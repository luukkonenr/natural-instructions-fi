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2.1244</w:t>
      </w:r>
    </w:p>
    <w:p>
      <w:r>
        <w:t xml:space="preserve">Alku: Se oli aprillipäivä. Loppu: He menivät lankaan.</w:t>
      </w:r>
    </w:p>
    <w:p>
      <w:r>
        <w:rPr>
          <w:b/>
        </w:rPr>
        <w:t xml:space="preserve">Tulos</w:t>
      </w:r>
    </w:p>
    <w:p>
      <w:r>
        <w:t xml:space="preserve">Valtava kepponen, jonka tarkoituksena oli huijata ihmisiä luulemaan, että jotakin pahaa oli tapahtumassa, onnistui.</w:t>
      </w:r>
    </w:p>
    <w:p>
      <w:r>
        <w:rPr>
          <w:b/>
        </w:rPr>
        <w:t xml:space="preserve">Tulos</w:t>
      </w:r>
    </w:p>
    <w:p>
      <w:r>
        <w:t xml:space="preserve">Tein kepposen ystävilleni.</w:t>
      </w:r>
    </w:p>
    <w:p>
      <w:r>
        <w:rPr>
          <w:b/>
        </w:rPr>
        <w:t xml:space="preserve">Tulos</w:t>
      </w:r>
    </w:p>
    <w:p>
      <w:r>
        <w:t xml:space="preserve">Tein kepposen.</w:t>
      </w:r>
    </w:p>
    <w:p>
      <w:r>
        <w:rPr>
          <w:b/>
        </w:rPr>
        <w:t xml:space="preserve">Tulos</w:t>
      </w:r>
    </w:p>
    <w:p>
      <w:r>
        <w:t xml:space="preserve">He tekivät pilaa.</w:t>
      </w:r>
    </w:p>
    <w:p>
      <w:r>
        <w:rPr>
          <w:b/>
        </w:rPr>
        <w:t xml:space="preserve">Tulos</w:t>
      </w:r>
    </w:p>
    <w:p>
      <w:r>
        <w:t xml:space="preserve">Sisäpuhelimessa kuulutettiin, että koulu oli peruttu toistaiseksi.</w:t>
      </w:r>
    </w:p>
    <w:p>
      <w:r>
        <w:rPr>
          <w:b/>
        </w:rPr>
        <w:t xml:space="preserve">Esimerkki 2.1245</w:t>
      </w:r>
    </w:p>
    <w:p>
      <w:r>
        <w:t xml:space="preserve">Alku: Chris oli hyvin sairas, mutta hänellä oli pian tehtävä. Loppu: Hän sai tehtävänsä valmiiksi, mutta oli sängyssä koko viikon.</w:t>
      </w:r>
    </w:p>
    <w:p>
      <w:r>
        <w:rPr>
          <w:b/>
        </w:rPr>
        <w:t xml:space="preserve">Tulos</w:t>
      </w:r>
    </w:p>
    <w:p>
      <w:r>
        <w:t xml:space="preserve">Chris työskenteli koko yön.</w:t>
      </w:r>
    </w:p>
    <w:p>
      <w:r>
        <w:rPr>
          <w:b/>
        </w:rPr>
        <w:t xml:space="preserve">Tulos</w:t>
      </w:r>
    </w:p>
    <w:p>
      <w:r>
        <w:t xml:space="preserve">Hänen oli valittava terveytensä tai arvosanojensa välillä.</w:t>
      </w:r>
    </w:p>
    <w:p>
      <w:r>
        <w:rPr>
          <w:b/>
        </w:rPr>
        <w:t xml:space="preserve">Tulos</w:t>
      </w:r>
    </w:p>
    <w:p>
      <w:r>
        <w:t xml:space="preserve">Chris otti lääkkeitä tehdäkseen työtään.</w:t>
      </w:r>
    </w:p>
    <w:p>
      <w:r>
        <w:rPr>
          <w:b/>
        </w:rPr>
        <w:t xml:space="preserve">Tulos</w:t>
      </w:r>
    </w:p>
    <w:p>
      <w:r>
        <w:t xml:space="preserve">Hän tiesi, että hänen oli saatava työnsä valmiiksi.</w:t>
      </w:r>
    </w:p>
    <w:p>
      <w:r>
        <w:rPr>
          <w:b/>
        </w:rPr>
        <w:t xml:space="preserve">Esimerkki 2.1246</w:t>
      </w:r>
    </w:p>
    <w:p>
      <w:r>
        <w:t xml:space="preserve">Alku: Whit päätti ottaa päiväunet. Loppu: Whit myöhästyi töistä, koska hän nukkui yöunet.</w:t>
      </w:r>
    </w:p>
    <w:p>
      <w:r>
        <w:rPr>
          <w:b/>
        </w:rPr>
        <w:t xml:space="preserve">Tulos</w:t>
      </w:r>
    </w:p>
    <w:p>
      <w:r>
        <w:t xml:space="preserve">Hän heräsi ja huomasi olevansa myöhässä.</w:t>
      </w:r>
    </w:p>
    <w:p>
      <w:r>
        <w:rPr>
          <w:b/>
        </w:rPr>
        <w:t xml:space="preserve">Tulos</w:t>
      </w:r>
    </w:p>
    <w:p>
      <w:r>
        <w:t xml:space="preserve">Whit nukahti sohvalle.</w:t>
      </w:r>
    </w:p>
    <w:p>
      <w:r>
        <w:rPr>
          <w:b/>
        </w:rPr>
        <w:t xml:space="preserve">Tulos</w:t>
      </w:r>
    </w:p>
    <w:p>
      <w:r>
        <w:t xml:space="preserve">Whit unohti asettaa herätyksen ja nukkui yöunet.</w:t>
      </w:r>
    </w:p>
    <w:p>
      <w:r>
        <w:rPr>
          <w:b/>
        </w:rPr>
        <w:t xml:space="preserve">Tulos</w:t>
      </w:r>
    </w:p>
    <w:p>
      <w:r>
        <w:t xml:space="preserve">Whit unohti laittaa herätyskellon ja nukkui yöunet.</w:t>
      </w:r>
    </w:p>
    <w:p>
      <w:r>
        <w:rPr>
          <w:b/>
        </w:rPr>
        <w:t xml:space="preserve">Tulos</w:t>
      </w:r>
    </w:p>
    <w:p>
      <w:r>
        <w:t xml:space="preserve">Whit unohti laittaa herätyksensä.</w:t>
      </w:r>
    </w:p>
    <w:p>
      <w:r>
        <w:rPr>
          <w:b/>
        </w:rPr>
        <w:t xml:space="preserve">Esimerkki 2.1247</w:t>
      </w:r>
    </w:p>
    <w:p>
      <w:r>
        <w:t xml:space="preserve">Alku: Bill myöhästyi eräänä päivänä tunnilta ja istuutui. Loppu: Bill meni kotiin ja kertoi vanhemmilleen, jotka suuttuivat kovasti.</w:t>
      </w:r>
    </w:p>
    <w:p>
      <w:r>
        <w:rPr>
          <w:b/>
        </w:rPr>
        <w:t xml:space="preserve">Tulos</w:t>
      </w:r>
    </w:p>
    <w:p>
      <w:r>
        <w:t xml:space="preserve">Billin opettaja pilkkasi häntä luokan edessä.</w:t>
      </w:r>
    </w:p>
    <w:p>
      <w:r>
        <w:rPr>
          <w:b/>
        </w:rPr>
        <w:t xml:space="preserve">Tulos</w:t>
      </w:r>
    </w:p>
    <w:p>
      <w:r>
        <w:t xml:space="preserve">Billin opettaja pahoinpiteli häntä sanallisesti.</w:t>
      </w:r>
    </w:p>
    <w:p>
      <w:r>
        <w:rPr>
          <w:b/>
        </w:rPr>
        <w:t xml:space="preserve">Tulos</w:t>
      </w:r>
    </w:p>
    <w:p>
      <w:r>
        <w:t xml:space="preserve">Billin opettaja moitti häntä julkisesti myöhästelystä.</w:t>
      </w:r>
    </w:p>
    <w:p>
      <w:r>
        <w:rPr>
          <w:b/>
        </w:rPr>
        <w:t xml:space="preserve">Tulos</w:t>
      </w:r>
    </w:p>
    <w:p>
      <w:r>
        <w:t xml:space="preserve">Professori pyysi Billiä lähtemään.</w:t>
      </w:r>
    </w:p>
    <w:p>
      <w:r>
        <w:rPr>
          <w:b/>
        </w:rPr>
        <w:t xml:space="preserve">Esimerkki 2.1248</w:t>
      </w:r>
    </w:p>
    <w:p>
      <w:r>
        <w:t xml:space="preserve">Alku: Jenny vei tyttärensä eläintarhaan. Loppu: He palaavat vielä kerran eläintarhaan.</w:t>
      </w:r>
    </w:p>
    <w:p>
      <w:r>
        <w:rPr>
          <w:b/>
        </w:rPr>
        <w:t xml:space="preserve">Tulos</w:t>
      </w:r>
    </w:p>
    <w:p>
      <w:r>
        <w:t xml:space="preserve">Jennyllä ja hänen tyttärellään oli hauskaa.</w:t>
      </w:r>
    </w:p>
    <w:p>
      <w:r>
        <w:rPr>
          <w:b/>
        </w:rPr>
        <w:t xml:space="preserve">Tulos</w:t>
      </w:r>
    </w:p>
    <w:p>
      <w:r>
        <w:t xml:space="preserve">Jenny osti tyttärelleen matkamuiston.</w:t>
      </w:r>
    </w:p>
    <w:p>
      <w:r>
        <w:rPr>
          <w:b/>
        </w:rPr>
        <w:t xml:space="preserve">Tulos</w:t>
      </w:r>
    </w:p>
    <w:p>
      <w:r>
        <w:t xml:space="preserve">Jennyn tytär piti kaikkien eläinten näkemisestä.</w:t>
      </w:r>
    </w:p>
    <w:p>
      <w:r>
        <w:rPr>
          <w:b/>
        </w:rPr>
        <w:t xml:space="preserve">Tulos</w:t>
      </w:r>
    </w:p>
    <w:p>
      <w:r>
        <w:t xml:space="preserve">Heillä molemmilla oli hauskaa eläinten kanssa.</w:t>
      </w:r>
    </w:p>
    <w:p>
      <w:r>
        <w:rPr>
          <w:b/>
        </w:rPr>
        <w:t xml:space="preserve">Esimerkki 2.1249</w:t>
      </w:r>
    </w:p>
    <w:p>
      <w:r>
        <w:t xml:space="preserve">Alku: Marina täytti 6 vuotta, ja hänellä oli syntymäpäivätoive. Loppu: Marina oli sittenkin syntymäpäivänään sairaanhoitaja!</w:t>
      </w:r>
    </w:p>
    <w:p>
      <w:r>
        <w:rPr>
          <w:b/>
        </w:rPr>
        <w:t xml:space="preserve">Tulos</w:t>
      </w:r>
    </w:p>
    <w:p>
      <w:r>
        <w:t xml:space="preserve">Marina halusi sairaanhoitajapuvun syntymäpäivälahjaksi.</w:t>
      </w:r>
    </w:p>
    <w:p>
      <w:r>
        <w:rPr>
          <w:b/>
        </w:rPr>
        <w:t xml:space="preserve">Tulos</w:t>
      </w:r>
    </w:p>
    <w:p>
      <w:r>
        <w:t xml:space="preserve">Marina sai äidiltään sairaanhoitajan, jonka hän oli aina halunnut.</w:t>
      </w:r>
    </w:p>
    <w:p>
      <w:r>
        <w:rPr>
          <w:b/>
        </w:rPr>
        <w:t xml:space="preserve">Esimerkki 2.1250</w:t>
      </w:r>
    </w:p>
    <w:p>
      <w:r>
        <w:t xml:space="preserve">Alku: Brandon pelkäsi aina tulta. Loppu: Brandon on oppinut käsittelemään pelkoaan.</w:t>
      </w:r>
    </w:p>
    <w:p>
      <w:r>
        <w:rPr>
          <w:b/>
        </w:rPr>
        <w:t xml:space="preserve">Tulos</w:t>
      </w:r>
    </w:p>
    <w:p>
      <w:r>
        <w:t xml:space="preserve">Brandon alkoi altistaa itsensä tulelle turvallisen välimatkan päästä.</w:t>
      </w:r>
    </w:p>
    <w:p>
      <w:r>
        <w:rPr>
          <w:b/>
        </w:rPr>
        <w:t xml:space="preserve">Tulos</w:t>
      </w:r>
    </w:p>
    <w:p>
      <w:r>
        <w:t xml:space="preserve">Brandon kävi terapiassa fobiansa vuoksi.</w:t>
      </w:r>
    </w:p>
    <w:p>
      <w:r>
        <w:rPr>
          <w:b/>
        </w:rPr>
        <w:t xml:space="preserve">Tulos</w:t>
      </w:r>
    </w:p>
    <w:p>
      <w:r>
        <w:t xml:space="preserve">Brandon pyrki vuosien ajan olemaan monen leirinuotion äärellä tottuakseen siihen.</w:t>
      </w:r>
    </w:p>
    <w:p>
      <w:r>
        <w:rPr>
          <w:b/>
        </w:rPr>
        <w:t xml:space="preserve">Tulos</w:t>
      </w:r>
    </w:p>
    <w:p>
      <w:r>
        <w:t xml:space="preserve">Brandon haki apua neuvonnasta.</w:t>
      </w:r>
    </w:p>
    <w:p>
      <w:r>
        <w:rPr>
          <w:b/>
        </w:rPr>
        <w:t xml:space="preserve">Tulos</w:t>
      </w:r>
    </w:p>
    <w:p>
      <w:r>
        <w:t xml:space="preserve">Brandon oli vuorilla, kun maastopalo syttyi ja heidän oli lähdettävä.</w:t>
      </w:r>
    </w:p>
    <w:p>
      <w:r>
        <w:rPr>
          <w:b/>
        </w:rPr>
        <w:t xml:space="preserve">Esimerkki 2.1251</w:t>
      </w:r>
    </w:p>
    <w:p>
      <w:r>
        <w:t xml:space="preserve">Alku: Eric oli tuskin päivää yli 21-vuotias. Loppu: Melko pian hän oli humalassa ja sammui baarissa.</w:t>
      </w:r>
    </w:p>
    <w:p>
      <w:r>
        <w:rPr>
          <w:b/>
        </w:rPr>
        <w:t xml:space="preserve">Tulos</w:t>
      </w:r>
    </w:p>
    <w:p>
      <w:r>
        <w:t xml:space="preserve">Eric juopotteli olutta.</w:t>
      </w:r>
    </w:p>
    <w:p>
      <w:r>
        <w:rPr>
          <w:b/>
        </w:rPr>
        <w:t xml:space="preserve">Tulos</w:t>
      </w:r>
    </w:p>
    <w:p>
      <w:r>
        <w:t xml:space="preserve">Eric oli innoissaan siitä, että hän sai nyt laillisesti juoda alkoholia.</w:t>
      </w:r>
    </w:p>
    <w:p>
      <w:r>
        <w:rPr>
          <w:b/>
        </w:rPr>
        <w:t xml:space="preserve">Tulos</w:t>
      </w:r>
    </w:p>
    <w:p>
      <w:r>
        <w:t xml:space="preserve">Hän joi aivan liikaa.</w:t>
      </w:r>
    </w:p>
    <w:p>
      <w:r>
        <w:rPr>
          <w:b/>
        </w:rPr>
        <w:t xml:space="preserve">Tulos</w:t>
      </w:r>
    </w:p>
    <w:p>
      <w:r>
        <w:t xml:space="preserve">Hänen ystävänsä veivät hänet baariin juhlimaan syntymäpäiväänsä.</w:t>
      </w:r>
    </w:p>
    <w:p>
      <w:r>
        <w:rPr>
          <w:b/>
        </w:rPr>
        <w:t xml:space="preserve">Esimerkki 2.1252</w:t>
      </w:r>
    </w:p>
    <w:p>
      <w:r>
        <w:t xml:space="preserve">Alku: Ali erosi poikaystävästään ja oli jälleen sinkku. Loppu: Ali lähti hauskoille treffeille Jamien kanssa, ja he alkoivat seurustella.</w:t>
      </w:r>
    </w:p>
    <w:p>
      <w:r>
        <w:rPr>
          <w:b/>
        </w:rPr>
        <w:t xml:space="preserve">Tulos</w:t>
      </w:r>
    </w:p>
    <w:p>
      <w:r>
        <w:t xml:space="preserve">Ali halusi tapailla muita ihmisiä.</w:t>
      </w:r>
    </w:p>
    <w:p>
      <w:r>
        <w:rPr>
          <w:b/>
        </w:rPr>
        <w:t xml:space="preserve">Tulos</w:t>
      </w:r>
    </w:p>
    <w:p>
      <w:r>
        <w:t xml:space="preserve">Hänen ystävänsä kannustivat häntä lähtemään pois kotoa ja tapaamaan uusia ihmisiä.</w:t>
      </w:r>
    </w:p>
    <w:p>
      <w:r>
        <w:rPr>
          <w:b/>
        </w:rPr>
        <w:t xml:space="preserve">Tulos</w:t>
      </w:r>
    </w:p>
    <w:p>
      <w:r>
        <w:t xml:space="preserve">Hän päätti tapailla ystäväänsä Jamiea.</w:t>
      </w:r>
    </w:p>
    <w:p>
      <w:r>
        <w:rPr>
          <w:b/>
        </w:rPr>
        <w:t xml:space="preserve">Tulos</w:t>
      </w:r>
    </w:p>
    <w:p>
      <w:r>
        <w:t xml:space="preserve">Hän kokeili "speed datingia" ja tapasi Jamien.</w:t>
      </w:r>
    </w:p>
    <w:p>
      <w:r>
        <w:rPr>
          <w:b/>
        </w:rPr>
        <w:t xml:space="preserve">Esimerkki 2.1253</w:t>
      </w:r>
    </w:p>
    <w:p>
      <w:r>
        <w:t xml:space="preserve">Alku: Jill valehtelee uudelle seurustelukumppanilleen ja kertoo olevansa loistava kokki. Loppu: Kun Jill saa selville, että Jill valehtelee, hän ei halua enää nähdä Jilliä.</w:t>
      </w:r>
    </w:p>
    <w:p>
      <w:r>
        <w:rPr>
          <w:b/>
        </w:rPr>
        <w:t xml:space="preserve">Tulos</w:t>
      </w:r>
    </w:p>
    <w:p>
      <w:r>
        <w:t xml:space="preserve">Hänen seurustelukumppaninsa pyytää häntä laittamaan hänelle aterian.</w:t>
      </w:r>
    </w:p>
    <w:p>
      <w:r>
        <w:rPr>
          <w:b/>
        </w:rPr>
        <w:t xml:space="preserve">Tulos</w:t>
      </w:r>
    </w:p>
    <w:p>
      <w:r>
        <w:t xml:space="preserve">Hänen seuralaisensa saa ruokamyrkytyksen hänen ruoanlaitostaan.</w:t>
      </w:r>
    </w:p>
    <w:p>
      <w:r>
        <w:rPr>
          <w:b/>
        </w:rPr>
        <w:t xml:space="preserve">Tulos</w:t>
      </w:r>
    </w:p>
    <w:p>
      <w:r>
        <w:t xml:space="preserve">Jillsin treffikumppani pyytää häntä laittamaan ruokaa, ja hän epäonnistuu.</w:t>
      </w:r>
    </w:p>
    <w:p>
      <w:r>
        <w:rPr>
          <w:b/>
        </w:rPr>
        <w:t xml:space="preserve">Tulos</w:t>
      </w:r>
    </w:p>
    <w:p>
      <w:r>
        <w:t xml:space="preserve">Jill kertoi kaikille ystävilleen, että hänen seurustelukumppaninsa ei osaa laittaa ruokaa.</w:t>
      </w:r>
    </w:p>
    <w:p>
      <w:r>
        <w:rPr>
          <w:b/>
        </w:rPr>
        <w:t xml:space="preserve">Tulos</w:t>
      </w:r>
    </w:p>
    <w:p>
      <w:r>
        <w:t xml:space="preserve">Hän tilasi noutoruokaa, mutta ei piilottanut laatikoita hyvin.</w:t>
      </w:r>
    </w:p>
    <w:p>
      <w:r>
        <w:rPr>
          <w:b/>
        </w:rPr>
        <w:t xml:space="preserve">Esimerkki 2.1254</w:t>
      </w:r>
    </w:p>
    <w:p>
      <w:r>
        <w:t xml:space="preserve">Alku: Se oli myöhään iltapäivällä ja olin ajamassa kotiin. Loppu: Onneksi soitin miehelleni, ja hän pelasti minut!</w:t>
      </w:r>
    </w:p>
    <w:p>
      <w:r>
        <w:rPr>
          <w:b/>
        </w:rPr>
        <w:t xml:space="preserve">Tulos</w:t>
      </w:r>
    </w:p>
    <w:p>
      <w:r>
        <w:t xml:space="preserve">Jouduin tien päällä vaikeuksiin.</w:t>
      </w:r>
    </w:p>
    <w:p>
      <w:r>
        <w:rPr>
          <w:b/>
        </w:rPr>
        <w:t xml:space="preserve">Tulos</w:t>
      </w:r>
    </w:p>
    <w:p>
      <w:r>
        <w:t xml:space="preserve">Törmäsin suureen mutakuoppaan.</w:t>
      </w:r>
    </w:p>
    <w:p>
      <w:r>
        <w:rPr>
          <w:b/>
        </w:rPr>
        <w:t xml:space="preserve">Tulos</w:t>
      </w:r>
    </w:p>
    <w:p>
      <w:r>
        <w:t xml:space="preserve">Ajoin naulojen päälle.</w:t>
      </w:r>
    </w:p>
    <w:p>
      <w:r>
        <w:rPr>
          <w:b/>
        </w:rPr>
        <w:t xml:space="preserve">Tulos</w:t>
      </w:r>
    </w:p>
    <w:p>
      <w:r>
        <w:t xml:space="preserve">Näin käärmeen.</w:t>
      </w:r>
    </w:p>
    <w:p>
      <w:r>
        <w:rPr>
          <w:b/>
        </w:rPr>
        <w:t xml:space="preserve">Tulos</w:t>
      </w:r>
    </w:p>
    <w:p>
      <w:r>
        <w:t xml:space="preserve">Jarruni hajosivat ajon aikana.</w:t>
      </w:r>
    </w:p>
    <w:p>
      <w:r>
        <w:rPr>
          <w:b/>
        </w:rPr>
        <w:t xml:space="preserve">Esimerkki 2.1255</w:t>
      </w:r>
    </w:p>
    <w:p>
      <w:r>
        <w:t xml:space="preserve">Alku: Craig oli teknologiayrityksen insinööri. Loppu: Craigia vahdittiin verkkosivustolla vuorokauden ympäri.</w:t>
      </w:r>
    </w:p>
    <w:p>
      <w:r>
        <w:rPr>
          <w:b/>
        </w:rPr>
        <w:t xml:space="preserve">Tulos</w:t>
      </w:r>
    </w:p>
    <w:p>
      <w:r>
        <w:t xml:space="preserve">Craig halusi ihmisten näkevän hänen työskentelevän.</w:t>
      </w:r>
    </w:p>
    <w:p>
      <w:r>
        <w:rPr>
          <w:b/>
        </w:rPr>
        <w:t xml:space="preserve">Tulos</w:t>
      </w:r>
    </w:p>
    <w:p>
      <w:r>
        <w:t xml:space="preserve">Yrityksessä oli turvamiehiä.</w:t>
      </w:r>
    </w:p>
    <w:p>
      <w:r>
        <w:rPr>
          <w:b/>
        </w:rPr>
        <w:t xml:space="preserve">Tulos</w:t>
      </w:r>
    </w:p>
    <w:p>
      <w:r>
        <w:t xml:space="preserve">Tämä yritys antoi hänelle mahdollisuuden työskennellä kotoa käsin.</w:t>
      </w:r>
    </w:p>
    <w:p>
      <w:r>
        <w:rPr>
          <w:b/>
        </w:rPr>
        <w:t xml:space="preserve">Esimerkki 2.1256</w:t>
      </w:r>
    </w:p>
    <w:p>
      <w:r>
        <w:t xml:space="preserve">Alku: Useat ystäväni tulivat luokseni. Loppu: Lisäksi hän turhautui ja antoi minulle kotiarestia.</w:t>
      </w:r>
    </w:p>
    <w:p>
      <w:r>
        <w:rPr>
          <w:b/>
        </w:rPr>
        <w:t xml:space="preserve">Tulos</w:t>
      </w:r>
    </w:p>
    <w:p>
      <w:r>
        <w:t xml:space="preserve">En ollut siivonnut huonettani, kuten äiti pyysi, ja hän oli vihainen.</w:t>
      </w:r>
    </w:p>
    <w:p>
      <w:r>
        <w:rPr>
          <w:b/>
        </w:rPr>
        <w:t xml:space="preserve">Tulos</w:t>
      </w:r>
    </w:p>
    <w:p>
      <w:r>
        <w:t xml:space="preserve">En kertonut äidilleni, ja hän käski ystäviäni lähtemään.</w:t>
      </w:r>
    </w:p>
    <w:p>
      <w:r>
        <w:rPr>
          <w:b/>
        </w:rPr>
        <w:t xml:space="preserve">Tulos</w:t>
      </w:r>
    </w:p>
    <w:p>
      <w:r>
        <w:t xml:space="preserve">Join liikaa mehua.</w:t>
      </w:r>
    </w:p>
    <w:p>
      <w:r>
        <w:rPr>
          <w:b/>
        </w:rPr>
        <w:t xml:space="preserve">Tulos</w:t>
      </w:r>
    </w:p>
    <w:p>
      <w:r>
        <w:t xml:space="preserve">Äitini sanoi, että voin kutsua muutaman ystäväni kylään.</w:t>
      </w:r>
    </w:p>
    <w:p>
      <w:r>
        <w:rPr>
          <w:b/>
        </w:rPr>
        <w:t xml:space="preserve">Esimerkki 2.1257</w:t>
      </w:r>
    </w:p>
    <w:p>
      <w:r>
        <w:t xml:space="preserve">Alku: Caroline ei koskaan juo hiilihapollisia juomia. Loppu: Caroline avasi limsan ja joi sen yhdellä kulauksella!</w:t>
      </w:r>
    </w:p>
    <w:p>
      <w:r>
        <w:rPr>
          <w:b/>
        </w:rPr>
        <w:t xml:space="preserve">Tulos</w:t>
      </w:r>
    </w:p>
    <w:p>
      <w:r>
        <w:t xml:space="preserve">Caroline oli eräänä päivänä makeanhimoinen ja päätti ottaa yhden.</w:t>
      </w:r>
    </w:p>
    <w:p>
      <w:r>
        <w:rPr>
          <w:b/>
        </w:rPr>
        <w:t xml:space="preserve">Tulos</w:t>
      </w:r>
    </w:p>
    <w:p>
      <w:r>
        <w:t xml:space="preserve">Caroline päätti kokeilla uutta limsaa.</w:t>
      </w:r>
    </w:p>
    <w:p>
      <w:r>
        <w:rPr>
          <w:b/>
        </w:rPr>
        <w:t xml:space="preserve">Tulos</w:t>
      </w:r>
    </w:p>
    <w:p>
      <w:r>
        <w:t xml:space="preserve">Hänen poikaystävänsä antoi hänelle maistaa lempilimsaa.</w:t>
      </w:r>
    </w:p>
    <w:p>
      <w:r>
        <w:rPr>
          <w:b/>
        </w:rPr>
        <w:t xml:space="preserve">Esimerkki 2.1258</w:t>
      </w:r>
    </w:p>
    <w:p>
      <w:r>
        <w:t xml:space="preserve">Alku: Päätin, että haluan lukea tietokirjan tänään iltapäivällä. Loppu: Vein kirjan kotiin ja aloin lukea sitä.</w:t>
      </w:r>
    </w:p>
    <w:p>
      <w:r>
        <w:rPr>
          <w:b/>
        </w:rPr>
        <w:t xml:space="preserve">Tulos</w:t>
      </w:r>
    </w:p>
    <w:p>
      <w:r>
        <w:t xml:space="preserve">Lainasin kirjan kirjastosta.</w:t>
      </w:r>
    </w:p>
    <w:p>
      <w:r>
        <w:rPr>
          <w:b/>
        </w:rPr>
        <w:t xml:space="preserve">Tulos</w:t>
      </w:r>
    </w:p>
    <w:p>
      <w:r>
        <w:t xml:space="preserve">Menin kirjastoon etsimään tietokirjaa.</w:t>
      </w:r>
    </w:p>
    <w:p>
      <w:r>
        <w:rPr>
          <w:b/>
        </w:rPr>
        <w:t xml:space="preserve">Tulos</w:t>
      </w:r>
    </w:p>
    <w:p>
      <w:r>
        <w:t xml:space="preserve">Kävin kirjastossa ja lainasin kirjan.</w:t>
      </w:r>
    </w:p>
    <w:p>
      <w:r>
        <w:rPr>
          <w:b/>
        </w:rPr>
        <w:t xml:space="preserve">Tulos</w:t>
      </w:r>
    </w:p>
    <w:p>
      <w:r>
        <w:t xml:space="preserve">Kävin kirjastossa lainaamassa yhden.</w:t>
      </w:r>
    </w:p>
    <w:p>
      <w:r>
        <w:rPr>
          <w:b/>
        </w:rPr>
        <w:t xml:space="preserve">Esimerkki 2.1259</w:t>
      </w:r>
    </w:p>
    <w:p>
      <w:r>
        <w:t xml:space="preserve">Alku: Jackson huomaa, että hänen kylpyhuoneensa on likaantunut kuukausien käytön jälkeen. Loppu: Jackson on onnellinen siitä, että hänen kylpyhuoneensa on vihdoin puhdas.</w:t>
      </w:r>
    </w:p>
    <w:p>
      <w:r>
        <w:rPr>
          <w:b/>
        </w:rPr>
        <w:t xml:space="preserve">Tulos</w:t>
      </w:r>
    </w:p>
    <w:p>
      <w:r>
        <w:t xml:space="preserve">Jackson päätti puhdistaa sen.</w:t>
      </w:r>
    </w:p>
    <w:p>
      <w:r>
        <w:rPr>
          <w:b/>
        </w:rPr>
        <w:t xml:space="preserve">Tulos</w:t>
      </w:r>
    </w:p>
    <w:p>
      <w:r>
        <w:t xml:space="preserve">Jackson päättää, että on aika siivota kylpyhuoneensa.</w:t>
      </w:r>
    </w:p>
    <w:p>
      <w:r>
        <w:rPr>
          <w:b/>
        </w:rPr>
        <w:t xml:space="preserve">Tulos</w:t>
      </w:r>
    </w:p>
    <w:p>
      <w:r>
        <w:t xml:space="preserve">Jackson vihdoin siivosi sen.</w:t>
      </w:r>
    </w:p>
    <w:p>
      <w:r>
        <w:rPr>
          <w:b/>
        </w:rPr>
        <w:t xml:space="preserve">Esimerkki 2.1260</w:t>
      </w:r>
    </w:p>
    <w:p>
      <w:r>
        <w:t xml:space="preserve">Alku: Henry kumartui nostamaan lattialla olevan paperinpalasen. Lopetus: Hannah nauroi aggressiivisesti.</w:t>
      </w:r>
    </w:p>
    <w:p>
      <w:r>
        <w:rPr>
          <w:b/>
        </w:rPr>
        <w:t xml:space="preserve">Tulos</w:t>
      </w:r>
    </w:p>
    <w:p>
      <w:r>
        <w:t xml:space="preserve">Henry repi housunsa, kun hän kumartui.</w:t>
      </w:r>
    </w:p>
    <w:p>
      <w:r>
        <w:rPr>
          <w:b/>
        </w:rPr>
        <w:t xml:space="preserve">Tulos</w:t>
      </w:r>
    </w:p>
    <w:p>
      <w:r>
        <w:t xml:space="preserve">Henry halkaisi housunsa.</w:t>
      </w:r>
    </w:p>
    <w:p>
      <w:r>
        <w:rPr>
          <w:b/>
        </w:rPr>
        <w:t xml:space="preserve">Tulos</w:t>
      </w:r>
    </w:p>
    <w:p>
      <w:r>
        <w:t xml:space="preserve">Henryn housut putosivat alas.</w:t>
      </w:r>
    </w:p>
    <w:p>
      <w:r>
        <w:rPr>
          <w:b/>
        </w:rPr>
        <w:t xml:space="preserve">Tulos</w:t>
      </w:r>
    </w:p>
    <w:p>
      <w:r>
        <w:t xml:space="preserve">Henry luki rakkauskirjeen ja oli hämmentynyt.</w:t>
      </w:r>
    </w:p>
    <w:p>
      <w:r>
        <w:rPr>
          <w:b/>
        </w:rPr>
        <w:t xml:space="preserve">Tulos</w:t>
      </w:r>
    </w:p>
    <w:p>
      <w:r>
        <w:t xml:space="preserve">Henry liukastui ja kaatui.</w:t>
      </w:r>
    </w:p>
    <w:p>
      <w:r>
        <w:rPr>
          <w:b/>
        </w:rPr>
        <w:t xml:space="preserve">Esimerkki 2.1261</w:t>
      </w:r>
    </w:p>
    <w:p>
      <w:r>
        <w:t xml:space="preserve">Alku: Ana oli juuri saanut tyttövauvan. Loppu: Analla ei ollut lapsia.</w:t>
      </w:r>
    </w:p>
    <w:p>
      <w:r>
        <w:rPr>
          <w:b/>
        </w:rPr>
        <w:t xml:space="preserve">Tulos</w:t>
      </w:r>
    </w:p>
    <w:p>
      <w:r>
        <w:t xml:space="preserve">Ana päätti antaa lapsensa adoptoitavaksi nuoren ikänsä vuoksi.</w:t>
      </w:r>
    </w:p>
    <w:p>
      <w:r>
        <w:rPr>
          <w:b/>
        </w:rPr>
        <w:t xml:space="preserve">Tulos</w:t>
      </w:r>
    </w:p>
    <w:p>
      <w:r>
        <w:t xml:space="preserve">Ana päätti antaa tytön adoptoitavaksi.</w:t>
      </w:r>
    </w:p>
    <w:p>
      <w:r>
        <w:rPr>
          <w:b/>
        </w:rPr>
        <w:t xml:space="preserve">Tulos</w:t>
      </w:r>
    </w:p>
    <w:p>
      <w:r>
        <w:t xml:space="preserve">Ana antoi tytön adoptoitavaksi.</w:t>
      </w:r>
    </w:p>
    <w:p>
      <w:r>
        <w:rPr>
          <w:b/>
        </w:rPr>
        <w:t xml:space="preserve">Tulos</w:t>
      </w:r>
    </w:p>
    <w:p>
      <w:r>
        <w:t xml:space="preserve">Ana antoi tyttärensä adoptoitavaksi.</w:t>
      </w:r>
    </w:p>
    <w:p>
      <w:r>
        <w:rPr>
          <w:b/>
        </w:rPr>
        <w:t xml:space="preserve">Esimerkki 2.1262</w:t>
      </w:r>
    </w:p>
    <w:p>
      <w:r>
        <w:t xml:space="preserve">Alku: Kirurgi astui oviaukosta odotushuoneeseen. Lopetus: Kirurgi käveli takaisin ovesta, hartiat lyyhistyneinä.</w:t>
      </w:r>
    </w:p>
    <w:p>
      <w:r>
        <w:rPr>
          <w:b/>
        </w:rPr>
        <w:t xml:space="preserve">Tulos</w:t>
      </w:r>
    </w:p>
    <w:p>
      <w:r>
        <w:t xml:space="preserve">Kirurgi sai tietää huonoja uutisia.</w:t>
      </w:r>
    </w:p>
    <w:p>
      <w:r>
        <w:rPr>
          <w:b/>
        </w:rPr>
        <w:t xml:space="preserve">Tulos</w:t>
      </w:r>
    </w:p>
    <w:p>
      <w:r>
        <w:t xml:space="preserve">Kirurgilla oli huonoja uutisia.</w:t>
      </w:r>
    </w:p>
    <w:p>
      <w:r>
        <w:rPr>
          <w:b/>
        </w:rPr>
        <w:t xml:space="preserve">Tulos</w:t>
      </w:r>
    </w:p>
    <w:p>
      <w:r>
        <w:t xml:space="preserve">Kirurgin oli kerrottava huonoja uutisia jollekin.</w:t>
      </w:r>
    </w:p>
    <w:p>
      <w:r>
        <w:rPr>
          <w:b/>
        </w:rPr>
        <w:t xml:space="preserve">Tulos</w:t>
      </w:r>
    </w:p>
    <w:p>
      <w:r>
        <w:t xml:space="preserve">Kirurgin oli kerrottava perheelle, että hänen potilaansa oli kuollut.</w:t>
      </w:r>
    </w:p>
    <w:p>
      <w:r>
        <w:rPr>
          <w:b/>
        </w:rPr>
        <w:t xml:space="preserve">Tulos</w:t>
      </w:r>
    </w:p>
    <w:p>
      <w:r>
        <w:t xml:space="preserve">Kirurgi näki, ettei hänellä ollut sinä päivänä potilaita.</w:t>
      </w:r>
    </w:p>
    <w:p>
      <w:r>
        <w:rPr>
          <w:b/>
        </w:rPr>
        <w:t xml:space="preserve">Esimerkki 2.1263</w:t>
      </w:r>
    </w:p>
    <w:p>
      <w:r>
        <w:t xml:space="preserve">Alku: Sammy oli hyvin päättäväinen vauva. Loppu: Hän aloitti eikä voinut lopettaa!</w:t>
      </w:r>
    </w:p>
    <w:p>
      <w:r>
        <w:rPr>
          <w:b/>
        </w:rPr>
        <w:t xml:space="preserve">Tulos</w:t>
      </w:r>
    </w:p>
    <w:p>
      <w:r>
        <w:t xml:space="preserve">Eräänä päivänä Sammy alkoi kävellä omin jaloin.</w:t>
      </w:r>
    </w:p>
    <w:p>
      <w:r>
        <w:rPr>
          <w:b/>
        </w:rPr>
        <w:t xml:space="preserve">Tulos</w:t>
      </w:r>
    </w:p>
    <w:p>
      <w:r>
        <w:t xml:space="preserve">Sammy alkoi ottaa askelia 9 kuukauden iässä.</w:t>
      </w:r>
    </w:p>
    <w:p>
      <w:r>
        <w:rPr>
          <w:b/>
        </w:rPr>
        <w:t xml:space="preserve">Tulos</w:t>
      </w:r>
    </w:p>
    <w:p>
      <w:r>
        <w:t xml:space="preserve">Sammy opetti itsensä kävelemään jo varhain.</w:t>
      </w:r>
    </w:p>
    <w:p>
      <w:r>
        <w:rPr>
          <w:b/>
        </w:rPr>
        <w:t xml:space="preserve">Tulos</w:t>
      </w:r>
    </w:p>
    <w:p>
      <w:r>
        <w:t xml:space="preserve">Sammy lähti tikkaita ylös pelkäämättä.</w:t>
      </w:r>
    </w:p>
    <w:p>
      <w:r>
        <w:rPr>
          <w:b/>
        </w:rPr>
        <w:t xml:space="preserve">Tulos</w:t>
      </w:r>
    </w:p>
    <w:p>
      <w:r>
        <w:t xml:space="preserve">Hän kävi läpi IVF-hoitoja.</w:t>
      </w:r>
    </w:p>
    <w:p>
      <w:r>
        <w:rPr>
          <w:b/>
        </w:rPr>
        <w:t xml:space="preserve">Esimerkki 2.1264</w:t>
      </w:r>
    </w:p>
    <w:p>
      <w:r>
        <w:t xml:space="preserve">Alku: Kyle työskenteli elokuvateatterissa. Loppu: Hän oli vahingossa kaksinkertaistanut ainekset!</w:t>
      </w:r>
    </w:p>
    <w:p>
      <w:r>
        <w:rPr>
          <w:b/>
        </w:rPr>
        <w:t xml:space="preserve">Tulos</w:t>
      </w:r>
    </w:p>
    <w:p>
      <w:r>
        <w:t xml:space="preserve">Kun Kyle oli tehnyt popcornia, se alkoi poksahtaa koneen ulkopuolella.</w:t>
      </w:r>
    </w:p>
    <w:p>
      <w:r>
        <w:rPr>
          <w:b/>
        </w:rPr>
        <w:t xml:space="preserve">Tulos</w:t>
      </w:r>
    </w:p>
    <w:p>
      <w:r>
        <w:t xml:space="preserve">Kyle teki liikaa popcornia.</w:t>
      </w:r>
    </w:p>
    <w:p>
      <w:r>
        <w:rPr>
          <w:b/>
        </w:rPr>
        <w:t xml:space="preserve">Tulos</w:t>
      </w:r>
    </w:p>
    <w:p>
      <w:r>
        <w:t xml:space="preserve">Kyle tilasi popcornia ja laittoi siihen täytteitä.</w:t>
      </w:r>
    </w:p>
    <w:p>
      <w:r>
        <w:rPr>
          <w:b/>
        </w:rPr>
        <w:t xml:space="preserve">Tulos</w:t>
      </w:r>
    </w:p>
    <w:p>
      <w:r>
        <w:t xml:space="preserve">Kyle opetteli tekemään popcornia.</w:t>
      </w:r>
    </w:p>
    <w:p>
      <w:r>
        <w:rPr>
          <w:b/>
        </w:rPr>
        <w:t xml:space="preserve">Tulos</w:t>
      </w:r>
    </w:p>
    <w:p>
      <w:r>
        <w:t xml:space="preserve">Elokuvissa kävijät valittavat Kylen suolaisesta popcornista.</w:t>
      </w:r>
    </w:p>
    <w:p>
      <w:r>
        <w:rPr>
          <w:b/>
        </w:rPr>
        <w:t xml:space="preserve">Esimerkki 2.1265</w:t>
      </w:r>
    </w:p>
    <w:p>
      <w:r>
        <w:t xml:space="preserve">Alku: Kun olin noussut bussista, kävelin koulun eteen. Loppu: Olin rento ja onnellinen.</w:t>
      </w:r>
    </w:p>
    <w:p>
      <w:r>
        <w:rPr>
          <w:b/>
        </w:rPr>
        <w:t xml:space="preserve">Tulos</w:t>
      </w:r>
    </w:p>
    <w:p>
      <w:r>
        <w:t xml:space="preserve">Olin tyytyväinen tähän kouluun.</w:t>
      </w:r>
    </w:p>
    <w:p>
      <w:r>
        <w:rPr>
          <w:b/>
        </w:rPr>
        <w:t xml:space="preserve">Tulos</w:t>
      </w:r>
    </w:p>
    <w:p>
      <w:r>
        <w:t xml:space="preserve">Näin parhaan ystäväni.</w:t>
      </w:r>
    </w:p>
    <w:p>
      <w:r>
        <w:rPr>
          <w:b/>
        </w:rPr>
        <w:t xml:space="preserve">Tulos</w:t>
      </w:r>
    </w:p>
    <w:p>
      <w:r>
        <w:t xml:space="preserve">Näin ystäväni ja aloin jutella heidän kanssaan.</w:t>
      </w:r>
    </w:p>
    <w:p>
      <w:r>
        <w:rPr>
          <w:b/>
        </w:rPr>
        <w:t xml:space="preserve">Tulos</w:t>
      </w:r>
    </w:p>
    <w:p>
      <w:r>
        <w:t xml:space="preserve">Ystäväni olivat myös koulun edessä, ja tervehdimme toisiamme kävellessämme luokalle.</w:t>
      </w:r>
    </w:p>
    <w:p>
      <w:r>
        <w:rPr>
          <w:b/>
        </w:rPr>
        <w:t xml:space="preserve">Esimerkki 2.1266</w:t>
      </w:r>
    </w:p>
    <w:p>
      <w:r>
        <w:t xml:space="preserve">Alku: Hannahilla on aina ollut pakkomielle koirista. Loppu: Hannah on päättänyt jättää Hannahin, jos Hannah ei hanki hänelle Corgi-koiraa.</w:t>
      </w:r>
    </w:p>
    <w:p>
      <w:r>
        <w:rPr>
          <w:b/>
        </w:rPr>
        <w:t xml:space="preserve">Tulos</w:t>
      </w:r>
    </w:p>
    <w:p>
      <w:r>
        <w:t xml:space="preserve">Hänen poikaystävänsä ei halua hankkia koiraa, joten Hannah asettaa hänelle uhkavaatimuksen.</w:t>
      </w:r>
    </w:p>
    <w:p>
      <w:r>
        <w:rPr>
          <w:b/>
        </w:rPr>
        <w:t xml:space="preserve">Tulos</w:t>
      </w:r>
    </w:p>
    <w:p>
      <w:r>
        <w:t xml:space="preserve">Kun hän muutti yhteen poikaystävänsä kanssa, tämä kertoi vihaavansa lemmikkejä.</w:t>
      </w:r>
    </w:p>
    <w:p>
      <w:r>
        <w:rPr>
          <w:b/>
        </w:rPr>
        <w:t xml:space="preserve">Tulos</w:t>
      </w:r>
    </w:p>
    <w:p>
      <w:r>
        <w:t xml:space="preserve">Hannahin poikaystävä kertoo, ettei pidä koirista.</w:t>
      </w:r>
    </w:p>
    <w:p>
      <w:r>
        <w:rPr>
          <w:b/>
        </w:rPr>
        <w:t xml:space="preserve">Tulos</w:t>
      </w:r>
    </w:p>
    <w:p>
      <w:r>
        <w:t xml:space="preserve">Hannahin aviomies kieltäytyi hankkimasta hänelle corgia.</w:t>
      </w:r>
    </w:p>
    <w:p>
      <w:r>
        <w:rPr>
          <w:b/>
        </w:rPr>
        <w:t xml:space="preserve">Esimerkki 2.1267</w:t>
      </w:r>
    </w:p>
    <w:p>
      <w:r>
        <w:t xml:space="preserve">Alku: Lucy oli varastanut palan kakkua. Loppu: Lucy täytti suunsa kakulla ja juoksi huoneeseensa.</w:t>
      </w:r>
    </w:p>
    <w:p>
      <w:r>
        <w:rPr>
          <w:b/>
        </w:rPr>
        <w:t xml:space="preserve">Tulos</w:t>
      </w:r>
    </w:p>
    <w:p>
      <w:r>
        <w:t xml:space="preserve">Lucy ei halunnut jäädä kiinni sen kanssa.</w:t>
      </w:r>
    </w:p>
    <w:p>
      <w:r>
        <w:rPr>
          <w:b/>
        </w:rPr>
        <w:t xml:space="preserve">Tulos</w:t>
      </w:r>
    </w:p>
    <w:p>
      <w:r>
        <w:t xml:space="preserve">Hän oli niin nälkäinen kakun perään.</w:t>
      </w:r>
    </w:p>
    <w:p>
      <w:r>
        <w:rPr>
          <w:b/>
        </w:rPr>
        <w:t xml:space="preserve">Esimerkki 2.1268</w:t>
      </w:r>
    </w:p>
    <w:p>
      <w:r>
        <w:t xml:space="preserve">Alku: Paikallisessa lukiossa oli käynnissä juoksukilpailu. Loppu: Kun kilpailu päättyi, kaikki hurrasivat voittajille.</w:t>
      </w:r>
    </w:p>
    <w:p>
      <w:r>
        <w:rPr>
          <w:b/>
        </w:rPr>
        <w:t xml:space="preserve">Tulos</w:t>
      </w:r>
    </w:p>
    <w:p>
      <w:r>
        <w:t xml:space="preserve">Kilpailu oli hieno, ja yleisö piti siitä.</w:t>
      </w:r>
    </w:p>
    <w:p>
      <w:r>
        <w:rPr>
          <w:b/>
        </w:rPr>
        <w:t xml:space="preserve">Tulos</w:t>
      </w:r>
    </w:p>
    <w:p>
      <w:r>
        <w:t xml:space="preserve">Kilpailu oli tiukka.</w:t>
      </w:r>
    </w:p>
    <w:p>
      <w:r>
        <w:rPr>
          <w:b/>
        </w:rPr>
        <w:t xml:space="preserve">Tulos</w:t>
      </w:r>
    </w:p>
    <w:p>
      <w:r>
        <w:t xml:space="preserve">Ihmiset seurasivat kilpailua tyytyväisinä.</w:t>
      </w:r>
    </w:p>
    <w:p>
      <w:r>
        <w:rPr>
          <w:b/>
        </w:rPr>
        <w:t xml:space="preserve">Tulos</w:t>
      </w:r>
    </w:p>
    <w:p>
      <w:r>
        <w:t xml:space="preserve">Oppilaat olivat innoissaan kisan seuraamisesta.</w:t>
      </w:r>
    </w:p>
    <w:p>
      <w:r>
        <w:rPr>
          <w:b/>
        </w:rPr>
        <w:t xml:space="preserve">Esimerkki 2.1269</w:t>
      </w:r>
    </w:p>
    <w:p>
      <w:r>
        <w:t xml:space="preserve">Alku: Ira halusi mennä eläintarhaan. Loppu: Loppuviikosta äiti vei hänet eläintarhaan!</w:t>
      </w:r>
    </w:p>
    <w:p>
      <w:r>
        <w:rPr>
          <w:b/>
        </w:rPr>
        <w:t xml:space="preserve">Tulos</w:t>
      </w:r>
    </w:p>
    <w:p>
      <w:r>
        <w:t xml:space="preserve">Ira kysyi äidiltään.</w:t>
      </w:r>
    </w:p>
    <w:p>
      <w:r>
        <w:rPr>
          <w:b/>
        </w:rPr>
        <w:t xml:space="preserve">Tulos</w:t>
      </w:r>
    </w:p>
    <w:p>
      <w:r>
        <w:t xml:space="preserve">Ira rukoili äitiään.</w:t>
      </w:r>
    </w:p>
    <w:p>
      <w:r>
        <w:rPr>
          <w:b/>
        </w:rPr>
        <w:t xml:space="preserve">Tulos</w:t>
      </w:r>
    </w:p>
    <w:p>
      <w:r>
        <w:t xml:space="preserve">Ira pyysi äitiään lähtemään eläintarhaan.</w:t>
      </w:r>
    </w:p>
    <w:p>
      <w:r>
        <w:rPr>
          <w:b/>
        </w:rPr>
        <w:t xml:space="preserve">Tulos</w:t>
      </w:r>
    </w:p>
    <w:p>
      <w:r>
        <w:t xml:space="preserve">Iraa kehotettiin saamaan hyvät arvosanat, niin hän pääsisi.</w:t>
      </w:r>
    </w:p>
    <w:p>
      <w:r>
        <w:rPr>
          <w:b/>
        </w:rPr>
        <w:t xml:space="preserve">Esimerkki 2.1270</w:t>
      </w:r>
    </w:p>
    <w:p>
      <w:r>
        <w:t xml:space="preserve">Alku: Tänään oli Clairen ensimmäinen koe yliopistossa. Loppu: Claire pärjäsi onneksi hyvin.</w:t>
      </w:r>
    </w:p>
    <w:p>
      <w:r>
        <w:rPr>
          <w:b/>
        </w:rPr>
        <w:t xml:space="preserve">Tulos</w:t>
      </w:r>
    </w:p>
    <w:p>
      <w:r>
        <w:t xml:space="preserve">hän oli niin hermostunut, että pelkäsi tekevänsä kamalasti.</w:t>
      </w:r>
    </w:p>
    <w:p>
      <w:r>
        <w:rPr>
          <w:b/>
        </w:rPr>
        <w:t xml:space="preserve">Tulos</w:t>
      </w:r>
    </w:p>
    <w:p>
      <w:r>
        <w:t xml:space="preserve">Claire oli hermostunut, mutta oli opiskellut.</w:t>
      </w:r>
    </w:p>
    <w:p>
      <w:r>
        <w:rPr>
          <w:b/>
        </w:rPr>
        <w:t xml:space="preserve">Tulos</w:t>
      </w:r>
    </w:p>
    <w:p>
      <w:r>
        <w:t xml:space="preserve">Hän meni juhliin opiskelun sijaan.</w:t>
      </w:r>
    </w:p>
    <w:p>
      <w:r>
        <w:rPr>
          <w:b/>
        </w:rPr>
        <w:t xml:space="preserve">Tulos</w:t>
      </w:r>
    </w:p>
    <w:p>
      <w:r>
        <w:t xml:space="preserve">Hän pelkäsi epäonnistuvansa opiskelun jälkeenkin.</w:t>
      </w:r>
    </w:p>
    <w:p>
      <w:r>
        <w:rPr>
          <w:b/>
        </w:rPr>
        <w:t xml:space="preserve">Esimerkki 2.1271</w:t>
      </w:r>
    </w:p>
    <w:p>
      <w:r>
        <w:t xml:space="preserve">Alku: Beth oli raskaana. Loppu: Bethin piti odottaa saadakseen tietää.</w:t>
      </w:r>
    </w:p>
    <w:p>
      <w:r>
        <w:rPr>
          <w:b/>
        </w:rPr>
        <w:t xml:space="preserve">Tulos</w:t>
      </w:r>
    </w:p>
    <w:p>
      <w:r>
        <w:t xml:space="preserve">Beth ei tiennyt, saisiko hän pojan vai tytön.</w:t>
      </w:r>
    </w:p>
    <w:p>
      <w:r>
        <w:rPr>
          <w:b/>
        </w:rPr>
        <w:t xml:space="preserve">Tulos</w:t>
      </w:r>
    </w:p>
    <w:p>
      <w:r>
        <w:t xml:space="preserve">Hän ei tiennyt, oliko se tyttö vai poika.</w:t>
      </w:r>
    </w:p>
    <w:p>
      <w:r>
        <w:rPr>
          <w:b/>
        </w:rPr>
        <w:t xml:space="preserve">Tulos</w:t>
      </w:r>
    </w:p>
    <w:p>
      <w:r>
        <w:t xml:space="preserve">Beth halusi tietää vauvan sukupuolen.</w:t>
      </w:r>
    </w:p>
    <w:p>
      <w:r>
        <w:rPr>
          <w:b/>
        </w:rPr>
        <w:t xml:space="preserve">Esimerkki 2.1272</w:t>
      </w:r>
    </w:p>
    <w:p>
      <w:r>
        <w:t xml:space="preserve">Alku: Fred halusi valmistautua tulevaan myrskyyn. Loppu: Fred lahjoitti myöhemmin säilykkeet hyväntekeväisyyteen.</w:t>
      </w:r>
    </w:p>
    <w:p>
      <w:r>
        <w:rPr>
          <w:b/>
        </w:rPr>
        <w:t xml:space="preserve">Tulos</w:t>
      </w:r>
    </w:p>
    <w:p>
      <w:r>
        <w:t xml:space="preserve">Fred osti paljon säilykkeitä, mutta ei tarvinnut niitä.</w:t>
      </w:r>
    </w:p>
    <w:p>
      <w:r>
        <w:rPr>
          <w:b/>
        </w:rPr>
        <w:t xml:space="preserve">Tulos</w:t>
      </w:r>
    </w:p>
    <w:p>
      <w:r>
        <w:t xml:space="preserve">Fredillä oli paljon säilykkeitä, mutta myrskyä ei koskaan tullut.</w:t>
      </w:r>
    </w:p>
    <w:p>
      <w:r>
        <w:rPr>
          <w:b/>
        </w:rPr>
        <w:t xml:space="preserve">Tulos</w:t>
      </w:r>
    </w:p>
    <w:p>
      <w:r>
        <w:t xml:space="preserve">Fred hankki säilykkeitä, mutta ei tarvinnut niitä kaikkia.</w:t>
      </w:r>
    </w:p>
    <w:p>
      <w:r>
        <w:rPr>
          <w:b/>
        </w:rPr>
        <w:t xml:space="preserve">Tulos</w:t>
      </w:r>
    </w:p>
    <w:p>
      <w:r>
        <w:t xml:space="preserve">Hän hankki tölkkitavaroita. Kuten kävi ilmi, myrsky ei ollutkaan niin kova, eikä Fred edes käyttänyt säilykkeitä.</w:t>
      </w:r>
    </w:p>
    <w:p>
      <w:r>
        <w:rPr>
          <w:b/>
        </w:rPr>
        <w:t xml:space="preserve">Esimerkki 2.1273</w:t>
      </w:r>
    </w:p>
    <w:p>
      <w:r>
        <w:t xml:space="preserve">Alku: Elliottilla oli paha vatsakipu. Loppu: Lääkäri antoi hänelle lääkettä, ja hänen olonsa parani muutamassa tunnissa.</w:t>
      </w:r>
    </w:p>
    <w:p>
      <w:r>
        <w:rPr>
          <w:b/>
        </w:rPr>
        <w:t xml:space="preserve">Tulos</w:t>
      </w:r>
    </w:p>
    <w:p>
      <w:r>
        <w:t xml:space="preserve">Elliot meni lääkäriin.</w:t>
      </w:r>
    </w:p>
    <w:p>
      <w:r>
        <w:rPr>
          <w:b/>
        </w:rPr>
        <w:t xml:space="preserve">Tulos</w:t>
      </w:r>
    </w:p>
    <w:p>
      <w:r>
        <w:t xml:space="preserve">Hän meni lääkäriin selvittääkseen, mikä oli vialla.</w:t>
      </w:r>
    </w:p>
    <w:p>
      <w:r>
        <w:rPr>
          <w:b/>
        </w:rPr>
        <w:t xml:space="preserve">Tulos</w:t>
      </w:r>
    </w:p>
    <w:p>
      <w:r>
        <w:t xml:space="preserve">Elliott meni lääkäriin.</w:t>
      </w:r>
    </w:p>
    <w:p>
      <w:r>
        <w:rPr>
          <w:b/>
        </w:rPr>
        <w:t xml:space="preserve">Tulos</w:t>
      </w:r>
    </w:p>
    <w:p>
      <w:r>
        <w:t xml:space="preserve">Hän vietti koko yön tuskissaan.</w:t>
      </w:r>
    </w:p>
    <w:p>
      <w:r>
        <w:rPr>
          <w:b/>
        </w:rPr>
        <w:t xml:space="preserve">Esimerkki 2.1274</w:t>
      </w:r>
    </w:p>
    <w:p>
      <w:r>
        <w:t xml:space="preserve">Alku: Mies lähti konferenssiin uuteen kaupunkiin. Loppu: Hän nautti teeskennellessään olevansa joku, jota hän ei ollut.</w:t>
      </w:r>
    </w:p>
    <w:p>
      <w:r>
        <w:rPr>
          <w:b/>
        </w:rPr>
        <w:t xml:space="preserve">Tulos</w:t>
      </w:r>
    </w:p>
    <w:p>
      <w:r>
        <w:t xml:space="preserve">Konferenssissa hän omaksui toisenlaisen persoonan, eikä kukaan tiennyt siitä mitään.</w:t>
      </w:r>
    </w:p>
    <w:p>
      <w:r>
        <w:rPr>
          <w:b/>
        </w:rPr>
        <w:t xml:space="preserve">Tulos</w:t>
      </w:r>
    </w:p>
    <w:p>
      <w:r>
        <w:t xml:space="preserve">Hän käveli vahingossa väärään kokoushuoneeseen.</w:t>
      </w:r>
    </w:p>
    <w:p>
      <w:r>
        <w:rPr>
          <w:b/>
        </w:rPr>
        <w:t xml:space="preserve">Tulos</w:t>
      </w:r>
    </w:p>
    <w:p>
      <w:r>
        <w:t xml:space="preserve">Hän kulki ympäriinsä naamioituneena joksikin.</w:t>
      </w:r>
    </w:p>
    <w:p>
      <w:r>
        <w:rPr>
          <w:b/>
        </w:rPr>
        <w:t xml:space="preserve">Tulos</w:t>
      </w:r>
    </w:p>
    <w:p>
      <w:r>
        <w:t xml:space="preserve">Mies käyttäytyi kuin olisi rikas.</w:t>
      </w:r>
    </w:p>
    <w:p>
      <w:r>
        <w:rPr>
          <w:b/>
        </w:rPr>
        <w:t xml:space="preserve">Esimerkki 2.1275</w:t>
      </w:r>
    </w:p>
    <w:p>
      <w:r>
        <w:t xml:space="preserve">Alku: Sarah piti Saul-nimisestä miehestä. Loppu: Nyt hän pitää Natesta, sillä hän ei ole enää lapsi.</w:t>
      </w:r>
    </w:p>
    <w:p>
      <w:r>
        <w:rPr>
          <w:b/>
        </w:rPr>
        <w:t xml:space="preserve">Tulos</w:t>
      </w:r>
    </w:p>
    <w:p>
      <w:r>
        <w:t xml:space="preserve">Saara ja Saul olivat kypsymättömiä teini-ikäisiä.</w:t>
      </w:r>
    </w:p>
    <w:p>
      <w:r>
        <w:rPr>
          <w:b/>
        </w:rPr>
        <w:t xml:space="preserve">Tulos</w:t>
      </w:r>
    </w:p>
    <w:p>
      <w:r>
        <w:t xml:space="preserve">Sarah vanheni ja kypsyi.</w:t>
      </w:r>
    </w:p>
    <w:p>
      <w:r>
        <w:rPr>
          <w:b/>
        </w:rPr>
        <w:t xml:space="preserve">Tulos</w:t>
      </w:r>
    </w:p>
    <w:p>
      <w:r>
        <w:t xml:space="preserve">Sauli oli liian lapsellinen.</w:t>
      </w:r>
    </w:p>
    <w:p>
      <w:r>
        <w:rPr>
          <w:b/>
        </w:rPr>
        <w:t xml:space="preserve">Tulos</w:t>
      </w:r>
    </w:p>
    <w:p>
      <w:r>
        <w:t xml:space="preserve">Kun hän kasvoi aikuiseksi, hän löysi toisen rakkauden.</w:t>
      </w:r>
    </w:p>
    <w:p>
      <w:r>
        <w:rPr>
          <w:b/>
        </w:rPr>
        <w:t xml:space="preserve">Esimerkki 2.1276</w:t>
      </w:r>
    </w:p>
    <w:p>
      <w:r>
        <w:t xml:space="preserve">Alku: Cara oli kyllästynyt autotalliinsa kasaantuneeseen sotkuun. Loppu: Cara lähti Vegasiin.</w:t>
      </w:r>
    </w:p>
    <w:p>
      <w:r>
        <w:rPr>
          <w:b/>
        </w:rPr>
        <w:t xml:space="preserve">Tulos</w:t>
      </w:r>
    </w:p>
    <w:p>
      <w:r>
        <w:t xml:space="preserve">Cara löysi autotallista pinon käteistä.</w:t>
      </w:r>
    </w:p>
    <w:p>
      <w:r>
        <w:rPr>
          <w:b/>
        </w:rPr>
        <w:t xml:space="preserve">Tulos</w:t>
      </w:r>
    </w:p>
    <w:p>
      <w:r>
        <w:t xml:space="preserve">Cara tarvitsi tauon sotkuistaan.</w:t>
      </w:r>
    </w:p>
    <w:p>
      <w:r>
        <w:rPr>
          <w:b/>
        </w:rPr>
        <w:t xml:space="preserve">Tulos</w:t>
      </w:r>
    </w:p>
    <w:p>
      <w:r>
        <w:t xml:space="preserve">Hänen ystävänsä kutsuivat hänet juhliin.</w:t>
      </w:r>
    </w:p>
    <w:p>
      <w:r>
        <w:rPr>
          <w:b/>
        </w:rPr>
        <w:t xml:space="preserve">Esimerkki 2.1277</w:t>
      </w:r>
    </w:p>
    <w:p>
      <w:r>
        <w:t xml:space="preserve">Alku: Juanitan on autettava oppilaitaan keräämään rahaa eläintarhareissua varten. Loppu: Juanitalla ja hänen oppilaillaan on hieno päivä eläintarhassa.</w:t>
      </w:r>
    </w:p>
    <w:p>
      <w:r>
        <w:rPr>
          <w:b/>
        </w:rPr>
        <w:t xml:space="preserve">Tulos</w:t>
      </w:r>
    </w:p>
    <w:p>
      <w:r>
        <w:t xml:space="preserve">Juanita ja hänen oppilaansa myivät laatikoittain eläinkeksejä.</w:t>
      </w:r>
    </w:p>
    <w:p>
      <w:r>
        <w:rPr>
          <w:b/>
        </w:rPr>
        <w:t xml:space="preserve">Tulos</w:t>
      </w:r>
    </w:p>
    <w:p>
      <w:r>
        <w:t xml:space="preserve">Juanita järjestää leipomomyynnin ja kerää paljon rahaa.</w:t>
      </w:r>
    </w:p>
    <w:p>
      <w:r>
        <w:rPr>
          <w:b/>
        </w:rPr>
        <w:t xml:space="preserve">Tulos</w:t>
      </w:r>
    </w:p>
    <w:p>
      <w:r>
        <w:t xml:space="preserve">Juanita järjestää autopesulan ja kerää rahaa.</w:t>
      </w:r>
    </w:p>
    <w:p>
      <w:r>
        <w:rPr>
          <w:b/>
        </w:rPr>
        <w:t xml:space="preserve">Tulos</w:t>
      </w:r>
    </w:p>
    <w:p>
      <w:r>
        <w:t xml:space="preserve">He järjestivät kakkumyynnin.</w:t>
      </w:r>
    </w:p>
    <w:p>
      <w:r>
        <w:rPr>
          <w:b/>
        </w:rPr>
        <w:t xml:space="preserve">Esimerkki 2.1278</w:t>
      </w:r>
    </w:p>
    <w:p>
      <w:r>
        <w:t xml:space="preserve">Alku: Olin homoseksuaali. Loppu: Hän suostui treffeille!</w:t>
      </w:r>
    </w:p>
    <w:p>
      <w:r>
        <w:rPr>
          <w:b/>
        </w:rPr>
        <w:t xml:space="preserve">Tulos</w:t>
      </w:r>
    </w:p>
    <w:p>
      <w:r>
        <w:t xml:space="preserve">Pyysin erästä miestä ulos, josta pidin.</w:t>
      </w:r>
    </w:p>
    <w:p>
      <w:r>
        <w:rPr>
          <w:b/>
        </w:rPr>
        <w:t xml:space="preserve">Tulos</w:t>
      </w:r>
    </w:p>
    <w:p>
      <w:r>
        <w:t xml:space="preserve">Uskalsin vihdoin pyytää toista miestä ulos.</w:t>
      </w:r>
    </w:p>
    <w:p>
      <w:r>
        <w:rPr>
          <w:b/>
        </w:rPr>
        <w:t xml:space="preserve">Tulos</w:t>
      </w:r>
    </w:p>
    <w:p>
      <w:r>
        <w:t xml:space="preserve">Huomasin toisen miehen.</w:t>
      </w:r>
    </w:p>
    <w:p>
      <w:r>
        <w:rPr>
          <w:b/>
        </w:rPr>
        <w:t xml:space="preserve">Tulos</w:t>
      </w:r>
    </w:p>
    <w:p>
      <w:r>
        <w:t xml:space="preserve">Epäröin tapaamista, mutta häntä en voinut vastustaa.</w:t>
      </w:r>
    </w:p>
    <w:p>
      <w:r>
        <w:rPr>
          <w:b/>
        </w:rPr>
        <w:t xml:space="preserve">Esimerkki 2.1279</w:t>
      </w:r>
    </w:p>
    <w:p>
      <w:r>
        <w:t xml:space="preserve">Alku: Danny pelasi korttia pikkusiskonsa kanssa. Loppu: Tyttö ei koskaan tiennyt paremmin, ja mies tietenkin voitti.</w:t>
      </w:r>
    </w:p>
    <w:p>
      <w:r>
        <w:rPr>
          <w:b/>
        </w:rPr>
        <w:t xml:space="preserve">Tulos</w:t>
      </w:r>
    </w:p>
    <w:p>
      <w:r>
        <w:t xml:space="preserve">Danny kehitti uusia taitoja ja oppi uusia auton porsaanreikiä.</w:t>
      </w:r>
    </w:p>
    <w:p>
      <w:r>
        <w:rPr>
          <w:b/>
        </w:rPr>
        <w:t xml:space="preserve">Tulos</w:t>
      </w:r>
    </w:p>
    <w:p>
      <w:r>
        <w:t xml:space="preserve">Danny antoi siskonsa uskoa, että hänen toimintansa oli pelin voittamista.</w:t>
      </w:r>
    </w:p>
    <w:p>
      <w:r>
        <w:rPr>
          <w:b/>
        </w:rPr>
        <w:t xml:space="preserve">Tulos</w:t>
      </w:r>
    </w:p>
    <w:p>
      <w:r>
        <w:t xml:space="preserve">Danny sujautti kaksi ässää hihaansa, esitteli ne siskolleen ja kertoi, että hän oli voittaja.</w:t>
      </w:r>
    </w:p>
    <w:p>
      <w:r>
        <w:rPr>
          <w:b/>
        </w:rPr>
        <w:t xml:space="preserve">Tulos</w:t>
      </w:r>
    </w:p>
    <w:p>
      <w:r>
        <w:t xml:space="preserve">Danny valehteli siskolleen säännöistä.</w:t>
      </w:r>
    </w:p>
    <w:p>
      <w:r>
        <w:rPr>
          <w:b/>
        </w:rPr>
        <w:t xml:space="preserve">Esimerkki 2.1280</w:t>
      </w:r>
    </w:p>
    <w:p>
      <w:r>
        <w:t xml:space="preserve">Alku: Yritin myydä stereosoittimeni sillä hinnalla, jonka arvoiseksi sen katsoin. Loppu: Lopulta vaihdoin sen asuntovaunuun.</w:t>
      </w:r>
    </w:p>
    <w:p>
      <w:r>
        <w:rPr>
          <w:b/>
        </w:rPr>
        <w:t xml:space="preserve">Tulos</w:t>
      </w:r>
    </w:p>
    <w:p>
      <w:r>
        <w:t xml:space="preserve">Kukaan ei tarjonnut minulle siitä rahaa.</w:t>
      </w:r>
    </w:p>
    <w:p>
      <w:r>
        <w:rPr>
          <w:b/>
        </w:rPr>
        <w:t xml:space="preserve">Tulos</w:t>
      </w:r>
    </w:p>
    <w:p>
      <w:r>
        <w:t xml:space="preserve">Kukaan ei halunnut stereoitani.</w:t>
      </w:r>
    </w:p>
    <w:p>
      <w:r>
        <w:rPr>
          <w:b/>
        </w:rPr>
        <w:t xml:space="preserve">Tulos</w:t>
      </w:r>
    </w:p>
    <w:p>
      <w:r>
        <w:t xml:space="preserve">He eivät halunneet antaa minulle rahaa.</w:t>
      </w:r>
    </w:p>
    <w:p>
      <w:r>
        <w:rPr>
          <w:b/>
        </w:rPr>
        <w:t xml:space="preserve">Tulos</w:t>
      </w:r>
    </w:p>
    <w:p>
      <w:r>
        <w:t xml:space="preserve">menin vastahakoisesti panttilainaamoon vaihtamaan sen.</w:t>
      </w:r>
    </w:p>
    <w:p>
      <w:r>
        <w:rPr>
          <w:b/>
        </w:rPr>
        <w:t xml:space="preserve">Esimerkki 2.1281</w:t>
      </w:r>
    </w:p>
    <w:p>
      <w:r>
        <w:t xml:space="preserve">Alku: Huoneeni oli sotkuinen. Loppu: Huoneeni oli säihkyvän puhdas.</w:t>
      </w:r>
    </w:p>
    <w:p>
      <w:r>
        <w:rPr>
          <w:b/>
        </w:rPr>
        <w:t xml:space="preserve">Tulos</w:t>
      </w:r>
    </w:p>
    <w:p>
      <w:r>
        <w:t xml:space="preserve">Päätin puhdistaa sen tänään.</w:t>
      </w:r>
    </w:p>
    <w:p>
      <w:r>
        <w:rPr>
          <w:b/>
        </w:rPr>
        <w:t xml:space="preserve">Tulos</w:t>
      </w:r>
    </w:p>
    <w:p>
      <w:r>
        <w:t xml:space="preserve">Päätin siivota huoneeni.</w:t>
      </w:r>
    </w:p>
    <w:p>
      <w:r>
        <w:rPr>
          <w:b/>
        </w:rPr>
        <w:t xml:space="preserve">Tulos</w:t>
      </w:r>
    </w:p>
    <w:p>
      <w:r>
        <w:t xml:space="preserve">Vietin iltapäivän puhdistaen sitä ylhäältä alas.</w:t>
      </w:r>
    </w:p>
    <w:p>
      <w:r>
        <w:rPr>
          <w:b/>
        </w:rPr>
        <w:t xml:space="preserve">Tulos</w:t>
      </w:r>
    </w:p>
    <w:p>
      <w:r>
        <w:t xml:space="preserve">Vietin koko iltapäivän siivoamalla huoneeni.</w:t>
      </w:r>
    </w:p>
    <w:p>
      <w:r>
        <w:rPr>
          <w:b/>
        </w:rPr>
        <w:t xml:space="preserve">Esimerkki 2.1282</w:t>
      </w:r>
    </w:p>
    <w:p>
      <w:r>
        <w:t xml:space="preserve">Alku: Joe kasvatti puutarhassaan suuren erän herneitä. Loppu: Joe ajatteli puutarhatyötä syödessään herkullista keittoa.</w:t>
      </w:r>
    </w:p>
    <w:p>
      <w:r>
        <w:rPr>
          <w:b/>
        </w:rPr>
        <w:t xml:space="preserve">Tulos</w:t>
      </w:r>
    </w:p>
    <w:p>
      <w:r>
        <w:t xml:space="preserve">Hän teki itselleen hernekeittoa.</w:t>
      </w:r>
    </w:p>
    <w:p>
      <w:r>
        <w:rPr>
          <w:b/>
        </w:rPr>
        <w:t xml:space="preserve">Tulos</w:t>
      </w:r>
    </w:p>
    <w:p>
      <w:r>
        <w:t xml:space="preserve">Sitten Joe teki herneistä keittoa.</w:t>
      </w:r>
    </w:p>
    <w:p>
      <w:r>
        <w:rPr>
          <w:b/>
        </w:rPr>
        <w:t xml:space="preserve">Tulos</w:t>
      </w:r>
    </w:p>
    <w:p>
      <w:r>
        <w:t xml:space="preserve">Joe rakastaa oman ruoan kasvattamista.</w:t>
      </w:r>
    </w:p>
    <w:p>
      <w:r>
        <w:rPr>
          <w:b/>
        </w:rPr>
        <w:t xml:space="preserve">Tulos</w:t>
      </w:r>
    </w:p>
    <w:p>
      <w:r>
        <w:t xml:space="preserve">Joey päätti tehdä niistä herneistä keittoa.</w:t>
      </w:r>
    </w:p>
    <w:p>
      <w:r>
        <w:rPr>
          <w:b/>
        </w:rPr>
        <w:t xml:space="preserve">Esimerkki 2.1283</w:t>
      </w:r>
    </w:p>
    <w:p>
      <w:r>
        <w:t xml:space="preserve">Alku: Harry vitsaili aina vaimonsa kanssa tämän helpoista joogaharjoituksista. Loppu: Harry ei enää koskaan nauranut vaimonsa joogatunneille.</w:t>
      </w:r>
    </w:p>
    <w:p>
      <w:r>
        <w:rPr>
          <w:b/>
        </w:rPr>
        <w:t xml:space="preserve">Tulos</w:t>
      </w:r>
    </w:p>
    <w:p>
      <w:r>
        <w:t xml:space="preserve">Harryn vaimo pakotti hänet eräänä päivänä mukaansa.</w:t>
      </w:r>
    </w:p>
    <w:p>
      <w:r>
        <w:rPr>
          <w:b/>
        </w:rPr>
        <w:t xml:space="preserve">Tulos</w:t>
      </w:r>
    </w:p>
    <w:p>
      <w:r>
        <w:t xml:space="preserve">Harry yritti joogaa ja venytti lihaksensa.</w:t>
      </w:r>
    </w:p>
    <w:p>
      <w:r>
        <w:rPr>
          <w:b/>
        </w:rPr>
        <w:t xml:space="preserve">Tulos</w:t>
      </w:r>
    </w:p>
    <w:p>
      <w:r>
        <w:t xml:space="preserve">Harry yritti eräänä päivänä joogata vaimonsa kanssa.</w:t>
      </w:r>
    </w:p>
    <w:p>
      <w:r>
        <w:rPr>
          <w:b/>
        </w:rPr>
        <w:t xml:space="preserve">Tulos</w:t>
      </w:r>
    </w:p>
    <w:p>
      <w:r>
        <w:t xml:space="preserve">Harryn vaimo moitti häntä siitä.</w:t>
      </w:r>
    </w:p>
    <w:p>
      <w:r>
        <w:rPr>
          <w:b/>
        </w:rPr>
        <w:t xml:space="preserve">Esimerkki 2.1284</w:t>
      </w:r>
    </w:p>
    <w:p>
      <w:r>
        <w:t xml:space="preserve">Alku: Tyttöystäväni halusi lähteä rullaluistelemaan syntymäpäivänään. Loppu: En koskaan päässyt oikeasti luistelemaan ja jouduin lopulta luovuttamaan.</w:t>
      </w:r>
    </w:p>
    <w:p>
      <w:r>
        <w:rPr>
          <w:b/>
        </w:rPr>
        <w:t xml:space="preserve">Tulos</w:t>
      </w:r>
    </w:p>
    <w:p>
      <w:r>
        <w:t xml:space="preserve">Ostin luistimet.</w:t>
      </w:r>
    </w:p>
    <w:p>
      <w:r>
        <w:rPr>
          <w:b/>
        </w:rPr>
        <w:t xml:space="preserve">Tulos</w:t>
      </w:r>
    </w:p>
    <w:p>
      <w:r>
        <w:t xml:space="preserve">Olen aina halunnut kokeilla rullaluistelua.</w:t>
      </w:r>
    </w:p>
    <w:p>
      <w:r>
        <w:rPr>
          <w:b/>
        </w:rPr>
        <w:t xml:space="preserve">Tulos</w:t>
      </w:r>
    </w:p>
    <w:p>
      <w:r>
        <w:t xml:space="preserve">Nilkkani vääntyi matkalla luistinradalle, ja pystyin tuskin kävelemään.</w:t>
      </w:r>
    </w:p>
    <w:p>
      <w:r>
        <w:rPr>
          <w:b/>
        </w:rPr>
        <w:t xml:space="preserve">Tulos</w:t>
      </w:r>
    </w:p>
    <w:p>
      <w:r>
        <w:t xml:space="preserve">Halusin lähteä, mutta en osannut luistella.</w:t>
      </w:r>
    </w:p>
    <w:p>
      <w:r>
        <w:rPr>
          <w:b/>
        </w:rPr>
        <w:t xml:space="preserve">Tulos</w:t>
      </w:r>
    </w:p>
    <w:p>
      <w:r>
        <w:t xml:space="preserve">En ollut kovin hyvä rullaluistelussa.</w:t>
      </w:r>
    </w:p>
    <w:p>
      <w:r>
        <w:rPr>
          <w:b/>
        </w:rPr>
        <w:t xml:space="preserve">Esimerkki 2.1285</w:t>
      </w:r>
    </w:p>
    <w:p>
      <w:r>
        <w:t xml:space="preserve">Alku: Nina tarvitsi rahaa tanssiaispukua varten. Loppu: Nina osti uuden polkupyörän tuloillaan.</w:t>
      </w:r>
    </w:p>
    <w:p>
      <w:r>
        <w:rPr>
          <w:b/>
        </w:rPr>
        <w:t xml:space="preserve">Tulos</w:t>
      </w:r>
    </w:p>
    <w:p>
      <w:r>
        <w:t xml:space="preserve">Nina sai töitä pyöräliikkeestä ja kiinnostui enemmän pyöräilystä kuin tanssiaisiin osallistumisesta.</w:t>
      </w:r>
    </w:p>
    <w:p>
      <w:r>
        <w:rPr>
          <w:b/>
        </w:rPr>
        <w:t xml:space="preserve">Esimerkki 2.1286</w:t>
      </w:r>
    </w:p>
    <w:p>
      <w:r>
        <w:t xml:space="preserve">Alku: Yrjölle kerrottiin, että hän reputti luokassaan. Loppu: George sai ensimmäisestä kokeesta kiitettävän.</w:t>
      </w:r>
    </w:p>
    <w:p>
      <w:r>
        <w:rPr>
          <w:b/>
        </w:rPr>
        <w:t xml:space="preserve">Tulos</w:t>
      </w:r>
    </w:p>
    <w:p>
      <w:r>
        <w:t xml:space="preserve">Georgen piti uusia kurssi.</w:t>
      </w:r>
    </w:p>
    <w:p>
      <w:r>
        <w:rPr>
          <w:b/>
        </w:rPr>
        <w:t xml:space="preserve">Tulos</w:t>
      </w:r>
    </w:p>
    <w:p>
      <w:r>
        <w:t xml:space="preserve">George opiskeli ahkerasti tenttiin.</w:t>
      </w:r>
    </w:p>
    <w:p>
      <w:r>
        <w:rPr>
          <w:b/>
        </w:rPr>
        <w:t xml:space="preserve">Tulos</w:t>
      </w:r>
    </w:p>
    <w:p>
      <w:r>
        <w:t xml:space="preserve">George opiskeli ahkerasti seuraavaa kurssia varten.</w:t>
      </w:r>
    </w:p>
    <w:p>
      <w:r>
        <w:rPr>
          <w:b/>
        </w:rPr>
        <w:t xml:space="preserve">Tulos</w:t>
      </w:r>
    </w:p>
    <w:p>
      <w:r>
        <w:t xml:space="preserve">Niinpä hän ryhdistäytyi ja opiskeli seuraavaa koetta varten.</w:t>
      </w:r>
    </w:p>
    <w:p>
      <w:r>
        <w:rPr>
          <w:b/>
        </w:rPr>
        <w:t xml:space="preserve">Tulos</w:t>
      </w:r>
    </w:p>
    <w:p>
      <w:r>
        <w:t xml:space="preserve">Hän ei aikonut antaa sen masentaa itseään.</w:t>
      </w:r>
    </w:p>
    <w:p>
      <w:r>
        <w:rPr>
          <w:b/>
        </w:rPr>
        <w:t xml:space="preserve">Esimerkki 2.1287</w:t>
      </w:r>
    </w:p>
    <w:p>
      <w:r>
        <w:t xml:space="preserve">Alku: Ennen 911:ää kävin kauniissa mustavalkoisissa häissä. Loppu: Yritin kaataa kalan kulhoon, mutta se meni viemäriin.</w:t>
      </w:r>
    </w:p>
    <w:p>
      <w:r>
        <w:rPr>
          <w:b/>
        </w:rPr>
        <w:t xml:space="preserve">Tulos</w:t>
      </w:r>
    </w:p>
    <w:p>
      <w:r>
        <w:t xml:space="preserve">Kala pääsi irti yhdestä häiden akvaariosta.</w:t>
      </w:r>
    </w:p>
    <w:p>
      <w:r>
        <w:rPr>
          <w:b/>
        </w:rPr>
        <w:t xml:space="preserve">Tulos</w:t>
      </w:r>
    </w:p>
    <w:p>
      <w:r>
        <w:t xml:space="preserve">Tapoin siellä vahingossa kalan.</w:t>
      </w:r>
    </w:p>
    <w:p>
      <w:r>
        <w:rPr>
          <w:b/>
        </w:rPr>
        <w:t xml:space="preserve">Tulos</w:t>
      </w:r>
    </w:p>
    <w:p>
      <w:r>
        <w:t xml:space="preserve">Sain kultakalan lahjaksi hääparilta.</w:t>
      </w:r>
    </w:p>
    <w:p>
      <w:r>
        <w:rPr>
          <w:b/>
        </w:rPr>
        <w:t xml:space="preserve">Tulos</w:t>
      </w:r>
    </w:p>
    <w:p>
      <w:r>
        <w:t xml:space="preserve">Kaadoin vahingossa kala-astian kylpyhuoneessa.</w:t>
      </w:r>
    </w:p>
    <w:p>
      <w:r>
        <w:rPr>
          <w:b/>
        </w:rPr>
        <w:t xml:space="preserve">Tulos</w:t>
      </w:r>
    </w:p>
    <w:p>
      <w:r>
        <w:t xml:space="preserve">häissä oli kaunis akvaario.</w:t>
      </w:r>
    </w:p>
    <w:p>
      <w:r>
        <w:rPr>
          <w:b/>
        </w:rPr>
        <w:t xml:space="preserve">Esimerkki 2.1288</w:t>
      </w:r>
    </w:p>
    <w:p>
      <w:r>
        <w:t xml:space="preserve">Alku: Missy ja kaksi hänen ystäväänsä lähtivät tyttöjen viikonlopuksi. Loppu: Se oli erittäin hauska viikonloppu.</w:t>
      </w:r>
    </w:p>
    <w:p>
      <w:r>
        <w:rPr>
          <w:b/>
        </w:rPr>
        <w:t xml:space="preserve">Tulos</w:t>
      </w:r>
    </w:p>
    <w:p>
      <w:r>
        <w:t xml:space="preserve">Missy ja hänen ystävänsä osallistuivat matkan aikana erilaisiin aktiviteetteihin ja pelasivat pelejä.</w:t>
      </w:r>
    </w:p>
    <w:p>
      <w:r>
        <w:rPr>
          <w:b/>
        </w:rPr>
        <w:t xml:space="preserve">Tulos</w:t>
      </w:r>
    </w:p>
    <w:p>
      <w:r>
        <w:t xml:space="preserve">Missy ja hänen ystävänsä matkustivat kaupunkiin.</w:t>
      </w:r>
    </w:p>
    <w:p>
      <w:r>
        <w:rPr>
          <w:b/>
        </w:rPr>
        <w:t xml:space="preserve">Tulos</w:t>
      </w:r>
    </w:p>
    <w:p>
      <w:r>
        <w:t xml:space="preserve">He kävivät tanssimassa, uimassa ja ostoksilla.</w:t>
      </w:r>
    </w:p>
    <w:p>
      <w:r>
        <w:rPr>
          <w:b/>
        </w:rPr>
        <w:t xml:space="preserve">Tulos</w:t>
      </w:r>
    </w:p>
    <w:p>
      <w:r>
        <w:t xml:space="preserve">He kävivät ostoksilla, söivät pizzaa ja katsoivat elokuvia.</w:t>
      </w:r>
    </w:p>
    <w:p>
      <w:r>
        <w:rPr>
          <w:b/>
        </w:rPr>
        <w:t xml:space="preserve">Esimerkki 2.1289</w:t>
      </w:r>
    </w:p>
    <w:p>
      <w:r>
        <w:t xml:space="preserve">Alku: Jessica vihaa hiirenruskeita hiuksiaan. Loppu: Nyt hän on oppinut olemaan onnellinen luonnollisen hiusvärinsä kanssa.</w:t>
      </w:r>
    </w:p>
    <w:p>
      <w:r>
        <w:rPr>
          <w:b/>
        </w:rPr>
        <w:t xml:space="preserve">Tulos</w:t>
      </w:r>
    </w:p>
    <w:p>
      <w:r>
        <w:t xml:space="preserve">Jessica sai siitä kehuja ystäviltään.</w:t>
      </w:r>
    </w:p>
    <w:p>
      <w:r>
        <w:rPr>
          <w:b/>
        </w:rPr>
        <w:t xml:space="preserve">Tulos</w:t>
      </w:r>
    </w:p>
    <w:p>
      <w:r>
        <w:t xml:space="preserve">Jessica värjäsi hiuksensa, ja ne putosivat.</w:t>
      </w:r>
    </w:p>
    <w:p>
      <w:r>
        <w:rPr>
          <w:b/>
        </w:rPr>
        <w:t xml:space="preserve">Tulos</w:t>
      </w:r>
    </w:p>
    <w:p>
      <w:r>
        <w:t xml:space="preserve">Jessica värjäsi hiuksensa, mutta ne putosivat.</w:t>
      </w:r>
    </w:p>
    <w:p>
      <w:r>
        <w:rPr>
          <w:b/>
        </w:rPr>
        <w:t xml:space="preserve">Tulos</w:t>
      </w:r>
    </w:p>
    <w:p>
      <w:r>
        <w:t xml:space="preserve">Jessica näki jonkun, jolla oli vielä huonommat hiukset kuin hänellä.</w:t>
      </w:r>
    </w:p>
    <w:p>
      <w:r>
        <w:rPr>
          <w:b/>
        </w:rPr>
        <w:t xml:space="preserve">Esimerkki 2.1290</w:t>
      </w:r>
    </w:p>
    <w:p>
      <w:r>
        <w:t xml:space="preserve">Alku: Ensimmäinen maastojuoksuni tapahtui tänään. Loppu: Sain kuitenkin krampin ja päädyin 2. sijalle.</w:t>
      </w:r>
    </w:p>
    <w:p>
      <w:r>
        <w:rPr>
          <w:b/>
        </w:rPr>
        <w:t xml:space="preserve">Tulos</w:t>
      </w:r>
    </w:p>
    <w:p>
      <w:r>
        <w:t xml:space="preserve">en venyttänyt ennen juoksua, mutta olin silti ensimmäisellä sijalla.</w:t>
      </w:r>
    </w:p>
    <w:p>
      <w:r>
        <w:rPr>
          <w:b/>
        </w:rPr>
        <w:t xml:space="preserve">Tulos</w:t>
      </w:r>
    </w:p>
    <w:p>
      <w:r>
        <w:t xml:space="preserve">Yritin juosta kilpailussa parhaani mukaan.</w:t>
      </w:r>
    </w:p>
    <w:p>
      <w:r>
        <w:rPr>
          <w:b/>
        </w:rPr>
        <w:t xml:space="preserve">Tulos</w:t>
      </w:r>
    </w:p>
    <w:p>
      <w:r>
        <w:t xml:space="preserve">Olin suurimman osan kisasta ensimmäisellä sijalla.</w:t>
      </w:r>
    </w:p>
    <w:p>
      <w:r>
        <w:rPr>
          <w:b/>
        </w:rPr>
        <w:t xml:space="preserve">Tulos</w:t>
      </w:r>
    </w:p>
    <w:p>
      <w:r>
        <w:t xml:space="preserve">Olin kärjessä suurimman osan matkasta.</w:t>
      </w:r>
    </w:p>
    <w:p>
      <w:r>
        <w:rPr>
          <w:b/>
        </w:rPr>
        <w:t xml:space="preserve">Tulos</w:t>
      </w:r>
    </w:p>
    <w:p>
      <w:r>
        <w:t xml:space="preserve">juoksen päivittäin ja harjoittelin tätä tapahtumaa varten.</w:t>
      </w:r>
    </w:p>
    <w:p>
      <w:r>
        <w:rPr>
          <w:b/>
        </w:rPr>
        <w:t xml:space="preserve">Esimerkki 2.1291</w:t>
      </w:r>
    </w:p>
    <w:p>
      <w:r>
        <w:t xml:space="preserve">Alku: George huomasi, että hänen ruohonsa näytti hyvin huonolta. Loppu: George huomasi noin kuukauden kuluttua, että hänen nurmikkonsa näytti upealta.</w:t>
      </w:r>
    </w:p>
    <w:p>
      <w:r>
        <w:rPr>
          <w:b/>
        </w:rPr>
        <w:t xml:space="preserve">Tulos</w:t>
      </w:r>
    </w:p>
    <w:p>
      <w:r>
        <w:t xml:space="preserve">George päätti palkata puutarhurin tulemaan viikoittain.</w:t>
      </w:r>
    </w:p>
    <w:p>
      <w:r>
        <w:rPr>
          <w:b/>
        </w:rPr>
        <w:t xml:space="preserve">Tulos</w:t>
      </w:r>
    </w:p>
    <w:p>
      <w:r>
        <w:t xml:space="preserve">George palkkasi nurmikkopalvelun.</w:t>
      </w:r>
    </w:p>
    <w:p>
      <w:r>
        <w:rPr>
          <w:b/>
        </w:rPr>
        <w:t xml:space="preserve">Tulos</w:t>
      </w:r>
    </w:p>
    <w:p>
      <w:r>
        <w:t xml:space="preserve">George alkoi kastella ruohoa useammin.</w:t>
      </w:r>
    </w:p>
    <w:p>
      <w:r>
        <w:rPr>
          <w:b/>
        </w:rPr>
        <w:t xml:space="preserve">Tulos</w:t>
      </w:r>
    </w:p>
    <w:p>
      <w:r>
        <w:t xml:space="preserve">George meni ostamaan nurmikon kasvulannoitetta.</w:t>
      </w:r>
    </w:p>
    <w:p>
      <w:r>
        <w:rPr>
          <w:b/>
        </w:rPr>
        <w:t xml:space="preserve">Tulos</w:t>
      </w:r>
    </w:p>
    <w:p>
      <w:r>
        <w:t xml:space="preserve">hän tilasi nurmikkopalvelun auttamaan sen korjaamisessa.</w:t>
      </w:r>
    </w:p>
    <w:p>
      <w:r>
        <w:rPr>
          <w:b/>
        </w:rPr>
        <w:t xml:space="preserve">Esimerkki 2.1292</w:t>
      </w:r>
    </w:p>
    <w:p>
      <w:r>
        <w:t xml:space="preserve">Alku: Amy oli lounastauolla ystävänsä Bethin kanssa. Loppu: Amy joutui kävelemään loppupäivän tahriintunut paita päällä.</w:t>
      </w:r>
    </w:p>
    <w:p>
      <w:r>
        <w:rPr>
          <w:b/>
        </w:rPr>
        <w:t xml:space="preserve">Tulos</w:t>
      </w:r>
    </w:p>
    <w:p>
      <w:r>
        <w:t xml:space="preserve">Amy osti kahvia ja läikytti sen paidalleen.</w:t>
      </w:r>
    </w:p>
    <w:p>
      <w:r>
        <w:rPr>
          <w:b/>
        </w:rPr>
        <w:t xml:space="preserve">Tulos</w:t>
      </w:r>
    </w:p>
    <w:p>
      <w:r>
        <w:t xml:space="preserve">Amy pudotti ruokaa paidalleen.</w:t>
      </w:r>
    </w:p>
    <w:p>
      <w:r>
        <w:rPr>
          <w:b/>
        </w:rPr>
        <w:t xml:space="preserve">Tulos</w:t>
      </w:r>
    </w:p>
    <w:p>
      <w:r>
        <w:t xml:space="preserve">Amy läikytti mehua paidalleen.</w:t>
      </w:r>
    </w:p>
    <w:p>
      <w:r>
        <w:rPr>
          <w:b/>
        </w:rPr>
        <w:t xml:space="preserve">Tulos</w:t>
      </w:r>
    </w:p>
    <w:p>
      <w:r>
        <w:t xml:space="preserve">Jutellessaan Bethin kanssa hän läikytti ketsuppia paidalleen.</w:t>
      </w:r>
    </w:p>
    <w:p>
      <w:r>
        <w:rPr>
          <w:b/>
        </w:rPr>
        <w:t xml:space="preserve">Esimerkki 2.1293</w:t>
      </w:r>
    </w:p>
    <w:p>
      <w:r>
        <w:t xml:space="preserve">Alku: Zoe saa tietää, että hänen suosikkibändinsä esiintyy kaupungissa ensi viikolla. Loppu: Zoe on hyvin iloinen siitä, että hän pääsi näkemään lempibändinsä esiintyvän.</w:t>
      </w:r>
    </w:p>
    <w:p>
      <w:r>
        <w:rPr>
          <w:b/>
        </w:rPr>
        <w:t xml:space="preserve">Tulos</w:t>
      </w:r>
    </w:p>
    <w:p>
      <w:r>
        <w:t xml:space="preserve">Zoe osti lipun.</w:t>
      </w:r>
    </w:p>
    <w:p>
      <w:r>
        <w:rPr>
          <w:b/>
        </w:rPr>
        <w:t xml:space="preserve">Tulos</w:t>
      </w:r>
    </w:p>
    <w:p>
      <w:r>
        <w:t xml:space="preserve">Zoe osti liput bändinsä keikalle.</w:t>
      </w:r>
    </w:p>
    <w:p>
      <w:r>
        <w:rPr>
          <w:b/>
        </w:rPr>
        <w:t xml:space="preserve">Tulos</w:t>
      </w:r>
    </w:p>
    <w:p>
      <w:r>
        <w:t xml:space="preserve">Zoe ostaa liput ja menee bändin konserttiin.</w:t>
      </w:r>
    </w:p>
    <w:p>
      <w:r>
        <w:rPr>
          <w:b/>
        </w:rPr>
        <w:t xml:space="preserve">Tulos</w:t>
      </w:r>
    </w:p>
    <w:p>
      <w:r>
        <w:t xml:space="preserve">Zoe sai lippuja.</w:t>
      </w:r>
    </w:p>
    <w:p>
      <w:r>
        <w:rPr>
          <w:b/>
        </w:rPr>
        <w:t xml:space="preserve">Tulos</w:t>
      </w:r>
    </w:p>
    <w:p>
      <w:r>
        <w:t xml:space="preserve">Zoe meni katsomaan bändiä.</w:t>
      </w:r>
    </w:p>
    <w:p>
      <w:r>
        <w:rPr>
          <w:b/>
        </w:rPr>
        <w:t xml:space="preserve">Esimerkki 2.1294</w:t>
      </w:r>
    </w:p>
    <w:p>
      <w:r>
        <w:t xml:space="preserve">Alku: Jenny inhosi pistoksia. Loppu: Jenny tunsi nipistyksen ja sitten kaikki oli ohi.</w:t>
      </w:r>
    </w:p>
    <w:p>
      <w:r>
        <w:rPr>
          <w:b/>
        </w:rPr>
        <w:t xml:space="preserve">Tulos</w:t>
      </w:r>
    </w:p>
    <w:p>
      <w:r>
        <w:t xml:space="preserve">Jenny muistaa aina, että kipu on voimakkaampaa kuin se todellisuudessa on, kun hän saa pistoksia.</w:t>
      </w:r>
    </w:p>
    <w:p>
      <w:r>
        <w:rPr>
          <w:b/>
        </w:rPr>
        <w:t xml:space="preserve">Tulos</w:t>
      </w:r>
    </w:p>
    <w:p>
      <w:r>
        <w:t xml:space="preserve">Jenny ei katsonut, kun lääkärillä oli neula.</w:t>
      </w:r>
    </w:p>
    <w:p>
      <w:r>
        <w:rPr>
          <w:b/>
        </w:rPr>
        <w:t xml:space="preserve">Tulos</w:t>
      </w:r>
    </w:p>
    <w:p>
      <w:r>
        <w:t xml:space="preserve">Jenny pelkäsi pistosta ja alkoi itkeä.</w:t>
      </w:r>
    </w:p>
    <w:p>
      <w:r>
        <w:rPr>
          <w:b/>
        </w:rPr>
        <w:t xml:space="preserve">Tulos</w:t>
      </w:r>
    </w:p>
    <w:p>
      <w:r>
        <w:t xml:space="preserve">Jenny sulki silmänsä.</w:t>
      </w:r>
    </w:p>
    <w:p>
      <w:r>
        <w:rPr>
          <w:b/>
        </w:rPr>
        <w:t xml:space="preserve">Esimerkki 2.1295</w:t>
      </w:r>
    </w:p>
    <w:p>
      <w:r>
        <w:t xml:space="preserve">Alku: Larry oli matkalla häihinsä. Loppu: Hänen sulhasensa oli turhautunut mutta ymmärtäväinen.</w:t>
      </w:r>
    </w:p>
    <w:p>
      <w:r>
        <w:rPr>
          <w:b/>
        </w:rPr>
        <w:t xml:space="preserve">Tulos</w:t>
      </w:r>
    </w:p>
    <w:p>
      <w:r>
        <w:t xml:space="preserve">auto hajosi matkan varrella.</w:t>
      </w:r>
    </w:p>
    <w:p>
      <w:r>
        <w:rPr>
          <w:b/>
        </w:rPr>
        <w:t xml:space="preserve">Tulos</w:t>
      </w:r>
    </w:p>
    <w:p>
      <w:r>
        <w:t xml:space="preserve">Hänellä oli rengasrikko.</w:t>
      </w:r>
    </w:p>
    <w:p>
      <w:r>
        <w:rPr>
          <w:b/>
        </w:rPr>
        <w:t xml:space="preserve">Tulos</w:t>
      </w:r>
    </w:p>
    <w:p>
      <w:r>
        <w:t xml:space="preserve">Larry joutui onnettomuuteen ja tarvitsee hoitoa.</w:t>
      </w:r>
    </w:p>
    <w:p>
      <w:r>
        <w:rPr>
          <w:b/>
        </w:rPr>
        <w:t xml:space="preserve">Tulos</w:t>
      </w:r>
    </w:p>
    <w:p>
      <w:r>
        <w:t xml:space="preserve">Larry oli myöhässä.</w:t>
      </w:r>
    </w:p>
    <w:p>
      <w:r>
        <w:rPr>
          <w:b/>
        </w:rPr>
        <w:t xml:space="preserve">Tulos</w:t>
      </w:r>
    </w:p>
    <w:p>
      <w:r>
        <w:t xml:space="preserve">Larry oli myöhässä liikenteessä.</w:t>
      </w:r>
    </w:p>
    <w:p>
      <w:r>
        <w:rPr>
          <w:b/>
        </w:rPr>
        <w:t xml:space="preserve">Esimerkki 2.1296</w:t>
      </w:r>
    </w:p>
    <w:p>
      <w:r>
        <w:t xml:space="preserve">Alku: Kate halusi aloittaa uuden viruskampanjan. Loppu: Kate oli pettynyt.</w:t>
      </w:r>
    </w:p>
    <w:p>
      <w:r>
        <w:rPr>
          <w:b/>
        </w:rPr>
        <w:t xml:space="preserve">Tulos</w:t>
      </w:r>
    </w:p>
    <w:p>
      <w:r>
        <w:t xml:space="preserve">Mutta hän ei saanut niin paljon katselukertoja.</w:t>
      </w:r>
    </w:p>
    <w:p>
      <w:r>
        <w:rPr>
          <w:b/>
        </w:rPr>
        <w:t xml:space="preserve">Tulos</w:t>
      </w:r>
    </w:p>
    <w:p>
      <w:r>
        <w:t xml:space="preserve">Kate yritti, mutta se ei onnistunut.</w:t>
      </w:r>
    </w:p>
    <w:p>
      <w:r>
        <w:rPr>
          <w:b/>
        </w:rPr>
        <w:t xml:space="preserve">Tulos</w:t>
      </w:r>
    </w:p>
    <w:p>
      <w:r>
        <w:t xml:space="preserve">Katen kampanja ei lähtenyt käyntiin.</w:t>
      </w:r>
    </w:p>
    <w:p>
      <w:r>
        <w:rPr>
          <w:b/>
        </w:rPr>
        <w:t xml:space="preserve">Tulos</w:t>
      </w:r>
    </w:p>
    <w:p>
      <w:r>
        <w:t xml:space="preserve">Katen viraalikampanja ei lähtenyt liikkeelle, koska hänellä ei ollut seuraajia.</w:t>
      </w:r>
    </w:p>
    <w:p>
      <w:r>
        <w:rPr>
          <w:b/>
        </w:rPr>
        <w:t xml:space="preserve">Tulos</w:t>
      </w:r>
    </w:p>
    <w:p>
      <w:r>
        <w:t xml:space="preserve">Kukaan ei klikannut Katen videota.</w:t>
      </w:r>
    </w:p>
    <w:p>
      <w:r>
        <w:rPr>
          <w:b/>
        </w:rPr>
        <w:t xml:space="preserve">Esimerkki 2.1297</w:t>
      </w:r>
    </w:p>
    <w:p>
      <w:r>
        <w:t xml:space="preserve">Alku: Jan oli aina ollut laiha tyttö. Loppu: Neljässä viikossa hän oli lihonut yksitoista kiloa!</w:t>
      </w:r>
    </w:p>
    <w:p>
      <w:r>
        <w:rPr>
          <w:b/>
        </w:rPr>
        <w:t xml:space="preserve">Tulos</w:t>
      </w:r>
    </w:p>
    <w:p>
      <w:r>
        <w:t xml:space="preserve">Jan alkoi treenata ja ottaa lisäravinteita painonnousua varten.</w:t>
      </w:r>
    </w:p>
    <w:p>
      <w:r>
        <w:rPr>
          <w:b/>
        </w:rPr>
        <w:t xml:space="preserve">Tulos</w:t>
      </w:r>
    </w:p>
    <w:p>
      <w:r>
        <w:t xml:space="preserve">Jan alkoi syödä paljon ruokaa kotona ja koulussa.</w:t>
      </w:r>
    </w:p>
    <w:p>
      <w:r>
        <w:rPr>
          <w:b/>
        </w:rPr>
        <w:t xml:space="preserve">Tulos</w:t>
      </w:r>
    </w:p>
    <w:p>
      <w:r>
        <w:t xml:space="preserve">Jan huomasi pitävänsä pikaruoasta.</w:t>
      </w:r>
    </w:p>
    <w:p>
      <w:r>
        <w:rPr>
          <w:b/>
        </w:rPr>
        <w:t xml:space="preserve">Tulos</w:t>
      </w:r>
    </w:p>
    <w:p>
      <w:r>
        <w:t xml:space="preserve">Jan treenasi ja söi oikeaa ruokaa.</w:t>
      </w:r>
    </w:p>
    <w:p>
      <w:r>
        <w:rPr>
          <w:b/>
        </w:rPr>
        <w:t xml:space="preserve">Tulos</w:t>
      </w:r>
    </w:p>
    <w:p>
      <w:r>
        <w:t xml:space="preserve">Jan alkoi syödä pirtelöitä, jäätelötötteröitä ja runsaskalorisia aterioita.</w:t>
      </w:r>
    </w:p>
    <w:p>
      <w:r>
        <w:rPr>
          <w:b/>
        </w:rPr>
        <w:t xml:space="preserve">Esimerkki 2.1298</w:t>
      </w:r>
    </w:p>
    <w:p>
      <w:r>
        <w:t xml:space="preserve">Alku: Dan päätti vaihtaa itse öljynsä. Loppu: Seuraavalla kerralla hän vei sen jonnekin muualle kupongilla.</w:t>
      </w:r>
    </w:p>
    <w:p>
      <w:r>
        <w:rPr>
          <w:b/>
        </w:rPr>
        <w:t xml:space="preserve">Tulos</w:t>
      </w:r>
    </w:p>
    <w:p>
      <w:r>
        <w:t xml:space="preserve">Tulppien irrottamisen jälkeen Dan tajusi, ettei hän tiennyt, mitä oli tekemässä.</w:t>
      </w:r>
    </w:p>
    <w:p>
      <w:r>
        <w:rPr>
          <w:b/>
        </w:rPr>
        <w:t xml:space="preserve">Tulos</w:t>
      </w:r>
    </w:p>
    <w:p>
      <w:r>
        <w:t xml:space="preserve">Danin oli kuitenkin hyvin vaikea tehdä sitä itse.</w:t>
      </w:r>
    </w:p>
    <w:p>
      <w:r>
        <w:rPr>
          <w:b/>
        </w:rPr>
        <w:t xml:space="preserve">Tulos</w:t>
      </w:r>
    </w:p>
    <w:p>
      <w:r>
        <w:t xml:space="preserve">Dan vahingoitti samalla autoaan.</w:t>
      </w:r>
    </w:p>
    <w:p>
      <w:r>
        <w:rPr>
          <w:b/>
        </w:rPr>
        <w:t xml:space="preserve">Tulos</w:t>
      </w:r>
    </w:p>
    <w:p>
      <w:r>
        <w:t xml:space="preserve">Dan laittoi lopulta väärää öljyä autoonsa.</w:t>
      </w:r>
    </w:p>
    <w:p>
      <w:r>
        <w:rPr>
          <w:b/>
        </w:rPr>
        <w:t xml:space="preserve">Esimerkki 2.1299</w:t>
      </w:r>
    </w:p>
    <w:p>
      <w:r>
        <w:t xml:space="preserve">Alku: Mike meni ruokakauppaan ostamaan maitoa. Loppu: Mike oli onnellinen, että hänellä oli lompakko ja maito.</w:t>
      </w:r>
    </w:p>
    <w:p>
      <w:r>
        <w:rPr>
          <w:b/>
        </w:rPr>
        <w:t xml:space="preserve">Tulos</w:t>
      </w:r>
    </w:p>
    <w:p>
      <w:r>
        <w:t xml:space="preserve">Hän unohti usein lompakkonsa kotiin.</w:t>
      </w:r>
    </w:p>
    <w:p>
      <w:r>
        <w:rPr>
          <w:b/>
        </w:rPr>
        <w:t xml:space="preserve">Tulos</w:t>
      </w:r>
    </w:p>
    <w:p>
      <w:r>
        <w:t xml:space="preserve">Hänellä oli kotona muroja, joita hän halusi syödä.</w:t>
      </w:r>
    </w:p>
    <w:p>
      <w:r>
        <w:rPr>
          <w:b/>
        </w:rPr>
        <w:t xml:space="preserve">Tulos</w:t>
      </w:r>
    </w:p>
    <w:p>
      <w:r>
        <w:t xml:space="preserve">Myöhemmin samana iltana nuori mies koputti Miken oveen ja ojensi hänelle kauppaan jättämänsä lompakon.</w:t>
      </w:r>
    </w:p>
    <w:p>
      <w:r>
        <w:rPr>
          <w:b/>
        </w:rPr>
        <w:t xml:space="preserve">Tulos</w:t>
      </w:r>
    </w:p>
    <w:p>
      <w:r>
        <w:t xml:space="preserve">Mike oli menettää melkein kaiken onnettomuudessa kotimatkalla.</w:t>
      </w:r>
    </w:p>
    <w:p>
      <w:r>
        <w:rPr>
          <w:b/>
        </w:rPr>
        <w:t xml:space="preserve">Tulos</w:t>
      </w:r>
    </w:p>
    <w:p>
      <w:r>
        <w:t xml:space="preserve">Mike muisti lompakkonsa olevan autossaan ja haki sen.</w:t>
      </w:r>
    </w:p>
    <w:p>
      <w:r>
        <w:rPr>
          <w:b/>
        </w:rPr>
        <w:t xml:space="preserve">Esimerkki 2.1300</w:t>
      </w:r>
    </w:p>
    <w:p>
      <w:r>
        <w:t xml:space="preserve">Alku: Jake päätti lähteä lyhyelle lenkille. Loppu: Jake oli uskomattoman järkyttynyt ja vietti päivän sisätiloissa.</w:t>
      </w:r>
    </w:p>
    <w:p>
      <w:r>
        <w:rPr>
          <w:b/>
        </w:rPr>
        <w:t xml:space="preserve">Tulos</w:t>
      </w:r>
    </w:p>
    <w:p>
      <w:r>
        <w:t xml:space="preserve">Hän näki lapsen jäävän auton alle.</w:t>
      </w:r>
    </w:p>
    <w:p>
      <w:r>
        <w:rPr>
          <w:b/>
        </w:rPr>
        <w:t xml:space="preserve">Tulos</w:t>
      </w:r>
    </w:p>
    <w:p>
      <w:r>
        <w:t xml:space="preserve">Sade alkoi sataa heti, kun Jake meni ulos.</w:t>
      </w:r>
    </w:p>
    <w:p>
      <w:r>
        <w:rPr>
          <w:b/>
        </w:rPr>
        <w:t xml:space="preserve">Tulos</w:t>
      </w:r>
    </w:p>
    <w:p>
      <w:r>
        <w:t xml:space="preserve">Alkoi myrsky ja rakeita, ja Jaken oli kiirehdittävä kotiin.</w:t>
      </w:r>
    </w:p>
    <w:p>
      <w:r>
        <w:rPr>
          <w:b/>
        </w:rPr>
        <w:t xml:space="preserve">Tulos</w:t>
      </w:r>
    </w:p>
    <w:p>
      <w:r>
        <w:t xml:space="preserve">Jake sai linnunkakkaa päälleen.</w:t>
      </w:r>
    </w:p>
    <w:p>
      <w:r>
        <w:rPr>
          <w:b/>
        </w:rPr>
        <w:t xml:space="preserve">Tulos</w:t>
      </w:r>
    </w:p>
    <w:p>
      <w:r>
        <w:t xml:space="preserve">Jake katsoi ulos, ja siellä satoi.</w:t>
      </w:r>
    </w:p>
    <w:p>
      <w:r>
        <w:rPr>
          <w:b/>
        </w:rPr>
        <w:t xml:space="preserve">Esimerkki 2.1301</w:t>
      </w:r>
    </w:p>
    <w:p>
      <w:r>
        <w:t xml:space="preserve">Alku: Tykkään ajaa pyörällä töihin. Loppu: Jätän puhelimeni kotiin ja lähden pyöräilemään.</w:t>
      </w:r>
    </w:p>
    <w:p>
      <w:r>
        <w:rPr>
          <w:b/>
        </w:rPr>
        <w:t xml:space="preserve">Tulos</w:t>
      </w:r>
    </w:p>
    <w:p>
      <w:r>
        <w:t xml:space="preserve">Mutta vihaan sitä, kun ihmiset soittavat ja tekstailevat, kun olen pyöräilemässä.</w:t>
      </w:r>
    </w:p>
    <w:p>
      <w:r>
        <w:rPr>
          <w:b/>
        </w:rPr>
        <w:t xml:space="preserve">Tulos</w:t>
      </w:r>
    </w:p>
    <w:p>
      <w:r>
        <w:t xml:space="preserve">En halua, että minua keskeytetään, kun olen kyydissä.</w:t>
      </w:r>
    </w:p>
    <w:p>
      <w:r>
        <w:rPr>
          <w:b/>
        </w:rPr>
        <w:t xml:space="preserve">Tulos</w:t>
      </w:r>
    </w:p>
    <w:p>
      <w:r>
        <w:t xml:space="preserve">Halusin ajaa pyörällä tänään.</w:t>
      </w:r>
    </w:p>
    <w:p>
      <w:r>
        <w:rPr>
          <w:b/>
        </w:rPr>
        <w:t xml:space="preserve">Tulos</w:t>
      </w:r>
    </w:p>
    <w:p>
      <w:r>
        <w:t xml:space="preserve">Puhelimeni on liian suuri taskuuni.</w:t>
      </w:r>
    </w:p>
    <w:p>
      <w:r>
        <w:rPr>
          <w:b/>
        </w:rPr>
        <w:t xml:space="preserve">Esimerkki 2.1302</w:t>
      </w:r>
    </w:p>
    <w:p>
      <w:r>
        <w:t xml:space="preserve">Alku: Raging Riversiin olen aina halunnut mennä lapsena. Loppu: Sen jälkeen vihasin Raging Riversia ja halusin mennä kotiin!</w:t>
      </w:r>
    </w:p>
    <w:p>
      <w:r>
        <w:rPr>
          <w:b/>
        </w:rPr>
        <w:t xml:space="preserve">Tulos</w:t>
      </w:r>
    </w:p>
    <w:p>
      <w:r>
        <w:t xml:space="preserve">Sairastuin eräässä Raging Riversin kyydissä.</w:t>
      </w:r>
    </w:p>
    <w:p>
      <w:r>
        <w:rPr>
          <w:b/>
        </w:rPr>
        <w:t xml:space="preserve">Tulos</w:t>
      </w:r>
    </w:p>
    <w:p>
      <w:r>
        <w:t xml:space="preserve">Näin lapsen hukkuvan Raging Riversiin ja kuolevan siihen paikkaan.</w:t>
      </w:r>
    </w:p>
    <w:p>
      <w:r>
        <w:rPr>
          <w:b/>
        </w:rPr>
        <w:t xml:space="preserve">Tulos</w:t>
      </w:r>
    </w:p>
    <w:p>
      <w:r>
        <w:t xml:space="preserve">Kävin vihdoin Raging Riversissä.</w:t>
      </w:r>
    </w:p>
    <w:p>
      <w:r>
        <w:rPr>
          <w:b/>
        </w:rPr>
        <w:t xml:space="preserve">Tulos</w:t>
      </w:r>
    </w:p>
    <w:p>
      <w:r>
        <w:t xml:space="preserve">Kunnes hukkasin uimapukuni alushousut liukumäessä.</w:t>
      </w:r>
    </w:p>
    <w:p>
      <w:r>
        <w:rPr>
          <w:b/>
        </w:rPr>
        <w:t xml:space="preserve">Esimerkki 2.1303</w:t>
      </w:r>
    </w:p>
    <w:p>
      <w:r>
        <w:t xml:space="preserve">Alku: Joe Cohen on 98-vuotias mies, joka asuu talossani. Loppu: Olen iloinen, että olen hänen ystävänsä.</w:t>
      </w:r>
    </w:p>
    <w:p>
      <w:r>
        <w:rPr>
          <w:b/>
        </w:rPr>
        <w:t xml:space="preserve">Tulos</w:t>
      </w:r>
    </w:p>
    <w:p>
      <w:r>
        <w:t xml:space="preserve">Päätin ystävystyä hänen kanssaan, koska hän on mukava.</w:t>
      </w:r>
    </w:p>
    <w:p>
      <w:r>
        <w:rPr>
          <w:b/>
        </w:rPr>
        <w:t xml:space="preserve">Tulos</w:t>
      </w:r>
    </w:p>
    <w:p>
      <w:r>
        <w:t xml:space="preserve">Joe Cohen käy kävelyllä ja tervehtii kaikkia talossa asuvia ihmisiä, kun hän kulkee heidän ohitseen.</w:t>
      </w:r>
    </w:p>
    <w:p>
      <w:r>
        <w:rPr>
          <w:b/>
        </w:rPr>
        <w:t xml:space="preserve">Tulos</w:t>
      </w:r>
    </w:p>
    <w:p>
      <w:r>
        <w:t xml:space="preserve">Joe ei ole koskaan menettänyt energiaansa.</w:t>
      </w:r>
    </w:p>
    <w:p>
      <w:r>
        <w:rPr>
          <w:b/>
        </w:rPr>
        <w:t xml:space="preserve">Tulos</w:t>
      </w:r>
    </w:p>
    <w:p>
      <w:r>
        <w:t xml:space="preserve">Joe on erittäin mukava.</w:t>
      </w:r>
    </w:p>
    <w:p>
      <w:r>
        <w:rPr>
          <w:b/>
        </w:rPr>
        <w:t xml:space="preserve">Esimerkki 2.1304</w:t>
      </w:r>
    </w:p>
    <w:p>
      <w:r>
        <w:t xml:space="preserve">Alku: Cornelia päättää, että hän haluaa järjestää asuntonsa uudelleen. Loppu: Pian kaikki hänen ystävänsä olivat järjestäneet sänkynsä samalla tavalla.</w:t>
      </w:r>
    </w:p>
    <w:p>
      <w:r>
        <w:rPr>
          <w:b/>
        </w:rPr>
        <w:t xml:space="preserve">Tulos</w:t>
      </w:r>
    </w:p>
    <w:p>
      <w:r>
        <w:t xml:space="preserve">Cornelia siirsi sänkyään ja alkoi nukkua paremmin.</w:t>
      </w:r>
    </w:p>
    <w:p>
      <w:r>
        <w:rPr>
          <w:b/>
        </w:rPr>
        <w:t xml:space="preserve">Esimerkki 2.1305</w:t>
      </w:r>
    </w:p>
    <w:p>
      <w:r>
        <w:t xml:space="preserve">Alku: Ajoin ruokakauppaan. Loppu: Laitoin ruokaostokset takaisin ja menin kotiin.</w:t>
      </w:r>
    </w:p>
    <w:p>
      <w:r>
        <w:rPr>
          <w:b/>
        </w:rPr>
        <w:t xml:space="preserve">Tulos</w:t>
      </w:r>
    </w:p>
    <w:p>
      <w:r>
        <w:t xml:space="preserve">Minulla ei ollut tarpeeksi rahaa.</w:t>
      </w:r>
    </w:p>
    <w:p>
      <w:r>
        <w:rPr>
          <w:b/>
        </w:rPr>
        <w:t xml:space="preserve">Tulos</w:t>
      </w:r>
    </w:p>
    <w:p>
      <w:r>
        <w:t xml:space="preserve">Olin kaupassa laittamassa tavaroita ostoskoriin, kun tajusin, että olin jättänyt lompakkoni kotiin.</w:t>
      </w:r>
    </w:p>
    <w:p>
      <w:r>
        <w:rPr>
          <w:b/>
        </w:rPr>
        <w:t xml:space="preserve">Tulos</w:t>
      </w:r>
    </w:p>
    <w:p>
      <w:r>
        <w:t xml:space="preserve">Kassalle päästyäni huomasin, että olin unohtanut lompakkoni kotiin.</w:t>
      </w:r>
    </w:p>
    <w:p>
      <w:r>
        <w:rPr>
          <w:b/>
        </w:rPr>
        <w:t xml:space="preserve">Tulos</w:t>
      </w:r>
    </w:p>
    <w:p>
      <w:r>
        <w:t xml:space="preserve">Ostoksilla ollessani tajusin, että olin unohtanut lompakkoni.</w:t>
      </w:r>
    </w:p>
    <w:p>
      <w:r>
        <w:rPr>
          <w:b/>
        </w:rPr>
        <w:t xml:space="preserve">Esimerkki 2.1306</w:t>
      </w:r>
    </w:p>
    <w:p>
      <w:r>
        <w:t xml:space="preserve">Alku: Timin luokan piti myydä karkkia varainkeräykseen. Loppu: Hän kertoi opettajalle, että hänen karkkirahansa oli ryöstetty.</w:t>
      </w:r>
    </w:p>
    <w:p>
      <w:r>
        <w:rPr>
          <w:b/>
        </w:rPr>
        <w:t xml:space="preserve">Tulos</w:t>
      </w:r>
    </w:p>
    <w:p>
      <w:r>
        <w:t xml:space="preserve">Tim jätti vahingossa suklaapatukkansa puistoon.</w:t>
      </w:r>
    </w:p>
    <w:p>
      <w:r>
        <w:rPr>
          <w:b/>
        </w:rPr>
        <w:t xml:space="preserve">Tulos</w:t>
      </w:r>
    </w:p>
    <w:p>
      <w:r>
        <w:t xml:space="preserve">Tim söi karkkia eikä myynyt karkkia.</w:t>
      </w:r>
    </w:p>
    <w:p>
      <w:r>
        <w:rPr>
          <w:b/>
        </w:rPr>
        <w:t xml:space="preserve">Tulos</w:t>
      </w:r>
    </w:p>
    <w:p>
      <w:r>
        <w:t xml:space="preserve">Tim ei myynyt karkkia.</w:t>
      </w:r>
    </w:p>
    <w:p>
      <w:r>
        <w:rPr>
          <w:b/>
        </w:rPr>
        <w:t xml:space="preserve">Tulos</w:t>
      </w:r>
    </w:p>
    <w:p>
      <w:r>
        <w:t xml:space="preserve">Tim myi karkkia ja piti rahat.</w:t>
      </w:r>
    </w:p>
    <w:p>
      <w:r>
        <w:rPr>
          <w:b/>
        </w:rPr>
        <w:t xml:space="preserve">Tulos</w:t>
      </w:r>
    </w:p>
    <w:p>
      <w:r>
        <w:t xml:space="preserve">Timiä uhattiin aseella ja häneltä vaadittiin myyntirahoja.</w:t>
      </w:r>
    </w:p>
    <w:p>
      <w:r>
        <w:rPr>
          <w:b/>
        </w:rPr>
        <w:t xml:space="preserve">Esimerkki 2.1307</w:t>
      </w:r>
    </w:p>
    <w:p>
      <w:r>
        <w:t xml:space="preserve">Alku: Jessica päätti lähteä rannalle. Loppu: Lopulta he löysivät rannan ja päättivät, että se oli paras matka ikinä.</w:t>
      </w:r>
    </w:p>
    <w:p>
      <w:r>
        <w:rPr>
          <w:b/>
        </w:rPr>
        <w:t xml:space="preserve">Tulos</w:t>
      </w:r>
    </w:p>
    <w:p>
      <w:r>
        <w:t xml:space="preserve">Jessica ja hänen ystävänsä etsivät tuntikausia oikeaa rantaa.</w:t>
      </w:r>
    </w:p>
    <w:p>
      <w:r>
        <w:rPr>
          <w:b/>
        </w:rPr>
        <w:t xml:space="preserve">Tulos</w:t>
      </w:r>
    </w:p>
    <w:p>
      <w:r>
        <w:t xml:space="preserve">Jessica ja hänen siskonsa ajelivat ympäriinsä etsimässä sellaista.</w:t>
      </w:r>
    </w:p>
    <w:p>
      <w:r>
        <w:rPr>
          <w:b/>
        </w:rPr>
        <w:t xml:space="preserve">Tulos</w:t>
      </w:r>
    </w:p>
    <w:p>
      <w:r>
        <w:t xml:space="preserve">Hän ei tiennyt, minkä valitsisi, sillä tunnin ajomatkan päässä oli useita.</w:t>
      </w:r>
    </w:p>
    <w:p>
      <w:r>
        <w:rPr>
          <w:b/>
        </w:rPr>
        <w:t xml:space="preserve">Tulos</w:t>
      </w:r>
    </w:p>
    <w:p>
      <w:r>
        <w:t xml:space="preserve">Ranta, jolle hän halusi mennä, oli suljettu.</w:t>
      </w:r>
    </w:p>
    <w:p>
      <w:r>
        <w:rPr>
          <w:b/>
        </w:rPr>
        <w:t xml:space="preserve">Esimerkki 2.1308</w:t>
      </w:r>
    </w:p>
    <w:p>
      <w:r>
        <w:t xml:space="preserve">Alku: Derek meni baariin. Loppu: Derek sai naisen numeron.</w:t>
      </w:r>
    </w:p>
    <w:p>
      <w:r>
        <w:rPr>
          <w:b/>
        </w:rPr>
        <w:t xml:space="preserve">Tulos</w:t>
      </w:r>
    </w:p>
    <w:p>
      <w:r>
        <w:t xml:space="preserve">Derek tapasi tytön ja he juttelivat.</w:t>
      </w:r>
    </w:p>
    <w:p>
      <w:r>
        <w:rPr>
          <w:b/>
        </w:rPr>
        <w:t xml:space="preserve">Tulos</w:t>
      </w:r>
    </w:p>
    <w:p>
      <w:r>
        <w:t xml:space="preserve">Derek tapasi tytön baarissa.</w:t>
      </w:r>
    </w:p>
    <w:p>
      <w:r>
        <w:rPr>
          <w:b/>
        </w:rPr>
        <w:t xml:space="preserve">Tulos</w:t>
      </w:r>
    </w:p>
    <w:p>
      <w:r>
        <w:t xml:space="preserve">Derek näki tytön, josta piti, ja halusi pyytää häntä ulos.</w:t>
      </w:r>
    </w:p>
    <w:p>
      <w:r>
        <w:rPr>
          <w:b/>
        </w:rPr>
        <w:t xml:space="preserve">Tulos</w:t>
      </w:r>
    </w:p>
    <w:p>
      <w:r>
        <w:t xml:space="preserve">Derek näki todella viehättävän nuoren naisen ja lähestyi häntä.</w:t>
      </w:r>
    </w:p>
    <w:p>
      <w:r>
        <w:rPr>
          <w:b/>
        </w:rPr>
        <w:t xml:space="preserve">Esimerkki 2.1309</w:t>
      </w:r>
    </w:p>
    <w:p>
      <w:r>
        <w:t xml:space="preserve">Alku: Reese ja aviomies saivat yhden tyttären. Loppu: Hän meni tarkastukseen ja huomasi olevansa raskaana!</w:t>
      </w:r>
    </w:p>
    <w:p>
      <w:r>
        <w:rPr>
          <w:b/>
        </w:rPr>
        <w:t xml:space="preserve">Tulos</w:t>
      </w:r>
    </w:p>
    <w:p>
      <w:r>
        <w:t xml:space="preserve">Reese ja hänen perheensä olivat mahtava kolmikko.</w:t>
      </w:r>
    </w:p>
    <w:p>
      <w:r>
        <w:rPr>
          <w:b/>
        </w:rPr>
        <w:t xml:space="preserve">Tulos</w:t>
      </w:r>
    </w:p>
    <w:p>
      <w:r>
        <w:t xml:space="preserve">Reese tunsi olonsa hieman oudoksi, joten hän soitti lääkärille.</w:t>
      </w:r>
    </w:p>
    <w:p>
      <w:r>
        <w:rPr>
          <w:b/>
        </w:rPr>
        <w:t xml:space="preserve">Tulos</w:t>
      </w:r>
    </w:p>
    <w:p>
      <w:r>
        <w:t xml:space="preserve">Reese oli aamuisin pahoinvoiva.</w:t>
      </w:r>
    </w:p>
    <w:p>
      <w:r>
        <w:rPr>
          <w:b/>
        </w:rPr>
        <w:t xml:space="preserve">Tulos</w:t>
      </w:r>
    </w:p>
    <w:p>
      <w:r>
        <w:t xml:space="preserve">Reese ei voinut hyvin, joten hän meni lääkärille.</w:t>
      </w:r>
    </w:p>
    <w:p>
      <w:r>
        <w:rPr>
          <w:b/>
        </w:rPr>
        <w:t xml:space="preserve">Esimerkki 2.1310</w:t>
      </w:r>
    </w:p>
    <w:p>
      <w:r>
        <w:t xml:space="preserve">Alku: Lisan parhaalla ystävällä oli hyvin vaikea vuosi. Loppu: Hänen ystävänsä oli hyvin onnellinen, kun Lisa antoi sen hänelle.</w:t>
      </w:r>
    </w:p>
    <w:p>
      <w:r>
        <w:rPr>
          <w:b/>
        </w:rPr>
        <w:t xml:space="preserve">Tulos</w:t>
      </w:r>
    </w:p>
    <w:p>
      <w:r>
        <w:t xml:space="preserve">Lisa tarjosi ystävälleen viikonlopun kylpyläloman.</w:t>
      </w:r>
    </w:p>
    <w:p>
      <w:r>
        <w:rPr>
          <w:b/>
        </w:rPr>
        <w:t xml:space="preserve">Tulos</w:t>
      </w:r>
    </w:p>
    <w:p>
      <w:r>
        <w:t xml:space="preserve">Lisa antoi ystävälleen lahjan.</w:t>
      </w:r>
    </w:p>
    <w:p>
      <w:r>
        <w:rPr>
          <w:b/>
        </w:rPr>
        <w:t xml:space="preserve">Tulos</w:t>
      </w:r>
    </w:p>
    <w:p>
      <w:r>
        <w:t xml:space="preserve">Lisa antoi ystävälleen kuvan heistä lapsuudesta.</w:t>
      </w:r>
    </w:p>
    <w:p>
      <w:r>
        <w:rPr>
          <w:b/>
        </w:rPr>
        <w:t xml:space="preserve">Tulos</w:t>
      </w:r>
    </w:p>
    <w:p>
      <w:r>
        <w:t xml:space="preserve">Lisa osti ystävälleen lahjan.</w:t>
      </w:r>
    </w:p>
    <w:p>
      <w:r>
        <w:rPr>
          <w:b/>
        </w:rPr>
        <w:t xml:space="preserve">Esimerkki 2.1311</w:t>
      </w:r>
    </w:p>
    <w:p>
      <w:r>
        <w:t xml:space="preserve">Alku: Betty kuorsaa öisin niin paljon, ettei hän saa unta. Loppu: Betty nukkuu nyt yöt rauhallisesti ja saa hyvät unet.</w:t>
      </w:r>
    </w:p>
    <w:p>
      <w:r>
        <w:rPr>
          <w:b/>
        </w:rPr>
        <w:t xml:space="preserve">Tulos</w:t>
      </w:r>
    </w:p>
    <w:p>
      <w:r>
        <w:t xml:space="preserve">Betty osti hänelle kuorsaustyynyn kuorsauksen helpottamiseksi.</w:t>
      </w:r>
    </w:p>
    <w:p>
      <w:r>
        <w:rPr>
          <w:b/>
        </w:rPr>
        <w:t xml:space="preserve">Tulos</w:t>
      </w:r>
    </w:p>
    <w:p>
      <w:r>
        <w:t xml:space="preserve">Betty päätti hankkia valkean melun soittimen.</w:t>
      </w:r>
    </w:p>
    <w:p>
      <w:r>
        <w:rPr>
          <w:b/>
        </w:rPr>
        <w:t xml:space="preserve">Tulos</w:t>
      </w:r>
    </w:p>
    <w:p>
      <w:r>
        <w:t xml:space="preserve">Bettyn miehelle tehtiin leikkaus kuorsauksen lopettamiseksi.</w:t>
      </w:r>
    </w:p>
    <w:p>
      <w:r>
        <w:rPr>
          <w:b/>
        </w:rPr>
        <w:t xml:space="preserve">Tulos</w:t>
      </w:r>
    </w:p>
    <w:p>
      <w:r>
        <w:t xml:space="preserve">Hän hankki hänelle nenänauhaliuskoja.</w:t>
      </w:r>
    </w:p>
    <w:p>
      <w:r>
        <w:rPr>
          <w:b/>
        </w:rPr>
        <w:t xml:space="preserve">Esimerkki 2.1312</w:t>
      </w:r>
    </w:p>
    <w:p>
      <w:r>
        <w:t xml:space="preserve">Alku: Cornelia on kutsuttu ensi viikonlopun häihin. Loppu: Hän on iloinen, että hänellä on jotain hyvää päällepantavaa häihin.</w:t>
      </w:r>
    </w:p>
    <w:p>
      <w:r>
        <w:rPr>
          <w:b/>
        </w:rPr>
        <w:t xml:space="preserve">Tulos</w:t>
      </w:r>
    </w:p>
    <w:p>
      <w:r>
        <w:t xml:space="preserve">Cornelia päätti lähteä ostamaan uutta mekkoa.</w:t>
      </w:r>
    </w:p>
    <w:p>
      <w:r>
        <w:rPr>
          <w:b/>
        </w:rPr>
        <w:t xml:space="preserve">Tulos</w:t>
      </w:r>
    </w:p>
    <w:p>
      <w:r>
        <w:t xml:space="preserve">Cornelia lähti ostamaan mekkoa.</w:t>
      </w:r>
    </w:p>
    <w:p>
      <w:r>
        <w:rPr>
          <w:b/>
        </w:rPr>
        <w:t xml:space="preserve">Tulos</w:t>
      </w:r>
    </w:p>
    <w:p>
      <w:r>
        <w:t xml:space="preserve">Hänen ystävänsä lainasi hänelle kauniin mekon.</w:t>
      </w:r>
    </w:p>
    <w:p>
      <w:r>
        <w:rPr>
          <w:b/>
        </w:rPr>
        <w:t xml:space="preserve">Tulos</w:t>
      </w:r>
    </w:p>
    <w:p>
      <w:r>
        <w:t xml:space="preserve">Hääpäiväksi ennustettiin mukavaa aurinkoista päivää.</w:t>
      </w:r>
    </w:p>
    <w:p>
      <w:r>
        <w:rPr>
          <w:b/>
        </w:rPr>
        <w:t xml:space="preserve">Tulos</w:t>
      </w:r>
    </w:p>
    <w:p>
      <w:r>
        <w:t xml:space="preserve">Niinpä hän meni ostoksille ja osti uuden puvun häitä varten.</w:t>
      </w:r>
    </w:p>
    <w:p>
      <w:r>
        <w:rPr>
          <w:b/>
        </w:rPr>
        <w:t xml:space="preserve">Esimerkki 2.1313</w:t>
      </w:r>
    </w:p>
    <w:p>
      <w:r>
        <w:t xml:space="preserve">Alku: Rachel halusi epätoivoisesti kakkua. Loppu: Rachel haluaa sitä kakkua tänäkin päivänä.</w:t>
      </w:r>
    </w:p>
    <w:p>
      <w:r>
        <w:rPr>
          <w:b/>
        </w:rPr>
        <w:t xml:space="preserve">Tulos</w:t>
      </w:r>
    </w:p>
    <w:p>
      <w:r>
        <w:t xml:space="preserve">Kakkua oli hyvin vaikea löytää.</w:t>
      </w:r>
    </w:p>
    <w:p>
      <w:r>
        <w:rPr>
          <w:b/>
        </w:rPr>
        <w:t xml:space="preserve">Tulos</w:t>
      </w:r>
    </w:p>
    <w:p>
      <w:r>
        <w:t xml:space="preserve">Rachel ei koskaan saanut haluamaansa kakkua.</w:t>
      </w:r>
    </w:p>
    <w:p>
      <w:r>
        <w:rPr>
          <w:b/>
        </w:rPr>
        <w:t xml:space="preserve">Tulos</w:t>
      </w:r>
    </w:p>
    <w:p>
      <w:r>
        <w:t xml:space="preserve">Rachel näki kauniin kakun kaupan ikkunassa, mutta hänellä ei ollut varaa siihen.</w:t>
      </w:r>
    </w:p>
    <w:p>
      <w:r>
        <w:rPr>
          <w:b/>
        </w:rPr>
        <w:t xml:space="preserve">Tulos</w:t>
      </w:r>
    </w:p>
    <w:p>
      <w:r>
        <w:t xml:space="preserve">Rachel näki leipomon ikkunassa todella hienon kakun, mutta hänellä ei ollut siihen varaa.</w:t>
      </w:r>
    </w:p>
    <w:p>
      <w:r>
        <w:rPr>
          <w:b/>
        </w:rPr>
        <w:t xml:space="preserve">Esimerkki 2.1314</w:t>
      </w:r>
    </w:p>
    <w:p>
      <w:r>
        <w:t xml:space="preserve">Alku: Ruil muutti Yhdysvaltoihin Meksikosta. Loppu: Hän on hankkinut hyvän englannin kielen taidon.</w:t>
      </w:r>
    </w:p>
    <w:p>
      <w:r>
        <w:rPr>
          <w:b/>
        </w:rPr>
        <w:t xml:space="preserve">Tulos</w:t>
      </w:r>
    </w:p>
    <w:p>
      <w:r>
        <w:t xml:space="preserve">Ruil halusi oppia englantia.</w:t>
      </w:r>
    </w:p>
    <w:p>
      <w:r>
        <w:rPr>
          <w:b/>
        </w:rPr>
        <w:t xml:space="preserve">Tulos</w:t>
      </w:r>
    </w:p>
    <w:p>
      <w:r>
        <w:t xml:space="preserve">Ruil on yrittänyt parhaansa mukaan sopeutua joukkoon.</w:t>
      </w:r>
    </w:p>
    <w:p>
      <w:r>
        <w:rPr>
          <w:b/>
        </w:rPr>
        <w:t xml:space="preserve">Tulos</w:t>
      </w:r>
    </w:p>
    <w:p>
      <w:r>
        <w:t xml:space="preserve">Ruil oppi englantia ollessaan Yhdysvalloissa.</w:t>
      </w:r>
    </w:p>
    <w:p>
      <w:r>
        <w:rPr>
          <w:b/>
        </w:rPr>
        <w:t xml:space="preserve">Tulos</w:t>
      </w:r>
    </w:p>
    <w:p>
      <w:r>
        <w:t xml:space="preserve">Rull katsoo amerikkalaisia tv-ohjelmia.</w:t>
      </w:r>
    </w:p>
    <w:p>
      <w:r>
        <w:rPr>
          <w:b/>
        </w:rPr>
        <w:t xml:space="preserve">Esimerkki 2.1315</w:t>
      </w:r>
    </w:p>
    <w:p>
      <w:r>
        <w:t xml:space="preserve">Alku: Olipa kerran pieni tyttö. Loppu: Hänen äitinsä on niin ylpeä.</w:t>
      </w:r>
    </w:p>
    <w:p>
      <w:r>
        <w:rPr>
          <w:b/>
        </w:rPr>
        <w:t xml:space="preserve">Tulos</w:t>
      </w:r>
    </w:p>
    <w:p>
      <w:r>
        <w:t xml:space="preserve">Hän voitti taidekilpailun.</w:t>
      </w:r>
    </w:p>
    <w:p>
      <w:r>
        <w:rPr>
          <w:b/>
        </w:rPr>
        <w:t xml:space="preserve">Tulos</w:t>
      </w:r>
    </w:p>
    <w:p>
      <w:r>
        <w:t xml:space="preserve">Pieni tyttö puhui ensimmäiset sanansa.</w:t>
      </w:r>
    </w:p>
    <w:p>
      <w:r>
        <w:rPr>
          <w:b/>
        </w:rPr>
        <w:t xml:space="preserve">Tulos</w:t>
      </w:r>
    </w:p>
    <w:p>
      <w:r>
        <w:t xml:space="preserve">Pikkutyttö piirsi kuvan äidilleen.</w:t>
      </w:r>
    </w:p>
    <w:p>
      <w:r>
        <w:rPr>
          <w:b/>
        </w:rPr>
        <w:t xml:space="preserve">Tulos</w:t>
      </w:r>
    </w:p>
    <w:p>
      <w:r>
        <w:t xml:space="preserve">Pikkutyttö voitti palkinnon.</w:t>
      </w:r>
    </w:p>
    <w:p>
      <w:r>
        <w:rPr>
          <w:b/>
        </w:rPr>
        <w:t xml:space="preserve">Esimerkki 2.1316</w:t>
      </w:r>
    </w:p>
    <w:p>
      <w:r>
        <w:t xml:space="preserve">Alku: Peter oli innoissaan Sandersin kokoontumisesta New Hampshiressa. Loppu: Hän oli vankkumaton republikaani.</w:t>
      </w:r>
    </w:p>
    <w:p>
      <w:r>
        <w:rPr>
          <w:b/>
        </w:rPr>
        <w:t xml:space="preserve">Tulos</w:t>
      </w:r>
    </w:p>
    <w:p>
      <w:r>
        <w:t xml:space="preserve">Peter oli monista kuulemistaan asioista samaa mieltä, mutta hän ei äänestäisi häntä.</w:t>
      </w:r>
    </w:p>
    <w:p>
      <w:r>
        <w:rPr>
          <w:b/>
        </w:rPr>
        <w:t xml:space="preserve">Esimerkki 2.1317</w:t>
      </w:r>
    </w:p>
    <w:p>
      <w:r>
        <w:t xml:space="preserve">Alku: Brad tapasi Janen kahvilassa. Loppu: Brad ja Jane tekivät parhaansa lopettamalla lounaansa nopeasti.</w:t>
      </w:r>
    </w:p>
    <w:p>
      <w:r>
        <w:rPr>
          <w:b/>
        </w:rPr>
        <w:t xml:space="preserve">Tulos</w:t>
      </w:r>
    </w:p>
    <w:p>
      <w:r>
        <w:t xml:space="preserve">Bradin ja Janen pöydän vieressä istui erittäin töykeä henkilö.</w:t>
      </w:r>
    </w:p>
    <w:p>
      <w:r>
        <w:rPr>
          <w:b/>
        </w:rPr>
        <w:t xml:space="preserve">Tulos</w:t>
      </w:r>
    </w:p>
    <w:p>
      <w:r>
        <w:t xml:space="preserve">Brad ja Jane huomasivat, että Little League World Series oli kaupungissa ja kaikki lapset olivat kahvilassa.</w:t>
      </w:r>
    </w:p>
    <w:p>
      <w:r>
        <w:rPr>
          <w:b/>
        </w:rPr>
        <w:t xml:space="preserve">Tulos</w:t>
      </w:r>
    </w:p>
    <w:p>
      <w:r>
        <w:t xml:space="preserve">Janelle soitettiin hätäkokouksesta koululla.</w:t>
      </w:r>
    </w:p>
    <w:p>
      <w:r>
        <w:rPr>
          <w:b/>
        </w:rPr>
        <w:t xml:space="preserve">Tulos</w:t>
      </w:r>
    </w:p>
    <w:p>
      <w:r>
        <w:t xml:space="preserve">Kahvila sulkeutui pian.</w:t>
      </w:r>
    </w:p>
    <w:p>
      <w:r>
        <w:rPr>
          <w:b/>
        </w:rPr>
        <w:t xml:space="preserve">Tulos</w:t>
      </w:r>
    </w:p>
    <w:p>
      <w:r>
        <w:t xml:space="preserve">Heidän piti olla teatterissa 15 minuutin kuluttua.</w:t>
      </w:r>
    </w:p>
    <w:p>
      <w:r>
        <w:rPr>
          <w:b/>
        </w:rPr>
        <w:t xml:space="preserve">Esimerkki 2.1318</w:t>
      </w:r>
    </w:p>
    <w:p>
      <w:r>
        <w:t xml:space="preserve">Alku: Halusin olla koulun joukkueen baseball-kannuttaja. Loppu: Seuraavana vuonna yritin uudestaan ja minusta tuli syöttäjä.</w:t>
      </w:r>
    </w:p>
    <w:p>
      <w:r>
        <w:rPr>
          <w:b/>
        </w:rPr>
        <w:t xml:space="preserve">Tulos</w:t>
      </w:r>
    </w:p>
    <w:p>
      <w:r>
        <w:t xml:space="preserve">En selvinnyt, mutta jatkoin työtäni.</w:t>
      </w:r>
    </w:p>
    <w:p>
      <w:r>
        <w:rPr>
          <w:b/>
        </w:rPr>
        <w:t xml:space="preserve">Tulos</w:t>
      </w:r>
    </w:p>
    <w:p>
      <w:r>
        <w:t xml:space="preserve">En päässyt joukkueeseen, mutta vannoin, etten luovuta.</w:t>
      </w:r>
    </w:p>
    <w:p>
      <w:r>
        <w:rPr>
          <w:b/>
        </w:rPr>
        <w:t xml:space="preserve">Tulos</w:t>
      </w:r>
    </w:p>
    <w:p>
      <w:r>
        <w:t xml:space="preserve">Yritin, mutta vanhemmat pojat olivat minua parempia.</w:t>
      </w:r>
    </w:p>
    <w:p>
      <w:r>
        <w:rPr>
          <w:b/>
        </w:rPr>
        <w:t xml:space="preserve">Tulos</w:t>
      </w:r>
    </w:p>
    <w:p>
      <w:r>
        <w:t xml:space="preserve">Harjoittelin koko kesän ystävieni ja isäni kanssa.</w:t>
      </w:r>
    </w:p>
    <w:p>
      <w:r>
        <w:rPr>
          <w:b/>
        </w:rPr>
        <w:t xml:space="preserve">Esimerkki 2.1319</w:t>
      </w:r>
    </w:p>
    <w:p>
      <w:r>
        <w:t xml:space="preserve">Alku: Janet päästi itsensä kotiinsa koulun jälkeen joka päivä. Loppu: Hänen äitinsä oli piilottanut vara-avaimen kuistilla olevan kukkaruukun alle!</w:t>
      </w:r>
    </w:p>
    <w:p>
      <w:r>
        <w:rPr>
          <w:b/>
        </w:rPr>
        <w:t xml:space="preserve">Tulos</w:t>
      </w:r>
    </w:p>
    <w:p>
      <w:r>
        <w:t xml:space="preserve">Janet etsi äitinsä päivittäistä piilopaikkaa.</w:t>
      </w:r>
    </w:p>
    <w:p>
      <w:r>
        <w:rPr>
          <w:b/>
        </w:rPr>
        <w:t xml:space="preserve">Tulos</w:t>
      </w:r>
    </w:p>
    <w:p>
      <w:r>
        <w:t xml:space="preserve">Janet kadotti avaimen ja otti yhteyttä äitiinsä.</w:t>
      </w:r>
    </w:p>
    <w:p>
      <w:r>
        <w:rPr>
          <w:b/>
        </w:rPr>
        <w:t xml:space="preserve">Tulos</w:t>
      </w:r>
    </w:p>
    <w:p>
      <w:r>
        <w:t xml:space="preserve">Janetin äiti teki kokopäivätyötä, joten kukaan ei ollut kotona, kun Janet palasi koulusta.</w:t>
      </w:r>
    </w:p>
    <w:p>
      <w:r>
        <w:rPr>
          <w:b/>
        </w:rPr>
        <w:t xml:space="preserve">Tulos</w:t>
      </w:r>
    </w:p>
    <w:p>
      <w:r>
        <w:t xml:space="preserve">Hänen ei koskaan tarvinnut odottaa äitiään kotiin.</w:t>
      </w:r>
    </w:p>
    <w:p>
      <w:r>
        <w:rPr>
          <w:b/>
        </w:rPr>
        <w:t xml:space="preserve">Esimerkki 2.1320</w:t>
      </w:r>
    </w:p>
    <w:p>
      <w:r>
        <w:t xml:space="preserve">Alku: Chase halusi todella uuden lelun. Loppu: Chase osti itselleen uuden lelun.</w:t>
      </w:r>
    </w:p>
    <w:p>
      <w:r>
        <w:rPr>
          <w:b/>
        </w:rPr>
        <w:t xml:space="preserve">Tulos</w:t>
      </w:r>
    </w:p>
    <w:p>
      <w:r>
        <w:t xml:space="preserve">Chase säästi rahaa ostaakseen uuden lelun.</w:t>
      </w:r>
    </w:p>
    <w:p>
      <w:r>
        <w:rPr>
          <w:b/>
        </w:rPr>
        <w:t xml:space="preserve">Tulos</w:t>
      </w:r>
    </w:p>
    <w:p>
      <w:r>
        <w:t xml:space="preserve">Hän meni lelukauppaan.</w:t>
      </w:r>
    </w:p>
    <w:p>
      <w:r>
        <w:rPr>
          <w:b/>
        </w:rPr>
        <w:t xml:space="preserve">Esimerkki 2.1321</w:t>
      </w:r>
    </w:p>
    <w:p>
      <w:r>
        <w:t xml:space="preserve">Alku: Ostin kahvia matkalla töihin tänä aamuna. Loppu: Minun piti kääntyä ympäri ja vaihtaa vaatteet ennen töitä.</w:t>
      </w:r>
    </w:p>
    <w:p>
      <w:r>
        <w:rPr>
          <w:b/>
        </w:rPr>
        <w:t xml:space="preserve">Tulos</w:t>
      </w:r>
    </w:p>
    <w:p>
      <w:r>
        <w:t xml:space="preserve">Läikytin kahvia housuilleni.</w:t>
      </w:r>
    </w:p>
    <w:p>
      <w:r>
        <w:rPr>
          <w:b/>
        </w:rPr>
        <w:t xml:space="preserve">Tulos</w:t>
      </w:r>
    </w:p>
    <w:p>
      <w:r>
        <w:t xml:space="preserve">Jarrutin yhtäkkiä ja läikytin kahvia päälleni.</w:t>
      </w:r>
    </w:p>
    <w:p>
      <w:r>
        <w:rPr>
          <w:b/>
        </w:rPr>
        <w:t xml:space="preserve">Tulos</w:t>
      </w:r>
    </w:p>
    <w:p>
      <w:r>
        <w:t xml:space="preserve">Läikytin kahvia päälleni.</w:t>
      </w:r>
    </w:p>
    <w:p>
      <w:r>
        <w:rPr>
          <w:b/>
        </w:rPr>
        <w:t xml:space="preserve">Tulos</w:t>
      </w:r>
    </w:p>
    <w:p>
      <w:r>
        <w:t xml:space="preserve">Läikytin kahvia päälleni.</w:t>
      </w:r>
    </w:p>
    <w:p>
      <w:r>
        <w:rPr>
          <w:b/>
        </w:rPr>
        <w:t xml:space="preserve">Esimerkki 2.1322</w:t>
      </w:r>
    </w:p>
    <w:p>
      <w:r>
        <w:t xml:space="preserve">Alku: Lapset olivat jääneet kiinni kivien heittelystä Ginan perhejuhlassa. Loppu: Gina seisoi ja katseli kauhuissaan, kun aikuiset tappelivat kuin lapset.</w:t>
      </w:r>
    </w:p>
    <w:p>
      <w:r>
        <w:rPr>
          <w:b/>
        </w:rPr>
        <w:t xml:space="preserve">Tulos</w:t>
      </w:r>
    </w:p>
    <w:p>
      <w:r>
        <w:t xml:space="preserve">aikuiset alkoivat riidellä.</w:t>
      </w:r>
    </w:p>
    <w:p>
      <w:r>
        <w:rPr>
          <w:b/>
        </w:rPr>
        <w:t xml:space="preserve">Tulos</w:t>
      </w:r>
    </w:p>
    <w:p>
      <w:r>
        <w:t xml:space="preserve">Lasten vanhemmat vakuuttivat, etteivät heidän lapsensa heittäneet kiviä.</w:t>
      </w:r>
    </w:p>
    <w:p>
      <w:r>
        <w:rPr>
          <w:b/>
        </w:rPr>
        <w:t xml:space="preserve">Tulos</w:t>
      </w:r>
    </w:p>
    <w:p>
      <w:r>
        <w:t xml:space="preserve">Vanhemmat alkoivat tapella keskenään.</w:t>
      </w:r>
    </w:p>
    <w:p>
      <w:r>
        <w:rPr>
          <w:b/>
        </w:rPr>
        <w:t xml:space="preserve">Tulos</w:t>
      </w:r>
    </w:p>
    <w:p>
      <w:r>
        <w:t xml:space="preserve">Sitten aikuiset liittyivät mukaan.</w:t>
      </w:r>
    </w:p>
    <w:p>
      <w:r>
        <w:rPr>
          <w:b/>
        </w:rPr>
        <w:t xml:space="preserve">Esimerkki 2.1323</w:t>
      </w:r>
    </w:p>
    <w:p>
      <w:r>
        <w:t xml:space="preserve">Alku: Tiffany työskenteli kolmansissa vuoroissa. Loppu: Tiffany päätti pysyä verkkokaupassa tästä lähtien.</w:t>
      </w:r>
    </w:p>
    <w:p>
      <w:r>
        <w:rPr>
          <w:b/>
        </w:rPr>
        <w:t xml:space="preserve">Tulos</w:t>
      </w:r>
    </w:p>
    <w:p>
      <w:r>
        <w:t xml:space="preserve">Hän tajusi tarvitsevansa elintarvikkeita.</w:t>
      </w:r>
    </w:p>
    <w:p>
      <w:r>
        <w:rPr>
          <w:b/>
        </w:rPr>
        <w:t xml:space="preserve">Tulos</w:t>
      </w:r>
    </w:p>
    <w:p>
      <w:r>
        <w:t xml:space="preserve">Tiffanylla ei ollut aikaa tehdä ostoksia.</w:t>
      </w:r>
    </w:p>
    <w:p>
      <w:r>
        <w:rPr>
          <w:b/>
        </w:rPr>
        <w:t xml:space="preserve">Tulos</w:t>
      </w:r>
    </w:p>
    <w:p>
      <w:r>
        <w:t xml:space="preserve">Tiffany oli vapaa, kun kaupat olivat kiinni.</w:t>
      </w:r>
    </w:p>
    <w:p>
      <w:r>
        <w:rPr>
          <w:b/>
        </w:rPr>
        <w:t xml:space="preserve">Tulos</w:t>
      </w:r>
    </w:p>
    <w:p>
      <w:r>
        <w:t xml:space="preserve">Tiffany kävi töiden jälkeen ostoksilla, mutta paljon ei ollut auki.</w:t>
      </w:r>
    </w:p>
    <w:p>
      <w:r>
        <w:rPr>
          <w:b/>
        </w:rPr>
        <w:t xml:space="preserve">Tulos</w:t>
      </w:r>
    </w:p>
    <w:p>
      <w:r>
        <w:t xml:space="preserve">Tiffany meni ostoksille ennen töitä ja kadotti lompakkonsa.</w:t>
      </w:r>
    </w:p>
    <w:p>
      <w:r>
        <w:rPr>
          <w:b/>
        </w:rPr>
        <w:t xml:space="preserve">Esimerkki 2.1324</w:t>
      </w:r>
    </w:p>
    <w:p>
      <w:r>
        <w:t xml:space="preserve">Alku: Sam oli harjoitellut villan kutomista koko ikänsä. Loppu: Sam myi pian varastonsa loppuun ja oli rikas mies!</w:t>
      </w:r>
    </w:p>
    <w:p>
      <w:r>
        <w:rPr>
          <w:b/>
        </w:rPr>
        <w:t xml:space="preserve">Tulos</w:t>
      </w:r>
    </w:p>
    <w:p>
      <w:r>
        <w:t xml:space="preserve">Hän päätti valmistaa ja myydä villavaatteita.</w:t>
      </w:r>
    </w:p>
    <w:p>
      <w:r>
        <w:rPr>
          <w:b/>
        </w:rPr>
        <w:t xml:space="preserve">Tulos</w:t>
      </w:r>
    </w:p>
    <w:p>
      <w:r>
        <w:t xml:space="preserve">Hän kasvatti hienoimpia lampaita ja valmisti ihanaa villaa.</w:t>
      </w:r>
    </w:p>
    <w:p>
      <w:r>
        <w:rPr>
          <w:b/>
        </w:rPr>
        <w:t xml:space="preserve">Tulos</w:t>
      </w:r>
    </w:p>
    <w:p>
      <w:r>
        <w:t xml:space="preserve">Hän aloitti keräilyn sateenkaaren jokaisesta väristä, ja monien vuosien kuluttua hänellä oli tuhansia kiloja villaa.</w:t>
      </w:r>
    </w:p>
    <w:p>
      <w:r>
        <w:rPr>
          <w:b/>
        </w:rPr>
        <w:t xml:space="preserve">Tulos</w:t>
      </w:r>
    </w:p>
    <w:p>
      <w:r>
        <w:t xml:space="preserve">Samin kudonnalle oli aina kysyntää, vaikka hän veloitti kuinka paljon.</w:t>
      </w:r>
    </w:p>
    <w:p>
      <w:r>
        <w:rPr>
          <w:b/>
        </w:rPr>
        <w:t xml:space="preserve">Esimerkki 2.1325</w:t>
      </w:r>
    </w:p>
    <w:p>
      <w:r>
        <w:t xml:space="preserve">Alku: Dan pitää kekseistä. Loppu: Dan omistaa nyt keksileipomon!</w:t>
      </w:r>
    </w:p>
    <w:p>
      <w:r>
        <w:rPr>
          <w:b/>
        </w:rPr>
        <w:t xml:space="preserve">Tulos</w:t>
      </w:r>
    </w:p>
    <w:p>
      <w:r>
        <w:t xml:space="preserve">Dan on aina halunnut leipoa pipareita.</w:t>
      </w:r>
    </w:p>
    <w:p>
      <w:r>
        <w:rPr>
          <w:b/>
        </w:rPr>
        <w:t xml:space="preserve">Tulos</w:t>
      </w:r>
    </w:p>
    <w:p>
      <w:r>
        <w:t xml:space="preserve">Dan alkoi myydä kuuluisia keksejään.</w:t>
      </w:r>
    </w:p>
    <w:p>
      <w:r>
        <w:rPr>
          <w:b/>
        </w:rPr>
        <w:t xml:space="preserve">Tulos</w:t>
      </w:r>
    </w:p>
    <w:p>
      <w:r>
        <w:t xml:space="preserve">Hän sijoitti isoisänsä yritykseen.</w:t>
      </w:r>
    </w:p>
    <w:p>
      <w:r>
        <w:rPr>
          <w:b/>
        </w:rPr>
        <w:t xml:space="preserve">Tulos</w:t>
      </w:r>
    </w:p>
    <w:p>
      <w:r>
        <w:t xml:space="preserve">Niinpä hän meni kouluun leipuriksi.</w:t>
      </w:r>
    </w:p>
    <w:p>
      <w:r>
        <w:rPr>
          <w:b/>
        </w:rPr>
        <w:t xml:space="preserve">Tulos</w:t>
      </w:r>
    </w:p>
    <w:p>
      <w:r>
        <w:t xml:space="preserve">dan päätti tehdä rahaa kekseillä.</w:t>
      </w:r>
    </w:p>
    <w:p>
      <w:r>
        <w:rPr>
          <w:b/>
        </w:rPr>
        <w:t xml:space="preserve">Esimerkki 2.1326</w:t>
      </w:r>
    </w:p>
    <w:p>
      <w:r>
        <w:t xml:space="preserve">Alku: Billy hautasi aarteen takapihalleen. Loppu: Hän löysi monia aarteita lapsuudestaan.</w:t>
      </w:r>
    </w:p>
    <w:p>
      <w:r>
        <w:rPr>
          <w:b/>
        </w:rPr>
        <w:t xml:space="preserve">Tulos</w:t>
      </w:r>
    </w:p>
    <w:p>
      <w:r>
        <w:t xml:space="preserve">Billy unohti sen, kunnes 20 vuotta myöhemmin hän tajusi sen ja alkoi kaivaa.</w:t>
      </w:r>
    </w:p>
    <w:p>
      <w:r>
        <w:rPr>
          <w:b/>
        </w:rPr>
        <w:t xml:space="preserve">Tulos</w:t>
      </w:r>
    </w:p>
    <w:p>
      <w:r>
        <w:t xml:space="preserve">Esineet olivat hyvin säilyneet.</w:t>
      </w:r>
    </w:p>
    <w:p>
      <w:r>
        <w:rPr>
          <w:b/>
        </w:rPr>
        <w:t xml:space="preserve">Esimerkki 2.1327</w:t>
      </w:r>
    </w:p>
    <w:p>
      <w:r>
        <w:t xml:space="preserve">Alku: Bill päätti kiivetä vuorelle. Loppu: Hän pääsi lopulta vuoren huipulle.</w:t>
      </w:r>
    </w:p>
    <w:p>
      <w:r>
        <w:rPr>
          <w:b/>
        </w:rPr>
        <w:t xml:space="preserve">Tulos</w:t>
      </w:r>
    </w:p>
    <w:p>
      <w:r>
        <w:t xml:space="preserve">Kiipeäminen oli vaikeampaa kuin Bill oli päättänyt.</w:t>
      </w:r>
    </w:p>
    <w:p>
      <w:r>
        <w:rPr>
          <w:b/>
        </w:rPr>
        <w:t xml:space="preserve">Tulos</w:t>
      </w:r>
    </w:p>
    <w:p>
      <w:r>
        <w:t xml:space="preserve">Bill sinnitteli tuntikausia.</w:t>
      </w:r>
    </w:p>
    <w:p>
      <w:r>
        <w:rPr>
          <w:b/>
        </w:rPr>
        <w:t xml:space="preserve">Tulos</w:t>
      </w:r>
    </w:p>
    <w:p>
      <w:r>
        <w:t xml:space="preserve">Bill kamppaili, mutta ei luovuttanut.</w:t>
      </w:r>
    </w:p>
    <w:p>
      <w:r>
        <w:rPr>
          <w:b/>
        </w:rPr>
        <w:t xml:space="preserve">Tulos</w:t>
      </w:r>
    </w:p>
    <w:p>
      <w:r>
        <w:t xml:space="preserve">Bill ponnisteli sitä ylöspäin.</w:t>
      </w:r>
    </w:p>
    <w:p>
      <w:r>
        <w:rPr>
          <w:b/>
        </w:rPr>
        <w:t xml:space="preserve">Esimerkki 2.1328</w:t>
      </w:r>
    </w:p>
    <w:p>
      <w:r>
        <w:t xml:space="preserve">Alku: Janen lempitakissa on reikä. Loppu: Hän meni nettiin ja oli tyytyväinen ostokseensa.</w:t>
      </w:r>
    </w:p>
    <w:p>
      <w:r>
        <w:rPr>
          <w:b/>
        </w:rPr>
        <w:t xml:space="preserve">Tulos</w:t>
      </w:r>
    </w:p>
    <w:p>
      <w:r>
        <w:t xml:space="preserve">Jane halusi ostaa uuden takin.</w:t>
      </w:r>
    </w:p>
    <w:p>
      <w:r>
        <w:rPr>
          <w:b/>
        </w:rPr>
        <w:t xml:space="preserve">Tulos</w:t>
      </w:r>
    </w:p>
    <w:p>
      <w:r>
        <w:t xml:space="preserve">Jane löysi kaupan verkkosivuston, joka myi samaa takkia.</w:t>
      </w:r>
    </w:p>
    <w:p>
      <w:r>
        <w:rPr>
          <w:b/>
        </w:rPr>
        <w:t xml:space="preserve">Tulos</w:t>
      </w:r>
    </w:p>
    <w:p>
      <w:r>
        <w:t xml:space="preserve">Hän päätti ostaa uuden takin.</w:t>
      </w:r>
    </w:p>
    <w:p>
      <w:r>
        <w:rPr>
          <w:b/>
        </w:rPr>
        <w:t xml:space="preserve">Tulos</w:t>
      </w:r>
    </w:p>
    <w:p>
      <w:r>
        <w:t xml:space="preserve">Hän päätti vaihtaa sen uuteen takkiin.</w:t>
      </w:r>
    </w:p>
    <w:p>
      <w:r>
        <w:rPr>
          <w:b/>
        </w:rPr>
        <w:t xml:space="preserve">Esimerkki 2.1329</w:t>
      </w:r>
    </w:p>
    <w:p>
      <w:r>
        <w:t xml:space="preserve">Alku: Susan oli neulomassa huivia äidilleen. Loppu: Susanin äiti kiitti häntä edelleen huomaavaisuudesta.</w:t>
      </w:r>
    </w:p>
    <w:p>
      <w:r>
        <w:rPr>
          <w:b/>
        </w:rPr>
        <w:t xml:space="preserve">Tulos</w:t>
      </w:r>
    </w:p>
    <w:p>
      <w:r>
        <w:t xml:space="preserve">Susan ei tiennyt, että hänen äitinsä oli allerginen käyttämälleen materiaalille.</w:t>
      </w:r>
    </w:p>
    <w:p>
      <w:r>
        <w:rPr>
          <w:b/>
        </w:rPr>
        <w:t xml:space="preserve">Tulos</w:t>
      </w:r>
    </w:p>
    <w:p>
      <w:r>
        <w:t xml:space="preserve">Susan antoi äidilleen tekemänsä huivin.</w:t>
      </w:r>
    </w:p>
    <w:p>
      <w:r>
        <w:rPr>
          <w:b/>
        </w:rPr>
        <w:t xml:space="preserve">Tulos</w:t>
      </w:r>
    </w:p>
    <w:p>
      <w:r>
        <w:t xml:space="preserve">Susan yllätti äitinsä huivilla.</w:t>
      </w:r>
    </w:p>
    <w:p>
      <w:r>
        <w:rPr>
          <w:b/>
        </w:rPr>
        <w:t xml:space="preserve">Tulos</w:t>
      </w:r>
    </w:p>
    <w:p>
      <w:r>
        <w:t xml:space="preserve">Susanin äiti rakasti huivia.</w:t>
      </w:r>
    </w:p>
    <w:p>
      <w:r>
        <w:rPr>
          <w:b/>
        </w:rPr>
        <w:t xml:space="preserve">Tulos</w:t>
      </w:r>
    </w:p>
    <w:p>
      <w:r>
        <w:t xml:space="preserve">Tikit tulivat ulos, ja siitä tuli iso sotku.</w:t>
      </w:r>
    </w:p>
    <w:p>
      <w:r>
        <w:rPr>
          <w:b/>
        </w:rPr>
        <w:t xml:space="preserve">Esimerkki 2.1330</w:t>
      </w:r>
    </w:p>
    <w:p>
      <w:r>
        <w:t xml:space="preserve">Alku: Tom oli hyvin terve kaveri. Loppu: Tomin oli pian sen jälkeen käytävä vessassa.</w:t>
      </w:r>
    </w:p>
    <w:p>
      <w:r>
        <w:rPr>
          <w:b/>
        </w:rPr>
        <w:t xml:space="preserve">Tulos</w:t>
      </w:r>
    </w:p>
    <w:p>
      <w:r>
        <w:t xml:space="preserve">Hän joi kaksi litraa vettä.</w:t>
      </w:r>
    </w:p>
    <w:p>
      <w:r>
        <w:rPr>
          <w:b/>
        </w:rPr>
        <w:t xml:space="preserve">Tulos</w:t>
      </w:r>
    </w:p>
    <w:p>
      <w:r>
        <w:t xml:space="preserve">Tom söi pilaantunutta ruokaa.</w:t>
      </w:r>
    </w:p>
    <w:p>
      <w:r>
        <w:rPr>
          <w:b/>
        </w:rPr>
        <w:t xml:space="preserve">Tulos</w:t>
      </w:r>
    </w:p>
    <w:p>
      <w:r>
        <w:t xml:space="preserve">Tom joi valtavasti vettä juoksunsa jälkeen.</w:t>
      </w:r>
    </w:p>
    <w:p>
      <w:r>
        <w:rPr>
          <w:b/>
        </w:rPr>
        <w:t xml:space="preserve">Tulos</w:t>
      </w:r>
    </w:p>
    <w:p>
      <w:r>
        <w:t xml:space="preserve">Tom syö paljon vihanneksia ja juo paljon vettä.</w:t>
      </w:r>
    </w:p>
    <w:p>
      <w:r>
        <w:rPr>
          <w:b/>
        </w:rPr>
        <w:t xml:space="preserve">Esimerkki 2.1331</w:t>
      </w:r>
    </w:p>
    <w:p>
      <w:r>
        <w:t xml:space="preserve">Alku: Sallylla on tanssikilpailu kahden päivän kuluttua. Loppu: Kilpailussa Sally voittaa ensimmäisen sijan.</w:t>
      </w:r>
    </w:p>
    <w:p>
      <w:r>
        <w:rPr>
          <w:b/>
        </w:rPr>
        <w:t xml:space="preserve">Tulos</w:t>
      </w:r>
    </w:p>
    <w:p>
      <w:r>
        <w:t xml:space="preserve">Sally harjoitteli syvään hengittämistä pysyäkseen rauhallisena.</w:t>
      </w:r>
    </w:p>
    <w:p>
      <w:r>
        <w:rPr>
          <w:b/>
        </w:rPr>
        <w:t xml:space="preserve">Tulos</w:t>
      </w:r>
    </w:p>
    <w:p>
      <w:r>
        <w:t xml:space="preserve">Sally harjoitteli päiväkausia.</w:t>
      </w:r>
    </w:p>
    <w:p>
      <w:r>
        <w:rPr>
          <w:b/>
        </w:rPr>
        <w:t xml:space="preserve">Tulos</w:t>
      </w:r>
    </w:p>
    <w:p>
      <w:r>
        <w:t xml:space="preserve">Sally harjoitteli neljä tuntia päivässä.</w:t>
      </w:r>
    </w:p>
    <w:p>
      <w:r>
        <w:rPr>
          <w:b/>
        </w:rPr>
        <w:t xml:space="preserve">Tulos</w:t>
      </w:r>
    </w:p>
    <w:p>
      <w:r>
        <w:t xml:space="preserve">Hän harjoitteli seuraavat kaksi päivää.</w:t>
      </w:r>
    </w:p>
    <w:p>
      <w:r>
        <w:rPr>
          <w:b/>
        </w:rPr>
        <w:t xml:space="preserve">Esimerkki 2.1332</w:t>
      </w:r>
    </w:p>
    <w:p>
      <w:r>
        <w:t xml:space="preserve">Alku: Laney jutteli ystäviensä kanssa kaupassa. Loppu: Myöhemmin hänen ystävänsä toi kuusen hänen kotiinsa.</w:t>
      </w:r>
    </w:p>
    <w:p>
      <w:r>
        <w:rPr>
          <w:b/>
        </w:rPr>
        <w:t xml:space="preserve">Tulos</w:t>
      </w:r>
    </w:p>
    <w:p>
      <w:r>
        <w:t xml:space="preserve">Hänen ystävänsä kertoi Laneylle lahjoittavansa kuusen.</w:t>
      </w:r>
    </w:p>
    <w:p>
      <w:r>
        <w:rPr>
          <w:b/>
        </w:rPr>
        <w:t xml:space="preserve">Tulos</w:t>
      </w:r>
    </w:p>
    <w:p>
      <w:r>
        <w:t xml:space="preserve">Laney osti pienen puun pihalleen.</w:t>
      </w:r>
    </w:p>
    <w:p>
      <w:r>
        <w:rPr>
          <w:b/>
        </w:rPr>
        <w:t xml:space="preserve">Tulos</w:t>
      </w:r>
    </w:p>
    <w:p>
      <w:r>
        <w:t xml:space="preserve">Laneyn ystävällä oli kuusi, jonka hän halusi.</w:t>
      </w:r>
    </w:p>
    <w:p>
      <w:r>
        <w:rPr>
          <w:b/>
        </w:rPr>
        <w:t xml:space="preserve">Tulos</w:t>
      </w:r>
    </w:p>
    <w:p>
      <w:r>
        <w:t xml:space="preserve">Hän mainitsi, kuinka paljon hän piti tietystä puusta.</w:t>
      </w:r>
    </w:p>
    <w:p>
      <w:r>
        <w:rPr>
          <w:b/>
        </w:rPr>
        <w:t xml:space="preserve">Esimerkki 2.1333</w:t>
      </w:r>
    </w:p>
    <w:p>
      <w:r>
        <w:t xml:space="preserve">Alku: Se oli pimeä yö. Loppu: Hän odotti, kunnes oli turvallista ennen kuin hän ajoi uudelleen.</w:t>
      </w:r>
    </w:p>
    <w:p>
      <w:r>
        <w:rPr>
          <w:b/>
        </w:rPr>
        <w:t xml:space="preserve">Tulos</w:t>
      </w:r>
    </w:p>
    <w:p>
      <w:r>
        <w:t xml:space="preserve">hänen edessään juoksi peura, ja hänen oli väistettävä, jotta se ei olisi osunut.</w:t>
      </w:r>
    </w:p>
    <w:p>
      <w:r>
        <w:rPr>
          <w:b/>
        </w:rPr>
        <w:t xml:space="preserve">Tulos</w:t>
      </w:r>
    </w:p>
    <w:p>
      <w:r>
        <w:t xml:space="preserve">Raskaat pilvet liikkuivat, eikä hän nähnyt mitään.</w:t>
      </w:r>
    </w:p>
    <w:p>
      <w:r>
        <w:rPr>
          <w:b/>
        </w:rPr>
        <w:t xml:space="preserve">Tulos</w:t>
      </w:r>
    </w:p>
    <w:p>
      <w:r>
        <w:t xml:space="preserve">Ystäväni ja minä näimme tuskin viivoja tiellä.</w:t>
      </w:r>
    </w:p>
    <w:p>
      <w:r>
        <w:rPr>
          <w:b/>
        </w:rPr>
        <w:t xml:space="preserve">Tulos</w:t>
      </w:r>
    </w:p>
    <w:p>
      <w:r>
        <w:t xml:space="preserve">Monet eläimet ylittivät tien.</w:t>
      </w:r>
    </w:p>
    <w:p>
      <w:r>
        <w:rPr>
          <w:b/>
        </w:rPr>
        <w:t xml:space="preserve">Tulos</w:t>
      </w:r>
    </w:p>
    <w:p>
      <w:r>
        <w:t xml:space="preserve">Kovalla sateella ja auto pysähtyi.</w:t>
      </w:r>
    </w:p>
    <w:p>
      <w:r>
        <w:rPr>
          <w:b/>
        </w:rPr>
        <w:t xml:space="preserve">Esimerkki 2.1334</w:t>
      </w:r>
    </w:p>
    <w:p>
      <w:r>
        <w:t xml:space="preserve">Alku: Kristin vanhemmat omistavat purjeveneen. Loppu: Carriella oli niin hauskaa sinä päivänä, että hän säästää nyt purjevenettä varten.</w:t>
      </w:r>
    </w:p>
    <w:p>
      <w:r>
        <w:rPr>
          <w:b/>
        </w:rPr>
        <w:t xml:space="preserve">Tulos</w:t>
      </w:r>
    </w:p>
    <w:p>
      <w:r>
        <w:t xml:space="preserve">Kristi pyysi Carriea mukaan veneeseen.</w:t>
      </w:r>
    </w:p>
    <w:p>
      <w:r>
        <w:rPr>
          <w:b/>
        </w:rPr>
        <w:t xml:space="preserve">Tulos</w:t>
      </w:r>
    </w:p>
    <w:p>
      <w:r>
        <w:t xml:space="preserve">Kristi kutsui Carrien purjehtimaan.</w:t>
      </w:r>
    </w:p>
    <w:p>
      <w:r>
        <w:rPr>
          <w:b/>
        </w:rPr>
        <w:t xml:space="preserve">Tulos</w:t>
      </w:r>
    </w:p>
    <w:p>
      <w:r>
        <w:t xml:space="preserve">He kutsuivat hänet viettämään päivän veneellä heidän kanssaan eräänä viikonloppuna.</w:t>
      </w:r>
    </w:p>
    <w:p>
      <w:r>
        <w:rPr>
          <w:b/>
        </w:rPr>
        <w:t xml:space="preserve">Tulos</w:t>
      </w:r>
    </w:p>
    <w:p>
      <w:r>
        <w:t xml:space="preserve">Kristi vei Carrien ajelulle purjeveneellään.</w:t>
      </w:r>
    </w:p>
    <w:p>
      <w:r>
        <w:rPr>
          <w:b/>
        </w:rPr>
        <w:t xml:space="preserve">Esimerkki 2.1335</w:t>
      </w:r>
    </w:p>
    <w:p>
      <w:r>
        <w:t xml:space="preserve">Alku: Coloradossa sijaitsevassa isovanhempieni mökissä vesi on ihanaa. Loppu: Etenkin kun sitä kaadetaan hänen päänsä päälle, kun hän nukkuu!</w:t>
      </w:r>
    </w:p>
    <w:p>
      <w:r>
        <w:rPr>
          <w:b/>
        </w:rPr>
        <w:t xml:space="preserve">Tulos</w:t>
      </w:r>
    </w:p>
    <w:p>
      <w:r>
        <w:t xml:space="preserve">Haluan käyttää vettä kaikenlaiseen hauskanpitoon isoisäni kanssa.</w:t>
      </w:r>
    </w:p>
    <w:p>
      <w:r>
        <w:rPr>
          <w:b/>
        </w:rPr>
        <w:t xml:space="preserve">Tulos</w:t>
      </w:r>
    </w:p>
    <w:p>
      <w:r>
        <w:t xml:space="preserve">Vesi on hyvin kylmää.</w:t>
      </w:r>
    </w:p>
    <w:p>
      <w:r>
        <w:rPr>
          <w:b/>
        </w:rPr>
        <w:t xml:space="preserve">Tulos</w:t>
      </w:r>
    </w:p>
    <w:p>
      <w:r>
        <w:t xml:space="preserve">Vesi on täydellistä poikaystäväsi huijaamiseen.</w:t>
      </w:r>
    </w:p>
    <w:p>
      <w:r>
        <w:rPr>
          <w:b/>
        </w:rPr>
        <w:t xml:space="preserve">Esimerkki 2.1336</w:t>
      </w:r>
    </w:p>
    <w:p>
      <w:r>
        <w:t xml:space="preserve">Alku: Nancy osti koiralleen vinkuvan pehmolelun. Loppu: Koira oli repinyt lelun riekaleiksi.</w:t>
      </w:r>
    </w:p>
    <w:p>
      <w:r>
        <w:rPr>
          <w:b/>
        </w:rPr>
        <w:t xml:space="preserve">Tulos</w:t>
      </w:r>
    </w:p>
    <w:p>
      <w:r>
        <w:t xml:space="preserve">Nancy tuli kotiin sotkuisena.</w:t>
      </w:r>
    </w:p>
    <w:p>
      <w:r>
        <w:rPr>
          <w:b/>
        </w:rPr>
        <w:t xml:space="preserve">Tulos</w:t>
      </w:r>
    </w:p>
    <w:p>
      <w:r>
        <w:t xml:space="preserve">Nancy poistui huoneesta koiran leikkiessä.</w:t>
      </w:r>
    </w:p>
    <w:p>
      <w:r>
        <w:rPr>
          <w:b/>
        </w:rPr>
        <w:t xml:space="preserve">Tulos</w:t>
      </w:r>
    </w:p>
    <w:p>
      <w:r>
        <w:t xml:space="preserve">Koira rakasti sitä ja yritti saada vinkunaa.</w:t>
      </w:r>
    </w:p>
    <w:p>
      <w:r>
        <w:rPr>
          <w:b/>
        </w:rPr>
        <w:t xml:space="preserve">Tulos</w:t>
      </w:r>
    </w:p>
    <w:p>
      <w:r>
        <w:t xml:space="preserve">Koira rakasti lelua ja alkoi purra ja heitellä sitä ympäriinsä.</w:t>
      </w:r>
    </w:p>
    <w:p>
      <w:r>
        <w:rPr>
          <w:b/>
        </w:rPr>
        <w:t xml:space="preserve">Tulos</w:t>
      </w:r>
    </w:p>
    <w:p>
      <w:r>
        <w:t xml:space="preserve">Koira rakasti lelua!.</w:t>
      </w:r>
    </w:p>
    <w:p>
      <w:r>
        <w:rPr>
          <w:b/>
        </w:rPr>
        <w:t xml:space="preserve">Esimerkki 2.1337</w:t>
      </w:r>
    </w:p>
    <w:p>
      <w:r>
        <w:t xml:space="preserve">Alku: Kelly ja hänen perheensä muuttivat ulkomaille. Loppu: Hän puhui sujuvasti, kun hän oli kolme kuukautta maassa.</w:t>
      </w:r>
    </w:p>
    <w:p>
      <w:r>
        <w:rPr>
          <w:b/>
        </w:rPr>
        <w:t xml:space="preserve">Tulos</w:t>
      </w:r>
    </w:p>
    <w:p>
      <w:r>
        <w:t xml:space="preserve">Kelly ei aluksi osannut puhua paikallista kieltä.</w:t>
      </w:r>
    </w:p>
    <w:p>
      <w:r>
        <w:rPr>
          <w:b/>
        </w:rPr>
        <w:t xml:space="preserve">Tulos</w:t>
      </w:r>
    </w:p>
    <w:p>
      <w:r>
        <w:t xml:space="preserve">Kelly ei osannut kieltä.</w:t>
      </w:r>
    </w:p>
    <w:p>
      <w:r>
        <w:rPr>
          <w:b/>
        </w:rPr>
        <w:t xml:space="preserve">Tulos</w:t>
      </w:r>
    </w:p>
    <w:p>
      <w:r>
        <w:t xml:space="preserve">Kellyn oli opeteltava uusi kieli.</w:t>
      </w:r>
    </w:p>
    <w:p>
      <w:r>
        <w:rPr>
          <w:b/>
        </w:rPr>
        <w:t xml:space="preserve">Tulos</w:t>
      </w:r>
    </w:p>
    <w:p>
      <w:r>
        <w:t xml:space="preserve">Kelly oppi ranskaa äidiltään ja isältään.</w:t>
      </w:r>
    </w:p>
    <w:p>
      <w:r>
        <w:rPr>
          <w:b/>
        </w:rPr>
        <w:t xml:space="preserve">Esimerkki 2.1338</w:t>
      </w:r>
    </w:p>
    <w:p>
      <w:r>
        <w:t xml:space="preserve">Alku: Ray asui lähellä peruskoulua. Loppu: Ray huusi ja protestoi koulun ulkopuolella, mutta hänet pidätettiin.</w:t>
      </w:r>
    </w:p>
    <w:p>
      <w:r>
        <w:rPr>
          <w:b/>
        </w:rPr>
        <w:t xml:space="preserve">Tulos</w:t>
      </w:r>
    </w:p>
    <w:p>
      <w:r>
        <w:t xml:space="preserve">Eräänä päivänä kaupunkiin tuli uusnatsien mielenosoitus.</w:t>
      </w:r>
    </w:p>
    <w:p>
      <w:r>
        <w:rPr>
          <w:b/>
        </w:rPr>
        <w:t xml:space="preserve">Tulos</w:t>
      </w:r>
    </w:p>
    <w:p>
      <w:r>
        <w:t xml:space="preserve">Ray oli hullu, eikä kukaan pitänyt hänestä.</w:t>
      </w:r>
    </w:p>
    <w:p>
      <w:r>
        <w:rPr>
          <w:b/>
        </w:rPr>
        <w:t xml:space="preserve">Tulos</w:t>
      </w:r>
    </w:p>
    <w:p>
      <w:r>
        <w:t xml:space="preserve">Ray oli hyvin järkyttynyt joistakin koulun sääntömuutoksista.</w:t>
      </w:r>
    </w:p>
    <w:p>
      <w:r>
        <w:rPr>
          <w:b/>
        </w:rPr>
        <w:t xml:space="preserve">Tulos</w:t>
      </w:r>
    </w:p>
    <w:p>
      <w:r>
        <w:t xml:space="preserve">Koululaiset heittivät bussistaan munia hänen taloonsa.</w:t>
      </w:r>
    </w:p>
    <w:p>
      <w:r>
        <w:rPr>
          <w:b/>
        </w:rPr>
        <w:t xml:space="preserve">Esimerkki 2.1339</w:t>
      </w:r>
    </w:p>
    <w:p>
      <w:r>
        <w:t xml:space="preserve">Alku: Stacia ajoi nelipyörällä. Loppu: Puro oli täynnä loisia.</w:t>
      </w:r>
    </w:p>
    <w:p>
      <w:r>
        <w:rPr>
          <w:b/>
        </w:rPr>
        <w:t xml:space="preserve">Tulos</w:t>
      </w:r>
    </w:p>
    <w:p>
      <w:r>
        <w:t xml:space="preserve">Stacia halusi ylittää puron.</w:t>
      </w:r>
    </w:p>
    <w:p>
      <w:r>
        <w:rPr>
          <w:b/>
        </w:rPr>
        <w:t xml:space="preserve">Tulos</w:t>
      </w:r>
    </w:p>
    <w:p>
      <w:r>
        <w:t xml:space="preserve">Hän halusi mennä uimaan, mutta ei voinut.</w:t>
      </w:r>
    </w:p>
    <w:p>
      <w:r>
        <w:rPr>
          <w:b/>
        </w:rPr>
        <w:t xml:space="preserve">Tulos</w:t>
      </w:r>
    </w:p>
    <w:p>
      <w:r>
        <w:t xml:space="preserve">Stacia putosi veteen.</w:t>
      </w:r>
    </w:p>
    <w:p>
      <w:r>
        <w:rPr>
          <w:b/>
        </w:rPr>
        <w:t xml:space="preserve">Tulos</w:t>
      </w:r>
    </w:p>
    <w:p>
      <w:r>
        <w:t xml:space="preserve">Sitten Stacia tunsi pureman jalassaan.</w:t>
      </w:r>
    </w:p>
    <w:p>
      <w:r>
        <w:rPr>
          <w:b/>
        </w:rPr>
        <w:t xml:space="preserve">Tulos</w:t>
      </w:r>
    </w:p>
    <w:p>
      <w:r>
        <w:t xml:space="preserve">Stacia huomasi edessä olevan likaisen lätäkön.</w:t>
      </w:r>
    </w:p>
    <w:p>
      <w:r>
        <w:rPr>
          <w:b/>
        </w:rPr>
        <w:t xml:space="preserve">Esimerkki 2.1340</w:t>
      </w:r>
    </w:p>
    <w:p>
      <w:r>
        <w:t xml:space="preserve">Alku: Barry meni kasinolle. Loppu: Barry meni täysillä peliin, mutta valitettavasti hän menetti lopulta kaiken.</w:t>
      </w:r>
    </w:p>
    <w:p>
      <w:r>
        <w:rPr>
          <w:b/>
        </w:rPr>
        <w:t xml:space="preserve">Tulos</w:t>
      </w:r>
    </w:p>
    <w:p>
      <w:r>
        <w:t xml:space="preserve">Barry päätti, että joko hän tekee ison tai lähtee kotiin.</w:t>
      </w:r>
    </w:p>
    <w:p>
      <w:r>
        <w:rPr>
          <w:b/>
        </w:rPr>
        <w:t xml:space="preserve">Tulos</w:t>
      </w:r>
    </w:p>
    <w:p>
      <w:r>
        <w:t xml:space="preserve">Barry pelasi kaiken, mitä hänellä oli.</w:t>
      </w:r>
    </w:p>
    <w:p>
      <w:r>
        <w:rPr>
          <w:b/>
        </w:rPr>
        <w:t xml:space="preserve">Tulos</w:t>
      </w:r>
    </w:p>
    <w:p>
      <w:r>
        <w:t xml:space="preserve">Barry tunsi itsensä onnekkaaksi, joten hän halusi pelata suuren summan.</w:t>
      </w:r>
    </w:p>
    <w:p>
      <w:r>
        <w:rPr>
          <w:b/>
        </w:rPr>
        <w:t xml:space="preserve">Esimerkki 2.1341</w:t>
      </w:r>
    </w:p>
    <w:p>
      <w:r>
        <w:t xml:space="preserve">Alku: Ashley halusi parhaan ystävänsä poikaystävän. Loppu: Ashley muuttui punaiseksi ja juoksi pois.</w:t>
      </w:r>
    </w:p>
    <w:p>
      <w:r>
        <w:rPr>
          <w:b/>
        </w:rPr>
        <w:t xml:space="preserve">Tulos</w:t>
      </w:r>
    </w:p>
    <w:p>
      <w:r>
        <w:t xml:space="preserve">Ashley kertoi hänelle ja Ashley torjui hänet.</w:t>
      </w:r>
    </w:p>
    <w:p>
      <w:r>
        <w:rPr>
          <w:b/>
        </w:rPr>
        <w:t xml:space="preserve">Tulos</w:t>
      </w:r>
    </w:p>
    <w:p>
      <w:r>
        <w:t xml:space="preserve">Ashley yritti suudella häntä, mutta hänet torjuttiin.</w:t>
      </w:r>
    </w:p>
    <w:p>
      <w:r>
        <w:rPr>
          <w:b/>
        </w:rPr>
        <w:t xml:space="preserve">Tulos</w:t>
      </w:r>
    </w:p>
    <w:p>
      <w:r>
        <w:t xml:space="preserve">Ashley käveli hänen luokseen ja sanoi "hei" silmää vinkaten, mutta hän vastasi "hei, Debbie".</w:t>
      </w:r>
    </w:p>
    <w:p>
      <w:r>
        <w:rPr>
          <w:b/>
        </w:rPr>
        <w:t xml:space="preserve">Tulos</w:t>
      </w:r>
    </w:p>
    <w:p>
      <w:r>
        <w:t xml:space="preserve">Ashleyn ystävä haukkui hänet.</w:t>
      </w:r>
    </w:p>
    <w:p>
      <w:r>
        <w:rPr>
          <w:b/>
        </w:rPr>
        <w:t xml:space="preserve">Tulos</w:t>
      </w:r>
    </w:p>
    <w:p>
      <w:r>
        <w:t xml:space="preserve">Ashleyn paras ystävä sai tietää Ashleyn ihastumisesta ja otti Ashleyn vastaan.</w:t>
      </w:r>
    </w:p>
    <w:p>
      <w:r>
        <w:rPr>
          <w:b/>
        </w:rPr>
        <w:t xml:space="preserve">Esimerkki 2.1342</w:t>
      </w:r>
    </w:p>
    <w:p>
      <w:r>
        <w:t xml:space="preserve">Alku: Janin piti hakea tyttärensä luokan jälkeen. Loppu: Jan tajusi, että oli lauantai.</w:t>
      </w:r>
    </w:p>
    <w:p>
      <w:r>
        <w:rPr>
          <w:b/>
        </w:rPr>
        <w:t xml:space="preserve">Tulos</w:t>
      </w:r>
    </w:p>
    <w:p>
      <w:r>
        <w:t xml:space="preserve">Janet ajoi koululle, mutta siellä ei ollut ketään.</w:t>
      </w:r>
    </w:p>
    <w:p>
      <w:r>
        <w:rPr>
          <w:b/>
        </w:rPr>
        <w:t xml:space="preserve">Tulos</w:t>
      </w:r>
    </w:p>
    <w:p>
      <w:r>
        <w:t xml:space="preserve">Kun Jan pääsi sinne, hän ei nähnyt yhtään lasta.</w:t>
      </w:r>
    </w:p>
    <w:p>
      <w:r>
        <w:rPr>
          <w:b/>
        </w:rPr>
        <w:t xml:space="preserve">Tulos</w:t>
      </w:r>
    </w:p>
    <w:p>
      <w:r>
        <w:t xml:space="preserve">Hän ajoi koululle.</w:t>
      </w:r>
    </w:p>
    <w:p>
      <w:r>
        <w:rPr>
          <w:b/>
        </w:rPr>
        <w:t xml:space="preserve">Tulos</w:t>
      </w:r>
    </w:p>
    <w:p>
      <w:r>
        <w:t xml:space="preserve">Koululla ei ollut ketään, kun Jan saapui.</w:t>
      </w:r>
    </w:p>
    <w:p>
      <w:r>
        <w:rPr>
          <w:b/>
        </w:rPr>
        <w:t xml:space="preserve">Esimerkki 2.1343</w:t>
      </w:r>
    </w:p>
    <w:p>
      <w:r>
        <w:t xml:space="preserve">Alku: Jennalla oli käärmefobia. Loppu: Käärme ryömi muutaman metrin päähän hänestä.</w:t>
      </w:r>
    </w:p>
    <w:p>
      <w:r>
        <w:rPr>
          <w:b/>
        </w:rPr>
        <w:t xml:space="preserve">Tulos</w:t>
      </w:r>
    </w:p>
    <w:p>
      <w:r>
        <w:t xml:space="preserve">Kaikki alkoi, kun hän oli lapsi ja otti aurinkoa ulkona.</w:t>
      </w:r>
    </w:p>
    <w:p>
      <w:r>
        <w:rPr>
          <w:b/>
        </w:rPr>
        <w:t xml:space="preserve">Tulos</w:t>
      </w:r>
    </w:p>
    <w:p>
      <w:r>
        <w:t xml:space="preserve">Jenna käveli metsässä.</w:t>
      </w:r>
    </w:p>
    <w:p>
      <w:r>
        <w:rPr>
          <w:b/>
        </w:rPr>
        <w:t xml:space="preserve">Tulos</w:t>
      </w:r>
    </w:p>
    <w:p>
      <w:r>
        <w:t xml:space="preserve">Jenna meni käärmefarmille kohtaamaan pelkonsa.</w:t>
      </w:r>
    </w:p>
    <w:p>
      <w:r>
        <w:rPr>
          <w:b/>
        </w:rPr>
        <w:t xml:space="preserve">Tulos</w:t>
      </w:r>
    </w:p>
    <w:p>
      <w:r>
        <w:t xml:space="preserve">Jenna käveli metsässä varomatta askeliaan.</w:t>
      </w:r>
    </w:p>
    <w:p>
      <w:r>
        <w:rPr>
          <w:b/>
        </w:rPr>
        <w:t xml:space="preserve">Esimerkki 2.1344</w:t>
      </w:r>
    </w:p>
    <w:p>
      <w:r>
        <w:t xml:space="preserve">Alku: Greg halusi ostaa kaulakorun äidilleen. Loppu: Hän löysi äidilleen ihanan vintage-kaulakorun.</w:t>
      </w:r>
    </w:p>
    <w:p>
      <w:r>
        <w:rPr>
          <w:b/>
        </w:rPr>
        <w:t xml:space="preserve">Tulos</w:t>
      </w:r>
    </w:p>
    <w:p>
      <w:r>
        <w:t xml:space="preserve">Greg kävi monessa kaupassa etsimässä parasta kaulakorua.</w:t>
      </w:r>
    </w:p>
    <w:p>
      <w:r>
        <w:rPr>
          <w:b/>
        </w:rPr>
        <w:t xml:space="preserve">Tulos</w:t>
      </w:r>
    </w:p>
    <w:p>
      <w:r>
        <w:t xml:space="preserve">Greg shoppaili kirpputorilla.</w:t>
      </w:r>
    </w:p>
    <w:p>
      <w:r>
        <w:rPr>
          <w:b/>
        </w:rPr>
        <w:t xml:space="preserve">Tulos</w:t>
      </w:r>
    </w:p>
    <w:p>
      <w:r>
        <w:t xml:space="preserve">Greg meni käytettyjen tavaroiden kauppaan, koska hänellä ei ollut paljon rahaa.</w:t>
      </w:r>
    </w:p>
    <w:p>
      <w:r>
        <w:rPr>
          <w:b/>
        </w:rPr>
        <w:t xml:space="preserve">Tulos</w:t>
      </w:r>
    </w:p>
    <w:p>
      <w:r>
        <w:t xml:space="preserve">Greg meni antiikkikauppaan etsimään jotain ainutlaatuista.</w:t>
      </w:r>
    </w:p>
    <w:p>
      <w:r>
        <w:rPr>
          <w:b/>
        </w:rPr>
        <w:t xml:space="preserve">Tulos</w:t>
      </w:r>
    </w:p>
    <w:p>
      <w:r>
        <w:t xml:space="preserve">Hän meni paikalliseen korukauppiaaseen.</w:t>
      </w:r>
    </w:p>
    <w:p>
      <w:r>
        <w:rPr>
          <w:b/>
        </w:rPr>
        <w:t xml:space="preserve">Esimerkki 2.1345</w:t>
      </w:r>
    </w:p>
    <w:p>
      <w:r>
        <w:t xml:space="preserve">Alku: Jen huusi ikkunasta, ettei kukaan välittänyt hänestä. Loppu: Jen rakasti naapureitaan.</w:t>
      </w:r>
    </w:p>
    <w:p>
      <w:r>
        <w:rPr>
          <w:b/>
        </w:rPr>
        <w:t xml:space="preserve">Tulos</w:t>
      </w:r>
    </w:p>
    <w:p>
      <w:r>
        <w:t xml:space="preserve">Hänen naapurinsa huusivat takaisin, että he rakastivat Jeniä.</w:t>
      </w:r>
    </w:p>
    <w:p>
      <w:r>
        <w:rPr>
          <w:b/>
        </w:rPr>
        <w:t xml:space="preserve">Tulos</w:t>
      </w:r>
    </w:p>
    <w:p>
      <w:r>
        <w:t xml:space="preserve">Jenin naapurit toivat hänelle ruokaa ja karkkia.</w:t>
      </w:r>
    </w:p>
    <w:p>
      <w:r>
        <w:rPr>
          <w:b/>
        </w:rPr>
        <w:t xml:space="preserve">Tulos</w:t>
      </w:r>
    </w:p>
    <w:p>
      <w:r>
        <w:t xml:space="preserve">Jenin naapurit ilmaisivat rakkautensa häntä kohtaan.</w:t>
      </w:r>
    </w:p>
    <w:p>
      <w:r>
        <w:rPr>
          <w:b/>
        </w:rPr>
        <w:t xml:space="preserve">Tulos</w:t>
      </w:r>
    </w:p>
    <w:p>
      <w:r>
        <w:t xml:space="preserve">Jenin naapurit huusivat takaisin rakastavansa häntä.</w:t>
      </w:r>
    </w:p>
    <w:p>
      <w:r>
        <w:rPr>
          <w:b/>
        </w:rPr>
        <w:t xml:space="preserve">Esimerkki 2.1346</w:t>
      </w:r>
    </w:p>
    <w:p>
      <w:r>
        <w:t xml:space="preserve">Alku: Johnny ajoi rullalautallaan kotinsa lähellä. Loppu: Hän raapaisi polvensa ja soitti äidilleen hakemaan hänet.</w:t>
      </w:r>
    </w:p>
    <w:p>
      <w:r>
        <w:rPr>
          <w:b/>
        </w:rPr>
        <w:t xml:space="preserve">Tulos</w:t>
      </w:r>
    </w:p>
    <w:p>
      <w:r>
        <w:t xml:space="preserve">Johnny putosi mäkeä alas.</w:t>
      </w:r>
    </w:p>
    <w:p>
      <w:r>
        <w:rPr>
          <w:b/>
        </w:rPr>
        <w:t xml:space="preserve">Tulos</w:t>
      </w:r>
    </w:p>
    <w:p>
      <w:r>
        <w:t xml:space="preserve">Johnny putosi rullalaudaltaan.</w:t>
      </w:r>
    </w:p>
    <w:p>
      <w:r>
        <w:rPr>
          <w:b/>
        </w:rPr>
        <w:t xml:space="preserve">Tulos</w:t>
      </w:r>
    </w:p>
    <w:p>
      <w:r>
        <w:t xml:space="preserve">Johnny menetti hallinnan ja kaatui.</w:t>
      </w:r>
    </w:p>
    <w:p>
      <w:r>
        <w:rPr>
          <w:b/>
        </w:rPr>
        <w:t xml:space="preserve">Tulos</w:t>
      </w:r>
    </w:p>
    <w:p>
      <w:r>
        <w:t xml:space="preserve">Johnny yritti hypätä jalkakäytävän yli, mutta putosi rullalautaltaan.</w:t>
      </w:r>
    </w:p>
    <w:p>
      <w:r>
        <w:rPr>
          <w:b/>
        </w:rPr>
        <w:t xml:space="preserve">Esimerkki 2.1347</w:t>
      </w:r>
    </w:p>
    <w:p>
      <w:r>
        <w:t xml:space="preserve">Alku: Alberta Lee Cole. Loppu: Nyt olen neuloja, joka myy kotitekoisia vaatteitaan Etsy Dot Com -verkkopalvelussa.</w:t>
      </w:r>
    </w:p>
    <w:p>
      <w:r>
        <w:rPr>
          <w:b/>
        </w:rPr>
        <w:t xml:space="preserve">Tulos</w:t>
      </w:r>
    </w:p>
    <w:p>
      <w:r>
        <w:t xml:space="preserve">Opin neulomaan.</w:t>
      </w:r>
    </w:p>
    <w:p>
      <w:r>
        <w:rPr>
          <w:b/>
        </w:rPr>
        <w:t xml:space="preserve">Tulos</w:t>
      </w:r>
    </w:p>
    <w:p>
      <w:r>
        <w:t xml:space="preserve">Opin neulomaan.</w:t>
      </w:r>
    </w:p>
    <w:p>
      <w:r>
        <w:rPr>
          <w:b/>
        </w:rPr>
        <w:t xml:space="preserve">Tulos</w:t>
      </w:r>
    </w:p>
    <w:p>
      <w:r>
        <w:t xml:space="preserve">Kävin kurssilla paikallisessa taidekeskuksessa ja opettelin neulomaan.</w:t>
      </w:r>
    </w:p>
    <w:p>
      <w:r>
        <w:rPr>
          <w:b/>
        </w:rPr>
        <w:t xml:space="preserve">Tulos</w:t>
      </w:r>
    </w:p>
    <w:p>
      <w:r>
        <w:t xml:space="preserve">Niinpä pyysin neiti Colea opettamaan minua neulomaan.</w:t>
      </w:r>
    </w:p>
    <w:p>
      <w:r>
        <w:rPr>
          <w:b/>
        </w:rPr>
        <w:t xml:space="preserve">Esimerkki 2.1348</w:t>
      </w:r>
    </w:p>
    <w:p>
      <w:r>
        <w:t xml:space="preserve">Alku: Jay allekirjoitti harmaa kirjaa, etiketti. Loppu: Jay oli hyvin järkyttynyt.</w:t>
      </w:r>
    </w:p>
    <w:p>
      <w:r>
        <w:rPr>
          <w:b/>
        </w:rPr>
        <w:t xml:space="preserve">Tulos</w:t>
      </w:r>
    </w:p>
    <w:p>
      <w:r>
        <w:t xml:space="preserve">Gray Records menetti jakelusopimuksensa seuraavana päivänä.</w:t>
      </w:r>
    </w:p>
    <w:p>
      <w:r>
        <w:rPr>
          <w:b/>
        </w:rPr>
        <w:t xml:space="preserve">Tulos</w:t>
      </w:r>
    </w:p>
    <w:p>
      <w:r>
        <w:t xml:space="preserve">Gray Records ottaa 20 prosenttia Jayn rojalteista.</w:t>
      </w:r>
    </w:p>
    <w:p>
      <w:r>
        <w:rPr>
          <w:b/>
        </w:rPr>
        <w:t xml:space="preserve">Tulos</w:t>
      </w:r>
    </w:p>
    <w:p>
      <w:r>
        <w:t xml:space="preserve">Jay sai paremman tarjouksen sopimuksen allekirjoittamisen jälkeen.</w:t>
      </w:r>
    </w:p>
    <w:p>
      <w:r>
        <w:rPr>
          <w:b/>
        </w:rPr>
        <w:t xml:space="preserve">Tulos</w:t>
      </w:r>
    </w:p>
    <w:p>
      <w:r>
        <w:t xml:space="preserve">Myöhemmin Jay sai selville, että hänen sopimuksensa mukaan Gray omisti kaikki hänen kappaleensa.</w:t>
      </w:r>
    </w:p>
    <w:p>
      <w:r>
        <w:rPr>
          <w:b/>
        </w:rPr>
        <w:t xml:space="preserve">Tulos</w:t>
      </w:r>
    </w:p>
    <w:p>
      <w:r>
        <w:t xml:space="preserve">Hänet pudotettiin ensimmäisen albumin jälkeen.</w:t>
      </w:r>
    </w:p>
    <w:p>
      <w:r>
        <w:rPr>
          <w:b/>
        </w:rPr>
        <w:t xml:space="preserve">Esimerkki 2.1349</w:t>
      </w:r>
    </w:p>
    <w:p>
      <w:r>
        <w:t xml:space="preserve">Alku: Jane kadotti korttinsa kaupassa. Loppu: He korvasivat myös hänen korttinsa.</w:t>
      </w:r>
    </w:p>
    <w:p>
      <w:r>
        <w:rPr>
          <w:b/>
        </w:rPr>
        <w:t xml:space="preserve">Tulos</w:t>
      </w:r>
    </w:p>
    <w:p>
      <w:r>
        <w:t xml:space="preserve">Jane soitti kauppaan.</w:t>
      </w:r>
    </w:p>
    <w:p>
      <w:r>
        <w:rPr>
          <w:b/>
        </w:rPr>
        <w:t xml:space="preserve">Tulos</w:t>
      </w:r>
    </w:p>
    <w:p>
      <w:r>
        <w:t xml:space="preserve">Jane soitti välittömästi pankkiin kadonneesta kortistaan.</w:t>
      </w:r>
    </w:p>
    <w:p>
      <w:r>
        <w:rPr>
          <w:b/>
        </w:rPr>
        <w:t xml:space="preserve">Tulos</w:t>
      </w:r>
    </w:p>
    <w:p>
      <w:r>
        <w:t xml:space="preserve">Kaupan johtaja antoi hänen ostaa elintarvikkeita ilman sitä.</w:t>
      </w:r>
    </w:p>
    <w:p>
      <w:r>
        <w:rPr>
          <w:b/>
        </w:rPr>
        <w:t xml:space="preserve">Esimerkki 2.1350</w:t>
      </w:r>
    </w:p>
    <w:p>
      <w:r>
        <w:t xml:space="preserve">Alku: Andrea oli keittiössä. Loppu: Andrea auttoi hänet ylös ja halasi häntä, kunnes hän tunsi olonsa paremmaksi.</w:t>
      </w:r>
    </w:p>
    <w:p>
      <w:r>
        <w:rPr>
          <w:b/>
        </w:rPr>
        <w:t xml:space="preserve">Tulos</w:t>
      </w:r>
    </w:p>
    <w:p>
      <w:r>
        <w:t xml:space="preserve">Andrean poika putosi tuolilta.</w:t>
      </w:r>
    </w:p>
    <w:p>
      <w:r>
        <w:rPr>
          <w:b/>
        </w:rPr>
        <w:t xml:space="preserve">Tulos</w:t>
      </w:r>
    </w:p>
    <w:p>
      <w:r>
        <w:t xml:space="preserve">Andreaksen veli liukastui veteen.</w:t>
      </w:r>
    </w:p>
    <w:p>
      <w:r>
        <w:rPr>
          <w:b/>
        </w:rPr>
        <w:t xml:space="preserve">Tulos</w:t>
      </w:r>
    </w:p>
    <w:p>
      <w:r>
        <w:t xml:space="preserve">Andrean poika kaatui.</w:t>
      </w:r>
    </w:p>
    <w:p>
      <w:r>
        <w:rPr>
          <w:b/>
        </w:rPr>
        <w:t xml:space="preserve">Tulos</w:t>
      </w:r>
    </w:p>
    <w:p>
      <w:r>
        <w:t xml:space="preserve">Andrean poika kaatui hänen edessään.</w:t>
      </w:r>
    </w:p>
    <w:p>
      <w:r>
        <w:rPr>
          <w:b/>
        </w:rPr>
        <w:t xml:space="preserve">Esimerkki 2.1351</w:t>
      </w:r>
    </w:p>
    <w:p>
      <w:r>
        <w:t xml:space="preserve">Alku: Minut palkattiin vahtimaan kahta pientä lasta eräälle perheelle. Loppu: Vanhemmat tulivat kotiin, maksoivat minulle ja ajoivat minut takaisin kotiin.</w:t>
      </w:r>
    </w:p>
    <w:p>
      <w:r>
        <w:rPr>
          <w:b/>
        </w:rPr>
        <w:t xml:space="preserve">Tulos</w:t>
      </w:r>
    </w:p>
    <w:p>
      <w:r>
        <w:t xml:space="preserve">Minulla ei valitettavasti ollut autoa.</w:t>
      </w:r>
    </w:p>
    <w:p>
      <w:r>
        <w:rPr>
          <w:b/>
        </w:rPr>
        <w:t xml:space="preserve">Tulos</w:t>
      </w:r>
    </w:p>
    <w:p>
      <w:r>
        <w:t xml:space="preserve">Vietin illan leikkien ja lukiessa lasten kanssa.</w:t>
      </w:r>
    </w:p>
    <w:p>
      <w:r>
        <w:rPr>
          <w:b/>
        </w:rPr>
        <w:t xml:space="preserve">Tulos</w:t>
      </w:r>
    </w:p>
    <w:p>
      <w:r>
        <w:t xml:space="preserve">Nautin todella kahden pienen lapsen katselusta.</w:t>
      </w:r>
    </w:p>
    <w:p>
      <w:r>
        <w:rPr>
          <w:b/>
        </w:rPr>
        <w:t xml:space="preserve">Tulos</w:t>
      </w:r>
    </w:p>
    <w:p>
      <w:r>
        <w:t xml:space="preserve">Vietin koko iltapäivän suojattujeni kanssa.</w:t>
      </w:r>
    </w:p>
    <w:p>
      <w:r>
        <w:rPr>
          <w:b/>
        </w:rPr>
        <w:t xml:space="preserve">Esimerkki 2.1352</w:t>
      </w:r>
    </w:p>
    <w:p>
      <w:r>
        <w:t xml:space="preserve">Alku: Suzie oli eräänä päivänä kotonaan, kun hän kuuli kovan kolahduksen. Loppu: Seuraavana päivänä Suzie osti uudet hyllyt ja naulasi ne seinään.</w:t>
      </w:r>
    </w:p>
    <w:p>
      <w:r>
        <w:rPr>
          <w:b/>
        </w:rPr>
        <w:t xml:space="preserve">Tulos</w:t>
      </w:r>
    </w:p>
    <w:p>
      <w:r>
        <w:t xml:space="preserve">Hänen lipastonsa oli pudonnut maahan.</w:t>
      </w:r>
    </w:p>
    <w:p>
      <w:r>
        <w:rPr>
          <w:b/>
        </w:rPr>
        <w:t xml:space="preserve">Tulos</w:t>
      </w:r>
    </w:p>
    <w:p>
      <w:r>
        <w:t xml:space="preserve">Hän huomasi, että hänen kuvansa putosivat seinältä.</w:t>
      </w:r>
    </w:p>
    <w:p>
      <w:r>
        <w:rPr>
          <w:b/>
        </w:rPr>
        <w:t xml:space="preserve">Tulos</w:t>
      </w:r>
    </w:p>
    <w:p>
      <w:r>
        <w:t xml:space="preserve">Suzie katseli ympärilleen ja huomasi, että hänen hyllynsä olivat kaatuneet.</w:t>
      </w:r>
    </w:p>
    <w:p>
      <w:r>
        <w:rPr>
          <w:b/>
        </w:rPr>
        <w:t xml:space="preserve">Tulos</w:t>
      </w:r>
    </w:p>
    <w:p>
      <w:r>
        <w:t xml:space="preserve">Suzie tajusi, että hänen hyllynsä hajosi ja kaatui.</w:t>
      </w:r>
    </w:p>
    <w:p>
      <w:r>
        <w:rPr>
          <w:b/>
        </w:rPr>
        <w:t xml:space="preserve">Tulos</w:t>
      </w:r>
    </w:p>
    <w:p>
      <w:r>
        <w:t xml:space="preserve">Suzie meni yläkertaan ja huomasi, että hänen hyllynsä oli hajonnut ja pudonnut maahan.</w:t>
      </w:r>
    </w:p>
    <w:p>
      <w:r>
        <w:rPr>
          <w:b/>
        </w:rPr>
        <w:t xml:space="preserve">Esimerkki 2.1353</w:t>
      </w:r>
    </w:p>
    <w:p>
      <w:r>
        <w:t xml:space="preserve">Alku: Will osti kissanruokaa kissalleen. Loppu: Ja hän ei voinut lopettaa sen syömistä.</w:t>
      </w:r>
    </w:p>
    <w:p>
      <w:r>
        <w:rPr>
          <w:b/>
        </w:rPr>
        <w:t xml:space="preserve">Tulos</w:t>
      </w:r>
    </w:p>
    <w:p>
      <w:r>
        <w:t xml:space="preserve">Will päätti kokeilla sitä itsekin.</w:t>
      </w:r>
    </w:p>
    <w:p>
      <w:r>
        <w:rPr>
          <w:b/>
        </w:rPr>
        <w:t xml:space="preserve">Tulos</w:t>
      </w:r>
    </w:p>
    <w:p>
      <w:r>
        <w:t xml:space="preserve">Will tajusi kissan ruokkimisen jälkeen, että se oli itse asiassa Chex Mix.</w:t>
      </w:r>
    </w:p>
    <w:p>
      <w:r>
        <w:rPr>
          <w:b/>
        </w:rPr>
        <w:t xml:space="preserve">Tulos</w:t>
      </w:r>
    </w:p>
    <w:p>
      <w:r>
        <w:t xml:space="preserve">Will kokeili kissanruokaa.</w:t>
      </w:r>
    </w:p>
    <w:p>
      <w:r>
        <w:rPr>
          <w:b/>
        </w:rPr>
        <w:t xml:space="preserve">Tulos</w:t>
      </w:r>
    </w:p>
    <w:p>
      <w:r>
        <w:t xml:space="preserve">Hänen kissansa, Pörröinen, ei voinut lakata kehräämästä.</w:t>
      </w:r>
    </w:p>
    <w:p>
      <w:r>
        <w:rPr>
          <w:b/>
        </w:rPr>
        <w:t xml:space="preserve">Tulos</w:t>
      </w:r>
    </w:p>
    <w:p>
      <w:r>
        <w:t xml:space="preserve">Willin naapurin kissa tuli hakemaan ruokaa.</w:t>
      </w:r>
    </w:p>
    <w:p>
      <w:r>
        <w:rPr>
          <w:b/>
        </w:rPr>
        <w:t xml:space="preserve">Esimerkki 2.1354</w:t>
      </w:r>
    </w:p>
    <w:p>
      <w:r>
        <w:t xml:space="preserve">Alku: Ann juoksi kadun yli välttääkseen liikennettä. Loppu: Se oli murskattu tunnistamattomaksi.</w:t>
      </w:r>
    </w:p>
    <w:p>
      <w:r>
        <w:rPr>
          <w:b/>
        </w:rPr>
        <w:t xml:space="preserve">Tulos</w:t>
      </w:r>
    </w:p>
    <w:p>
      <w:r>
        <w:t xml:space="preserve">Auto pysähtyi ja jäi toisen auton alle.</w:t>
      </w:r>
    </w:p>
    <w:p>
      <w:r>
        <w:rPr>
          <w:b/>
        </w:rPr>
        <w:t xml:space="preserve">Tulos</w:t>
      </w:r>
    </w:p>
    <w:p>
      <w:r>
        <w:t xml:space="preserve">Ann ei nähnyt oikealla kaistalla olevaa autoa, joka väisti ohi ja törmäsi toiseen autoon.</w:t>
      </w:r>
    </w:p>
    <w:p>
      <w:r>
        <w:rPr>
          <w:b/>
        </w:rPr>
        <w:t xml:space="preserve">Tulos</w:t>
      </w:r>
    </w:p>
    <w:p>
      <w:r>
        <w:t xml:space="preserve">Ann pudotti pyöränsä matkalla.</w:t>
      </w:r>
    </w:p>
    <w:p>
      <w:r>
        <w:rPr>
          <w:b/>
        </w:rPr>
        <w:t xml:space="preserve">Tulos</w:t>
      </w:r>
    </w:p>
    <w:p>
      <w:r>
        <w:t xml:space="preserve">Hän pudotti puhelimensa kadulle, mutta juoksi eteenpäin.</w:t>
      </w:r>
    </w:p>
    <w:p>
      <w:r>
        <w:rPr>
          <w:b/>
        </w:rPr>
        <w:t xml:space="preserve">Esimerkki 2.1355</w:t>
      </w:r>
    </w:p>
    <w:p>
      <w:r>
        <w:t xml:space="preserve">Alku: Jessica halusi ruokkia lintuja ostamatta ruokintavälineitä. Loppu: Sitten hän heitti käpyjä roskiin.</w:t>
      </w:r>
    </w:p>
    <w:p>
      <w:r>
        <w:rPr>
          <w:b/>
        </w:rPr>
        <w:t xml:space="preserve">Tulos</w:t>
      </w:r>
    </w:p>
    <w:p>
      <w:r>
        <w:t xml:space="preserve">Linnut hyökkäsivät Jessican kimppuun.</w:t>
      </w:r>
    </w:p>
    <w:p>
      <w:r>
        <w:rPr>
          <w:b/>
        </w:rPr>
        <w:t xml:space="preserve">Tulos</w:t>
      </w:r>
    </w:p>
    <w:p>
      <w:r>
        <w:t xml:space="preserve">Hän ajatteli, että hän voisi käyttää käpyjä, mutta niistä ei tullut toivotulla tavalla.</w:t>
      </w:r>
    </w:p>
    <w:p>
      <w:r>
        <w:rPr>
          <w:b/>
        </w:rPr>
        <w:t xml:space="preserve">Esimerkki 2.1356</w:t>
      </w:r>
    </w:p>
    <w:p>
      <w:r>
        <w:t xml:space="preserve">Alku: Sam rakasti savustaa lihaa suosikkisavustimellaan. Loppu: Sam oli niin surullinen, että hän lakkasi kutsumasta ihmisiä syömään.</w:t>
      </w:r>
    </w:p>
    <w:p>
      <w:r>
        <w:rPr>
          <w:b/>
        </w:rPr>
        <w:t xml:space="preserve">Tulos</w:t>
      </w:r>
    </w:p>
    <w:p>
      <w:r>
        <w:t xml:space="preserve">Sam lakkasi kutsumasta vieraita syömään.</w:t>
      </w:r>
    </w:p>
    <w:p>
      <w:r>
        <w:rPr>
          <w:b/>
        </w:rPr>
        <w:t xml:space="preserve">Tulos</w:t>
      </w:r>
    </w:p>
    <w:p>
      <w:r>
        <w:t xml:space="preserve">Samia kiusattiin lihansyönnin takia.</w:t>
      </w:r>
    </w:p>
    <w:p>
      <w:r>
        <w:rPr>
          <w:b/>
        </w:rPr>
        <w:t xml:space="preserve">Tulos</w:t>
      </w:r>
    </w:p>
    <w:p>
      <w:r>
        <w:t xml:space="preserve">Samin savustettu liha ei maistunut hyvältä.</w:t>
      </w:r>
    </w:p>
    <w:p>
      <w:r>
        <w:rPr>
          <w:b/>
        </w:rPr>
        <w:t xml:space="preserve">Tulos</w:t>
      </w:r>
    </w:p>
    <w:p>
      <w:r>
        <w:t xml:space="preserve">savustamon luukku hajosi, eikä Sam pystynyt korjaamaan sitä.</w:t>
      </w:r>
    </w:p>
    <w:p>
      <w:r>
        <w:rPr>
          <w:b/>
        </w:rPr>
        <w:t xml:space="preserve">Esimerkki 2.1357</w:t>
      </w:r>
    </w:p>
    <w:p>
      <w:r>
        <w:t xml:space="preserve">Alku: Sisar Jean löi minua viivoittimella. Loppu: Sanoin sisar Jeanille, että murran hänen kätensä, jos hän tekee niin.</w:t>
      </w:r>
    </w:p>
    <w:p>
      <w:r>
        <w:rPr>
          <w:b/>
        </w:rPr>
        <w:t xml:space="preserve">Tulos</w:t>
      </w:r>
    </w:p>
    <w:p>
      <w:r>
        <w:t xml:space="preserve">Hän uhkasi lyödä minua joka päivä.</w:t>
      </w:r>
    </w:p>
    <w:p>
      <w:r>
        <w:rPr>
          <w:b/>
        </w:rPr>
        <w:t xml:space="preserve">Tulos</w:t>
      </w:r>
    </w:p>
    <w:p>
      <w:r>
        <w:t xml:space="preserve">Sisar Jean uhkasi lyödä minua.</w:t>
      </w:r>
    </w:p>
    <w:p>
      <w:r>
        <w:rPr>
          <w:b/>
        </w:rPr>
        <w:t xml:space="preserve">Tulos</w:t>
      </w:r>
    </w:p>
    <w:p>
      <w:r>
        <w:t xml:space="preserve">Hallitsija sattui, ja suutuin kovasti.</w:t>
      </w:r>
    </w:p>
    <w:p>
      <w:r>
        <w:rPr>
          <w:b/>
        </w:rPr>
        <w:t xml:space="preserve">Esimerkki 2.1358</w:t>
      </w:r>
    </w:p>
    <w:p>
      <w:r>
        <w:t xml:space="preserve">Alku: Eilen menin New Yorkiin katsomaan kiitospäivän paraatia. Loppu: Emme malttaisi odottaa, että pääsemme takaisin ensi vuonna.</w:t>
      </w:r>
    </w:p>
    <w:p>
      <w:r>
        <w:rPr>
          <w:b/>
        </w:rPr>
        <w:t xml:space="preserve">Tulos</w:t>
      </w:r>
    </w:p>
    <w:p>
      <w:r>
        <w:t xml:space="preserve">Se oli niin hauskaa, että päätimme tehdä sen uudelleen.</w:t>
      </w:r>
    </w:p>
    <w:p>
      <w:r>
        <w:rPr>
          <w:b/>
        </w:rPr>
        <w:t xml:space="preserve">Tulos</w:t>
      </w:r>
    </w:p>
    <w:p>
      <w:r>
        <w:t xml:space="preserve">Paraati oli uskomaton!.</w:t>
      </w:r>
    </w:p>
    <w:p>
      <w:r>
        <w:rPr>
          <w:b/>
        </w:rPr>
        <w:t xml:space="preserve">Tulos</w:t>
      </w:r>
    </w:p>
    <w:p>
      <w:r>
        <w:t xml:space="preserve">Meillä oli niin hauskaa paraatissa.</w:t>
      </w:r>
    </w:p>
    <w:p>
      <w:r>
        <w:rPr>
          <w:b/>
        </w:rPr>
        <w:t xml:space="preserve">Tulos</w:t>
      </w:r>
    </w:p>
    <w:p>
      <w:r>
        <w:t xml:space="preserve">Istuimme eturivissä paraatissa .</w:t>
      </w:r>
    </w:p>
    <w:p>
      <w:r>
        <w:rPr>
          <w:b/>
        </w:rPr>
        <w:t xml:space="preserve">Esimerkki 2.1359</w:t>
      </w:r>
    </w:p>
    <w:p>
      <w:r>
        <w:t xml:space="preserve">Alku: Saran koulussa oli paraati. Loppu: Sitten paraati oli ohi.</w:t>
      </w:r>
    </w:p>
    <w:p>
      <w:r>
        <w:rPr>
          <w:b/>
        </w:rPr>
        <w:t xml:space="preserve">Tulos</w:t>
      </w:r>
    </w:p>
    <w:p>
      <w:r>
        <w:t xml:space="preserve">Se oli hauska päivä, jossa oli paljon virvokkeita.</w:t>
      </w:r>
    </w:p>
    <w:p>
      <w:r>
        <w:rPr>
          <w:b/>
        </w:rPr>
        <w:t xml:space="preserve">Tulos</w:t>
      </w:r>
    </w:p>
    <w:p>
      <w:r>
        <w:t xml:space="preserve">Pian alkoi sataa.</w:t>
      </w:r>
    </w:p>
    <w:p>
      <w:r>
        <w:rPr>
          <w:b/>
        </w:rPr>
        <w:t xml:space="preserve">Tulos</w:t>
      </w:r>
    </w:p>
    <w:p>
      <w:r>
        <w:t xml:space="preserve">Sara oli innoissaan siitä.</w:t>
      </w:r>
    </w:p>
    <w:p>
      <w:r>
        <w:rPr>
          <w:b/>
        </w:rPr>
        <w:t xml:space="preserve">Tulos</w:t>
      </w:r>
    </w:p>
    <w:p>
      <w:r>
        <w:t xml:space="preserve">Paraati oli hyvin lyhyt.</w:t>
      </w:r>
    </w:p>
    <w:p>
      <w:r>
        <w:rPr>
          <w:b/>
        </w:rPr>
        <w:t xml:space="preserve">Esimerkki 2.1360</w:t>
      </w:r>
    </w:p>
    <w:p>
      <w:r>
        <w:t xml:space="preserve">Alku: Lana käveli kouluun. Loppu: Onneksi jotkut ihmiset löysivät hänet ja auttoivat häntä.</w:t>
      </w:r>
    </w:p>
    <w:p>
      <w:r>
        <w:rPr>
          <w:b/>
        </w:rPr>
        <w:t xml:space="preserve">Tulos</w:t>
      </w:r>
    </w:p>
    <w:p>
      <w:r>
        <w:t xml:space="preserve">Lana pyörtyi kävellessään.</w:t>
      </w:r>
    </w:p>
    <w:p>
      <w:r>
        <w:rPr>
          <w:b/>
        </w:rPr>
        <w:t xml:space="preserve">Tulos</w:t>
      </w:r>
    </w:p>
    <w:p>
      <w:r>
        <w:t xml:space="preserve">Lana kaatui ja mursi jalkansa.</w:t>
      </w:r>
    </w:p>
    <w:p>
      <w:r>
        <w:rPr>
          <w:b/>
        </w:rPr>
        <w:t xml:space="preserve">Tulos</w:t>
      </w:r>
    </w:p>
    <w:p>
      <w:r>
        <w:t xml:space="preserve">Lana putosi ojaan eikä päässyt ylös.</w:t>
      </w:r>
    </w:p>
    <w:p>
      <w:r>
        <w:rPr>
          <w:b/>
        </w:rPr>
        <w:t xml:space="preserve">Tulos</w:t>
      </w:r>
    </w:p>
    <w:p>
      <w:r>
        <w:t xml:space="preserve">Lana eksyi metsään.</w:t>
      </w:r>
    </w:p>
    <w:p>
      <w:r>
        <w:rPr>
          <w:b/>
        </w:rPr>
        <w:t xml:space="preserve">Tulos</w:t>
      </w:r>
    </w:p>
    <w:p>
      <w:r>
        <w:t xml:space="preserve">Hän ei katsonut minne oli menossa ja putosi ojaan.</w:t>
      </w:r>
    </w:p>
    <w:p>
      <w:r>
        <w:rPr>
          <w:b/>
        </w:rPr>
        <w:t xml:space="preserve">Esimerkki 2.1361</w:t>
      </w:r>
    </w:p>
    <w:p>
      <w:r>
        <w:t xml:space="preserve">Alku: Allie lähti matkalle Aasiaan. Loppu: Kun hän nousi lentokoneesta, se oli helpotus.</w:t>
      </w:r>
    </w:p>
    <w:p>
      <w:r>
        <w:rPr>
          <w:b/>
        </w:rPr>
        <w:t xml:space="preserve">Tulos</w:t>
      </w:r>
    </w:p>
    <w:p>
      <w:r>
        <w:t xml:space="preserve">Allie oksensi lentomatkan aikana.</w:t>
      </w:r>
    </w:p>
    <w:p>
      <w:r>
        <w:rPr>
          <w:b/>
        </w:rPr>
        <w:t xml:space="preserve">Tulos</w:t>
      </w:r>
    </w:p>
    <w:p>
      <w:r>
        <w:t xml:space="preserve">Allie pelkäsi lentokoneessa matkustamista.</w:t>
      </w:r>
    </w:p>
    <w:p>
      <w:r>
        <w:rPr>
          <w:b/>
        </w:rPr>
        <w:t xml:space="preserve">Tulos</w:t>
      </w:r>
    </w:p>
    <w:p>
      <w:r>
        <w:t xml:space="preserve">Lentokone sai hänet voimaan pahoin.</w:t>
      </w:r>
    </w:p>
    <w:p>
      <w:r>
        <w:rPr>
          <w:b/>
        </w:rPr>
        <w:t xml:space="preserve">Tulos</w:t>
      </w:r>
    </w:p>
    <w:p>
      <w:r>
        <w:t xml:space="preserve">Lentomatka oli kuoppainen.</w:t>
      </w:r>
    </w:p>
    <w:p>
      <w:r>
        <w:rPr>
          <w:b/>
        </w:rPr>
        <w:t xml:space="preserve">Esimerkki 2.1362</w:t>
      </w:r>
    </w:p>
    <w:p>
      <w:r>
        <w:t xml:space="preserve">Alku: Morgan ei ollut koskaan ennen syönyt currya. Loppu: Hän oppi olemaan varovaisempi mausteisten ruokien suhteen tulevaisuudessa.</w:t>
      </w:r>
    </w:p>
    <w:p>
      <w:r>
        <w:rPr>
          <w:b/>
        </w:rPr>
        <w:t xml:space="preserve">Tulos</w:t>
      </w:r>
    </w:p>
    <w:p>
      <w:r>
        <w:t xml:space="preserve">Morgan tilasi suuren, raskaasti maustetun tilauksen.</w:t>
      </w:r>
    </w:p>
    <w:p>
      <w:r>
        <w:rPr>
          <w:b/>
        </w:rPr>
        <w:t xml:space="preserve">Tulos</w:t>
      </w:r>
    </w:p>
    <w:p>
      <w:r>
        <w:t xml:space="preserve">Morgan laittoi curryynsä liikaa mausteita.</w:t>
      </w:r>
    </w:p>
    <w:p>
      <w:r>
        <w:rPr>
          <w:b/>
        </w:rPr>
        <w:t xml:space="preserve">Tulos</w:t>
      </w:r>
    </w:p>
    <w:p>
      <w:r>
        <w:t xml:space="preserve">Hän osti kulhon tietämättä, kuinka mausteista se oli.</w:t>
      </w:r>
    </w:p>
    <w:p>
      <w:r>
        <w:rPr>
          <w:b/>
        </w:rPr>
        <w:t xml:space="preserve">Esimerkki 2.1363</w:t>
      </w:r>
    </w:p>
    <w:p>
      <w:r>
        <w:t xml:space="preserve">Alku: Minulla oli lapsena pakkomielle hevosiin. Loppu: He olivat ostaneet minulle kauniin ponin nimeltä Twinkle!</w:t>
      </w:r>
    </w:p>
    <w:p>
      <w:r>
        <w:rPr>
          <w:b/>
        </w:rPr>
        <w:t xml:space="preserve">Tulos</w:t>
      </w:r>
    </w:p>
    <w:p>
      <w:r>
        <w:t xml:space="preserve">Rakastin myös mennä rodeoon katsomaan eläimiä.</w:t>
      </w:r>
    </w:p>
    <w:p>
      <w:r>
        <w:rPr>
          <w:b/>
        </w:rPr>
        <w:t xml:space="preserve">Tulos</w:t>
      </w:r>
    </w:p>
    <w:p>
      <w:r>
        <w:t xml:space="preserve">Kerroin vanhemmilleni toivovani, että leluponi olisi oikea.</w:t>
      </w:r>
    </w:p>
    <w:p>
      <w:r>
        <w:rPr>
          <w:b/>
        </w:rPr>
        <w:t xml:space="preserve">Tulos</w:t>
      </w:r>
    </w:p>
    <w:p>
      <w:r>
        <w:t xml:space="preserve">Kerroin vanhemmilleni haluavani valkoisen ponin.</w:t>
      </w:r>
    </w:p>
    <w:p>
      <w:r>
        <w:rPr>
          <w:b/>
        </w:rPr>
        <w:t xml:space="preserve">Tulos</w:t>
      </w:r>
    </w:p>
    <w:p>
      <w:r>
        <w:t xml:space="preserve">Kerroin vanhemmilleni pakkomielteestäni.</w:t>
      </w:r>
    </w:p>
    <w:p>
      <w:r>
        <w:rPr>
          <w:b/>
        </w:rPr>
        <w:t xml:space="preserve">Esimerkki 2.1364</w:t>
      </w:r>
    </w:p>
    <w:p>
      <w:r>
        <w:t xml:space="preserve">Alku: Billy rakasti hyppiä korkeista puista, kun hän oli nuori. Loppu: Siitä päivästä lähtien Billy päätti lopettaa puista hyppimisen.</w:t>
      </w:r>
    </w:p>
    <w:p>
      <w:r>
        <w:rPr>
          <w:b/>
        </w:rPr>
        <w:t xml:space="preserve">Tulos</w:t>
      </w:r>
    </w:p>
    <w:p>
      <w:r>
        <w:t xml:space="preserve">Billy mursi jalkansa hyppäämällä.</w:t>
      </w:r>
    </w:p>
    <w:p>
      <w:r>
        <w:rPr>
          <w:b/>
        </w:rPr>
        <w:t xml:space="preserve">Tulos</w:t>
      </w:r>
    </w:p>
    <w:p>
      <w:r>
        <w:t xml:space="preserve">Billy kaatui ja mursi jalkansa.</w:t>
      </w:r>
    </w:p>
    <w:p>
      <w:r>
        <w:rPr>
          <w:b/>
        </w:rPr>
        <w:t xml:space="preserve">Tulos</w:t>
      </w:r>
    </w:p>
    <w:p>
      <w:r>
        <w:t xml:space="preserve">Billy putosi maanantaina puusta ja mursi jalkansa.</w:t>
      </w:r>
    </w:p>
    <w:p>
      <w:r>
        <w:rPr>
          <w:b/>
        </w:rPr>
        <w:t xml:space="preserve">Tulos</w:t>
      </w:r>
    </w:p>
    <w:p>
      <w:r>
        <w:t xml:space="preserve">eräänä päivänä hän kaatui.</w:t>
      </w:r>
    </w:p>
    <w:p>
      <w:r>
        <w:rPr>
          <w:b/>
        </w:rPr>
        <w:t xml:space="preserve">Esimerkki 2.1365</w:t>
      </w:r>
    </w:p>
    <w:p>
      <w:r>
        <w:t xml:space="preserve">Alku: Justin oli melkein viisitoista vuotta vanha. Loppu: Pian hän sai ajokortin ja pystyi aloittamaan ajamisen.</w:t>
      </w:r>
    </w:p>
    <w:p>
      <w:r>
        <w:rPr>
          <w:b/>
        </w:rPr>
        <w:t xml:space="preserve">Tulos</w:t>
      </w:r>
    </w:p>
    <w:p>
      <w:r>
        <w:t xml:space="preserve">Justin piti paljon autoista.</w:t>
      </w:r>
    </w:p>
    <w:p>
      <w:r>
        <w:rPr>
          <w:b/>
        </w:rPr>
        <w:t xml:space="preserve">Tulos</w:t>
      </w:r>
    </w:p>
    <w:p>
      <w:r>
        <w:t xml:space="preserve">Justinia painostettiin ajamaan harjoituksiin.</w:t>
      </w:r>
    </w:p>
    <w:p>
      <w:r>
        <w:rPr>
          <w:b/>
        </w:rPr>
        <w:t xml:space="preserve">Tulos</w:t>
      </w:r>
    </w:p>
    <w:p>
      <w:r>
        <w:t xml:space="preserve">Justin halusi saada lupansa.</w:t>
      </w:r>
    </w:p>
    <w:p>
      <w:r>
        <w:rPr>
          <w:b/>
        </w:rPr>
        <w:t xml:space="preserve">Tulos</w:t>
      </w:r>
    </w:p>
    <w:p>
      <w:r>
        <w:t xml:space="preserve">Justin osallistui ajo-opetukseen.</w:t>
      </w:r>
    </w:p>
    <w:p>
      <w:r>
        <w:rPr>
          <w:b/>
        </w:rPr>
        <w:t xml:space="preserve">Esimerkki 2.1366</w:t>
      </w:r>
    </w:p>
    <w:p>
      <w:r>
        <w:t xml:space="preserve">Alku: Perhe lähti lomalle. Loppu: Heillä kaikilla oli hauskaa.</w:t>
      </w:r>
    </w:p>
    <w:p>
      <w:r>
        <w:rPr>
          <w:b/>
        </w:rPr>
        <w:t xml:space="preserve">Tulos</w:t>
      </w:r>
    </w:p>
    <w:p>
      <w:r>
        <w:t xml:space="preserve">Se oli heidän ensimmäinen kertansa Disneylandissa.</w:t>
      </w:r>
    </w:p>
    <w:p>
      <w:r>
        <w:rPr>
          <w:b/>
        </w:rPr>
        <w:t xml:space="preserve">Tulos</w:t>
      </w:r>
    </w:p>
    <w:p>
      <w:r>
        <w:t xml:space="preserve">Perhe meni rannalle.</w:t>
      </w:r>
    </w:p>
    <w:p>
      <w:r>
        <w:rPr>
          <w:b/>
        </w:rPr>
        <w:t xml:space="preserve">Tulos</w:t>
      </w:r>
    </w:p>
    <w:p>
      <w:r>
        <w:t xml:space="preserve">He menivät Disneylandiin.</w:t>
      </w:r>
    </w:p>
    <w:p>
      <w:r>
        <w:rPr>
          <w:b/>
        </w:rPr>
        <w:t xml:space="preserve">Tulos</w:t>
      </w:r>
    </w:p>
    <w:p>
      <w:r>
        <w:t xml:space="preserve">lähti länteen katsomaan vuoria.</w:t>
      </w:r>
    </w:p>
    <w:p>
      <w:r>
        <w:rPr>
          <w:b/>
        </w:rPr>
        <w:t xml:space="preserve">Esimerkki 2.1367</w:t>
      </w:r>
    </w:p>
    <w:p>
      <w:r>
        <w:t xml:space="preserve">Alku: Peter halusi kovasti uuden polkupyörän, mutta hänellä ei ollut rahaa. Loppu: Hän alkoi säästää satunnaisista töistään ja suunnitteli hankkivansa pyörän sillä tavalla.</w:t>
      </w:r>
    </w:p>
    <w:p>
      <w:r>
        <w:rPr>
          <w:b/>
        </w:rPr>
        <w:t xml:space="preserve">Tulos</w:t>
      </w:r>
    </w:p>
    <w:p>
      <w:r>
        <w:t xml:space="preserve">Peter alkoi leikata nurmikoita, jakaa lehtiä ja ulkoiluttaa koiria naapurustossaan.</w:t>
      </w:r>
    </w:p>
    <w:p>
      <w:r>
        <w:rPr>
          <w:b/>
        </w:rPr>
        <w:t xml:space="preserve">Tulos</w:t>
      </w:r>
    </w:p>
    <w:p>
      <w:r>
        <w:t xml:space="preserve">Peter alkoi tehdä satunnaisia töitä.</w:t>
      </w:r>
    </w:p>
    <w:p>
      <w:r>
        <w:rPr>
          <w:b/>
        </w:rPr>
        <w:t xml:space="preserve">Tulos</w:t>
      </w:r>
    </w:p>
    <w:p>
      <w:r>
        <w:t xml:space="preserve">Peter alkoi tehdä satunnaisia töitä naapureilleen ansaitakseen rahaa.</w:t>
      </w:r>
    </w:p>
    <w:p>
      <w:r>
        <w:rPr>
          <w:b/>
        </w:rPr>
        <w:t xml:space="preserve">Tulos</w:t>
      </w:r>
    </w:p>
    <w:p>
      <w:r>
        <w:t xml:space="preserve">Pietari meni ja kyseli kaikilta naapuruston asukkailta hanttihommia.</w:t>
      </w:r>
    </w:p>
    <w:p>
      <w:r>
        <w:rPr>
          <w:b/>
        </w:rPr>
        <w:t xml:space="preserve">Tulos</w:t>
      </w:r>
    </w:p>
    <w:p>
      <w:r>
        <w:t xml:space="preserve">peter ryhtyi sitten etsimään töitä.</w:t>
      </w:r>
    </w:p>
    <w:p>
      <w:r>
        <w:rPr>
          <w:b/>
        </w:rPr>
        <w:t xml:space="preserve">Esimerkki 2.1368</w:t>
      </w:r>
    </w:p>
    <w:p>
      <w:r>
        <w:t xml:space="preserve">Alku: Mary päätti olla menemättä kouluun ja meni sen sijaan ostoskeskukseen. Loppu: Maryn äiti piti puserosta.</w:t>
      </w:r>
    </w:p>
    <w:p>
      <w:r>
        <w:rPr>
          <w:b/>
        </w:rPr>
        <w:t xml:space="preserve">Tulos</w:t>
      </w:r>
    </w:p>
    <w:p>
      <w:r>
        <w:t xml:space="preserve">Mary osti äidilleen lahjaksi villapaidan.</w:t>
      </w:r>
    </w:p>
    <w:p>
      <w:r>
        <w:rPr>
          <w:b/>
        </w:rPr>
        <w:t xml:space="preserve">Tulos</w:t>
      </w:r>
    </w:p>
    <w:p>
      <w:r>
        <w:t xml:space="preserve">Mary sai uuden villapaidan.</w:t>
      </w:r>
    </w:p>
    <w:p>
      <w:r>
        <w:rPr>
          <w:b/>
        </w:rPr>
        <w:t xml:space="preserve">Tulos</w:t>
      </w:r>
    </w:p>
    <w:p>
      <w:r>
        <w:t xml:space="preserve">Mary osti äidilleen kauniin villapaidan.</w:t>
      </w:r>
    </w:p>
    <w:p>
      <w:r>
        <w:rPr>
          <w:b/>
        </w:rPr>
        <w:t xml:space="preserve">Tulos</w:t>
      </w:r>
    </w:p>
    <w:p>
      <w:r>
        <w:t xml:space="preserve">Hän osti äidilleen lahjan.</w:t>
      </w:r>
    </w:p>
    <w:p>
      <w:r>
        <w:rPr>
          <w:b/>
        </w:rPr>
        <w:t xml:space="preserve">Esimerkki 2.1369</w:t>
      </w:r>
    </w:p>
    <w:p>
      <w:r>
        <w:t xml:space="preserve">Alku: Bill kiipeili puissa. Loppu: Kun ihmiset kiipesivät hänen kanssaan, hän oli kuitenkin iloinen, ettei ollut yksin.</w:t>
      </w:r>
    </w:p>
    <w:p>
      <w:r>
        <w:rPr>
          <w:b/>
        </w:rPr>
        <w:t xml:space="preserve">Tulos</w:t>
      </w:r>
    </w:p>
    <w:p>
      <w:r>
        <w:t xml:space="preserve">Aivan puun huipulla Bill alkoi pelätä.</w:t>
      </w:r>
    </w:p>
    <w:p>
      <w:r>
        <w:rPr>
          <w:b/>
        </w:rPr>
        <w:t xml:space="preserve">Tulos</w:t>
      </w:r>
    </w:p>
    <w:p>
      <w:r>
        <w:t xml:space="preserve">Bill oli surullinen, että hän oli yksin.</w:t>
      </w:r>
    </w:p>
    <w:p>
      <w:r>
        <w:rPr>
          <w:b/>
        </w:rPr>
        <w:t xml:space="preserve">Tulos</w:t>
      </w:r>
    </w:p>
    <w:p>
      <w:r>
        <w:t xml:space="preserve">Bill istui yksin puussa ja tunsi itsensä yksinäiseksi.</w:t>
      </w:r>
    </w:p>
    <w:p>
      <w:r>
        <w:rPr>
          <w:b/>
        </w:rPr>
        <w:t xml:space="preserve">Tulos</w:t>
      </w:r>
    </w:p>
    <w:p>
      <w:r>
        <w:t xml:space="preserve">Hän tunsi olevansa yksin ollessaan korkealla.</w:t>
      </w:r>
    </w:p>
    <w:p>
      <w:r>
        <w:rPr>
          <w:b/>
        </w:rPr>
        <w:t xml:space="preserve">Tulos</w:t>
      </w:r>
    </w:p>
    <w:p>
      <w:r>
        <w:t xml:space="preserve">Hän inhosi yksin istumista puussa.</w:t>
      </w:r>
    </w:p>
    <w:p>
      <w:r>
        <w:rPr>
          <w:b/>
        </w:rPr>
        <w:t xml:space="preserve">Esimerkki 2.1370</w:t>
      </w:r>
    </w:p>
    <w:p>
      <w:r>
        <w:t xml:space="preserve">Alku: Sarah valmisti perheelleen suuren aterian. Loppu: Sen jälkeen Sarahin tytär auttoi häntä tiskaamaan.</w:t>
      </w:r>
    </w:p>
    <w:p>
      <w:r>
        <w:rPr>
          <w:b/>
        </w:rPr>
        <w:t xml:space="preserve">Tulos</w:t>
      </w:r>
    </w:p>
    <w:p>
      <w:r>
        <w:t xml:space="preserve">Sarah käytti paljon astioita näin suuren aterian valmistamiseen.</w:t>
      </w:r>
    </w:p>
    <w:p>
      <w:r>
        <w:rPr>
          <w:b/>
        </w:rPr>
        <w:t xml:space="preserve">Tulos</w:t>
      </w:r>
    </w:p>
    <w:p>
      <w:r>
        <w:t xml:space="preserve">Sarahin koko perhe istui pöydän ympärillä ja söi.</w:t>
      </w:r>
    </w:p>
    <w:p>
      <w:r>
        <w:rPr>
          <w:b/>
        </w:rPr>
        <w:t xml:space="preserve">Tulos</w:t>
      </w:r>
    </w:p>
    <w:p>
      <w:r>
        <w:t xml:space="preserve">Sarahin perhe rakasti valmistettua ruokaa.</w:t>
      </w:r>
    </w:p>
    <w:p>
      <w:r>
        <w:rPr>
          <w:b/>
        </w:rPr>
        <w:t xml:space="preserve">Tulos</w:t>
      </w:r>
    </w:p>
    <w:p>
      <w:r>
        <w:t xml:space="preserve">se oli sotkuinen juhla.</w:t>
      </w:r>
    </w:p>
    <w:p>
      <w:r>
        <w:rPr>
          <w:b/>
        </w:rPr>
        <w:t xml:space="preserve">Esimerkki 2.1371</w:t>
      </w:r>
    </w:p>
    <w:p>
      <w:r>
        <w:t xml:space="preserve">Alku: Neil oli juuri laskeutunut Lontooseen. Loppu: Neil todella nautti matkastaan Lontooseen!</w:t>
      </w:r>
    </w:p>
    <w:p>
      <w:r>
        <w:rPr>
          <w:b/>
        </w:rPr>
        <w:t xml:space="preserve">Tulos</w:t>
      </w:r>
    </w:p>
    <w:p>
      <w:r>
        <w:t xml:space="preserve">Hän kävi monissa nähtävyyksissä.</w:t>
      </w:r>
    </w:p>
    <w:p>
      <w:r>
        <w:rPr>
          <w:b/>
        </w:rPr>
        <w:t xml:space="preserve">Tulos</w:t>
      </w:r>
    </w:p>
    <w:p>
      <w:r>
        <w:t xml:space="preserve">Neil oli suunnitellut matkalleen joukon aktiviteetteja.</w:t>
      </w:r>
    </w:p>
    <w:p>
      <w:r>
        <w:rPr>
          <w:b/>
        </w:rPr>
        <w:t xml:space="preserve">Tulos</w:t>
      </w:r>
    </w:p>
    <w:p>
      <w:r>
        <w:t xml:space="preserve">Neil oli hyvin innoissaan Lontoossa.</w:t>
      </w:r>
    </w:p>
    <w:p>
      <w:r>
        <w:rPr>
          <w:b/>
        </w:rPr>
        <w:t xml:space="preserve">Tulos</w:t>
      </w:r>
    </w:p>
    <w:p>
      <w:r>
        <w:t xml:space="preserve">Neil päätti käydä Lontoon museossa.</w:t>
      </w:r>
    </w:p>
    <w:p>
      <w:r>
        <w:rPr>
          <w:b/>
        </w:rPr>
        <w:t xml:space="preserve">Esimerkki 2.1372</w:t>
      </w:r>
    </w:p>
    <w:p>
      <w:r>
        <w:t xml:space="preserve">Alku: Dara työskenteli kaupungin eläinsuojassa. Loppu: Se sai heidät kiinnittämään paljon enemmän huomiota potentiaalisten perheiden keskuudessa.</w:t>
      </w:r>
    </w:p>
    <w:p>
      <w:r>
        <w:rPr>
          <w:b/>
        </w:rPr>
        <w:t xml:space="preserve">Tulos</w:t>
      </w:r>
    </w:p>
    <w:p>
      <w:r>
        <w:t xml:space="preserve">Dara loi söpöjä kylttejä jokaisen koiran viereen.</w:t>
      </w:r>
    </w:p>
    <w:p>
      <w:r>
        <w:rPr>
          <w:b/>
        </w:rPr>
        <w:t xml:space="preserve">Tulos</w:t>
      </w:r>
    </w:p>
    <w:p>
      <w:r>
        <w:t xml:space="preserve">Dara teki mainoskampanjan turvakodille.</w:t>
      </w:r>
    </w:p>
    <w:p>
      <w:r>
        <w:rPr>
          <w:b/>
        </w:rPr>
        <w:t xml:space="preserve">Tulos</w:t>
      </w:r>
    </w:p>
    <w:p>
      <w:r>
        <w:t xml:space="preserve">Daran työpaikan johto päätti järjestää adoptiomessuja yläasteilla.</w:t>
      </w:r>
    </w:p>
    <w:p>
      <w:r>
        <w:rPr>
          <w:b/>
        </w:rPr>
        <w:t xml:space="preserve">Tulos</w:t>
      </w:r>
    </w:p>
    <w:p>
      <w:r>
        <w:t xml:space="preserve">dara mainosti sanomalehdessä vastasyntyneitä kissanpentuja.</w:t>
      </w:r>
    </w:p>
    <w:p>
      <w:r>
        <w:rPr>
          <w:b/>
        </w:rPr>
        <w:t xml:space="preserve">Esimerkki 2.1373</w:t>
      </w:r>
    </w:p>
    <w:p>
      <w:r>
        <w:t xml:space="preserve">Alku: Cassie on vaatteissa kokoa kuusi. Loppu: Nyt he eivät ole pari.</w:t>
      </w:r>
    </w:p>
    <w:p>
      <w:r>
        <w:rPr>
          <w:b/>
        </w:rPr>
        <w:t xml:space="preserve">Tulos</w:t>
      </w:r>
    </w:p>
    <w:p>
      <w:r>
        <w:t xml:space="preserve">Cassien poikaystävä kutsui häntä lihavaksi.</w:t>
      </w:r>
    </w:p>
    <w:p>
      <w:r>
        <w:rPr>
          <w:b/>
        </w:rPr>
        <w:t xml:space="preserve">Tulos</w:t>
      </w:r>
    </w:p>
    <w:p>
      <w:r>
        <w:t xml:space="preserve">Cassien poikaystävä sanoi hänelle, että hän oli lihava.</w:t>
      </w:r>
    </w:p>
    <w:p>
      <w:r>
        <w:rPr>
          <w:b/>
        </w:rPr>
        <w:t xml:space="preserve">Tulos</w:t>
      </w:r>
    </w:p>
    <w:p>
      <w:r>
        <w:t xml:space="preserve">Cassien poikaystävä halusi olla jonkun hoikemman kanssa.</w:t>
      </w:r>
    </w:p>
    <w:p>
      <w:r>
        <w:rPr>
          <w:b/>
        </w:rPr>
        <w:t xml:space="preserve">Tulos</w:t>
      </w:r>
    </w:p>
    <w:p>
      <w:r>
        <w:t xml:space="preserve">Hänen poikaystävänsä sanoi koon 6 olevan liian suuri.</w:t>
      </w:r>
    </w:p>
    <w:p>
      <w:r>
        <w:rPr>
          <w:b/>
        </w:rPr>
        <w:t xml:space="preserve">Esimerkki 2.1374</w:t>
      </w:r>
    </w:p>
    <w:p>
      <w:r>
        <w:t xml:space="preserve">Alku: Meisha kirjautui hotellihuoneeseensa. Loppu: Meisha pyysi välittömästi hyvitystä.</w:t>
      </w:r>
    </w:p>
    <w:p>
      <w:r>
        <w:rPr>
          <w:b/>
        </w:rPr>
        <w:t xml:space="preserve">Tulos</w:t>
      </w:r>
    </w:p>
    <w:p>
      <w:r>
        <w:t xml:space="preserve">Meishan huone oli likainen.</w:t>
      </w:r>
    </w:p>
    <w:p>
      <w:r>
        <w:rPr>
          <w:b/>
        </w:rPr>
        <w:t xml:space="preserve">Tulos</w:t>
      </w:r>
    </w:p>
    <w:p>
      <w:r>
        <w:t xml:space="preserve">Hän pääsi huoneeseensa ja huomasi sen olevan likainen.</w:t>
      </w:r>
    </w:p>
    <w:p>
      <w:r>
        <w:rPr>
          <w:b/>
        </w:rPr>
        <w:t xml:space="preserve">Esimerkki 2.1375</w:t>
      </w:r>
    </w:p>
    <w:p>
      <w:r>
        <w:t xml:space="preserve">Alku: Loppu: Greg lähti kävelylle: Greg söi sen paluumatkalla.</w:t>
      </w:r>
    </w:p>
    <w:p>
      <w:r>
        <w:rPr>
          <w:b/>
        </w:rPr>
        <w:t xml:space="preserve">Tulos</w:t>
      </w:r>
    </w:p>
    <w:p>
      <w:r>
        <w:t xml:space="preserve">Matkan varrella hän löysi puiston penkiltä puoliksi syötyjä voileipiä.</w:t>
      </w:r>
    </w:p>
    <w:p>
      <w:r>
        <w:rPr>
          <w:b/>
        </w:rPr>
        <w:t xml:space="preserve">Tulos</w:t>
      </w:r>
    </w:p>
    <w:p>
      <w:r>
        <w:t xml:space="preserve">Greg osti jäätelötötterön rekasta.</w:t>
      </w:r>
    </w:p>
    <w:p>
      <w:r>
        <w:rPr>
          <w:b/>
        </w:rPr>
        <w:t xml:space="preserve">Tulos</w:t>
      </w:r>
    </w:p>
    <w:p>
      <w:r>
        <w:t xml:space="preserve">Greg oli pakannut mukaansa voileivän.</w:t>
      </w:r>
    </w:p>
    <w:p>
      <w:r>
        <w:rPr>
          <w:b/>
        </w:rPr>
        <w:t xml:space="preserve">Tulos</w:t>
      </w:r>
    </w:p>
    <w:p>
      <w:r>
        <w:t xml:space="preserve">Greg pysähtyi kauppaan ja osti suklaapatukan.</w:t>
      </w:r>
    </w:p>
    <w:p>
      <w:r>
        <w:rPr>
          <w:b/>
        </w:rPr>
        <w:t xml:space="preserve">Esimerkki 2.1376</w:t>
      </w:r>
    </w:p>
    <w:p>
      <w:r>
        <w:t xml:space="preserve">Alku: Bob paini veljensä kanssa. Loppu: Bob sanoi veljelleen, että hänen pitäisi liittyä koulun joukkueeseen.</w:t>
      </w:r>
    </w:p>
    <w:p>
      <w:r>
        <w:rPr>
          <w:b/>
        </w:rPr>
        <w:t xml:space="preserve">Tulos</w:t>
      </w:r>
    </w:p>
    <w:p>
      <w:r>
        <w:t xml:space="preserve">Bobin veli oli erittäin hyvä painija.</w:t>
      </w:r>
    </w:p>
    <w:p>
      <w:r>
        <w:rPr>
          <w:b/>
        </w:rPr>
        <w:t xml:space="preserve">Tulos</w:t>
      </w:r>
    </w:p>
    <w:p>
      <w:r>
        <w:t xml:space="preserve">Bobin veli hakkasi hänet.</w:t>
      </w:r>
    </w:p>
    <w:p>
      <w:r>
        <w:rPr>
          <w:b/>
        </w:rPr>
        <w:t xml:space="preserve">Tulos</w:t>
      </w:r>
    </w:p>
    <w:p>
      <w:r>
        <w:t xml:space="preserve">Bobin veli voitti hänet Bobin yllätykseksi.</w:t>
      </w:r>
    </w:p>
    <w:p>
      <w:r>
        <w:rPr>
          <w:b/>
        </w:rPr>
        <w:t xml:space="preserve">Tulos</w:t>
      </w:r>
    </w:p>
    <w:p>
      <w:r>
        <w:t xml:space="preserve">Bobin veli oli hyvä painija.</w:t>
      </w:r>
    </w:p>
    <w:p>
      <w:r>
        <w:rPr>
          <w:b/>
        </w:rPr>
        <w:t xml:space="preserve">Esimerkki 2.1377</w:t>
      </w:r>
    </w:p>
    <w:p>
      <w:r>
        <w:t xml:space="preserve">Alku: Dwayne valitaan elokuvan päänäyttelijäksi. Loppu: Dwayne lähtee kotiin elokuvan päätyttyä.</w:t>
      </w:r>
    </w:p>
    <w:p>
      <w:r>
        <w:rPr>
          <w:b/>
        </w:rPr>
        <w:t xml:space="preserve">Tulos</w:t>
      </w:r>
    </w:p>
    <w:p>
      <w:r>
        <w:t xml:space="preserve">Dwayne kuvasi kuvauspaikalla pitkiä tunteja.</w:t>
      </w:r>
    </w:p>
    <w:p>
      <w:r>
        <w:rPr>
          <w:b/>
        </w:rPr>
        <w:t xml:space="preserve">Tulos</w:t>
      </w:r>
    </w:p>
    <w:p>
      <w:r>
        <w:t xml:space="preserve">Dwayne lähti Mauille kuvaamaan elokuvaa.</w:t>
      </w:r>
    </w:p>
    <w:p>
      <w:r>
        <w:rPr>
          <w:b/>
        </w:rPr>
        <w:t xml:space="preserve">Tulos</w:t>
      </w:r>
    </w:p>
    <w:p>
      <w:r>
        <w:t xml:space="preserve">Hän harjoitteli viikkoja.</w:t>
      </w:r>
    </w:p>
    <w:p>
      <w:r>
        <w:rPr>
          <w:b/>
        </w:rPr>
        <w:t xml:space="preserve">Tulos</w:t>
      </w:r>
    </w:p>
    <w:p>
      <w:r>
        <w:t xml:space="preserve">Käsikirjoitus oli yksinkertainen, joten Dwaynen ei tarvinnut viettää kuvauspaikalla kovin kauan.</w:t>
      </w:r>
    </w:p>
    <w:p>
      <w:r>
        <w:rPr>
          <w:b/>
        </w:rPr>
        <w:t xml:space="preserve">Esimerkki 2.1378</w:t>
      </w:r>
    </w:p>
    <w:p>
      <w:r>
        <w:t xml:space="preserve">Alku: Shana osti uuden auton ja romutti sen matkalla kotiin jälleenmyyjältä. Loppu: Hän sai uuden autonsa viikkoa myöhemmin ja oli onnellinen.</w:t>
      </w:r>
    </w:p>
    <w:p>
      <w:r>
        <w:rPr>
          <w:b/>
        </w:rPr>
        <w:t xml:space="preserve">Tulos</w:t>
      </w:r>
    </w:p>
    <w:p>
      <w:r>
        <w:t xml:space="preserve">Shana otti yhteyttä vakuutusyhtiöön korvausta varten.</w:t>
      </w:r>
    </w:p>
    <w:p>
      <w:r>
        <w:rPr>
          <w:b/>
        </w:rPr>
        <w:t xml:space="preserve">Tulos</w:t>
      </w:r>
    </w:p>
    <w:p>
      <w:r>
        <w:t xml:space="preserve">Shanalla oli vakuutus, joka kattoi auton vaihdon.</w:t>
      </w:r>
    </w:p>
    <w:p>
      <w:r>
        <w:rPr>
          <w:b/>
        </w:rPr>
        <w:t xml:space="preserve">Tulos</w:t>
      </w:r>
    </w:p>
    <w:p>
      <w:r>
        <w:t xml:space="preserve">Shana vei autonsa korjattavaksi.</w:t>
      </w:r>
    </w:p>
    <w:p>
      <w:r>
        <w:rPr>
          <w:b/>
        </w:rPr>
        <w:t xml:space="preserve">Tulos</w:t>
      </w:r>
    </w:p>
    <w:p>
      <w:r>
        <w:t xml:space="preserve">Shanan vakuutus kattoi auton.</w:t>
      </w:r>
    </w:p>
    <w:p>
      <w:r>
        <w:rPr>
          <w:b/>
        </w:rPr>
        <w:t xml:space="preserve">Tulos</w:t>
      </w:r>
    </w:p>
    <w:p>
      <w:r>
        <w:t xml:space="preserve">onnettomuus ei ollut hänen syytään.</w:t>
      </w:r>
    </w:p>
    <w:p>
      <w:r>
        <w:rPr>
          <w:b/>
        </w:rPr>
        <w:t xml:space="preserve">Esimerkki 2.1379</w:t>
      </w:r>
    </w:p>
    <w:p>
      <w:r>
        <w:t xml:space="preserve">Alku: John halusi ostaa kannettavan tietokoneen. Loppu: John osti 8 Gt RAM-muistia sisältävän kannettavan tietokoneen ja rakasti sitä.</w:t>
      </w:r>
    </w:p>
    <w:p>
      <w:r>
        <w:rPr>
          <w:b/>
        </w:rPr>
        <w:t xml:space="preserve">Tulos</w:t>
      </w:r>
    </w:p>
    <w:p>
      <w:r>
        <w:t xml:space="preserve">Johnilla oli vaikeuksia valita, kumman hän ostaisi.</w:t>
      </w:r>
    </w:p>
    <w:p>
      <w:r>
        <w:rPr>
          <w:b/>
        </w:rPr>
        <w:t xml:space="preserve">Tulos</w:t>
      </w:r>
    </w:p>
    <w:p>
      <w:r>
        <w:t xml:space="preserve">John etsi netistä uutta kannettavaa tietokonetta, johon hänellä oli varaa.</w:t>
      </w:r>
    </w:p>
    <w:p>
      <w:r>
        <w:rPr>
          <w:b/>
        </w:rPr>
        <w:t xml:space="preserve">Tulos</w:t>
      </w:r>
    </w:p>
    <w:p>
      <w:r>
        <w:t xml:space="preserve">John tutki kannettavia tietokoneita, joissa on eniten muistia.</w:t>
      </w:r>
    </w:p>
    <w:p>
      <w:r>
        <w:rPr>
          <w:b/>
        </w:rPr>
        <w:t xml:space="preserve">Tulos</w:t>
      </w:r>
    </w:p>
    <w:p>
      <w:r>
        <w:t xml:space="preserve">John säästi rahaa kannettavaa tietokonetta varten.</w:t>
      </w:r>
    </w:p>
    <w:p>
      <w:r>
        <w:rPr>
          <w:b/>
        </w:rPr>
        <w:t xml:space="preserve">Tulos</w:t>
      </w:r>
    </w:p>
    <w:p>
      <w:r>
        <w:t xml:space="preserve">Myyjä suostutteli hänet käyttämään enemmän rahaa saadakseen kannettavaansa paremman muistin.</w:t>
      </w:r>
    </w:p>
    <w:p>
      <w:r>
        <w:rPr>
          <w:b/>
        </w:rPr>
        <w:t xml:space="preserve">Esimerkki 2.1380</w:t>
      </w:r>
    </w:p>
    <w:p>
      <w:r>
        <w:t xml:space="preserve">Alku: Thomas poltti 2-3 askia savukkeita päivässä. Lopetus: Thomas sai keuhkoahtaumataudin ja kuoli muutaman vuoden kuluttua.</w:t>
      </w:r>
    </w:p>
    <w:p>
      <w:r>
        <w:rPr>
          <w:b/>
        </w:rPr>
        <w:t xml:space="preserve">Tulos</w:t>
      </w:r>
    </w:p>
    <w:p>
      <w:r>
        <w:t xml:space="preserve">Hän sai vakavia hengitysvaikeuksia.</w:t>
      </w:r>
    </w:p>
    <w:p>
      <w:r>
        <w:rPr>
          <w:b/>
        </w:rPr>
        <w:t xml:space="preserve">Tulos</w:t>
      </w:r>
    </w:p>
    <w:p>
      <w:r>
        <w:t xml:space="preserve">Hänen lääkärinsä sanoi, että hänen pitäisi lopettaa, mutta hän ei lopettanut.</w:t>
      </w:r>
    </w:p>
    <w:p>
      <w:r>
        <w:rPr>
          <w:b/>
        </w:rPr>
        <w:t xml:space="preserve">Tulos</w:t>
      </w:r>
    </w:p>
    <w:p>
      <w:r>
        <w:t xml:space="preserve">Thomas ei välittänyt nikotiinivaroituksista.</w:t>
      </w:r>
    </w:p>
    <w:p>
      <w:r>
        <w:rPr>
          <w:b/>
        </w:rPr>
        <w:t xml:space="preserve">Tulos</w:t>
      </w:r>
    </w:p>
    <w:p>
      <w:r>
        <w:t xml:space="preserve">Thomas kieltäytyi lopettamasta tupakointia.</w:t>
      </w:r>
    </w:p>
    <w:p>
      <w:r>
        <w:rPr>
          <w:b/>
        </w:rPr>
        <w:t xml:space="preserve">Tulos</w:t>
      </w:r>
    </w:p>
    <w:p>
      <w:r>
        <w:t xml:space="preserve">Thomas meni lääkäriin, koska hänellä oli hengitysvaikeuksia.</w:t>
      </w:r>
    </w:p>
    <w:p>
      <w:r>
        <w:rPr>
          <w:b/>
        </w:rPr>
        <w:t xml:space="preserve">Esimerkki 2.1381</w:t>
      </w:r>
    </w:p>
    <w:p>
      <w:r>
        <w:t xml:space="preserve">Alku: Billin isä sai vain kahdeksannen luokan koulutuksen. Loppu: Billin isällä on nyt suunnitelmia mennä yliopistoon.</w:t>
      </w:r>
    </w:p>
    <w:p>
      <w:r>
        <w:rPr>
          <w:b/>
        </w:rPr>
        <w:t xml:space="preserve">Tulos</w:t>
      </w:r>
    </w:p>
    <w:p>
      <w:r>
        <w:t xml:space="preserve">Billin isä ei saa töitä mistään.</w:t>
      </w:r>
    </w:p>
    <w:p>
      <w:r>
        <w:rPr>
          <w:b/>
        </w:rPr>
        <w:t xml:space="preserve">Tulos</w:t>
      </w:r>
    </w:p>
    <w:p>
      <w:r>
        <w:t xml:space="preserve">Mutta häntä halutaan nyt kovasti opiskelemaan.</w:t>
      </w:r>
    </w:p>
    <w:p>
      <w:r>
        <w:rPr>
          <w:b/>
        </w:rPr>
        <w:t xml:space="preserve">Tulos</w:t>
      </w:r>
    </w:p>
    <w:p>
      <w:r>
        <w:t xml:space="preserve">Myöhemmin hän palasi takaisin saadakseen GED-tutkinnon.</w:t>
      </w:r>
    </w:p>
    <w:p>
      <w:r>
        <w:rPr>
          <w:b/>
        </w:rPr>
        <w:t xml:space="preserve">Tulos</w:t>
      </w:r>
    </w:p>
    <w:p>
      <w:r>
        <w:t xml:space="preserve">Kovalla työllä Billin isä sai GED:n.</w:t>
      </w:r>
    </w:p>
    <w:p>
      <w:r>
        <w:rPr>
          <w:b/>
        </w:rPr>
        <w:t xml:space="preserve">Esimerkki 2.1382</w:t>
      </w:r>
    </w:p>
    <w:p>
      <w:r>
        <w:t xml:space="preserve">Alku: Quentin oli aina halunnut kokeilla espressoa. Loppu: Quentin päätti, ettei enää koskaan kokeile espressoa.</w:t>
      </w:r>
    </w:p>
    <w:p>
      <w:r>
        <w:rPr>
          <w:b/>
        </w:rPr>
        <w:t xml:space="preserve">Tulos</w:t>
      </w:r>
    </w:p>
    <w:p>
      <w:r>
        <w:t xml:space="preserve">Kahvilassa Quentin tilasi innokkaasti espressonsa ja otti pienen kulauksen.</w:t>
      </w:r>
    </w:p>
    <w:p>
      <w:r>
        <w:rPr>
          <w:b/>
        </w:rPr>
        <w:t xml:space="preserve">Tulos</w:t>
      </w:r>
    </w:p>
    <w:p>
      <w:r>
        <w:t xml:space="preserve">Quentinin mielestä se maistui liian vahvalta.</w:t>
      </w:r>
    </w:p>
    <w:p>
      <w:r>
        <w:rPr>
          <w:b/>
        </w:rPr>
        <w:t xml:space="preserve">Tulos</w:t>
      </w:r>
    </w:p>
    <w:p>
      <w:r>
        <w:t xml:space="preserve">Quentin otti kulauksen ja huomasi, että espresso oli hyvin katkera.</w:t>
      </w:r>
    </w:p>
    <w:p>
      <w:r>
        <w:rPr>
          <w:b/>
        </w:rPr>
        <w:t xml:space="preserve">Tulos</w:t>
      </w:r>
    </w:p>
    <w:p>
      <w:r>
        <w:t xml:space="preserve">Niinpä hän meni Starbucksiin ja tilasi espresson.</w:t>
      </w:r>
    </w:p>
    <w:p>
      <w:r>
        <w:rPr>
          <w:b/>
        </w:rPr>
        <w:t xml:space="preserve">Tulos</w:t>
      </w:r>
    </w:p>
    <w:p>
      <w:r>
        <w:t xml:space="preserve">Espresso teki hänet hermostuneeksi.</w:t>
      </w:r>
    </w:p>
    <w:p>
      <w:r>
        <w:rPr>
          <w:b/>
        </w:rPr>
        <w:t xml:space="preserve">Esimerkki 2.1383</w:t>
      </w:r>
    </w:p>
    <w:p>
      <w:r>
        <w:t xml:space="preserve">Alku: Meghan käveli metsässä. Loppu: Luonnonsuojelija taputti Meghanin löydölle.</w:t>
      </w:r>
    </w:p>
    <w:p>
      <w:r>
        <w:rPr>
          <w:b/>
        </w:rPr>
        <w:t xml:space="preserve">Tulos</w:t>
      </w:r>
    </w:p>
    <w:p>
      <w:r>
        <w:t xml:space="preserve">Megan oli hämmästynyt löytäessään linnun, jonka luultiin kuolleen sukupuuttoon.</w:t>
      </w:r>
    </w:p>
    <w:p>
      <w:r>
        <w:rPr>
          <w:b/>
        </w:rPr>
        <w:t xml:space="preserve">Tulos</w:t>
      </w:r>
    </w:p>
    <w:p>
      <w:r>
        <w:t xml:space="preserve">Meghan löysi fossiilin.</w:t>
      </w:r>
    </w:p>
    <w:p>
      <w:r>
        <w:rPr>
          <w:b/>
        </w:rPr>
        <w:t xml:space="preserve">Tulos</w:t>
      </w:r>
    </w:p>
    <w:p>
      <w:r>
        <w:t xml:space="preserve">Meghan löysi uudenlaisen syötävän sienilajin.</w:t>
      </w:r>
    </w:p>
    <w:p>
      <w:r>
        <w:rPr>
          <w:b/>
        </w:rPr>
        <w:t xml:space="preserve">Tulos</w:t>
      </w:r>
    </w:p>
    <w:p>
      <w:r>
        <w:t xml:space="preserve">Kun Meghan katsoi alas, hän näki kukan.</w:t>
      </w:r>
    </w:p>
    <w:p>
      <w:r>
        <w:rPr>
          <w:b/>
        </w:rPr>
        <w:t xml:space="preserve">Esimerkki 2.1384</w:t>
      </w:r>
    </w:p>
    <w:p>
      <w:r>
        <w:t xml:space="preserve">Alku: Karin jätti tietokoneensa lukitsematta työpisteelleen. Loppu: Karin lukitsi tietokoneensa aina sen jälkeen.</w:t>
      </w:r>
    </w:p>
    <w:p>
      <w:r>
        <w:rPr>
          <w:b/>
        </w:rPr>
        <w:t xml:space="preserve">Tulos</w:t>
      </w:r>
    </w:p>
    <w:p>
      <w:r>
        <w:t xml:space="preserve">Karin sai selville, että joku yritti varastaa hänen tietonsa.</w:t>
      </w:r>
    </w:p>
    <w:p>
      <w:r>
        <w:rPr>
          <w:b/>
        </w:rPr>
        <w:t xml:space="preserve">Tulos</w:t>
      </w:r>
    </w:p>
    <w:p>
      <w:r>
        <w:t xml:space="preserve">Hän huomasi, että joku luki hänen sähköpostiaan, kun hän palasi takaisin.</w:t>
      </w:r>
    </w:p>
    <w:p>
      <w:r>
        <w:rPr>
          <w:b/>
        </w:rPr>
        <w:t xml:space="preserve">Tulos</w:t>
      </w:r>
    </w:p>
    <w:p>
      <w:r>
        <w:t xml:space="preserve">tärkeä työ, jota hän on tekemässä, on poistettu kokonaan.</w:t>
      </w:r>
    </w:p>
    <w:p>
      <w:r>
        <w:rPr>
          <w:b/>
        </w:rPr>
        <w:t xml:space="preserve">Tulos</w:t>
      </w:r>
    </w:p>
    <w:p>
      <w:r>
        <w:t xml:space="preserve">hän tuli eräänä aamuna töihin ja huomasi, että joku oli käyttänyt hänen tietokonettaan ja jättänyt sen päälle.</w:t>
      </w:r>
    </w:p>
    <w:p>
      <w:r>
        <w:rPr>
          <w:b/>
        </w:rPr>
        <w:t xml:space="preserve">Esimerkki 2.1385</w:t>
      </w:r>
    </w:p>
    <w:p>
      <w:r>
        <w:t xml:space="preserve">Alku: Prima oli hyvin vanhanaikainen. Loppu: Prima oli iloinen siitä, miten seurustelu sujui.</w:t>
      </w:r>
    </w:p>
    <w:p>
      <w:r>
        <w:rPr>
          <w:b/>
        </w:rPr>
        <w:t xml:space="preserve">Tulos</w:t>
      </w:r>
    </w:p>
    <w:p>
      <w:r>
        <w:t xml:space="preserve">Prima ei halunnut, että häntä kosiskeltaisiin epätavanomaisesti.</w:t>
      </w:r>
    </w:p>
    <w:p>
      <w:r>
        <w:rPr>
          <w:b/>
        </w:rPr>
        <w:t xml:space="preserve">Tulos</w:t>
      </w:r>
    </w:p>
    <w:p>
      <w:r>
        <w:t xml:space="preserve">Prima tapasi miehen, joka oli myös vanhanaikainen.</w:t>
      </w:r>
    </w:p>
    <w:p>
      <w:r>
        <w:rPr>
          <w:b/>
        </w:rPr>
        <w:t xml:space="preserve">Tulos</w:t>
      </w:r>
    </w:p>
    <w:p>
      <w:r>
        <w:t xml:space="preserve">Prima tapasi miehen, joka oli myös vanhanaikainen.</w:t>
      </w:r>
    </w:p>
    <w:p>
      <w:r>
        <w:rPr>
          <w:b/>
        </w:rPr>
        <w:t xml:space="preserve">Tulos</w:t>
      </w:r>
    </w:p>
    <w:p>
      <w:r>
        <w:t xml:space="preserve">Prima alkoi seurustella erään yhtä konservatiivisen miehen kanssa.</w:t>
      </w:r>
    </w:p>
    <w:p>
      <w:r>
        <w:rPr>
          <w:b/>
        </w:rPr>
        <w:t xml:space="preserve">Esimerkki 2.1386</w:t>
      </w:r>
    </w:p>
    <w:p>
      <w:r>
        <w:t xml:space="preserve">Alku: Ava oli vihainen siitä, että hänen piti pitää altaassa liivejä. Loppu: Hän oli iloinen, ettei hänen enää tarvinnut pitää liivejä.</w:t>
      </w:r>
    </w:p>
    <w:p>
      <w:r>
        <w:rPr>
          <w:b/>
        </w:rPr>
        <w:t xml:space="preserve">Tulos</w:t>
      </w:r>
    </w:p>
    <w:p>
      <w:r>
        <w:t xml:space="preserve">Ava oppi uimaan.</w:t>
      </w:r>
    </w:p>
    <w:p>
      <w:r>
        <w:rPr>
          <w:b/>
        </w:rPr>
        <w:t xml:space="preserve">Tulos</w:t>
      </w:r>
    </w:p>
    <w:p>
      <w:r>
        <w:t xml:space="preserve">Avalle kerrottiin, että jos hän päättäisi uintikurssin, hänen ei tarvitsisi enää pitää liiviä.</w:t>
      </w:r>
    </w:p>
    <w:p>
      <w:r>
        <w:rPr>
          <w:b/>
        </w:rPr>
        <w:t xml:space="preserve">Tulos</w:t>
      </w:r>
    </w:p>
    <w:p>
      <w:r>
        <w:t xml:space="preserve">Ava lähti isänsä kanssa kävelylle, jossa he löysivät lastenaltaan, jossa hän saattoi leikkiä vapaasti.</w:t>
      </w:r>
    </w:p>
    <w:p>
      <w:r>
        <w:rPr>
          <w:b/>
        </w:rPr>
        <w:t xml:space="preserve">Tulos</w:t>
      </w:r>
    </w:p>
    <w:p>
      <w:r>
        <w:t xml:space="preserve">Kävi ilmi, että kyseessä oli jonkinlainen väärinkäsitys vanhempien ja kouluviranomaisten välillä.</w:t>
      </w:r>
    </w:p>
    <w:p>
      <w:r>
        <w:rPr>
          <w:b/>
        </w:rPr>
        <w:t xml:space="preserve">Tulos</w:t>
      </w:r>
    </w:p>
    <w:p>
      <w:r>
        <w:t xml:space="preserve">Hän kasvoi pidemmäksi, eikä tarvinnut sitä enää.</w:t>
      </w:r>
    </w:p>
    <w:p>
      <w:r>
        <w:rPr>
          <w:b/>
        </w:rPr>
        <w:t xml:space="preserve">Esimerkki 2.1387</w:t>
      </w:r>
    </w:p>
    <w:p>
      <w:r>
        <w:t xml:space="preserve">Alku: Cindy laittoi ruokaa ja siivosi joka ikinen päivä. Loppu: Perhe suostui myymään talonsa.</w:t>
      </w:r>
    </w:p>
    <w:p>
      <w:r>
        <w:rPr>
          <w:b/>
        </w:rPr>
        <w:t xml:space="preserve">Tulos</w:t>
      </w:r>
    </w:p>
    <w:p>
      <w:r>
        <w:t xml:space="preserve">Cindy halusi erota laiskasta miehestään.</w:t>
      </w:r>
    </w:p>
    <w:p>
      <w:r>
        <w:rPr>
          <w:b/>
        </w:rPr>
        <w:t xml:space="preserve">Esimerkki 2.1388</w:t>
      </w:r>
    </w:p>
    <w:p>
      <w:r>
        <w:t xml:space="preserve">Alku: Tina päätti, että hän halusi jäätelöjuhlat. Loppu: Kun he menivät nukkumaan, he olivat sokerihumalassa.</w:t>
      </w:r>
    </w:p>
    <w:p>
      <w:r>
        <w:rPr>
          <w:b/>
        </w:rPr>
        <w:t xml:space="preserve">Tulos</w:t>
      </w:r>
    </w:p>
    <w:p>
      <w:r>
        <w:t xml:space="preserve">Hän kutsui ystävänsä kylään. He söivät kukin useita kulhoja jäätelöä ja täytteitä.</w:t>
      </w:r>
    </w:p>
    <w:p>
      <w:r>
        <w:rPr>
          <w:b/>
        </w:rPr>
        <w:t xml:space="preserve">Tulos</w:t>
      </w:r>
    </w:p>
    <w:p>
      <w:r>
        <w:t xml:space="preserve">Tina ja hänen ystävänsä söivät kolme litraa jäätelöä.</w:t>
      </w:r>
    </w:p>
    <w:p>
      <w:r>
        <w:rPr>
          <w:b/>
        </w:rPr>
        <w:t xml:space="preserve">Tulos</w:t>
      </w:r>
    </w:p>
    <w:p>
      <w:r>
        <w:t xml:space="preserve">Tina osti 5 eri jäätelömakua itselleen ja lapsille.</w:t>
      </w:r>
    </w:p>
    <w:p>
      <w:r>
        <w:rPr>
          <w:b/>
        </w:rPr>
        <w:t xml:space="preserve">Tulos</w:t>
      </w:r>
    </w:p>
    <w:p>
      <w:r>
        <w:t xml:space="preserve">Tina kutsui ystäviä, ja he söivät tonneittain jäätelöä.</w:t>
      </w:r>
    </w:p>
    <w:p>
      <w:r>
        <w:rPr>
          <w:b/>
        </w:rPr>
        <w:t xml:space="preserve">Tulos</w:t>
      </w:r>
    </w:p>
    <w:p>
      <w:r>
        <w:t xml:space="preserve">Tina ja hänen ystävänsä söivät jäätelöä koko illan.</w:t>
      </w:r>
    </w:p>
    <w:p>
      <w:r>
        <w:rPr>
          <w:b/>
        </w:rPr>
        <w:t xml:space="preserve">Esimerkki 2.1389</w:t>
      </w:r>
    </w:p>
    <w:p>
      <w:r>
        <w:t xml:space="preserve">Alku: Timmy halusi tietää, onko kirppusirkuksia todella olemassa. Loppu: Nyt Timmy tietää, ettei kirppusirkuksia ole olemassa.</w:t>
      </w:r>
    </w:p>
    <w:p>
      <w:r>
        <w:rPr>
          <w:b/>
        </w:rPr>
        <w:t xml:space="preserve">Tulos</w:t>
      </w:r>
    </w:p>
    <w:p>
      <w:r>
        <w:t xml:space="preserve">Timmy kysyi äidiltään siitä.</w:t>
      </w:r>
    </w:p>
    <w:p>
      <w:r>
        <w:rPr>
          <w:b/>
        </w:rPr>
        <w:t xml:space="preserve">Tulos</w:t>
      </w:r>
    </w:p>
    <w:p>
      <w:r>
        <w:t xml:space="preserve">Timmy kysyi äidiltään, oliko niitä olemassa, ja äiti sanoi ei.</w:t>
      </w:r>
    </w:p>
    <w:p>
      <w:r>
        <w:rPr>
          <w:b/>
        </w:rPr>
        <w:t xml:space="preserve">Tulos</w:t>
      </w:r>
    </w:p>
    <w:p>
      <w:r>
        <w:t xml:space="preserve">Timmy etsi sen netistä.</w:t>
      </w:r>
    </w:p>
    <w:p>
      <w:r>
        <w:rPr>
          <w:b/>
        </w:rPr>
        <w:t xml:space="preserve">Tulos</w:t>
      </w:r>
    </w:p>
    <w:p>
      <w:r>
        <w:t xml:space="preserve">Timmy luki niistä tietosanakirjasta.</w:t>
      </w:r>
    </w:p>
    <w:p>
      <w:r>
        <w:rPr>
          <w:b/>
        </w:rPr>
        <w:t xml:space="preserve">Tulos</w:t>
      </w:r>
    </w:p>
    <w:p>
      <w:r>
        <w:t xml:space="preserve">Timmy etsi internetistä tietoa kirppusirkuksista.</w:t>
      </w:r>
    </w:p>
    <w:p>
      <w:r>
        <w:rPr>
          <w:b/>
        </w:rPr>
        <w:t xml:space="preserve">Esimerkki 2.1390</w:t>
      </w:r>
    </w:p>
    <w:p>
      <w:r>
        <w:t xml:space="preserve">Alku: Cameron ajoi pyörällä kotiin. Loppu: Kun hän pääsi perille, hänen äitinsä auttoi häntä siistiytymään.</w:t>
      </w:r>
    </w:p>
    <w:p>
      <w:r>
        <w:rPr>
          <w:b/>
        </w:rPr>
        <w:t xml:space="preserve">Tulos</w:t>
      </w:r>
    </w:p>
    <w:p>
      <w:r>
        <w:t xml:space="preserve">Cameron putosi pyörältään ja likaantui.</w:t>
      </w:r>
    </w:p>
    <w:p>
      <w:r>
        <w:rPr>
          <w:b/>
        </w:rPr>
        <w:t xml:space="preserve">Tulos</w:t>
      </w:r>
    </w:p>
    <w:p>
      <w:r>
        <w:t xml:space="preserve">Cameron putosi mutaan ratsastaessaan.</w:t>
      </w:r>
    </w:p>
    <w:p>
      <w:r>
        <w:rPr>
          <w:b/>
        </w:rPr>
        <w:t xml:space="preserve">Tulos</w:t>
      </w:r>
    </w:p>
    <w:p>
      <w:r>
        <w:t xml:space="preserve">Cameron putosi veteen.</w:t>
      </w:r>
    </w:p>
    <w:p>
      <w:r>
        <w:rPr>
          <w:b/>
        </w:rPr>
        <w:t xml:space="preserve">Tulos</w:t>
      </w:r>
    </w:p>
    <w:p>
      <w:r>
        <w:t xml:space="preserve">Cameron törmäsi pyörällään ojaan.</w:t>
      </w:r>
    </w:p>
    <w:p>
      <w:r>
        <w:rPr>
          <w:b/>
        </w:rPr>
        <w:t xml:space="preserve">Esimerkki 2.1391</w:t>
      </w:r>
    </w:p>
    <w:p>
      <w:r>
        <w:t xml:space="preserve">Alku: Olin hiljattain kävelemässä kauppaan. Loppu: Sanoin heille, että kaikki on hyvin, ja kävelin sitten pois.</w:t>
      </w:r>
    </w:p>
    <w:p>
      <w:r>
        <w:rPr>
          <w:b/>
        </w:rPr>
        <w:t xml:space="preserve">Tulos</w:t>
      </w:r>
    </w:p>
    <w:p>
      <w:r>
        <w:t xml:space="preserve">Kuljettaja roiskasi lätäkön päälleni.</w:t>
      </w:r>
    </w:p>
    <w:p>
      <w:r>
        <w:rPr>
          <w:b/>
        </w:rPr>
        <w:t xml:space="preserve">Tulos</w:t>
      </w:r>
    </w:p>
    <w:p>
      <w:r>
        <w:t xml:space="preserve">Muutama pallolla leikkivä lapsi osui vahingossa minuun pallollaan.</w:t>
      </w:r>
    </w:p>
    <w:p>
      <w:r>
        <w:rPr>
          <w:b/>
        </w:rPr>
        <w:t xml:space="preserve">Tulos</w:t>
      </w:r>
    </w:p>
    <w:p>
      <w:r>
        <w:t xml:space="preserve">Poikajoukko törmäsi minuun.</w:t>
      </w:r>
    </w:p>
    <w:p>
      <w:r>
        <w:rPr>
          <w:b/>
        </w:rPr>
        <w:t xml:space="preserve">Tulos</w:t>
      </w:r>
    </w:p>
    <w:p>
      <w:r>
        <w:t xml:space="preserve">Liukastuin jäällä.</w:t>
      </w:r>
    </w:p>
    <w:p>
      <w:r>
        <w:rPr>
          <w:b/>
        </w:rPr>
        <w:t xml:space="preserve">Tulos</w:t>
      </w:r>
    </w:p>
    <w:p>
      <w:r>
        <w:t xml:space="preserve">Kun joukko teinityttöjä törmäsi minuun ja loukkasi oikean käteni.</w:t>
      </w:r>
    </w:p>
    <w:p>
      <w:r>
        <w:rPr>
          <w:b/>
        </w:rPr>
        <w:t xml:space="preserve">Esimerkki 2.1392</w:t>
      </w:r>
    </w:p>
    <w:p>
      <w:r>
        <w:t xml:space="preserve">Alku: Sam valmistui yliopistosta ja muutti takaisin kotiin vanhempiensa luo. Loppu: Hän lähti sinä päivänä liikkeelle tavoitteenaan saada elämänsä raiteilleen.</w:t>
      </w:r>
    </w:p>
    <w:p>
      <w:r>
        <w:rPr>
          <w:b/>
        </w:rPr>
        <w:t xml:space="preserve">Tulos</w:t>
      </w:r>
    </w:p>
    <w:p>
      <w:r>
        <w:t xml:space="preserve">Hän ei löytänyt töitä ja masentui pahasti.</w:t>
      </w:r>
    </w:p>
    <w:p>
      <w:r>
        <w:rPr>
          <w:b/>
        </w:rPr>
        <w:t xml:space="preserve">Tulos</w:t>
      </w:r>
    </w:p>
    <w:p>
      <w:r>
        <w:t xml:space="preserve">Sam tiesi, että hänen oli löydettävä työpaikka.</w:t>
      </w:r>
    </w:p>
    <w:p>
      <w:r>
        <w:rPr>
          <w:b/>
        </w:rPr>
        <w:t xml:space="preserve">Tulos</w:t>
      </w:r>
    </w:p>
    <w:p>
      <w:r>
        <w:t xml:space="preserve">Sam tajusi eräänä päivänä, että hänen elämänsä oli pysähtynyt.</w:t>
      </w:r>
    </w:p>
    <w:p>
      <w:r>
        <w:rPr>
          <w:b/>
        </w:rPr>
        <w:t xml:space="preserve">Tulos</w:t>
      </w:r>
    </w:p>
    <w:p>
      <w:r>
        <w:t xml:space="preserve">Sam aikoi saada hyvin palkattua työtä.</w:t>
      </w:r>
    </w:p>
    <w:p>
      <w:r>
        <w:rPr>
          <w:b/>
        </w:rPr>
        <w:t xml:space="preserve">Tulos</w:t>
      </w:r>
    </w:p>
    <w:p>
      <w:r>
        <w:t xml:space="preserve">Samin vanhemmat antoivat hänelle tiukat kotisäännöt.</w:t>
      </w:r>
    </w:p>
    <w:p>
      <w:r>
        <w:rPr>
          <w:b/>
        </w:rPr>
        <w:t xml:space="preserve">Esimerkki 2.1393</w:t>
      </w:r>
    </w:p>
    <w:p>
      <w:r>
        <w:t xml:space="preserve">Alku: Rosie oli ruokakaupassa. Loppu: Tyttö kiitti häntä kymmeniä kertoja ja kiirehti sitten pois.</w:t>
      </w:r>
    </w:p>
    <w:p>
      <w:r>
        <w:rPr>
          <w:b/>
        </w:rPr>
        <w:t xml:space="preserve">Tulos</w:t>
      </w:r>
    </w:p>
    <w:p>
      <w:r>
        <w:t xml:space="preserve">Rosie huomasi tytön pudottaneen kännykkänsä karkkikäytävällä, joten Rosie nappasi puhelimen ja antoi sen takaisin.</w:t>
      </w:r>
    </w:p>
    <w:p>
      <w:r>
        <w:rPr>
          <w:b/>
        </w:rPr>
        <w:t xml:space="preserve">Tulos</w:t>
      </w:r>
    </w:p>
    <w:p>
      <w:r>
        <w:t xml:space="preserve">Hän löysi tytön lompakon ja antoi sen takaisin.</w:t>
      </w:r>
    </w:p>
    <w:p>
      <w:r>
        <w:rPr>
          <w:b/>
        </w:rPr>
        <w:t xml:space="preserve">Tulos</w:t>
      </w:r>
    </w:p>
    <w:p>
      <w:r>
        <w:t xml:space="preserve">Rosie antoi toiselle tytölle viimeisen banaanin.</w:t>
      </w:r>
    </w:p>
    <w:p>
      <w:r>
        <w:rPr>
          <w:b/>
        </w:rPr>
        <w:t xml:space="preserve">Tulos</w:t>
      </w:r>
    </w:p>
    <w:p>
      <w:r>
        <w:t xml:space="preserve">Rosie auttoi siellä ollessaan erästä tyttöä kantamaan ostokset ulos.</w:t>
      </w:r>
    </w:p>
    <w:p>
      <w:r>
        <w:rPr>
          <w:b/>
        </w:rPr>
        <w:t xml:space="preserve">Esimerkki 2.1394</w:t>
      </w:r>
    </w:p>
    <w:p>
      <w:r>
        <w:t xml:space="preserve">Alku: Lopetus: Jeb-setä pelasi korttia kavereidensa kanssa: Se oli vain hänen koiranpentunsa, joka joutui roskiin.</w:t>
      </w:r>
    </w:p>
    <w:p>
      <w:r>
        <w:rPr>
          <w:b/>
        </w:rPr>
        <w:t xml:space="preserve">Tulos</w:t>
      </w:r>
    </w:p>
    <w:p>
      <w:r>
        <w:t xml:space="preserve">Hän jätti huomiotta toisessa huoneessa kuuluneen kolinan.</w:t>
      </w:r>
    </w:p>
    <w:p>
      <w:r>
        <w:rPr>
          <w:b/>
        </w:rPr>
        <w:t xml:space="preserve">Tulos</w:t>
      </w:r>
    </w:p>
    <w:p>
      <w:r>
        <w:t xml:space="preserve">Jeb kuuli kauheaa raapimista ja ulvontaa.</w:t>
      </w:r>
    </w:p>
    <w:p>
      <w:r>
        <w:rPr>
          <w:b/>
        </w:rPr>
        <w:t xml:space="preserve">Tulos</w:t>
      </w:r>
    </w:p>
    <w:p>
      <w:r>
        <w:t xml:space="preserve">Jeb kuuli äänen ulkoa.</w:t>
      </w:r>
    </w:p>
    <w:p>
      <w:r>
        <w:rPr>
          <w:b/>
        </w:rPr>
        <w:t xml:space="preserve">Tulos</w:t>
      </w:r>
    </w:p>
    <w:p>
      <w:r>
        <w:t xml:space="preserve">Jep-setä kuuli outoa ääntä toisesta huoneesta.</w:t>
      </w:r>
    </w:p>
    <w:p>
      <w:r>
        <w:rPr>
          <w:b/>
        </w:rPr>
        <w:t xml:space="preserve">Esimerkki 2.1395</w:t>
      </w:r>
    </w:p>
    <w:p>
      <w:r>
        <w:t xml:space="preserve">Alku: Tom oli baseball-joukkueensa ulkopelaaja. Loppu: Onneksi hän oli tarkkaavainen, joten hän sai pallon kiinni.</w:t>
      </w:r>
    </w:p>
    <w:p>
      <w:r>
        <w:rPr>
          <w:b/>
        </w:rPr>
        <w:t xml:space="preserve">Tulos</w:t>
      </w:r>
    </w:p>
    <w:p>
      <w:r>
        <w:t xml:space="preserve">Hän oli tylsistynyt, koska sinä päivänä ei ollut paljon osumia.</w:t>
      </w:r>
    </w:p>
    <w:p>
      <w:r>
        <w:rPr>
          <w:b/>
        </w:rPr>
        <w:t xml:space="preserve">Tulos</w:t>
      </w:r>
    </w:p>
    <w:p>
      <w:r>
        <w:t xml:space="preserve">Joku toisesta joukkueesta löi pitkän lentopallon.</w:t>
      </w:r>
    </w:p>
    <w:p>
      <w:r>
        <w:rPr>
          <w:b/>
        </w:rPr>
        <w:t xml:space="preserve">Tulos</w:t>
      </w:r>
    </w:p>
    <w:p>
      <w:r>
        <w:t xml:space="preserve">Pallo heitettiin suoraan Tomia kohti pelin aikana.</w:t>
      </w:r>
    </w:p>
    <w:p>
      <w:r>
        <w:rPr>
          <w:b/>
        </w:rPr>
        <w:t xml:space="preserve">Tulos</w:t>
      </w:r>
    </w:p>
    <w:p>
      <w:r>
        <w:t xml:space="preserve">Tom osallistui kilpailuun.</w:t>
      </w:r>
    </w:p>
    <w:p>
      <w:r>
        <w:rPr>
          <w:b/>
        </w:rPr>
        <w:t xml:space="preserve">Tulos</w:t>
      </w:r>
    </w:p>
    <w:p>
      <w:r>
        <w:t xml:space="preserve">hän pelkäsi, ettei saa palloa kiinni.</w:t>
      </w:r>
    </w:p>
    <w:p>
      <w:r>
        <w:rPr>
          <w:b/>
        </w:rPr>
        <w:t xml:space="preserve">Esimerkki 2.1396</w:t>
      </w:r>
    </w:p>
    <w:p>
      <w:r>
        <w:t xml:space="preserve">Alku: Amy ja Beth olivat menossa Ellan juhliin. Loppu: Ellan juhlissa Amy epäröi hetken ja soitti sitten ovikelloa.</w:t>
      </w:r>
    </w:p>
    <w:p>
      <w:r>
        <w:rPr>
          <w:b/>
        </w:rPr>
        <w:t xml:space="preserve">Tulos</w:t>
      </w:r>
    </w:p>
    <w:p>
      <w:r>
        <w:t xml:space="preserve">Amy ja Beth olivat hermostuneita.</w:t>
      </w:r>
    </w:p>
    <w:p>
      <w:r>
        <w:rPr>
          <w:b/>
        </w:rPr>
        <w:t xml:space="preserve">Tulos</w:t>
      </w:r>
    </w:p>
    <w:p>
      <w:r>
        <w:t xml:space="preserve">Amya ja Bethiä ei kutsuttu.</w:t>
      </w:r>
    </w:p>
    <w:p>
      <w:r>
        <w:rPr>
          <w:b/>
        </w:rPr>
        <w:t xml:space="preserve">Tulos</w:t>
      </w:r>
    </w:p>
    <w:p>
      <w:r>
        <w:t xml:space="preserve">Amyn piti miettiä asiaa.</w:t>
      </w:r>
    </w:p>
    <w:p>
      <w:r>
        <w:rPr>
          <w:b/>
        </w:rPr>
        <w:t xml:space="preserve">Tulos</w:t>
      </w:r>
    </w:p>
    <w:p>
      <w:r>
        <w:t xml:space="preserve">Amy oli todella hermostunut.</w:t>
      </w:r>
    </w:p>
    <w:p>
      <w:r>
        <w:rPr>
          <w:b/>
        </w:rPr>
        <w:t xml:space="preserve">Tulos</w:t>
      </w:r>
    </w:p>
    <w:p>
      <w:r>
        <w:t xml:space="preserve">Lopulta he pääsivät hänen kotiinsa.</w:t>
      </w:r>
    </w:p>
    <w:p>
      <w:r>
        <w:rPr>
          <w:b/>
        </w:rPr>
        <w:t xml:space="preserve">Esimerkki 2.1397</w:t>
      </w:r>
    </w:p>
    <w:p>
      <w:r>
        <w:t xml:space="preserve">Alku: Miehen veli joutui viemään veljensä kouluun. Loppu: Siksi hän reputti luokan.</w:t>
      </w:r>
    </w:p>
    <w:p>
      <w:r>
        <w:rPr>
          <w:b/>
        </w:rPr>
        <w:t xml:space="preserve">Tulos</w:t>
      </w:r>
    </w:p>
    <w:p>
      <w:r>
        <w:t xml:space="preserve">Veli haki hänet aina myöhässä.</w:t>
      </w:r>
    </w:p>
    <w:p>
      <w:r>
        <w:rPr>
          <w:b/>
        </w:rPr>
        <w:t xml:space="preserve">Tulos</w:t>
      </w:r>
    </w:p>
    <w:p>
      <w:r>
        <w:t xml:space="preserve">Mies oli myöhässä tunnilta.</w:t>
      </w:r>
    </w:p>
    <w:p>
      <w:r>
        <w:rPr>
          <w:b/>
        </w:rPr>
        <w:t xml:space="preserve">Tulos</w:t>
      </w:r>
    </w:p>
    <w:p>
      <w:r>
        <w:t xml:space="preserve">Mies oli myöhässä veljensä hakemisesta.</w:t>
      </w:r>
    </w:p>
    <w:p>
      <w:r>
        <w:rPr>
          <w:b/>
        </w:rPr>
        <w:t xml:space="preserve">Tulos</w:t>
      </w:r>
    </w:p>
    <w:p>
      <w:r>
        <w:t xml:space="preserve">Toinen veli unohti aina läksynsä.</w:t>
      </w:r>
    </w:p>
    <w:p>
      <w:r>
        <w:rPr>
          <w:b/>
        </w:rPr>
        <w:t xml:space="preserve">Esimerkki 2.1398</w:t>
      </w:r>
    </w:p>
    <w:p>
      <w:r>
        <w:t xml:space="preserve">Alku: Mies osti kynttilöitä sähkökatkon varalta. Loppu: Hän lähti etsimään niitä, mutta se oli hirveän vaikeaa pimeässä.</w:t>
      </w:r>
    </w:p>
    <w:p>
      <w:r>
        <w:rPr>
          <w:b/>
        </w:rPr>
        <w:t xml:space="preserve">Tulos</w:t>
      </w:r>
    </w:p>
    <w:p>
      <w:r>
        <w:t xml:space="preserve">Mies meni kellariin etsimään ylimääräistä taskulamppua.</w:t>
      </w:r>
    </w:p>
    <w:p>
      <w:r>
        <w:rPr>
          <w:b/>
        </w:rPr>
        <w:t xml:space="preserve">Tulos</w:t>
      </w:r>
    </w:p>
    <w:p>
      <w:r>
        <w:t xml:space="preserve">Hänellä oli pimennys, kun hän oli kaupassa.</w:t>
      </w:r>
    </w:p>
    <w:p>
      <w:r>
        <w:rPr>
          <w:b/>
        </w:rPr>
        <w:t xml:space="preserve">Tulos</w:t>
      </w:r>
    </w:p>
    <w:p>
      <w:r>
        <w:t xml:space="preserve">Mies laittoi ne vaikeasti saavutettavaan paikkaan.</w:t>
      </w:r>
    </w:p>
    <w:p>
      <w:r>
        <w:rPr>
          <w:b/>
        </w:rPr>
        <w:t xml:space="preserve">Tulos</w:t>
      </w:r>
    </w:p>
    <w:p>
      <w:r>
        <w:t xml:space="preserve">Miehen kotiin tuli sähkökatko.</w:t>
      </w:r>
    </w:p>
    <w:p>
      <w:r>
        <w:rPr>
          <w:b/>
        </w:rPr>
        <w:t xml:space="preserve">Tulos</w:t>
      </w:r>
    </w:p>
    <w:p>
      <w:r>
        <w:t xml:space="preserve">Sähköt katkesivat.</w:t>
      </w:r>
    </w:p>
    <w:p>
      <w:r>
        <w:rPr>
          <w:b/>
        </w:rPr>
        <w:t xml:space="preserve">Esimerkki 2.1399</w:t>
      </w:r>
    </w:p>
    <w:p>
      <w:r>
        <w:t xml:space="preserve">Alku: Aloitin jalkapallon pelaamisen toisena lukiovuotenani. Loppu: Neljänkymmenen metrin juoksun jälkeen tein ensimmäisen touchdownini!</w:t>
      </w:r>
    </w:p>
    <w:p>
      <w:r>
        <w:rPr>
          <w:b/>
        </w:rPr>
        <w:t xml:space="preserve">Tulos</w:t>
      </w:r>
    </w:p>
    <w:p>
      <w:r>
        <w:t xml:space="preserve">En ollut ennen tätä iltaa ollut hullu.</w:t>
      </w:r>
    </w:p>
    <w:p>
      <w:r>
        <w:rPr>
          <w:b/>
        </w:rPr>
        <w:t xml:space="preserve">Tulos</w:t>
      </w:r>
    </w:p>
    <w:p>
      <w:r>
        <w:t xml:space="preserve">Pelasin juoksevaa puolustuspeliä.</w:t>
      </w:r>
    </w:p>
    <w:p>
      <w:r>
        <w:rPr>
          <w:b/>
        </w:rPr>
        <w:t xml:space="preserve">Tulos</w:t>
      </w:r>
    </w:p>
    <w:p>
      <w:r>
        <w:t xml:space="preserve">Harjoittelin kovaa ja pitkään.</w:t>
      </w:r>
    </w:p>
    <w:p>
      <w:r>
        <w:rPr>
          <w:b/>
        </w:rPr>
        <w:t xml:space="preserve">Tulos</w:t>
      </w:r>
    </w:p>
    <w:p>
      <w:r>
        <w:t xml:space="preserve">Viime pelissä olin aloittava juoksija.</w:t>
      </w:r>
    </w:p>
    <w:p>
      <w:r>
        <w:rPr>
          <w:b/>
        </w:rPr>
        <w:t xml:space="preserve">Tulos</w:t>
      </w:r>
    </w:p>
    <w:p>
      <w:r>
        <w:t xml:space="preserve">Tuona vuonna kotiottelu oli ikimuistoinen.</w:t>
      </w:r>
    </w:p>
    <w:p>
      <w:r>
        <w:rPr>
          <w:b/>
        </w:rPr>
        <w:t xml:space="preserve">Esimerkki 2.1400</w:t>
      </w:r>
    </w:p>
    <w:p>
      <w:r>
        <w:t xml:space="preserve">Alku: Fancy on Sharonin kääpiösnautserin nimi. Loppu: Sharon ei malttanut odottaa, että Fancy lähtisi.</w:t>
      </w:r>
    </w:p>
    <w:p>
      <w:r>
        <w:rPr>
          <w:b/>
        </w:rPr>
        <w:t xml:space="preserve">Tulos</w:t>
      </w:r>
    </w:p>
    <w:p>
      <w:r>
        <w:t xml:space="preserve">Fancy oli menossa pian tottelevaisuuskurssille.</w:t>
      </w:r>
    </w:p>
    <w:p>
      <w:r>
        <w:rPr>
          <w:b/>
        </w:rPr>
        <w:t xml:space="preserve">Esimerkki 2.1401</w:t>
      </w:r>
    </w:p>
    <w:p>
      <w:r>
        <w:t xml:space="preserve">Alku: Myles on tänään huomattavan heikko sairauden vuoksi. Loppu: Myles nukkuu hyvin tänä yönä.</w:t>
      </w:r>
    </w:p>
    <w:p>
      <w:r>
        <w:rPr>
          <w:b/>
        </w:rPr>
        <w:t xml:space="preserve">Tulos</w:t>
      </w:r>
    </w:p>
    <w:p>
      <w:r>
        <w:t xml:space="preserve">Hän otti suositellun kasviperäisen lääkkeen.</w:t>
      </w:r>
    </w:p>
    <w:p>
      <w:r>
        <w:rPr>
          <w:b/>
        </w:rPr>
        <w:t xml:space="preserve">Tulos</w:t>
      </w:r>
    </w:p>
    <w:p>
      <w:r>
        <w:t xml:space="preserve">Myles otti lääkettä ja lepäsi.</w:t>
      </w:r>
    </w:p>
    <w:p>
      <w:r>
        <w:rPr>
          <w:b/>
        </w:rPr>
        <w:t xml:space="preserve">Tulos</w:t>
      </w:r>
    </w:p>
    <w:p>
      <w:r>
        <w:t xml:space="preserve">Mylesin oli otettava lääkkeitä.</w:t>
      </w:r>
    </w:p>
    <w:p>
      <w:r>
        <w:rPr>
          <w:b/>
        </w:rPr>
        <w:t xml:space="preserve">Tulos</w:t>
      </w:r>
    </w:p>
    <w:p>
      <w:r>
        <w:t xml:space="preserve">Myles otti Advilia.</w:t>
      </w:r>
    </w:p>
    <w:p>
      <w:r>
        <w:rPr>
          <w:b/>
        </w:rPr>
        <w:t xml:space="preserve">Esimerkki 2.1402</w:t>
      </w:r>
    </w:p>
    <w:p>
      <w:r>
        <w:t xml:space="preserve">Alku: Neil oli vierailulla Luxorin kaupungissa. Loppu: Neilillä oli hämmästyttävä koulutus- ja kulttuurikokemus.</w:t>
      </w:r>
    </w:p>
    <w:p>
      <w:r>
        <w:rPr>
          <w:b/>
        </w:rPr>
        <w:t xml:space="preserve">Tulos</w:t>
      </w:r>
    </w:p>
    <w:p>
      <w:r>
        <w:t xml:space="preserve">Neil arvosti tilaisuutta vierailla paikassa, jolla on niin paljon historiallista merkitystä.</w:t>
      </w:r>
    </w:p>
    <w:p>
      <w:r>
        <w:rPr>
          <w:b/>
        </w:rPr>
        <w:t xml:space="preserve">Tulos</w:t>
      </w:r>
    </w:p>
    <w:p>
      <w:r>
        <w:t xml:space="preserve">Neil kävi katsomassa nähtävyyksiä kaupungilla.</w:t>
      </w:r>
    </w:p>
    <w:p>
      <w:r>
        <w:rPr>
          <w:b/>
        </w:rPr>
        <w:t xml:space="preserve">Tulos</w:t>
      </w:r>
    </w:p>
    <w:p>
      <w:r>
        <w:t xml:space="preserve">Neil lähti kierrokselle, ja opas teki kaikesta hauskaa ja mielenkiintoista.</w:t>
      </w:r>
    </w:p>
    <w:p>
      <w:r>
        <w:rPr>
          <w:b/>
        </w:rPr>
        <w:t xml:space="preserve">Tulos</w:t>
      </w:r>
    </w:p>
    <w:p>
      <w:r>
        <w:t xml:space="preserve">Neil kävi kiertomatkoilla ja katseli paljon nähtävyyksiä.</w:t>
      </w:r>
    </w:p>
    <w:p>
      <w:r>
        <w:rPr>
          <w:b/>
        </w:rPr>
        <w:t xml:space="preserve">Esimerkki 2.1403</w:t>
      </w:r>
    </w:p>
    <w:p>
      <w:r>
        <w:t xml:space="preserve">Alku: Naapurillani on aina hapan ilme kasvoillaan. Loppu: Hän ei ehkä olekaan niin ilkeä kuin miltä näyttää.</w:t>
      </w:r>
    </w:p>
    <w:p>
      <w:r>
        <w:rPr>
          <w:b/>
        </w:rPr>
        <w:t xml:space="preserve">Tulos</w:t>
      </w:r>
    </w:p>
    <w:p>
      <w:r>
        <w:t xml:space="preserve">Tajusin, että hänellä oli yksinkertaisesti ahdistusta.</w:t>
      </w:r>
    </w:p>
    <w:p>
      <w:r>
        <w:rPr>
          <w:b/>
        </w:rPr>
        <w:t xml:space="preserve">Tulos</w:t>
      </w:r>
    </w:p>
    <w:p>
      <w:r>
        <w:t xml:space="preserve">Naapurini voi joskus olla ilkeä.</w:t>
      </w:r>
    </w:p>
    <w:p>
      <w:r>
        <w:rPr>
          <w:b/>
        </w:rPr>
        <w:t xml:space="preserve">Tulos</w:t>
      </w:r>
    </w:p>
    <w:p>
      <w:r>
        <w:t xml:space="preserve">Naapurini menetti kaikki hampaansa.</w:t>
      </w:r>
    </w:p>
    <w:p>
      <w:r>
        <w:rPr>
          <w:b/>
        </w:rPr>
        <w:t xml:space="preserve">Esimerkki 2.1404</w:t>
      </w:r>
    </w:p>
    <w:p>
      <w:r>
        <w:t xml:space="preserve">Alku: Freda haluaa kokeilla kynsien maalaamista uudella värillä. Loppu: Freda on hyvin tyytyväinen uuteen kynsien väriin.</w:t>
      </w:r>
    </w:p>
    <w:p>
      <w:r>
        <w:rPr>
          <w:b/>
        </w:rPr>
        <w:t xml:space="preserve">Tulos</w:t>
      </w:r>
    </w:p>
    <w:p>
      <w:r>
        <w:t xml:space="preserve">Freda maalasi kyntensä mustiksi.</w:t>
      </w:r>
    </w:p>
    <w:p>
      <w:r>
        <w:rPr>
          <w:b/>
        </w:rPr>
        <w:t xml:space="preserve">Tulos</w:t>
      </w:r>
    </w:p>
    <w:p>
      <w:r>
        <w:t xml:space="preserve">Freda päätti kokeilla violettia.</w:t>
      </w:r>
    </w:p>
    <w:p>
      <w:r>
        <w:rPr>
          <w:b/>
        </w:rPr>
        <w:t xml:space="preserve">Tulos</w:t>
      </w:r>
    </w:p>
    <w:p>
      <w:r>
        <w:t xml:space="preserve">Fredan kynsien uusi väri näyttää hyvältä.</w:t>
      </w:r>
    </w:p>
    <w:p>
      <w:r>
        <w:rPr>
          <w:b/>
        </w:rPr>
        <w:t xml:space="preserve">Esimerkki 2.1405</w:t>
      </w:r>
    </w:p>
    <w:p>
      <w:r>
        <w:t xml:space="preserve">Alku: Ashley M työskenteli eläinsuojassa. Loppu: Katie otti koiran kotiinsa, koska hän rakasti sitä niin paljon!</w:t>
      </w:r>
    </w:p>
    <w:p>
      <w:r>
        <w:rPr>
          <w:b/>
        </w:rPr>
        <w:t xml:space="preserve">Tulos</w:t>
      </w:r>
    </w:p>
    <w:p>
      <w:r>
        <w:t xml:space="preserve">Ashley M näytti Katielle joitakin turvakotikoiria.</w:t>
      </w:r>
    </w:p>
    <w:p>
      <w:r>
        <w:rPr>
          <w:b/>
        </w:rPr>
        <w:t xml:space="preserve">Tulos</w:t>
      </w:r>
    </w:p>
    <w:p>
      <w:r>
        <w:t xml:space="preserve">Ashley näytti Katien koiran turvakodissa.</w:t>
      </w:r>
    </w:p>
    <w:p>
      <w:r>
        <w:rPr>
          <w:b/>
        </w:rPr>
        <w:t xml:space="preserve">Tulos</w:t>
      </w:r>
    </w:p>
    <w:p>
      <w:r>
        <w:t xml:space="preserve">Ashley pyysi ystäväänsä Katieta tulemaan turvakotiin.</w:t>
      </w:r>
    </w:p>
    <w:p>
      <w:r>
        <w:rPr>
          <w:b/>
        </w:rPr>
        <w:t xml:space="preserve">Tulos</w:t>
      </w:r>
    </w:p>
    <w:p>
      <w:r>
        <w:t xml:space="preserve">Ashleyn ystävä Katie tuli käymään.</w:t>
      </w:r>
    </w:p>
    <w:p>
      <w:r>
        <w:rPr>
          <w:b/>
        </w:rPr>
        <w:t xml:space="preserve">Tulos</w:t>
      </w:r>
    </w:p>
    <w:p>
      <w:r>
        <w:t xml:space="preserve">Hän kertoi ystävänsä Katien koirista siellä.</w:t>
      </w:r>
    </w:p>
    <w:p>
      <w:r>
        <w:rPr>
          <w:b/>
        </w:rPr>
        <w:t xml:space="preserve">Esimerkki 2.1406</w:t>
      </w:r>
    </w:p>
    <w:p>
      <w:r>
        <w:t xml:space="preserve">Alku: Tim reputti matematiikan tunnilla. Loppu: Tim oli kauhean pettynyt.</w:t>
      </w:r>
    </w:p>
    <w:p>
      <w:r>
        <w:rPr>
          <w:b/>
        </w:rPr>
        <w:t xml:space="preserve">Tulos</w:t>
      </w:r>
    </w:p>
    <w:p>
      <w:r>
        <w:t xml:space="preserve">Tim yritti itse opettaa itseään saadakseen parempia arvosanoja ja epäonnistui.</w:t>
      </w:r>
    </w:p>
    <w:p>
      <w:r>
        <w:rPr>
          <w:b/>
        </w:rPr>
        <w:t xml:space="preserve">Tulos</w:t>
      </w:r>
    </w:p>
    <w:p>
      <w:r>
        <w:t xml:space="preserve">Tim suoriutui matematiikan kokeesta surkeasti.</w:t>
      </w:r>
    </w:p>
    <w:p>
      <w:r>
        <w:rPr>
          <w:b/>
        </w:rPr>
        <w:t xml:space="preserve">Tulos</w:t>
      </w:r>
    </w:p>
    <w:p>
      <w:r>
        <w:t xml:space="preserve">Tim pelasi videopelejä joka ilta eikä opiskellut, joten hänen arvosanansa ei koskaan noussut.</w:t>
      </w:r>
    </w:p>
    <w:p>
      <w:r>
        <w:rPr>
          <w:b/>
        </w:rPr>
        <w:t xml:space="preserve">Esimerkki 2.1407</w:t>
      </w:r>
    </w:p>
    <w:p>
      <w:r>
        <w:t xml:space="preserve">Alku: Ruth ei ollut käynyt Ginan luona kahteen kuukauteen. Loppu: Gina ja hänen siskonsa päättivät teeskennellä, etteivät hekään olleet riidelleet.</w:t>
      </w:r>
    </w:p>
    <w:p>
      <w:r>
        <w:rPr>
          <w:b/>
        </w:rPr>
        <w:t xml:space="preserve">Tulos</w:t>
      </w:r>
    </w:p>
    <w:p>
      <w:r>
        <w:t xml:space="preserve">Gina ilmoitti Ruthin käytöksestä siskolleen.</w:t>
      </w:r>
    </w:p>
    <w:p>
      <w:r>
        <w:rPr>
          <w:b/>
        </w:rPr>
        <w:t xml:space="preserve">Tulos</w:t>
      </w:r>
    </w:p>
    <w:p>
      <w:r>
        <w:t xml:space="preserve">Ginan sisko kertoi, että hänen ystävänsä ei myöskään ollut tullut käymään.Eräänä päivänä heidän ystävänsä tulivat käymään ja käyttäytyivät kuin mitään ei olisi tapahtunut.</w:t>
      </w:r>
    </w:p>
    <w:p>
      <w:r>
        <w:rPr>
          <w:b/>
        </w:rPr>
        <w:t xml:space="preserve">Tulos</w:t>
      </w:r>
    </w:p>
    <w:p>
      <w:r>
        <w:t xml:space="preserve">Eräänä päivänä hän vain piipahti.</w:t>
      </w:r>
    </w:p>
    <w:p>
      <w:r>
        <w:rPr>
          <w:b/>
        </w:rPr>
        <w:t xml:space="preserve">Tulos</w:t>
      </w:r>
    </w:p>
    <w:p>
      <w:r>
        <w:t xml:space="preserve">Ruth päätti soittaa Ginalle ja ottaa ensimmäisen askeleen.</w:t>
      </w:r>
    </w:p>
    <w:p>
      <w:r>
        <w:rPr>
          <w:b/>
        </w:rPr>
        <w:t xml:space="preserve">Esimerkki 2.1408</w:t>
      </w:r>
    </w:p>
    <w:p>
      <w:r>
        <w:t xml:space="preserve">Alku: Annilla oli isoäidiltään kallisarvoinen medaljonki. Loppu: Lopulta hän löysi sen sänkynsä alta.</w:t>
      </w:r>
    </w:p>
    <w:p>
      <w:r>
        <w:rPr>
          <w:b/>
        </w:rPr>
        <w:t xml:space="preserve">Tulos</w:t>
      </w:r>
    </w:p>
    <w:p>
      <w:r>
        <w:t xml:space="preserve">Isoäidin kuoltua hän ei löytänyt sitä.</w:t>
      </w:r>
    </w:p>
    <w:p>
      <w:r>
        <w:rPr>
          <w:b/>
        </w:rPr>
        <w:t xml:space="preserve">Tulos</w:t>
      </w:r>
    </w:p>
    <w:p>
      <w:r>
        <w:t xml:space="preserve">Ann kadotti medaljongin.</w:t>
      </w:r>
    </w:p>
    <w:p>
      <w:r>
        <w:rPr>
          <w:b/>
        </w:rPr>
        <w:t xml:space="preserve">Tulos</w:t>
      </w:r>
    </w:p>
    <w:p>
      <w:r>
        <w:t xml:space="preserve">Ann tajusi, että hän oli hukannut medaljongin.</w:t>
      </w:r>
    </w:p>
    <w:p>
      <w:r>
        <w:rPr>
          <w:b/>
        </w:rPr>
        <w:t xml:space="preserve">Tulos</w:t>
      </w:r>
    </w:p>
    <w:p>
      <w:r>
        <w:t xml:space="preserve">Ann oli surullinen, koska hän heräsi eräänä päivänä, eikä hänellä ollut sitä yllään.</w:t>
      </w:r>
    </w:p>
    <w:p>
      <w:r>
        <w:rPr>
          <w:b/>
        </w:rPr>
        <w:t xml:space="preserve">Tulos</w:t>
      </w:r>
    </w:p>
    <w:p>
      <w:r>
        <w:t xml:space="preserve">Anna luuli menettäneensä sen.</w:t>
      </w:r>
    </w:p>
    <w:p>
      <w:r>
        <w:rPr>
          <w:b/>
        </w:rPr>
        <w:t xml:space="preserve">Esimerkki 2.1409</w:t>
      </w:r>
    </w:p>
    <w:p>
      <w:r>
        <w:t xml:space="preserve">Alku: Saran taapero leikki lattialla. Loppu: Jostain syystä lelu pelästytti hänet.</w:t>
      </w:r>
    </w:p>
    <w:p>
      <w:r>
        <w:rPr>
          <w:b/>
        </w:rPr>
        <w:t xml:space="preserve">Tulos</w:t>
      </w:r>
    </w:p>
    <w:p>
      <w:r>
        <w:t xml:space="preserve">Hän tarttui paristokäyttöiseen leluun, ja se liikkui.</w:t>
      </w:r>
    </w:p>
    <w:p>
      <w:r>
        <w:rPr>
          <w:b/>
        </w:rPr>
        <w:t xml:space="preserve">Tulos</w:t>
      </w:r>
    </w:p>
    <w:p>
      <w:r>
        <w:t xml:space="preserve">Yksi paloauton lelu soi kovalla sireenillä.</w:t>
      </w:r>
    </w:p>
    <w:p>
      <w:r>
        <w:rPr>
          <w:b/>
        </w:rPr>
        <w:t xml:space="preserve">Tulos</w:t>
      </w:r>
    </w:p>
    <w:p>
      <w:r>
        <w:t xml:space="preserve">Saran vauva leikki uudella lelulla.</w:t>
      </w:r>
    </w:p>
    <w:p>
      <w:r>
        <w:rPr>
          <w:b/>
        </w:rPr>
        <w:t xml:space="preserve">Tulos</w:t>
      </w:r>
    </w:p>
    <w:p>
      <w:r>
        <w:t xml:space="preserve">Pikkulapsi huusi nähdessään nuken.</w:t>
      </w:r>
    </w:p>
    <w:p>
      <w:r>
        <w:rPr>
          <w:b/>
        </w:rPr>
        <w:t xml:space="preserve">Tulos</w:t>
      </w:r>
    </w:p>
    <w:p>
      <w:r>
        <w:t xml:space="preserve">Lelu oli Jack in the box.</w:t>
      </w:r>
    </w:p>
    <w:p>
      <w:r>
        <w:rPr>
          <w:b/>
        </w:rPr>
        <w:t xml:space="preserve">Esimerkki 2.1410</w:t>
      </w:r>
    </w:p>
    <w:p>
      <w:r>
        <w:t xml:space="preserve">Alku: Lu ryhtyi myymään kemiallisia parannuskeinoja roskapostin välityksellä. Loppu: Hän voi lähettää roskapostia jälleen käyttämällä ihmisiä CAPTCHA:n ratkaisemiseen.</w:t>
      </w:r>
    </w:p>
    <w:p>
      <w:r>
        <w:rPr>
          <w:b/>
        </w:rPr>
        <w:t xml:space="preserve">Tulos</w:t>
      </w:r>
    </w:p>
    <w:p>
      <w:r>
        <w:t xml:space="preserve">Ihmiset yrittivät estää häntä käyttämällä CAPTCHAa.</w:t>
      </w:r>
    </w:p>
    <w:p>
      <w:r>
        <w:rPr>
          <w:b/>
        </w:rPr>
        <w:t xml:space="preserve">Tulos</w:t>
      </w:r>
    </w:p>
    <w:p>
      <w:r>
        <w:t xml:space="preserve">Lu kehitti keinon saada lisää rahaa.</w:t>
      </w:r>
    </w:p>
    <w:p>
      <w:r>
        <w:rPr>
          <w:b/>
        </w:rPr>
        <w:t xml:space="preserve">Tulos</w:t>
      </w:r>
    </w:p>
    <w:p>
      <w:r>
        <w:t xml:space="preserve">Lu huomasi, että se oli hyvin tuottoisaa.</w:t>
      </w:r>
    </w:p>
    <w:p>
      <w:r>
        <w:rPr>
          <w:b/>
        </w:rPr>
        <w:t xml:space="preserve">Tulos</w:t>
      </w:r>
    </w:p>
    <w:p>
      <w:r>
        <w:t xml:space="preserve">Lu:n sähköpostit merkittiin SPAMiksi.</w:t>
      </w:r>
    </w:p>
    <w:p>
      <w:r>
        <w:rPr>
          <w:b/>
        </w:rPr>
        <w:t xml:space="preserve">Tulos</w:t>
      </w:r>
    </w:p>
    <w:p>
      <w:r>
        <w:t xml:space="preserve">yritykset yrittivät kiertää hänet.</w:t>
      </w:r>
    </w:p>
    <w:p>
      <w:r>
        <w:rPr>
          <w:b/>
        </w:rPr>
        <w:t xml:space="preserve">Esimerkki 2.1411</w:t>
      </w:r>
    </w:p>
    <w:p>
      <w:r>
        <w:t xml:space="preserve">Alku: Gina oli ystävänsä Ruthin luona. Loppu: Hän ystävystyi onnellisesti Janen kanssa.</w:t>
      </w:r>
    </w:p>
    <w:p>
      <w:r>
        <w:rPr>
          <w:b/>
        </w:rPr>
        <w:t xml:space="preserve">Tulos</w:t>
      </w:r>
    </w:p>
    <w:p>
      <w:r>
        <w:t xml:space="preserve">Jane oli myös leikkimässä Ruthin luona.</w:t>
      </w:r>
    </w:p>
    <w:p>
      <w:r>
        <w:rPr>
          <w:b/>
        </w:rPr>
        <w:t xml:space="preserve">Tulos</w:t>
      </w:r>
    </w:p>
    <w:p>
      <w:r>
        <w:t xml:space="preserve">Jane oli mukava jutellessaan Ginan kanssa.</w:t>
      </w:r>
    </w:p>
    <w:p>
      <w:r>
        <w:rPr>
          <w:b/>
        </w:rPr>
        <w:t xml:space="preserve">Tulos</w:t>
      </w:r>
    </w:p>
    <w:p>
      <w:r>
        <w:t xml:space="preserve">Jane oli Ruthin luona ja sanoi kauniita asioita Ginan vaatteista.</w:t>
      </w:r>
    </w:p>
    <w:p>
      <w:r>
        <w:rPr>
          <w:b/>
        </w:rPr>
        <w:t xml:space="preserve">Tulos</w:t>
      </w:r>
    </w:p>
    <w:p>
      <w:r>
        <w:t xml:space="preserve">Jane oli mukava Ginalle.</w:t>
      </w:r>
    </w:p>
    <w:p>
      <w:r>
        <w:rPr>
          <w:b/>
        </w:rPr>
        <w:t xml:space="preserve">Esimerkki 2.1412</w:t>
      </w:r>
    </w:p>
    <w:p>
      <w:r>
        <w:t xml:space="preserve">Alku: Olin nälkäinen ja halusin appelsiineja. Loppu: Maksoin appelsiinit ja menin kotiin.</w:t>
      </w:r>
    </w:p>
    <w:p>
      <w:r>
        <w:rPr>
          <w:b/>
        </w:rPr>
        <w:t xml:space="preserve">Tulos</w:t>
      </w:r>
    </w:p>
    <w:p>
      <w:r>
        <w:t xml:space="preserve">Halusin ostaa appelsiineja.</w:t>
      </w:r>
    </w:p>
    <w:p>
      <w:r>
        <w:rPr>
          <w:b/>
        </w:rPr>
        <w:t xml:space="preserve">Tulos</w:t>
      </w:r>
    </w:p>
    <w:p>
      <w:r>
        <w:t xml:space="preserve">Menin ruokakauppaan ostamaan appelsiineja.</w:t>
      </w:r>
    </w:p>
    <w:p>
      <w:r>
        <w:rPr>
          <w:b/>
        </w:rPr>
        <w:t xml:space="preserve">Tulos</w:t>
      </w:r>
    </w:p>
    <w:p>
      <w:r>
        <w:t xml:space="preserve">Menin kauppaan ostamaan appelsiineja.</w:t>
      </w:r>
    </w:p>
    <w:p>
      <w:r>
        <w:rPr>
          <w:b/>
        </w:rPr>
        <w:t xml:space="preserve">Tulos</w:t>
      </w:r>
    </w:p>
    <w:p>
      <w:r>
        <w:t xml:space="preserve">Menin kauppaan ostamaan appelsiineja.</w:t>
      </w:r>
    </w:p>
    <w:p>
      <w:r>
        <w:rPr>
          <w:b/>
        </w:rPr>
        <w:t xml:space="preserve">Esimerkki 2.1413</w:t>
      </w:r>
    </w:p>
    <w:p>
      <w:r>
        <w:t xml:space="preserve">Alku: Amy oli siirretty kaksi kertaa, kun hänet ylennettiin uudelle osastolle. Loppu: Amy toi työpaikalle uuden villapaidan ja pienen huovan.</w:t>
      </w:r>
    </w:p>
    <w:p>
      <w:r>
        <w:rPr>
          <w:b/>
        </w:rPr>
        <w:t xml:space="preserve">Tulos</w:t>
      </w:r>
    </w:p>
    <w:p>
      <w:r>
        <w:t xml:space="preserve">Amy sai kulmatoimiston itselleen.</w:t>
      </w:r>
    </w:p>
    <w:p>
      <w:r>
        <w:rPr>
          <w:b/>
        </w:rPr>
        <w:t xml:space="preserve">Tulos</w:t>
      </w:r>
    </w:p>
    <w:p>
      <w:r>
        <w:t xml:space="preserve">Amy oli hermostunut uusista työtehtävistään.</w:t>
      </w:r>
    </w:p>
    <w:p>
      <w:r>
        <w:rPr>
          <w:b/>
        </w:rPr>
        <w:t xml:space="preserve">Tulos</w:t>
      </w:r>
    </w:p>
    <w:p>
      <w:r>
        <w:t xml:space="preserve">Amyn uusi osasto on kellarissa, ja siellä on aina kylmä.</w:t>
      </w:r>
    </w:p>
    <w:p>
      <w:r>
        <w:rPr>
          <w:b/>
        </w:rPr>
        <w:t xml:space="preserve">Tulos</w:t>
      </w:r>
    </w:p>
    <w:p>
      <w:r>
        <w:t xml:space="preserve">Amyn uusi toimisto on kylmä.</w:t>
      </w:r>
    </w:p>
    <w:p>
      <w:r>
        <w:rPr>
          <w:b/>
        </w:rPr>
        <w:t xml:space="preserve">Esimerkki 2.1414</w:t>
      </w:r>
    </w:p>
    <w:p>
      <w:r>
        <w:t xml:space="preserve">Alku: Ray voitti ensimmäisen sijan koulunsa taidekilpailussa. Loppu: Mutta hän löysi sen maasta palasiksi revittynä.</w:t>
      </w:r>
    </w:p>
    <w:p>
      <w:r>
        <w:rPr>
          <w:b/>
        </w:rPr>
        <w:t xml:space="preserve">Tulos</w:t>
      </w:r>
    </w:p>
    <w:p>
      <w:r>
        <w:t xml:space="preserve">Ray jätti projektinsa kesken.</w:t>
      </w:r>
    </w:p>
    <w:p>
      <w:r>
        <w:rPr>
          <w:b/>
        </w:rPr>
        <w:t xml:space="preserve">Tulos</w:t>
      </w:r>
    </w:p>
    <w:p>
      <w:r>
        <w:t xml:space="preserve">Ray oli ylpeä eikä malttanut odottaa taidetta kotiin.</w:t>
      </w:r>
    </w:p>
    <w:p>
      <w:r>
        <w:rPr>
          <w:b/>
        </w:rPr>
        <w:t xml:space="preserve">Tulos</w:t>
      </w:r>
    </w:p>
    <w:p>
      <w:r>
        <w:t xml:space="preserve">Ray meni hakemaan taideteoksensa.</w:t>
      </w:r>
    </w:p>
    <w:p>
      <w:r>
        <w:rPr>
          <w:b/>
        </w:rPr>
        <w:t xml:space="preserve">Tulos</w:t>
      </w:r>
    </w:p>
    <w:p>
      <w:r>
        <w:t xml:space="preserve">tuuli vei todistuksen pois.</w:t>
      </w:r>
    </w:p>
    <w:p>
      <w:r>
        <w:rPr>
          <w:b/>
        </w:rPr>
        <w:t xml:space="preserve">Esimerkki 2.1415</w:t>
      </w:r>
    </w:p>
    <w:p>
      <w:r>
        <w:t xml:space="preserve">Alku: Pat ei saanut unta painajaistensa takia. Loppu: Hypnoterapia toimi, ja Pat kiitti psykologia.</w:t>
      </w:r>
    </w:p>
    <w:p>
      <w:r>
        <w:rPr>
          <w:b/>
        </w:rPr>
        <w:t xml:space="preserve">Tulos</w:t>
      </w:r>
    </w:p>
    <w:p>
      <w:r>
        <w:t xml:space="preserve">Pat meni hypnoterapeutille parantuakseen.</w:t>
      </w:r>
    </w:p>
    <w:p>
      <w:r>
        <w:rPr>
          <w:b/>
        </w:rPr>
        <w:t xml:space="preserve">Tulos</w:t>
      </w:r>
    </w:p>
    <w:p>
      <w:r>
        <w:t xml:space="preserve">Pat pyysi apua psykologilta.</w:t>
      </w:r>
    </w:p>
    <w:p>
      <w:r>
        <w:rPr>
          <w:b/>
        </w:rPr>
        <w:t xml:space="preserve">Tulos</w:t>
      </w:r>
    </w:p>
    <w:p>
      <w:r>
        <w:t xml:space="preserve">Pat kävi psykologilla.</w:t>
      </w:r>
    </w:p>
    <w:p>
      <w:r>
        <w:rPr>
          <w:b/>
        </w:rPr>
        <w:t xml:space="preserve">Tulos</w:t>
      </w:r>
    </w:p>
    <w:p>
      <w:r>
        <w:t xml:space="preserve">Pat kävi psykologin luona ja keskusteli tunne-elämän ongelmista.</w:t>
      </w:r>
    </w:p>
    <w:p>
      <w:r>
        <w:rPr>
          <w:b/>
        </w:rPr>
        <w:t xml:space="preserve">Tulos</w:t>
      </w:r>
    </w:p>
    <w:p>
      <w:r>
        <w:t xml:space="preserve">Patin psykologi ehdotti, että Pat menisi hypnotisoijalle.</w:t>
      </w:r>
    </w:p>
    <w:p>
      <w:r>
        <w:rPr>
          <w:b/>
        </w:rPr>
        <w:t xml:space="preserve">Esimerkki 2.1416</w:t>
      </w:r>
    </w:p>
    <w:p>
      <w:r>
        <w:t xml:space="preserve">Alku: Sandra oli uupunut koko päivän työstä. Loppu: Tästä tuli päivittäinen rituaali, ja se auttoi keventämään hänen taakkaansa huomattavasti.</w:t>
      </w:r>
    </w:p>
    <w:p>
      <w:r>
        <w:rPr>
          <w:b/>
        </w:rPr>
        <w:t xml:space="preserve">Tulos</w:t>
      </w:r>
    </w:p>
    <w:p>
      <w:r>
        <w:t xml:space="preserve">Sandra päätti jakaa työnsä tasan.</w:t>
      </w:r>
    </w:p>
    <w:p>
      <w:r>
        <w:rPr>
          <w:b/>
        </w:rPr>
        <w:t xml:space="preserve">Tulos</w:t>
      </w:r>
    </w:p>
    <w:p>
      <w:r>
        <w:t xml:space="preserve">Sandra piti lounastauon meditoidakseen.</w:t>
      </w:r>
    </w:p>
    <w:p>
      <w:r>
        <w:rPr>
          <w:b/>
        </w:rPr>
        <w:t xml:space="preserve">Tulos</w:t>
      </w:r>
    </w:p>
    <w:p>
      <w:r>
        <w:t xml:space="preserve">Sandra lähti töiden jälkeen kävelylle.</w:t>
      </w:r>
    </w:p>
    <w:p>
      <w:r>
        <w:rPr>
          <w:b/>
        </w:rPr>
        <w:t xml:space="preserve">Esimerkki 2.1417</w:t>
      </w:r>
    </w:p>
    <w:p>
      <w:r>
        <w:t xml:space="preserve">Alku: Brad ei koskaan löydä kaukosäädintä kotonaan. Loppu: Brad ei löydä kotiaan kaukosäätimestä.</w:t>
      </w:r>
    </w:p>
    <w:p>
      <w:r>
        <w:rPr>
          <w:b/>
        </w:rPr>
        <w:t xml:space="preserve">Tulos</w:t>
      </w:r>
    </w:p>
    <w:p>
      <w:r>
        <w:t xml:space="preserve">Tämän seurauksena en voi koskaan vaihtaa kanavaa hänen televisiossaan.</w:t>
      </w:r>
    </w:p>
    <w:p>
      <w:r>
        <w:rPr>
          <w:b/>
        </w:rPr>
        <w:t xml:space="preserve">Tulos</w:t>
      </w:r>
    </w:p>
    <w:p>
      <w:r>
        <w:t xml:space="preserve">Brad ja minä metsästimme koko olohuoneen läpi.</w:t>
      </w:r>
    </w:p>
    <w:p>
      <w:r>
        <w:rPr>
          <w:b/>
        </w:rPr>
        <w:t xml:space="preserve">Tulos</w:t>
      </w:r>
    </w:p>
    <w:p>
      <w:r>
        <w:t xml:space="preserve">Siksi emme voi koskaan laittaa televisiota päälle.</w:t>
      </w:r>
    </w:p>
    <w:p>
      <w:r>
        <w:rPr>
          <w:b/>
        </w:rPr>
        <w:t xml:space="preserve">Tulos</w:t>
      </w:r>
    </w:p>
    <w:p>
      <w:r>
        <w:t xml:space="preserve">Halusimme katsoa DVD:tä, mutta ilman kaukosäädintä emme voineet.</w:t>
      </w:r>
    </w:p>
    <w:p>
      <w:r>
        <w:rPr>
          <w:b/>
        </w:rPr>
        <w:t xml:space="preserve">Esimerkki 2.1418</w:t>
      </w:r>
    </w:p>
    <w:p>
      <w:r>
        <w:t xml:space="preserve">Alku: Lempiaikani on aikaisin aamulla. Lopetus: Tämä on minun aikani ryhmittyä uudelleen ja valmistautua kiireiseen työpäivään.</w:t>
      </w:r>
    </w:p>
    <w:p>
      <w:r>
        <w:rPr>
          <w:b/>
        </w:rPr>
        <w:t xml:space="preserve">Tulos</w:t>
      </w:r>
    </w:p>
    <w:p>
      <w:r>
        <w:t xml:space="preserve">Minulla on hiljaista aikaa.</w:t>
      </w:r>
    </w:p>
    <w:p>
      <w:r>
        <w:rPr>
          <w:b/>
        </w:rPr>
        <w:t xml:space="preserve">Tulos</w:t>
      </w:r>
    </w:p>
    <w:p>
      <w:r>
        <w:t xml:space="preserve">Haluan joogata heti heräämisen jälkeen.</w:t>
      </w:r>
    </w:p>
    <w:p>
      <w:r>
        <w:rPr>
          <w:b/>
        </w:rPr>
        <w:t xml:space="preserve">Tulos</w:t>
      </w:r>
    </w:p>
    <w:p>
      <w:r>
        <w:t xml:space="preserve">Tykkään istua kuistillani ja juoda kahvia.</w:t>
      </w:r>
    </w:p>
    <w:p>
      <w:r>
        <w:rPr>
          <w:b/>
        </w:rPr>
        <w:t xml:space="preserve">Tulos</w:t>
      </w:r>
    </w:p>
    <w:p>
      <w:r>
        <w:t xml:space="preserve">Herään ja juon kahvia kuistilla.</w:t>
      </w:r>
    </w:p>
    <w:p>
      <w:r>
        <w:rPr>
          <w:b/>
        </w:rPr>
        <w:t xml:space="preserve">Tulos</w:t>
      </w:r>
    </w:p>
    <w:p>
      <w:r>
        <w:t xml:space="preserve">menen ulos ja istun terassilla.</w:t>
      </w:r>
    </w:p>
    <w:p>
      <w:r>
        <w:rPr>
          <w:b/>
        </w:rPr>
        <w:t xml:space="preserve">Esimerkki 2.1419</w:t>
      </w:r>
    </w:p>
    <w:p>
      <w:r>
        <w:t xml:space="preserve">Alku: Brenda ajoi eräänä päivänä maaseututietä pitkin. Loppu: Brenda otti kissanpennun kotiin lemmikiksi.</w:t>
      </w:r>
    </w:p>
    <w:p>
      <w:r>
        <w:rPr>
          <w:b/>
        </w:rPr>
        <w:t xml:space="preserve">Tulos</w:t>
      </w:r>
    </w:p>
    <w:p>
      <w:r>
        <w:t xml:space="preserve">Brenda näki kissanpennun tien vieressä.</w:t>
      </w:r>
    </w:p>
    <w:p>
      <w:r>
        <w:rPr>
          <w:b/>
        </w:rPr>
        <w:t xml:space="preserve">Tulos</w:t>
      </w:r>
    </w:p>
    <w:p>
      <w:r>
        <w:t xml:space="preserve">Brenda väisti autoaan välttääkseen törmäämästä kissanpentuun.</w:t>
      </w:r>
    </w:p>
    <w:p>
      <w:r>
        <w:rPr>
          <w:b/>
        </w:rPr>
        <w:t xml:space="preserve">Tulos</w:t>
      </w:r>
    </w:p>
    <w:p>
      <w:r>
        <w:t xml:space="preserve">Hän näki kissanpennun istuvan tien reunalla, joten hän pysäytti autonsa.</w:t>
      </w:r>
    </w:p>
    <w:p>
      <w:r>
        <w:rPr>
          <w:b/>
        </w:rPr>
        <w:t xml:space="preserve">Tulos</w:t>
      </w:r>
    </w:p>
    <w:p>
      <w:r>
        <w:t xml:space="preserve">Tien varressa oli kissanpentu.</w:t>
      </w:r>
    </w:p>
    <w:p>
      <w:r>
        <w:rPr>
          <w:b/>
        </w:rPr>
        <w:t xml:space="preserve">Esimerkki 2.1420</w:t>
      </w:r>
    </w:p>
    <w:p>
      <w:r>
        <w:t xml:space="preserve">Alku: Mandy halusi pitää juhlat 13-vuotissyntymäpäivänään. Loppu: Hän muisti, että oli unohtanut laittaa kutsuihin postimerkit.</w:t>
      </w:r>
    </w:p>
    <w:p>
      <w:r>
        <w:rPr>
          <w:b/>
        </w:rPr>
        <w:t xml:space="preserve">Tulos</w:t>
      </w:r>
    </w:p>
    <w:p>
      <w:r>
        <w:t xml:space="preserve">Kaikki Mandyn lähettämät kutsut palautettiin.</w:t>
      </w:r>
    </w:p>
    <w:p>
      <w:r>
        <w:rPr>
          <w:b/>
        </w:rPr>
        <w:t xml:space="preserve">Tulos</w:t>
      </w:r>
    </w:p>
    <w:p>
      <w:r>
        <w:t xml:space="preserve">Mandy laittoi kutsut innoissaan postilaatikkoon.</w:t>
      </w:r>
    </w:p>
    <w:p>
      <w:r>
        <w:rPr>
          <w:b/>
        </w:rPr>
        <w:t xml:space="preserve">Tulos</w:t>
      </w:r>
    </w:p>
    <w:p>
      <w:r>
        <w:t xml:space="preserve">Mandy kirjoitti kutsut ja postitti ne.</w:t>
      </w:r>
    </w:p>
    <w:p>
      <w:r>
        <w:rPr>
          <w:b/>
        </w:rPr>
        <w:t xml:space="preserve">Tulos</w:t>
      </w:r>
    </w:p>
    <w:p>
      <w:r>
        <w:t xml:space="preserve">Mandy lähetti kutsut postitse, mutta ei saanut yhtään vastausta.</w:t>
      </w:r>
    </w:p>
    <w:p>
      <w:r>
        <w:rPr>
          <w:b/>
        </w:rPr>
        <w:t xml:space="preserve">Esimerkki 2.1421</w:t>
      </w:r>
    </w:p>
    <w:p>
      <w:r>
        <w:t xml:space="preserve">Alku: Dylan ei ollut koskaan aiemmin ajanut drag-kilpailuja. Loppu: Nyt hän kuuntelee ystäväänsä enemmän.</w:t>
      </w:r>
    </w:p>
    <w:p>
      <w:r>
        <w:rPr>
          <w:b/>
        </w:rPr>
        <w:t xml:space="preserve">Tulos</w:t>
      </w:r>
    </w:p>
    <w:p>
      <w:r>
        <w:t xml:space="preserve">Dylan kieltäytyi käyttämästä kypärää.</w:t>
      </w:r>
    </w:p>
    <w:p>
      <w:r>
        <w:rPr>
          <w:b/>
        </w:rPr>
        <w:t xml:space="preserve">Tulos</w:t>
      </w:r>
    </w:p>
    <w:p>
      <w:r>
        <w:t xml:space="preserve">Dylanin ystävä vakuutti hänelle, että hänellä olisi hauskaa, jos hän lähtisi.</w:t>
      </w:r>
    </w:p>
    <w:p>
      <w:r>
        <w:rPr>
          <w:b/>
        </w:rPr>
        <w:t xml:space="preserve">Tulos</w:t>
      </w:r>
    </w:p>
    <w:p>
      <w:r>
        <w:t xml:space="preserve">Dyland päätti ajaa drag racea ja pilasi autonsa.</w:t>
      </w:r>
    </w:p>
    <w:p>
      <w:r>
        <w:rPr>
          <w:b/>
        </w:rPr>
        <w:t xml:space="preserve">Tulos</w:t>
      </w:r>
    </w:p>
    <w:p>
      <w:r>
        <w:t xml:space="preserve">Hänen ystävänsä varoitti häntä, että se oli vaarallista, mutta hän teki sen ja ajoi romuksi.</w:t>
      </w:r>
    </w:p>
    <w:p>
      <w:r>
        <w:rPr>
          <w:b/>
        </w:rPr>
        <w:t xml:space="preserve">Tulos</w:t>
      </w:r>
    </w:p>
    <w:p>
      <w:r>
        <w:t xml:space="preserve">Ihmiset yrittivät auttaa häntä oppimaan, ja hän ajoi kolarin.</w:t>
      </w:r>
    </w:p>
    <w:p>
      <w:r>
        <w:rPr>
          <w:b/>
        </w:rPr>
        <w:t xml:space="preserve">Esimerkki 2.1422</w:t>
      </w:r>
    </w:p>
    <w:p>
      <w:r>
        <w:t xml:space="preserve">Alku: Wendy oli surullinen muuttaessaan uuteen kaupunkiin. Loppu: Se sai Wendyn tuntemaan olonsa mukavammaksi.</w:t>
      </w:r>
    </w:p>
    <w:p>
      <w:r>
        <w:rPr>
          <w:b/>
        </w:rPr>
        <w:t xml:space="preserve">Tulos</w:t>
      </w:r>
    </w:p>
    <w:p>
      <w:r>
        <w:t xml:space="preserve">Vanhemmat lupasivat, että Wendy voisi tulla tapaamaan ystäväänsä ainakin muutaman kerran vuodessa.</w:t>
      </w:r>
    </w:p>
    <w:p>
      <w:r>
        <w:rPr>
          <w:b/>
        </w:rPr>
        <w:t xml:space="preserve">Tulos</w:t>
      </w:r>
    </w:p>
    <w:p>
      <w:r>
        <w:t xml:space="preserve">Hän löysi sinkkukerhon, joka kävi usein yhteisillä retkillä.</w:t>
      </w:r>
    </w:p>
    <w:p>
      <w:r>
        <w:rPr>
          <w:b/>
        </w:rPr>
        <w:t xml:space="preserve">Tulos</w:t>
      </w:r>
    </w:p>
    <w:p>
      <w:r>
        <w:t xml:space="preserve">Wendy sai uuden ystävän ensimmäisenä koulupäivänään.</w:t>
      </w:r>
    </w:p>
    <w:p>
      <w:r>
        <w:rPr>
          <w:b/>
        </w:rPr>
        <w:t xml:space="preserve">Tulos</w:t>
      </w:r>
    </w:p>
    <w:p>
      <w:r>
        <w:t xml:space="preserve">Wendy sai uusia ystäviä.</w:t>
      </w:r>
    </w:p>
    <w:p>
      <w:r>
        <w:rPr>
          <w:b/>
        </w:rPr>
        <w:t xml:space="preserve">Esimerkki 2.1423</w:t>
      </w:r>
    </w:p>
    <w:p>
      <w:r>
        <w:t xml:space="preserve">Alku: Sara oli menossa naimisiin. Loppu: Hänellä oli ihana tuore ruusukimppu häissään!</w:t>
      </w:r>
    </w:p>
    <w:p>
      <w:r>
        <w:rPr>
          <w:b/>
        </w:rPr>
        <w:t xml:space="preserve">Tulos</w:t>
      </w:r>
    </w:p>
    <w:p>
      <w:r>
        <w:t xml:space="preserve">Sara pyysi kukkakauppiasystäväänsä tekemään jotain erityistä.</w:t>
      </w:r>
    </w:p>
    <w:p>
      <w:r>
        <w:rPr>
          <w:b/>
        </w:rPr>
        <w:t xml:space="preserve">Tulos</w:t>
      </w:r>
    </w:p>
    <w:p>
      <w:r>
        <w:t xml:space="preserve">Sara pyysi äidiltään tuoreita kukkia kukkakimppuunsa.</w:t>
      </w:r>
    </w:p>
    <w:p>
      <w:r>
        <w:rPr>
          <w:b/>
        </w:rPr>
        <w:t xml:space="preserve">Tulos</w:t>
      </w:r>
    </w:p>
    <w:p>
      <w:r>
        <w:t xml:space="preserve">Sara todella piti ruusuista.</w:t>
      </w:r>
    </w:p>
    <w:p>
      <w:r>
        <w:rPr>
          <w:b/>
        </w:rPr>
        <w:t xml:space="preserve">Tulos</w:t>
      </w:r>
    </w:p>
    <w:p>
      <w:r>
        <w:t xml:space="preserve">Saran Polly-täti omistaa paikallisen kukkakaupan.</w:t>
      </w:r>
    </w:p>
    <w:p>
      <w:r>
        <w:rPr>
          <w:b/>
        </w:rPr>
        <w:t xml:space="preserve">Esimerkki 2.1424</w:t>
      </w:r>
    </w:p>
    <w:p>
      <w:r>
        <w:t xml:space="preserve">Alku: John oli eilen illalla laittamassa ruokaa. Loppu: Johnilla oli ihana ilta.</w:t>
      </w:r>
    </w:p>
    <w:p>
      <w:r>
        <w:rPr>
          <w:b/>
        </w:rPr>
        <w:t xml:space="preserve">Tulos</w:t>
      </w:r>
    </w:p>
    <w:p>
      <w:r>
        <w:t xml:space="preserve">Kaikki Johnin ruoka tuli juuri sellaiseksi kuin hän haluaa.</w:t>
      </w:r>
    </w:p>
    <w:p>
      <w:r>
        <w:rPr>
          <w:b/>
        </w:rPr>
        <w:t xml:space="preserve">Tulos</w:t>
      </w:r>
    </w:p>
    <w:p>
      <w:r>
        <w:t xml:space="preserve">Hän kutsui kaikki ystävänsä illalliselle.</w:t>
      </w:r>
    </w:p>
    <w:p>
      <w:r>
        <w:rPr>
          <w:b/>
        </w:rPr>
        <w:t xml:space="preserve">Tulos</w:t>
      </w:r>
    </w:p>
    <w:p>
      <w:r>
        <w:t xml:space="preserve">John päätti kutsua ystävänsä syömään kanssaan.</w:t>
      </w:r>
    </w:p>
    <w:p>
      <w:r>
        <w:rPr>
          <w:b/>
        </w:rPr>
        <w:t xml:space="preserve">Tulos</w:t>
      </w:r>
    </w:p>
    <w:p>
      <w:r>
        <w:t xml:space="preserve">John teki täydellisen illallisen.</w:t>
      </w:r>
    </w:p>
    <w:p>
      <w:r>
        <w:rPr>
          <w:b/>
        </w:rPr>
        <w:t xml:space="preserve">Tulos</w:t>
      </w:r>
    </w:p>
    <w:p>
      <w:r>
        <w:t xml:space="preserve">Johnin tyttöystävä yllätti hänet vierailulla.</w:t>
      </w:r>
    </w:p>
    <w:p>
      <w:r>
        <w:rPr>
          <w:b/>
        </w:rPr>
        <w:t xml:space="preserve">Esimerkki 2.1425</w:t>
      </w:r>
    </w:p>
    <w:p>
      <w:r>
        <w:t xml:space="preserve">Alku: Timothy kuuli outoa ääntä talonsa yläkerrassa. Loppu: Kävi ilmi, että hän oli jättänyt vanhan television alakertaan kuolleelle kanavalle.</w:t>
      </w:r>
    </w:p>
    <w:p>
      <w:r>
        <w:rPr>
          <w:b/>
        </w:rPr>
        <w:t xml:space="preserve">Tulos</w:t>
      </w:r>
    </w:p>
    <w:p>
      <w:r>
        <w:t xml:space="preserve">Hän juoksi yläkertaan katsomaan, mikä se oli.</w:t>
      </w:r>
    </w:p>
    <w:p>
      <w:r>
        <w:rPr>
          <w:b/>
        </w:rPr>
        <w:t xml:space="preserve">Tulos</w:t>
      </w:r>
    </w:p>
    <w:p>
      <w:r>
        <w:t xml:space="preserve">Häneltä kesti jonkin aikaa jäljittää lähde.</w:t>
      </w:r>
    </w:p>
    <w:p>
      <w:r>
        <w:rPr>
          <w:b/>
        </w:rPr>
        <w:t xml:space="preserve">Tulos</w:t>
      </w:r>
    </w:p>
    <w:p>
      <w:r>
        <w:t xml:space="preserve">Niinpä Timothy meni yläkertaan katsomaan sitä.</w:t>
      </w:r>
    </w:p>
    <w:p>
      <w:r>
        <w:rPr>
          <w:b/>
        </w:rPr>
        <w:t xml:space="preserve">Tulos</w:t>
      </w:r>
    </w:p>
    <w:p>
      <w:r>
        <w:t xml:space="preserve">Timothy meni hermostuneena tutkimaan asiaa.</w:t>
      </w:r>
    </w:p>
    <w:p>
      <w:r>
        <w:rPr>
          <w:b/>
        </w:rPr>
        <w:t xml:space="preserve">Tulos</w:t>
      </w:r>
    </w:p>
    <w:p>
      <w:r>
        <w:t xml:space="preserve">Timothy hiipi ympäriinsä, kunnes löysi lähteen.</w:t>
      </w:r>
    </w:p>
    <w:p>
      <w:r>
        <w:rPr>
          <w:b/>
        </w:rPr>
        <w:t xml:space="preserve">Esimerkki 2.1426</w:t>
      </w:r>
    </w:p>
    <w:p>
      <w:r>
        <w:t xml:space="preserve">Alku: Bob oli telttailemassa erämaassa tyttöystävänsä kanssa. Loppu: He ajoivat ja hankkivat lisää ruokaa ennen kuin palasivat leiriinsä.</w:t>
      </w:r>
    </w:p>
    <w:p>
      <w:r>
        <w:rPr>
          <w:b/>
        </w:rPr>
        <w:t xml:space="preserve">Tulos</w:t>
      </w:r>
    </w:p>
    <w:p>
      <w:r>
        <w:t xml:space="preserve">Bob ja tyttöystävä söivät kaiken tuomansa ruoan.</w:t>
      </w:r>
    </w:p>
    <w:p>
      <w:r>
        <w:rPr>
          <w:b/>
        </w:rPr>
        <w:t xml:space="preserve">Tulos</w:t>
      </w:r>
    </w:p>
    <w:p>
      <w:r>
        <w:t xml:space="preserve">Bob ja hänen tyttöystävänsä söivät suurimman osan ruoasta ennen kuin he saapuivat leirintäalueelle.</w:t>
      </w:r>
    </w:p>
    <w:p>
      <w:r>
        <w:rPr>
          <w:b/>
        </w:rPr>
        <w:t xml:space="preserve">Tulos</w:t>
      </w:r>
    </w:p>
    <w:p>
      <w:r>
        <w:t xml:space="preserve">He päättivät lähteä hakemaan lisää ruokaa.</w:t>
      </w:r>
    </w:p>
    <w:p>
      <w:r>
        <w:rPr>
          <w:b/>
        </w:rPr>
        <w:t xml:space="preserve">Tulos</w:t>
      </w:r>
    </w:p>
    <w:p>
      <w:r>
        <w:t xml:space="preserve">He tajusivat, etteivät he olleet tuoneet tarpeeksi ruokaa.</w:t>
      </w:r>
    </w:p>
    <w:p>
      <w:r>
        <w:rPr>
          <w:b/>
        </w:rPr>
        <w:t xml:space="preserve">Tulos</w:t>
      </w:r>
    </w:p>
    <w:p>
      <w:r>
        <w:t xml:space="preserve">Heille alkoi yhtäkkiä tulla nälkä.</w:t>
      </w:r>
    </w:p>
    <w:p>
      <w:r>
        <w:rPr>
          <w:b/>
        </w:rPr>
        <w:t xml:space="preserve">Esimerkki 2.1427</w:t>
      </w:r>
    </w:p>
    <w:p>
      <w:r>
        <w:t xml:space="preserve">Alku: Margaret rakasti perunalastuja. Loppu: Margaret päätti aloittaa juoksemisen sen sijaan, että olisi lopettanut sipsejä.</w:t>
      </w:r>
    </w:p>
    <w:p>
      <w:r>
        <w:rPr>
          <w:b/>
        </w:rPr>
        <w:t xml:space="preserve">Tulos</w:t>
      </w:r>
    </w:p>
    <w:p>
      <w:r>
        <w:t xml:space="preserve">Margaret , huomasi, että sirut lisäsivät hänen painoaan.</w:t>
      </w:r>
    </w:p>
    <w:p>
      <w:r>
        <w:rPr>
          <w:b/>
        </w:rPr>
        <w:t xml:space="preserve">Tulos</w:t>
      </w:r>
    </w:p>
    <w:p>
      <w:r>
        <w:t xml:space="preserve">Margaret halusi päästä kuntoon.</w:t>
      </w:r>
    </w:p>
    <w:p>
      <w:r>
        <w:rPr>
          <w:b/>
        </w:rPr>
        <w:t xml:space="preserve">Tulos</w:t>
      </w:r>
    </w:p>
    <w:p>
      <w:r>
        <w:t xml:space="preserve">Margaret halusi laihduttaa.</w:t>
      </w:r>
    </w:p>
    <w:p>
      <w:r>
        <w:rPr>
          <w:b/>
        </w:rPr>
        <w:t xml:space="preserve">Tulos</w:t>
      </w:r>
    </w:p>
    <w:p>
      <w:r>
        <w:t xml:space="preserve">Margaret halusi laihduttaa ja syödä myös sipsejä.</w:t>
      </w:r>
    </w:p>
    <w:p>
      <w:r>
        <w:rPr>
          <w:b/>
        </w:rPr>
        <w:t xml:space="preserve">Tulos</w:t>
      </w:r>
    </w:p>
    <w:p>
      <w:r>
        <w:t xml:space="preserve">Hän piti hieman suolatuista sipseistä ja niiden mausta.</w:t>
      </w:r>
    </w:p>
    <w:p>
      <w:r>
        <w:rPr>
          <w:b/>
        </w:rPr>
        <w:t xml:space="preserve">Esimerkki 2.1428</w:t>
      </w:r>
    </w:p>
    <w:p>
      <w:r>
        <w:t xml:space="preserve">Alku: Jay kutsui Maryn illalliselle. Loppu: Kostaakseen Marylle hänen ex-poikaystävänsä pilasi Maryn ja Jayn ruoan.</w:t>
      </w:r>
    </w:p>
    <w:p>
      <w:r>
        <w:rPr>
          <w:b/>
        </w:rPr>
        <w:t xml:space="preserve">Tulos</w:t>
      </w:r>
    </w:p>
    <w:p>
      <w:r>
        <w:t xml:space="preserve">Maryllä oli entinen poikaystävä, joka pilasi hänen treffinsä Jayn kanssa.</w:t>
      </w:r>
    </w:p>
    <w:p>
      <w:r>
        <w:rPr>
          <w:b/>
        </w:rPr>
        <w:t xml:space="preserve">Tulos</w:t>
      </w:r>
    </w:p>
    <w:p>
      <w:r>
        <w:t xml:space="preserve">Mary vastasi Jaylle myöntävästi, mikä sai Maryn exän mustasukkaiseksi.</w:t>
      </w:r>
    </w:p>
    <w:p>
      <w:r>
        <w:rPr>
          <w:b/>
        </w:rPr>
        <w:t xml:space="preserve">Tulos</w:t>
      </w:r>
    </w:p>
    <w:p>
      <w:r>
        <w:t xml:space="preserve">Maryn entinen poikaystävä oli mustasukkainen.</w:t>
      </w:r>
    </w:p>
    <w:p>
      <w:r>
        <w:rPr>
          <w:b/>
        </w:rPr>
        <w:t xml:space="preserve">Tulos</w:t>
      </w:r>
    </w:p>
    <w:p>
      <w:r>
        <w:t xml:space="preserve">Maryn entinen poikaystävä oli kokki ravintolassa.</w:t>
      </w:r>
    </w:p>
    <w:p>
      <w:r>
        <w:rPr>
          <w:b/>
        </w:rPr>
        <w:t xml:space="preserve">Tulos</w:t>
      </w:r>
    </w:p>
    <w:p>
      <w:r>
        <w:t xml:space="preserve">Maryn pakkomielteinen ex-poikaystävä työskenteli ravintolassa, jossa he kävivät.</w:t>
      </w:r>
    </w:p>
    <w:p>
      <w:r>
        <w:rPr>
          <w:b/>
        </w:rPr>
        <w:t xml:space="preserve">Esimerkki 2.1429</w:t>
      </w:r>
    </w:p>
    <w:p>
      <w:r>
        <w:t xml:space="preserve">Alku: Maryn ovikello soi yllättäen. Loppu: Ystävykset nauttivat valkoisensa juomisesta.</w:t>
      </w:r>
    </w:p>
    <w:p>
      <w:r>
        <w:rPr>
          <w:b/>
        </w:rPr>
        <w:t xml:space="preserve">Tulos</w:t>
      </w:r>
    </w:p>
    <w:p>
      <w:r>
        <w:t xml:space="preserve">Hänen ystävänsä halusi tulla käymään.</w:t>
      </w:r>
    </w:p>
    <w:p>
      <w:r>
        <w:rPr>
          <w:b/>
        </w:rPr>
        <w:t xml:space="preserve">Tulos</w:t>
      </w:r>
    </w:p>
    <w:p>
      <w:r>
        <w:t xml:space="preserve">Mary avasi oven ja huomasi parhaan ystävänsä Joien seisovan siinä kahden puoliksi tyhjän viinipullon kanssa.</w:t>
      </w:r>
    </w:p>
    <w:p>
      <w:r>
        <w:rPr>
          <w:b/>
        </w:rPr>
        <w:t xml:space="preserve">Tulos</w:t>
      </w:r>
    </w:p>
    <w:p>
      <w:r>
        <w:t xml:space="preserve">Mary näki lukioaikaisen ystävänsä ovella.</w:t>
      </w:r>
    </w:p>
    <w:p>
      <w:r>
        <w:rPr>
          <w:b/>
        </w:rPr>
        <w:t xml:space="preserve">Tulos</w:t>
      </w:r>
    </w:p>
    <w:p>
      <w:r>
        <w:t xml:space="preserve">Marian ystävät toivat juomia ja jälkiruokia.</w:t>
      </w:r>
    </w:p>
    <w:p>
      <w:r>
        <w:rPr>
          <w:b/>
        </w:rPr>
        <w:t xml:space="preserve">Esimerkki 2.1430</w:t>
      </w:r>
    </w:p>
    <w:p>
      <w:r>
        <w:t xml:space="preserve">Alku: Ryan seisoi armeijan tarkastusjonossa. Loppu: Hän käytti koko illan saappaidensa kiillottamiseen.</w:t>
      </w:r>
    </w:p>
    <w:p>
      <w:r>
        <w:rPr>
          <w:b/>
        </w:rPr>
        <w:t xml:space="preserve">Tulos</w:t>
      </w:r>
    </w:p>
    <w:p>
      <w:r>
        <w:t xml:space="preserve">Saappaasta löytyi naarmuuntumisjälki.</w:t>
      </w:r>
    </w:p>
    <w:p>
      <w:r>
        <w:rPr>
          <w:b/>
        </w:rPr>
        <w:t xml:space="preserve">Tulos</w:t>
      </w:r>
    </w:p>
    <w:p>
      <w:r>
        <w:t xml:space="preserve">Ryanin kengät olivat likaiset, koska oli satanut.</w:t>
      </w:r>
    </w:p>
    <w:p>
      <w:r>
        <w:rPr>
          <w:b/>
        </w:rPr>
        <w:t xml:space="preserve">Tulos</w:t>
      </w:r>
    </w:p>
    <w:p>
      <w:r>
        <w:t xml:space="preserve">Ryanille kerrottiin, että hänen piti kiillottaa saappaansa.</w:t>
      </w:r>
    </w:p>
    <w:p>
      <w:r>
        <w:rPr>
          <w:b/>
        </w:rPr>
        <w:t xml:space="preserve">Tulos</w:t>
      </w:r>
    </w:p>
    <w:p>
      <w:r>
        <w:t xml:space="preserve">Ryanin saappaat eivät kiiltäneet, ja hänelle huudettiin.</w:t>
      </w:r>
    </w:p>
    <w:p>
      <w:r>
        <w:rPr>
          <w:b/>
        </w:rPr>
        <w:t xml:space="preserve">Tulos</w:t>
      </w:r>
    </w:p>
    <w:p>
      <w:r>
        <w:t xml:space="preserve">Ryanin komentava upseeri huusi Ryanille, että hänellä oli likaiset saappaat.</w:t>
      </w:r>
    </w:p>
    <w:p>
      <w:r>
        <w:rPr>
          <w:b/>
        </w:rPr>
        <w:t xml:space="preserve">Esimerkki 2.1431</w:t>
      </w:r>
    </w:p>
    <w:p>
      <w:r>
        <w:t xml:space="preserve">Alku: He sanovat, että autolla ajaminen ei ole oikeaa urheilua. Loppu: Ja olen valmis ottamaan kaiken.</w:t>
      </w:r>
    </w:p>
    <w:p>
      <w:r>
        <w:rPr>
          <w:b/>
        </w:rPr>
        <w:t xml:space="preserve">Tulos</w:t>
      </w:r>
    </w:p>
    <w:p>
      <w:r>
        <w:t xml:space="preserve">Mutta aion osallistua tähän urheiluun.</w:t>
      </w:r>
    </w:p>
    <w:p>
      <w:r>
        <w:rPr>
          <w:b/>
        </w:rPr>
        <w:t xml:space="preserve">Tulos</w:t>
      </w:r>
    </w:p>
    <w:p>
      <w:r>
        <w:t xml:space="preserve">No, voitin juuri rahaa kilpailussa!.</w:t>
      </w:r>
    </w:p>
    <w:p>
      <w:r>
        <w:rPr>
          <w:b/>
        </w:rPr>
        <w:t xml:space="preserve">Tulos</w:t>
      </w:r>
    </w:p>
    <w:p>
      <w:r>
        <w:t xml:space="preserve">Olen kilpailussa.</w:t>
      </w:r>
    </w:p>
    <w:p>
      <w:r>
        <w:rPr>
          <w:b/>
        </w:rPr>
        <w:t xml:space="preserve">Tulos</w:t>
      </w:r>
    </w:p>
    <w:p>
      <w:r>
        <w:t xml:space="preserve">Tulevan NASCAR-kilpailun palkintopotti on miljoona dollaria.</w:t>
      </w:r>
    </w:p>
    <w:p>
      <w:r>
        <w:rPr>
          <w:b/>
        </w:rPr>
        <w:t xml:space="preserve">Tulos</w:t>
      </w:r>
    </w:p>
    <w:p>
      <w:r>
        <w:t xml:space="preserve">He sanovat myös, että se on vaarallista ja ajanhukkaa.</w:t>
      </w:r>
    </w:p>
    <w:p>
      <w:r>
        <w:rPr>
          <w:b/>
        </w:rPr>
        <w:t xml:space="preserve">Esimerkki 2.1432</w:t>
      </w:r>
    </w:p>
    <w:p>
      <w:r>
        <w:t xml:space="preserve">Alku: Mark on aina rakastanut viinin juomista. Loppu: Se oli täydellinen matka Markin kaltaiselle viinin ystävälle.</w:t>
      </w:r>
    </w:p>
    <w:p>
      <w:r>
        <w:rPr>
          <w:b/>
        </w:rPr>
        <w:t xml:space="preserve">Tulos</w:t>
      </w:r>
    </w:p>
    <w:p>
      <w:r>
        <w:t xml:space="preserve">Mark sai tarjouksen vierailla viinialueella.</w:t>
      </w:r>
    </w:p>
    <w:p>
      <w:r>
        <w:rPr>
          <w:b/>
        </w:rPr>
        <w:t xml:space="preserve">Tulos</w:t>
      </w:r>
    </w:p>
    <w:p>
      <w:r>
        <w:t xml:space="preserve">Mark lähti Ranskaan.</w:t>
      </w:r>
    </w:p>
    <w:p>
      <w:r>
        <w:rPr>
          <w:b/>
        </w:rPr>
        <w:t xml:space="preserve">Tulos</w:t>
      </w:r>
    </w:p>
    <w:p>
      <w:r>
        <w:t xml:space="preserve">Mark teki hiljattain matkan Kalifornian viinialueelle.</w:t>
      </w:r>
    </w:p>
    <w:p>
      <w:r>
        <w:rPr>
          <w:b/>
        </w:rPr>
        <w:t xml:space="preserve">Tulos</w:t>
      </w:r>
    </w:p>
    <w:p>
      <w:r>
        <w:t xml:space="preserve">Eräänä päivänä Mark sai kutsun viininmaistiaisiin paikalliselle viinitilalle.</w:t>
      </w:r>
    </w:p>
    <w:p>
      <w:r>
        <w:rPr>
          <w:b/>
        </w:rPr>
        <w:t xml:space="preserve">Esimerkki 2.1433</w:t>
      </w:r>
    </w:p>
    <w:p>
      <w:r>
        <w:t xml:space="preserve">Alku: Eräänä vuonna menimme äitini kanssa ostoksille mustan perjantain aamuna. Loppu: Se oli silti sen arvoista, kun saimme niin hyviä tarjouksia kuin saimme.</w:t>
      </w:r>
    </w:p>
    <w:p>
      <w:r>
        <w:rPr>
          <w:b/>
        </w:rPr>
        <w:t xml:space="preserve">Tulos</w:t>
      </w:r>
    </w:p>
    <w:p>
      <w:r>
        <w:t xml:space="preserve">Se oli hyvin täynnä.</w:t>
      </w:r>
    </w:p>
    <w:p>
      <w:r>
        <w:rPr>
          <w:b/>
        </w:rPr>
        <w:t xml:space="preserve">Esimerkki 2.1434</w:t>
      </w:r>
    </w:p>
    <w:p>
      <w:r>
        <w:t xml:space="preserve">Alku: Jeremy kirjoitti laulun. Loppu: Hän kyllästyi kappaleeseen.</w:t>
      </w:r>
    </w:p>
    <w:p>
      <w:r>
        <w:rPr>
          <w:b/>
        </w:rPr>
        <w:t xml:space="preserve">Tulos</w:t>
      </w:r>
    </w:p>
    <w:p>
      <w:r>
        <w:t xml:space="preserve">Jeremy soitti laulua yhä uudelleen ja uudelleen.</w:t>
      </w:r>
    </w:p>
    <w:p>
      <w:r>
        <w:rPr>
          <w:b/>
        </w:rPr>
        <w:t xml:space="preserve">Tulos</w:t>
      </w:r>
    </w:p>
    <w:p>
      <w:r>
        <w:t xml:space="preserve">Jeremy harjoitteli sitä yhä uudelleen ja uudelleen.</w:t>
      </w:r>
    </w:p>
    <w:p>
      <w:r>
        <w:rPr>
          <w:b/>
        </w:rPr>
        <w:t xml:space="preserve">Tulos</w:t>
      </w:r>
    </w:p>
    <w:p>
      <w:r>
        <w:t xml:space="preserve">Jeremy halusi viimeistellä kappaleen, joten hän harjoitteli sitä paljon.</w:t>
      </w:r>
    </w:p>
    <w:p>
      <w:r>
        <w:rPr>
          <w:b/>
        </w:rPr>
        <w:t xml:space="preserve">Tulos</w:t>
      </w:r>
    </w:p>
    <w:p>
      <w:r>
        <w:t xml:space="preserve">Jeremyn pikkuveli alkoi laulaa sitä taukoamatta.</w:t>
      </w:r>
    </w:p>
    <w:p>
      <w:r>
        <w:rPr>
          <w:b/>
        </w:rPr>
        <w:t xml:space="preserve">Esimerkki 2.1435</w:t>
      </w:r>
    </w:p>
    <w:p>
      <w:r>
        <w:t xml:space="preserve">Alku: Jim päätti, että tupakointi ei ole hyväksi hänen terveydelleen. Loppu: Hän aloitti joogan, mikä näytti auttavan.</w:t>
      </w:r>
    </w:p>
    <w:p>
      <w:r>
        <w:rPr>
          <w:b/>
        </w:rPr>
        <w:t xml:space="preserve">Tulos</w:t>
      </w:r>
    </w:p>
    <w:p>
      <w:r>
        <w:t xml:space="preserve">Hän tarvitsi uuden tavan rentoutua siirtyessään pois savukkeista.</w:t>
      </w:r>
    </w:p>
    <w:p>
      <w:r>
        <w:rPr>
          <w:b/>
        </w:rPr>
        <w:t xml:space="preserve">Tulos</w:t>
      </w:r>
    </w:p>
    <w:p>
      <w:r>
        <w:t xml:space="preserve">Hän yritti keksiä keinoja auttaa häntä lopettamaan.</w:t>
      </w:r>
    </w:p>
    <w:p>
      <w:r>
        <w:rPr>
          <w:b/>
        </w:rPr>
        <w:t xml:space="preserve">Tulos</w:t>
      </w:r>
    </w:p>
    <w:p>
      <w:r>
        <w:t xml:space="preserve">Jim vältti tupakointia parantaakseen terveyttään.</w:t>
      </w:r>
    </w:p>
    <w:p>
      <w:r>
        <w:rPr>
          <w:b/>
        </w:rPr>
        <w:t xml:space="preserve">Tulos</w:t>
      </w:r>
    </w:p>
    <w:p>
      <w:r>
        <w:t xml:space="preserve">Jim päätti kokeilla muita asioita lievittääkseen stressiään.</w:t>
      </w:r>
    </w:p>
    <w:p>
      <w:r>
        <w:rPr>
          <w:b/>
        </w:rPr>
        <w:t xml:space="preserve">Tulos</w:t>
      </w:r>
    </w:p>
    <w:p>
      <w:r>
        <w:t xml:space="preserve">Jim keksi mukavan harrastuksen välttääkseen tupakointia.</w:t>
      </w:r>
    </w:p>
    <w:p>
      <w:r>
        <w:rPr>
          <w:b/>
        </w:rPr>
        <w:t xml:space="preserve">Esimerkki 2.1436</w:t>
      </w:r>
    </w:p>
    <w:p>
      <w:r>
        <w:t xml:space="preserve">Alku: Delaney ja hänen ystävänsä Cat päättivät eräänä kesänä mennä valtion messuille: Kun he nousivat kyydistä, he sairastuivat ja oksensivat kaikkialle!</w:t>
      </w:r>
    </w:p>
    <w:p>
      <w:r>
        <w:rPr>
          <w:b/>
        </w:rPr>
        <w:t xml:space="preserve">Tulos</w:t>
      </w:r>
    </w:p>
    <w:p>
      <w:r>
        <w:t xml:space="preserve">Delaney ja Cat söivät paljon ja lähtivät sitten ajelulle.</w:t>
      </w:r>
    </w:p>
    <w:p>
      <w:r>
        <w:rPr>
          <w:b/>
        </w:rPr>
        <w:t xml:space="preserve">Tulos</w:t>
      </w:r>
    </w:p>
    <w:p>
      <w:r>
        <w:t xml:space="preserve">Delaney ja Cat ratsastivat.</w:t>
      </w:r>
    </w:p>
    <w:p>
      <w:r>
        <w:rPr>
          <w:b/>
        </w:rPr>
        <w:t xml:space="preserve">Tulos</w:t>
      </w:r>
    </w:p>
    <w:p>
      <w:r>
        <w:t xml:space="preserve">Delaney ja Cat ajoivat Tilt-A-Whirlillä.</w:t>
      </w:r>
    </w:p>
    <w:p>
      <w:r>
        <w:rPr>
          <w:b/>
        </w:rPr>
        <w:t xml:space="preserve">Tulos</w:t>
      </w:r>
    </w:p>
    <w:p>
      <w:r>
        <w:t xml:space="preserve">He saivat isoja ja kiharaisia vuoristoratakyytejä...</w:t>
      </w:r>
    </w:p>
    <w:p>
      <w:r>
        <w:rPr>
          <w:b/>
        </w:rPr>
        <w:t xml:space="preserve">Esimerkki 2.1437</w:t>
      </w:r>
    </w:p>
    <w:p>
      <w:r>
        <w:t xml:space="preserve">Alku: John halusi viedä Suen illalliselle. Loppu: Heillä oli mukava ilta.</w:t>
      </w:r>
    </w:p>
    <w:p>
      <w:r>
        <w:rPr>
          <w:b/>
        </w:rPr>
        <w:t xml:space="preserve">Tulos</w:t>
      </w:r>
    </w:p>
    <w:p>
      <w:r>
        <w:t xml:space="preserve">John pyysi Suea ulos, ja Sue suostui.</w:t>
      </w:r>
    </w:p>
    <w:p>
      <w:r>
        <w:rPr>
          <w:b/>
        </w:rPr>
        <w:t xml:space="preserve">Tulos</w:t>
      </w:r>
    </w:p>
    <w:p>
      <w:r>
        <w:t xml:space="preserve">John pyysi Suea illalliselle sinä iltana.</w:t>
      </w:r>
    </w:p>
    <w:p>
      <w:r>
        <w:rPr>
          <w:b/>
        </w:rPr>
        <w:t xml:space="preserve">Tulos</w:t>
      </w:r>
    </w:p>
    <w:p>
      <w:r>
        <w:t xml:space="preserve">John käytti paljon rahaa Suen illalliseen.</w:t>
      </w:r>
    </w:p>
    <w:p>
      <w:r>
        <w:rPr>
          <w:b/>
        </w:rPr>
        <w:t xml:space="preserve">Tulos</w:t>
      </w:r>
    </w:p>
    <w:p>
      <w:r>
        <w:t xml:space="preserve">John vei Suen ranskalaiseen ravintolaan.</w:t>
      </w:r>
    </w:p>
    <w:p>
      <w:r>
        <w:rPr>
          <w:b/>
        </w:rPr>
        <w:t xml:space="preserve">Tulos</w:t>
      </w:r>
    </w:p>
    <w:p>
      <w:r>
        <w:t xml:space="preserve">John vei Suen paikalliseen pihviravintolaan.</w:t>
      </w:r>
    </w:p>
    <w:p>
      <w:r>
        <w:rPr>
          <w:b/>
        </w:rPr>
        <w:t xml:space="preserve">Esimerkki 2.1438</w:t>
      </w:r>
    </w:p>
    <w:p>
      <w:r>
        <w:t xml:space="preserve">Alku: Katie päätti, että hän tarvitsee uuden parhaan ystävän. Loppu: Kaikki hänen pehmolelunsa ovat nyt parhaita ystäviä.</w:t>
      </w:r>
    </w:p>
    <w:p>
      <w:r>
        <w:rPr>
          <w:b/>
        </w:rPr>
        <w:t xml:space="preserve">Tulos</w:t>
      </w:r>
    </w:p>
    <w:p>
      <w:r>
        <w:t xml:space="preserve">Katie ei pitänyt ihmisistä.</w:t>
      </w:r>
    </w:p>
    <w:p>
      <w:r>
        <w:rPr>
          <w:b/>
        </w:rPr>
        <w:t xml:space="preserve">Tulos</w:t>
      </w:r>
    </w:p>
    <w:p>
      <w:r>
        <w:t xml:space="preserve">Katie piti eläimistä.</w:t>
      </w:r>
    </w:p>
    <w:p>
      <w:r>
        <w:rPr>
          <w:b/>
        </w:rPr>
        <w:t xml:space="preserve">Tulos</w:t>
      </w:r>
    </w:p>
    <w:p>
      <w:r>
        <w:t xml:space="preserve">hänellä oli paljon pehmoleluja.</w:t>
      </w:r>
    </w:p>
    <w:p>
      <w:r>
        <w:rPr>
          <w:b/>
        </w:rPr>
        <w:t xml:space="preserve">Tulos</w:t>
      </w:r>
    </w:p>
    <w:p>
      <w:r>
        <w:t xml:space="preserve">Hänen pehmolelunsa ovat siis hänen parhaita ystäviään.</w:t>
      </w:r>
    </w:p>
    <w:p>
      <w:r>
        <w:rPr>
          <w:b/>
        </w:rPr>
        <w:t xml:space="preserve">Esimerkki 2.1439</w:t>
      </w:r>
    </w:p>
    <w:p>
      <w:r>
        <w:t xml:space="preserve">Alku: Pähkinänsärkijä. Loppu: Halusin nähdä sen uudelleen.</w:t>
      </w:r>
    </w:p>
    <w:p>
      <w:r>
        <w:rPr>
          <w:b/>
        </w:rPr>
        <w:t xml:space="preserve">Tulos</w:t>
      </w:r>
    </w:p>
    <w:p>
      <w:r>
        <w:t xml:space="preserve">Se oli jokaisen pennin arvoinen.</w:t>
      </w:r>
    </w:p>
    <w:p>
      <w:r>
        <w:rPr>
          <w:b/>
        </w:rPr>
        <w:t xml:space="preserve">Tulos</w:t>
      </w:r>
    </w:p>
    <w:p>
      <w:r>
        <w:t xml:space="preserve">Pähkinänsärkijä oli hämmästyttävä näytelmä.</w:t>
      </w:r>
    </w:p>
    <w:p>
      <w:r>
        <w:rPr>
          <w:b/>
        </w:rPr>
        <w:t xml:space="preserve">Tulos</w:t>
      </w:r>
    </w:p>
    <w:p>
      <w:r>
        <w:t xml:space="preserve">Pähkinänsärkijän esitti alueellamme uusi seurue.</w:t>
      </w:r>
    </w:p>
    <w:p>
      <w:r>
        <w:rPr>
          <w:b/>
        </w:rPr>
        <w:t xml:space="preserve">Esimerkki 2.1440</w:t>
      </w:r>
    </w:p>
    <w:p>
      <w:r>
        <w:t xml:space="preserve">Alku: Marina käveli kirjaston ohi. Loppu: Marina rakasti golfin pelaamista.</w:t>
      </w:r>
    </w:p>
    <w:p>
      <w:r>
        <w:rPr>
          <w:b/>
        </w:rPr>
        <w:t xml:space="preserve">Tulos</w:t>
      </w:r>
    </w:p>
    <w:p>
      <w:r>
        <w:t xml:space="preserve">Marina päätti tutustua golfia käsittelevään kirjaan.</w:t>
      </w:r>
    </w:p>
    <w:p>
      <w:r>
        <w:rPr>
          <w:b/>
        </w:rPr>
        <w:t xml:space="preserve">Tulos</w:t>
      </w:r>
    </w:p>
    <w:p>
      <w:r>
        <w:t xml:space="preserve">Marina näki kävelyllä golfkentän.</w:t>
      </w:r>
    </w:p>
    <w:p>
      <w:r>
        <w:rPr>
          <w:b/>
        </w:rPr>
        <w:t xml:space="preserve">Esimerkki 2.1441</w:t>
      </w:r>
    </w:p>
    <w:p>
      <w:r>
        <w:t xml:space="preserve">Alku: Putkimies korjasi putkia vanhassa ja historiallisessa talossa. Loppu: Hänen unelmansa oli nähdä Pariisin viemärit.</w:t>
      </w:r>
    </w:p>
    <w:p>
      <w:r>
        <w:rPr>
          <w:b/>
        </w:rPr>
        <w:t xml:space="preserve">Tulos</w:t>
      </w:r>
    </w:p>
    <w:p>
      <w:r>
        <w:t xml:space="preserve">Hän haaveili putkista kauniissa paikoissa ulkomailla.</w:t>
      </w:r>
    </w:p>
    <w:p>
      <w:r>
        <w:rPr>
          <w:b/>
        </w:rPr>
        <w:t xml:space="preserve">Tulos</w:t>
      </w:r>
    </w:p>
    <w:p>
      <w:r>
        <w:t xml:space="preserve">Hän oli hämmästynyt vanhojen kuparisten putkistojen kauniista käsityötaidosta.</w:t>
      </w:r>
    </w:p>
    <w:p>
      <w:r>
        <w:rPr>
          <w:b/>
        </w:rPr>
        <w:t xml:space="preserve">Tulos</w:t>
      </w:r>
    </w:p>
    <w:p>
      <w:r>
        <w:t xml:space="preserve">Putkimies halusi olla maailman paras.</w:t>
      </w:r>
    </w:p>
    <w:p>
      <w:r>
        <w:rPr>
          <w:b/>
        </w:rPr>
        <w:t xml:space="preserve">Tulos</w:t>
      </w:r>
    </w:p>
    <w:p>
      <w:r>
        <w:t xml:space="preserve">Putket näyttivät eurooppalaisilta, ja se muistutti häntä Pariisista.</w:t>
      </w:r>
    </w:p>
    <w:p>
      <w:r>
        <w:rPr>
          <w:b/>
        </w:rPr>
        <w:t xml:space="preserve">Esimerkki 2.1442</w:t>
      </w:r>
    </w:p>
    <w:p>
      <w:r>
        <w:t xml:space="preserve">Alku: Loppu: Molemmat lapseni tulivat kotiin yliopistosta joulukuussa: Minulla oli mukavaa aikaa lasteni kanssa, kun he olivat kotona yliopistosta.</w:t>
      </w:r>
    </w:p>
    <w:p>
      <w:r>
        <w:rPr>
          <w:b/>
        </w:rPr>
        <w:t xml:space="preserve">Tulos</w:t>
      </w:r>
    </w:p>
    <w:p>
      <w:r>
        <w:t xml:space="preserve">Molemmat lapseni yrittivät viettää aikaa kanssani.</w:t>
      </w:r>
    </w:p>
    <w:p>
      <w:r>
        <w:rPr>
          <w:b/>
        </w:rPr>
        <w:t xml:space="preserve">Tulos</w:t>
      </w:r>
    </w:p>
    <w:p>
      <w:r>
        <w:t xml:space="preserve">En ole nähnyt heitä sen jälkeen, kun he aloittivat yliopiston.</w:t>
      </w:r>
    </w:p>
    <w:p>
      <w:r>
        <w:rPr>
          <w:b/>
        </w:rPr>
        <w:t xml:space="preserve">Tulos</w:t>
      </w:r>
    </w:p>
    <w:p>
      <w:r>
        <w:t xml:space="preserve">Halasin molempia lapsiani niin paljon, kun he tulivat kotiin.</w:t>
      </w:r>
    </w:p>
    <w:p>
      <w:r>
        <w:rPr>
          <w:b/>
        </w:rPr>
        <w:t xml:space="preserve">Tulos</w:t>
      </w:r>
    </w:p>
    <w:p>
      <w:r>
        <w:t xml:space="preserve">He ottivat opintolainaa jäädäkseen kotiin eivätkä työskennelleet.</w:t>
      </w:r>
    </w:p>
    <w:p>
      <w:r>
        <w:rPr>
          <w:b/>
        </w:rPr>
        <w:t xml:space="preserve">Esimerkki 2.1443</w:t>
      </w:r>
    </w:p>
    <w:p>
      <w:r>
        <w:t xml:space="preserve">Alku: Kerry oli kiinteistönvälittäjä. Loppu: Se oli heidän ensimmäinen kotinsa, ja he rakastivat sitä.</w:t>
      </w:r>
    </w:p>
    <w:p>
      <w:r>
        <w:rPr>
          <w:b/>
        </w:rPr>
        <w:t xml:space="preserve">Tulos</w:t>
      </w:r>
    </w:p>
    <w:p>
      <w:r>
        <w:t xml:space="preserve">Kerry auttoi pariskuntaa ostamaan kodin.</w:t>
      </w:r>
    </w:p>
    <w:p>
      <w:r>
        <w:rPr>
          <w:b/>
        </w:rPr>
        <w:t xml:space="preserve">Tulos</w:t>
      </w:r>
    </w:p>
    <w:p>
      <w:r>
        <w:t xml:space="preserve">Kerry on todella hyvä löytämään hyviä koteja.</w:t>
      </w:r>
    </w:p>
    <w:p>
      <w:r>
        <w:rPr>
          <w:b/>
        </w:rPr>
        <w:t xml:space="preserve">Tulos</w:t>
      </w:r>
    </w:p>
    <w:p>
      <w:r>
        <w:t xml:space="preserve">Kerry myi talon vastanaineille.</w:t>
      </w:r>
    </w:p>
    <w:p>
      <w:r>
        <w:rPr>
          <w:b/>
        </w:rPr>
        <w:t xml:space="preserve">Esimerkki 2.1444</w:t>
      </w:r>
    </w:p>
    <w:p>
      <w:r>
        <w:t xml:space="preserve">Alku: Rannalla näin kolme lokkia. Loppu: Lopulta kaksi lokkia tappoi kolmannen ja lensi pois.</w:t>
      </w:r>
    </w:p>
    <w:p>
      <w:r>
        <w:rPr>
          <w:b/>
        </w:rPr>
        <w:t xml:space="preserve">Tulos</w:t>
      </w:r>
    </w:p>
    <w:p>
      <w:r>
        <w:t xml:space="preserve">Otin muutamia kuvia lokkeista.</w:t>
      </w:r>
    </w:p>
    <w:p>
      <w:r>
        <w:rPr>
          <w:b/>
        </w:rPr>
        <w:t xml:space="preserve">Tulos</w:t>
      </w:r>
    </w:p>
    <w:p>
      <w:r>
        <w:t xml:space="preserve">Lokit alkoivat satunnaisesti tapella.</w:t>
      </w:r>
    </w:p>
    <w:p>
      <w:r>
        <w:rPr>
          <w:b/>
        </w:rPr>
        <w:t xml:space="preserve">Tulos</w:t>
      </w:r>
    </w:p>
    <w:p>
      <w:r>
        <w:t xml:space="preserve">Lokit tappelivat keskenään.</w:t>
      </w:r>
    </w:p>
    <w:p>
      <w:r>
        <w:rPr>
          <w:b/>
        </w:rPr>
        <w:t xml:space="preserve">Tulos</w:t>
      </w:r>
    </w:p>
    <w:p>
      <w:r>
        <w:t xml:space="preserve">Kaksi lokkeja alkoi räksyttää kolmannelle.</w:t>
      </w:r>
    </w:p>
    <w:p>
      <w:r>
        <w:rPr>
          <w:b/>
        </w:rPr>
        <w:t xml:space="preserve">Esimerkki 2.1445</w:t>
      </w:r>
    </w:p>
    <w:p>
      <w:r>
        <w:t xml:space="preserve">Alku: Leslie halusi valmistaa ihanan aterian vuosipäivän kunniaksi. Loppu: Leslie ja hänen miehensä nauttivat yhdessä ihanan illallisen.</w:t>
      </w:r>
    </w:p>
    <w:p>
      <w:r>
        <w:rPr>
          <w:b/>
        </w:rPr>
        <w:t xml:space="preserve">Tulos</w:t>
      </w:r>
    </w:p>
    <w:p>
      <w:r>
        <w:t xml:space="preserve">Leslie teki miehensä suosikkiruokaa.</w:t>
      </w:r>
    </w:p>
    <w:p>
      <w:r>
        <w:rPr>
          <w:b/>
        </w:rPr>
        <w:t xml:space="preserve">Tulos</w:t>
      </w:r>
    </w:p>
    <w:p>
      <w:r>
        <w:t xml:space="preserve">Leslie löysi netistä loistavan reseptin.</w:t>
      </w:r>
    </w:p>
    <w:p>
      <w:r>
        <w:rPr>
          <w:b/>
        </w:rPr>
        <w:t xml:space="preserve">Tulos</w:t>
      </w:r>
    </w:p>
    <w:p>
      <w:r>
        <w:t xml:space="preserve">Leslie löysi täydellisen reseptin kahdelle ja valmistautui vuosipäiväillalliselle.</w:t>
      </w:r>
    </w:p>
    <w:p>
      <w:r>
        <w:rPr>
          <w:b/>
        </w:rPr>
        <w:t xml:space="preserve">Tulos</w:t>
      </w:r>
    </w:p>
    <w:p>
      <w:r>
        <w:t xml:space="preserve">Leslie suunnitteli monipuolisen ja tyylikkään menun.</w:t>
      </w:r>
    </w:p>
    <w:p>
      <w:r>
        <w:rPr>
          <w:b/>
        </w:rPr>
        <w:t xml:space="preserve">Tulos</w:t>
      </w:r>
    </w:p>
    <w:p>
      <w:r>
        <w:t xml:space="preserve">Leslie teki miehensä lempiruokaa.</w:t>
      </w:r>
    </w:p>
    <w:p>
      <w:r>
        <w:rPr>
          <w:b/>
        </w:rPr>
        <w:t xml:space="preserve">Esimerkki 2.1446</w:t>
      </w:r>
    </w:p>
    <w:p>
      <w:r>
        <w:t xml:space="preserve">Alku: Robert on ollut huolissaan ensi lukukauden kursseille ilmoittautumisesta. Loppu: Nyt kun hän on ilmoittautunut, hän on hieman vähemmän huolissaan.</w:t>
      </w:r>
    </w:p>
    <w:p>
      <w:r>
        <w:rPr>
          <w:b/>
        </w:rPr>
        <w:t xml:space="preserve">Tulos</w:t>
      </w:r>
    </w:p>
    <w:p>
      <w:r>
        <w:t xml:space="preserve">Robert päätti hoitaa asian pois tieltä.</w:t>
      </w:r>
    </w:p>
    <w:p>
      <w:r>
        <w:rPr>
          <w:b/>
        </w:rPr>
        <w:t xml:space="preserve">Tulos</w:t>
      </w:r>
    </w:p>
    <w:p>
      <w:r>
        <w:t xml:space="preserve">Robert pääsi vihdoin ilmoittautumaan ensi lukukaudeksi.</w:t>
      </w:r>
    </w:p>
    <w:p>
      <w:r>
        <w:rPr>
          <w:b/>
        </w:rPr>
        <w:t xml:space="preserve">Tulos</w:t>
      </w:r>
    </w:p>
    <w:p>
      <w:r>
        <w:t xml:space="preserve">Robert meni collegeen ilmoittautumaan.</w:t>
      </w:r>
    </w:p>
    <w:p>
      <w:r>
        <w:rPr>
          <w:b/>
        </w:rPr>
        <w:t xml:space="preserve">Esimerkki 2.1447</w:t>
      </w:r>
    </w:p>
    <w:p>
      <w:r>
        <w:t xml:space="preserve">Alku: Angela yritti kirjoittaa romaania. Loppu: Angela sai luvun valmiiksi sinä päivänä.</w:t>
      </w:r>
    </w:p>
    <w:p>
      <w:r>
        <w:rPr>
          <w:b/>
        </w:rPr>
        <w:t xml:space="preserve">Tulos</w:t>
      </w:r>
    </w:p>
    <w:p>
      <w:r>
        <w:t xml:space="preserve">Angela innostui jostain televisiosta.</w:t>
      </w:r>
    </w:p>
    <w:p>
      <w:r>
        <w:rPr>
          <w:b/>
        </w:rPr>
        <w:t xml:space="preserve">Tulos</w:t>
      </w:r>
    </w:p>
    <w:p>
      <w:r>
        <w:t xml:space="preserve">Angela avasi kannettavan tietokoneensa ja alkoi kirjoittaa.</w:t>
      </w:r>
    </w:p>
    <w:p>
      <w:r>
        <w:rPr>
          <w:b/>
        </w:rPr>
        <w:t xml:space="preserve">Tulos</w:t>
      </w:r>
    </w:p>
    <w:p>
      <w:r>
        <w:t xml:space="preserve">Angela asetti tavoitteeksi yhden luvun päivässä.</w:t>
      </w:r>
    </w:p>
    <w:p>
      <w:r>
        <w:rPr>
          <w:b/>
        </w:rPr>
        <w:t xml:space="preserve">Tulos</w:t>
      </w:r>
    </w:p>
    <w:p>
      <w:r>
        <w:t xml:space="preserve">Angela alkoi kirjoittaa ensimmäistä lukua.</w:t>
      </w:r>
    </w:p>
    <w:p>
      <w:r>
        <w:rPr>
          <w:b/>
        </w:rPr>
        <w:t xml:space="preserve">Esimerkki 2.1448</w:t>
      </w:r>
    </w:p>
    <w:p>
      <w:r>
        <w:t xml:space="preserve">Alku: Andy meni uimaan tiistaina. Loppu: Hänet seisotettiin, mutta hän viihtyi silti hyvin.</w:t>
      </w:r>
    </w:p>
    <w:p>
      <w:r>
        <w:rPr>
          <w:b/>
        </w:rPr>
        <w:t xml:space="preserve">Tulos</w:t>
      </w:r>
    </w:p>
    <w:p>
      <w:r>
        <w:t xml:space="preserve">Andy pyysi erästä tyttöä, josta hän piti, tulemaan mukaan.</w:t>
      </w:r>
    </w:p>
    <w:p>
      <w:r>
        <w:rPr>
          <w:b/>
        </w:rPr>
        <w:t xml:space="preserve">Tulos</w:t>
      </w:r>
    </w:p>
    <w:p>
      <w:r>
        <w:t xml:space="preserve">Andy kutsui ystävänsä.</w:t>
      </w:r>
    </w:p>
    <w:p>
      <w:r>
        <w:rPr>
          <w:b/>
        </w:rPr>
        <w:t xml:space="preserve">Tulos</w:t>
      </w:r>
    </w:p>
    <w:p>
      <w:r>
        <w:t xml:space="preserve">Andy aikoi tavata seuralaisensa altaalla.</w:t>
      </w:r>
    </w:p>
    <w:p>
      <w:r>
        <w:rPr>
          <w:b/>
        </w:rPr>
        <w:t xml:space="preserve">Tulos</w:t>
      </w:r>
    </w:p>
    <w:p>
      <w:r>
        <w:t xml:space="preserve">Hänen tyttöystävänsä ei koskaan tullut paikalle.</w:t>
      </w:r>
    </w:p>
    <w:p>
      <w:r>
        <w:rPr>
          <w:b/>
        </w:rPr>
        <w:t xml:space="preserve">Esimerkki 2.1449</w:t>
      </w:r>
    </w:p>
    <w:p>
      <w:r>
        <w:t xml:space="preserve">Alku: Manny oli kaupassa äitinsä kanssa. Loppu: Onneksi joku heidän takanaan tarjoutui ostamaan sen hänen puolestaan.</w:t>
      </w:r>
    </w:p>
    <w:p>
      <w:r>
        <w:rPr>
          <w:b/>
        </w:rPr>
        <w:t xml:space="preserve">Tulos</w:t>
      </w:r>
    </w:p>
    <w:p>
      <w:r>
        <w:t xml:space="preserve">Mannylla ei ollut rahaa ostaa sitä, mitä hän halusi.</w:t>
      </w:r>
    </w:p>
    <w:p>
      <w:r>
        <w:rPr>
          <w:b/>
        </w:rPr>
        <w:t xml:space="preserve">Tulos</w:t>
      </w:r>
    </w:p>
    <w:p>
      <w:r>
        <w:t xml:space="preserve">Mannyltä puuttui kymmenen senttiä squashin ostamiseen.</w:t>
      </w:r>
    </w:p>
    <w:p>
      <w:r>
        <w:rPr>
          <w:b/>
        </w:rPr>
        <w:t xml:space="preserve">Tulos</w:t>
      </w:r>
    </w:p>
    <w:p>
      <w:r>
        <w:t xml:space="preserve">Manny tajusi unohtaneensa lompakkonsa.</w:t>
      </w:r>
    </w:p>
    <w:p>
      <w:r>
        <w:rPr>
          <w:b/>
        </w:rPr>
        <w:t xml:space="preserve">Esimerkki 2.1450</w:t>
      </w:r>
    </w:p>
    <w:p>
      <w:r>
        <w:t xml:space="preserve">Alku: Alan rakasti avaruutta ja oli aina rakastanut sitä. Loppu: Hän rakasti joka ikistä minuuttia!</w:t>
      </w:r>
    </w:p>
    <w:p>
      <w:r>
        <w:rPr>
          <w:b/>
        </w:rPr>
        <w:t xml:space="preserve">Tulos</w:t>
      </w:r>
    </w:p>
    <w:p>
      <w:r>
        <w:t xml:space="preserve">Alan kävi avaruusmuseossa.</w:t>
      </w:r>
    </w:p>
    <w:p>
      <w:r>
        <w:rPr>
          <w:b/>
        </w:rPr>
        <w:t xml:space="preserve">Tulos</w:t>
      </w:r>
    </w:p>
    <w:p>
      <w:r>
        <w:t xml:space="preserve">Alan pääsi tutustumaan NASAn kulissien taakse.</w:t>
      </w:r>
    </w:p>
    <w:p>
      <w:r>
        <w:rPr>
          <w:b/>
        </w:rPr>
        <w:t xml:space="preserve">Tulos</w:t>
      </w:r>
    </w:p>
    <w:p>
      <w:r>
        <w:t xml:space="preserve">Alan teki retken Kansalliseen ilma- ja avaruusmuseoon.</w:t>
      </w:r>
    </w:p>
    <w:p>
      <w:r>
        <w:rPr>
          <w:b/>
        </w:rPr>
        <w:t xml:space="preserve">Tulos</w:t>
      </w:r>
    </w:p>
    <w:p>
      <w:r>
        <w:t xml:space="preserve">Alan kävi avaruusaluksen sisällä.</w:t>
      </w:r>
    </w:p>
    <w:p>
      <w:r>
        <w:rPr>
          <w:b/>
        </w:rPr>
        <w:t xml:space="preserve">Tulos</w:t>
      </w:r>
    </w:p>
    <w:p>
      <w:r>
        <w:t xml:space="preserve">Eräänä kesänä Alanin vanhemmat lähettivät hänet avaruusleirille.</w:t>
      </w:r>
    </w:p>
    <w:p>
      <w:r>
        <w:rPr>
          <w:b/>
        </w:rPr>
        <w:t xml:space="preserve">Esimerkki 2.1451</w:t>
      </w:r>
    </w:p>
    <w:p>
      <w:r>
        <w:t xml:space="preserve">Alku: Dana sai kotiopetusta. Loppu: He menivät ulos testaamaan sitä ja saivat selville, että se oli mustaa paperia.</w:t>
      </w:r>
    </w:p>
    <w:p>
      <w:r>
        <w:rPr>
          <w:b/>
        </w:rPr>
        <w:t xml:space="preserve">Tulos</w:t>
      </w:r>
    </w:p>
    <w:p>
      <w:r>
        <w:t xml:space="preserve">Dana teki paperilentokoneen.</w:t>
      </w:r>
    </w:p>
    <w:p>
      <w:r>
        <w:rPr>
          <w:b/>
        </w:rPr>
        <w:t xml:space="preserve">Tulos</w:t>
      </w:r>
    </w:p>
    <w:p>
      <w:r>
        <w:t xml:space="preserve">Danan äiti esitteli Danalle tieteellisen kokeen.</w:t>
      </w:r>
    </w:p>
    <w:p>
      <w:r>
        <w:rPr>
          <w:b/>
        </w:rPr>
        <w:t xml:space="preserve">Tulos</w:t>
      </w:r>
    </w:p>
    <w:p>
      <w:r>
        <w:t xml:space="preserve">Luonnontieteiden tunnilla Dana mietti, minkä värinen paperi olisi lämpimämpää auringossa.</w:t>
      </w:r>
    </w:p>
    <w:p>
      <w:r>
        <w:rPr>
          <w:b/>
        </w:rPr>
        <w:t xml:space="preserve">Esimerkki 2.1452</w:t>
      </w:r>
    </w:p>
    <w:p>
      <w:r>
        <w:t xml:space="preserve">Alku: Gene kysyi Martylta, miksi hän ei saanut osastonsa sähköpostia. Loppu: Gene saa nyt kaikki sähköpostinsa.</w:t>
      </w:r>
    </w:p>
    <w:p>
      <w:r>
        <w:rPr>
          <w:b/>
        </w:rPr>
        <w:t xml:space="preserve">Tulos</w:t>
      </w:r>
    </w:p>
    <w:p>
      <w:r>
        <w:t xml:space="preserve">Marty otti yhteyttä IT-osastoon ongelmasta.</w:t>
      </w:r>
    </w:p>
    <w:p>
      <w:r>
        <w:rPr>
          <w:b/>
        </w:rPr>
        <w:t xml:space="preserve">Tulos</w:t>
      </w:r>
    </w:p>
    <w:p>
      <w:r>
        <w:t xml:space="preserve">Marty huomasi, että Genen roskapostinestolaite ei toiminut kunnolla.</w:t>
      </w:r>
    </w:p>
    <w:p>
      <w:r>
        <w:rPr>
          <w:b/>
        </w:rPr>
        <w:t xml:space="preserve">Tulos</w:t>
      </w:r>
    </w:p>
    <w:p>
      <w:r>
        <w:t xml:space="preserve">Marty tutki, miksi Gene ei saanut sähköpostiaan.</w:t>
      </w:r>
    </w:p>
    <w:p>
      <w:r>
        <w:rPr>
          <w:b/>
        </w:rPr>
        <w:t xml:space="preserve">Tulos</w:t>
      </w:r>
    </w:p>
    <w:p>
      <w:r>
        <w:t xml:space="preserve">Marty tajusi, ettei Gene ollut postituslistalla.</w:t>
      </w:r>
    </w:p>
    <w:p>
      <w:r>
        <w:rPr>
          <w:b/>
        </w:rPr>
        <w:t xml:space="preserve">Esimerkki 2.1453</w:t>
      </w:r>
    </w:p>
    <w:p>
      <w:r>
        <w:t xml:space="preserve">Alku: Jenny oli enemmän kuin valmis lomalle. Loppu: Hän olisi rannalla muutaman tunnin kuluttua.</w:t>
      </w:r>
    </w:p>
    <w:p>
      <w:r>
        <w:rPr>
          <w:b/>
        </w:rPr>
        <w:t xml:space="preserve">Tulos</w:t>
      </w:r>
    </w:p>
    <w:p>
      <w:r>
        <w:t xml:space="preserve">Jenny tapasi ystävänsä lentokentällä Floridaan suuntautuvaa matkaa varten.</w:t>
      </w:r>
    </w:p>
    <w:p>
      <w:r>
        <w:rPr>
          <w:b/>
        </w:rPr>
        <w:t xml:space="preserve">Tulos</w:t>
      </w:r>
    </w:p>
    <w:p>
      <w:r>
        <w:t xml:space="preserve">Jenny oli matkalla Floridaan.</w:t>
      </w:r>
    </w:p>
    <w:p>
      <w:r>
        <w:rPr>
          <w:b/>
        </w:rPr>
        <w:t xml:space="preserve">Tulos</w:t>
      </w:r>
    </w:p>
    <w:p>
      <w:r>
        <w:t xml:space="preserve">Hän pakkasi autonsa ja lähti kotoa.</w:t>
      </w:r>
    </w:p>
    <w:p>
      <w:r>
        <w:rPr>
          <w:b/>
        </w:rPr>
        <w:t xml:space="preserve">Tulos</w:t>
      </w:r>
    </w:p>
    <w:p>
      <w:r>
        <w:t xml:space="preserve">Hän kiirehti työnsä läpi.</w:t>
      </w:r>
    </w:p>
    <w:p>
      <w:r>
        <w:rPr>
          <w:b/>
        </w:rPr>
        <w:t xml:space="preserve">Tulos</w:t>
      </w:r>
    </w:p>
    <w:p>
      <w:r>
        <w:t xml:space="preserve">Hän oli innoissaan päästessään vihdoin lennolle Jamaikalle.</w:t>
      </w:r>
    </w:p>
    <w:p>
      <w:r>
        <w:rPr>
          <w:b/>
        </w:rPr>
        <w:t xml:space="preserve">Esimerkki 2.1454</w:t>
      </w:r>
    </w:p>
    <w:p>
      <w:r>
        <w:t xml:space="preserve">Alku: Danny odotti, että hänen ystävänsä tulisivat kotiin koulusta. Loppu: Danny nukkui heidän koputuksensa läpi.</w:t>
      </w:r>
    </w:p>
    <w:p>
      <w:r>
        <w:rPr>
          <w:b/>
        </w:rPr>
        <w:t xml:space="preserve">Tulos</w:t>
      </w:r>
    </w:p>
    <w:p>
      <w:r>
        <w:t xml:space="preserve">Danny nukahti odottaessaan ystäviään.</w:t>
      </w:r>
    </w:p>
    <w:p>
      <w:r>
        <w:rPr>
          <w:b/>
        </w:rPr>
        <w:t xml:space="preserve">Tulos</w:t>
      </w:r>
    </w:p>
    <w:p>
      <w:r>
        <w:t xml:space="preserve">Danny nukahti odottaessaan.</w:t>
      </w:r>
    </w:p>
    <w:p>
      <w:r>
        <w:rPr>
          <w:b/>
        </w:rPr>
        <w:t xml:space="preserve">Tulos</w:t>
      </w:r>
    </w:p>
    <w:p>
      <w:r>
        <w:t xml:space="preserve">Danny ajatteli mennä hetkeksi makuulle odottamaan.</w:t>
      </w:r>
    </w:p>
    <w:p>
      <w:r>
        <w:rPr>
          <w:b/>
        </w:rPr>
        <w:t xml:space="preserve">Tulos</w:t>
      </w:r>
    </w:p>
    <w:p>
      <w:r>
        <w:t xml:space="preserve">Odottaessaan heitä hän nukahti.</w:t>
      </w:r>
    </w:p>
    <w:p>
      <w:r>
        <w:rPr>
          <w:b/>
        </w:rPr>
        <w:t xml:space="preserve">Esimerkki 2.1455</w:t>
      </w:r>
    </w:p>
    <w:p>
      <w:r>
        <w:t xml:space="preserve">Alku: Aatamin opettaja kertoi luokalle, että seuraavana päivänä olisi koe. Loppu: Hän läpäisi kokeen ja oli hyvin onnellinen.</w:t>
      </w:r>
    </w:p>
    <w:p>
      <w:r>
        <w:rPr>
          <w:b/>
        </w:rPr>
        <w:t xml:space="preserve">Tulos</w:t>
      </w:r>
    </w:p>
    <w:p>
      <w:r>
        <w:t xml:space="preserve">Adam opiskeli koko yön.</w:t>
      </w:r>
    </w:p>
    <w:p>
      <w:r>
        <w:rPr>
          <w:b/>
        </w:rPr>
        <w:t xml:space="preserve">Tulos</w:t>
      </w:r>
    </w:p>
    <w:p>
      <w:r>
        <w:t xml:space="preserve">Adam oli hermostunut kokeesta.</w:t>
      </w:r>
    </w:p>
    <w:p>
      <w:r>
        <w:rPr>
          <w:b/>
        </w:rPr>
        <w:t xml:space="preserve">Tulos</w:t>
      </w:r>
    </w:p>
    <w:p>
      <w:r>
        <w:t xml:space="preserve">Adam opiskeli ahkerasti.</w:t>
      </w:r>
    </w:p>
    <w:p>
      <w:r>
        <w:rPr>
          <w:b/>
        </w:rPr>
        <w:t xml:space="preserve">Tulos</w:t>
      </w:r>
    </w:p>
    <w:p>
      <w:r>
        <w:t xml:space="preserve">Adam opiskeli ahkerasti tenttiin.</w:t>
      </w:r>
    </w:p>
    <w:p>
      <w:r>
        <w:rPr>
          <w:b/>
        </w:rPr>
        <w:t xml:space="preserve">Tulos</w:t>
      </w:r>
    </w:p>
    <w:p>
      <w:r>
        <w:t xml:space="preserve">Adan meni kotiin opiskelemaan tenttiä varten.</w:t>
      </w:r>
    </w:p>
    <w:p>
      <w:r>
        <w:rPr>
          <w:b/>
        </w:rPr>
        <w:t xml:space="preserve">Esimerkki 2.1456</w:t>
      </w:r>
    </w:p>
    <w:p>
      <w:r>
        <w:t xml:space="preserve">Alku: Larry tajuaa, että hän on käyttänyt liikaa rahaa ravintoloissa. Loppu: Larry on iloinen siitä, että hän käy ravintoloissa vähemmän kuin ennen.</w:t>
      </w:r>
    </w:p>
    <w:p>
      <w:r>
        <w:rPr>
          <w:b/>
        </w:rPr>
        <w:t xml:space="preserve">Tulos</w:t>
      </w:r>
    </w:p>
    <w:p>
      <w:r>
        <w:t xml:space="preserve">Hän alkoi pakata lounaansa itse.</w:t>
      </w:r>
    </w:p>
    <w:p>
      <w:r>
        <w:rPr>
          <w:b/>
        </w:rPr>
        <w:t xml:space="preserve">Tulos</w:t>
      </w:r>
    </w:p>
    <w:p>
      <w:r>
        <w:t xml:space="preserve">Larry laati budjettisuunnitelman.</w:t>
      </w:r>
    </w:p>
    <w:p>
      <w:r>
        <w:rPr>
          <w:b/>
        </w:rPr>
        <w:t xml:space="preserve">Tulos</w:t>
      </w:r>
    </w:p>
    <w:p>
      <w:r>
        <w:t xml:space="preserve">Larry alkoi laittaa ruokaa enemmän.</w:t>
      </w:r>
    </w:p>
    <w:p>
      <w:r>
        <w:rPr>
          <w:b/>
        </w:rPr>
        <w:t xml:space="preserve">Tulos</w:t>
      </w:r>
    </w:p>
    <w:p>
      <w:r>
        <w:t xml:space="preserve">Larry alkoi tehdä enemmän ruokaa kotona.</w:t>
      </w:r>
    </w:p>
    <w:p>
      <w:r>
        <w:rPr>
          <w:b/>
        </w:rPr>
        <w:t xml:space="preserve">Tulos</w:t>
      </w:r>
    </w:p>
    <w:p>
      <w:r>
        <w:t xml:space="preserve">Larry haluaa säästää rahojaan.</w:t>
      </w:r>
    </w:p>
    <w:p>
      <w:r>
        <w:rPr>
          <w:b/>
        </w:rPr>
        <w:t xml:space="preserve">Esimerkki 2.1457</w:t>
      </w:r>
    </w:p>
    <w:p>
      <w:r>
        <w:t xml:space="preserve">Alku: Tia halusi tehdä jotain myytävää käsityömessuille. Loppu: Tia käytti saippuapaloja likaisten koiriensa pesemiseen.</w:t>
      </w:r>
    </w:p>
    <w:p>
      <w:r>
        <w:rPr>
          <w:b/>
        </w:rPr>
        <w:t xml:space="preserve">Tulos</w:t>
      </w:r>
    </w:p>
    <w:p>
      <w:r>
        <w:t xml:space="preserve">Tia ei onnistunut myymään kaikkia saippuapalojaan.</w:t>
      </w:r>
    </w:p>
    <w:p>
      <w:r>
        <w:rPr>
          <w:b/>
        </w:rPr>
        <w:t xml:space="preserve">Esimerkki 2.1458</w:t>
      </w:r>
    </w:p>
    <w:p>
      <w:r>
        <w:t xml:space="preserve">Alku: Tänään on Jimin ensimmäinen päivä poliisina. Loppu: Jim ampui Timin.</w:t>
      </w:r>
    </w:p>
    <w:p>
      <w:r>
        <w:rPr>
          <w:b/>
        </w:rPr>
        <w:t xml:space="preserve">Tulos</w:t>
      </w:r>
    </w:p>
    <w:p>
      <w:r>
        <w:t xml:space="preserve">Tim-niminen epäilty osoitti Jimiä aseella.</w:t>
      </w:r>
    </w:p>
    <w:p>
      <w:r>
        <w:rPr>
          <w:b/>
        </w:rPr>
        <w:t xml:space="preserve">Tulos</w:t>
      </w:r>
    </w:p>
    <w:p>
      <w:r>
        <w:t xml:space="preserve">Jim löysi aseistetun rikollisen nimeltä Tim.</w:t>
      </w:r>
    </w:p>
    <w:p>
      <w:r>
        <w:rPr>
          <w:b/>
        </w:rPr>
        <w:t xml:space="preserve">Esimerkki 2.1459</w:t>
      </w:r>
    </w:p>
    <w:p>
      <w:r>
        <w:t xml:space="preserve">Alku: Kylie oli kytkemässä tietokonetta. Loppu: Kylie oli siitä lähtien paljon varovaisempi.</w:t>
      </w:r>
    </w:p>
    <w:p>
      <w:r>
        <w:rPr>
          <w:b/>
        </w:rPr>
        <w:t xml:space="preserve">Tulos</w:t>
      </w:r>
    </w:p>
    <w:p>
      <w:r>
        <w:t xml:space="preserve">Hän pudotti tietokoneen.</w:t>
      </w:r>
    </w:p>
    <w:p>
      <w:r>
        <w:rPr>
          <w:b/>
        </w:rPr>
        <w:t xml:space="preserve">Tulos</w:t>
      </w:r>
    </w:p>
    <w:p>
      <w:r>
        <w:t xml:space="preserve">Kylie kaatoi vahingossa juomansa ja rikkoi tietokoneensa.</w:t>
      </w:r>
    </w:p>
    <w:p>
      <w:r>
        <w:rPr>
          <w:b/>
        </w:rPr>
        <w:t xml:space="preserve">Tulos</w:t>
      </w:r>
    </w:p>
    <w:p>
      <w:r>
        <w:t xml:space="preserve">Kylie aiheutti itselleen sähköiskun kytkiessään tietokonetta.</w:t>
      </w:r>
    </w:p>
    <w:p>
      <w:r>
        <w:rPr>
          <w:b/>
        </w:rPr>
        <w:t xml:space="preserve">Tulos</w:t>
      </w:r>
    </w:p>
    <w:p>
      <w:r>
        <w:t xml:space="preserve">Kylie sai sähköiskun sen kytkemisen jälkeen.</w:t>
      </w:r>
    </w:p>
    <w:p>
      <w:r>
        <w:rPr>
          <w:b/>
        </w:rPr>
        <w:t xml:space="preserve">Tulos</w:t>
      </w:r>
    </w:p>
    <w:p>
      <w:r>
        <w:t xml:space="preserve">Kylie ei kiinnittänyt huomiota ja sai sähköiskun.</w:t>
      </w:r>
    </w:p>
    <w:p>
      <w:r>
        <w:rPr>
          <w:b/>
        </w:rPr>
        <w:t xml:space="preserve">Esimerkki 2.1460</w:t>
      </w:r>
    </w:p>
    <w:p>
      <w:r>
        <w:t xml:space="preserve">Alku: Olen yrittänyt kasvattaa hiuksiani jo kaksi vuotta. Loppu: Mieheni leikkaa hiukseni nyt, en luota kenenkään muun tekevän sitä.</w:t>
      </w:r>
    </w:p>
    <w:p>
      <w:r>
        <w:rPr>
          <w:b/>
        </w:rPr>
        <w:t xml:space="preserve">Tulos</w:t>
      </w:r>
    </w:p>
    <w:p>
      <w:r>
        <w:t xml:space="preserve">Annoin mieheni leikata hiukseni, ja se oli täydellinen.</w:t>
      </w:r>
    </w:p>
    <w:p>
      <w:r>
        <w:rPr>
          <w:b/>
        </w:rPr>
        <w:t xml:space="preserve">Tulos</w:t>
      </w:r>
    </w:p>
    <w:p>
      <w:r>
        <w:t xml:space="preserve">Vain mieheni osasi muotoilla sen oikein.</w:t>
      </w:r>
    </w:p>
    <w:p>
      <w:r>
        <w:rPr>
          <w:b/>
        </w:rPr>
        <w:t xml:space="preserve">Tulos</w:t>
      </w:r>
    </w:p>
    <w:p>
      <w:r>
        <w:t xml:space="preserve">Kampaaja leikkasi liikaa, kun kävin leikkauttamassa hiukseni.</w:t>
      </w:r>
    </w:p>
    <w:p>
      <w:r>
        <w:rPr>
          <w:b/>
        </w:rPr>
        <w:t xml:space="preserve">Tulos</w:t>
      </w:r>
    </w:p>
    <w:p>
      <w:r>
        <w:t xml:space="preserve">Kävin parturissa ja he leikkasivat sen väärin.</w:t>
      </w:r>
    </w:p>
    <w:p>
      <w:r>
        <w:rPr>
          <w:b/>
        </w:rPr>
        <w:t xml:space="preserve">Esimerkki 2.1461</w:t>
      </w:r>
    </w:p>
    <w:p>
      <w:r>
        <w:t xml:space="preserve">Alku: Gina oli taas hereillä. Loppu: Gina oli innoissaan, sillä hän tiesi, että he olivat melkein perillä.</w:t>
      </w:r>
    </w:p>
    <w:p>
      <w:r>
        <w:rPr>
          <w:b/>
        </w:rPr>
        <w:t xml:space="preserve">Tulos</w:t>
      </w:r>
    </w:p>
    <w:p>
      <w:r>
        <w:t xml:space="preserve">Gina tiesi olevansa matkalla lomalle.</w:t>
      </w:r>
    </w:p>
    <w:p>
      <w:r>
        <w:rPr>
          <w:b/>
        </w:rPr>
        <w:t xml:space="preserve">Tulos</w:t>
      </w:r>
    </w:p>
    <w:p>
      <w:r>
        <w:t xml:space="preserve">Gina tiesi, että automatkamme Floridaan oli päättymässä.</w:t>
      </w:r>
    </w:p>
    <w:p>
      <w:r>
        <w:rPr>
          <w:b/>
        </w:rPr>
        <w:t xml:space="preserve">Tulos</w:t>
      </w:r>
    </w:p>
    <w:p>
      <w:r>
        <w:t xml:space="preserve">Gina nukkui koko matkan Disney Worldiin.</w:t>
      </w:r>
    </w:p>
    <w:p>
      <w:r>
        <w:rPr>
          <w:b/>
        </w:rPr>
        <w:t xml:space="preserve">Tulos</w:t>
      </w:r>
    </w:p>
    <w:p>
      <w:r>
        <w:t xml:space="preserve">Gina oli menossa messuille.</w:t>
      </w:r>
    </w:p>
    <w:p>
      <w:r>
        <w:rPr>
          <w:b/>
        </w:rPr>
        <w:t xml:space="preserve">Esimerkki 2.1462</w:t>
      </w:r>
    </w:p>
    <w:p>
      <w:r>
        <w:t xml:space="preserve">Alku: Barb oli hyvin hermostunut, koska tänään oli hänen ensimmäinen koulupäivänsä. Loppu: Kaikki opettajat olivat mukavia ja auttoivat Barbia selviytymään päivästä.</w:t>
      </w:r>
    </w:p>
    <w:p>
      <w:r>
        <w:rPr>
          <w:b/>
        </w:rPr>
        <w:t xml:space="preserve">Tulos</w:t>
      </w:r>
    </w:p>
    <w:p>
      <w:r>
        <w:t xml:space="preserve">Barb ei puhunut paljon.</w:t>
      </w:r>
    </w:p>
    <w:p>
      <w:r>
        <w:rPr>
          <w:b/>
        </w:rPr>
        <w:t xml:space="preserve">Tulos</w:t>
      </w:r>
    </w:p>
    <w:p>
      <w:r>
        <w:t xml:space="preserve">Barb toivoi, että kaikki olisivat mukavia.</w:t>
      </w:r>
    </w:p>
    <w:p>
      <w:r>
        <w:rPr>
          <w:b/>
        </w:rPr>
        <w:t xml:space="preserve">Tulos</w:t>
      </w:r>
    </w:p>
    <w:p>
      <w:r>
        <w:t xml:space="preserve">Barb käveli kouluun, joka oli täynnä vieraita ihmisiä.</w:t>
      </w:r>
    </w:p>
    <w:p>
      <w:r>
        <w:rPr>
          <w:b/>
        </w:rPr>
        <w:t xml:space="preserve">Tulos</w:t>
      </w:r>
    </w:p>
    <w:p>
      <w:r>
        <w:t xml:space="preserve">Barb käveli kouluun, ja kaksi opettajaa tervehti häntä heti.</w:t>
      </w:r>
    </w:p>
    <w:p>
      <w:r>
        <w:rPr>
          <w:b/>
        </w:rPr>
        <w:t xml:space="preserve">Esimerkki 2.1463</w:t>
      </w:r>
    </w:p>
    <w:p>
      <w:r>
        <w:t xml:space="preserve">Alku: Ed haastoi veljensä koripallopeliin. Loppu: Ed hävisi pelin.</w:t>
      </w:r>
    </w:p>
    <w:p>
      <w:r>
        <w:rPr>
          <w:b/>
        </w:rPr>
        <w:t xml:space="preserve">Tulos</w:t>
      </w:r>
    </w:p>
    <w:p>
      <w:r>
        <w:t xml:space="preserve">Hän ei ollut harjoitellut.</w:t>
      </w:r>
    </w:p>
    <w:p>
      <w:r>
        <w:rPr>
          <w:b/>
        </w:rPr>
        <w:t xml:space="preserve">Tulos</w:t>
      </w:r>
    </w:p>
    <w:p>
      <w:r>
        <w:t xml:space="preserve">Ed yritti huijata pelissä.</w:t>
      </w:r>
    </w:p>
    <w:p>
      <w:r>
        <w:rPr>
          <w:b/>
        </w:rPr>
        <w:t xml:space="preserve">Esimerkki 2.1464</w:t>
      </w:r>
    </w:p>
    <w:p>
      <w:r>
        <w:t xml:space="preserve">Alku: Anna halusi banaanipirtelön. Loppu: Annan mielestä suklaapirtelö maistui kamalalta.</w:t>
      </w:r>
    </w:p>
    <w:p>
      <w:r>
        <w:rPr>
          <w:b/>
        </w:rPr>
        <w:t xml:space="preserve">Tulos</w:t>
      </w:r>
    </w:p>
    <w:p>
      <w:r>
        <w:t xml:space="preserve">Kaupassa oli vain suklaapirtelöitä.</w:t>
      </w:r>
    </w:p>
    <w:p>
      <w:r>
        <w:rPr>
          <w:b/>
        </w:rPr>
        <w:t xml:space="preserve">Esimerkki 2.1465</w:t>
      </w:r>
    </w:p>
    <w:p>
      <w:r>
        <w:t xml:space="preserve">Alku: Tänään lähdin junalla tapaamaan ystäviäni. Loppu: Soitin ystävilleni ja ostin uuden lipun tavatakseni heidät.</w:t>
      </w:r>
    </w:p>
    <w:p>
      <w:r>
        <w:rPr>
          <w:b/>
        </w:rPr>
        <w:t xml:space="preserve">Tulos</w:t>
      </w:r>
    </w:p>
    <w:p>
      <w:r>
        <w:t xml:space="preserve">Viime hetkellä kokouspaikkaa muutettiin.</w:t>
      </w:r>
    </w:p>
    <w:p>
      <w:r>
        <w:rPr>
          <w:b/>
        </w:rPr>
        <w:t xml:space="preserve">Tulos</w:t>
      </w:r>
    </w:p>
    <w:p>
      <w:r>
        <w:t xml:space="preserve">Sain selville, että he menivät kaupungin toiseen juhlaan.</w:t>
      </w:r>
    </w:p>
    <w:p>
      <w:r>
        <w:rPr>
          <w:b/>
        </w:rPr>
        <w:t xml:space="preserve">Tulos</w:t>
      </w:r>
    </w:p>
    <w:p>
      <w:r>
        <w:t xml:space="preserve">Jäin pois väärällä pysäkillä ja jouduin muuttamaan suunnitelmiani.</w:t>
      </w:r>
    </w:p>
    <w:p>
      <w:r>
        <w:rPr>
          <w:b/>
        </w:rPr>
        <w:t xml:space="preserve">Tulos</w:t>
      </w:r>
    </w:p>
    <w:p>
      <w:r>
        <w:t xml:space="preserve">Kävi ilmi, että otin väärän junan.</w:t>
      </w:r>
    </w:p>
    <w:p>
      <w:r>
        <w:rPr>
          <w:b/>
        </w:rPr>
        <w:t xml:space="preserve">Tulos</w:t>
      </w:r>
    </w:p>
    <w:p>
      <w:r>
        <w:t xml:space="preserve">Ystäväni menivät jonnekin muualle.</w:t>
      </w:r>
    </w:p>
    <w:p>
      <w:r>
        <w:rPr>
          <w:b/>
        </w:rPr>
        <w:t xml:space="preserve">Esimerkki 2.1466</w:t>
      </w:r>
    </w:p>
    <w:p>
      <w:r>
        <w:t xml:space="preserve">Alku: Josh oli työskennellyt kodin rakentamiseksi jo kuukauden ajan. Loppu: Kun hänellä oli joku mielessä, hän soitti hänelle ja sopi tapaamisen.</w:t>
      </w:r>
    </w:p>
    <w:p>
      <w:r>
        <w:rPr>
          <w:b/>
        </w:rPr>
        <w:t xml:space="preserve">Tulos</w:t>
      </w:r>
    </w:p>
    <w:p>
      <w:r>
        <w:t xml:space="preserve">Josh tiesi tarvitsevansa ammattimaisen urakoitsijan.</w:t>
      </w:r>
    </w:p>
    <w:p>
      <w:r>
        <w:rPr>
          <w:b/>
        </w:rPr>
        <w:t xml:space="preserve">Tulos</w:t>
      </w:r>
    </w:p>
    <w:p>
      <w:r>
        <w:t xml:space="preserve">Josh tarvitsi rakentajan.</w:t>
      </w:r>
    </w:p>
    <w:p>
      <w:r>
        <w:rPr>
          <w:b/>
        </w:rPr>
        <w:t xml:space="preserve">Tulos</w:t>
      </w:r>
    </w:p>
    <w:p>
      <w:r>
        <w:t xml:space="preserve">Josh tarvitsi sähköasentajan tekemään talon johdotukset.</w:t>
      </w:r>
    </w:p>
    <w:p>
      <w:r>
        <w:rPr>
          <w:b/>
        </w:rPr>
        <w:t xml:space="preserve">Tulos</w:t>
      </w:r>
    </w:p>
    <w:p>
      <w:r>
        <w:t xml:space="preserve">Josh keskusteli useiden rakennusurakoitsijoiden kanssa.</w:t>
      </w:r>
    </w:p>
    <w:p>
      <w:r>
        <w:rPr>
          <w:b/>
        </w:rPr>
        <w:t xml:space="preserve">Tulos</w:t>
      </w:r>
    </w:p>
    <w:p>
      <w:r>
        <w:t xml:space="preserve">Josh halusi palkata työnjohtajan valvomaan projektia.</w:t>
      </w:r>
    </w:p>
    <w:p>
      <w:r>
        <w:rPr>
          <w:b/>
        </w:rPr>
        <w:t xml:space="preserve">Esimerkki 2.1467</w:t>
      </w:r>
    </w:p>
    <w:p>
      <w:r>
        <w:t xml:space="preserve">Alku: Noah oli lukiolainen, joka etsi ensimmäistä työpaikkaansa. Loppu: Ravintolan johtaja tarjosi hänelle työtä seuraavana päivänä.</w:t>
      </w:r>
    </w:p>
    <w:p>
      <w:r>
        <w:rPr>
          <w:b/>
        </w:rPr>
        <w:t xml:space="preserve">Tulos</w:t>
      </w:r>
    </w:p>
    <w:p>
      <w:r>
        <w:t xml:space="preserve">Hän meni paikalliseen ravintolaan ja sai johtajan kanssa hienon haastattelun.</w:t>
      </w:r>
    </w:p>
    <w:p>
      <w:r>
        <w:rPr>
          <w:b/>
        </w:rPr>
        <w:t xml:space="preserve">Tulos</w:t>
      </w:r>
    </w:p>
    <w:p>
      <w:r>
        <w:t xml:space="preserve">Noah haastatteli lempiravintolassaan.</w:t>
      </w:r>
    </w:p>
    <w:p>
      <w:r>
        <w:rPr>
          <w:b/>
        </w:rPr>
        <w:t xml:space="preserve">Tulos</w:t>
      </w:r>
    </w:p>
    <w:p>
      <w:r>
        <w:t xml:space="preserve">Noah haastatteli työpaikkaa ravintolasta.</w:t>
      </w:r>
    </w:p>
    <w:p>
      <w:r>
        <w:rPr>
          <w:b/>
        </w:rPr>
        <w:t xml:space="preserve">Tulos</w:t>
      </w:r>
    </w:p>
    <w:p>
      <w:r>
        <w:t xml:space="preserve">Noah oli siisti ja kohtelias, kun hän puhui ravintolapäällikön kanssa.</w:t>
      </w:r>
    </w:p>
    <w:p>
      <w:r>
        <w:rPr>
          <w:b/>
        </w:rPr>
        <w:t xml:space="preserve">Esimerkki 2.1468</w:t>
      </w:r>
    </w:p>
    <w:p>
      <w:r>
        <w:t xml:space="preserve">Alku: Ted ja Tina olivat kaksoset ja halusivat samanlaiset Halloween-asut. Loppu: Tina teki heille Halloweenina omatekoiset puvut - ihmissusina!</w:t>
      </w:r>
    </w:p>
    <w:p>
      <w:r>
        <w:rPr>
          <w:b/>
        </w:rPr>
        <w:t xml:space="preserve">Tulos</w:t>
      </w:r>
    </w:p>
    <w:p>
      <w:r>
        <w:t xml:space="preserve">Tedin ja Tinan isoäiti ei tiennyt sitä tehdessään niitä.</w:t>
      </w:r>
    </w:p>
    <w:p>
      <w:r>
        <w:rPr>
          <w:b/>
        </w:rPr>
        <w:t xml:space="preserve">Tulos</w:t>
      </w:r>
    </w:p>
    <w:p>
      <w:r>
        <w:t xml:space="preserve">Ted ja Tinan äiti tekivät heille pukuja.</w:t>
      </w:r>
    </w:p>
    <w:p>
      <w:r>
        <w:rPr>
          <w:b/>
        </w:rPr>
        <w:t xml:space="preserve">Tulos</w:t>
      </w:r>
    </w:p>
    <w:p>
      <w:r>
        <w:t xml:space="preserve">Kaksoset pyysivät isoäidiltään ideoita.</w:t>
      </w:r>
    </w:p>
    <w:p>
      <w:r>
        <w:rPr>
          <w:b/>
        </w:rPr>
        <w:t xml:space="preserve">Tulos</w:t>
      </w:r>
    </w:p>
    <w:p>
      <w:r>
        <w:t xml:space="preserve">Heidän äitinsä ei löytänyt kahta samanlaista.</w:t>
      </w:r>
    </w:p>
    <w:p>
      <w:r>
        <w:rPr>
          <w:b/>
        </w:rPr>
        <w:t xml:space="preserve">Esimerkki 2.1469</w:t>
      </w:r>
    </w:p>
    <w:p>
      <w:r>
        <w:t xml:space="preserve">Alku: Miles meni koripallokentälle. Loppu: Miles meni kotiin voittajana.</w:t>
      </w:r>
    </w:p>
    <w:p>
      <w:r>
        <w:rPr>
          <w:b/>
        </w:rPr>
        <w:t xml:space="preserve">Tulos</w:t>
      </w:r>
    </w:p>
    <w:p>
      <w:r>
        <w:t xml:space="preserve">Miles oli harjoitellut peliä varten paljon.</w:t>
      </w:r>
    </w:p>
    <w:p>
      <w:r>
        <w:rPr>
          <w:b/>
        </w:rPr>
        <w:t xml:space="preserve">Tulos</w:t>
      </w:r>
    </w:p>
    <w:p>
      <w:r>
        <w:t xml:space="preserve">Miles haastoi parhaan pelaajan ja voitti.</w:t>
      </w:r>
    </w:p>
    <w:p>
      <w:r>
        <w:rPr>
          <w:b/>
        </w:rPr>
        <w:t xml:space="preserve">Tulos</w:t>
      </w:r>
    </w:p>
    <w:p>
      <w:r>
        <w:t xml:space="preserve">Miles pelasi kovaa parasta pelaajaa vastaan.</w:t>
      </w:r>
    </w:p>
    <w:p>
      <w:r>
        <w:rPr>
          <w:b/>
        </w:rPr>
        <w:t xml:space="preserve">Tulos</w:t>
      </w:r>
    </w:p>
    <w:p>
      <w:r>
        <w:t xml:space="preserve">Miles voitti pelinsä.</w:t>
      </w:r>
    </w:p>
    <w:p>
      <w:r>
        <w:rPr>
          <w:b/>
        </w:rPr>
        <w:t xml:space="preserve">Esimerkki 2.1470</w:t>
      </w:r>
    </w:p>
    <w:p>
      <w:r>
        <w:t xml:space="preserve">Alku: Mary säästi penninsä isoon lasikannuun. Loppu: Kun hän aikoi nostaa kannua, hän huomasi, että se oli aivan liian painava.</w:t>
      </w:r>
    </w:p>
    <w:p>
      <w:r>
        <w:rPr>
          <w:b/>
        </w:rPr>
        <w:t xml:space="preserve">Tulos</w:t>
      </w:r>
    </w:p>
    <w:p>
      <w:r>
        <w:t xml:space="preserve">Maria jatkoi pennien säästämistä, kunnes kannu oli täynnä.</w:t>
      </w:r>
    </w:p>
    <w:p>
      <w:r>
        <w:rPr>
          <w:b/>
        </w:rPr>
        <w:t xml:space="preserve">Tulos</w:t>
      </w:r>
    </w:p>
    <w:p>
      <w:r>
        <w:t xml:space="preserve">Maria täytti ison lasikannun penneillä ylös asti.</w:t>
      </w:r>
    </w:p>
    <w:p>
      <w:r>
        <w:rPr>
          <w:b/>
        </w:rPr>
        <w:t xml:space="preserve">Tulos</w:t>
      </w:r>
    </w:p>
    <w:p>
      <w:r>
        <w:t xml:space="preserve">Maria piilotti purkin kaappiinsa.</w:t>
      </w:r>
    </w:p>
    <w:p>
      <w:r>
        <w:rPr>
          <w:b/>
        </w:rPr>
        <w:t xml:space="preserve">Tulos</w:t>
      </w:r>
    </w:p>
    <w:p>
      <w:r>
        <w:t xml:space="preserve">Maria säästi kaikki penninsä kokonaisen vuoden ajan.</w:t>
      </w:r>
    </w:p>
    <w:p>
      <w:r>
        <w:rPr>
          <w:b/>
        </w:rPr>
        <w:t xml:space="preserve">Tulos</w:t>
      </w:r>
    </w:p>
    <w:p>
      <w:r>
        <w:t xml:space="preserve">Mary säästi pennejä 10 vuoden ajan.</w:t>
      </w:r>
    </w:p>
    <w:p>
      <w:r>
        <w:rPr>
          <w:b/>
        </w:rPr>
        <w:t xml:space="preserve">Esimerkki 2.1471</w:t>
      </w:r>
    </w:p>
    <w:p>
      <w:r>
        <w:t xml:space="preserve">Alku: Vaimoni oli väkivaltainen. Loppu: Olin onnellinen, ettei minun enää tarvinnut pelätä häntä.</w:t>
      </w:r>
    </w:p>
    <w:p>
      <w:r>
        <w:rPr>
          <w:b/>
        </w:rPr>
        <w:t xml:space="preserve">Tulos</w:t>
      </w:r>
    </w:p>
    <w:p>
      <w:r>
        <w:t xml:space="preserve">Päätin erota vaimostani hänen hyväksikäyttönsä vuoksi.</w:t>
      </w:r>
    </w:p>
    <w:p>
      <w:r>
        <w:rPr>
          <w:b/>
        </w:rPr>
        <w:t xml:space="preserve">Tulos</w:t>
      </w:r>
    </w:p>
    <w:p>
      <w:r>
        <w:t xml:space="preserve">Päätin jättää hänet ja muutin pois.</w:t>
      </w:r>
    </w:p>
    <w:p>
      <w:r>
        <w:rPr>
          <w:b/>
        </w:rPr>
        <w:t xml:space="preserve">Tulos</w:t>
      </w:r>
    </w:p>
    <w:p>
      <w:r>
        <w:t xml:space="preserve">Erosin vaimostani.</w:t>
      </w:r>
    </w:p>
    <w:p>
      <w:r>
        <w:rPr>
          <w:b/>
        </w:rPr>
        <w:t xml:space="preserve">Tulos</w:t>
      </w:r>
    </w:p>
    <w:p>
      <w:r>
        <w:t xml:space="preserve">Hän osallistui vihanhallintakursseille ja muuttui.</w:t>
      </w:r>
    </w:p>
    <w:p>
      <w:r>
        <w:rPr>
          <w:b/>
        </w:rPr>
        <w:t xml:space="preserve">Esimerkki 2.1472</w:t>
      </w:r>
    </w:p>
    <w:p>
      <w:r>
        <w:t xml:space="preserve">Alku: Winston, koira, oli vapaa kulkemaan naapurustossa. Loppu: Winston oli juossut naapurin taloon ja varastanut lelun.</w:t>
      </w:r>
    </w:p>
    <w:p>
      <w:r>
        <w:rPr>
          <w:b/>
        </w:rPr>
        <w:t xml:space="preserve">Tulos</w:t>
      </w:r>
    </w:p>
    <w:p>
      <w:r>
        <w:t xml:space="preserve">Winston huomasi pörröisen pehmoeläimen pihalta.</w:t>
      </w:r>
    </w:p>
    <w:p>
      <w:r>
        <w:rPr>
          <w:b/>
        </w:rPr>
        <w:t xml:space="preserve">Tulos</w:t>
      </w:r>
    </w:p>
    <w:p>
      <w:r>
        <w:t xml:space="preserve">Winston kyllästyi eikä hänellä ollut mitään tekemistä.</w:t>
      </w:r>
    </w:p>
    <w:p>
      <w:r>
        <w:rPr>
          <w:b/>
        </w:rPr>
        <w:t xml:space="preserve">Tulos</w:t>
      </w:r>
    </w:p>
    <w:p>
      <w:r>
        <w:t xml:space="preserve">Winston oli paha koira.</w:t>
      </w:r>
    </w:p>
    <w:p>
      <w:r>
        <w:rPr>
          <w:b/>
        </w:rPr>
        <w:t xml:space="preserve">Tulos</w:t>
      </w:r>
    </w:p>
    <w:p>
      <w:r>
        <w:t xml:space="preserve">Winstonilla oli tapana ottaa tavaroita.</w:t>
      </w:r>
    </w:p>
    <w:p>
      <w:r>
        <w:rPr>
          <w:b/>
        </w:rPr>
        <w:t xml:space="preserve">Esimerkki 2.1473</w:t>
      </w:r>
    </w:p>
    <w:p>
      <w:r>
        <w:t xml:space="preserve">Alku: Kuuntelin eilen Miley Cyrusin laulavan Jolenea. Loppu: Olin hieman pettynyt.</w:t>
      </w:r>
    </w:p>
    <w:p>
      <w:r>
        <w:rPr>
          <w:b/>
        </w:rPr>
        <w:t xml:space="preserve">Tulos</w:t>
      </w:r>
    </w:p>
    <w:p>
      <w:r>
        <w:t xml:space="preserve">Luulin pitäväni siitä.</w:t>
      </w:r>
    </w:p>
    <w:p>
      <w:r>
        <w:rPr>
          <w:b/>
        </w:rPr>
        <w:t xml:space="preserve">Tulos</w:t>
      </w:r>
    </w:p>
    <w:p>
      <w:r>
        <w:t xml:space="preserve">Minusta se ei ollut kovin hyvä.</w:t>
      </w:r>
    </w:p>
    <w:p>
      <w:r>
        <w:rPr>
          <w:b/>
        </w:rPr>
        <w:t xml:space="preserve">Tulos</w:t>
      </w:r>
    </w:p>
    <w:p>
      <w:r>
        <w:t xml:space="preserve">Mielestäni hän ei tehnyt hyvää työtä.</w:t>
      </w:r>
    </w:p>
    <w:p>
      <w:r>
        <w:rPr>
          <w:b/>
        </w:rPr>
        <w:t xml:space="preserve">Tulos</w:t>
      </w:r>
    </w:p>
    <w:p>
      <w:r>
        <w:t xml:space="preserve">Olen suuri Dolly Partonin fani, ja halusin kuulla Mileyn version.</w:t>
      </w:r>
    </w:p>
    <w:p>
      <w:r>
        <w:rPr>
          <w:b/>
        </w:rPr>
        <w:t xml:space="preserve">Esimerkki 2.1474</w:t>
      </w:r>
    </w:p>
    <w:p>
      <w:r>
        <w:t xml:space="preserve">Alku: Cassidy oli pelaamassa laser tagia ystäviensä kanssa. Loppu: Hän ei ehtinyt edes pelata ennen kuin aika loppui.</w:t>
      </w:r>
    </w:p>
    <w:p>
      <w:r>
        <w:rPr>
          <w:b/>
        </w:rPr>
        <w:t xml:space="preserve">Tulos</w:t>
      </w:r>
    </w:p>
    <w:p>
      <w:r>
        <w:t xml:space="preserve">Cassidy istui penkillä ensimmäisessä ottelussa.</w:t>
      </w:r>
    </w:p>
    <w:p>
      <w:r>
        <w:rPr>
          <w:b/>
        </w:rPr>
        <w:t xml:space="preserve">Tulos</w:t>
      </w:r>
    </w:p>
    <w:p>
      <w:r>
        <w:t xml:space="preserve">Cassidyn ase jumiutui häntä kohti.</w:t>
      </w:r>
    </w:p>
    <w:p>
      <w:r>
        <w:rPr>
          <w:b/>
        </w:rPr>
        <w:t xml:space="preserve">Tulos</w:t>
      </w:r>
    </w:p>
    <w:p>
      <w:r>
        <w:t xml:space="preserve">Cassidyn laserase juuttui jumiin eikä toiminut.</w:t>
      </w:r>
    </w:p>
    <w:p>
      <w:r>
        <w:rPr>
          <w:b/>
        </w:rPr>
        <w:t xml:space="preserve">Tulos</w:t>
      </w:r>
    </w:p>
    <w:p>
      <w:r>
        <w:t xml:space="preserve">Cassidyn laserase ei toiminut kunnolla.</w:t>
      </w:r>
    </w:p>
    <w:p>
      <w:r>
        <w:rPr>
          <w:b/>
        </w:rPr>
        <w:t xml:space="preserve">Esimerkki 2.1475</w:t>
      </w:r>
    </w:p>
    <w:p>
      <w:r>
        <w:t xml:space="preserve">Alku: Leikkasin puuta autotallissani. Loppu: Nyt keuhkoni olivat turvassa!</w:t>
      </w:r>
    </w:p>
    <w:p>
      <w:r>
        <w:rPr>
          <w:b/>
        </w:rPr>
        <w:t xml:space="preserve">Tulos</w:t>
      </w:r>
    </w:p>
    <w:p>
      <w:r>
        <w:t xml:space="preserve">Aloin käyttää maskia pölyn hengittämisen estämiseksi.</w:t>
      </w:r>
    </w:p>
    <w:p>
      <w:r>
        <w:rPr>
          <w:b/>
        </w:rPr>
        <w:t xml:space="preserve">Tulos</w:t>
      </w:r>
    </w:p>
    <w:p>
      <w:r>
        <w:t xml:space="preserve">Laitoin pölynaamarin.</w:t>
      </w:r>
    </w:p>
    <w:p>
      <w:r>
        <w:rPr>
          <w:b/>
        </w:rPr>
        <w:t xml:space="preserve">Esimerkki 2.1476</w:t>
      </w:r>
    </w:p>
    <w:p>
      <w:r>
        <w:t xml:space="preserve">Alku: Anna oli aina halunnut koiran. Loppu: Anna oli innoissaan saadessaan uuden lemmikkikoiransa.</w:t>
      </w:r>
    </w:p>
    <w:p>
      <w:r>
        <w:rPr>
          <w:b/>
        </w:rPr>
        <w:t xml:space="preserve">Tulos</w:t>
      </w:r>
    </w:p>
    <w:p>
      <w:r>
        <w:t xml:space="preserve">Anna päätti adoptoida yhden.</w:t>
      </w:r>
    </w:p>
    <w:p>
      <w:r>
        <w:rPr>
          <w:b/>
        </w:rPr>
        <w:t xml:space="preserve">Tulos</w:t>
      </w:r>
    </w:p>
    <w:p>
      <w:r>
        <w:t xml:space="preserve">Anna teki viime aikoina paljon kotitöitä ja auttoi vanhempiaan, joten hänen äitinsä päätti hankkia hänelle syntymäpäivälahjaksi lemmikkikoiran.</w:t>
      </w:r>
    </w:p>
    <w:p>
      <w:r>
        <w:rPr>
          <w:b/>
        </w:rPr>
        <w:t xml:space="preserve">Tulos</w:t>
      </w:r>
    </w:p>
    <w:p>
      <w:r>
        <w:t xml:space="preserve">Anna meni ihmisyhdistykseen ja pelasti koiran.</w:t>
      </w:r>
    </w:p>
    <w:p>
      <w:r>
        <w:rPr>
          <w:b/>
        </w:rPr>
        <w:t xml:space="preserve">Tulos</w:t>
      </w:r>
    </w:p>
    <w:p>
      <w:r>
        <w:t xml:space="preserve">Anna meni kauppaan ja adoptoi koiran.</w:t>
      </w:r>
    </w:p>
    <w:p>
      <w:r>
        <w:rPr>
          <w:b/>
        </w:rPr>
        <w:t xml:space="preserve">Tulos</w:t>
      </w:r>
    </w:p>
    <w:p>
      <w:r>
        <w:t xml:space="preserve">Annan vanhemmat hankkivat hänelle koiran.</w:t>
      </w:r>
    </w:p>
    <w:p>
      <w:r>
        <w:rPr>
          <w:b/>
        </w:rPr>
        <w:t xml:space="preserve">Esimerkki 2.1477</w:t>
      </w:r>
    </w:p>
    <w:p>
      <w:r>
        <w:t xml:space="preserve">Alku: Juliella oli kaunis vaaleanpunainen pallo, jota hän rakasti pomppia ulkona. Loppu: Julie jatkoi pallolla leikkimistä koko iltapäivän.</w:t>
      </w:r>
    </w:p>
    <w:p>
      <w:r>
        <w:rPr>
          <w:b/>
        </w:rPr>
        <w:t xml:space="preserve">Tulos</w:t>
      </w:r>
    </w:p>
    <w:p>
      <w:r>
        <w:t xml:space="preserve">Sillä oli hauskaa leikkiä.</w:t>
      </w:r>
    </w:p>
    <w:p>
      <w:r>
        <w:rPr>
          <w:b/>
        </w:rPr>
        <w:t xml:space="preserve">Tulos</w:t>
      </w:r>
    </w:p>
    <w:p>
      <w:r>
        <w:t xml:space="preserve">Julie kutsui ystävänsä leikkimään kanssaan.</w:t>
      </w:r>
    </w:p>
    <w:p>
      <w:r>
        <w:rPr>
          <w:b/>
        </w:rPr>
        <w:t xml:space="preserve">Tulos</w:t>
      </w:r>
    </w:p>
    <w:p>
      <w:r>
        <w:t xml:space="preserve">Julie leikki pallollaan ulkona.</w:t>
      </w:r>
    </w:p>
    <w:p>
      <w:r>
        <w:rPr>
          <w:b/>
        </w:rPr>
        <w:t xml:space="preserve">Tulos</w:t>
      </w:r>
    </w:p>
    <w:p>
      <w:r>
        <w:t xml:space="preserve">Hän meni ulos lounaan jälkeen ja alkoi pomppia sillä ajotiellä ylös ja alas.</w:t>
      </w:r>
    </w:p>
    <w:p>
      <w:r>
        <w:rPr>
          <w:b/>
        </w:rPr>
        <w:t xml:space="preserve">Esimerkki 2.1478</w:t>
      </w:r>
    </w:p>
    <w:p>
      <w:r>
        <w:t xml:space="preserve">Alku: Minun piti viedä koirani kävelylle. Loppu: Päätin viedä koiran takapihalle.</w:t>
      </w:r>
    </w:p>
    <w:p>
      <w:r>
        <w:rPr>
          <w:b/>
        </w:rPr>
        <w:t xml:space="preserve">Tulos</w:t>
      </w:r>
    </w:p>
    <w:p>
      <w:r>
        <w:t xml:space="preserve">Otin hänen frisbeensä noutoleikkiä varten.</w:t>
      </w:r>
    </w:p>
    <w:p>
      <w:r>
        <w:rPr>
          <w:b/>
        </w:rPr>
        <w:t xml:space="preserve">Tulos</w:t>
      </w:r>
    </w:p>
    <w:p>
      <w:r>
        <w:t xml:space="preserve">En halunnut kävellä liian kauas.</w:t>
      </w:r>
    </w:p>
    <w:p>
      <w:r>
        <w:rPr>
          <w:b/>
        </w:rPr>
        <w:t xml:space="preserve">Tulos</w:t>
      </w:r>
    </w:p>
    <w:p>
      <w:r>
        <w:t xml:space="preserve">Ulkona alkoi tulla pimeää.</w:t>
      </w:r>
    </w:p>
    <w:p>
      <w:r>
        <w:rPr>
          <w:b/>
        </w:rPr>
        <w:t xml:space="preserve">Esimerkki 2.1479</w:t>
      </w:r>
    </w:p>
    <w:p>
      <w:r>
        <w:t xml:space="preserve">Alku: Ben löysi limsan maasta. Loppu: Sitten he päättivät, että oli parempi jakaa limsa.</w:t>
      </w:r>
    </w:p>
    <w:p>
      <w:r>
        <w:rPr>
          <w:b/>
        </w:rPr>
        <w:t xml:space="preserve">Tulos</w:t>
      </w:r>
    </w:p>
    <w:p>
      <w:r>
        <w:t xml:space="preserve">Ben ja hänen ystävänsä keskustelivat siitä, kumman pitäisi juoda limsa.</w:t>
      </w:r>
    </w:p>
    <w:p>
      <w:r>
        <w:rPr>
          <w:b/>
        </w:rPr>
        <w:t xml:space="preserve">Tulos</w:t>
      </w:r>
    </w:p>
    <w:p>
      <w:r>
        <w:t xml:space="preserve">Ben ja hänen ystävänsä olivat niin janoisia koripallon pelaamisesta.</w:t>
      </w:r>
    </w:p>
    <w:p>
      <w:r>
        <w:rPr>
          <w:b/>
        </w:rPr>
        <w:t xml:space="preserve">Tulos</w:t>
      </w:r>
    </w:p>
    <w:p>
      <w:r>
        <w:t xml:space="preserve">Hänen ystävänsä näki soodan samaan aikaan.</w:t>
      </w:r>
    </w:p>
    <w:p>
      <w:r>
        <w:rPr>
          <w:b/>
        </w:rPr>
        <w:t xml:space="preserve">Tulos</w:t>
      </w:r>
    </w:p>
    <w:p>
      <w:r>
        <w:t xml:space="preserve">Myös hänen ystävänsä halusivat juoda limsaa.</w:t>
      </w:r>
    </w:p>
    <w:p>
      <w:r>
        <w:rPr>
          <w:b/>
        </w:rPr>
        <w:t xml:space="preserve">Tulos</w:t>
      </w:r>
    </w:p>
    <w:p>
      <w:r>
        <w:t xml:space="preserve">Limsa oli avaamaton, ja Benin ystävät olivat kaikki janoisia.</w:t>
      </w:r>
    </w:p>
    <w:p>
      <w:r>
        <w:rPr>
          <w:b/>
        </w:rPr>
        <w:t xml:space="preserve">Esimerkki 2.1480</w:t>
      </w:r>
    </w:p>
    <w:p>
      <w:r>
        <w:t xml:space="preserve">Alku: Kerryn piti osallistua juhliin. Loppu: Hän osti mekon ja käytti sitä juhlissa.</w:t>
      </w:r>
    </w:p>
    <w:p>
      <w:r>
        <w:rPr>
          <w:b/>
        </w:rPr>
        <w:t xml:space="preserve">Tulos</w:t>
      </w:r>
    </w:p>
    <w:p>
      <w:r>
        <w:t xml:space="preserve">Kerry meni ostoskeskukseen.</w:t>
      </w:r>
    </w:p>
    <w:p>
      <w:r>
        <w:rPr>
          <w:b/>
        </w:rPr>
        <w:t xml:space="preserve">Tulos</w:t>
      </w:r>
    </w:p>
    <w:p>
      <w:r>
        <w:t xml:space="preserve">Kerry näki kaupassa kauniin mekon.</w:t>
      </w:r>
    </w:p>
    <w:p>
      <w:r>
        <w:rPr>
          <w:b/>
        </w:rPr>
        <w:t xml:space="preserve">Tulos</w:t>
      </w:r>
    </w:p>
    <w:p>
      <w:r>
        <w:t xml:space="preserve">Hän meni ostamaan mekkoa.</w:t>
      </w:r>
    </w:p>
    <w:p>
      <w:r>
        <w:rPr>
          <w:b/>
        </w:rPr>
        <w:t xml:space="preserve">Tulos</w:t>
      </w:r>
    </w:p>
    <w:p>
      <w:r>
        <w:t xml:space="preserve">Kerry meni ostoskeskukseen ja löysi mekon, josta hän piti.</w:t>
      </w:r>
    </w:p>
    <w:p>
      <w:r>
        <w:rPr>
          <w:b/>
        </w:rPr>
        <w:t xml:space="preserve">Esimerkki 2.1481</w:t>
      </w:r>
    </w:p>
    <w:p>
      <w:r>
        <w:t xml:space="preserve">Alku: Kirjoitin e-kirjan, joka tarvitsi kannen. Loppu: Minulla ei ole tietokonetta.</w:t>
      </w:r>
    </w:p>
    <w:p>
      <w:r>
        <w:rPr>
          <w:b/>
        </w:rPr>
        <w:t xml:space="preserve">Tulos</w:t>
      </w:r>
    </w:p>
    <w:p>
      <w:r>
        <w:t xml:space="preserve">Kansi on suunniteltava verkko-ohjelmalla.</w:t>
      </w:r>
    </w:p>
    <w:p>
      <w:r>
        <w:rPr>
          <w:b/>
        </w:rPr>
        <w:t xml:space="preserve">Esimerkki 2.1482</w:t>
      </w:r>
    </w:p>
    <w:p>
      <w:r>
        <w:t xml:space="preserve">Alku: Lara oli viettämässä syntymäpäiväjuhlia. Loppu: Tina oli järkyttynyt myöhästymisestään.</w:t>
      </w:r>
    </w:p>
    <w:p>
      <w:r>
        <w:rPr>
          <w:b/>
        </w:rPr>
        <w:t xml:space="preserve">Tulos</w:t>
      </w:r>
    </w:p>
    <w:p>
      <w:r>
        <w:t xml:space="preserve">Lara kutsui ystävänsä Tinan.</w:t>
      </w:r>
    </w:p>
    <w:p>
      <w:r>
        <w:rPr>
          <w:b/>
        </w:rPr>
        <w:t xml:space="preserve">Tulos</w:t>
      </w:r>
    </w:p>
    <w:p>
      <w:r>
        <w:t xml:space="preserve">Laran syntymäpäiväjuhlat alkoivat kello 14.00.</w:t>
      </w:r>
    </w:p>
    <w:p>
      <w:r>
        <w:rPr>
          <w:b/>
        </w:rPr>
        <w:t xml:space="preserve">Tulos</w:t>
      </w:r>
    </w:p>
    <w:p>
      <w:r>
        <w:t xml:space="preserve">Tina myöhästyi Laran juhlista.</w:t>
      </w:r>
    </w:p>
    <w:p>
      <w:r>
        <w:rPr>
          <w:b/>
        </w:rPr>
        <w:t xml:space="preserve">Tulos</w:t>
      </w:r>
    </w:p>
    <w:p>
      <w:r>
        <w:t xml:space="preserve">Tina oli kutsuttu, mutta hän jäi ruuhkaan.</w:t>
      </w:r>
    </w:p>
    <w:p>
      <w:r>
        <w:rPr>
          <w:b/>
        </w:rPr>
        <w:t xml:space="preserve">Esimerkki 2.1483</w:t>
      </w:r>
    </w:p>
    <w:p>
      <w:r>
        <w:t xml:space="preserve">Alku: Eilen kannoin uutta lasia keittiöön. Loppu: Viilsin itseäni pienellä palasella.</w:t>
      </w:r>
    </w:p>
    <w:p>
      <w:r>
        <w:rPr>
          <w:b/>
        </w:rPr>
        <w:t xml:space="preserve">Tulos</w:t>
      </w:r>
    </w:p>
    <w:p>
      <w:r>
        <w:t xml:space="preserve">Kompastuin ja lasi hajosi.</w:t>
      </w:r>
    </w:p>
    <w:p>
      <w:r>
        <w:rPr>
          <w:b/>
        </w:rPr>
        <w:t xml:space="preserve">Tulos</w:t>
      </w:r>
    </w:p>
    <w:p>
      <w:r>
        <w:t xml:space="preserve">Pudotin lasin ja rikoin sen.</w:t>
      </w:r>
    </w:p>
    <w:p>
      <w:r>
        <w:rPr>
          <w:b/>
        </w:rPr>
        <w:t xml:space="preserve">Tulos</w:t>
      </w:r>
    </w:p>
    <w:p>
      <w:r>
        <w:t xml:space="preserve">Kompastuin kissaan ja pudotin lasin lattialle.</w:t>
      </w:r>
    </w:p>
    <w:p>
      <w:r>
        <w:rPr>
          <w:b/>
        </w:rPr>
        <w:t xml:space="preserve">Tulos</w:t>
      </w:r>
    </w:p>
    <w:p>
      <w:r>
        <w:t xml:space="preserve">Pudotin vahingossa uuden lasin.</w:t>
      </w:r>
    </w:p>
    <w:p>
      <w:r>
        <w:rPr>
          <w:b/>
        </w:rPr>
        <w:t xml:space="preserve">Tulos</w:t>
      </w:r>
    </w:p>
    <w:p>
      <w:r>
        <w:t xml:space="preserve">Siinä oli teräviä kulmia, enkä ollut varovainen.</w:t>
      </w:r>
    </w:p>
    <w:p>
      <w:r>
        <w:rPr>
          <w:b/>
        </w:rPr>
        <w:t xml:space="preserve">Esimerkki 2.1484</w:t>
      </w:r>
    </w:p>
    <w:p>
      <w:r>
        <w:t xml:space="preserve">Alku: Jim huomasi, että hänen hiuksensa harmaantuivat vuosi vuodelta. Loppu: Jim ei enää pitänyt hiustensa värjäämistä mitenkään epärehellisenä.</w:t>
      </w:r>
    </w:p>
    <w:p>
      <w:r>
        <w:rPr>
          <w:b/>
        </w:rPr>
        <w:t xml:space="preserve">Tulos</w:t>
      </w:r>
    </w:p>
    <w:p>
      <w:r>
        <w:t xml:space="preserve">Hän katseli vanhoja valokuvia ja näki, kuinka hänen kasvonsa olivat vanhentuneet.</w:t>
      </w:r>
    </w:p>
    <w:p>
      <w:r>
        <w:rPr>
          <w:b/>
        </w:rPr>
        <w:t xml:space="preserve">Tulos</w:t>
      </w:r>
    </w:p>
    <w:p>
      <w:r>
        <w:t xml:space="preserve">Jimin mielestä hänen hiustensa värjääminen oli ok.</w:t>
      </w:r>
    </w:p>
    <w:p>
      <w:r>
        <w:rPr>
          <w:b/>
        </w:rPr>
        <w:t xml:space="preserve">Tulos</w:t>
      </w:r>
    </w:p>
    <w:p>
      <w:r>
        <w:t xml:space="preserve">Jim muistutti, että hänen vaimonsa värjää hiuksiaan peittääkseen harmauden.</w:t>
      </w:r>
    </w:p>
    <w:p>
      <w:r>
        <w:rPr>
          <w:b/>
        </w:rPr>
        <w:t xml:space="preserve">Tulos</w:t>
      </w:r>
    </w:p>
    <w:p>
      <w:r>
        <w:t xml:space="preserve">Jim alkoi värjätä hiuksiaan.</w:t>
      </w:r>
    </w:p>
    <w:p>
      <w:r>
        <w:rPr>
          <w:b/>
        </w:rPr>
        <w:t xml:space="preserve">Tulos</w:t>
      </w:r>
    </w:p>
    <w:p>
      <w:r>
        <w:t xml:space="preserve">Jim alkoi värjätä hiuksiaan.</w:t>
      </w:r>
    </w:p>
    <w:p>
      <w:r>
        <w:rPr>
          <w:b/>
        </w:rPr>
        <w:t xml:space="preserve">Esimerkki 2.1485</w:t>
      </w:r>
    </w:p>
    <w:p>
      <w:r>
        <w:t xml:space="preserve">Alku: Tänään yritin pestä kaikki pyykkini. Loppu: Valitettavasti pesukoneeni hajosi, koska kuormat olivat liian suuria.</w:t>
      </w:r>
    </w:p>
    <w:p>
      <w:r>
        <w:rPr>
          <w:b/>
        </w:rPr>
        <w:t xml:space="preserve">Tulos</w:t>
      </w:r>
    </w:p>
    <w:p>
      <w:r>
        <w:t xml:space="preserve">En erottanut vaatteita kuormakoon mukaan.</w:t>
      </w:r>
    </w:p>
    <w:p>
      <w:r>
        <w:rPr>
          <w:b/>
        </w:rPr>
        <w:t xml:space="preserve">Tulos</w:t>
      </w:r>
    </w:p>
    <w:p>
      <w:r>
        <w:t xml:space="preserve">Minulla oli 100 kiloa pyykkiä.</w:t>
      </w:r>
    </w:p>
    <w:p>
      <w:r>
        <w:rPr>
          <w:b/>
        </w:rPr>
        <w:t xml:space="preserve">Tulos</w:t>
      </w:r>
    </w:p>
    <w:p>
      <w:r>
        <w:t xml:space="preserve">Lastasin kaikki värilliset vaatteet, jotka tarvitsivat pesua.</w:t>
      </w:r>
    </w:p>
    <w:p>
      <w:r>
        <w:rPr>
          <w:b/>
        </w:rPr>
        <w:t xml:space="preserve">Esimerkki 2.1486</w:t>
      </w:r>
    </w:p>
    <w:p>
      <w:r>
        <w:t xml:space="preserve">Alku: Tom halusi joululahjaksi kemian sarjan. Loppu: Tom oli pettynyt saadessaan kemian sarjan.</w:t>
      </w:r>
    </w:p>
    <w:p>
      <w:r>
        <w:rPr>
          <w:b/>
        </w:rPr>
        <w:t xml:space="preserve">Tulos</w:t>
      </w:r>
    </w:p>
    <w:p>
      <w:r>
        <w:t xml:space="preserve">Hänen saamastaan puuttui suurin osa osista.</w:t>
      </w:r>
    </w:p>
    <w:p>
      <w:r>
        <w:rPr>
          <w:b/>
        </w:rPr>
        <w:t xml:space="preserve">Tulos</w:t>
      </w:r>
    </w:p>
    <w:p>
      <w:r>
        <w:t xml:space="preserve">Tom muutti mieltään kemian sarjassa.</w:t>
      </w:r>
    </w:p>
    <w:p>
      <w:r>
        <w:rPr>
          <w:b/>
        </w:rPr>
        <w:t xml:space="preserve">Tulos</w:t>
      </w:r>
    </w:p>
    <w:p>
      <w:r>
        <w:t xml:space="preserve">Tom ei saanut sarjaa vanhemmiltaan.</w:t>
      </w:r>
    </w:p>
    <w:p>
      <w:r>
        <w:rPr>
          <w:b/>
        </w:rPr>
        <w:t xml:space="preserve">Esimerkki 2.1487</w:t>
      </w:r>
    </w:p>
    <w:p>
      <w:r>
        <w:t xml:space="preserve">Alku: Tim halusi muuttaa pois vanhempiensa talosta. Loppu: Hän soitti numeroon ja pääsi muuttamaan samana päivänä!</w:t>
      </w:r>
    </w:p>
    <w:p>
      <w:r>
        <w:rPr>
          <w:b/>
        </w:rPr>
        <w:t xml:space="preserve">Tulos</w:t>
      </w:r>
    </w:p>
    <w:p>
      <w:r>
        <w:t xml:space="preserve">Tim löysi asunnon, josta hän todella piti.</w:t>
      </w:r>
    </w:p>
    <w:p>
      <w:r>
        <w:rPr>
          <w:b/>
        </w:rPr>
        <w:t xml:space="preserve">Tulos</w:t>
      </w:r>
    </w:p>
    <w:p>
      <w:r>
        <w:t xml:space="preserve">Tim löysi täydellisen asunnon Craigslistiltä.</w:t>
      </w:r>
    </w:p>
    <w:p>
      <w:r>
        <w:rPr>
          <w:b/>
        </w:rPr>
        <w:t xml:space="preserve">Tulos</w:t>
      </w:r>
    </w:p>
    <w:p>
      <w:r>
        <w:t xml:space="preserve">Tim löysi vuokratalon aivan kadun päästä.</w:t>
      </w:r>
    </w:p>
    <w:p>
      <w:r>
        <w:rPr>
          <w:b/>
        </w:rPr>
        <w:t xml:space="preserve">Tulos</w:t>
      </w:r>
    </w:p>
    <w:p>
      <w:r>
        <w:t xml:space="preserve">Tim katseli netissä asuntoja ja rajasi valintansa yhteen.</w:t>
      </w:r>
    </w:p>
    <w:p>
      <w:r>
        <w:rPr>
          <w:b/>
        </w:rPr>
        <w:t xml:space="preserve">Esimerkki 2.1488</w:t>
      </w:r>
    </w:p>
    <w:p>
      <w:r>
        <w:t xml:space="preserve">Alku: Anna halusi kaloja uuteen akvaarioonsa! Loppu: Sitten hän tiesi, että hän voi turvallisesti lisätä kalansa!</w:t>
      </w:r>
    </w:p>
    <w:p>
      <w:r>
        <w:rPr>
          <w:b/>
        </w:rPr>
        <w:t xml:space="preserve">Tulos</w:t>
      </w:r>
    </w:p>
    <w:p>
      <w:r>
        <w:t xml:space="preserve">Anna testasi veden varmistaakseen, että se oli turvallista.</w:t>
      </w:r>
    </w:p>
    <w:p>
      <w:r>
        <w:rPr>
          <w:b/>
        </w:rPr>
        <w:t xml:space="preserve">Tulos</w:t>
      </w:r>
    </w:p>
    <w:p>
      <w:r>
        <w:t xml:space="preserve">Anna oppi paljon akvaarioista.</w:t>
      </w:r>
    </w:p>
    <w:p>
      <w:r>
        <w:rPr>
          <w:b/>
        </w:rPr>
        <w:t xml:space="preserve">Tulos</w:t>
      </w:r>
    </w:p>
    <w:p>
      <w:r>
        <w:t xml:space="preserve">Hän luki kaiken siitä, mitä kaloja hän voisi lisätä.</w:t>
      </w:r>
    </w:p>
    <w:p>
      <w:r>
        <w:rPr>
          <w:b/>
        </w:rPr>
        <w:t xml:space="preserve">Tulos</w:t>
      </w:r>
    </w:p>
    <w:p>
      <w:r>
        <w:t xml:space="preserve">Hän tarkisti veden lämpötilan.</w:t>
      </w:r>
    </w:p>
    <w:p>
      <w:r>
        <w:rPr>
          <w:b/>
        </w:rPr>
        <w:t xml:space="preserve">Esimerkki 2.1489</w:t>
      </w:r>
    </w:p>
    <w:p>
      <w:r>
        <w:t xml:space="preserve">Alku: Bo ja Jim halusivat ajaa nopeasti. Loppu: Jim voitti kilpailun Corvetellaan.</w:t>
      </w:r>
    </w:p>
    <w:p>
      <w:r>
        <w:rPr>
          <w:b/>
        </w:rPr>
        <w:t xml:space="preserve">Tulos</w:t>
      </w:r>
    </w:p>
    <w:p>
      <w:r>
        <w:t xml:space="preserve">Bo ja Jim päättivät ajaa kilpaa autoillaan.</w:t>
      </w:r>
    </w:p>
    <w:p>
      <w:r>
        <w:rPr>
          <w:b/>
        </w:rPr>
        <w:t xml:space="preserve">Tulos</w:t>
      </w:r>
    </w:p>
    <w:p>
      <w:r>
        <w:t xml:space="preserve">Bo ja Jim kisasivat kilpaa.</w:t>
      </w:r>
    </w:p>
    <w:p>
      <w:r>
        <w:rPr>
          <w:b/>
        </w:rPr>
        <w:t xml:space="preserve">Tulos</w:t>
      </w:r>
    </w:p>
    <w:p>
      <w:r>
        <w:t xml:space="preserve">Jim ajoi kilpaa Mustangilla ajavan miehen kanssa.</w:t>
      </w:r>
    </w:p>
    <w:p>
      <w:r>
        <w:rPr>
          <w:b/>
        </w:rPr>
        <w:t xml:space="preserve">Esimerkki 2.1490</w:t>
      </w:r>
    </w:p>
    <w:p>
      <w:r>
        <w:t xml:space="preserve">Alku: Kävelin kouluun raivoissaan. Loppu: Hän ymmärsi tunteeni ja päätti jättää minut rauhaan.</w:t>
      </w:r>
    </w:p>
    <w:p>
      <w:r>
        <w:rPr>
          <w:b/>
        </w:rPr>
        <w:t xml:space="preserve">Tulos</w:t>
      </w:r>
    </w:p>
    <w:p>
      <w:r>
        <w:t xml:space="preserve">En halunnut puhua kenellekään.</w:t>
      </w:r>
    </w:p>
    <w:p>
      <w:r>
        <w:rPr>
          <w:b/>
        </w:rPr>
        <w:t xml:space="preserve">Tulos</w:t>
      </w:r>
    </w:p>
    <w:p>
      <w:r>
        <w:t xml:space="preserve">Sain selville, että kuvataideopettajani oli pilkannut minua opettajainhuoneessa, joten otin hänet puheeksi.</w:t>
      </w:r>
    </w:p>
    <w:p>
      <w:r>
        <w:rPr>
          <w:b/>
        </w:rPr>
        <w:t xml:space="preserve">Tulos</w:t>
      </w:r>
    </w:p>
    <w:p>
      <w:r>
        <w:t xml:space="preserve">Paras ystäväni käveli luokseni, ja tuijotin häntä.</w:t>
      </w:r>
    </w:p>
    <w:p>
      <w:r>
        <w:rPr>
          <w:b/>
        </w:rPr>
        <w:t xml:space="preserve">Tulos</w:t>
      </w:r>
    </w:p>
    <w:p>
      <w:r>
        <w:t xml:space="preserve">Ystäväni tiesi, että olin järkyttynyt siitä, että myöhästyin bussista.</w:t>
      </w:r>
    </w:p>
    <w:p>
      <w:r>
        <w:rPr>
          <w:b/>
        </w:rPr>
        <w:t xml:space="preserve">Esimerkki 2.1491</w:t>
      </w:r>
    </w:p>
    <w:p>
      <w:r>
        <w:t xml:space="preserve">Alku: Tänään näkymässä oli paljon taistelua. Loppu: Tappelu oli niin paha, että tuottajien oli pakko siirtyä splitscreeniin.</w:t>
      </w:r>
    </w:p>
    <w:p>
      <w:r>
        <w:rPr>
          <w:b/>
        </w:rPr>
        <w:t xml:space="preserve">Tulos</w:t>
      </w:r>
    </w:p>
    <w:p>
      <w:r>
        <w:t xml:space="preserve">Kaksi erillistä nyrkkitappelua puhkesi.</w:t>
      </w:r>
    </w:p>
    <w:p>
      <w:r>
        <w:rPr>
          <w:b/>
        </w:rPr>
        <w:t xml:space="preserve">Tulos</w:t>
      </w:r>
    </w:p>
    <w:p>
      <w:r>
        <w:t xml:space="preserve">Kaikki sekosivat.</w:t>
      </w:r>
    </w:p>
    <w:p>
      <w:r>
        <w:rPr>
          <w:b/>
        </w:rPr>
        <w:t xml:space="preserve">Tulos</w:t>
      </w:r>
    </w:p>
    <w:p>
      <w:r>
        <w:t xml:space="preserve">Ihmiset olivat hyvin vihaisia toisilleen.</w:t>
      </w:r>
    </w:p>
    <w:p>
      <w:r>
        <w:rPr>
          <w:b/>
        </w:rPr>
        <w:t xml:space="preserve">Tulos</w:t>
      </w:r>
    </w:p>
    <w:p>
      <w:r>
        <w:t xml:space="preserve">He alkoivat puhua politiikasta, ja kaikilla oli eri mielipiteitä.</w:t>
      </w:r>
    </w:p>
    <w:p>
      <w:r>
        <w:rPr>
          <w:b/>
        </w:rPr>
        <w:t xml:space="preserve">Esimerkki 2.1492</w:t>
      </w:r>
    </w:p>
    <w:p>
      <w:r>
        <w:t xml:space="preserve">Alku: Jimin piti hankkia tytölleen lahja ystävänpäiväksi. Loppu: Hänen tyttönsä rakasti sitä ja antoi hänelle suukon!</w:t>
      </w:r>
    </w:p>
    <w:p>
      <w:r>
        <w:rPr>
          <w:b/>
        </w:rPr>
        <w:t xml:space="preserve">Tulos</w:t>
      </w:r>
    </w:p>
    <w:p>
      <w:r>
        <w:t xml:space="preserve">Jim osti hänelle rannekorun, jonka hän halusi.</w:t>
      </w:r>
    </w:p>
    <w:p>
      <w:r>
        <w:rPr>
          <w:b/>
        </w:rPr>
        <w:t xml:space="preserve">Tulos</w:t>
      </w:r>
    </w:p>
    <w:p>
      <w:r>
        <w:t xml:space="preserve">Jim osti tytölleen tämän lempikukkia.</w:t>
      </w:r>
    </w:p>
    <w:p>
      <w:r>
        <w:rPr>
          <w:b/>
        </w:rPr>
        <w:t xml:space="preserve">Tulos</w:t>
      </w:r>
    </w:p>
    <w:p>
      <w:r>
        <w:t xml:space="preserve">Jim päätti valita uuden kaulakorun.</w:t>
      </w:r>
    </w:p>
    <w:p>
      <w:r>
        <w:rPr>
          <w:b/>
        </w:rPr>
        <w:t xml:space="preserve">Tulos</w:t>
      </w:r>
    </w:p>
    <w:p>
      <w:r>
        <w:t xml:space="preserve">Jim tilasi tytölleen uuden tabletin Amazonista.</w:t>
      </w:r>
    </w:p>
    <w:p>
      <w:r>
        <w:rPr>
          <w:b/>
        </w:rPr>
        <w:t xml:space="preserve">Esimerkki 2.1493</w:t>
      </w:r>
    </w:p>
    <w:p>
      <w:r>
        <w:t xml:space="preserve">Alku: Gary leikkasi nurmikkoa. Loppu: Gary sai uuden ruohonleikkurin vakuutuksen kautta.</w:t>
      </w:r>
    </w:p>
    <w:p>
      <w:r>
        <w:rPr>
          <w:b/>
        </w:rPr>
        <w:t xml:space="preserve">Tulos</w:t>
      </w:r>
    </w:p>
    <w:p>
      <w:r>
        <w:t xml:space="preserve">Garyn ruohonleikkuri hajosi ja alkoi savuta.</w:t>
      </w:r>
    </w:p>
    <w:p>
      <w:r>
        <w:rPr>
          <w:b/>
        </w:rPr>
        <w:t xml:space="preserve">Tulos</w:t>
      </w:r>
    </w:p>
    <w:p>
      <w:r>
        <w:t xml:space="preserve">Garyn ruohonleikkuri osui kiveen.</w:t>
      </w:r>
    </w:p>
    <w:p>
      <w:r>
        <w:rPr>
          <w:b/>
        </w:rPr>
        <w:t xml:space="preserve">Tulos</w:t>
      </w:r>
    </w:p>
    <w:p>
      <w:r>
        <w:t xml:space="preserve">Hän törmäsi kiveen, ja ruohonleikkuri meni pilalle.</w:t>
      </w:r>
    </w:p>
    <w:p>
      <w:r>
        <w:rPr>
          <w:b/>
        </w:rPr>
        <w:t xml:space="preserve">Esimerkki 2.1494</w:t>
      </w:r>
    </w:p>
    <w:p>
      <w:r>
        <w:t xml:space="preserve">Alku: Emilio halusi uuden lemmikin. Loppu: Emilio päätti adoptoida alligaattorin.</w:t>
      </w:r>
    </w:p>
    <w:p>
      <w:r>
        <w:rPr>
          <w:b/>
        </w:rPr>
        <w:t xml:space="preserve">Tulos</w:t>
      </w:r>
    </w:p>
    <w:p>
      <w:r>
        <w:t xml:space="preserve">Emilio löysi alligaattorin adoptoitavaksi.</w:t>
      </w:r>
    </w:p>
    <w:p>
      <w:r>
        <w:rPr>
          <w:b/>
        </w:rPr>
        <w:t xml:space="preserve">Tulos</w:t>
      </w:r>
    </w:p>
    <w:p>
      <w:r>
        <w:t xml:space="preserve">Emilio näki eläinkaupassa alligaattorin poikasen.</w:t>
      </w:r>
    </w:p>
    <w:p>
      <w:r>
        <w:rPr>
          <w:b/>
        </w:rPr>
        <w:t xml:space="preserve">Tulos</w:t>
      </w:r>
    </w:p>
    <w:p>
      <w:r>
        <w:t xml:space="preserve">Emilio näki eläinkaupassa ei-toivotun alligaattorin.</w:t>
      </w:r>
    </w:p>
    <w:p>
      <w:r>
        <w:rPr>
          <w:b/>
        </w:rPr>
        <w:t xml:space="preserve">Tulos</w:t>
      </w:r>
    </w:p>
    <w:p>
      <w:r>
        <w:t xml:space="preserve">Emilio meni eläinkauppaan.</w:t>
      </w:r>
    </w:p>
    <w:p>
      <w:r>
        <w:rPr>
          <w:b/>
        </w:rPr>
        <w:t xml:space="preserve">Esimerkki 2.1495</w:t>
      </w:r>
    </w:p>
    <w:p>
      <w:r>
        <w:t xml:space="preserve">Alku: Vene matkusti pitkään. Loppu: Vene poimi sen ja auttoi pitämään meren puhtaana.</w:t>
      </w:r>
    </w:p>
    <w:p>
      <w:r>
        <w:rPr>
          <w:b/>
        </w:rPr>
        <w:t xml:space="preserve">Tulos</w:t>
      </w:r>
    </w:p>
    <w:p>
      <w:r>
        <w:t xml:space="preserve">Jääkaappi jäi veneen verkkoon.</w:t>
      </w:r>
    </w:p>
    <w:p>
      <w:r>
        <w:rPr>
          <w:b/>
        </w:rPr>
        <w:t xml:space="preserve">Tulos</w:t>
      </w:r>
    </w:p>
    <w:p>
      <w:r>
        <w:t xml:space="preserve">Koska vene liikkui, saastuminen ei ollut niin paha.</w:t>
      </w:r>
    </w:p>
    <w:p>
      <w:r>
        <w:rPr>
          <w:b/>
        </w:rPr>
        <w:t xml:space="preserve">Tulos</w:t>
      </w:r>
    </w:p>
    <w:p>
      <w:r>
        <w:t xml:space="preserve">Vene kääntyi hieman kulkeakseen muovijätteen läpi.</w:t>
      </w:r>
    </w:p>
    <w:p>
      <w:r>
        <w:rPr>
          <w:b/>
        </w:rPr>
        <w:t xml:space="preserve">Tulos</w:t>
      </w:r>
    </w:p>
    <w:p>
      <w:r>
        <w:t xml:space="preserve">Vene näki meressä kelluvia roskia.</w:t>
      </w:r>
    </w:p>
    <w:p>
      <w:r>
        <w:rPr>
          <w:b/>
        </w:rPr>
        <w:t xml:space="preserve">Esimerkki 2.1496</w:t>
      </w:r>
    </w:p>
    <w:p>
      <w:r>
        <w:t xml:space="preserve">Alku: Amelia päätti lähteä lomalle Meksikoon. Loppu: Amelia päätti, ettei hän koskaan palaa Meksikoon.</w:t>
      </w:r>
    </w:p>
    <w:p>
      <w:r>
        <w:rPr>
          <w:b/>
        </w:rPr>
        <w:t xml:space="preserve">Tulos</w:t>
      </w:r>
    </w:p>
    <w:p>
      <w:r>
        <w:t xml:space="preserve">Amelia sairastui veden juomisesta.</w:t>
      </w:r>
    </w:p>
    <w:p>
      <w:r>
        <w:rPr>
          <w:b/>
        </w:rPr>
        <w:t xml:space="preserve">Tulos</w:t>
      </w:r>
    </w:p>
    <w:p>
      <w:r>
        <w:t xml:space="preserve">Amelialla oli siellä ollessaan niin huono olo.</w:t>
      </w:r>
    </w:p>
    <w:p>
      <w:r>
        <w:rPr>
          <w:b/>
        </w:rPr>
        <w:t xml:space="preserve">Tulos</w:t>
      </w:r>
    </w:p>
    <w:p>
      <w:r>
        <w:t xml:space="preserve">Amelia inhosi ruokaa ja hotelli oli kamala.</w:t>
      </w:r>
    </w:p>
    <w:p>
      <w:r>
        <w:rPr>
          <w:b/>
        </w:rPr>
        <w:t xml:space="preserve">Tulos</w:t>
      </w:r>
    </w:p>
    <w:p>
      <w:r>
        <w:t xml:space="preserve">Meksikossa Amelia sairastui pahasti ruoasta.</w:t>
      </w:r>
    </w:p>
    <w:p>
      <w:r>
        <w:rPr>
          <w:b/>
        </w:rPr>
        <w:t xml:space="preserve">Esimerkki 2.1497</w:t>
      </w:r>
    </w:p>
    <w:p>
      <w:r>
        <w:t xml:space="preserve">Alku: Esterin aviomies kuoli, ja hänen oli saatava ajatuksensa pois siitä. Loppu: Vaikka hän ei voinut unohtaa miestään, hän tunsi iloa uudesta harrastuksestaan.</w:t>
      </w:r>
    </w:p>
    <w:p>
      <w:r>
        <w:rPr>
          <w:b/>
        </w:rPr>
        <w:t xml:space="preserve">Tulos</w:t>
      </w:r>
    </w:p>
    <w:p>
      <w:r>
        <w:t xml:space="preserve">Pääsiäinen päättää aloittaa viikonloppuisin thriftingin.</w:t>
      </w:r>
    </w:p>
    <w:p>
      <w:r>
        <w:rPr>
          <w:b/>
        </w:rPr>
        <w:t xml:space="preserve">Tulos</w:t>
      </w:r>
    </w:p>
    <w:p>
      <w:r>
        <w:t xml:space="preserve">Ester alkoi piirtää ja maalata.</w:t>
      </w:r>
    </w:p>
    <w:p>
      <w:r>
        <w:rPr>
          <w:b/>
        </w:rPr>
        <w:t xml:space="preserve">Tulos</w:t>
      </w:r>
    </w:p>
    <w:p>
      <w:r>
        <w:t xml:space="preserve">Ester alkoi virkata huopia ystävilleen ja perheelleen.</w:t>
      </w:r>
    </w:p>
    <w:p>
      <w:r>
        <w:rPr>
          <w:b/>
        </w:rPr>
        <w:t xml:space="preserve">Esimerkki 2.1498</w:t>
      </w:r>
    </w:p>
    <w:p>
      <w:r>
        <w:t xml:space="preserve">Alku: Fred päätti ostaa Applen osakkeita. Loppu: Fred katui osakkeiden ostoa.</w:t>
      </w:r>
    </w:p>
    <w:p>
      <w:r>
        <w:rPr>
          <w:b/>
        </w:rPr>
        <w:t xml:space="preserve">Tulos</w:t>
      </w:r>
    </w:p>
    <w:p>
      <w:r>
        <w:t xml:space="preserve">Applen osakekurssi romahti.</w:t>
      </w:r>
    </w:p>
    <w:p>
      <w:r>
        <w:rPr>
          <w:b/>
        </w:rPr>
        <w:t xml:space="preserve">Tulos</w:t>
      </w:r>
    </w:p>
    <w:p>
      <w:r>
        <w:t xml:space="preserve">Fred ei kiinnittänyt huomiota nykyiseen markkinasuuntaukseen ennen ostoksensa tekemistä, ja hän menetti nopeasti rahaa.</w:t>
      </w:r>
    </w:p>
    <w:p>
      <w:r>
        <w:rPr>
          <w:b/>
        </w:rPr>
        <w:t xml:space="preserve">Tulos</w:t>
      </w:r>
    </w:p>
    <w:p>
      <w:r>
        <w:t xml:space="preserve">Yrityksellä ei mennyt tuolloin hyvin.</w:t>
      </w:r>
    </w:p>
    <w:p>
      <w:r>
        <w:rPr>
          <w:b/>
        </w:rPr>
        <w:t xml:space="preserve">Esimerkki 2.1499</w:t>
      </w:r>
    </w:p>
    <w:p>
      <w:r>
        <w:t xml:space="preserve">Alku: Allie joutui lähtemään matkalle saarille. Loppu: Onneksi se oli pian ohi.</w:t>
      </w:r>
    </w:p>
    <w:p>
      <w:r>
        <w:rPr>
          <w:b/>
        </w:rPr>
        <w:t xml:space="preserve">Tulos</w:t>
      </w:r>
    </w:p>
    <w:p>
      <w:r>
        <w:t xml:space="preserve">Allie inhosi saarille menemistä.</w:t>
      </w:r>
    </w:p>
    <w:p>
      <w:r>
        <w:rPr>
          <w:b/>
        </w:rPr>
        <w:t xml:space="preserve">Tulos</w:t>
      </w:r>
    </w:p>
    <w:p>
      <w:r>
        <w:t xml:space="preserve">Allie ei pitänyt trooppisista paikoista.</w:t>
      </w:r>
    </w:p>
    <w:p>
      <w:r>
        <w:rPr>
          <w:b/>
        </w:rPr>
        <w:t xml:space="preserve">Tulos</w:t>
      </w:r>
    </w:p>
    <w:p>
      <w:r>
        <w:t xml:space="preserve">Allie sai matkallaan malarian.</w:t>
      </w:r>
    </w:p>
    <w:p>
      <w:r>
        <w:rPr>
          <w:b/>
        </w:rPr>
        <w:t xml:space="preserve">Tulos</w:t>
      </w:r>
    </w:p>
    <w:p>
      <w:r>
        <w:t xml:space="preserve">Allien oli pakko lentää, hän inhosi lentämistä.</w:t>
      </w:r>
    </w:p>
    <w:p>
      <w:r>
        <w:rPr>
          <w:b/>
        </w:rPr>
        <w:t xml:space="preserve">Tulos</w:t>
      </w:r>
    </w:p>
    <w:p>
      <w:r>
        <w:t xml:space="preserve">Kun hän saapui, Allie vihasi koko oleskeluaan siellä.</w:t>
      </w:r>
    </w:p>
    <w:p>
      <w:r>
        <w:rPr>
          <w:b/>
        </w:rPr>
        <w:t xml:space="preserve">Esimerkki 2.1500</w:t>
      </w:r>
    </w:p>
    <w:p>
      <w:r>
        <w:t xml:space="preserve">Alku: Isoäiti oli hereillä aikaisin. Loppu: Löysin pöydältä pinon pannukakkuja, jotka hän oli tehnyt minulle.</w:t>
      </w:r>
    </w:p>
    <w:p>
      <w:r>
        <w:rPr>
          <w:b/>
        </w:rPr>
        <w:t xml:space="preserve">Tulos</w:t>
      </w:r>
    </w:p>
    <w:p>
      <w:r>
        <w:t xml:space="preserve">Ilmeisesti hän päätti nousta ylös ja tehdä aamiaista kaikille.</w:t>
      </w:r>
    </w:p>
    <w:p>
      <w:r>
        <w:rPr>
          <w:b/>
        </w:rPr>
        <w:t xml:space="preserve">Tulos</w:t>
      </w:r>
    </w:p>
    <w:p>
      <w:r>
        <w:t xml:space="preserve">Isoäiti päätti tehdä aamiaista.</w:t>
      </w:r>
    </w:p>
    <w:p>
      <w:r>
        <w:rPr>
          <w:b/>
        </w:rPr>
        <w:t xml:space="preserve">Tulos</w:t>
      </w:r>
    </w:p>
    <w:p>
      <w:r>
        <w:t xml:space="preserve">Isoäiti rakastaa kokata koko ajan.</w:t>
      </w:r>
    </w:p>
    <w:p>
      <w:r>
        <w:rPr>
          <w:b/>
        </w:rPr>
        <w:t xml:space="preserve">Tulos</w:t>
      </w:r>
    </w:p>
    <w:p>
      <w:r>
        <w:t xml:space="preserve">Haistoin keittiöstä jotain hyvää.</w:t>
      </w:r>
    </w:p>
    <w:p>
      <w:r>
        <w:rPr>
          <w:b/>
        </w:rPr>
        <w:t xml:space="preserve">Tulos</w:t>
      </w:r>
    </w:p>
    <w:p>
      <w:r>
        <w:t xml:space="preserve">Hän päätti tehdä aamiaista kaikille.</w:t>
      </w:r>
    </w:p>
    <w:p>
      <w:r>
        <w:rPr>
          <w:b/>
        </w:rPr>
        <w:t xml:space="preserve">Esimerkki 2.1501</w:t>
      </w:r>
    </w:p>
    <w:p>
      <w:r>
        <w:t xml:space="preserve">Alku: Kate halusi oppia jousiammuntaa. Loppu: Lopulta hänestä tuli seuransa paras jousiampuja.</w:t>
      </w:r>
    </w:p>
    <w:p>
      <w:r>
        <w:rPr>
          <w:b/>
        </w:rPr>
        <w:t xml:space="preserve">Tulos</w:t>
      </w:r>
    </w:p>
    <w:p>
      <w:r>
        <w:t xml:space="preserve">Kate liittyi jousiammuntakerhoon.</w:t>
      </w:r>
    </w:p>
    <w:p>
      <w:r>
        <w:rPr>
          <w:b/>
        </w:rPr>
        <w:t xml:space="preserve">Tulos</w:t>
      </w:r>
    </w:p>
    <w:p>
      <w:r>
        <w:t xml:space="preserve">Kate harjoitteli joka päivä.</w:t>
      </w:r>
    </w:p>
    <w:p>
      <w:r>
        <w:rPr>
          <w:b/>
        </w:rPr>
        <w:t xml:space="preserve">Tulos</w:t>
      </w:r>
    </w:p>
    <w:p>
      <w:r>
        <w:t xml:space="preserve">Kate osallistui kurssille paikallisessa oppimislaitoksessa.</w:t>
      </w:r>
    </w:p>
    <w:p>
      <w:r>
        <w:rPr>
          <w:b/>
        </w:rPr>
        <w:t xml:space="preserve">Tulos</w:t>
      </w:r>
    </w:p>
    <w:p>
      <w:r>
        <w:t xml:space="preserve">hän meni harjoittelemaan jousiammuntaa kerhoon.</w:t>
      </w:r>
    </w:p>
    <w:p>
      <w:r>
        <w:rPr>
          <w:b/>
        </w:rPr>
        <w:t xml:space="preserve">Esimerkki 2.1502</w:t>
      </w:r>
    </w:p>
    <w:p>
      <w:r>
        <w:t xml:space="preserve">Alku: Fergusonin perhe halusi hankkia koiranpennun. Loppu: He ottivat sen luokseen ja päättivät pitää sen!</w:t>
      </w:r>
    </w:p>
    <w:p>
      <w:r>
        <w:rPr>
          <w:b/>
        </w:rPr>
        <w:t xml:space="preserve">Tulos</w:t>
      </w:r>
    </w:p>
    <w:p>
      <w:r>
        <w:t xml:space="preserve">Eräänä päivänä he löysivät kulkukoiran takapihaltaan.</w:t>
      </w:r>
    </w:p>
    <w:p>
      <w:r>
        <w:rPr>
          <w:b/>
        </w:rPr>
        <w:t xml:space="preserve">Tulos</w:t>
      </w:r>
    </w:p>
    <w:p>
      <w:r>
        <w:t xml:space="preserve">Niinpä he menivät eläinkauppaan etsimään pentua.</w:t>
      </w:r>
    </w:p>
    <w:p>
      <w:r>
        <w:rPr>
          <w:b/>
        </w:rPr>
        <w:t xml:space="preserve">Tulos</w:t>
      </w:r>
    </w:p>
    <w:p>
      <w:r>
        <w:t xml:space="preserve">Fergusonin perhe löysi kulkukoiran.</w:t>
      </w:r>
    </w:p>
    <w:p>
      <w:r>
        <w:rPr>
          <w:b/>
        </w:rPr>
        <w:t xml:space="preserve">Tulos</w:t>
      </w:r>
    </w:p>
    <w:p>
      <w:r>
        <w:t xml:space="preserve">Fergusonit löysivät kuistinsa alta kulkukoiranpennun.</w:t>
      </w:r>
    </w:p>
    <w:p>
      <w:r>
        <w:rPr>
          <w:b/>
        </w:rPr>
        <w:t xml:space="preserve">Tulos</w:t>
      </w:r>
    </w:p>
    <w:p>
      <w:r>
        <w:t xml:space="preserve">He löysivät jonkun kadonneen koiran.</w:t>
      </w:r>
    </w:p>
    <w:p>
      <w:r>
        <w:rPr>
          <w:b/>
        </w:rPr>
        <w:t xml:space="preserve">Esimerkki 2.1503</w:t>
      </w:r>
    </w:p>
    <w:p>
      <w:r>
        <w:t xml:space="preserve">Alku: Turner reputti matematiikan kokeessa. Loppu: Kun hän teki kokeen seuraavana päivänä, hän reputti taas...</w:t>
      </w:r>
    </w:p>
    <w:p>
      <w:r>
        <w:rPr>
          <w:b/>
        </w:rPr>
        <w:t xml:space="preserve">Tulos</w:t>
      </w:r>
    </w:p>
    <w:p>
      <w:r>
        <w:t xml:space="preserve">Hän unohti opiskella meikkitestiä varten.</w:t>
      </w:r>
    </w:p>
    <w:p>
      <w:r>
        <w:rPr>
          <w:b/>
        </w:rPr>
        <w:t xml:space="preserve">Tulos</w:t>
      </w:r>
    </w:p>
    <w:p>
      <w:r>
        <w:t xml:space="preserve">Turner vakuutti opettajansa ottamaan sen uudelleen.</w:t>
      </w:r>
    </w:p>
    <w:p>
      <w:r>
        <w:rPr>
          <w:b/>
        </w:rPr>
        <w:t xml:space="preserve">Tulos</w:t>
      </w:r>
    </w:p>
    <w:p>
      <w:r>
        <w:t xml:space="preserve">Turner päätti olla opiskelematta.</w:t>
      </w:r>
    </w:p>
    <w:p>
      <w:r>
        <w:rPr>
          <w:b/>
        </w:rPr>
        <w:t xml:space="preserve">Esimerkki 2.1504</w:t>
      </w:r>
    </w:p>
    <w:p>
      <w:r>
        <w:t xml:space="preserve">Alku: Tiffany halusi uuden sohvan. Loppu: Kahden kuukauden kuluttua joku osti vanhan sohvan, ja Tiffany oli onnellinen.</w:t>
      </w:r>
    </w:p>
    <w:p>
      <w:r>
        <w:rPr>
          <w:b/>
        </w:rPr>
        <w:t xml:space="preserve">Tulos</w:t>
      </w:r>
    </w:p>
    <w:p>
      <w:r>
        <w:t xml:space="preserve">Tiffany ei kuitenkaan voinut ostaa uutta ennen kuin hän myi vanhan.</w:t>
      </w:r>
    </w:p>
    <w:p>
      <w:r>
        <w:rPr>
          <w:b/>
        </w:rPr>
        <w:t xml:space="preserve">Tulos</w:t>
      </w:r>
    </w:p>
    <w:p>
      <w:r>
        <w:t xml:space="preserve">Tiffanyn pankkitilillä ei ole rahaa.</w:t>
      </w:r>
    </w:p>
    <w:p>
      <w:r>
        <w:rPr>
          <w:b/>
        </w:rPr>
        <w:t xml:space="preserve">Tulos</w:t>
      </w:r>
    </w:p>
    <w:p>
      <w:r>
        <w:t xml:space="preserve">Tiffanyn oli ensin myytävä vanha autonsa.</w:t>
      </w:r>
    </w:p>
    <w:p>
      <w:r>
        <w:rPr>
          <w:b/>
        </w:rPr>
        <w:t xml:space="preserve">Tulos</w:t>
      </w:r>
    </w:p>
    <w:p>
      <w:r>
        <w:t xml:space="preserve">Tiffany halusi korvata vanhan vaurioituneen sohvan.</w:t>
      </w:r>
    </w:p>
    <w:p>
      <w:r>
        <w:rPr>
          <w:b/>
        </w:rPr>
        <w:t xml:space="preserve">Esimerkki 2.1505</w:t>
      </w:r>
    </w:p>
    <w:p>
      <w:r>
        <w:t xml:space="preserve">Alku: Billin suunnitelma pankkiryöstöstä sujui hetken aikaa loistavasti. Loppu: Bill ei uskaltanut liikkua.</w:t>
      </w:r>
    </w:p>
    <w:p>
      <w:r>
        <w:rPr>
          <w:b/>
        </w:rPr>
        <w:t xml:space="preserve">Tulos</w:t>
      </w:r>
    </w:p>
    <w:p>
      <w:r>
        <w:t xml:space="preserve">kunnes eräs nainen potkaisi häntä ja vei hänen aseensa.</w:t>
      </w:r>
    </w:p>
    <w:p>
      <w:r>
        <w:rPr>
          <w:b/>
        </w:rPr>
        <w:t xml:space="preserve">Tulos</w:t>
      </w:r>
    </w:p>
    <w:p>
      <w:r>
        <w:t xml:space="preserve">Billin tyttöystävä oli peitepoliisi ja huijasi häntä.</w:t>
      </w:r>
    </w:p>
    <w:p>
      <w:r>
        <w:rPr>
          <w:b/>
        </w:rPr>
        <w:t xml:space="preserve">Tulos</w:t>
      </w:r>
    </w:p>
    <w:p>
      <w:r>
        <w:t xml:space="preserve">Virkailija sai kuitenkin Billin aseen haltuunsa.</w:t>
      </w:r>
    </w:p>
    <w:p>
      <w:r>
        <w:rPr>
          <w:b/>
        </w:rPr>
        <w:t xml:space="preserve">Tulos</w:t>
      </w:r>
    </w:p>
    <w:p>
      <w:r>
        <w:t xml:space="preserve">Sitten urhea vartija ilmestyi tyhjästä.</w:t>
      </w:r>
    </w:p>
    <w:p>
      <w:r>
        <w:rPr>
          <w:b/>
        </w:rPr>
        <w:t xml:space="preserve">Tulos</w:t>
      </w:r>
    </w:p>
    <w:p>
      <w:r>
        <w:t xml:space="preserve">Kun Bill yritti ryöstää pankin, pankkivirkailija otti hänen aseensa.</w:t>
      </w:r>
    </w:p>
    <w:p>
      <w:r>
        <w:rPr>
          <w:b/>
        </w:rPr>
        <w:t xml:space="preserve">Esimerkki 2.1506</w:t>
      </w:r>
    </w:p>
    <w:p>
      <w:r>
        <w:t xml:space="preserve">Alku: Chef Red tilasi vahingossa liikaa sipulia viikoksi. Loppu: Red kiitti kaikkia kokkeja siitä, että he auttoivat pääsemään eroon sipuleista.</w:t>
      </w:r>
    </w:p>
    <w:p>
      <w:r>
        <w:rPr>
          <w:b/>
        </w:rPr>
        <w:t xml:space="preserve">Tulos</w:t>
      </w:r>
    </w:p>
    <w:p>
      <w:r>
        <w:t xml:space="preserve">Chef Red teki viikon erikoisuutena sipulikeittoa.</w:t>
      </w:r>
    </w:p>
    <w:p>
      <w:r>
        <w:rPr>
          <w:b/>
        </w:rPr>
        <w:t xml:space="preserve">Tulos</w:t>
      </w:r>
    </w:p>
    <w:p>
      <w:r>
        <w:t xml:space="preserve">Chef Redin kokit tekivät sipulikeittoa.</w:t>
      </w:r>
    </w:p>
    <w:p>
      <w:r>
        <w:rPr>
          <w:b/>
        </w:rPr>
        <w:t xml:space="preserve">Tulos</w:t>
      </w:r>
    </w:p>
    <w:p>
      <w:r>
        <w:t xml:space="preserve">Kokki päätti antaa sipulit työtovereilleen.</w:t>
      </w:r>
    </w:p>
    <w:p>
      <w:r>
        <w:rPr>
          <w:b/>
        </w:rPr>
        <w:t xml:space="preserve">Esimerkki 2.1507</w:t>
      </w:r>
    </w:p>
    <w:p>
      <w:r>
        <w:t xml:space="preserve">Alku: Morgan oli innokas kirjailija. Loppu: Morgan sai huonon arvosanan, ja hänen opettajansa järkyttyi hänestä.</w:t>
      </w:r>
    </w:p>
    <w:p>
      <w:r>
        <w:rPr>
          <w:b/>
        </w:rPr>
        <w:t xml:space="preserve">Tulos</w:t>
      </w:r>
    </w:p>
    <w:p>
      <w:r>
        <w:t xml:space="preserve">Morgan ei yrittänyt kovasti esseetä.</w:t>
      </w:r>
    </w:p>
    <w:p>
      <w:r>
        <w:rPr>
          <w:b/>
        </w:rPr>
        <w:t xml:space="preserve">Tulos</w:t>
      </w:r>
    </w:p>
    <w:p>
      <w:r>
        <w:t xml:space="preserve">Morgan ei työskennellyt täydellä tehollaan.</w:t>
      </w:r>
    </w:p>
    <w:p>
      <w:r>
        <w:rPr>
          <w:b/>
        </w:rPr>
        <w:t xml:space="preserve">Tulos</w:t>
      </w:r>
    </w:p>
    <w:p>
      <w:r>
        <w:t xml:space="preserve">Morgan alkoi lintsata koulussa.</w:t>
      </w:r>
    </w:p>
    <w:p>
      <w:r>
        <w:rPr>
          <w:b/>
        </w:rPr>
        <w:t xml:space="preserve">Tulos</w:t>
      </w:r>
    </w:p>
    <w:p>
      <w:r>
        <w:t xml:space="preserve">Morgan kirjoitti ilkeän tarinan.</w:t>
      </w:r>
    </w:p>
    <w:p>
      <w:r>
        <w:rPr>
          <w:b/>
        </w:rPr>
        <w:t xml:space="preserve">Esimerkki 2.1508</w:t>
      </w:r>
    </w:p>
    <w:p>
      <w:r>
        <w:t xml:space="preserve">Alku: Allie ja hänen ystävänsä viettivät aikaa leirinuotion äärellä. Loppu: Kun hän maistoi niitä, ne olivat loistavia.</w:t>
      </w:r>
    </w:p>
    <w:p>
      <w:r>
        <w:rPr>
          <w:b/>
        </w:rPr>
        <w:t xml:space="preserve">Tulos</w:t>
      </w:r>
    </w:p>
    <w:p>
      <w:r>
        <w:t xml:space="preserve">Allie ja hänen ystävänsä tekivät leivoksia.</w:t>
      </w:r>
    </w:p>
    <w:p>
      <w:r>
        <w:rPr>
          <w:b/>
        </w:rPr>
        <w:t xml:space="preserve">Tulos</w:t>
      </w:r>
    </w:p>
    <w:p>
      <w:r>
        <w:t xml:space="preserve">Allie päätti tehdä schmores.</w:t>
      </w:r>
    </w:p>
    <w:p>
      <w:r>
        <w:rPr>
          <w:b/>
        </w:rPr>
        <w:t xml:space="preserve">Tulos</w:t>
      </w:r>
    </w:p>
    <w:p>
      <w:r>
        <w:t xml:space="preserve">Tällä kertaa he paahtoivat vaahtokarkkeja.</w:t>
      </w:r>
    </w:p>
    <w:p>
      <w:r>
        <w:rPr>
          <w:b/>
        </w:rPr>
        <w:t xml:space="preserve">Tulos</w:t>
      </w:r>
    </w:p>
    <w:p>
      <w:r>
        <w:t xml:space="preserve">He paahtoivat vaahtokarkkeja ja tekivät leivoksia.</w:t>
      </w:r>
    </w:p>
    <w:p>
      <w:r>
        <w:rPr>
          <w:b/>
        </w:rPr>
        <w:t xml:space="preserve">Tulos</w:t>
      </w:r>
    </w:p>
    <w:p>
      <w:r>
        <w:t xml:space="preserve">He paistoivat vaahtokarkkeja nuotiolla.</w:t>
      </w:r>
    </w:p>
    <w:p>
      <w:r>
        <w:rPr>
          <w:b/>
        </w:rPr>
        <w:t xml:space="preserve">Esimerkki 2.1509</w:t>
      </w:r>
    </w:p>
    <w:p>
      <w:r>
        <w:t xml:space="preserve">Alku: Jeff luki sääennusteen Internetistä. Loppu: Hän oli yllättynyt huomatessaan, että kerrankin sääennuste oli ollut tarkka.</w:t>
      </w:r>
    </w:p>
    <w:p>
      <w:r>
        <w:rPr>
          <w:b/>
        </w:rPr>
        <w:t xml:space="preserve">Tulos</w:t>
      </w:r>
    </w:p>
    <w:p>
      <w:r>
        <w:t xml:space="preserve">Jeff päätti lähteä veneilemään ennustetun hyvän sään perusteella.</w:t>
      </w:r>
    </w:p>
    <w:p>
      <w:r>
        <w:rPr>
          <w:b/>
        </w:rPr>
        <w:t xml:space="preserve">Tulos</w:t>
      </w:r>
    </w:p>
    <w:p>
      <w:r>
        <w:t xml:space="preserve">Jeff pukeutui oikein ja oli onnellinen.</w:t>
      </w:r>
    </w:p>
    <w:p>
      <w:r>
        <w:rPr>
          <w:b/>
        </w:rPr>
        <w:t xml:space="preserve">Tulos</w:t>
      </w:r>
    </w:p>
    <w:p>
      <w:r>
        <w:t xml:space="preserve">Jeff meni ulos, ja siellä satoi.</w:t>
      </w:r>
    </w:p>
    <w:p>
      <w:r>
        <w:rPr>
          <w:b/>
        </w:rPr>
        <w:t xml:space="preserve">Tulos</w:t>
      </w:r>
    </w:p>
    <w:p>
      <w:r>
        <w:t xml:space="preserve">Seuraavana päivänä sää oli juuri sellainen kuin Jeff oli lukenut.</w:t>
      </w:r>
    </w:p>
    <w:p>
      <w:r>
        <w:rPr>
          <w:b/>
        </w:rPr>
        <w:t xml:space="preserve">Tulos</w:t>
      </w:r>
    </w:p>
    <w:p>
      <w:r>
        <w:t xml:space="preserve">Säätiedotus sanoi, että sataisi, ja satoi koko päivän.</w:t>
      </w:r>
    </w:p>
    <w:p>
      <w:r>
        <w:rPr>
          <w:b/>
        </w:rPr>
        <w:t xml:space="preserve">Esimerkki 2.1510</w:t>
      </w:r>
    </w:p>
    <w:p>
      <w:r>
        <w:t xml:space="preserve">Alku: Eilen lähdin matkalle eläinten valtakuntaan. Loppu: Kun lähdin, en malttanut odottaa, että pääsisin takaisin.</w:t>
      </w:r>
    </w:p>
    <w:p>
      <w:r>
        <w:rPr>
          <w:b/>
        </w:rPr>
        <w:t xml:space="preserve">Tulos</w:t>
      </w:r>
    </w:p>
    <w:p>
      <w:r>
        <w:t xml:space="preserve">Minulla oli hauskaa ja minun oli pakko lähteä.</w:t>
      </w:r>
    </w:p>
    <w:p>
      <w:r>
        <w:rPr>
          <w:b/>
        </w:rPr>
        <w:t xml:space="preserve">Tulos</w:t>
      </w:r>
    </w:p>
    <w:p>
      <w:r>
        <w:t xml:space="preserve">Minulla oli hauskaa.</w:t>
      </w:r>
    </w:p>
    <w:p>
      <w:r>
        <w:rPr>
          <w:b/>
        </w:rPr>
        <w:t xml:space="preserve">Tulos</w:t>
      </w:r>
    </w:p>
    <w:p>
      <w:r>
        <w:t xml:space="preserve">Rakastin jokaista toimintaa.</w:t>
      </w:r>
    </w:p>
    <w:p>
      <w:r>
        <w:rPr>
          <w:b/>
        </w:rPr>
        <w:t xml:space="preserve">Esimerkki 2.1511</w:t>
      </w:r>
    </w:p>
    <w:p>
      <w:r>
        <w:t xml:space="preserve">Alku: Annien isoisä tarvitsi sydämensiirron. Loppu: Annien perhe oli iloinen lopputuloksesta.</w:t>
      </w:r>
    </w:p>
    <w:p>
      <w:r>
        <w:rPr>
          <w:b/>
        </w:rPr>
        <w:t xml:space="preserve">Tulos</w:t>
      </w:r>
    </w:p>
    <w:p>
      <w:r>
        <w:t xml:space="preserve">Annien isoisä sai sydämensiirron.</w:t>
      </w:r>
    </w:p>
    <w:p>
      <w:r>
        <w:rPr>
          <w:b/>
        </w:rPr>
        <w:t xml:space="preserve">Tulos</w:t>
      </w:r>
    </w:p>
    <w:p>
      <w:r>
        <w:t xml:space="preserve">Annien isoisän leikkaus onnistui.</w:t>
      </w:r>
    </w:p>
    <w:p>
      <w:r>
        <w:rPr>
          <w:b/>
        </w:rPr>
        <w:t xml:space="preserve">Tulos</w:t>
      </w:r>
    </w:p>
    <w:p>
      <w:r>
        <w:t xml:space="preserve">Annien isoisän leikkaus onnistui.</w:t>
      </w:r>
    </w:p>
    <w:p>
      <w:r>
        <w:rPr>
          <w:b/>
        </w:rPr>
        <w:t xml:space="preserve">Tulos</w:t>
      </w:r>
    </w:p>
    <w:p>
      <w:r>
        <w:t xml:space="preserve">Annien isoisä saa onnistuneen elinsiirron.</w:t>
      </w:r>
    </w:p>
    <w:p>
      <w:r>
        <w:rPr>
          <w:b/>
        </w:rPr>
        <w:t xml:space="preserve">Esimerkki 2.1512</w:t>
      </w:r>
    </w:p>
    <w:p>
      <w:r>
        <w:t xml:space="preserve">Alku: Carlin sprinkleri oli rikki. Loppu: Carlille sprinkleri oli täydellinen.</w:t>
      </w:r>
    </w:p>
    <w:p>
      <w:r>
        <w:rPr>
          <w:b/>
        </w:rPr>
        <w:t xml:space="preserve">Tulos</w:t>
      </w:r>
    </w:p>
    <w:p>
      <w:r>
        <w:t xml:space="preserve">Carl ei halunnut hankkia uutta sprinkleriä.</w:t>
      </w:r>
    </w:p>
    <w:p>
      <w:r>
        <w:rPr>
          <w:b/>
        </w:rPr>
        <w:t xml:space="preserve">Tulos</w:t>
      </w:r>
    </w:p>
    <w:p>
      <w:r>
        <w:t xml:space="preserve">Carl korjasi sen parhaalla osaamallaan tavalla.</w:t>
      </w:r>
    </w:p>
    <w:p>
      <w:r>
        <w:rPr>
          <w:b/>
        </w:rPr>
        <w:t xml:space="preserve">Tulos</w:t>
      </w:r>
    </w:p>
    <w:p>
      <w:r>
        <w:t xml:space="preserve">Carl meni kauppaan ja osti uuden sadettimen.</w:t>
      </w:r>
    </w:p>
    <w:p>
      <w:r>
        <w:rPr>
          <w:b/>
        </w:rPr>
        <w:t xml:space="preserve">Esimerkki 2.1513</w:t>
      </w:r>
    </w:p>
    <w:p>
      <w:r>
        <w:t xml:space="preserve">Alku: Kate oli eksynyt metsään. Loppu: Hän löysi tiensä takaisin turvallisesti!</w:t>
      </w:r>
    </w:p>
    <w:p>
      <w:r>
        <w:rPr>
          <w:b/>
        </w:rPr>
        <w:t xml:space="preserve">Tulos</w:t>
      </w:r>
    </w:p>
    <w:p>
      <w:r>
        <w:t xml:space="preserve">Kate jatkoi kävelyä yrittäen keksiä ulospääsyä.</w:t>
      </w:r>
    </w:p>
    <w:p>
      <w:r>
        <w:rPr>
          <w:b/>
        </w:rPr>
        <w:t xml:space="preserve">Tulos</w:t>
      </w:r>
    </w:p>
    <w:p>
      <w:r>
        <w:t xml:space="preserve">Kate näki retkeilijän, joka kertoi hänelle, minne mennä.</w:t>
      </w:r>
    </w:p>
    <w:p>
      <w:r>
        <w:rPr>
          <w:b/>
        </w:rPr>
        <w:t xml:space="preserve">Tulos</w:t>
      </w:r>
    </w:p>
    <w:p>
      <w:r>
        <w:t xml:space="preserve">Kate käytti puhelimensa GPS:ää.</w:t>
      </w:r>
    </w:p>
    <w:p>
      <w:r>
        <w:rPr>
          <w:b/>
        </w:rPr>
        <w:t xml:space="preserve">Tulos</w:t>
      </w:r>
    </w:p>
    <w:p>
      <w:r>
        <w:t xml:space="preserve">Katie oli helpottunut, kun hän löysi polun.</w:t>
      </w:r>
    </w:p>
    <w:p>
      <w:r>
        <w:rPr>
          <w:b/>
        </w:rPr>
        <w:t xml:space="preserve">Esimerkki 2.1514</w:t>
      </w:r>
    </w:p>
    <w:p>
      <w:r>
        <w:t xml:space="preserve">Alku: Mary meni puistoon. Loppu: Mary oli iloinen voidessaan esitellä mekkoaan.</w:t>
      </w:r>
    </w:p>
    <w:p>
      <w:r>
        <w:rPr>
          <w:b/>
        </w:rPr>
        <w:t xml:space="preserve">Tulos</w:t>
      </w:r>
    </w:p>
    <w:p>
      <w:r>
        <w:t xml:space="preserve">Ystäväporukka näki hänet ja ihmetteli hänen asuaan.</w:t>
      </w:r>
    </w:p>
    <w:p>
      <w:r>
        <w:rPr>
          <w:b/>
        </w:rPr>
        <w:t xml:space="preserve">Tulos</w:t>
      </w:r>
    </w:p>
    <w:p>
      <w:r>
        <w:t xml:space="preserve">Mary pukeutui uuteen mekkoonsa siltä varalta, että hän näkisi ystävänsä.</w:t>
      </w:r>
    </w:p>
    <w:p>
      <w:r>
        <w:rPr>
          <w:b/>
        </w:rPr>
        <w:t xml:space="preserve">Tulos</w:t>
      </w:r>
    </w:p>
    <w:p>
      <w:r>
        <w:t xml:space="preserve">Mary käytti uutta mekkoaan.</w:t>
      </w:r>
    </w:p>
    <w:p>
      <w:r>
        <w:rPr>
          <w:b/>
        </w:rPr>
        <w:t xml:space="preserve">Tulos</w:t>
      </w:r>
    </w:p>
    <w:p>
      <w:r>
        <w:t xml:space="preserve">Mary käveli auringonpaisteessa upouudessa mekossaan.</w:t>
      </w:r>
    </w:p>
    <w:p>
      <w:r>
        <w:rPr>
          <w:b/>
        </w:rPr>
        <w:t xml:space="preserve">Esimerkki 2.1515</w:t>
      </w:r>
    </w:p>
    <w:p>
      <w:r>
        <w:t xml:space="preserve">Alku: Keitin lihaa tyttöystävälleni. Loppu: Lopetus: Minusta tuli kasvissyöjä, jotta en enää koskaan vaarantaisi kenenkään henkeä.</w:t>
      </w:r>
    </w:p>
    <w:p>
      <w:r>
        <w:rPr>
          <w:b/>
        </w:rPr>
        <w:t xml:space="preserve">Tulos</w:t>
      </w:r>
    </w:p>
    <w:p>
      <w:r>
        <w:t xml:space="preserve">Tyttöystäväni sairastui rajusti syötyään porsaankyljykseni.</w:t>
      </w:r>
    </w:p>
    <w:p>
      <w:r>
        <w:rPr>
          <w:b/>
        </w:rPr>
        <w:t xml:space="preserve">Tulos</w:t>
      </w:r>
    </w:p>
    <w:p>
      <w:r>
        <w:t xml:space="preserve">Lopulta lääkäri sanoi, että hänen kolesterolinsa oli liian korkea.</w:t>
      </w:r>
    </w:p>
    <w:p>
      <w:r>
        <w:rPr>
          <w:b/>
        </w:rPr>
        <w:t xml:space="preserve">Tulos</w:t>
      </w:r>
    </w:p>
    <w:p>
      <w:r>
        <w:t xml:space="preserve">Ateriani melkein tappoi hänet.</w:t>
      </w:r>
    </w:p>
    <w:p>
      <w:r>
        <w:rPr>
          <w:b/>
        </w:rPr>
        <w:t xml:space="preserve">Tulos</w:t>
      </w:r>
    </w:p>
    <w:p>
      <w:r>
        <w:t xml:space="preserve">Hän tukehtui luunpalaseen ja melkein kuoli.</w:t>
      </w:r>
    </w:p>
    <w:p>
      <w:r>
        <w:rPr>
          <w:b/>
        </w:rPr>
        <w:t xml:space="preserve">Esimerkki 2.1516</w:t>
      </w:r>
    </w:p>
    <w:p>
      <w:r>
        <w:t xml:space="preserve">Alku: Johnny tykkää pelata palloa isänsä kanssa. Loppu: Heillä on ihana lauantai yhdessä.</w:t>
      </w:r>
    </w:p>
    <w:p>
      <w:r>
        <w:rPr>
          <w:b/>
        </w:rPr>
        <w:t xml:space="preserve">Tulos</w:t>
      </w:r>
    </w:p>
    <w:p>
      <w:r>
        <w:t xml:space="preserve">Johnny ja hänen isänsä pelasivat palloa.</w:t>
      </w:r>
    </w:p>
    <w:p>
      <w:r>
        <w:rPr>
          <w:b/>
        </w:rPr>
        <w:t xml:space="preserve">Tulos</w:t>
      </w:r>
    </w:p>
    <w:p>
      <w:r>
        <w:t xml:space="preserve">He lopettivat juuri leikkimisen puistossa.</w:t>
      </w:r>
    </w:p>
    <w:p>
      <w:r>
        <w:rPr>
          <w:b/>
        </w:rPr>
        <w:t xml:space="preserve">Tulos</w:t>
      </w:r>
    </w:p>
    <w:p>
      <w:r>
        <w:t xml:space="preserve">Johnnyn äiti teki lauantaina lounaskorin.</w:t>
      </w:r>
    </w:p>
    <w:p>
      <w:r>
        <w:rPr>
          <w:b/>
        </w:rPr>
        <w:t xml:space="preserve">Tulos</w:t>
      </w:r>
    </w:p>
    <w:p>
      <w:r>
        <w:t xml:space="preserve">Myöhemmin Johnny ja hänen isänsä menevät elokuviin.</w:t>
      </w:r>
    </w:p>
    <w:p>
      <w:r>
        <w:rPr>
          <w:b/>
        </w:rPr>
        <w:t xml:space="preserve">Esimerkki 2.1517</w:t>
      </w:r>
    </w:p>
    <w:p>
      <w:r>
        <w:t xml:space="preserve">Alku: Peter ei koskaan pitänyt kovista ajeluista. Loppu: Peter ei enää koskaan halunnut ajaa vuoristoradalla.</w:t>
      </w:r>
    </w:p>
    <w:p>
      <w:r>
        <w:rPr>
          <w:b/>
        </w:rPr>
        <w:t xml:space="preserve">Tulos</w:t>
      </w:r>
    </w:p>
    <w:p>
      <w:r>
        <w:t xml:space="preserve">Peter oksensi vuoristoradan kyydissä.</w:t>
      </w:r>
    </w:p>
    <w:p>
      <w:r>
        <w:rPr>
          <w:b/>
        </w:rPr>
        <w:t xml:space="preserve">Tulos</w:t>
      </w:r>
    </w:p>
    <w:p>
      <w:r>
        <w:t xml:space="preserve">Pietari yritti kohdata pelkonsa kerta toisensa jälkeen.</w:t>
      </w:r>
    </w:p>
    <w:p>
      <w:r>
        <w:rPr>
          <w:b/>
        </w:rPr>
        <w:t xml:space="preserve">Tulos</w:t>
      </w:r>
    </w:p>
    <w:p>
      <w:r>
        <w:t xml:space="preserve">Peter lähti vuoristorataan.</w:t>
      </w:r>
    </w:p>
    <w:p>
      <w:r>
        <w:rPr>
          <w:b/>
        </w:rPr>
        <w:t xml:space="preserve">Tulos</w:t>
      </w:r>
    </w:p>
    <w:p>
      <w:r>
        <w:t xml:space="preserve">Lapsena Peter meni vuoristorataan ja oksensi kaikkien nähden.</w:t>
      </w:r>
    </w:p>
    <w:p>
      <w:r>
        <w:rPr>
          <w:b/>
        </w:rPr>
        <w:t xml:space="preserve">Esimerkki 2.1518</w:t>
      </w:r>
    </w:p>
    <w:p>
      <w:r>
        <w:t xml:space="preserve">Alku: Rebecca sai puhelun perheeltään, että hän menisi kotiin isänsä luokse. Loppu: Hän päätyi jäämään kaksi vuotta hoitamaan isäänsä ennen tämän kuolemaa.</w:t>
      </w:r>
    </w:p>
    <w:p>
      <w:r>
        <w:rPr>
          <w:b/>
        </w:rPr>
        <w:t xml:space="preserve">Tulos</w:t>
      </w:r>
    </w:p>
    <w:p>
      <w:r>
        <w:t xml:space="preserve">Rebecca viihtyi perheensä parissa ja päätti hoitaa isäänsä täysipäiväisesti.</w:t>
      </w:r>
    </w:p>
    <w:p>
      <w:r>
        <w:rPr>
          <w:b/>
        </w:rPr>
        <w:t xml:space="preserve">Tulos</w:t>
      </w:r>
    </w:p>
    <w:p>
      <w:r>
        <w:t xml:space="preserve">Rebecca sai tietää isänsä olevan sairas.</w:t>
      </w:r>
    </w:p>
    <w:p>
      <w:r>
        <w:rPr>
          <w:b/>
        </w:rPr>
        <w:t xml:space="preserve">Tulos</w:t>
      </w:r>
    </w:p>
    <w:p>
      <w:r>
        <w:t xml:space="preserve">Rebecca huomasi, että hänen isänsä oli hyvin sairas ja tarvitsi hoitoa.</w:t>
      </w:r>
    </w:p>
    <w:p>
      <w:r>
        <w:rPr>
          <w:b/>
        </w:rPr>
        <w:t xml:space="preserve">Tulos</w:t>
      </w:r>
    </w:p>
    <w:p>
      <w:r>
        <w:t xml:space="preserve">Rebeccan isällä oli todettu syöpä.</w:t>
      </w:r>
    </w:p>
    <w:p>
      <w:r>
        <w:rPr>
          <w:b/>
        </w:rPr>
        <w:t xml:space="preserve">Esimerkki 2.1519</w:t>
      </w:r>
    </w:p>
    <w:p>
      <w:r>
        <w:t xml:space="preserve">Alku: Tulin kouluun vihaisena, koska sain tuskin nukuttua viime yönä. Loppu: Hän ymmärsi, koska luuli, että olin vihainen hänelle.</w:t>
      </w:r>
    </w:p>
    <w:p>
      <w:r>
        <w:rPr>
          <w:b/>
        </w:rPr>
        <w:t xml:space="preserve">Tulos</w:t>
      </w:r>
    </w:p>
    <w:p>
      <w:r>
        <w:t xml:space="preserve">En puhunut ystäväni kanssa.</w:t>
      </w:r>
    </w:p>
    <w:p>
      <w:r>
        <w:rPr>
          <w:b/>
        </w:rPr>
        <w:t xml:space="preserve">Tulos</w:t>
      </w:r>
    </w:p>
    <w:p>
      <w:r>
        <w:t xml:space="preserve">Napsahdin ystävälleni, kun hän napautti olkapäätäni.</w:t>
      </w:r>
    </w:p>
    <w:p>
      <w:r>
        <w:rPr>
          <w:b/>
        </w:rPr>
        <w:t xml:space="preserve">Tulos</w:t>
      </w:r>
    </w:p>
    <w:p>
      <w:r>
        <w:t xml:space="preserve">Puhuin liian kovaa opettajalleni, mutta pyysin anteeksi.</w:t>
      </w:r>
    </w:p>
    <w:p>
      <w:r>
        <w:rPr>
          <w:b/>
        </w:rPr>
        <w:t xml:space="preserve">Tulos</w:t>
      </w:r>
    </w:p>
    <w:p>
      <w:r>
        <w:t xml:space="preserve">Kohtelin ystävääni huonosti.</w:t>
      </w:r>
    </w:p>
    <w:p>
      <w:r>
        <w:rPr>
          <w:b/>
        </w:rPr>
        <w:t xml:space="preserve">Esimerkki 2.1520</w:t>
      </w:r>
    </w:p>
    <w:p>
      <w:r>
        <w:t xml:space="preserve">Alku: Jackson varasti lompakon juhlissa perjantaina. Loppu: Jackson elää nyt syyllisyydentunteen kanssa varkaudesta.</w:t>
      </w:r>
    </w:p>
    <w:p>
      <w:r>
        <w:rPr>
          <w:b/>
        </w:rPr>
        <w:t xml:space="preserve">Tulos</w:t>
      </w:r>
    </w:p>
    <w:p>
      <w:r>
        <w:t xml:space="preserve">Jackson ei jäänyt kiinni, mutta tunsi silti suurta syyllisyyttä.</w:t>
      </w:r>
    </w:p>
    <w:p>
      <w:r>
        <w:rPr>
          <w:b/>
        </w:rPr>
        <w:t xml:space="preserve">Tulos</w:t>
      </w:r>
    </w:p>
    <w:p>
      <w:r>
        <w:t xml:space="preserve">Jackson löysi lompakosta 300 dollaria ja käytti ne.</w:t>
      </w:r>
    </w:p>
    <w:p>
      <w:r>
        <w:rPr>
          <w:b/>
        </w:rPr>
        <w:t xml:space="preserve">Tulos</w:t>
      </w:r>
    </w:p>
    <w:p>
      <w:r>
        <w:t xml:space="preserve">Jackson löysi lompakosta satoja seteleitä.</w:t>
      </w:r>
    </w:p>
    <w:p>
      <w:r>
        <w:rPr>
          <w:b/>
        </w:rPr>
        <w:t xml:space="preserve">Tulos</w:t>
      </w:r>
    </w:p>
    <w:p>
      <w:r>
        <w:t xml:space="preserve">Jackson piti lompakon.</w:t>
      </w:r>
    </w:p>
    <w:p>
      <w:r>
        <w:rPr>
          <w:b/>
        </w:rPr>
        <w:t xml:space="preserve">Tulos</w:t>
      </w:r>
    </w:p>
    <w:p>
      <w:r>
        <w:t xml:space="preserve">Jackson käytti kaikki lompakossa olevat rahat.</w:t>
      </w:r>
    </w:p>
    <w:p>
      <w:r>
        <w:rPr>
          <w:b/>
        </w:rPr>
        <w:t xml:space="preserve">Esimerkki 2.1521</w:t>
      </w:r>
    </w:p>
    <w:p>
      <w:r>
        <w:t xml:space="preserve">Alku: Shaytä oli pyydetty tulemaan toimistoon lauantaina. Loppu: Shay oli järkyttynyt siitä, että hänen yrityksensä oli kohdellut häntä huonosti.</w:t>
      </w:r>
    </w:p>
    <w:p>
      <w:r>
        <w:rPr>
          <w:b/>
        </w:rPr>
        <w:t xml:space="preserve">Tulos</w:t>
      </w:r>
    </w:p>
    <w:p>
      <w:r>
        <w:t xml:space="preserve">Mutta hän ei aikonut saada lisää palkkaa.</w:t>
      </w:r>
    </w:p>
    <w:p>
      <w:r>
        <w:rPr>
          <w:b/>
        </w:rPr>
        <w:t xml:space="preserve">Esimerkki 2.1522</w:t>
      </w:r>
    </w:p>
    <w:p>
      <w:r>
        <w:t xml:space="preserve">Alku: Fiona ajoi autollaan eräänä talvisena päivänä. Loppu: Hänen autonsa pysähtyi tasaiselle keskitielle.</w:t>
      </w:r>
    </w:p>
    <w:p>
      <w:r>
        <w:rPr>
          <w:b/>
        </w:rPr>
        <w:t xml:space="preserve">Tulos</w:t>
      </w:r>
    </w:p>
    <w:p>
      <w:r>
        <w:t xml:space="preserve">Mutta häneltä loppui bensa matkalla.</w:t>
      </w:r>
    </w:p>
    <w:p>
      <w:r>
        <w:rPr>
          <w:b/>
        </w:rPr>
        <w:t xml:space="preserve">Tulos</w:t>
      </w:r>
    </w:p>
    <w:p>
      <w:r>
        <w:t xml:space="preserve">Fionalta loppui bensa.</w:t>
      </w:r>
    </w:p>
    <w:p>
      <w:r>
        <w:rPr>
          <w:b/>
        </w:rPr>
        <w:t xml:space="preserve">Tulos</w:t>
      </w:r>
    </w:p>
    <w:p>
      <w:r>
        <w:t xml:space="preserve">Fiona pyörähti jäälle.</w:t>
      </w:r>
    </w:p>
    <w:p>
      <w:r>
        <w:rPr>
          <w:b/>
        </w:rPr>
        <w:t xml:space="preserve">Tulos</w:t>
      </w:r>
    </w:p>
    <w:p>
      <w:r>
        <w:t xml:space="preserve">Fionan auto alkoi heilua ympäri jäätyneitä teitä.</w:t>
      </w:r>
    </w:p>
    <w:p>
      <w:r>
        <w:rPr>
          <w:b/>
        </w:rPr>
        <w:t xml:space="preserve">Tulos</w:t>
      </w:r>
    </w:p>
    <w:p>
      <w:r>
        <w:t xml:space="preserve">Fionan auto luisui jäälle.</w:t>
      </w:r>
    </w:p>
    <w:p>
      <w:r>
        <w:rPr>
          <w:b/>
        </w:rPr>
        <w:t xml:space="preserve">Esimerkki 2.1523</w:t>
      </w:r>
    </w:p>
    <w:p>
      <w:r>
        <w:t xml:space="preserve">Alku: Me laitoimme takit päälle, koska olimme valmiita lähtemään. Loppu: Kynä kädessä, istuin työpöydän ääressä valmiina oppimaan.</w:t>
      </w:r>
    </w:p>
    <w:p>
      <w:r>
        <w:rPr>
          <w:b/>
        </w:rPr>
        <w:t xml:space="preserve">Tulos</w:t>
      </w:r>
    </w:p>
    <w:p>
      <w:r>
        <w:t xml:space="preserve">Saavuimme kouluun ajoissa tunnille.</w:t>
      </w:r>
    </w:p>
    <w:p>
      <w:r>
        <w:rPr>
          <w:b/>
        </w:rPr>
        <w:t xml:space="preserve">Tulos</w:t>
      </w:r>
    </w:p>
    <w:p>
      <w:r>
        <w:t xml:space="preserve">Menimme laboratorioon.</w:t>
      </w:r>
    </w:p>
    <w:p>
      <w:r>
        <w:rPr>
          <w:b/>
        </w:rPr>
        <w:t xml:space="preserve">Tulos</w:t>
      </w:r>
    </w:p>
    <w:p>
      <w:r>
        <w:t xml:space="preserve">Kävimme koulua.</w:t>
      </w:r>
    </w:p>
    <w:p>
      <w:r>
        <w:rPr>
          <w:b/>
        </w:rPr>
        <w:t xml:space="preserve">Tulos</w:t>
      </w:r>
    </w:p>
    <w:p>
      <w:r>
        <w:t xml:space="preserve">Kun vihdoin pääsimme koululle, otin takkini pois.</w:t>
      </w:r>
    </w:p>
    <w:p>
      <w:r>
        <w:rPr>
          <w:b/>
        </w:rPr>
        <w:t xml:space="preserve">Esimerkki 2.1524</w:t>
      </w:r>
    </w:p>
    <w:p>
      <w:r>
        <w:t xml:space="preserve">Alku: Löysin ystäväni surullisena koulusta. Loppu: Hän oli iloinen, että edes yritin.</w:t>
      </w:r>
    </w:p>
    <w:p>
      <w:r>
        <w:rPr>
          <w:b/>
        </w:rPr>
        <w:t xml:space="preserve">Tulos</w:t>
      </w:r>
    </w:p>
    <w:p>
      <w:r>
        <w:t xml:space="preserve">Vitsailin hassusti ja tein vaikutelmia yrittäessäni piristää häntä, mutta se ei onnistunut.</w:t>
      </w:r>
    </w:p>
    <w:p>
      <w:r>
        <w:rPr>
          <w:b/>
        </w:rPr>
        <w:t xml:space="preserve">Tulos</w:t>
      </w:r>
    </w:p>
    <w:p>
      <w:r>
        <w:t xml:space="preserve">Tein naamoja ja kerroin vitsejä.</w:t>
      </w:r>
    </w:p>
    <w:p>
      <w:r>
        <w:rPr>
          <w:b/>
        </w:rPr>
        <w:t xml:space="preserve">Tulos</w:t>
      </w:r>
    </w:p>
    <w:p>
      <w:r>
        <w:t xml:space="preserve">Kerroin hänelle huonon vitsin piristääkseni häntä.</w:t>
      </w:r>
    </w:p>
    <w:p>
      <w:r>
        <w:rPr>
          <w:b/>
        </w:rPr>
        <w:t xml:space="preserve">Tulos</w:t>
      </w:r>
    </w:p>
    <w:p>
      <w:r>
        <w:t xml:space="preserve">Kerroin hänelle vitsin, jotta hänestä tuntuisi paremmalta.</w:t>
      </w:r>
    </w:p>
    <w:p>
      <w:r>
        <w:rPr>
          <w:b/>
        </w:rPr>
        <w:t xml:space="preserve">Tulos</w:t>
      </w:r>
    </w:p>
    <w:p>
      <w:r>
        <w:t xml:space="preserve">Yritin piristää häntä.</w:t>
      </w:r>
    </w:p>
    <w:p>
      <w:r>
        <w:rPr>
          <w:b/>
        </w:rPr>
        <w:t xml:space="preserve">Esimerkki 2.1525</w:t>
      </w:r>
    </w:p>
    <w:p>
      <w:r>
        <w:t xml:space="preserve">Alku: Karkkikaupan paras osa oli suklaalähde. Loppu: Nyt hän saattoi tehdä niitä aina kun halusi.</w:t>
      </w:r>
    </w:p>
    <w:p>
      <w:r>
        <w:rPr>
          <w:b/>
        </w:rPr>
        <w:t xml:space="preserve">Tulos</w:t>
      </w:r>
    </w:p>
    <w:p>
      <w:r>
        <w:t xml:space="preserve">Eräs asiakas löysi suihkulähdekoneen verkosta ja osti sen.</w:t>
      </w:r>
    </w:p>
    <w:p>
      <w:r>
        <w:rPr>
          <w:b/>
        </w:rPr>
        <w:t xml:space="preserve">Tulos</w:t>
      </w:r>
    </w:p>
    <w:p>
      <w:r>
        <w:t xml:space="preserve">Sarah osti kannettavan suklaalähteen.</w:t>
      </w:r>
    </w:p>
    <w:p>
      <w:r>
        <w:rPr>
          <w:b/>
        </w:rPr>
        <w:t xml:space="preserve">Tulos</w:t>
      </w:r>
    </w:p>
    <w:p>
      <w:r>
        <w:t xml:space="preserve">Hän osti oman suihkulähteensä kaupasta.</w:t>
      </w:r>
    </w:p>
    <w:p>
      <w:r>
        <w:rPr>
          <w:b/>
        </w:rPr>
        <w:t xml:space="preserve">Tulos</w:t>
      </w:r>
    </w:p>
    <w:p>
      <w:r>
        <w:t xml:space="preserve">Hän päätti ostaa suklaalähteen.</w:t>
      </w:r>
    </w:p>
    <w:p>
      <w:r>
        <w:rPr>
          <w:b/>
        </w:rPr>
        <w:t xml:space="preserve">Tulos</w:t>
      </w:r>
    </w:p>
    <w:p>
      <w:r>
        <w:t xml:space="preserve">Rouva osti sellaisen tehdäkseen suklaamansikoita.</w:t>
      </w:r>
    </w:p>
    <w:p>
      <w:r>
        <w:rPr>
          <w:b/>
        </w:rPr>
        <w:t xml:space="preserve">Esimerkki 2.1526</w:t>
      </w:r>
    </w:p>
    <w:p>
      <w:r>
        <w:t xml:space="preserve">Alku: Neil oli kiertueella Istanbulissa. Loppu: Neil todella rakasti kiertuettaan Istanbulissa!</w:t>
      </w:r>
    </w:p>
    <w:p>
      <w:r>
        <w:rPr>
          <w:b/>
        </w:rPr>
        <w:t xml:space="preserve">Tulos</w:t>
      </w:r>
    </w:p>
    <w:p>
      <w:r>
        <w:t xml:space="preserve">Hän löysi todella hyvää ruokaa.</w:t>
      </w:r>
    </w:p>
    <w:p>
      <w:r>
        <w:rPr>
          <w:b/>
        </w:rPr>
        <w:t xml:space="preserve">Tulos</w:t>
      </w:r>
    </w:p>
    <w:p>
      <w:r>
        <w:t xml:space="preserve">Neil tapasi uskomattomia ihmisiä ja näki monia nähtävyyksiä.</w:t>
      </w:r>
    </w:p>
    <w:p>
      <w:r>
        <w:rPr>
          <w:b/>
        </w:rPr>
        <w:t xml:space="preserve">Tulos</w:t>
      </w:r>
    </w:p>
    <w:p>
      <w:r>
        <w:t xml:space="preserve">Neil näki hämmästyttäviä nähtävyyksiä joka päivä.</w:t>
      </w:r>
    </w:p>
    <w:p>
      <w:r>
        <w:rPr>
          <w:b/>
        </w:rPr>
        <w:t xml:space="preserve">Tulos</w:t>
      </w:r>
    </w:p>
    <w:p>
      <w:r>
        <w:t xml:space="preserve">Neil näki upeita paikkoja ja rakenteita ja tapasi mukavia ihmisiä.</w:t>
      </w:r>
    </w:p>
    <w:p>
      <w:r>
        <w:rPr>
          <w:b/>
        </w:rPr>
        <w:t xml:space="preserve">Tulos</w:t>
      </w:r>
    </w:p>
    <w:p>
      <w:r>
        <w:t xml:space="preserve">Matkaopas puhui englantia.</w:t>
      </w:r>
    </w:p>
    <w:p>
      <w:r>
        <w:rPr>
          <w:b/>
        </w:rPr>
        <w:t xml:space="preserve">Esimerkki 2.1527</w:t>
      </w:r>
    </w:p>
    <w:p>
      <w:r>
        <w:t xml:space="preserve">Alku: Yrjöllä oli viisi lamppua. Loppu: Hän rakasti sitä.</w:t>
      </w:r>
    </w:p>
    <w:p>
      <w:r>
        <w:rPr>
          <w:b/>
        </w:rPr>
        <w:t xml:space="preserve">Tulos</w:t>
      </w:r>
    </w:p>
    <w:p>
      <w:r>
        <w:t xml:space="preserve">Hän osti sellaisen äidilleen.</w:t>
      </w:r>
    </w:p>
    <w:p>
      <w:r>
        <w:rPr>
          <w:b/>
        </w:rPr>
        <w:t xml:space="preserve">Tulos</w:t>
      </w:r>
    </w:p>
    <w:p>
      <w:r>
        <w:t xml:space="preserve">George päätti käyttää lamppuja Maryn puutarhassa.</w:t>
      </w:r>
    </w:p>
    <w:p>
      <w:r>
        <w:rPr>
          <w:b/>
        </w:rPr>
        <w:t xml:space="preserve">Tulos</w:t>
      </w:r>
    </w:p>
    <w:p>
      <w:r>
        <w:t xml:space="preserve">George antoi yhden lampun siskolleen.</w:t>
      </w:r>
    </w:p>
    <w:p>
      <w:r>
        <w:rPr>
          <w:b/>
        </w:rPr>
        <w:t xml:space="preserve">Tulos</w:t>
      </w:r>
    </w:p>
    <w:p>
      <w:r>
        <w:t xml:space="preserve">George antoi yhden tyttöystävälleen.</w:t>
      </w:r>
    </w:p>
    <w:p>
      <w:r>
        <w:rPr>
          <w:b/>
        </w:rPr>
        <w:t xml:space="preserve">Tulos</w:t>
      </w:r>
    </w:p>
    <w:p>
      <w:r>
        <w:t xml:space="preserve">George antoi osan ystävälleen.</w:t>
      </w:r>
    </w:p>
    <w:p>
      <w:r>
        <w:rPr>
          <w:b/>
        </w:rPr>
        <w:t xml:space="preserve">Esimerkki 2.1528</w:t>
      </w:r>
    </w:p>
    <w:p>
      <w:r>
        <w:t xml:space="preserve">Alku: Beth ei ollut onnistunut juoksemaan jyrkkää mäkeä ylös rataharjoituksissa. Loppu: Beth oli ylpeä itsestään, koska oli päässyt huipulle.</w:t>
      </w:r>
    </w:p>
    <w:p>
      <w:r>
        <w:rPr>
          <w:b/>
        </w:rPr>
        <w:t xml:space="preserve">Tulos</w:t>
      </w:r>
    </w:p>
    <w:p>
      <w:r>
        <w:t xml:space="preserve">Beth harjoitteli lisää.</w:t>
      </w:r>
    </w:p>
    <w:p>
      <w:r>
        <w:rPr>
          <w:b/>
        </w:rPr>
        <w:t xml:space="preserve">Tulos</w:t>
      </w:r>
    </w:p>
    <w:p>
      <w:r>
        <w:t xml:space="preserve">Beth jatkoi kovaa harjoittelua juoksemalla mäkeä ylös.</w:t>
      </w:r>
    </w:p>
    <w:p>
      <w:r>
        <w:rPr>
          <w:b/>
        </w:rPr>
        <w:t xml:space="preserve">Tulos</w:t>
      </w:r>
    </w:p>
    <w:p>
      <w:r>
        <w:t xml:space="preserve">Beth piti tauon ja yritti uudelleen.</w:t>
      </w:r>
    </w:p>
    <w:p>
      <w:r>
        <w:rPr>
          <w:b/>
        </w:rPr>
        <w:t xml:space="preserve">Tulos</w:t>
      </w:r>
    </w:p>
    <w:p>
      <w:r>
        <w:t xml:space="preserve">Bethin ystävä juoksi mäkeä ylös Bethin kanssa tueksi.</w:t>
      </w:r>
    </w:p>
    <w:p>
      <w:r>
        <w:rPr>
          <w:b/>
        </w:rPr>
        <w:t xml:space="preserve">Esimerkki 2.1529</w:t>
      </w:r>
    </w:p>
    <w:p>
      <w:r>
        <w:t xml:space="preserve">Alku: Todd oli katolla ripustamassa jouluvaloja. Lopetus: Todd tiesi, miten onnekas hän oli ollut.</w:t>
      </w:r>
    </w:p>
    <w:p>
      <w:r>
        <w:rPr>
          <w:b/>
        </w:rPr>
        <w:t xml:space="preserve">Tulos</w:t>
      </w:r>
    </w:p>
    <w:p>
      <w:r>
        <w:t xml:space="preserve">Hän liukastui ja melkein putosi katolta.</w:t>
      </w:r>
    </w:p>
    <w:p>
      <w:r>
        <w:rPr>
          <w:b/>
        </w:rPr>
        <w:t xml:space="preserve">Tulos</w:t>
      </w:r>
    </w:p>
    <w:p>
      <w:r>
        <w:t xml:space="preserve">Todd putosi katolta ja säilyi vahingoittumattomana.</w:t>
      </w:r>
    </w:p>
    <w:p>
      <w:r>
        <w:rPr>
          <w:b/>
        </w:rPr>
        <w:t xml:space="preserve">Tulos</w:t>
      </w:r>
    </w:p>
    <w:p>
      <w:r>
        <w:t xml:space="preserve">Todd putosi katolta ja laskeutui pensaaseen, eikä loukkaantunut.</w:t>
      </w:r>
    </w:p>
    <w:p>
      <w:r>
        <w:rPr>
          <w:b/>
        </w:rPr>
        <w:t xml:space="preserve">Tulos</w:t>
      </w:r>
    </w:p>
    <w:p>
      <w:r>
        <w:t xml:space="preserve">Todd liukastui ja putosi katolta, mutta ei loukkaantunut.</w:t>
      </w:r>
    </w:p>
    <w:p>
      <w:r>
        <w:rPr>
          <w:b/>
        </w:rPr>
        <w:t xml:space="preserve">Tulos</w:t>
      </w:r>
    </w:p>
    <w:p>
      <w:r>
        <w:t xml:space="preserve">Todd putosi katolta, mutta pensaat katkaisivat hänen putoamisensa.</w:t>
      </w:r>
    </w:p>
    <w:p>
      <w:r>
        <w:rPr>
          <w:b/>
        </w:rPr>
        <w:t xml:space="preserve">Esimerkki 2.1530</w:t>
      </w:r>
    </w:p>
    <w:p>
      <w:r>
        <w:t xml:space="preserve">Alku: Dustin ei päässyt yli potkuistaan töistä. Loppu: Dustin on nyt takaisin raiteillaan vaimonsa ansiosta.</w:t>
      </w:r>
    </w:p>
    <w:p>
      <w:r>
        <w:rPr>
          <w:b/>
        </w:rPr>
        <w:t xml:space="preserve">Tulos</w:t>
      </w:r>
    </w:p>
    <w:p>
      <w:r>
        <w:t xml:space="preserve">Hän sai apua ja uuden työpaikan.</w:t>
      </w:r>
    </w:p>
    <w:p>
      <w:r>
        <w:rPr>
          <w:b/>
        </w:rPr>
        <w:t xml:space="preserve">Tulos</w:t>
      </w:r>
    </w:p>
    <w:p>
      <w:r>
        <w:t xml:space="preserve">Dustinin vaimo auttoi häntä löytämään uuden työpaikan.</w:t>
      </w:r>
    </w:p>
    <w:p>
      <w:r>
        <w:rPr>
          <w:b/>
        </w:rPr>
        <w:t xml:space="preserve">Tulos</w:t>
      </w:r>
    </w:p>
    <w:p>
      <w:r>
        <w:t xml:space="preserve">Dustinin vaimo kehotti häntä olemaan lannistumatta.</w:t>
      </w:r>
    </w:p>
    <w:p>
      <w:r>
        <w:rPr>
          <w:b/>
        </w:rPr>
        <w:t xml:space="preserve">Tulos</w:t>
      </w:r>
    </w:p>
    <w:p>
      <w:r>
        <w:t xml:space="preserve">Hänen vaimonsa rauhoitteli häntä.</w:t>
      </w:r>
    </w:p>
    <w:p>
      <w:r>
        <w:rPr>
          <w:b/>
        </w:rPr>
        <w:t xml:space="preserve">Tulos</w:t>
      </w:r>
    </w:p>
    <w:p>
      <w:r>
        <w:t xml:space="preserve">Hänen vaimonsa lohdutti häntä.</w:t>
      </w:r>
    </w:p>
    <w:p>
      <w:r>
        <w:rPr>
          <w:b/>
        </w:rPr>
        <w:t xml:space="preserve">Esimerkki 2.1531</w:t>
      </w:r>
    </w:p>
    <w:p>
      <w:r>
        <w:t xml:space="preserve">Alku: Vaimollani on Starbucks-sovellus. Loppu: Ihmettelen, miksi supermarketin Starbucks ei voinut auttaa häntä.</w:t>
      </w:r>
    </w:p>
    <w:p>
      <w:r>
        <w:rPr>
          <w:b/>
        </w:rPr>
        <w:t xml:space="preserve">Tulos</w:t>
      </w:r>
    </w:p>
    <w:p>
      <w:r>
        <w:t xml:space="preserve">Sen piti antaa vaimolleni ilmainen kahvi, mutta kun hän vei sen supermarketin Starbucksiin, siellä kieltäydyttiin hyväksymästä sitä.</w:t>
      </w:r>
    </w:p>
    <w:p>
      <w:r>
        <w:rPr>
          <w:b/>
        </w:rPr>
        <w:t xml:space="preserve">Tulos</w:t>
      </w:r>
    </w:p>
    <w:p>
      <w:r>
        <w:t xml:space="preserve">Vaimollani on kahvi valmiina kahvilassa.</w:t>
      </w:r>
    </w:p>
    <w:p>
      <w:r>
        <w:rPr>
          <w:b/>
        </w:rPr>
        <w:t xml:space="preserve">Tulos</w:t>
      </w:r>
    </w:p>
    <w:p>
      <w:r>
        <w:t xml:space="preserve">Vaimoni halusi lunastaa kupongin.</w:t>
      </w:r>
    </w:p>
    <w:p>
      <w:r>
        <w:rPr>
          <w:b/>
        </w:rPr>
        <w:t xml:space="preserve">Tulos</w:t>
      </w:r>
    </w:p>
    <w:p>
      <w:r>
        <w:t xml:space="preserve">Sovellus tilasi kahvia matkalla kauppaan.</w:t>
      </w:r>
    </w:p>
    <w:p>
      <w:r>
        <w:rPr>
          <w:b/>
        </w:rPr>
        <w:t xml:space="preserve">Esimerkki 2.1532</w:t>
      </w:r>
    </w:p>
    <w:p>
      <w:r>
        <w:t xml:space="preserve">Alku: Tim oli juhlissa. Loppu: Tim ei enää halunnut olla aikuinen.</w:t>
      </w:r>
    </w:p>
    <w:p>
      <w:r>
        <w:rPr>
          <w:b/>
        </w:rPr>
        <w:t xml:space="preserve">Tulos</w:t>
      </w:r>
    </w:p>
    <w:p>
      <w:r>
        <w:t xml:space="preserve">Joku sanoi Timille, että jos hän haluaa olla aikuinen, hänen on syötävä mausteisia paprikoita.</w:t>
      </w:r>
    </w:p>
    <w:p>
      <w:r>
        <w:rPr>
          <w:b/>
        </w:rPr>
        <w:t xml:space="preserve">Tulos</w:t>
      </w:r>
    </w:p>
    <w:p>
      <w:r>
        <w:t xml:space="preserve">Nämä olivat hänen ensimmäiset "aikuisten" juhlansa. Hän päätti juoda liekkijuomaa, se näytti niin siistiltä. Hän ei tiennyt antaa liekin sammua.</w:t>
      </w:r>
    </w:p>
    <w:p>
      <w:r>
        <w:rPr>
          <w:b/>
        </w:rPr>
        <w:t xml:space="preserve">Tulos</w:t>
      </w:r>
    </w:p>
    <w:p>
      <w:r>
        <w:t xml:space="preserve">Tim söi jotain hyvin kuumaa.</w:t>
      </w:r>
    </w:p>
    <w:p>
      <w:r>
        <w:rPr>
          <w:b/>
        </w:rPr>
        <w:t xml:space="preserve">Tulos</w:t>
      </w:r>
    </w:p>
    <w:p>
      <w:r>
        <w:t xml:space="preserve">Tim joi paukun alkoholia.</w:t>
      </w:r>
    </w:p>
    <w:p>
      <w:r>
        <w:rPr>
          <w:b/>
        </w:rPr>
        <w:t xml:space="preserve">Tulos</w:t>
      </w:r>
    </w:p>
    <w:p>
      <w:r>
        <w:t xml:space="preserve">ja uskallettiin kokeilla tulista pippuria.</w:t>
      </w:r>
    </w:p>
    <w:p>
      <w:r>
        <w:rPr>
          <w:b/>
        </w:rPr>
        <w:t xml:space="preserve">Esimerkki 2.1533</w:t>
      </w:r>
    </w:p>
    <w:p>
      <w:r>
        <w:t xml:space="preserve">Alku: Se näytti täydelliseltä rantapäivältä. Loppu: Se oli hyvä päivä surffata, mutta olimme pakanneet snorkkelivarusteet.</w:t>
      </w:r>
    </w:p>
    <w:p>
      <w:r>
        <w:rPr>
          <w:b/>
        </w:rPr>
        <w:t xml:space="preserve">Tulos</w:t>
      </w:r>
    </w:p>
    <w:p>
      <w:r>
        <w:t xml:space="preserve">Aurinko paistoi, ja lämpötila oli juuri sopiva, ja lisäksi puhalsi hieman tuulta.</w:t>
      </w:r>
    </w:p>
    <w:p>
      <w:r>
        <w:rPr>
          <w:b/>
        </w:rPr>
        <w:t xml:space="preserve">Tulos</w:t>
      </w:r>
    </w:p>
    <w:p>
      <w:r>
        <w:t xml:space="preserve">Sää oli täydellinen, mutta kun saavuimme sinne, aallot olivat hyvin korkealla.</w:t>
      </w:r>
    </w:p>
    <w:p>
      <w:r>
        <w:rPr>
          <w:b/>
        </w:rPr>
        <w:t xml:space="preserve">Tulos</w:t>
      </w:r>
    </w:p>
    <w:p>
      <w:r>
        <w:t xml:space="preserve">Emme kuitenkaan valmistelleet oikeaa tavaraa.</w:t>
      </w:r>
    </w:p>
    <w:p>
      <w:r>
        <w:rPr>
          <w:b/>
        </w:rPr>
        <w:t xml:space="preserve">Tulos</w:t>
      </w:r>
    </w:p>
    <w:p>
      <w:r>
        <w:t xml:space="preserve">Menimme rannalle.</w:t>
      </w:r>
    </w:p>
    <w:p>
      <w:r>
        <w:rPr>
          <w:b/>
        </w:rPr>
        <w:t xml:space="preserve">Esimerkki 2.1534</w:t>
      </w:r>
    </w:p>
    <w:p>
      <w:r>
        <w:t xml:space="preserve">Alku: Ajoin tänään konserttiin. Loppu: Konsertti oli sovittu tulevalle päivälle.</w:t>
      </w:r>
    </w:p>
    <w:p>
      <w:r>
        <w:rPr>
          <w:b/>
        </w:rPr>
        <w:t xml:space="preserve">Tulos</w:t>
      </w:r>
    </w:p>
    <w:p>
      <w:r>
        <w:t xml:space="preserve">Kirjoitin väärän päivämäärän, eikä ketään ollut paikalla.</w:t>
      </w:r>
    </w:p>
    <w:p>
      <w:r>
        <w:rPr>
          <w:b/>
        </w:rPr>
        <w:t xml:space="preserve">Tulos</w:t>
      </w:r>
    </w:p>
    <w:p>
      <w:r>
        <w:t xml:space="preserve">Tapahtumapaikalla satoi ja myrskysi.</w:t>
      </w:r>
    </w:p>
    <w:p>
      <w:r>
        <w:rPr>
          <w:b/>
        </w:rPr>
        <w:t xml:space="preserve">Tulos</w:t>
      </w:r>
    </w:p>
    <w:p>
      <w:r>
        <w:t xml:space="preserve">Konsertti oli sateinen.</w:t>
      </w:r>
    </w:p>
    <w:p>
      <w:r>
        <w:rPr>
          <w:b/>
        </w:rPr>
        <w:t xml:space="preserve">Tulos</w:t>
      </w:r>
    </w:p>
    <w:p>
      <w:r>
        <w:t xml:space="preserve">Kun saavuin paikalle, siellä ei ollut ketään.</w:t>
      </w:r>
    </w:p>
    <w:p>
      <w:r>
        <w:rPr>
          <w:b/>
        </w:rPr>
        <w:t xml:space="preserve">Tulos</w:t>
      </w:r>
    </w:p>
    <w:p>
      <w:r>
        <w:t xml:space="preserve">matkalla istumapaikalleni alkoi sataa kaatamalla.</w:t>
      </w:r>
    </w:p>
    <w:p>
      <w:r>
        <w:rPr>
          <w:b/>
        </w:rPr>
        <w:t xml:space="preserve">Esimerkki 2.1535</w:t>
      </w:r>
    </w:p>
    <w:p>
      <w:r>
        <w:t xml:space="preserve">Alku: Puskutraktori oli tehnyt hyvää työtä. Loppu: Se, mitä he löysivät, yllätti heidät.</w:t>
      </w:r>
    </w:p>
    <w:p>
      <w:r>
        <w:rPr>
          <w:b/>
        </w:rPr>
        <w:t xml:space="preserve">Tulos</w:t>
      </w:r>
    </w:p>
    <w:p>
      <w:r>
        <w:t xml:space="preserve">Se kaivoi esiin paljon hienoja juttuja.</w:t>
      </w:r>
    </w:p>
    <w:p>
      <w:r>
        <w:rPr>
          <w:b/>
        </w:rPr>
        <w:t xml:space="preserve">Tulos</w:t>
      </w:r>
    </w:p>
    <w:p>
      <w:r>
        <w:t xml:space="preserve">Se kaivautui syvälle maahan uutta pysäköintialuetta varten.</w:t>
      </w:r>
    </w:p>
    <w:p>
      <w:r>
        <w:rPr>
          <w:b/>
        </w:rPr>
        <w:t xml:space="preserve">Tulos</w:t>
      </w:r>
    </w:p>
    <w:p>
      <w:r>
        <w:t xml:space="preserve">Puskutraktori kaivoi syvälle.</w:t>
      </w:r>
    </w:p>
    <w:p>
      <w:r>
        <w:rPr>
          <w:b/>
        </w:rPr>
        <w:t xml:space="preserve">Tulos</w:t>
      </w:r>
    </w:p>
    <w:p>
      <w:r>
        <w:t xml:space="preserve">Puskutraktori kaivoi esiin odottamattomia asioita.</w:t>
      </w:r>
    </w:p>
    <w:p>
      <w:r>
        <w:rPr>
          <w:b/>
        </w:rPr>
        <w:t xml:space="preserve">Tulos</w:t>
      </w:r>
    </w:p>
    <w:p>
      <w:r>
        <w:t xml:space="preserve">Kaivajat löysivät dinosauruksen munan.</w:t>
      </w:r>
    </w:p>
    <w:p>
      <w:r>
        <w:rPr>
          <w:b/>
        </w:rPr>
        <w:t xml:space="preserve">Esimerkki 2.1536</w:t>
      </w:r>
    </w:p>
    <w:p>
      <w:r>
        <w:t xml:space="preserve">Alku: Barry rakasti nostaa painoja. Loppu: Hän nautti aina mukavista päiväunista riippumatossaan.</w:t>
      </w:r>
    </w:p>
    <w:p>
      <w:r>
        <w:rPr>
          <w:b/>
        </w:rPr>
        <w:t xml:space="preserve">Tulos</w:t>
      </w:r>
    </w:p>
    <w:p>
      <w:r>
        <w:t xml:space="preserve">Painojen nostamisen jälkeen Barry nukkui päiväunia riippumatossaan.</w:t>
      </w:r>
    </w:p>
    <w:p>
      <w:r>
        <w:rPr>
          <w:b/>
        </w:rPr>
        <w:t xml:space="preserve">Tulos</w:t>
      </w:r>
    </w:p>
    <w:p>
      <w:r>
        <w:t xml:space="preserve">Barry päätti rentoutua nostettuaan painoja.</w:t>
      </w:r>
    </w:p>
    <w:p>
      <w:r>
        <w:rPr>
          <w:b/>
        </w:rPr>
        <w:t xml:space="preserve">Tulos</w:t>
      </w:r>
    </w:p>
    <w:p>
      <w:r>
        <w:t xml:space="preserve">Barry nosti painoja ja väsyi, joten hän meni ottamaan päiväunet.</w:t>
      </w:r>
    </w:p>
    <w:p>
      <w:r>
        <w:rPr>
          <w:b/>
        </w:rPr>
        <w:t xml:space="preserve">Tulos</w:t>
      </w:r>
    </w:p>
    <w:p>
      <w:r>
        <w:t xml:space="preserve">Hän teki kovasti töitä ja käveli sitten kohti riippumattoa.</w:t>
      </w:r>
    </w:p>
    <w:p>
      <w:r>
        <w:rPr>
          <w:b/>
        </w:rPr>
        <w:t xml:space="preserve">Esimerkki 2.1537</w:t>
      </w:r>
    </w:p>
    <w:p>
      <w:r>
        <w:t xml:space="preserve">Alku: Sam oli ehdolla presidentiksi. Loppu: Hänestä tuli lopulta presidentti.</w:t>
      </w:r>
    </w:p>
    <w:p>
      <w:r>
        <w:rPr>
          <w:b/>
        </w:rPr>
        <w:t xml:space="preserve">Tulos</w:t>
      </w:r>
    </w:p>
    <w:p>
      <w:r>
        <w:t xml:space="preserve">Vaalipäivä koitti.</w:t>
      </w:r>
    </w:p>
    <w:p>
      <w:r>
        <w:rPr>
          <w:b/>
        </w:rPr>
        <w:t xml:space="preserve">Tulos</w:t>
      </w:r>
    </w:p>
    <w:p>
      <w:r>
        <w:t xml:space="preserve">Sam teki töitä presidenttiehdokkuuden eteen.</w:t>
      </w:r>
    </w:p>
    <w:p>
      <w:r>
        <w:rPr>
          <w:b/>
        </w:rPr>
        <w:t xml:space="preserve">Tulos</w:t>
      </w:r>
    </w:p>
    <w:p>
      <w:r>
        <w:t xml:space="preserve">Sam oli rehellinen ja kunniallinen kansalainen.</w:t>
      </w:r>
    </w:p>
    <w:p>
      <w:r>
        <w:rPr>
          <w:b/>
        </w:rPr>
        <w:t xml:space="preserve">Tulos</w:t>
      </w:r>
    </w:p>
    <w:p>
      <w:r>
        <w:t xml:space="preserve">Sam teki kovasti töitä saadakseen aikaan hienon kampanjan.</w:t>
      </w:r>
    </w:p>
    <w:p>
      <w:r>
        <w:rPr>
          <w:b/>
        </w:rPr>
        <w:t xml:space="preserve">Esimerkki 2.1538</w:t>
      </w:r>
    </w:p>
    <w:p>
      <w:r>
        <w:t xml:space="preserve">Alku: Lou meni rannalle. Loppu: Lou joutui tyytymään hiekalla makaamiseen.</w:t>
      </w:r>
    </w:p>
    <w:p>
      <w:r>
        <w:rPr>
          <w:b/>
        </w:rPr>
        <w:t xml:space="preserve">Tulos</w:t>
      </w:r>
    </w:p>
    <w:p>
      <w:r>
        <w:t xml:space="preserve">Lou unohti rantapyyhkeensä.</w:t>
      </w:r>
    </w:p>
    <w:p>
      <w:r>
        <w:rPr>
          <w:b/>
        </w:rPr>
        <w:t xml:space="preserve">Tulos</w:t>
      </w:r>
    </w:p>
    <w:p>
      <w:r>
        <w:t xml:space="preserve">Lou ei saanut mennä veteen viiltonsa vuoksi.</w:t>
      </w:r>
    </w:p>
    <w:p>
      <w:r>
        <w:rPr>
          <w:b/>
        </w:rPr>
        <w:t xml:space="preserve">Tulos</w:t>
      </w:r>
    </w:p>
    <w:p>
      <w:r>
        <w:t xml:space="preserve">Vesi oli hyvin kylmää sinä päivänä.</w:t>
      </w:r>
    </w:p>
    <w:p>
      <w:r>
        <w:rPr>
          <w:b/>
        </w:rPr>
        <w:t xml:space="preserve">Tulos</w:t>
      </w:r>
    </w:p>
    <w:p>
      <w:r>
        <w:t xml:space="preserve">hän haluaa peittää itsensä hiekkaan.</w:t>
      </w:r>
    </w:p>
    <w:p>
      <w:r>
        <w:rPr>
          <w:b/>
        </w:rPr>
        <w:t xml:space="preserve">Esimerkki 2.1539</w:t>
      </w:r>
    </w:p>
    <w:p>
      <w:r>
        <w:t xml:space="preserve">Alku: Amy rakasti piirakan syömistä, ja hän pystyi syömään sitä paljon! Loppu: Mutta valitettavasti Amy ei pystynyt syömään tarpeeksi piirakkaa voittaakseen kilpailun!</w:t>
      </w:r>
    </w:p>
    <w:p>
      <w:r>
        <w:rPr>
          <w:b/>
        </w:rPr>
        <w:t xml:space="preserve">Tulos</w:t>
      </w:r>
    </w:p>
    <w:p>
      <w:r>
        <w:t xml:space="preserve">Amy ilmoittautuu piirakansyöntikilpailuun.</w:t>
      </w:r>
    </w:p>
    <w:p>
      <w:r>
        <w:rPr>
          <w:b/>
        </w:rPr>
        <w:t xml:space="preserve">Tulos</w:t>
      </w:r>
    </w:p>
    <w:p>
      <w:r>
        <w:t xml:space="preserve">Amy päätti olla valmistautumatta kilpailuun, jonka hän voisi voittaa.</w:t>
      </w:r>
    </w:p>
    <w:p>
      <w:r>
        <w:rPr>
          <w:b/>
        </w:rPr>
        <w:t xml:space="preserve">Tulos</w:t>
      </w:r>
    </w:p>
    <w:p>
      <w:r>
        <w:t xml:space="preserve">Hän osallistui piirakansyöntikilpailuun.</w:t>
      </w:r>
    </w:p>
    <w:p>
      <w:r>
        <w:rPr>
          <w:b/>
        </w:rPr>
        <w:t xml:space="preserve">Tulos</w:t>
      </w:r>
    </w:p>
    <w:p>
      <w:r>
        <w:t xml:space="preserve">Niinpä hän päätti osallistua piirakansyöntikilpailuun.</w:t>
      </w:r>
    </w:p>
    <w:p>
      <w:r>
        <w:rPr>
          <w:b/>
        </w:rPr>
        <w:t xml:space="preserve">Esimerkki 2.1540</w:t>
      </w:r>
    </w:p>
    <w:p>
      <w:r>
        <w:t xml:space="preserve">Alku: Harrastukseni on ottaa selfieitä eri uskontokuntiin kuuluvien ihmisten kanssa. Loppu: Amishit eivät tienneet, mitä tein.</w:t>
      </w:r>
    </w:p>
    <w:p>
      <w:r>
        <w:rPr>
          <w:b/>
        </w:rPr>
        <w:t xml:space="preserve">Tulos</w:t>
      </w:r>
    </w:p>
    <w:p>
      <w:r>
        <w:t xml:space="preserve">Amishit eivät usko kameroihin.</w:t>
      </w:r>
    </w:p>
    <w:p>
      <w:r>
        <w:rPr>
          <w:b/>
        </w:rPr>
        <w:t xml:space="preserve">Tulos</w:t>
      </w:r>
    </w:p>
    <w:p>
      <w:r>
        <w:t xml:space="preserve">Otin salaa kuvan amishien ympärillä.</w:t>
      </w:r>
    </w:p>
    <w:p>
      <w:r>
        <w:rPr>
          <w:b/>
        </w:rPr>
        <w:t xml:space="preserve">Tulos</w:t>
      </w:r>
    </w:p>
    <w:p>
      <w:r>
        <w:t xml:space="preserve">Otin kuvan amishien kanssa.</w:t>
      </w:r>
    </w:p>
    <w:p>
      <w:r>
        <w:rPr>
          <w:b/>
        </w:rPr>
        <w:t xml:space="preserve">Tulos</w:t>
      </w:r>
    </w:p>
    <w:p>
      <w:r>
        <w:t xml:space="preserve">Otin selfien amish-miehen kanssa.</w:t>
      </w:r>
    </w:p>
    <w:p>
      <w:r>
        <w:rPr>
          <w:b/>
        </w:rPr>
        <w:t xml:space="preserve">Esimerkki 2.1541</w:t>
      </w:r>
    </w:p>
    <w:p>
      <w:r>
        <w:t xml:space="preserve">Alku: Tony rakasti koiraansa Snowya enemmän kuin mitään muuta maailmassa. Loppu: Eräs nainen näki lentolehtisen ja kertoi, että hänellä oli Snowy!</w:t>
      </w:r>
    </w:p>
    <w:p>
      <w:r>
        <w:rPr>
          <w:b/>
        </w:rPr>
        <w:t xml:space="preserve">Tulos</w:t>
      </w:r>
    </w:p>
    <w:p>
      <w:r>
        <w:t xml:space="preserve">Eräänä päivänä Lumiukko karkasi.</w:t>
      </w:r>
    </w:p>
    <w:p>
      <w:r>
        <w:rPr>
          <w:b/>
        </w:rPr>
        <w:t xml:space="preserve">Tulos</w:t>
      </w:r>
    </w:p>
    <w:p>
      <w:r>
        <w:t xml:space="preserve">Eräänä päivänä Snowy katosi.</w:t>
      </w:r>
    </w:p>
    <w:p>
      <w:r>
        <w:rPr>
          <w:b/>
        </w:rPr>
        <w:t xml:space="preserve">Tulos</w:t>
      </w:r>
    </w:p>
    <w:p>
      <w:r>
        <w:t xml:space="preserve">Eräänä päivänä Snowy karkasi.</w:t>
      </w:r>
    </w:p>
    <w:p>
      <w:r>
        <w:rPr>
          <w:b/>
        </w:rPr>
        <w:t xml:space="preserve">Tulos</w:t>
      </w:r>
    </w:p>
    <w:p>
      <w:r>
        <w:t xml:space="preserve">Kun Tonyn koira katosi, hän yritti löytää Snowyn.</w:t>
      </w:r>
    </w:p>
    <w:p>
      <w:r>
        <w:rPr>
          <w:b/>
        </w:rPr>
        <w:t xml:space="preserve">Esimerkki 2.1542</w:t>
      </w:r>
    </w:p>
    <w:p>
      <w:r>
        <w:t xml:space="preserve">Alku: Georgia on ystäväni Philin äiti. Loppu: En ole varma, kenelle hän luuli soittaneensa.</w:t>
      </w:r>
    </w:p>
    <w:p>
      <w:r>
        <w:rPr>
          <w:b/>
        </w:rPr>
        <w:t xml:space="preserve">Tulos</w:t>
      </w:r>
    </w:p>
    <w:p>
      <w:r>
        <w:t xml:space="preserve">Georgia soitti kotiini ja kysyi Billiä.</w:t>
      </w:r>
    </w:p>
    <w:p>
      <w:r>
        <w:rPr>
          <w:b/>
        </w:rPr>
        <w:t xml:space="preserve">Tulos</w:t>
      </w:r>
    </w:p>
    <w:p>
      <w:r>
        <w:t xml:space="preserve">Georgia sanoi puhuneensa puhelimessa.</w:t>
      </w:r>
    </w:p>
    <w:p>
      <w:r>
        <w:rPr>
          <w:b/>
        </w:rPr>
        <w:t xml:space="preserve">Tulos</w:t>
      </w:r>
    </w:p>
    <w:p>
      <w:r>
        <w:t xml:space="preserve">Puhelimeni soi, ja näytöllä näkyi Georgian puhelinnumero, mutta siellä ei ollut ketään.</w:t>
      </w:r>
    </w:p>
    <w:p>
      <w:r>
        <w:rPr>
          <w:b/>
        </w:rPr>
        <w:t xml:space="preserve">Tulos</w:t>
      </w:r>
    </w:p>
    <w:p>
      <w:r>
        <w:t xml:space="preserve">Georgia soitti minulle ja kysyi väärällä nimellä Philiä.</w:t>
      </w:r>
    </w:p>
    <w:p>
      <w:r>
        <w:rPr>
          <w:b/>
        </w:rPr>
        <w:t xml:space="preserve">Tulos</w:t>
      </w:r>
    </w:p>
    <w:p>
      <w:r>
        <w:t xml:space="preserve">hän soitti minulle ja puhui todella nopeasti.</w:t>
      </w:r>
    </w:p>
    <w:p>
      <w:r>
        <w:rPr>
          <w:b/>
        </w:rPr>
        <w:t xml:space="preserve">Esimerkki 2.1543</w:t>
      </w:r>
    </w:p>
    <w:p>
      <w:r>
        <w:t xml:space="preserve">Alku: Faith ja Hope ajoivat läheiseen kaupunkiin hakemaan konserttilippuja. Lopetus: Lääkäri antoi Faithille allergiarokotteen ja sanoi, että hän tulisi kuntoon.</w:t>
      </w:r>
    </w:p>
    <w:p>
      <w:r>
        <w:rPr>
          <w:b/>
        </w:rPr>
        <w:t xml:space="preserve">Tulos</w:t>
      </w:r>
    </w:p>
    <w:p>
      <w:r>
        <w:t xml:space="preserve">Faith tunsi itsensä hyvin huonoksi.</w:t>
      </w:r>
    </w:p>
    <w:p>
      <w:r>
        <w:rPr>
          <w:b/>
        </w:rPr>
        <w:t xml:space="preserve">Tulos</w:t>
      </w:r>
    </w:p>
    <w:p>
      <w:r>
        <w:t xml:space="preserve">Faith reagoi allergisesti johonkin.</w:t>
      </w:r>
    </w:p>
    <w:p>
      <w:r>
        <w:rPr>
          <w:b/>
        </w:rPr>
        <w:t xml:space="preserve">Tulos</w:t>
      </w:r>
    </w:p>
    <w:p>
      <w:r>
        <w:t xml:space="preserve">Faith kävi sairaalassa satunnaisen sairauden jälkeen.</w:t>
      </w:r>
    </w:p>
    <w:p>
      <w:r>
        <w:rPr>
          <w:b/>
        </w:rPr>
        <w:t xml:space="preserve">Esimerkki 2.1544</w:t>
      </w:r>
    </w:p>
    <w:p>
      <w:r>
        <w:t xml:space="preserve">Alku: Whitney teki perunakeittoa äidilleen. Loppu: Whitney oli murtunut siitä, että hän oli pilannut äitinsä kuuluisan keiton.</w:t>
      </w:r>
    </w:p>
    <w:p>
      <w:r>
        <w:rPr>
          <w:b/>
        </w:rPr>
        <w:t xml:space="preserve">Tulos</w:t>
      </w:r>
    </w:p>
    <w:p>
      <w:r>
        <w:t xml:space="preserve">Hänen äitinsä sanoi, ettei se ollut oikein.</w:t>
      </w:r>
    </w:p>
    <w:p>
      <w:r>
        <w:rPr>
          <w:b/>
        </w:rPr>
        <w:t xml:space="preserve">Tulos</w:t>
      </w:r>
    </w:p>
    <w:p>
      <w:r>
        <w:t xml:space="preserve">Hän yritti improvisoida äitinsä reseptiä.</w:t>
      </w:r>
    </w:p>
    <w:p>
      <w:r>
        <w:rPr>
          <w:b/>
        </w:rPr>
        <w:t xml:space="preserve">Tulos</w:t>
      </w:r>
    </w:p>
    <w:p>
      <w:r>
        <w:t xml:space="preserve">Hän ei halunnut pyytää apua ja unohti reseptin.</w:t>
      </w:r>
    </w:p>
    <w:p>
      <w:r>
        <w:rPr>
          <w:b/>
        </w:rPr>
        <w:t xml:space="preserve">Tulos</w:t>
      </w:r>
    </w:p>
    <w:p>
      <w:r>
        <w:t xml:space="preserve">Whitney halusi muistuttaa perhettä äitinsä ruoanlaitosta ennen tämän kuolemaa.</w:t>
      </w:r>
    </w:p>
    <w:p>
      <w:r>
        <w:rPr>
          <w:b/>
        </w:rPr>
        <w:t xml:space="preserve">Esimerkki 2.1545</w:t>
      </w:r>
    </w:p>
    <w:p>
      <w:r>
        <w:t xml:space="preserve">Alku: Muutin Keski-Texasiin. Loppu: Minun oli muutettava takaisin kotikaupunkiini Illinoisiin.</w:t>
      </w:r>
    </w:p>
    <w:p>
      <w:r>
        <w:rPr>
          <w:b/>
        </w:rPr>
        <w:t xml:space="preserve">Tulos</w:t>
      </w:r>
    </w:p>
    <w:p>
      <w:r>
        <w:t xml:space="preserve">En pitänyt Texasista.</w:t>
      </w:r>
    </w:p>
    <w:p>
      <w:r>
        <w:rPr>
          <w:b/>
        </w:rPr>
        <w:t xml:space="preserve">Tulos</w:t>
      </w:r>
    </w:p>
    <w:p>
      <w:r>
        <w:t xml:space="preserve">Sain uuden työpaikan kotona.</w:t>
      </w:r>
    </w:p>
    <w:p>
      <w:r>
        <w:rPr>
          <w:b/>
        </w:rPr>
        <w:t xml:space="preserve">Tulos</w:t>
      </w:r>
    </w:p>
    <w:p>
      <w:r>
        <w:t xml:space="preserve">Teksasissa oli minulle liian kuuma.</w:t>
      </w:r>
    </w:p>
    <w:p>
      <w:r>
        <w:rPr>
          <w:b/>
        </w:rPr>
        <w:t xml:space="preserve">Tulos</w:t>
      </w:r>
    </w:p>
    <w:p>
      <w:r>
        <w:t xml:space="preserve">Kesällä oli liian kuuma.</w:t>
      </w:r>
    </w:p>
    <w:p>
      <w:r>
        <w:rPr>
          <w:b/>
        </w:rPr>
        <w:t xml:space="preserve">Esimerkki 2.1546</w:t>
      </w:r>
    </w:p>
    <w:p>
      <w:r>
        <w:t xml:space="preserve">Alku: Jane oli kyllästynyt siihen, että hänen työmatkansa oli niin pitkä. Loppu: Muuton jälkeen Jane sai potkut ja joutui jälleen tekemään pitkän työmatkan.</w:t>
      </w:r>
    </w:p>
    <w:p>
      <w:r>
        <w:rPr>
          <w:b/>
        </w:rPr>
        <w:t xml:space="preserve">Tulos</w:t>
      </w:r>
    </w:p>
    <w:p>
      <w:r>
        <w:t xml:space="preserve">Jane päätti muuttaa lähemmäs töitä.</w:t>
      </w:r>
    </w:p>
    <w:p>
      <w:r>
        <w:rPr>
          <w:b/>
        </w:rPr>
        <w:t xml:space="preserve">Tulos</w:t>
      </w:r>
    </w:p>
    <w:p>
      <w:r>
        <w:t xml:space="preserve">Jane päätti muuttaa.</w:t>
      </w:r>
    </w:p>
    <w:p>
      <w:r>
        <w:rPr>
          <w:b/>
        </w:rPr>
        <w:t xml:space="preserve">Tulos</w:t>
      </w:r>
    </w:p>
    <w:p>
      <w:r>
        <w:t xml:space="preserve">Jane päätti muuttaa, mutta lyhyempi työmatka johti siihen, että hän myöhästyi töistä.</w:t>
      </w:r>
    </w:p>
    <w:p>
      <w:r>
        <w:rPr>
          <w:b/>
        </w:rPr>
        <w:t xml:space="preserve">Tulos</w:t>
      </w:r>
    </w:p>
    <w:p>
      <w:r>
        <w:t xml:space="preserve">Jane muutti lähemmäs työpaikkaansa.</w:t>
      </w:r>
    </w:p>
    <w:p>
      <w:r>
        <w:rPr>
          <w:b/>
        </w:rPr>
        <w:t xml:space="preserve">Tulos</w:t>
      </w:r>
    </w:p>
    <w:p>
      <w:r>
        <w:t xml:space="preserve">Jane muutti lähemmäs työpaikkaansa, mutta myöhästyi kuitenkin.</w:t>
      </w:r>
    </w:p>
    <w:p>
      <w:r>
        <w:rPr>
          <w:b/>
        </w:rPr>
        <w:t xml:space="preserve">Esimerkki 2.1547</w:t>
      </w:r>
    </w:p>
    <w:p>
      <w:r>
        <w:t xml:space="preserve">Alku: Lilyn vanhemmat viettivät 20-vuotishääpäiväänsä. Loppu: Alle viikko juhlien jälkeen Lilyn isä haki avioeroa.</w:t>
      </w:r>
    </w:p>
    <w:p>
      <w:r>
        <w:rPr>
          <w:b/>
        </w:rPr>
        <w:t xml:space="preserve">Tulos</w:t>
      </w:r>
    </w:p>
    <w:p>
      <w:r>
        <w:t xml:space="preserve">Lilyn äiti petti isäänsä siellä.</w:t>
      </w:r>
    </w:p>
    <w:p>
      <w:r>
        <w:rPr>
          <w:b/>
        </w:rPr>
        <w:t xml:space="preserve">Tulos</w:t>
      </w:r>
    </w:p>
    <w:p>
      <w:r>
        <w:t xml:space="preserve">Lilyn vanhemmat riitelivät paljon sen jälkeen.</w:t>
      </w:r>
    </w:p>
    <w:p>
      <w:r>
        <w:rPr>
          <w:b/>
        </w:rPr>
        <w:t xml:space="preserve">Tulos</w:t>
      </w:r>
    </w:p>
    <w:p>
      <w:r>
        <w:t xml:space="preserve">He näyttivät onnellisilta, mutta heillä oli monia ongelmia.</w:t>
      </w:r>
    </w:p>
    <w:p>
      <w:r>
        <w:rPr>
          <w:b/>
        </w:rPr>
        <w:t xml:space="preserve">Tulos</w:t>
      </w:r>
    </w:p>
    <w:p>
      <w:r>
        <w:t xml:space="preserve">Asiat hajosivat nopeasti heti sen jälkeen.</w:t>
      </w:r>
    </w:p>
    <w:p>
      <w:r>
        <w:rPr>
          <w:b/>
        </w:rPr>
        <w:t xml:space="preserve">Esimerkki 2.1548</w:t>
      </w:r>
    </w:p>
    <w:p>
      <w:r>
        <w:t xml:space="preserve">Alku: Warren ja Charles olivat nelikymppisiä, mutta ystäviä lapsesta asti. Loppu: Charles lopetti heidän ystävyytensä, eikä Warren välittänyt siitä.</w:t>
      </w:r>
    </w:p>
    <w:p>
      <w:r>
        <w:rPr>
          <w:b/>
        </w:rPr>
        <w:t xml:space="preserve">Tulos</w:t>
      </w:r>
    </w:p>
    <w:p>
      <w:r>
        <w:t xml:space="preserve">Mutta kun Warren meni naimisiin Charlesin tyttären kanssa, ystävyys kariutui.</w:t>
      </w:r>
    </w:p>
    <w:p>
      <w:r>
        <w:rPr>
          <w:b/>
        </w:rPr>
        <w:t xml:space="preserve">Tulos</w:t>
      </w:r>
    </w:p>
    <w:p>
      <w:r>
        <w:t xml:space="preserve">Warren ja Charles riitelivät.</w:t>
      </w:r>
    </w:p>
    <w:p>
      <w:r>
        <w:rPr>
          <w:b/>
        </w:rPr>
        <w:t xml:space="preserve">Tulos</w:t>
      </w:r>
    </w:p>
    <w:p>
      <w:r>
        <w:t xml:space="preserve">Warren alkoi käyttää huumeita.</w:t>
      </w:r>
    </w:p>
    <w:p>
      <w:r>
        <w:rPr>
          <w:b/>
        </w:rPr>
        <w:t xml:space="preserve">Esimerkki 2.1549</w:t>
      </w:r>
    </w:p>
    <w:p>
      <w:r>
        <w:t xml:space="preserve">Alku: Anna meni hienolle illalliselle. Loppu: Anna joutui viemään asunsa pesulaan korjattavaksi.</w:t>
      </w:r>
    </w:p>
    <w:p>
      <w:r>
        <w:rPr>
          <w:b/>
        </w:rPr>
        <w:t xml:space="preserve">Tulos</w:t>
      </w:r>
    </w:p>
    <w:p>
      <w:r>
        <w:t xml:space="preserve">Tarjoilija läikytti viiniä Annan mekolle.</w:t>
      </w:r>
    </w:p>
    <w:p>
      <w:r>
        <w:rPr>
          <w:b/>
        </w:rPr>
        <w:t xml:space="preserve">Tulos</w:t>
      </w:r>
    </w:p>
    <w:p>
      <w:r>
        <w:t xml:space="preserve">Anna oli niin humalassa, että kaatoi viiniä päälleen.</w:t>
      </w:r>
    </w:p>
    <w:p>
      <w:r>
        <w:rPr>
          <w:b/>
        </w:rPr>
        <w:t xml:space="preserve">Tulos</w:t>
      </w:r>
    </w:p>
    <w:p>
      <w:r>
        <w:t xml:space="preserve">Ennen lähtöä hän huomasi, että hänen asussaan oli pieni reikä.</w:t>
      </w:r>
    </w:p>
    <w:p>
      <w:r>
        <w:rPr>
          <w:b/>
        </w:rPr>
        <w:t xml:space="preserve">Tulos</w:t>
      </w:r>
    </w:p>
    <w:p>
      <w:r>
        <w:t xml:space="preserve">hän repi mekkonsa, kun hän astui ulos taksista, koska hänellä oli kiire, koska hän oli myöhässä.</w:t>
      </w:r>
    </w:p>
    <w:p>
      <w:r>
        <w:rPr>
          <w:b/>
        </w:rPr>
        <w:t xml:space="preserve">Esimerkki 2.1550</w:t>
      </w:r>
    </w:p>
    <w:p>
      <w:r>
        <w:t xml:space="preserve">Alku: Ryanin käskettiin pakata matkalaukkunsa perheen lomaa varten. Loppu: Ryan katui, ettei päässyt uimaan lomalle.</w:t>
      </w:r>
    </w:p>
    <w:p>
      <w:r>
        <w:rPr>
          <w:b/>
        </w:rPr>
        <w:t xml:space="preserve">Tulos</w:t>
      </w:r>
    </w:p>
    <w:p>
      <w:r>
        <w:t xml:space="preserve">Ryan ei päässyt mukaan.</w:t>
      </w:r>
    </w:p>
    <w:p>
      <w:r>
        <w:rPr>
          <w:b/>
        </w:rPr>
        <w:t xml:space="preserve">Tulos</w:t>
      </w:r>
    </w:p>
    <w:p>
      <w:r>
        <w:t xml:space="preserve">Ryan unohti uimapukunsa eikä pystynyt uimaan.</w:t>
      </w:r>
    </w:p>
    <w:p>
      <w:r>
        <w:rPr>
          <w:b/>
        </w:rPr>
        <w:t xml:space="preserve">Tulos</w:t>
      </w:r>
    </w:p>
    <w:p>
      <w:r>
        <w:t xml:space="preserve">Ryan unohti pakata uimapukunsa.</w:t>
      </w:r>
    </w:p>
    <w:p>
      <w:r>
        <w:rPr>
          <w:b/>
        </w:rPr>
        <w:t xml:space="preserve">Tulos</w:t>
      </w:r>
    </w:p>
    <w:p>
      <w:r>
        <w:t xml:space="preserve">Ryan unohti pakata uimapukunsa.</w:t>
      </w:r>
    </w:p>
    <w:p>
      <w:r>
        <w:rPr>
          <w:b/>
        </w:rPr>
        <w:t xml:space="preserve">Tulos</w:t>
      </w:r>
    </w:p>
    <w:p>
      <w:r>
        <w:t xml:space="preserve">Ryan unohti pakata uimahousut matkalaukkuunsa.</w:t>
      </w:r>
    </w:p>
    <w:p>
      <w:r>
        <w:rPr>
          <w:b/>
        </w:rPr>
        <w:t xml:space="preserve">Esimerkki 2.1551</w:t>
      </w:r>
    </w:p>
    <w:p>
      <w:r>
        <w:t xml:space="preserve">Alku: Dan meni äitinsä kanssa perhejuhliin. Loppu: Lopulta hänen äitinsä sai tietää ja huusi hänelle.</w:t>
      </w:r>
    </w:p>
    <w:p>
      <w:r>
        <w:rPr>
          <w:b/>
        </w:rPr>
        <w:t xml:space="preserve">Tulos</w:t>
      </w:r>
    </w:p>
    <w:p>
      <w:r>
        <w:t xml:space="preserve">Dan rikkoi jotain arvokasta, mutta ei sanonut mitään.</w:t>
      </w:r>
    </w:p>
    <w:p>
      <w:r>
        <w:rPr>
          <w:b/>
        </w:rPr>
        <w:t xml:space="preserve">Tulos</w:t>
      </w:r>
    </w:p>
    <w:p>
      <w:r>
        <w:t xml:space="preserve">Dan joutui alkoholiin.</w:t>
      </w:r>
    </w:p>
    <w:p>
      <w:r>
        <w:rPr>
          <w:b/>
        </w:rPr>
        <w:t xml:space="preserve">Tulos</w:t>
      </w:r>
    </w:p>
    <w:p>
      <w:r>
        <w:t xml:space="preserve">Danilla oli salaisuus.</w:t>
      </w:r>
    </w:p>
    <w:p>
      <w:r>
        <w:rPr>
          <w:b/>
        </w:rPr>
        <w:t xml:space="preserve">Tulos</w:t>
      </w:r>
    </w:p>
    <w:p>
      <w:r>
        <w:t xml:space="preserve">Hän hiipi jääkaappiin ja söi kaiken kermavaahdon.</w:t>
      </w:r>
    </w:p>
    <w:p>
      <w:r>
        <w:rPr>
          <w:b/>
        </w:rPr>
        <w:t xml:space="preserve">Esimerkki 2.1552</w:t>
      </w:r>
    </w:p>
    <w:p>
      <w:r>
        <w:t xml:space="preserve">Alku: Lisa muutti ensimmäiseen pieneen asuntoonsa Manhattanilla. Loppu: Hän oli hämmästynyt siitä, kuinka puhdas laasti oli, kun hän oli valmis.</w:t>
      </w:r>
    </w:p>
    <w:p>
      <w:r>
        <w:rPr>
          <w:b/>
        </w:rPr>
        <w:t xml:space="preserve">Tulos</w:t>
      </w:r>
    </w:p>
    <w:p>
      <w:r>
        <w:t xml:space="preserve">Lisa puhdisti kylpyhuonelaastin valkaisuaineella ja hammasharjalla.</w:t>
      </w:r>
    </w:p>
    <w:p>
      <w:r>
        <w:rPr>
          <w:b/>
        </w:rPr>
        <w:t xml:space="preserve">Tulos</w:t>
      </w:r>
    </w:p>
    <w:p>
      <w:r>
        <w:t xml:space="preserve">Hän siivosi kylpyhuoneen.</w:t>
      </w:r>
    </w:p>
    <w:p>
      <w:r>
        <w:rPr>
          <w:b/>
        </w:rPr>
        <w:t xml:space="preserve">Esimerkki 2.1553</w:t>
      </w:r>
    </w:p>
    <w:p>
      <w:r>
        <w:t xml:space="preserve">Alku: Timmylle oli ensimmäinen koulupäivä. Loppu: Timmy oli kaiken kaikkiaan innoissaan koulunkäynnistä.</w:t>
      </w:r>
    </w:p>
    <w:p>
      <w:r>
        <w:rPr>
          <w:b/>
        </w:rPr>
        <w:t xml:space="preserve">Tulos</w:t>
      </w:r>
    </w:p>
    <w:p>
      <w:r>
        <w:t xml:space="preserve">Hänellä oli kaikki uudet koulutarvikkeet valmiina.</w:t>
      </w:r>
    </w:p>
    <w:p>
      <w:r>
        <w:rPr>
          <w:b/>
        </w:rPr>
        <w:t xml:space="preserve">Tulos</w:t>
      </w:r>
    </w:p>
    <w:p>
      <w:r>
        <w:t xml:space="preserve">Timmy ei halunnut tehdä taas läksyjä, mutta siellä oli paljon ystäviä, joita hän ei ollut nähnyt koko kesänä.</w:t>
      </w:r>
    </w:p>
    <w:p>
      <w:r>
        <w:rPr>
          <w:b/>
        </w:rPr>
        <w:t xml:space="preserve">Tulos</w:t>
      </w:r>
    </w:p>
    <w:p>
      <w:r>
        <w:t xml:space="preserve">Timmy ajatteli viimeistä kouluvuottaan.</w:t>
      </w:r>
    </w:p>
    <w:p>
      <w:r>
        <w:rPr>
          <w:b/>
        </w:rPr>
        <w:t xml:space="preserve">Tulos</w:t>
      </w:r>
    </w:p>
    <w:p>
      <w:r>
        <w:t xml:space="preserve">Timmy oli melko hermostunut.</w:t>
      </w:r>
    </w:p>
    <w:p>
      <w:r>
        <w:rPr>
          <w:b/>
        </w:rPr>
        <w:t xml:space="preserve">Tulos</w:t>
      </w:r>
    </w:p>
    <w:p>
      <w:r>
        <w:t xml:space="preserve">Timmy sai viisi uutta ystävää.</w:t>
      </w:r>
    </w:p>
    <w:p>
      <w:r>
        <w:rPr>
          <w:b/>
        </w:rPr>
        <w:t xml:space="preserve">Esimerkki 2.1554</w:t>
      </w:r>
    </w:p>
    <w:p>
      <w:r>
        <w:t xml:space="preserve">Alku: Jokapäiväinen ryhmä lukiolaisia järjesti kilpailun lounaalla. Loppu: Ryhmä ei enää koskaan järjestänyt inhottavaa kilpailua.</w:t>
      </w:r>
    </w:p>
    <w:p>
      <w:r>
        <w:rPr>
          <w:b/>
        </w:rPr>
        <w:t xml:space="preserve">Tulos</w:t>
      </w:r>
    </w:p>
    <w:p>
      <w:r>
        <w:t xml:space="preserve">Viime viikolla ihmiset haastettiin syömään mysteeripiirakkaa.</w:t>
      </w:r>
    </w:p>
    <w:p>
      <w:r>
        <w:rPr>
          <w:b/>
        </w:rPr>
        <w:t xml:space="preserve">Tulos</w:t>
      </w:r>
    </w:p>
    <w:p>
      <w:r>
        <w:t xml:space="preserve">Eräänä päivänä he päättivät järjestää kilpailun siitä, kuka pystyy juomaan eniten maitoa. Kolme heistä päätyi vessaan koko päiväksi.</w:t>
      </w:r>
    </w:p>
    <w:p>
      <w:r>
        <w:rPr>
          <w:b/>
        </w:rPr>
        <w:t xml:space="preserve">Tulos</w:t>
      </w:r>
    </w:p>
    <w:p>
      <w:r>
        <w:t xml:space="preserve">Eräänä päivänä he järjestivät kilpailun, joka päättyi huonosti.</w:t>
      </w:r>
    </w:p>
    <w:p>
      <w:r>
        <w:rPr>
          <w:b/>
        </w:rPr>
        <w:t xml:space="preserve">Tulos</w:t>
      </w:r>
    </w:p>
    <w:p>
      <w:r>
        <w:t xml:space="preserve">Kilpailu oli erittäin huono ja suosi vain joitakin opiskelijoita.</w:t>
      </w:r>
    </w:p>
    <w:p>
      <w:r>
        <w:rPr>
          <w:b/>
        </w:rPr>
        <w:t xml:space="preserve">Esimerkki 2.1555</w:t>
      </w:r>
    </w:p>
    <w:p>
      <w:r>
        <w:t xml:space="preserve">Alku: Dan oli varma, että hän oli päässyt yli entisestä tyttöystävästään. Loppu: Dan ei ollut enää yksinäinen.</w:t>
      </w:r>
    </w:p>
    <w:p>
      <w:r>
        <w:rPr>
          <w:b/>
        </w:rPr>
        <w:t xml:space="preserve">Tulos</w:t>
      </w:r>
    </w:p>
    <w:p>
      <w:r>
        <w:t xml:space="preserve">Dan päätti lähteä ulos tapaamaan jotakuta uutta.</w:t>
      </w:r>
    </w:p>
    <w:p>
      <w:r>
        <w:rPr>
          <w:b/>
        </w:rPr>
        <w:t xml:space="preserve">Tulos</w:t>
      </w:r>
    </w:p>
    <w:p>
      <w:r>
        <w:t xml:space="preserve">Dan päätti siirtyä eteenpäin ja kokeilla nettideittailua.</w:t>
      </w:r>
    </w:p>
    <w:p>
      <w:r>
        <w:rPr>
          <w:b/>
        </w:rPr>
        <w:t xml:space="preserve">Tulos</w:t>
      </w:r>
    </w:p>
    <w:p>
      <w:r>
        <w:t xml:space="preserve">Dan löysi uuden tyttöystävän.</w:t>
      </w:r>
    </w:p>
    <w:p>
      <w:r>
        <w:rPr>
          <w:b/>
        </w:rPr>
        <w:t xml:space="preserve">Tulos</w:t>
      </w:r>
    </w:p>
    <w:p>
      <w:r>
        <w:t xml:space="preserve">Dan meni ulos ja tapasi uuden tyttöystävän.</w:t>
      </w:r>
    </w:p>
    <w:p>
      <w:r>
        <w:rPr>
          <w:b/>
        </w:rPr>
        <w:t xml:space="preserve">Esimerkki 2.1556</w:t>
      </w:r>
    </w:p>
    <w:p>
      <w:r>
        <w:t xml:space="preserve">Alku: Jessica lähti eräänä vuonna kesäleirille. Loppu: Hän ei halunnut olla missään tekemisissä sen leirin kanssa.</w:t>
      </w:r>
    </w:p>
    <w:p>
      <w:r>
        <w:rPr>
          <w:b/>
        </w:rPr>
        <w:t xml:space="preserve">Tulos</w:t>
      </w:r>
    </w:p>
    <w:p>
      <w:r>
        <w:t xml:space="preserve">Jessicalla oli kurjaa aikaa tällä kesäleirillä, eikä hän saanut paljon ystäviä.</w:t>
      </w:r>
    </w:p>
    <w:p>
      <w:r>
        <w:rPr>
          <w:b/>
        </w:rPr>
        <w:t xml:space="preserve">Tulos</w:t>
      </w:r>
    </w:p>
    <w:p>
      <w:r>
        <w:t xml:space="preserve">Jessicalla oli kauhea kokemus kesäleirillä.</w:t>
      </w:r>
    </w:p>
    <w:p>
      <w:r>
        <w:rPr>
          <w:b/>
        </w:rPr>
        <w:t xml:space="preserve">Tulos</w:t>
      </w:r>
    </w:p>
    <w:p>
      <w:r>
        <w:t xml:space="preserve">Jessicaa kiusattiin kesäleirillä.</w:t>
      </w:r>
    </w:p>
    <w:p>
      <w:r>
        <w:rPr>
          <w:b/>
        </w:rPr>
        <w:t xml:space="preserve">Tulos</w:t>
      </w:r>
    </w:p>
    <w:p>
      <w:r>
        <w:t xml:space="preserve">Jessicalla oli koti-ikävä koko siellä olonsa ajan.</w:t>
      </w:r>
    </w:p>
    <w:p>
      <w:r>
        <w:rPr>
          <w:b/>
        </w:rPr>
        <w:t xml:space="preserve">Tulos</w:t>
      </w:r>
    </w:p>
    <w:p>
      <w:r>
        <w:t xml:space="preserve">Lintu kakkasi hänen päälleen.</w:t>
      </w:r>
    </w:p>
    <w:p>
      <w:r>
        <w:rPr>
          <w:b/>
        </w:rPr>
        <w:t xml:space="preserve">Esimerkki 2.1557</w:t>
      </w:r>
    </w:p>
    <w:p>
      <w:r>
        <w:t xml:space="preserve">Alku: Kun olin nuorempi, harrastin karatea. Loppu: Se oli pettymys.</w:t>
      </w:r>
    </w:p>
    <w:p>
      <w:r>
        <w:rPr>
          <w:b/>
        </w:rPr>
        <w:t xml:space="preserve">Tulos</w:t>
      </w:r>
    </w:p>
    <w:p>
      <w:r>
        <w:t xml:space="preserve">Mursin jalkani, enkä pystynyt siihen enää.</w:t>
      </w:r>
    </w:p>
    <w:p>
      <w:r>
        <w:rPr>
          <w:b/>
        </w:rPr>
        <w:t xml:space="preserve">Tulos</w:t>
      </w:r>
    </w:p>
    <w:p>
      <w:r>
        <w:t xml:space="preserve">En koskaan päässyt valkoisen vyön tasoa pidemmälle.</w:t>
      </w:r>
    </w:p>
    <w:p>
      <w:r>
        <w:rPr>
          <w:b/>
        </w:rPr>
        <w:t xml:space="preserve">Tulos</w:t>
      </w:r>
    </w:p>
    <w:p>
      <w:r>
        <w:t xml:space="preserve">Luulin osaavani kaikki liikkeet.</w:t>
      </w:r>
    </w:p>
    <w:p>
      <w:r>
        <w:rPr>
          <w:b/>
        </w:rPr>
        <w:t xml:space="preserve">Tulos</w:t>
      </w:r>
    </w:p>
    <w:p>
      <w:r>
        <w:t xml:space="preserve">Kävin karatekursseilla, mutta en pärjännyt hyvin.</w:t>
      </w:r>
    </w:p>
    <w:p>
      <w:r>
        <w:rPr>
          <w:b/>
        </w:rPr>
        <w:t xml:space="preserve">Esimerkki 2.1558</w:t>
      </w:r>
    </w:p>
    <w:p>
      <w:r>
        <w:t xml:space="preserve">Alku: Drew käveli kotiin. Loppu: Hän taivutti nilkkansa ja kaatui lattialle.</w:t>
      </w:r>
    </w:p>
    <w:p>
      <w:r>
        <w:rPr>
          <w:b/>
        </w:rPr>
        <w:t xml:space="preserve">Tulos</w:t>
      </w:r>
    </w:p>
    <w:p>
      <w:r>
        <w:t xml:space="preserve">Drew kompastui jalkakäytävällä.</w:t>
      </w:r>
    </w:p>
    <w:p>
      <w:r>
        <w:rPr>
          <w:b/>
        </w:rPr>
        <w:t xml:space="preserve">Tulos</w:t>
      </w:r>
    </w:p>
    <w:p>
      <w:r>
        <w:t xml:space="preserve">Drew kompastui oksaan.</w:t>
      </w:r>
    </w:p>
    <w:p>
      <w:r>
        <w:rPr>
          <w:b/>
        </w:rPr>
        <w:t xml:space="preserve">Tulos</w:t>
      </w:r>
    </w:p>
    <w:p>
      <w:r>
        <w:t xml:space="preserve">Hän tuli kotiin kompastuttuaan etuaskeliin.</w:t>
      </w:r>
    </w:p>
    <w:p>
      <w:r>
        <w:rPr>
          <w:b/>
        </w:rPr>
        <w:t xml:space="preserve">Tulos</w:t>
      </w:r>
    </w:p>
    <w:p>
      <w:r>
        <w:t xml:space="preserve">Drew loukkasi nilkkansa.</w:t>
      </w:r>
    </w:p>
    <w:p>
      <w:r>
        <w:rPr>
          <w:b/>
        </w:rPr>
        <w:t xml:space="preserve">Esimerkki 2.1559</w:t>
      </w:r>
    </w:p>
    <w:p>
      <w:r>
        <w:t xml:space="preserve">Alku: Pete käytti kaikki viikkorahansa karkkikaupassa. Loppu: Hän heitti kaikki pois, kun hän tuli kotiin.</w:t>
      </w:r>
    </w:p>
    <w:p>
      <w:r>
        <w:rPr>
          <w:b/>
        </w:rPr>
        <w:t xml:space="preserve">Tulos</w:t>
      </w:r>
    </w:p>
    <w:p>
      <w:r>
        <w:t xml:space="preserve">Hän ahmi kaikenlaisia makeisia.</w:t>
      </w:r>
    </w:p>
    <w:p>
      <w:r>
        <w:rPr>
          <w:b/>
        </w:rPr>
        <w:t xml:space="preserve">Tulos</w:t>
      </w:r>
    </w:p>
    <w:p>
      <w:r>
        <w:t xml:space="preserve">Pete söi kaikki karkit yhdessä päivässä.</w:t>
      </w:r>
    </w:p>
    <w:p>
      <w:r>
        <w:rPr>
          <w:b/>
        </w:rPr>
        <w:t xml:space="preserve">Tulos</w:t>
      </w:r>
    </w:p>
    <w:p>
      <w:r>
        <w:t xml:space="preserve">Pete söi karkkia autossa.</w:t>
      </w:r>
    </w:p>
    <w:p>
      <w:r>
        <w:rPr>
          <w:b/>
        </w:rPr>
        <w:t xml:space="preserve">Tulos</w:t>
      </w:r>
    </w:p>
    <w:p>
      <w:r>
        <w:t xml:space="preserve">Pete söi kaikki karkit kerralla.</w:t>
      </w:r>
    </w:p>
    <w:p>
      <w:r>
        <w:rPr>
          <w:b/>
        </w:rPr>
        <w:t xml:space="preserve">Tulos</w:t>
      </w:r>
    </w:p>
    <w:p>
      <w:r>
        <w:t xml:space="preserve">Pete söi sitten liikaa karkkia.</w:t>
      </w:r>
    </w:p>
    <w:p>
      <w:r>
        <w:rPr>
          <w:b/>
        </w:rPr>
        <w:t xml:space="preserve">Esimerkki 2.1560</w:t>
      </w:r>
    </w:p>
    <w:p>
      <w:r>
        <w:t xml:space="preserve">Alku: Eläintarhanhoitaja sulki eläintarhan yöksi. Loppu: Seuraavana aamuna uutisissa näkyi sarvikuono, joka juoksi vapaana.</w:t>
      </w:r>
    </w:p>
    <w:p>
      <w:r>
        <w:rPr>
          <w:b/>
        </w:rPr>
        <w:t xml:space="preserve">Tulos</w:t>
      </w:r>
    </w:p>
    <w:p>
      <w:r>
        <w:t xml:space="preserve">Eläintenhoitaja heräsi seuraavana aamuna siihen, että hänen puhelimensa värähteli useita kertoja, koska hänen pomonsa soitti.</w:t>
      </w:r>
    </w:p>
    <w:p>
      <w:r>
        <w:rPr>
          <w:b/>
        </w:rPr>
        <w:t xml:space="preserve">Tulos</w:t>
      </w:r>
    </w:p>
    <w:p>
      <w:r>
        <w:t xml:space="preserve">Sarvikuono karkasi häkistään.</w:t>
      </w:r>
    </w:p>
    <w:p>
      <w:r>
        <w:rPr>
          <w:b/>
        </w:rPr>
        <w:t xml:space="preserve">Esimerkki 2.1561</w:t>
      </w:r>
    </w:p>
    <w:p>
      <w:r>
        <w:t xml:space="preserve">Alku: Luokkien presidentinvaalien äänet. Loppu: Cara järjesti juhlat.</w:t>
      </w:r>
    </w:p>
    <w:p>
      <w:r>
        <w:rPr>
          <w:b/>
        </w:rPr>
        <w:t xml:space="preserve">Tulos</w:t>
      </w:r>
    </w:p>
    <w:p>
      <w:r>
        <w:t xml:space="preserve">Cara sai tarpeeksi ääniä voittaakseen vaalit.</w:t>
      </w:r>
    </w:p>
    <w:p>
      <w:r>
        <w:rPr>
          <w:b/>
        </w:rPr>
        <w:t xml:space="preserve">Tulos</w:t>
      </w:r>
    </w:p>
    <w:p>
      <w:r>
        <w:t xml:space="preserve">Cara voitti, koska hän sai eniten ääniä.</w:t>
      </w:r>
    </w:p>
    <w:p>
      <w:r>
        <w:rPr>
          <w:b/>
        </w:rPr>
        <w:t xml:space="preserve">Tulos</w:t>
      </w:r>
    </w:p>
    <w:p>
      <w:r>
        <w:t xml:space="preserve">Ilmoituksessa kerrottiin, että Cara voitti presidentinvaalikampanjan.</w:t>
      </w:r>
    </w:p>
    <w:p>
      <w:r>
        <w:rPr>
          <w:b/>
        </w:rPr>
        <w:t xml:space="preserve">Esimerkki 2.1562</w:t>
      </w:r>
    </w:p>
    <w:p>
      <w:r>
        <w:t xml:space="preserve">Alku: Lina meni katsomaan, miten karkkikeppejä tehdään. Loppu: Lina tiesi nyt, että karkkikepit olivat tylsiä.</w:t>
      </w:r>
    </w:p>
    <w:p>
      <w:r>
        <w:rPr>
          <w:b/>
        </w:rPr>
        <w:t xml:space="preserve">Tulos</w:t>
      </w:r>
    </w:p>
    <w:p>
      <w:r>
        <w:t xml:space="preserve">Lina ei pitänyt prosessia kovin kiinnostavana.</w:t>
      </w:r>
    </w:p>
    <w:p>
      <w:r>
        <w:rPr>
          <w:b/>
        </w:rPr>
        <w:t xml:space="preserve">Tulos</w:t>
      </w:r>
    </w:p>
    <w:p>
      <w:r>
        <w:t xml:space="preserve">Prosessi ei vaikuttanut häneen.</w:t>
      </w:r>
    </w:p>
    <w:p>
      <w:r>
        <w:rPr>
          <w:b/>
        </w:rPr>
        <w:t xml:space="preserve">Esimerkki 2.1563</w:t>
      </w:r>
    </w:p>
    <w:p>
      <w:r>
        <w:t xml:space="preserve">Alku: Sara tunsi painostusta lihoa. Loppu: Sara palasi normaaliin ruokavalioonsa ja tunsi olonsa myöhemmin paremmaksi.</w:t>
      </w:r>
    </w:p>
    <w:p>
      <w:r>
        <w:rPr>
          <w:b/>
        </w:rPr>
        <w:t xml:space="preserve">Tulos</w:t>
      </w:r>
    </w:p>
    <w:p>
      <w:r>
        <w:t xml:space="preserve">mutta sitten Sara liioitteli hänen painollaan.</w:t>
      </w:r>
    </w:p>
    <w:p>
      <w:r>
        <w:rPr>
          <w:b/>
        </w:rPr>
        <w:t xml:space="preserve">Tulos</w:t>
      </w:r>
    </w:p>
    <w:p>
      <w:r>
        <w:t xml:space="preserve">Sara lihoi jonkin verran eikä voinut hyvin.</w:t>
      </w:r>
    </w:p>
    <w:p>
      <w:r>
        <w:rPr>
          <w:b/>
        </w:rPr>
        <w:t xml:space="preserve">Tulos</w:t>
      </w:r>
    </w:p>
    <w:p>
      <w:r>
        <w:t xml:space="preserve">Sara alkoi syödä paljon, mutta tunsi itsensä pahoinvoivaksi.</w:t>
      </w:r>
    </w:p>
    <w:p>
      <w:r>
        <w:rPr>
          <w:b/>
        </w:rPr>
        <w:t xml:space="preserve">Tulos</w:t>
      </w:r>
    </w:p>
    <w:p>
      <w:r>
        <w:t xml:space="preserve">Sara söi liikaa ja sairastutti itsensä.</w:t>
      </w:r>
    </w:p>
    <w:p>
      <w:r>
        <w:rPr>
          <w:b/>
        </w:rPr>
        <w:t xml:space="preserve">Esimerkki 2.1564</w:t>
      </w:r>
    </w:p>
    <w:p>
      <w:r>
        <w:t xml:space="preserve">Alku: Mason oli aina halunnut poimia omenoita Vermontissa. Loppu: Hän oli niin ylpeä siitä, että hänen unelmansa Vermontin näkemisestä toteutui.</w:t>
      </w:r>
    </w:p>
    <w:p>
      <w:r>
        <w:rPr>
          <w:b/>
        </w:rPr>
        <w:t xml:space="preserve">Tulos</w:t>
      </w:r>
    </w:p>
    <w:p>
      <w:r>
        <w:t xml:space="preserve">Hän lähti lomalle Vermontiin syntymäpäivänään.</w:t>
      </w:r>
    </w:p>
    <w:p>
      <w:r>
        <w:rPr>
          <w:b/>
        </w:rPr>
        <w:t xml:space="preserve">Tulos</w:t>
      </w:r>
    </w:p>
    <w:p>
      <w:r>
        <w:t xml:space="preserve">Mason poimi omenoita Vermontissa.</w:t>
      </w:r>
    </w:p>
    <w:p>
      <w:r>
        <w:rPr>
          <w:b/>
        </w:rPr>
        <w:t xml:space="preserve">Tulos</w:t>
      </w:r>
    </w:p>
    <w:p>
      <w:r>
        <w:t xml:space="preserve">Mason suunnitteli käyvänsä Vermontissa.</w:t>
      </w:r>
    </w:p>
    <w:p>
      <w:r>
        <w:rPr>
          <w:b/>
        </w:rPr>
        <w:t xml:space="preserve">Tulos</w:t>
      </w:r>
    </w:p>
    <w:p>
      <w:r>
        <w:t xml:space="preserve">Mason säästi rahaa lomamatkaa varten Vermontiin.</w:t>
      </w:r>
    </w:p>
    <w:p>
      <w:r>
        <w:rPr>
          <w:b/>
        </w:rPr>
        <w:t xml:space="preserve">Esimerkki 2.1565</w:t>
      </w:r>
    </w:p>
    <w:p>
      <w:r>
        <w:t xml:space="preserve">Alku: Yksi suosikkisarjoistani peruttiin juuri. Loppu: Toivottavasti he lukevat sen ja se auttaa.</w:t>
      </w:r>
    </w:p>
    <w:p>
      <w:r>
        <w:rPr>
          <w:b/>
        </w:rPr>
        <w:t xml:space="preserve">Tulos</w:t>
      </w:r>
    </w:p>
    <w:p>
      <w:r>
        <w:t xml:space="preserve">Liityin kampanjoihin sen pelastamiseksi kirjoittamalla verkkoon.</w:t>
      </w:r>
    </w:p>
    <w:p>
      <w:r>
        <w:rPr>
          <w:b/>
        </w:rPr>
        <w:t xml:space="preserve">Tulos</w:t>
      </w:r>
    </w:p>
    <w:p>
      <w:r>
        <w:t xml:space="preserve">Olin järkyttynyt ja päätin kirjoittaa ja kertoa heille, kuinka onneton olin.</w:t>
      </w:r>
    </w:p>
    <w:p>
      <w:r>
        <w:rPr>
          <w:b/>
        </w:rPr>
        <w:t xml:space="preserve">Tulos</w:t>
      </w:r>
    </w:p>
    <w:p>
      <w:r>
        <w:t xml:space="preserve">Kirjoitin verkkokanavalle kirjeen, jossa pyysin, että suosikkiohjelmani lähetettäisiin uudelleen.</w:t>
      </w:r>
    </w:p>
    <w:p>
      <w:r>
        <w:rPr>
          <w:b/>
        </w:rPr>
        <w:t xml:space="preserve">Tulos</w:t>
      </w:r>
    </w:p>
    <w:p>
      <w:r>
        <w:t xml:space="preserve">Kirjoitin tuottajille sähköpostia.</w:t>
      </w:r>
    </w:p>
    <w:p>
      <w:r>
        <w:rPr>
          <w:b/>
        </w:rPr>
        <w:t xml:space="preserve">Esimerkki 2.1566</w:t>
      </w:r>
    </w:p>
    <w:p>
      <w:r>
        <w:t xml:space="preserve">Alku: Bill teki kovasti töitä ostaakseen auton. Loppu: Hän vei auton maalattavaksi, ja korjaamo maalasi sen siniseksi!</w:t>
      </w:r>
    </w:p>
    <w:p>
      <w:r>
        <w:rPr>
          <w:b/>
        </w:rPr>
        <w:t xml:space="preserve">Tulos</w:t>
      </w:r>
    </w:p>
    <w:p>
      <w:r>
        <w:t xml:space="preserve">Bill halusi maalata sen halvimman väriseksi.</w:t>
      </w:r>
    </w:p>
    <w:p>
      <w:r>
        <w:rPr>
          <w:b/>
        </w:rPr>
        <w:t xml:space="preserve">Tulos</w:t>
      </w:r>
    </w:p>
    <w:p>
      <w:r>
        <w:t xml:space="preserve">Bill halusi maalata auton punaiseksi.</w:t>
      </w:r>
    </w:p>
    <w:p>
      <w:r>
        <w:rPr>
          <w:b/>
        </w:rPr>
        <w:t xml:space="preserve">Tulos</w:t>
      </w:r>
    </w:p>
    <w:p>
      <w:r>
        <w:t xml:space="preserve">Autossa oli naarmuja ja jälkiä ympäriinsä.</w:t>
      </w:r>
    </w:p>
    <w:p>
      <w:r>
        <w:rPr>
          <w:b/>
        </w:rPr>
        <w:t xml:space="preserve">Esimerkki 2.1567</w:t>
      </w:r>
    </w:p>
    <w:p>
      <w:r>
        <w:t xml:space="preserve">Alku: Juliette kasvoi koko elämänsä opettelemalla laulamaan. Loppu: Tuomarit rakastivat häntä ja hän voitti American Idolin!</w:t>
      </w:r>
    </w:p>
    <w:p>
      <w:r>
        <w:rPr>
          <w:b/>
        </w:rPr>
        <w:t xml:space="preserve">Tulos</w:t>
      </w:r>
    </w:p>
    <w:p>
      <w:r>
        <w:t xml:space="preserve">Juliette päätti osallistua American Idoliin.</w:t>
      </w:r>
    </w:p>
    <w:p>
      <w:r>
        <w:rPr>
          <w:b/>
        </w:rPr>
        <w:t xml:space="preserve">Tulos</w:t>
      </w:r>
    </w:p>
    <w:p>
      <w:r>
        <w:t xml:space="preserve">Juliette päätti osallistua American Idol -kilpailuun.</w:t>
      </w:r>
    </w:p>
    <w:p>
      <w:r>
        <w:rPr>
          <w:b/>
        </w:rPr>
        <w:t xml:space="preserve">Tulos</w:t>
      </w:r>
    </w:p>
    <w:p>
      <w:r>
        <w:t xml:space="preserve">Hän osallistui koe-esiintymiseen American Idoliin.</w:t>
      </w:r>
    </w:p>
    <w:p>
      <w:r>
        <w:rPr>
          <w:b/>
        </w:rPr>
        <w:t xml:space="preserve">Tulos</w:t>
      </w:r>
    </w:p>
    <w:p>
      <w:r>
        <w:t xml:space="preserve">Kun American Idolin koe-esiintymiskilpailut tulivat kaupunkiin, Juliette tiesi, että hänen oli pakko osallistua.</w:t>
      </w:r>
    </w:p>
    <w:p>
      <w:r>
        <w:rPr>
          <w:b/>
        </w:rPr>
        <w:t xml:space="preserve">Esimerkki 2.1568</w:t>
      </w:r>
    </w:p>
    <w:p>
      <w:r>
        <w:t xml:space="preserve">Alku: Tom tykkäsi katsella vanhoja autoja. Loppu: Tom kertoi vanhemmilleen vihaavansa heitä.</w:t>
      </w:r>
    </w:p>
    <w:p>
      <w:r>
        <w:rPr>
          <w:b/>
        </w:rPr>
        <w:t xml:space="preserve">Tulos</w:t>
      </w:r>
    </w:p>
    <w:p>
      <w:r>
        <w:t xml:space="preserve">Tomin vanhemmat kertoivat hänelle ostavansa uuden auton.</w:t>
      </w:r>
    </w:p>
    <w:p>
      <w:r>
        <w:rPr>
          <w:b/>
        </w:rPr>
        <w:t xml:space="preserve">Tulos</w:t>
      </w:r>
    </w:p>
    <w:p>
      <w:r>
        <w:t xml:space="preserve">Tomin vanhemmat eivät halunneet viedä häntä museon antiikkiautonäyttelyyn.</w:t>
      </w:r>
    </w:p>
    <w:p>
      <w:r>
        <w:rPr>
          <w:b/>
        </w:rPr>
        <w:t xml:space="preserve">Esimerkki 2.1569</w:t>
      </w:r>
    </w:p>
    <w:p>
      <w:r>
        <w:t xml:space="preserve">Alku: Gina oli tekemässä keksejä, jotka hän oli ostanut tuubista. Loppu: Gina päätti, että tästä lähtien hän tekisi keksejä tällä tavalla.</w:t>
      </w:r>
    </w:p>
    <w:p>
      <w:r>
        <w:rPr>
          <w:b/>
        </w:rPr>
        <w:t xml:space="preserve">Tulos</w:t>
      </w:r>
    </w:p>
    <w:p>
      <w:r>
        <w:t xml:space="preserve">Gina huomasi, että keksien tekeminen tällä tavalla oli nopeaa ja helppoa.</w:t>
      </w:r>
    </w:p>
    <w:p>
      <w:r>
        <w:rPr>
          <w:b/>
        </w:rPr>
        <w:t xml:space="preserve">Tulos</w:t>
      </w:r>
    </w:p>
    <w:p>
      <w:r>
        <w:t xml:space="preserve">Gina löysi netistä reseptin.</w:t>
      </w:r>
    </w:p>
    <w:p>
      <w:r>
        <w:rPr>
          <w:b/>
        </w:rPr>
        <w:t xml:space="preserve">Tulos</w:t>
      </w:r>
    </w:p>
    <w:p>
      <w:r>
        <w:t xml:space="preserve">Gina teki yleensä keksejä tyhjästä, mutta hänellä ei ollut aikaa.</w:t>
      </w:r>
    </w:p>
    <w:p>
      <w:r>
        <w:rPr>
          <w:b/>
        </w:rPr>
        <w:t xml:space="preserve">Tulos</w:t>
      </w:r>
    </w:p>
    <w:p>
      <w:r>
        <w:t xml:space="preserve">Gina tajusi, että keksien tekeminen oli helpompaa tällä tavalla.</w:t>
      </w:r>
    </w:p>
    <w:p>
      <w:r>
        <w:rPr>
          <w:b/>
        </w:rPr>
        <w:t xml:space="preserve">Tulos</w:t>
      </w:r>
    </w:p>
    <w:p>
      <w:r>
        <w:t xml:space="preserve">Ginan mielestä tämä oli paljon helpompaa kuin oman keksitaikinan tekeminen.</w:t>
      </w:r>
    </w:p>
    <w:p>
      <w:r>
        <w:rPr>
          <w:b/>
        </w:rPr>
        <w:t xml:space="preserve">Esimerkki 2.1570</w:t>
      </w:r>
    </w:p>
    <w:p>
      <w:r>
        <w:t xml:space="preserve">Alku: Timmy halusi pelata lukionsa jalkapallojoukkueessa. Loppu: Hän oli haltioissaan saatuaan tietää päässeensä joukkueeseen.</w:t>
      </w:r>
    </w:p>
    <w:p>
      <w:r>
        <w:rPr>
          <w:b/>
        </w:rPr>
        <w:t xml:space="preserve">Tulos</w:t>
      </w:r>
    </w:p>
    <w:p>
      <w:r>
        <w:t xml:space="preserve">Timmy yritti päästä jalkapallojoukkueeseen.</w:t>
      </w:r>
    </w:p>
    <w:p>
      <w:r>
        <w:rPr>
          <w:b/>
        </w:rPr>
        <w:t xml:space="preserve">Esimerkki 2.1571</w:t>
      </w:r>
    </w:p>
    <w:p>
      <w:r>
        <w:t xml:space="preserve">Alku: Pakkausvaahtomyyjä yritti esitellä hienoa tuotettaan. Loppu: Jokainen pystytti oman tyynynsä ja hyppäsi talon päälle.</w:t>
      </w:r>
    </w:p>
    <w:p>
      <w:r>
        <w:rPr>
          <w:b/>
        </w:rPr>
        <w:t xml:space="preserve">Tulos</w:t>
      </w:r>
    </w:p>
    <w:p>
      <w:r>
        <w:t xml:space="preserve">Sen sijaan ihmiset kopioivat idean.</w:t>
      </w:r>
    </w:p>
    <w:p>
      <w:r>
        <w:rPr>
          <w:b/>
        </w:rPr>
        <w:t xml:space="preserve">Tulos</w:t>
      </w:r>
    </w:p>
    <w:p>
      <w:r>
        <w:t xml:space="preserve">Myyjä mainosti sitä useille ihmisille.</w:t>
      </w:r>
    </w:p>
    <w:p>
      <w:r>
        <w:rPr>
          <w:b/>
        </w:rPr>
        <w:t xml:space="preserve">Tulos</w:t>
      </w:r>
    </w:p>
    <w:p>
      <w:r>
        <w:t xml:space="preserve">Myyjä hyppäsi talostani vaahtomuovialustalle.</w:t>
      </w:r>
    </w:p>
    <w:p>
      <w:r>
        <w:rPr>
          <w:b/>
        </w:rPr>
        <w:t xml:space="preserve">Tulos</w:t>
      </w:r>
    </w:p>
    <w:p>
      <w:r>
        <w:t xml:space="preserve">Myyjä pystytti hauskan näytöksen mainostaakseen tuotettaan.</w:t>
      </w:r>
    </w:p>
    <w:p>
      <w:r>
        <w:rPr>
          <w:b/>
        </w:rPr>
        <w:t xml:space="preserve">Tulos</w:t>
      </w:r>
    </w:p>
    <w:p>
      <w:r>
        <w:t xml:space="preserve">kaikki halusivat kokeilla sitä.</w:t>
      </w:r>
    </w:p>
    <w:p>
      <w:r>
        <w:rPr>
          <w:b/>
        </w:rPr>
        <w:t xml:space="preserve">Esimerkki 2.1572</w:t>
      </w:r>
    </w:p>
    <w:p>
      <w:r>
        <w:t xml:space="preserve">Alku: Halusin auttaa keräämään rahaa julkiselle televisiolle. Loppu: Keräsin yksin yli miljoona dollaria PBS:lle.</w:t>
      </w:r>
    </w:p>
    <w:p>
      <w:r>
        <w:rPr>
          <w:b/>
        </w:rPr>
        <w:t xml:space="preserve">Tulos</w:t>
      </w:r>
    </w:p>
    <w:p>
      <w:r>
        <w:t xml:space="preserve">Loin verkossa go fund me -kampanjan, joka osoitti julkisen television edut.</w:t>
      </w:r>
    </w:p>
    <w:p>
      <w:r>
        <w:rPr>
          <w:b/>
        </w:rPr>
        <w:t xml:space="preserve">Tulos</w:t>
      </w:r>
    </w:p>
    <w:p>
      <w:r>
        <w:t xml:space="preserve">Päätin järjestää leivontakilpailun.</w:t>
      </w:r>
    </w:p>
    <w:p>
      <w:r>
        <w:rPr>
          <w:b/>
        </w:rPr>
        <w:t xml:space="preserve">Tulos</w:t>
      </w:r>
    </w:p>
    <w:p>
      <w:r>
        <w:t xml:space="preserve">Päätin järjestää varainkeruun.</w:t>
      </w:r>
    </w:p>
    <w:p>
      <w:r>
        <w:rPr>
          <w:b/>
        </w:rPr>
        <w:t xml:space="preserve">Tulos</w:t>
      </w:r>
    </w:p>
    <w:p>
      <w:r>
        <w:t xml:space="preserve">Järjestin osavaltion laajuisen rahoitusorganisaation.</w:t>
      </w:r>
    </w:p>
    <w:p>
      <w:r>
        <w:rPr>
          <w:b/>
        </w:rPr>
        <w:t xml:space="preserve">Tulos</w:t>
      </w:r>
    </w:p>
    <w:p>
      <w:r>
        <w:t xml:space="preserve">Aloitin varainkeruukampanjan Facebookissa.</w:t>
      </w:r>
    </w:p>
    <w:p>
      <w:r>
        <w:rPr>
          <w:b/>
        </w:rPr>
        <w:t xml:space="preserve">Esimerkki 2.1573</w:t>
      </w:r>
    </w:p>
    <w:p>
      <w:r>
        <w:t xml:space="preserve">Alku: Ed vei Anan illalliselle. Loppu: Itkien iloisesti, hän nyökkäsi myöntävästi.</w:t>
      </w:r>
    </w:p>
    <w:p>
      <w:r>
        <w:rPr>
          <w:b/>
        </w:rPr>
        <w:t xml:space="preserve">Tulos</w:t>
      </w:r>
    </w:p>
    <w:p>
      <w:r>
        <w:t xml:space="preserve">Illallisella Ed ehdotti, että he muuttaisivat Detroitista Coloradoon.</w:t>
      </w:r>
    </w:p>
    <w:p>
      <w:r>
        <w:rPr>
          <w:b/>
        </w:rPr>
        <w:t xml:space="preserve">Tulos</w:t>
      </w:r>
    </w:p>
    <w:p>
      <w:r>
        <w:t xml:space="preserve">Jälkiruoan aikana Ed kosi.</w:t>
      </w:r>
    </w:p>
    <w:p>
      <w:r>
        <w:rPr>
          <w:b/>
        </w:rPr>
        <w:t xml:space="preserve">Tulos</w:t>
      </w:r>
    </w:p>
    <w:p>
      <w:r>
        <w:t xml:space="preserve">Ed kosi Anaa.</w:t>
      </w:r>
    </w:p>
    <w:p>
      <w:r>
        <w:rPr>
          <w:b/>
        </w:rPr>
        <w:t xml:space="preserve">Tulos</w:t>
      </w:r>
    </w:p>
    <w:p>
      <w:r>
        <w:t xml:space="preserve">Ed avasi laatikon ja kysyi: "Haluatko sinä?".</w:t>
      </w:r>
    </w:p>
    <w:p>
      <w:r>
        <w:rPr>
          <w:b/>
        </w:rPr>
        <w:t xml:space="preserve">Tulos</w:t>
      </w:r>
    </w:p>
    <w:p>
      <w:r>
        <w:t xml:space="preserve">Ed otti esiin sormuksen ja kosi Anaa.</w:t>
      </w:r>
    </w:p>
    <w:p>
      <w:r>
        <w:rPr>
          <w:b/>
        </w:rPr>
        <w:t xml:space="preserve">Esimerkki 2.1574</w:t>
      </w:r>
    </w:p>
    <w:p>
      <w:r>
        <w:t xml:space="preserve">Alku: Koirani sairastui jatkuvasti. Loppu: Se oli vielä sairaampi kuin ennen.</w:t>
      </w:r>
    </w:p>
    <w:p>
      <w:r>
        <w:rPr>
          <w:b/>
        </w:rPr>
        <w:t xml:space="preserve">Tulos</w:t>
      </w:r>
    </w:p>
    <w:p>
      <w:r>
        <w:t xml:space="preserve">Yritin parantaa hänen oloaan syöttämällä hänelle viinirypäleitä.</w:t>
      </w:r>
    </w:p>
    <w:p>
      <w:r>
        <w:rPr>
          <w:b/>
        </w:rPr>
        <w:t xml:space="preserve">Tulos</w:t>
      </w:r>
    </w:p>
    <w:p>
      <w:r>
        <w:t xml:space="preserve">Koirani söi vahingossa jotain, mitä sen ei olisi pitänyt.</w:t>
      </w:r>
    </w:p>
    <w:p>
      <w:r>
        <w:rPr>
          <w:b/>
        </w:rPr>
        <w:t xml:space="preserve">Tulos</w:t>
      </w:r>
    </w:p>
    <w:p>
      <w:r>
        <w:t xml:space="preserve">Koirani täytti juuri kolmetoista vuotta.</w:t>
      </w:r>
    </w:p>
    <w:p>
      <w:r>
        <w:rPr>
          <w:b/>
        </w:rPr>
        <w:t xml:space="preserve">Tulos</w:t>
      </w:r>
    </w:p>
    <w:p>
      <w:r>
        <w:t xml:space="preserve">Emme vieneet sitä eläinlääkäriin.</w:t>
      </w:r>
    </w:p>
    <w:p>
      <w:r>
        <w:rPr>
          <w:b/>
        </w:rPr>
        <w:t xml:space="preserve">Esimerkki 2.1575</w:t>
      </w:r>
    </w:p>
    <w:p>
      <w:r>
        <w:t xml:space="preserve">Alku: Sam alkoi saada päänsärkyä. Loppu: Samilla todettiin migreeni.</w:t>
      </w:r>
    </w:p>
    <w:p>
      <w:r>
        <w:rPr>
          <w:b/>
        </w:rPr>
        <w:t xml:space="preserve">Tulos</w:t>
      </w:r>
    </w:p>
    <w:p>
      <w:r>
        <w:t xml:space="preserve">Ssam meni lääkäriin.</w:t>
      </w:r>
    </w:p>
    <w:p>
      <w:r>
        <w:rPr>
          <w:b/>
        </w:rPr>
        <w:t xml:space="preserve">Tulos</w:t>
      </w:r>
    </w:p>
    <w:p>
      <w:r>
        <w:t xml:space="preserve">Samin oli mentävä lääkäriin.</w:t>
      </w:r>
    </w:p>
    <w:p>
      <w:r>
        <w:rPr>
          <w:b/>
        </w:rPr>
        <w:t xml:space="preserve">Tulos</w:t>
      </w:r>
    </w:p>
    <w:p>
      <w:r>
        <w:t xml:space="preserve">Sam meni lääkäriin testeihin.</w:t>
      </w:r>
    </w:p>
    <w:p>
      <w:r>
        <w:rPr>
          <w:b/>
        </w:rPr>
        <w:t xml:space="preserve">Tulos</w:t>
      </w:r>
    </w:p>
    <w:p>
      <w:r>
        <w:t xml:space="preserve">Sam meni lääkäriin hakemaan apua.</w:t>
      </w:r>
    </w:p>
    <w:p>
      <w:r>
        <w:rPr>
          <w:b/>
        </w:rPr>
        <w:t xml:space="preserve">Esimerkki 2.1576</w:t>
      </w:r>
    </w:p>
    <w:p>
      <w:r>
        <w:t xml:space="preserve">Alku: Cynthia oli ennen syvästi uskonnollinen ihminen. Loppu: Lopulta hän päätti luopua kaikesta keskittyäkseen omaan onneensa.</w:t>
      </w:r>
    </w:p>
    <w:p>
      <w:r>
        <w:rPr>
          <w:b/>
        </w:rPr>
        <w:t xml:space="preserve">Tulos</w:t>
      </w:r>
    </w:p>
    <w:p>
      <w:r>
        <w:t xml:space="preserve">Cynthia alkoi harhautua pois kirkostaan.</w:t>
      </w:r>
    </w:p>
    <w:p>
      <w:r>
        <w:rPr>
          <w:b/>
        </w:rPr>
        <w:t xml:space="preserve">Tulos</w:t>
      </w:r>
    </w:p>
    <w:p>
      <w:r>
        <w:t xml:space="preserve">Cynthiaa ei enää voinut haitata kirkossa käyminen.</w:t>
      </w:r>
    </w:p>
    <w:p>
      <w:r>
        <w:rPr>
          <w:b/>
        </w:rPr>
        <w:t xml:space="preserve">Tulos</w:t>
      </w:r>
    </w:p>
    <w:p>
      <w:r>
        <w:t xml:space="preserve">Cynthia päätti, ettei halua enää käydä kirkossa.</w:t>
      </w:r>
    </w:p>
    <w:p>
      <w:r>
        <w:rPr>
          <w:b/>
        </w:rPr>
        <w:t xml:space="preserve">Tulos</w:t>
      </w:r>
    </w:p>
    <w:p>
      <w:r>
        <w:t xml:space="preserve">Cynthia ei koskaan palannut kirkkoon.</w:t>
      </w:r>
    </w:p>
    <w:p>
      <w:r>
        <w:rPr>
          <w:b/>
        </w:rPr>
        <w:t xml:space="preserve">Tulos</w:t>
      </w:r>
    </w:p>
    <w:p>
      <w:r>
        <w:t xml:space="preserve">Cynthia tajusi, ettei hän enää pitänyt uskonnostaan.</w:t>
      </w:r>
    </w:p>
    <w:p>
      <w:r>
        <w:rPr>
          <w:b/>
        </w:rPr>
        <w:t xml:space="preserve">Esimerkki 2.1577</w:t>
      </w:r>
    </w:p>
    <w:p>
      <w:r>
        <w:t xml:space="preserve">Alku: Bobilla oli aina vaikeuksia luottokorttien kanssa. Loppu: Se oli parasta, mitä he olisivat voineet tehdä.</w:t>
      </w:r>
    </w:p>
    <w:p>
      <w:r>
        <w:rPr>
          <w:b/>
        </w:rPr>
        <w:t xml:space="preserve">Tulos</w:t>
      </w:r>
    </w:p>
    <w:p>
      <w:r>
        <w:t xml:space="preserve">Bob yhdisti luottokorttivelkansa.</w:t>
      </w:r>
    </w:p>
    <w:p>
      <w:r>
        <w:rPr>
          <w:b/>
        </w:rPr>
        <w:t xml:space="preserve">Tulos</w:t>
      </w:r>
    </w:p>
    <w:p>
      <w:r>
        <w:t xml:space="preserve">Bobille soitettiin, että hänen korttinsa oli peruutettu.</w:t>
      </w:r>
    </w:p>
    <w:p>
      <w:r>
        <w:rPr>
          <w:b/>
        </w:rPr>
        <w:t xml:space="preserve">Tulos</w:t>
      </w:r>
    </w:p>
    <w:p>
      <w:r>
        <w:t xml:space="preserve">Bob päätti sitten silputa korttinsa.</w:t>
      </w:r>
    </w:p>
    <w:p>
      <w:r>
        <w:rPr>
          <w:b/>
        </w:rPr>
        <w:t xml:space="preserve">Tulos</w:t>
      </w:r>
    </w:p>
    <w:p>
      <w:r>
        <w:t xml:space="preserve">Luottokorttiyhtiöt tarjosivat Bobille huonoja kortteja.</w:t>
      </w:r>
    </w:p>
    <w:p>
      <w:r>
        <w:rPr>
          <w:b/>
        </w:rPr>
        <w:t xml:space="preserve">Esimerkki 2.1578</w:t>
      </w:r>
    </w:p>
    <w:p>
      <w:r>
        <w:t xml:space="preserve">Alku: Samuel dribblasi koripalloa kohti korirenkaita. Lopetus: Lisäksi hänellä todettiin aivotärähdys.</w:t>
      </w:r>
    </w:p>
    <w:p>
      <w:r>
        <w:rPr>
          <w:b/>
        </w:rPr>
        <w:t xml:space="preserve">Tulos</w:t>
      </w:r>
    </w:p>
    <w:p>
      <w:r>
        <w:t xml:space="preserve">Toisen joukkueen pelaaja teki hänestä virheen ja kaatoi hänet lattialle, jolloin hänen kätensä murtui.</w:t>
      </w:r>
    </w:p>
    <w:p>
      <w:r>
        <w:rPr>
          <w:b/>
        </w:rPr>
        <w:t xml:space="preserve">Tulos</w:t>
      </w:r>
    </w:p>
    <w:p>
      <w:r>
        <w:t xml:space="preserve">Hän kaatui ja löi päänsä ja sai pahoja naarmuja.</w:t>
      </w:r>
    </w:p>
    <w:p>
      <w:r>
        <w:rPr>
          <w:b/>
        </w:rPr>
        <w:t xml:space="preserve">Tulos</w:t>
      </w:r>
    </w:p>
    <w:p>
      <w:r>
        <w:t xml:space="preserve">Samuel sai osuman toiselta pelaajalta, kun hän oli menossa korille.</w:t>
      </w:r>
    </w:p>
    <w:p>
      <w:r>
        <w:rPr>
          <w:b/>
        </w:rPr>
        <w:t xml:space="preserve">Tulos</w:t>
      </w:r>
    </w:p>
    <w:p>
      <w:r>
        <w:t xml:space="preserve">Samuel kaatui ja joutui sairaalaan.</w:t>
      </w:r>
    </w:p>
    <w:p>
      <w:r>
        <w:rPr>
          <w:b/>
        </w:rPr>
        <w:t xml:space="preserve">Esimerkki 2.1579</w:t>
      </w:r>
    </w:p>
    <w:p>
      <w:r>
        <w:t xml:space="preserve">Alku: Unohdimme viedä koiran viime viikolla kynsien leikkaukseen. Loppu: Meidän piti ostaa upouusi sohva.</w:t>
      </w:r>
    </w:p>
    <w:p>
      <w:r>
        <w:rPr>
          <w:b/>
        </w:rPr>
        <w:t xml:space="preserve">Tulos</w:t>
      </w:r>
    </w:p>
    <w:p>
      <w:r>
        <w:t xml:space="preserve">Hän alkoi kiivetä sohvalle ja repiä sitä.</w:t>
      </w:r>
    </w:p>
    <w:p>
      <w:r>
        <w:rPr>
          <w:b/>
        </w:rPr>
        <w:t xml:space="preserve">Tulos</w:t>
      </w:r>
    </w:p>
    <w:p>
      <w:r>
        <w:t xml:space="preserve">Koira raapi sohvaa.</w:t>
      </w:r>
    </w:p>
    <w:p>
      <w:r>
        <w:rPr>
          <w:b/>
        </w:rPr>
        <w:t xml:space="preserve">Tulos</w:t>
      </w:r>
    </w:p>
    <w:p>
      <w:r>
        <w:t xml:space="preserve">Koira repi uuden sänkynsä ja sohvamme.</w:t>
      </w:r>
    </w:p>
    <w:p>
      <w:r>
        <w:rPr>
          <w:b/>
        </w:rPr>
        <w:t xml:space="preserve">Tulos</w:t>
      </w:r>
    </w:p>
    <w:p>
      <w:r>
        <w:t xml:space="preserve">Koira repi sohvan tällä viikolla.</w:t>
      </w:r>
    </w:p>
    <w:p>
      <w:r>
        <w:rPr>
          <w:b/>
        </w:rPr>
        <w:t xml:space="preserve">Esimerkki 2.1580</w:t>
      </w:r>
    </w:p>
    <w:p>
      <w:r>
        <w:t xml:space="preserve">Alku: Menin eräänä päivänä paikalliseen levykauppaan. Loppu: Toin levyt kotiin ja kuuntelin ne kokonaan.</w:t>
      </w:r>
    </w:p>
    <w:p>
      <w:r>
        <w:rPr>
          <w:b/>
        </w:rPr>
        <w:t xml:space="preserve">Tulos</w:t>
      </w:r>
    </w:p>
    <w:p>
      <w:r>
        <w:t xml:space="preserve">Ostin suosikkilevyjäni.</w:t>
      </w:r>
    </w:p>
    <w:p>
      <w:r>
        <w:rPr>
          <w:b/>
        </w:rPr>
        <w:t xml:space="preserve">Tulos</w:t>
      </w:r>
    </w:p>
    <w:p>
      <w:r>
        <w:t xml:space="preserve">Löysin myytäviä vintage-levyjä.</w:t>
      </w:r>
    </w:p>
    <w:p>
      <w:r>
        <w:rPr>
          <w:b/>
        </w:rPr>
        <w:t xml:space="preserve">Tulos</w:t>
      </w:r>
    </w:p>
    <w:p>
      <w:r>
        <w:t xml:space="preserve">Näin valtavan valikoiman levyjä.</w:t>
      </w:r>
    </w:p>
    <w:p>
      <w:r>
        <w:rPr>
          <w:b/>
        </w:rPr>
        <w:t xml:space="preserve">Tulos</w:t>
      </w:r>
    </w:p>
    <w:p>
      <w:r>
        <w:t xml:space="preserve">Levylaatikoita etsiessäni valitsen joitakin klassikoita.</w:t>
      </w:r>
    </w:p>
    <w:p>
      <w:r>
        <w:rPr>
          <w:b/>
        </w:rPr>
        <w:t xml:space="preserve">Esimerkki 2.1581</w:t>
      </w:r>
    </w:p>
    <w:p>
      <w:r>
        <w:t xml:space="preserve">Alku: Courtland on kuumapäinen ja suuttuu helposti. Loppu: Courtland saa potkut ja joutuu syytteeseen.</w:t>
      </w:r>
    </w:p>
    <w:p>
      <w:r>
        <w:rPr>
          <w:b/>
        </w:rPr>
        <w:t xml:space="preserve">Tulos</w:t>
      </w:r>
    </w:p>
    <w:p>
      <w:r>
        <w:t xml:space="preserve">Courtland joutui tappeluun töissä ja löi pomoaan.</w:t>
      </w:r>
    </w:p>
    <w:p>
      <w:r>
        <w:rPr>
          <w:b/>
        </w:rPr>
        <w:t xml:space="preserve">Tulos</w:t>
      </w:r>
    </w:p>
    <w:p>
      <w:r>
        <w:t xml:space="preserve">Courtland joutui tappeluun töissä.</w:t>
      </w:r>
    </w:p>
    <w:p>
      <w:r>
        <w:rPr>
          <w:b/>
        </w:rPr>
        <w:t xml:space="preserve">Tulos</w:t>
      </w:r>
    </w:p>
    <w:p>
      <w:r>
        <w:t xml:space="preserve">Courtland suuttui ja löi pomoaan.</w:t>
      </w:r>
    </w:p>
    <w:p>
      <w:r>
        <w:rPr>
          <w:b/>
        </w:rPr>
        <w:t xml:space="preserve">Tulos</w:t>
      </w:r>
    </w:p>
    <w:p>
      <w:r>
        <w:t xml:space="preserve">Eräänä päivänä töissä Courtland heitti omenan asiakkaan päähän.</w:t>
      </w:r>
    </w:p>
    <w:p>
      <w:r>
        <w:rPr>
          <w:b/>
        </w:rPr>
        <w:t xml:space="preserve">Esimerkki 2.1582</w:t>
      </w:r>
    </w:p>
    <w:p>
      <w:r>
        <w:t xml:space="preserve">Alku: Lorraine oli softball-pelaaja. Loppu: Lorraine oli innoissaan!</w:t>
      </w:r>
    </w:p>
    <w:p>
      <w:r>
        <w:rPr>
          <w:b/>
        </w:rPr>
        <w:t xml:space="preserve">Tulos</w:t>
      </w:r>
    </w:p>
    <w:p>
      <w:r>
        <w:t xml:space="preserve">Hänen äitinsä sanoi, että Lorraine voisi kokeilla koulun joukkueessa.</w:t>
      </w:r>
    </w:p>
    <w:p>
      <w:r>
        <w:rPr>
          <w:b/>
        </w:rPr>
        <w:t xml:space="preserve">Tulos</w:t>
      </w:r>
    </w:p>
    <w:p>
      <w:r>
        <w:t xml:space="preserve">Lorraine sai softball-stipendin.</w:t>
      </w:r>
    </w:p>
    <w:p>
      <w:r>
        <w:rPr>
          <w:b/>
        </w:rPr>
        <w:t xml:space="preserve">Tulos</w:t>
      </w:r>
    </w:p>
    <w:p>
      <w:r>
        <w:t xml:space="preserve">Lorraine löi kunnarin.</w:t>
      </w:r>
    </w:p>
    <w:p>
      <w:r>
        <w:rPr>
          <w:b/>
        </w:rPr>
        <w:t xml:space="preserve">Tulos</w:t>
      </w:r>
    </w:p>
    <w:p>
      <w:r>
        <w:t xml:space="preserve">Lorraine löi pelin voittaneen Home Runin!.</w:t>
      </w:r>
    </w:p>
    <w:p>
      <w:r>
        <w:rPr>
          <w:b/>
        </w:rPr>
        <w:t xml:space="preserve">Esimerkki 2.1583</w:t>
      </w:r>
    </w:p>
    <w:p>
      <w:r>
        <w:t xml:space="preserve">Alku: Ken oli hyvin nälkäinen. Loppu: Se maistui niin hyvältä, että siitä tuli hänen uusi lempiruokansa!</w:t>
      </w:r>
    </w:p>
    <w:p>
      <w:r>
        <w:rPr>
          <w:b/>
        </w:rPr>
        <w:t xml:space="preserve">Tulos</w:t>
      </w:r>
    </w:p>
    <w:p>
      <w:r>
        <w:t xml:space="preserve">Ken päätti syödä jääkaappiin jääneen parsakaalin.</w:t>
      </w:r>
    </w:p>
    <w:p>
      <w:r>
        <w:rPr>
          <w:b/>
        </w:rPr>
        <w:t xml:space="preserve">Tulos</w:t>
      </w:r>
    </w:p>
    <w:p>
      <w:r>
        <w:t xml:space="preserve">Ken tilasi noutoruokaa uudesta ravintolasta.</w:t>
      </w:r>
    </w:p>
    <w:p>
      <w:r>
        <w:rPr>
          <w:b/>
        </w:rPr>
        <w:t xml:space="preserve">Tulos</w:t>
      </w:r>
    </w:p>
    <w:p>
      <w:r>
        <w:t xml:space="preserve">mutta siellä oli vain salaattia, jota hänen tyttönsä yritti saada hänet syömään.</w:t>
      </w:r>
    </w:p>
    <w:p>
      <w:r>
        <w:rPr>
          <w:b/>
        </w:rPr>
        <w:t xml:space="preserve">Tulos</w:t>
      </w:r>
    </w:p>
    <w:p>
      <w:r>
        <w:t xml:space="preserve">hänen äitinsä teki hänelle voileivän, jossa oli paljon makuja.</w:t>
      </w:r>
    </w:p>
    <w:p>
      <w:r>
        <w:rPr>
          <w:b/>
        </w:rPr>
        <w:t xml:space="preserve">Esimerkki 2.1584</w:t>
      </w:r>
    </w:p>
    <w:p>
      <w:r>
        <w:t xml:space="preserve">Alku: Jon oli ennen hammashoitoa. Loppu: Jon hyväksyttiin hammaslääketieteelliseen kouluun.</w:t>
      </w:r>
    </w:p>
    <w:p>
      <w:r>
        <w:rPr>
          <w:b/>
        </w:rPr>
        <w:t xml:space="preserve">Tulos</w:t>
      </w:r>
    </w:p>
    <w:p>
      <w:r>
        <w:t xml:space="preserve">Hän haki paikalliseen hammaslääketieteelliseen korkeakouluun.</w:t>
      </w:r>
    </w:p>
    <w:p>
      <w:r>
        <w:rPr>
          <w:b/>
        </w:rPr>
        <w:t xml:space="preserve">Tulos</w:t>
      </w:r>
    </w:p>
    <w:p>
      <w:r>
        <w:t xml:space="preserve">hän haki moniin hammaslääketieteellisiin kouluihin kasvattaakseen kokemustaan.</w:t>
      </w:r>
    </w:p>
    <w:p>
      <w:r>
        <w:rPr>
          <w:b/>
        </w:rPr>
        <w:t xml:space="preserve">Tulos</w:t>
      </w:r>
    </w:p>
    <w:p>
      <w:r>
        <w:t xml:space="preserve">Jon haki kouluun.</w:t>
      </w:r>
    </w:p>
    <w:p>
      <w:r>
        <w:rPr>
          <w:b/>
        </w:rPr>
        <w:t xml:space="preserve">Tulos</w:t>
      </w:r>
    </w:p>
    <w:p>
      <w:r>
        <w:t xml:space="preserve">Jon haki hammaslääkärikouluun.</w:t>
      </w:r>
    </w:p>
    <w:p>
      <w:r>
        <w:rPr>
          <w:b/>
        </w:rPr>
        <w:t xml:space="preserve">Esimerkki 2.1585</w:t>
      </w:r>
    </w:p>
    <w:p>
      <w:r>
        <w:t xml:space="preserve">Alku: Ginan ihastus oli hymyillyt hänelle aamulla. Loppu: Lopulta hän huomasi Ginan katselevan poikien koripalloa.</w:t>
      </w:r>
    </w:p>
    <w:p>
      <w:r>
        <w:rPr>
          <w:b/>
        </w:rPr>
        <w:t xml:space="preserve">Tulos</w:t>
      </w:r>
    </w:p>
    <w:p>
      <w:r>
        <w:t xml:space="preserve">Gina etsi ihastustaan.</w:t>
      </w:r>
    </w:p>
    <w:p>
      <w:r>
        <w:rPr>
          <w:b/>
        </w:rPr>
        <w:t xml:space="preserve">Tulos</w:t>
      </w:r>
    </w:p>
    <w:p>
      <w:r>
        <w:t xml:space="preserve">Gina innostui, mutta ei nähnyt häntä vähään aikaan.</w:t>
      </w:r>
    </w:p>
    <w:p>
      <w:r>
        <w:rPr>
          <w:b/>
        </w:rPr>
        <w:t xml:space="preserve">Tulos</w:t>
      </w:r>
    </w:p>
    <w:p>
      <w:r>
        <w:t xml:space="preserve">Ginan ihastus ei pitänyt tytöistä.</w:t>
      </w:r>
    </w:p>
    <w:p>
      <w:r>
        <w:rPr>
          <w:b/>
        </w:rPr>
        <w:t xml:space="preserve">Tulos</w:t>
      </w:r>
    </w:p>
    <w:p>
      <w:r>
        <w:t xml:space="preserve">Hän yritti löytää miehen uudelleen.</w:t>
      </w:r>
    </w:p>
    <w:p>
      <w:r>
        <w:rPr>
          <w:b/>
        </w:rPr>
        <w:t xml:space="preserve">Esimerkki 2.1586</w:t>
      </w:r>
    </w:p>
    <w:p>
      <w:r>
        <w:t xml:space="preserve">Alku: Gina oli isoäitinsä luona Illinoisissa. Loppu: Gina ja hänen ystävänsä tappelivat paljon, mutta he olivat kuin perhe.</w:t>
      </w:r>
    </w:p>
    <w:p>
      <w:r>
        <w:rPr>
          <w:b/>
        </w:rPr>
        <w:t xml:space="preserve">Tulos</w:t>
      </w:r>
    </w:p>
    <w:p>
      <w:r>
        <w:t xml:space="preserve">Gina ja hänen ystävänsä riitelivät.</w:t>
      </w:r>
    </w:p>
    <w:p>
      <w:r>
        <w:rPr>
          <w:b/>
        </w:rPr>
        <w:t xml:space="preserve">Tulos</w:t>
      </w:r>
    </w:p>
    <w:p>
      <w:r>
        <w:t xml:space="preserve">Hän pyysi ystäviä lähtemään.</w:t>
      </w:r>
    </w:p>
    <w:p>
      <w:r>
        <w:rPr>
          <w:b/>
        </w:rPr>
        <w:t xml:space="preserve">Tulos</w:t>
      </w:r>
    </w:p>
    <w:p>
      <w:r>
        <w:t xml:space="preserve">Gina ajatteli ystäviään koko sen ajan, kun hän oli poissa.</w:t>
      </w:r>
    </w:p>
    <w:p>
      <w:r>
        <w:rPr>
          <w:b/>
        </w:rPr>
        <w:t xml:space="preserve">Tulos</w:t>
      </w:r>
    </w:p>
    <w:p>
      <w:r>
        <w:t xml:space="preserve">Gina vieraili siellä ollessaan vanhojen ystävien luona.</w:t>
      </w:r>
    </w:p>
    <w:p>
      <w:r>
        <w:rPr>
          <w:b/>
        </w:rPr>
        <w:t xml:space="preserve">Tulos</w:t>
      </w:r>
    </w:p>
    <w:p>
      <w:r>
        <w:t xml:space="preserve">Hänen perheensä joutui suureen riitaan.</w:t>
      </w:r>
    </w:p>
    <w:p>
      <w:r>
        <w:rPr>
          <w:b/>
        </w:rPr>
        <w:t xml:space="preserve">Esimerkki 2.1587</w:t>
      </w:r>
    </w:p>
    <w:p>
      <w:r>
        <w:t xml:space="preserve">Alku: Katie oli jonossa kahvilassa. Loppu: Katie oli hämillään mutta kiitollinen.</w:t>
      </w:r>
    </w:p>
    <w:p>
      <w:r>
        <w:rPr>
          <w:b/>
        </w:rPr>
        <w:t xml:space="preserve">Tulos</w:t>
      </w:r>
    </w:p>
    <w:p>
      <w:r>
        <w:t xml:space="preserve">Kate unohti rahansa, mutta muukalainen maksoi hänen juomansa.</w:t>
      </w:r>
    </w:p>
    <w:p>
      <w:r>
        <w:rPr>
          <w:b/>
        </w:rPr>
        <w:t xml:space="preserve">Tulos</w:t>
      </w:r>
    </w:p>
    <w:p>
      <w:r>
        <w:t xml:space="preserve">Katie pudotti kaikki kolikkonsa, ja tuntematon mies poimi ne.</w:t>
      </w:r>
    </w:p>
    <w:p>
      <w:r>
        <w:rPr>
          <w:b/>
        </w:rPr>
        <w:t xml:space="preserve">Tulos</w:t>
      </w:r>
    </w:p>
    <w:p>
      <w:r>
        <w:t xml:space="preserve">Katie läikytti kahvinsa, ja ystävä siivosi sen pois.</w:t>
      </w:r>
    </w:p>
    <w:p>
      <w:r>
        <w:rPr>
          <w:b/>
        </w:rPr>
        <w:t xml:space="preserve">Tulos</w:t>
      </w:r>
    </w:p>
    <w:p>
      <w:r>
        <w:t xml:space="preserve">Hän pudotti luottokorttinsa huomaamattaan, kunnes joku ojensi sen hänelle takaisin.</w:t>
      </w:r>
    </w:p>
    <w:p>
      <w:r>
        <w:rPr>
          <w:b/>
        </w:rPr>
        <w:t xml:space="preserve">Esimerkki 2.1588</w:t>
      </w:r>
    </w:p>
    <w:p>
      <w:r>
        <w:t xml:space="preserve">Alku: Mieheni oli pesemässä pyykkiä. Loppu: Nyt hän tarkistaa aina kaikki taskut kahdesti.</w:t>
      </w:r>
    </w:p>
    <w:p>
      <w:r>
        <w:rPr>
          <w:b/>
        </w:rPr>
        <w:t xml:space="preserve">Tulos</w:t>
      </w:r>
    </w:p>
    <w:p>
      <w:r>
        <w:t xml:space="preserve">Mieheni pilasi kellon, jonka hän unohti housuihinsa.</w:t>
      </w:r>
    </w:p>
    <w:p>
      <w:r>
        <w:rPr>
          <w:b/>
        </w:rPr>
        <w:t xml:space="preserve">Tulos</w:t>
      </w:r>
    </w:p>
    <w:p>
      <w:r>
        <w:t xml:space="preserve">Mieheni unohti lompakkonsa housuihinsa.</w:t>
      </w:r>
    </w:p>
    <w:p>
      <w:r>
        <w:rPr>
          <w:b/>
        </w:rPr>
        <w:t xml:space="preserve">Tulos</w:t>
      </w:r>
    </w:p>
    <w:p>
      <w:r>
        <w:t xml:space="preserve">Mieheni heitti farkut täynnä pikkurahaa pyykkiin.</w:t>
      </w:r>
    </w:p>
    <w:p>
      <w:r>
        <w:rPr>
          <w:b/>
        </w:rPr>
        <w:t xml:space="preserve">Tulos</w:t>
      </w:r>
    </w:p>
    <w:p>
      <w:r>
        <w:t xml:space="preserve">Mieheni pesi karkkia, joka oli housuissa.</w:t>
      </w:r>
    </w:p>
    <w:p>
      <w:r>
        <w:rPr>
          <w:b/>
        </w:rPr>
        <w:t xml:space="preserve">Tulos</w:t>
      </w:r>
    </w:p>
    <w:p>
      <w:r>
        <w:t xml:space="preserve">mieheni jätti lompakkonsa vahingossa taskuunsa.</w:t>
      </w:r>
    </w:p>
    <w:p>
      <w:r>
        <w:rPr>
          <w:b/>
        </w:rPr>
        <w:t xml:space="preserve">Esimerkki 2.1589</w:t>
      </w:r>
    </w:p>
    <w:p>
      <w:r>
        <w:t xml:space="preserve">Alku: Bernie oli kirjoittamassa uutta fantasiaromaania. Loppu: Kun hän heräsi, hän päätti luvun siihen, mitä hän oli nähnyt unta.</w:t>
      </w:r>
    </w:p>
    <w:p>
      <w:r>
        <w:rPr>
          <w:b/>
        </w:rPr>
        <w:t xml:space="preserve">Tulos</w:t>
      </w:r>
    </w:p>
    <w:p>
      <w:r>
        <w:t xml:space="preserve">Bernie keksi erinomaisen idean kirjaansa varten.</w:t>
      </w:r>
    </w:p>
    <w:p>
      <w:r>
        <w:rPr>
          <w:b/>
        </w:rPr>
        <w:t xml:space="preserve">Tulos</w:t>
      </w:r>
    </w:p>
    <w:p>
      <w:r>
        <w:t xml:space="preserve">Bernie sai ideoita unista.</w:t>
      </w:r>
    </w:p>
    <w:p>
      <w:r>
        <w:rPr>
          <w:b/>
        </w:rPr>
        <w:t xml:space="preserve">Tulos</w:t>
      </w:r>
    </w:p>
    <w:p>
      <w:r>
        <w:t xml:space="preserve">Hän nukahti kirjoittaessaan ja näki unta.</w:t>
      </w:r>
    </w:p>
    <w:p>
      <w:r>
        <w:rPr>
          <w:b/>
        </w:rPr>
        <w:t xml:space="preserve">Tulos</w:t>
      </w:r>
    </w:p>
    <w:p>
      <w:r>
        <w:t xml:space="preserve">Hän oli uupunut työstä ja nukahti nopeasti.</w:t>
      </w:r>
    </w:p>
    <w:p>
      <w:r>
        <w:rPr>
          <w:b/>
        </w:rPr>
        <w:t xml:space="preserve">Esimerkki 2.1590</w:t>
      </w:r>
    </w:p>
    <w:p>
      <w:r>
        <w:t xml:space="preserve">Alku: Amy oli kuntosalilla. Loppu: Epäkohtelias mies jätti Amyn huomiotta ja jatkoi treenaamista.</w:t>
      </w:r>
    </w:p>
    <w:p>
      <w:r>
        <w:rPr>
          <w:b/>
        </w:rPr>
        <w:t xml:space="preserve">Tulos</w:t>
      </w:r>
    </w:p>
    <w:p>
      <w:r>
        <w:t xml:space="preserve">Amy pyysi miestä katsomaan häntä.</w:t>
      </w:r>
    </w:p>
    <w:p>
      <w:r>
        <w:rPr>
          <w:b/>
        </w:rPr>
        <w:t xml:space="preserve">Tulos</w:t>
      </w:r>
    </w:p>
    <w:p>
      <w:r>
        <w:t xml:space="preserve">Amy pyysi miestä auttamaan häntä koneen asentamisessa.</w:t>
      </w:r>
    </w:p>
    <w:p>
      <w:r>
        <w:rPr>
          <w:b/>
        </w:rPr>
        <w:t xml:space="preserve">Tulos</w:t>
      </w:r>
    </w:p>
    <w:p>
      <w:r>
        <w:t xml:space="preserve">Amy oli vihainen siitä, että mies ei pyyhkinyt koneitaan.</w:t>
      </w:r>
    </w:p>
    <w:p>
      <w:r>
        <w:rPr>
          <w:b/>
        </w:rPr>
        <w:t xml:space="preserve">Tulos</w:t>
      </w:r>
    </w:p>
    <w:p>
      <w:r>
        <w:t xml:space="preserve">hän treenasi kovasti hauiksensa.</w:t>
      </w:r>
    </w:p>
    <w:p>
      <w:r>
        <w:rPr>
          <w:b/>
        </w:rPr>
        <w:t xml:space="preserve">Esimerkki 2.1591</w:t>
      </w:r>
    </w:p>
    <w:p>
      <w:r>
        <w:t xml:space="preserve">Alku: Nickin talo on sekaisin. Loppu: Hänen talonsa on paljon siistimpi.</w:t>
      </w:r>
    </w:p>
    <w:p>
      <w:r>
        <w:rPr>
          <w:b/>
        </w:rPr>
        <w:t xml:space="preserve">Tulos</w:t>
      </w:r>
    </w:p>
    <w:p>
      <w:r>
        <w:t xml:space="preserve">Hän odotti seuraa ja päätti palkata palvelustytön.</w:t>
      </w:r>
    </w:p>
    <w:p>
      <w:r>
        <w:rPr>
          <w:b/>
        </w:rPr>
        <w:t xml:space="preserve">Tulos</w:t>
      </w:r>
    </w:p>
    <w:p>
      <w:r>
        <w:t xml:space="preserve">Nick päätti palkata kotiapulaisen.</w:t>
      </w:r>
    </w:p>
    <w:p>
      <w:r>
        <w:rPr>
          <w:b/>
        </w:rPr>
        <w:t xml:space="preserve">Tulos</w:t>
      </w:r>
    </w:p>
    <w:p>
      <w:r>
        <w:t xml:space="preserve">Nick palkkasi siivoojan.</w:t>
      </w:r>
    </w:p>
    <w:p>
      <w:r>
        <w:rPr>
          <w:b/>
        </w:rPr>
        <w:t xml:space="preserve">Tulos</w:t>
      </w:r>
    </w:p>
    <w:p>
      <w:r>
        <w:t xml:space="preserve">Nick päätti sitten siivota talon.</w:t>
      </w:r>
    </w:p>
    <w:p>
      <w:r>
        <w:rPr>
          <w:b/>
        </w:rPr>
        <w:t xml:space="preserve">Esimerkki 2.1592</w:t>
      </w:r>
    </w:p>
    <w:p>
      <w:r>
        <w:t xml:space="preserve">Alku: Ystäväni hankkivat uuden koiran. Loppu: Nyt he eivät tiedä, mitä tehdä sille.</w:t>
      </w:r>
    </w:p>
    <w:p>
      <w:r>
        <w:rPr>
          <w:b/>
        </w:rPr>
        <w:t xml:space="preserve">Tulos</w:t>
      </w:r>
    </w:p>
    <w:p>
      <w:r>
        <w:t xml:space="preserve">Mutta heidän vanha koiransa ei tule toimeen sen kanssa.</w:t>
      </w:r>
    </w:p>
    <w:p>
      <w:r>
        <w:rPr>
          <w:b/>
        </w:rPr>
        <w:t xml:space="preserve">Tulos</w:t>
      </w:r>
    </w:p>
    <w:p>
      <w:r>
        <w:t xml:space="preserve">Koira pureskelee kaiken ja pissaa talossa.</w:t>
      </w:r>
    </w:p>
    <w:p>
      <w:r>
        <w:rPr>
          <w:b/>
        </w:rPr>
        <w:t xml:space="preserve">Tulos</w:t>
      </w:r>
    </w:p>
    <w:p>
      <w:r>
        <w:t xml:space="preserve">Koira haukkuu yötä päivää.</w:t>
      </w:r>
    </w:p>
    <w:p>
      <w:r>
        <w:rPr>
          <w:b/>
        </w:rPr>
        <w:t xml:space="preserve">Tulos</w:t>
      </w:r>
    </w:p>
    <w:p>
      <w:r>
        <w:t xml:space="preserve">Uusi koira pureskelee kaikki heidän kenkänsä.</w:t>
      </w:r>
    </w:p>
    <w:p>
      <w:r>
        <w:rPr>
          <w:b/>
        </w:rPr>
        <w:t xml:space="preserve">Esimerkki 2.1593</w:t>
      </w:r>
    </w:p>
    <w:p>
      <w:r>
        <w:t xml:space="preserve">Alku: Clayton on näyttelijä. Loppu: Kaikki onnittelivat Claytonin sijasta sivuhenkilöä.</w:t>
      </w:r>
    </w:p>
    <w:p>
      <w:r>
        <w:rPr>
          <w:b/>
        </w:rPr>
        <w:t xml:space="preserve">Tulos</w:t>
      </w:r>
    </w:p>
    <w:p>
      <w:r>
        <w:t xml:space="preserve">Clayton ei esittänyt hahmoaan hyvin.</w:t>
      </w:r>
    </w:p>
    <w:p>
      <w:r>
        <w:rPr>
          <w:b/>
        </w:rPr>
        <w:t xml:space="preserve">Tulos</w:t>
      </w:r>
    </w:p>
    <w:p>
      <w:r>
        <w:t xml:space="preserve">Clayton teki loistavan suorituksen, mutta hänen apurinsa oli vielä parempi.</w:t>
      </w:r>
    </w:p>
    <w:p>
      <w:r>
        <w:rPr>
          <w:b/>
        </w:rPr>
        <w:t xml:space="preserve">Tulos</w:t>
      </w:r>
    </w:p>
    <w:p>
      <w:r>
        <w:t xml:space="preserve">Clayton sairastui avajaisiltana.</w:t>
      </w:r>
    </w:p>
    <w:p>
      <w:r>
        <w:rPr>
          <w:b/>
        </w:rPr>
        <w:t xml:space="preserve">Tulos</w:t>
      </w:r>
    </w:p>
    <w:p>
      <w:r>
        <w:t xml:space="preserve">Clayton ylinäytteli näytelmässä, kun taas hänen vastanäyttelijänsä toimi luonnollisesti.</w:t>
      </w:r>
    </w:p>
    <w:p>
      <w:r>
        <w:rPr>
          <w:b/>
        </w:rPr>
        <w:t xml:space="preserve">Esimerkki 2.1594</w:t>
      </w:r>
    </w:p>
    <w:p>
      <w:r>
        <w:t xml:space="preserve">Alku: Hana halusi opettaa tyttärensä Annin uimaan. Loppu: Mutta pian Ann ja Hana uivat yhdessä!</w:t>
      </w:r>
    </w:p>
    <w:p>
      <w:r>
        <w:rPr>
          <w:b/>
        </w:rPr>
        <w:t xml:space="preserve">Tulos</w:t>
      </w:r>
    </w:p>
    <w:p>
      <w:r>
        <w:t xml:space="preserve">jo ,Ann tiesi hieman uimisesta.</w:t>
      </w:r>
    </w:p>
    <w:p>
      <w:r>
        <w:rPr>
          <w:b/>
        </w:rPr>
        <w:t xml:space="preserve">Tulos</w:t>
      </w:r>
    </w:p>
    <w:p>
      <w:r>
        <w:t xml:space="preserve">Analla oli aluksi vaikeuksia oppia uimaan.</w:t>
      </w:r>
    </w:p>
    <w:p>
      <w:r>
        <w:rPr>
          <w:b/>
        </w:rPr>
        <w:t xml:space="preserve">Tulos</w:t>
      </w:r>
    </w:p>
    <w:p>
      <w:r>
        <w:t xml:space="preserve">Annin oli aluksi vaikea uida.</w:t>
      </w:r>
    </w:p>
    <w:p>
      <w:r>
        <w:rPr>
          <w:b/>
        </w:rPr>
        <w:t xml:space="preserve">Tulos</w:t>
      </w:r>
    </w:p>
    <w:p>
      <w:r>
        <w:t xml:space="preserve">Hana ei myöskään osannut uida.</w:t>
      </w:r>
    </w:p>
    <w:p>
      <w:r>
        <w:rPr>
          <w:b/>
        </w:rPr>
        <w:t xml:space="preserve">Tulos</w:t>
      </w:r>
    </w:p>
    <w:p>
      <w:r>
        <w:t xml:space="preserve">Hänen tyttärensä oppi hyvin nopeasti.</w:t>
      </w:r>
    </w:p>
    <w:p>
      <w:r>
        <w:rPr>
          <w:b/>
        </w:rPr>
        <w:t xml:space="preserve">Esimerkki 2.1595</w:t>
      </w:r>
    </w:p>
    <w:p>
      <w:r>
        <w:t xml:space="preserve">Alku: Robynin isäpuoli oli 7-vuotiaana armeijassa. Loppu: He olivat siellä 5 vuotta ja he kaikki rakastivat sitä!</w:t>
      </w:r>
    </w:p>
    <w:p>
      <w:r>
        <w:rPr>
          <w:b/>
        </w:rPr>
        <w:t xml:space="preserve">Tulos</w:t>
      </w:r>
    </w:p>
    <w:p>
      <w:r>
        <w:t xml:space="preserve">Hänet määrättiin tukikohtaan Georgiassa.</w:t>
      </w:r>
    </w:p>
    <w:p>
      <w:r>
        <w:rPr>
          <w:b/>
        </w:rPr>
        <w:t xml:space="preserve">Tulos</w:t>
      </w:r>
    </w:p>
    <w:p>
      <w:r>
        <w:t xml:space="preserve">Robyn ja hänen ystävänsä solmivat siellä yhteyksiä.</w:t>
      </w:r>
    </w:p>
    <w:p>
      <w:r>
        <w:rPr>
          <w:b/>
        </w:rPr>
        <w:t xml:space="preserve">Tulos</w:t>
      </w:r>
    </w:p>
    <w:p>
      <w:r>
        <w:t xml:space="preserve">Robyn pääsi matkustamaan ja rakasti Japania.</w:t>
      </w:r>
    </w:p>
    <w:p>
      <w:r>
        <w:rPr>
          <w:b/>
        </w:rPr>
        <w:t xml:space="preserve">Tulos</w:t>
      </w:r>
    </w:p>
    <w:p>
      <w:r>
        <w:t xml:space="preserve">Robynin perheen oli muutettava Saksaan.</w:t>
      </w:r>
    </w:p>
    <w:p>
      <w:r>
        <w:rPr>
          <w:b/>
        </w:rPr>
        <w:t xml:space="preserve">Esimerkki 2.1596</w:t>
      </w:r>
    </w:p>
    <w:p>
      <w:r>
        <w:t xml:space="preserve">Alku: Tomilla oli nälkä eikä hän tiennyt, mitä syödä. Loppu: Hän kääntyi ympäri ja päätti kokata sen sijaan.</w:t>
      </w:r>
    </w:p>
    <w:p>
      <w:r>
        <w:rPr>
          <w:b/>
        </w:rPr>
        <w:t xml:space="preserve">Tulos</w:t>
      </w:r>
    </w:p>
    <w:p>
      <w:r>
        <w:t xml:space="preserve">Hän ajatteli ostaa illallisen, mutta halusi säästää rahaa.</w:t>
      </w:r>
    </w:p>
    <w:p>
      <w:r>
        <w:rPr>
          <w:b/>
        </w:rPr>
        <w:t xml:space="preserve">Tulos</w:t>
      </w:r>
    </w:p>
    <w:p>
      <w:r>
        <w:t xml:space="preserve">Tom lähti ulos syömään, ja alkoi sataa kovaa lunta.</w:t>
      </w:r>
    </w:p>
    <w:p>
      <w:r>
        <w:rPr>
          <w:b/>
        </w:rPr>
        <w:t xml:space="preserve">Tulos</w:t>
      </w:r>
    </w:p>
    <w:p>
      <w:r>
        <w:t xml:space="preserve">Tom ajatteli ajaa pikaruokapaikkaan syömään hampurilaisen.</w:t>
      </w:r>
    </w:p>
    <w:p>
      <w:r>
        <w:rPr>
          <w:b/>
        </w:rPr>
        <w:t xml:space="preserve">Tulos</w:t>
      </w:r>
    </w:p>
    <w:p>
      <w:r>
        <w:t xml:space="preserve">Tom halusi tilata pikaruokaa, mutta löysi jääkaapista ruokaa.</w:t>
      </w:r>
    </w:p>
    <w:p>
      <w:r>
        <w:rPr>
          <w:b/>
        </w:rPr>
        <w:t xml:space="preserve">Tulos</w:t>
      </w:r>
    </w:p>
    <w:p>
      <w:r>
        <w:t xml:space="preserve">Tom ihmetteli, mitä hänellä oli ruokakomerossaan.</w:t>
      </w:r>
    </w:p>
    <w:p>
      <w:r>
        <w:rPr>
          <w:b/>
        </w:rPr>
        <w:t xml:space="preserve">Esimerkki 2.1597</w:t>
      </w:r>
    </w:p>
    <w:p>
      <w:r>
        <w:t xml:space="preserve">Alku: Herätyskello piippaa. Loppu: Sara juoksee ulos koulubussista mennäkseen kouluun.</w:t>
      </w:r>
    </w:p>
    <w:p>
      <w:r>
        <w:rPr>
          <w:b/>
        </w:rPr>
        <w:t xml:space="preserve">Tulos</w:t>
      </w:r>
    </w:p>
    <w:p>
      <w:r>
        <w:t xml:space="preserve">Sara nousee sängystä ja valmistautuu kouluun.</w:t>
      </w:r>
    </w:p>
    <w:p>
      <w:r>
        <w:rPr>
          <w:b/>
        </w:rPr>
        <w:t xml:space="preserve">Tulos</w:t>
      </w:r>
    </w:p>
    <w:p>
      <w:r>
        <w:t xml:space="preserve">Sara nousee ylös ja pukeutuu.</w:t>
      </w:r>
    </w:p>
    <w:p>
      <w:r>
        <w:rPr>
          <w:b/>
        </w:rPr>
        <w:t xml:space="preserve">Tulos</w:t>
      </w:r>
    </w:p>
    <w:p>
      <w:r>
        <w:t xml:space="preserve">Sara oli unohtanut siirtää kelloa eteenpäin kesäajan vuoksi, ja hänen oli kiirehdittävä bussille.</w:t>
      </w:r>
    </w:p>
    <w:p>
      <w:r>
        <w:rPr>
          <w:b/>
        </w:rPr>
        <w:t xml:space="preserve">Tulos</w:t>
      </w:r>
    </w:p>
    <w:p>
      <w:r>
        <w:t xml:space="preserve">Sara rakastaa koulua ja on innokas pääsemään kouluun.</w:t>
      </w:r>
    </w:p>
    <w:p>
      <w:r>
        <w:rPr>
          <w:b/>
        </w:rPr>
        <w:t xml:space="preserve">Tulos</w:t>
      </w:r>
    </w:p>
    <w:p>
      <w:r>
        <w:t xml:space="preserve">Sara herää innokkaana kouluun ja tulee ajoissa bussipysäkille, jotta hän pääsee bussilla.</w:t>
      </w:r>
    </w:p>
    <w:p>
      <w:r>
        <w:rPr>
          <w:b/>
        </w:rPr>
        <w:t xml:space="preserve">Esimerkki 2.1598</w:t>
      </w:r>
    </w:p>
    <w:p>
      <w:r>
        <w:t xml:space="preserve">Alku: Dan oli lukiossa. Loppu: Hänen opettajansa ei koskaan tiennyt.</w:t>
      </w:r>
    </w:p>
    <w:p>
      <w:r>
        <w:rPr>
          <w:b/>
        </w:rPr>
        <w:t xml:space="preserve">Tulos</w:t>
      </w:r>
    </w:p>
    <w:p>
      <w:r>
        <w:t xml:space="preserve">Dan huijasi loppukokeessa.</w:t>
      </w:r>
    </w:p>
    <w:p>
      <w:r>
        <w:rPr>
          <w:b/>
        </w:rPr>
        <w:t xml:space="preserve">Tulos</w:t>
      </w:r>
    </w:p>
    <w:p>
      <w:r>
        <w:t xml:space="preserve">Danilla oli lukivaikeuksia lukiossa.</w:t>
      </w:r>
    </w:p>
    <w:p>
      <w:r>
        <w:rPr>
          <w:b/>
        </w:rPr>
        <w:t xml:space="preserve">Tulos</w:t>
      </w:r>
    </w:p>
    <w:p>
      <w:r>
        <w:t xml:space="preserve">Dan oli itse asiassa 25-vuotias.</w:t>
      </w:r>
    </w:p>
    <w:p>
      <w:r>
        <w:rPr>
          <w:b/>
        </w:rPr>
        <w:t xml:space="preserve">Tulos</w:t>
      </w:r>
    </w:p>
    <w:p>
      <w:r>
        <w:t xml:space="preserve">Dan oli vanhempi kuin hänen olisi pitänyt olla.</w:t>
      </w:r>
    </w:p>
    <w:p>
      <w:r>
        <w:rPr>
          <w:b/>
        </w:rPr>
        <w:t xml:space="preserve">Esimerkki 2.1599</w:t>
      </w:r>
    </w:p>
    <w:p>
      <w:r>
        <w:t xml:space="preserve">Alku: Abe pelkäsi hylkäämistä niin paljon, että se vaikutti hänen rakkauselämäänsä. Loppu: Abe ajatteli, että hylkäämisen pelon voittaminen oli hienoa.</w:t>
      </w:r>
    </w:p>
    <w:p>
      <w:r>
        <w:rPr>
          <w:b/>
        </w:rPr>
        <w:t xml:space="preserve">Tulos</w:t>
      </w:r>
    </w:p>
    <w:p>
      <w:r>
        <w:t xml:space="preserve">Abe päätti vihdoin kohdata pelkonsa ja pyytää tyttöä ulos.</w:t>
      </w:r>
    </w:p>
    <w:p>
      <w:r>
        <w:rPr>
          <w:b/>
        </w:rPr>
        <w:t xml:space="preserve">Tulos</w:t>
      </w:r>
    </w:p>
    <w:p>
      <w:r>
        <w:t xml:space="preserve">Abe tunsi vihdoin olonsa mukavaksi.</w:t>
      </w:r>
    </w:p>
    <w:p>
      <w:r>
        <w:rPr>
          <w:b/>
        </w:rPr>
        <w:t xml:space="preserve">Tulos</w:t>
      </w:r>
    </w:p>
    <w:p>
      <w:r>
        <w:t xml:space="preserve">Abe puhui vihdoin jonkun kanssa asiasta.</w:t>
      </w:r>
    </w:p>
    <w:p>
      <w:r>
        <w:rPr>
          <w:b/>
        </w:rPr>
        <w:t xml:space="preserve">Tulos</w:t>
      </w:r>
    </w:p>
    <w:p>
      <w:r>
        <w:t xml:space="preserve">Abe haki apua neuvojalta kerran viikossa muutaman kuukauden ajan.</w:t>
      </w:r>
    </w:p>
    <w:p>
      <w:r>
        <w:rPr>
          <w:b/>
        </w:rPr>
        <w:t xml:space="preserve">Tulos</w:t>
      </w:r>
    </w:p>
    <w:p>
      <w:r>
        <w:t xml:space="preserve">Abe jätti pelkonsa huomiotta ja alkoi treffailla.</w:t>
      </w:r>
    </w:p>
    <w:p>
      <w:r>
        <w:rPr>
          <w:b/>
        </w:rPr>
        <w:t xml:space="preserve">Esimerkki 2.1600</w:t>
      </w:r>
    </w:p>
    <w:p>
      <w:r>
        <w:t xml:space="preserve">Alku: Nadine oli menossa mökille poikaystävänsä kanssa. Loppu: Pian koko mökki oli paahteisen lämmin.</w:t>
      </w:r>
    </w:p>
    <w:p>
      <w:r>
        <w:rPr>
          <w:b/>
        </w:rPr>
        <w:t xml:space="preserve">Tulos</w:t>
      </w:r>
    </w:p>
    <w:p>
      <w:r>
        <w:t xml:space="preserve">Nadine sytytti takkaan tulen.</w:t>
      </w:r>
    </w:p>
    <w:p>
      <w:r>
        <w:rPr>
          <w:b/>
        </w:rPr>
        <w:t xml:space="preserve">Tulos</w:t>
      </w:r>
    </w:p>
    <w:p>
      <w:r>
        <w:t xml:space="preserve">Nadine ja hänen poikaystävänsä sytyttivät takkaan tulen.</w:t>
      </w:r>
    </w:p>
    <w:p>
      <w:r>
        <w:rPr>
          <w:b/>
        </w:rPr>
        <w:t xml:space="preserve">Tulos</w:t>
      </w:r>
    </w:p>
    <w:p>
      <w:r>
        <w:t xml:space="preserve">Nadine ja hänen poikaystävänsä sytyttivät takkaan tulen.</w:t>
      </w:r>
    </w:p>
    <w:p>
      <w:r>
        <w:rPr>
          <w:b/>
        </w:rPr>
        <w:t xml:space="preserve">Tulos</w:t>
      </w:r>
    </w:p>
    <w:p>
      <w:r>
        <w:t xml:space="preserve">Nadine sytytti takkaan tulen.</w:t>
      </w:r>
    </w:p>
    <w:p>
      <w:r>
        <w:rPr>
          <w:b/>
        </w:rPr>
        <w:t xml:space="preserve">Tulos</w:t>
      </w:r>
    </w:p>
    <w:p>
      <w:r>
        <w:t xml:space="preserve">Nadine sytytti takkaan tulen.</w:t>
      </w:r>
    </w:p>
    <w:p>
      <w:r>
        <w:rPr>
          <w:b/>
        </w:rPr>
        <w:t xml:space="preserve">Esimerkki 2.1601</w:t>
      </w:r>
    </w:p>
    <w:p>
      <w:r>
        <w:t xml:space="preserve">Alku: Vincent oli syömässä aamiaista kuppilassa. Loppu: He lupasivat pitää yhteyttä.</w:t>
      </w:r>
    </w:p>
    <w:p>
      <w:r>
        <w:rPr>
          <w:b/>
        </w:rPr>
        <w:t xml:space="preserve">Tulos</w:t>
      </w:r>
    </w:p>
    <w:p>
      <w:r>
        <w:t xml:space="preserve">Hän näki vanhan ystävän, jolle ei ollut puhunut vähään aikaan.</w:t>
      </w:r>
    </w:p>
    <w:p>
      <w:r>
        <w:rPr>
          <w:b/>
        </w:rPr>
        <w:t xml:space="preserve">Tulos</w:t>
      </w:r>
    </w:p>
    <w:p>
      <w:r>
        <w:t xml:space="preserve">Vincentin vieressä istuva nainen söi myös aamiaista, joten he keskustelivat.</w:t>
      </w:r>
    </w:p>
    <w:p>
      <w:r>
        <w:rPr>
          <w:b/>
        </w:rPr>
        <w:t xml:space="preserve">Tulos</w:t>
      </w:r>
    </w:p>
    <w:p>
      <w:r>
        <w:t xml:space="preserve">Vincent tapasi vanhan ystävän vuosien takaa, ja he vaihtoivat numeroita.</w:t>
      </w:r>
    </w:p>
    <w:p>
      <w:r>
        <w:rPr>
          <w:b/>
        </w:rPr>
        <w:t xml:space="preserve">Tulos</w:t>
      </w:r>
    </w:p>
    <w:p>
      <w:r>
        <w:t xml:space="preserve">Vincent alkoi keskustella mielenkiintoisen vanhan miehen kanssa.</w:t>
      </w:r>
    </w:p>
    <w:p>
      <w:r>
        <w:rPr>
          <w:b/>
        </w:rPr>
        <w:t xml:space="preserve">Esimerkki 2.1602</w:t>
      </w:r>
    </w:p>
    <w:p>
      <w:r>
        <w:t xml:space="preserve">Alku: Dave päätti eräänä päivänä, että hän haluaisi mennä katsomaan Nickelbackin keikkaa. Loppu: Dave etsii internetistä lisää konsertteja, joista hän pitää.</w:t>
      </w:r>
    </w:p>
    <w:p>
      <w:r>
        <w:rPr>
          <w:b/>
        </w:rPr>
        <w:t xml:space="preserve">Tulos</w:t>
      </w:r>
    </w:p>
    <w:p>
      <w:r>
        <w:t xml:space="preserve">Dave löysi alennuslippuja netistä.</w:t>
      </w:r>
    </w:p>
    <w:p>
      <w:r>
        <w:rPr>
          <w:b/>
        </w:rPr>
        <w:t xml:space="preserve">Tulos</w:t>
      </w:r>
    </w:p>
    <w:p>
      <w:r>
        <w:t xml:space="preserve">Dave etsi lippuja, mutta ne olivat kaikki loppuunmyytyjä.</w:t>
      </w:r>
    </w:p>
    <w:p>
      <w:r>
        <w:rPr>
          <w:b/>
        </w:rPr>
        <w:t xml:space="preserve">Tulos</w:t>
      </w:r>
    </w:p>
    <w:p>
      <w:r>
        <w:t xml:space="preserve">Hän ajatteli, että hän saattaisi haluta mennä myös muihin konsertteihin.</w:t>
      </w:r>
    </w:p>
    <w:p>
      <w:r>
        <w:rPr>
          <w:b/>
        </w:rPr>
        <w:t xml:space="preserve">Tulos</w:t>
      </w:r>
    </w:p>
    <w:p>
      <w:r>
        <w:t xml:space="preserve">Konsertti oli valitettavasti loppuunmyyty.</w:t>
      </w:r>
    </w:p>
    <w:p>
      <w:r>
        <w:rPr>
          <w:b/>
        </w:rPr>
        <w:t xml:space="preserve">Tulos</w:t>
      </w:r>
    </w:p>
    <w:p>
      <w:r>
        <w:t xml:space="preserve">Dave ei ollut kovin vaikuttunut bändistä.</w:t>
      </w:r>
    </w:p>
    <w:p>
      <w:r>
        <w:rPr>
          <w:b/>
        </w:rPr>
        <w:t xml:space="preserve">Esimerkki 2.1603</w:t>
      </w:r>
    </w:p>
    <w:p>
      <w:r>
        <w:t xml:space="preserve">Alku: Viime viikolla tein joitakin satunnaisia ostoksia verkossa. Loppu: Minun piti kuitenkin tilata kaikki uudelleen.</w:t>
      </w:r>
    </w:p>
    <w:p>
      <w:r>
        <w:rPr>
          <w:b/>
        </w:rPr>
        <w:t xml:space="preserve">Tulos</w:t>
      </w:r>
    </w:p>
    <w:p>
      <w:r>
        <w:t xml:space="preserve">Äitini piti lahjoista, mutta ne eivät sopineet.</w:t>
      </w:r>
    </w:p>
    <w:p>
      <w:r>
        <w:rPr>
          <w:b/>
        </w:rPr>
        <w:t xml:space="preserve">Tulos</w:t>
      </w:r>
    </w:p>
    <w:p>
      <w:r>
        <w:t xml:space="preserve">Tilaus ei koskaan mennyt läpi, eikä minulta veloitettu mitään.</w:t>
      </w:r>
    </w:p>
    <w:p>
      <w:r>
        <w:rPr>
          <w:b/>
        </w:rPr>
        <w:t xml:space="preserve">Tulos</w:t>
      </w:r>
    </w:p>
    <w:p>
      <w:r>
        <w:t xml:space="preserve">Valitettavasti tilaus ei mennyt läpi.</w:t>
      </w:r>
    </w:p>
    <w:p>
      <w:r>
        <w:rPr>
          <w:b/>
        </w:rPr>
        <w:t xml:space="preserve">Tulos</w:t>
      </w:r>
    </w:p>
    <w:p>
      <w:r>
        <w:t xml:space="preserve">Joku varasti kaikki paketit kuistiltani.</w:t>
      </w:r>
    </w:p>
    <w:p>
      <w:r>
        <w:rPr>
          <w:b/>
        </w:rPr>
        <w:t xml:space="preserve">Esimerkki 2.1604</w:t>
      </w:r>
    </w:p>
    <w:p>
      <w:r>
        <w:t xml:space="preserve">Alku: Bobby oli autossa vanhempiensa kanssa. Loppu: Mutta kun he antoivat sen hänelle, Bobby läikytti sen kaikkialle!</w:t>
      </w:r>
    </w:p>
    <w:p>
      <w:r>
        <w:rPr>
          <w:b/>
        </w:rPr>
        <w:t xml:space="preserve">Tulos</w:t>
      </w:r>
    </w:p>
    <w:p>
      <w:r>
        <w:t xml:space="preserve">Bobby kysyi, voisiko hän saada pullon vettä.</w:t>
      </w:r>
    </w:p>
    <w:p>
      <w:r>
        <w:rPr>
          <w:b/>
        </w:rPr>
        <w:t xml:space="preserve">Tulos</w:t>
      </w:r>
    </w:p>
    <w:p>
      <w:r>
        <w:t xml:space="preserve">Bobby pyysi heitä antamaan hänelle 44 unssin virvoitusjuoman.</w:t>
      </w:r>
    </w:p>
    <w:p>
      <w:r>
        <w:rPr>
          <w:b/>
        </w:rPr>
        <w:t xml:space="preserve">Tulos</w:t>
      </w:r>
    </w:p>
    <w:p>
      <w:r>
        <w:t xml:space="preserve">Molempien vanhempien kädet ovat varattuja muiden asioiden kanssa, joten Bobby oli se, jolle se annettiin.</w:t>
      </w:r>
    </w:p>
    <w:p>
      <w:r>
        <w:rPr>
          <w:b/>
        </w:rPr>
        <w:t xml:space="preserve">Tulos</w:t>
      </w:r>
    </w:p>
    <w:p>
      <w:r>
        <w:t xml:space="preserve">Hänen äitinsä ojensi hänelle mehupurkin.</w:t>
      </w:r>
    </w:p>
    <w:p>
      <w:r>
        <w:rPr>
          <w:b/>
        </w:rPr>
        <w:t xml:space="preserve">Tulos</w:t>
      </w:r>
    </w:p>
    <w:p>
      <w:r>
        <w:t xml:space="preserve">He menivät lounaalle drive through -ravintolaan.</w:t>
      </w:r>
    </w:p>
    <w:p>
      <w:r>
        <w:rPr>
          <w:b/>
        </w:rPr>
        <w:t xml:space="preserve">Esimerkki 2.1605</w:t>
      </w:r>
    </w:p>
    <w:p>
      <w:r>
        <w:t xml:space="preserve">Alku: Marie löysi itsensä eräänä päivänä sattumalta Passaicista. Loppu: Hän tiesi heti, mitä tehdä sillä, ja osti koko pultin.</w:t>
      </w:r>
    </w:p>
    <w:p>
      <w:r>
        <w:rPr>
          <w:b/>
        </w:rPr>
        <w:t xml:space="preserve">Tulos</w:t>
      </w:r>
    </w:p>
    <w:p>
      <w:r>
        <w:t xml:space="preserve">Marie löysi kankaan, jota hän rakasti.</w:t>
      </w:r>
    </w:p>
    <w:p>
      <w:r>
        <w:rPr>
          <w:b/>
        </w:rPr>
        <w:t xml:space="preserve">Tulos</w:t>
      </w:r>
    </w:p>
    <w:p>
      <w:r>
        <w:t xml:space="preserve">Marie löysi ihanaa kangasta myynnissä Passaicista.</w:t>
      </w:r>
    </w:p>
    <w:p>
      <w:r>
        <w:rPr>
          <w:b/>
        </w:rPr>
        <w:t xml:space="preserve">Tulos</w:t>
      </w:r>
    </w:p>
    <w:p>
      <w:r>
        <w:t xml:space="preserve">Marie löysi ihanaa materiaalia uudesta ompeluliikkeestä.</w:t>
      </w:r>
    </w:p>
    <w:p>
      <w:r>
        <w:rPr>
          <w:b/>
        </w:rPr>
        <w:t xml:space="preserve">Tulos</w:t>
      </w:r>
    </w:p>
    <w:p>
      <w:r>
        <w:t xml:space="preserve">Marien oli pakko tehdä jotain.</w:t>
      </w:r>
    </w:p>
    <w:p>
      <w:r>
        <w:rPr>
          <w:b/>
        </w:rPr>
        <w:t xml:space="preserve">Tulos</w:t>
      </w:r>
    </w:p>
    <w:p>
      <w:r>
        <w:t xml:space="preserve">Hän löysi oudon esineen.</w:t>
      </w:r>
    </w:p>
    <w:p>
      <w:r>
        <w:rPr>
          <w:b/>
        </w:rPr>
        <w:t xml:space="preserve">Esimerkki 2.1606</w:t>
      </w:r>
    </w:p>
    <w:p>
      <w:r>
        <w:t xml:space="preserve">Alku: Eräänä päivänä Jamesin lavuaari tukkeutui. Loppu: Jamesin oli soitettava korjaajalle.</w:t>
      </w:r>
    </w:p>
    <w:p>
      <w:r>
        <w:rPr>
          <w:b/>
        </w:rPr>
        <w:t xml:space="preserve">Tulos</w:t>
      </w:r>
    </w:p>
    <w:p>
      <w:r>
        <w:t xml:space="preserve">James ei pystynyt korjaamaan sitä.</w:t>
      </w:r>
    </w:p>
    <w:p>
      <w:r>
        <w:rPr>
          <w:b/>
        </w:rPr>
        <w:t xml:space="preserve">Tulos</w:t>
      </w:r>
    </w:p>
    <w:p>
      <w:r>
        <w:t xml:space="preserve">James ei pystynyt poistamaan sitä itse.</w:t>
      </w:r>
    </w:p>
    <w:p>
      <w:r>
        <w:rPr>
          <w:b/>
        </w:rPr>
        <w:t xml:space="preserve">Tulos</w:t>
      </w:r>
    </w:p>
    <w:p>
      <w:r>
        <w:t xml:space="preserve">James yritti korjata sitä, mutta ei onnistunut.</w:t>
      </w:r>
    </w:p>
    <w:p>
      <w:r>
        <w:rPr>
          <w:b/>
        </w:rPr>
        <w:t xml:space="preserve">Tulos</w:t>
      </w:r>
    </w:p>
    <w:p>
      <w:r>
        <w:t xml:space="preserve">hän yritti korjata sen itse, mutta pahensi asiaa.</w:t>
      </w:r>
    </w:p>
    <w:p>
      <w:r>
        <w:rPr>
          <w:b/>
        </w:rPr>
        <w:t xml:space="preserve">Esimerkki 2.1607</w:t>
      </w:r>
    </w:p>
    <w:p>
      <w:r>
        <w:t xml:space="preserve">Alku: Gina hukkasi puhelimensa isovanhemmilleen. Loppu: Mutta hän ei halunnut puhelintaan enää.</w:t>
      </w:r>
    </w:p>
    <w:p>
      <w:r>
        <w:rPr>
          <w:b/>
        </w:rPr>
        <w:t xml:space="preserve">Tulos</w:t>
      </w:r>
    </w:p>
    <w:p>
      <w:r>
        <w:t xml:space="preserve">Gina löysi sen myöhemmin roskiksesta. Se oli vanhojen roskien peitossa.</w:t>
      </w:r>
    </w:p>
    <w:p>
      <w:r>
        <w:rPr>
          <w:b/>
        </w:rPr>
        <w:t xml:space="preserve">Esimerkki 2.1608</w:t>
      </w:r>
    </w:p>
    <w:p>
      <w:r>
        <w:t xml:space="preserve">Alku: Hannah tunsi itsensä hyvin jäykäksi ja joustamattomaksi. Loppu: Hannah onnistui lopulta.</w:t>
      </w:r>
    </w:p>
    <w:p>
      <w:r>
        <w:rPr>
          <w:b/>
        </w:rPr>
        <w:t xml:space="preserve">Tulos</w:t>
      </w:r>
    </w:p>
    <w:p>
      <w:r>
        <w:t xml:space="preserve">Hannah aloitti fysioterapian venyttääkseen ja rentouttaakseen lihaksiaan.</w:t>
      </w:r>
    </w:p>
    <w:p>
      <w:r>
        <w:rPr>
          <w:b/>
        </w:rPr>
        <w:t xml:space="preserve">Tulos</w:t>
      </w:r>
    </w:p>
    <w:p>
      <w:r>
        <w:t xml:space="preserve">Hannah jatkoi harjoittelua toisena päivänä.</w:t>
      </w:r>
    </w:p>
    <w:p>
      <w:r>
        <w:rPr>
          <w:b/>
        </w:rPr>
        <w:t xml:space="preserve">Tulos</w:t>
      </w:r>
    </w:p>
    <w:p>
      <w:r>
        <w:t xml:space="preserve">Hannah päätti, että oli aika aloittaa treenaaminen.</w:t>
      </w:r>
    </w:p>
    <w:p>
      <w:r>
        <w:rPr>
          <w:b/>
        </w:rPr>
        <w:t xml:space="preserve">Tulos</w:t>
      </w:r>
    </w:p>
    <w:p>
      <w:r>
        <w:t xml:space="preserve">Hannah sai apua lääkäriltä.</w:t>
      </w:r>
    </w:p>
    <w:p>
      <w:r>
        <w:rPr>
          <w:b/>
        </w:rPr>
        <w:t xml:space="preserve">Esimerkki 2.1609</w:t>
      </w:r>
    </w:p>
    <w:p>
      <w:r>
        <w:t xml:space="preserve">Alku: Bri oli kotona 9 kuukauden ikäisen tyttärensä kanssa. Loppu: Hänen tyttärensä oli piilossa pyykkikorissa.</w:t>
      </w:r>
    </w:p>
    <w:p>
      <w:r>
        <w:rPr>
          <w:b/>
        </w:rPr>
        <w:t xml:space="preserve">Tulos</w:t>
      </w:r>
    </w:p>
    <w:p>
      <w:r>
        <w:t xml:space="preserve">Bri ja hänen tyttärensä alkoivat leikkiä piilosta.</w:t>
      </w:r>
    </w:p>
    <w:p>
      <w:r>
        <w:rPr>
          <w:b/>
        </w:rPr>
        <w:t xml:space="preserve">Tulos</w:t>
      </w:r>
    </w:p>
    <w:p>
      <w:r>
        <w:t xml:space="preserve">Bri ei löytänyt tytärtään mistään.</w:t>
      </w:r>
    </w:p>
    <w:p>
      <w:r>
        <w:rPr>
          <w:b/>
        </w:rPr>
        <w:t xml:space="preserve">Tulos</w:t>
      </w:r>
    </w:p>
    <w:p>
      <w:r>
        <w:t xml:space="preserve">Bri ei löytänyt tytärtään.</w:t>
      </w:r>
    </w:p>
    <w:p>
      <w:r>
        <w:rPr>
          <w:b/>
        </w:rPr>
        <w:t xml:space="preserve">Tulos</w:t>
      </w:r>
    </w:p>
    <w:p>
      <w:r>
        <w:t xml:space="preserve">He leikkivät piilosta.</w:t>
      </w:r>
    </w:p>
    <w:p>
      <w:r>
        <w:rPr>
          <w:b/>
        </w:rPr>
        <w:t xml:space="preserve">Esimerkki 2.1610</w:t>
      </w:r>
    </w:p>
    <w:p>
      <w:r>
        <w:t xml:space="preserve">Alku: Kelly oli kutsuttu tanssiaisiin! Loppu: Ja tanssi-iltana Kellylla oli koko koulun kaunein mekko!</w:t>
      </w:r>
    </w:p>
    <w:p>
      <w:r>
        <w:rPr>
          <w:b/>
        </w:rPr>
        <w:t xml:space="preserve">Tulos</w:t>
      </w:r>
    </w:p>
    <w:p>
      <w:r>
        <w:t xml:space="preserve">Kelly kävi ostoksilla etsimässä juuri oikean mekon.</w:t>
      </w:r>
    </w:p>
    <w:p>
      <w:r>
        <w:rPr>
          <w:b/>
        </w:rPr>
        <w:t xml:space="preserve">Tulos</w:t>
      </w:r>
    </w:p>
    <w:p>
      <w:r>
        <w:t xml:space="preserve">Kelly osti uuden mekon ostoskeskuksesta.</w:t>
      </w:r>
    </w:p>
    <w:p>
      <w:r>
        <w:rPr>
          <w:b/>
        </w:rPr>
        <w:t xml:space="preserve">Tulos</w:t>
      </w:r>
    </w:p>
    <w:p>
      <w:r>
        <w:t xml:space="preserve">Kelly suunnitteli asunsa etukäteen.</w:t>
      </w:r>
    </w:p>
    <w:p>
      <w:r>
        <w:rPr>
          <w:b/>
        </w:rPr>
        <w:t xml:space="preserve">Tulos</w:t>
      </w:r>
    </w:p>
    <w:p>
      <w:r>
        <w:t xml:space="preserve">Kelly oli innoissaan ja meni ostamaan mekon.</w:t>
      </w:r>
    </w:p>
    <w:p>
      <w:r>
        <w:rPr>
          <w:b/>
        </w:rPr>
        <w:t xml:space="preserve">Esimerkki 2.1611</w:t>
      </w:r>
    </w:p>
    <w:p>
      <w:r>
        <w:t xml:space="preserve">Alku: Max oli juuri tuonut kuusensa joulua varten. Loppu: Hän heitti kuusen pohjan roskakasaan.</w:t>
      </w:r>
    </w:p>
    <w:p>
      <w:r>
        <w:rPr>
          <w:b/>
        </w:rPr>
        <w:t xml:space="preserve">Tulos</w:t>
      </w:r>
    </w:p>
    <w:p>
      <w:r>
        <w:t xml:space="preserve">Kaikki neulaset muuttuivat ruskeiksi ja putosivat.</w:t>
      </w:r>
    </w:p>
    <w:p>
      <w:r>
        <w:rPr>
          <w:b/>
        </w:rPr>
        <w:t xml:space="preserve">Tulos</w:t>
      </w:r>
    </w:p>
    <w:p>
      <w:r>
        <w:t xml:space="preserve">Se oli liian korkea, joten hän joutui leikkaamaan osan rungon alaosasta pois.</w:t>
      </w:r>
    </w:p>
    <w:p>
      <w:r>
        <w:rPr>
          <w:b/>
        </w:rPr>
        <w:t xml:space="preserve">Tulos</w:t>
      </w:r>
    </w:p>
    <w:p>
      <w:r>
        <w:t xml:space="preserve">Max koristeli kuusen koristeilla.</w:t>
      </w:r>
    </w:p>
    <w:p>
      <w:r>
        <w:rPr>
          <w:b/>
        </w:rPr>
        <w:t xml:space="preserve">Tulos</w:t>
      </w:r>
    </w:p>
    <w:p>
      <w:r>
        <w:t xml:space="preserve">Max ei pitänyt siitä huolta, ja kuusi kuoli ennen joulua.</w:t>
      </w:r>
    </w:p>
    <w:p>
      <w:r>
        <w:rPr>
          <w:b/>
        </w:rPr>
        <w:t xml:space="preserve">Esimerkki 2.1612</w:t>
      </w:r>
    </w:p>
    <w:p>
      <w:r>
        <w:t xml:space="preserve">Alku: Gina ja hänen ystävänsä Lisa olivat keskustassa. Loppu: Hän osti singlen aikomuksenaan palata ja ostaa albumi.</w:t>
      </w:r>
    </w:p>
    <w:p>
      <w:r>
        <w:rPr>
          <w:b/>
        </w:rPr>
        <w:t xml:space="preserve">Tulos</w:t>
      </w:r>
    </w:p>
    <w:p>
      <w:r>
        <w:t xml:space="preserve">Gina löysi erään bändin kappaleen, josta hän piti.</w:t>
      </w:r>
    </w:p>
    <w:p>
      <w:r>
        <w:rPr>
          <w:b/>
        </w:rPr>
        <w:t xml:space="preserve">Tulos</w:t>
      </w:r>
    </w:p>
    <w:p>
      <w:r>
        <w:t xml:space="preserve">Gina löysi kappaleen, josta hän pitää.</w:t>
      </w:r>
    </w:p>
    <w:p>
      <w:r>
        <w:rPr>
          <w:b/>
        </w:rPr>
        <w:t xml:space="preserve">Tulos</w:t>
      </w:r>
    </w:p>
    <w:p>
      <w:r>
        <w:t xml:space="preserve">Gina kävi musiikkikaupassa ja kuuli uuden kappaleen.</w:t>
      </w:r>
    </w:p>
    <w:p>
      <w:r>
        <w:rPr>
          <w:b/>
        </w:rPr>
        <w:t xml:space="preserve">Tulos</w:t>
      </w:r>
    </w:p>
    <w:p>
      <w:r>
        <w:t xml:space="preserve">He päätyivät levykauppaan etsimään Ginan suosikkiartistin uutta singleä.</w:t>
      </w:r>
    </w:p>
    <w:p>
      <w:r>
        <w:rPr>
          <w:b/>
        </w:rPr>
        <w:t xml:space="preserve">Esimerkki 2.1613</w:t>
      </w:r>
    </w:p>
    <w:p>
      <w:r>
        <w:t xml:space="preserve">Alku: Shane ja Emma olivat tilanneet pizzaa. Loppu: Emma söi pizzan, mutta jakoi palan Shanen kanssa.</w:t>
      </w:r>
    </w:p>
    <w:p>
      <w:r>
        <w:rPr>
          <w:b/>
        </w:rPr>
        <w:t xml:space="preserve">Tulos</w:t>
      </w:r>
    </w:p>
    <w:p>
      <w:r>
        <w:t xml:space="preserve">Emma päätti olla hakematta pizzaa.</w:t>
      </w:r>
    </w:p>
    <w:p>
      <w:r>
        <w:rPr>
          <w:b/>
        </w:rPr>
        <w:t xml:space="preserve">Tulos</w:t>
      </w:r>
    </w:p>
    <w:p>
      <w:r>
        <w:t xml:space="preserve">Shane ei lopulta ollutkaan nälkäinen.</w:t>
      </w:r>
    </w:p>
    <w:p>
      <w:r>
        <w:rPr>
          <w:b/>
        </w:rPr>
        <w:t xml:space="preserve">Tulos</w:t>
      </w:r>
    </w:p>
    <w:p>
      <w:r>
        <w:t xml:space="preserve">Shane halusi erilaista tyyliä kuin mitä Emma tilasi.</w:t>
      </w:r>
    </w:p>
    <w:p>
      <w:r>
        <w:rPr>
          <w:b/>
        </w:rPr>
        <w:t xml:space="preserve">Esimerkki 2.1614</w:t>
      </w:r>
    </w:p>
    <w:p>
      <w:r>
        <w:t xml:space="preserve">Alku: Tony oli maailmanluokan surffaaja. Loppu: Hän ei sijoittunut, mutta oli iloinen mahdollisuudesta kilpailla.</w:t>
      </w:r>
    </w:p>
    <w:p>
      <w:r>
        <w:rPr>
          <w:b/>
        </w:rPr>
        <w:t xml:space="preserve">Tulos</w:t>
      </w:r>
    </w:p>
    <w:p>
      <w:r>
        <w:t xml:space="preserve">Hän osallistui paikalliseen kilpailuun.</w:t>
      </w:r>
    </w:p>
    <w:p>
      <w:r>
        <w:rPr>
          <w:b/>
        </w:rPr>
        <w:t xml:space="preserve">Tulos</w:t>
      </w:r>
    </w:p>
    <w:p>
      <w:r>
        <w:t xml:space="preserve">Tony osallistui surffauskilpailuun.</w:t>
      </w:r>
    </w:p>
    <w:p>
      <w:r>
        <w:rPr>
          <w:b/>
        </w:rPr>
        <w:t xml:space="preserve">Tulos</w:t>
      </w:r>
    </w:p>
    <w:p>
      <w:r>
        <w:t xml:space="preserve">Tony päätti osallistua kilpailuun.</w:t>
      </w:r>
    </w:p>
    <w:p>
      <w:r>
        <w:rPr>
          <w:b/>
        </w:rPr>
        <w:t xml:space="preserve">Tulos</w:t>
      </w:r>
    </w:p>
    <w:p>
      <w:r>
        <w:t xml:space="preserve">Tony yritti parhaansa kesäkilpailussa.</w:t>
      </w:r>
    </w:p>
    <w:p>
      <w:r>
        <w:rPr>
          <w:b/>
        </w:rPr>
        <w:t xml:space="preserve">Esimerkki 2.1615</w:t>
      </w:r>
    </w:p>
    <w:p>
      <w:r>
        <w:t xml:space="preserve">Alku: Charles oli menossa ostoskeskukseen ostamaan uusia vaatteita. Loppu: Ateriansa viimeisteltyään hän ajoi kauppaan katsomaan vaihtoehtojaan.</w:t>
      </w:r>
    </w:p>
    <w:p>
      <w:r>
        <w:rPr>
          <w:b/>
        </w:rPr>
        <w:t xml:space="preserve">Tulos</w:t>
      </w:r>
    </w:p>
    <w:p>
      <w:r>
        <w:t xml:space="preserve">Charles päätti syödä ensin.</w:t>
      </w:r>
    </w:p>
    <w:p>
      <w:r>
        <w:rPr>
          <w:b/>
        </w:rPr>
        <w:t xml:space="preserve">Tulos</w:t>
      </w:r>
    </w:p>
    <w:p>
      <w:r>
        <w:t xml:space="preserve">Charles pysähtyi ensin syömään.</w:t>
      </w:r>
    </w:p>
    <w:p>
      <w:r>
        <w:rPr>
          <w:b/>
        </w:rPr>
        <w:t xml:space="preserve">Tulos</w:t>
      </w:r>
    </w:p>
    <w:p>
      <w:r>
        <w:t xml:space="preserve">Charlesilla oli melkoinen nälkä, joten hän söi ensin.</w:t>
      </w:r>
    </w:p>
    <w:p>
      <w:r>
        <w:rPr>
          <w:b/>
        </w:rPr>
        <w:t xml:space="preserve">Tulos</w:t>
      </w:r>
    </w:p>
    <w:p>
      <w:r>
        <w:t xml:space="preserve">Charles oli todella nälkäinen ja pysähtyi ravintolaan.</w:t>
      </w:r>
    </w:p>
    <w:p>
      <w:r>
        <w:rPr>
          <w:b/>
        </w:rPr>
        <w:t xml:space="preserve">Tulos</w:t>
      </w:r>
    </w:p>
    <w:p>
      <w:r>
        <w:t xml:space="preserve">Charlesilla oli nälkä, ja hän pysähtyi syömään ensin.</w:t>
      </w:r>
    </w:p>
    <w:p>
      <w:r>
        <w:rPr>
          <w:b/>
        </w:rPr>
        <w:t xml:space="preserve">Esimerkki 2.1616</w:t>
      </w:r>
    </w:p>
    <w:p>
      <w:r>
        <w:t xml:space="preserve">Alku: Lorraine halusi aina tehdä keksejä äitinsä tapaan. Loppu: Lorraine on tyytyväinen.</w:t>
      </w:r>
    </w:p>
    <w:p>
      <w:r>
        <w:rPr>
          <w:b/>
        </w:rPr>
        <w:t xml:space="preserve">Tulos</w:t>
      </w:r>
    </w:p>
    <w:p>
      <w:r>
        <w:t xml:space="preserve">Lorraine yritti tehdä keksejä itse, ja hänen tuotteestaan tuli vielä herkullisempi kuin äitinsä tuotteesta.</w:t>
      </w:r>
    </w:p>
    <w:p>
      <w:r>
        <w:rPr>
          <w:b/>
        </w:rPr>
        <w:t xml:space="preserve">Tulos</w:t>
      </w:r>
    </w:p>
    <w:p>
      <w:r>
        <w:t xml:space="preserve">Lorraine tutki äitinsä reseptikirjaa.</w:t>
      </w:r>
    </w:p>
    <w:p>
      <w:r>
        <w:rPr>
          <w:b/>
        </w:rPr>
        <w:t xml:space="preserve">Tulos</w:t>
      </w:r>
    </w:p>
    <w:p>
      <w:r>
        <w:t xml:space="preserve">Hän noudatti reseptiä ja onnistui.</w:t>
      </w:r>
    </w:p>
    <w:p>
      <w:r>
        <w:rPr>
          <w:b/>
        </w:rPr>
        <w:t xml:space="preserve">Tulos</w:t>
      </w:r>
    </w:p>
    <w:p>
      <w:r>
        <w:t xml:space="preserve">Hän noudatti reseptiä täsmälleen niin kuin hänen äitinsä oli opettanut, eikä jättänyt yhtään ohjetta väliin.</w:t>
      </w:r>
    </w:p>
    <w:p>
      <w:r>
        <w:rPr>
          <w:b/>
        </w:rPr>
        <w:t xml:space="preserve">Esimerkki 2.1617</w:t>
      </w:r>
    </w:p>
    <w:p>
      <w:r>
        <w:t xml:space="preserve">Alku: Mary tarvitsi lainata poikaystävänsä luottokorttia. Loppu: Mies ei sallinut Maryn lainata korttiaan uudelleen ennen kuin Mary maksaa sen takaisin.</w:t>
      </w:r>
    </w:p>
    <w:p>
      <w:r>
        <w:rPr>
          <w:b/>
        </w:rPr>
        <w:t xml:space="preserve">Tulos</w:t>
      </w:r>
    </w:p>
    <w:p>
      <w:r>
        <w:t xml:space="preserve">Mary haalii rahaa liikaa.</w:t>
      </w:r>
    </w:p>
    <w:p>
      <w:r>
        <w:rPr>
          <w:b/>
        </w:rPr>
        <w:t xml:space="preserve">Tulos</w:t>
      </w:r>
    </w:p>
    <w:p>
      <w:r>
        <w:t xml:space="preserve">Mary käytti luottokortin liikaa.</w:t>
      </w:r>
    </w:p>
    <w:p>
      <w:r>
        <w:rPr>
          <w:b/>
        </w:rPr>
        <w:t xml:space="preserve">Tulos</w:t>
      </w:r>
    </w:p>
    <w:p>
      <w:r>
        <w:t xml:space="preserve">Maryn poikaystävä muistutti häntä siitä, kun hän viimeksi lainasi Maryn luottokorttia.</w:t>
      </w:r>
    </w:p>
    <w:p>
      <w:r>
        <w:rPr>
          <w:b/>
        </w:rPr>
        <w:t xml:space="preserve">Tulos</w:t>
      </w:r>
    </w:p>
    <w:p>
      <w:r>
        <w:t xml:space="preserve">Mary käytti enemmän kuin oli luvannut poikaystävälleen.</w:t>
      </w:r>
    </w:p>
    <w:p>
      <w:r>
        <w:rPr>
          <w:b/>
        </w:rPr>
        <w:t xml:space="preserve">Esimerkki 2.1618</w:t>
      </w:r>
    </w:p>
    <w:p>
      <w:r>
        <w:t xml:space="preserve">Alku: Tim alkoi harrastaa MMA-harjoittelua. Loppu: Tim oli hermostunut, mutta teki parhaansa ja hävisi.</w:t>
      </w:r>
    </w:p>
    <w:p>
      <w:r>
        <w:rPr>
          <w:b/>
        </w:rPr>
        <w:t xml:space="preserve">Tulos</w:t>
      </w:r>
    </w:p>
    <w:p>
      <w:r>
        <w:t xml:space="preserve">Tim valmistautui ensimmäiseen otteluunsa.</w:t>
      </w:r>
    </w:p>
    <w:p>
      <w:r>
        <w:rPr>
          <w:b/>
        </w:rPr>
        <w:t xml:space="preserve">Tulos</w:t>
      </w:r>
    </w:p>
    <w:p>
      <w:r>
        <w:t xml:space="preserve">Tim ei ollut koskaan aiemmin harrastanut MMA:ta.</w:t>
      </w:r>
    </w:p>
    <w:p>
      <w:r>
        <w:rPr>
          <w:b/>
        </w:rPr>
        <w:t xml:space="preserve">Tulos</w:t>
      </w:r>
    </w:p>
    <w:p>
      <w:r>
        <w:t xml:space="preserve">Timin valmentaja painosti häntä niin kovasti.</w:t>
      </w:r>
    </w:p>
    <w:p>
      <w:r>
        <w:rPr>
          <w:b/>
        </w:rPr>
        <w:t xml:space="preserve">Tulos</w:t>
      </w:r>
    </w:p>
    <w:p>
      <w:r>
        <w:t xml:space="preserve">Tim,harjoitteli joka päivä kaksitoista tuntia ensimmäistä otteluaan varten.</w:t>
      </w:r>
    </w:p>
    <w:p>
      <w:r>
        <w:rPr>
          <w:b/>
        </w:rPr>
        <w:t xml:space="preserve">Tulos</w:t>
      </w:r>
    </w:p>
    <w:p>
      <w:r>
        <w:t xml:space="preserve">Tito päätti kilpailla kilpailemalla.</w:t>
      </w:r>
    </w:p>
    <w:p>
      <w:r>
        <w:rPr>
          <w:b/>
        </w:rPr>
        <w:t xml:space="preserve">Esimerkki 2.1619</w:t>
      </w:r>
    </w:p>
    <w:p>
      <w:r>
        <w:t xml:space="preserve">Alku: Annoin tyttöystäväni valita elokuvan eilen illalla. Loppu: Olimme molemmat aika onnellisia lopussa.</w:t>
      </w:r>
    </w:p>
    <w:p>
      <w:r>
        <w:rPr>
          <w:b/>
        </w:rPr>
        <w:t xml:space="preserve">Tulos</w:t>
      </w:r>
    </w:p>
    <w:p>
      <w:r>
        <w:t xml:space="preserve">Tyttöystäväni valitsi mielellään.</w:t>
      </w:r>
    </w:p>
    <w:p>
      <w:r>
        <w:rPr>
          <w:b/>
        </w:rPr>
        <w:t xml:space="preserve">Tulos</w:t>
      </w:r>
    </w:p>
    <w:p>
      <w:r>
        <w:t xml:space="preserve">Tyttöystäväni pitää siitä, että hän voi valita.</w:t>
      </w:r>
    </w:p>
    <w:p>
      <w:r>
        <w:rPr>
          <w:b/>
        </w:rPr>
        <w:t xml:space="preserve">Tulos</w:t>
      </w:r>
    </w:p>
    <w:p>
      <w:r>
        <w:t xml:space="preserve">Tyttöystäväni päätyi valitsemaan yhden lempielokuvistani.</w:t>
      </w:r>
    </w:p>
    <w:p>
      <w:r>
        <w:rPr>
          <w:b/>
        </w:rPr>
        <w:t xml:space="preserve">Tulos</w:t>
      </w:r>
    </w:p>
    <w:p>
      <w:r>
        <w:t xml:space="preserve">Nautimme elokuvasta ja yhdessä vietetystä ajasta.</w:t>
      </w:r>
    </w:p>
    <w:p>
      <w:r>
        <w:rPr>
          <w:b/>
        </w:rPr>
        <w:t xml:space="preserve">Tulos</w:t>
      </w:r>
    </w:p>
    <w:p>
      <w:r>
        <w:t xml:space="preserve">Katsoimme Phantom Threadin.</w:t>
      </w:r>
    </w:p>
    <w:p>
      <w:r>
        <w:rPr>
          <w:b/>
        </w:rPr>
        <w:t xml:space="preserve">Esimerkki 2.1620</w:t>
      </w:r>
    </w:p>
    <w:p>
      <w:r>
        <w:t xml:space="preserve">Alku: Tätini on sairaanhoitaja. Loppu: Se oli kovaa työtä.</w:t>
      </w:r>
    </w:p>
    <w:p>
      <w:r>
        <w:rPr>
          <w:b/>
        </w:rPr>
        <w:t xml:space="preserve">Tulos</w:t>
      </w:r>
    </w:p>
    <w:p>
      <w:r>
        <w:t xml:space="preserve">Tädilläni oli todella kiireinen päivä.</w:t>
      </w:r>
    </w:p>
    <w:p>
      <w:r>
        <w:rPr>
          <w:b/>
        </w:rPr>
        <w:t xml:space="preserve">Tulos</w:t>
      </w:r>
    </w:p>
    <w:p>
      <w:r>
        <w:t xml:space="preserve">Tädilläni oli pitkä työvuoro viikonloppuna ja hän oli hyvin väsynyt.</w:t>
      </w:r>
    </w:p>
    <w:p>
      <w:r>
        <w:rPr>
          <w:b/>
        </w:rPr>
        <w:t xml:space="preserve">Tulos</w:t>
      </w:r>
    </w:p>
    <w:p>
      <w:r>
        <w:t xml:space="preserve">Tätini vihasi työtään.</w:t>
      </w:r>
    </w:p>
    <w:p>
      <w:r>
        <w:rPr>
          <w:b/>
        </w:rPr>
        <w:t xml:space="preserve">Tulos</w:t>
      </w:r>
    </w:p>
    <w:p>
      <w:r>
        <w:t xml:space="preserve">Hän teki parhaansa tehdäkseen työnsä, ja se oli uuvuttavaa.</w:t>
      </w:r>
    </w:p>
    <w:p>
      <w:r>
        <w:rPr>
          <w:b/>
        </w:rPr>
        <w:t xml:space="preserve">Esimerkki 2.1621</w:t>
      </w:r>
    </w:p>
    <w:p>
      <w:r>
        <w:t xml:space="preserve">Alku: Tavoitteeni on nostaa yli kaksisataa kiloa kuntosalilla. Loppu: Kuukausia myöhemmin pystyin saavuttamaan tavoitteeni.</w:t>
      </w:r>
    </w:p>
    <w:p>
      <w:r>
        <w:rPr>
          <w:b/>
        </w:rPr>
        <w:t xml:space="preserve">Tulos</w:t>
      </w:r>
    </w:p>
    <w:p>
      <w:r>
        <w:t xml:space="preserve">Harjoittelin pitkään.</w:t>
      </w:r>
    </w:p>
    <w:p>
      <w:r>
        <w:rPr>
          <w:b/>
        </w:rPr>
        <w:t xml:space="preserve">Tulos</w:t>
      </w:r>
    </w:p>
    <w:p>
      <w:r>
        <w:t xml:space="preserve">Harjoittelin kuntosalilla joka päivä.</w:t>
      </w:r>
    </w:p>
    <w:p>
      <w:r>
        <w:rPr>
          <w:b/>
        </w:rPr>
        <w:t xml:space="preserve">Tulos</w:t>
      </w:r>
    </w:p>
    <w:p>
      <w:r>
        <w:t xml:space="preserve">Aloitin nostamisen pikkuhiljaa joka päivä.</w:t>
      </w:r>
    </w:p>
    <w:p>
      <w:r>
        <w:rPr>
          <w:b/>
        </w:rPr>
        <w:t xml:space="preserve">Tulos</w:t>
      </w:r>
    </w:p>
    <w:p>
      <w:r>
        <w:t xml:space="preserve">Työstin sitä kuukausia.</w:t>
      </w:r>
    </w:p>
    <w:p>
      <w:r>
        <w:rPr>
          <w:b/>
        </w:rPr>
        <w:t xml:space="preserve">Tulos</w:t>
      </w:r>
    </w:p>
    <w:p>
      <w:r>
        <w:t xml:space="preserve">Harjoittelin kolme kertaa viikossa ja kasvatin voimiani vähitellen ajan myötä.</w:t>
      </w:r>
    </w:p>
    <w:p>
      <w:r>
        <w:rPr>
          <w:b/>
        </w:rPr>
        <w:t xml:space="preserve">Esimerkki 2.1622</w:t>
      </w:r>
    </w:p>
    <w:p>
      <w:r>
        <w:t xml:space="preserve">Alku: Gina ja hänen ystävänsä olivat koulun kirjaston ulkopuolella. Loppu: He päättivät odottaa häntä.</w:t>
      </w:r>
    </w:p>
    <w:p>
      <w:r>
        <w:rPr>
          <w:b/>
        </w:rPr>
        <w:t xml:space="preserve">Tulos</w:t>
      </w:r>
    </w:p>
    <w:p>
      <w:r>
        <w:t xml:space="preserve">Gina päätti mennä sisälle katsomaan kirjaa.</w:t>
      </w:r>
    </w:p>
    <w:p>
      <w:r>
        <w:rPr>
          <w:b/>
        </w:rPr>
        <w:t xml:space="preserve">Tulos</w:t>
      </w:r>
    </w:p>
    <w:p>
      <w:r>
        <w:t xml:space="preserve">Gina sanoi olevansa valmis viidessä minuutissa.</w:t>
      </w:r>
    </w:p>
    <w:p>
      <w:r>
        <w:rPr>
          <w:b/>
        </w:rPr>
        <w:t xml:space="preserve">Tulos</w:t>
      </w:r>
    </w:p>
    <w:p>
      <w:r>
        <w:t xml:space="preserve">He näkivät toisen ystävän kassalla.</w:t>
      </w:r>
    </w:p>
    <w:p>
      <w:r>
        <w:rPr>
          <w:b/>
        </w:rPr>
        <w:t xml:space="preserve">Tulos</w:t>
      </w:r>
    </w:p>
    <w:p>
      <w:r>
        <w:t xml:space="preserve">He odottivat Jilliä, mutta hän on myöhässä.</w:t>
      </w:r>
    </w:p>
    <w:p>
      <w:r>
        <w:rPr>
          <w:b/>
        </w:rPr>
        <w:t xml:space="preserve">Esimerkki 2.1623</w:t>
      </w:r>
    </w:p>
    <w:p>
      <w:r>
        <w:t xml:space="preserve">Alku: Äitini halusi kuvan koko perheestä. Loppu: Kaikki saivat kopion kuvasta, ja äitini oli onnellinen.</w:t>
      </w:r>
    </w:p>
    <w:p>
      <w:r>
        <w:rPr>
          <w:b/>
        </w:rPr>
        <w:t xml:space="preserve">Tulos</w:t>
      </w:r>
    </w:p>
    <w:p>
      <w:r>
        <w:t xml:space="preserve">Janis otti perhekuvan äidilleen.</w:t>
      </w:r>
    </w:p>
    <w:p>
      <w:r>
        <w:rPr>
          <w:b/>
        </w:rPr>
        <w:t xml:space="preserve">Tulos</w:t>
      </w:r>
    </w:p>
    <w:p>
      <w:r>
        <w:t xml:space="preserve">Äitini postitti kaikille kopion kuvasta.</w:t>
      </w:r>
    </w:p>
    <w:p>
      <w:r>
        <w:rPr>
          <w:b/>
        </w:rPr>
        <w:t xml:space="preserve">Tulos</w:t>
      </w:r>
    </w:p>
    <w:p>
      <w:r>
        <w:t xml:space="preserve">Kokoonnuimme kaikki ja otimme kuvan hänen kotonaan.</w:t>
      </w:r>
    </w:p>
    <w:p>
      <w:r>
        <w:rPr>
          <w:b/>
        </w:rPr>
        <w:t xml:space="preserve">Esimerkki 2.1624</w:t>
      </w:r>
    </w:p>
    <w:p>
      <w:r>
        <w:t xml:space="preserve">Alku: Dolly leipoi ison ja vaaleanpunaisen kakun Alicen häihin. Loppu: Dolly leipoi kookoskakun, jossa oli vasara.</w:t>
      </w:r>
    </w:p>
    <w:p>
      <w:r>
        <w:rPr>
          <w:b/>
        </w:rPr>
        <w:t xml:space="preserve">Tulos</w:t>
      </w:r>
    </w:p>
    <w:p>
      <w:r>
        <w:t xml:space="preserve">Alice päätti olla menemättä naimisiin.</w:t>
      </w:r>
    </w:p>
    <w:p>
      <w:r>
        <w:rPr>
          <w:b/>
        </w:rPr>
        <w:t xml:space="preserve">Tulos</w:t>
      </w:r>
    </w:p>
    <w:p>
      <w:r>
        <w:t xml:space="preserve">Alice joutui vankilaan päivää ennen häitä.</w:t>
      </w:r>
    </w:p>
    <w:p>
      <w:r>
        <w:rPr>
          <w:b/>
        </w:rPr>
        <w:t xml:space="preserve">Tulos</w:t>
      </w:r>
    </w:p>
    <w:p>
      <w:r>
        <w:t xml:space="preserve">Bob halusi syntymäpäivänään vasara- ja kookoskakun.</w:t>
      </w:r>
    </w:p>
    <w:p>
      <w:r>
        <w:rPr>
          <w:b/>
        </w:rPr>
        <w:t xml:space="preserve">Esimerkki 2.1625</w:t>
      </w:r>
    </w:p>
    <w:p>
      <w:r>
        <w:t xml:space="preserve">Alku: Matt pelleili olohuoneessaan. Loppu: Mattin oli siitä lähtien oltava varovaisempi.</w:t>
      </w:r>
    </w:p>
    <w:p>
      <w:r>
        <w:rPr>
          <w:b/>
        </w:rPr>
        <w:t xml:space="preserve">Tulos</w:t>
      </w:r>
    </w:p>
    <w:p>
      <w:r>
        <w:t xml:space="preserve">Hän kaatoi lampun ja rikkoi sen.</w:t>
      </w:r>
    </w:p>
    <w:p>
      <w:r>
        <w:rPr>
          <w:b/>
        </w:rPr>
        <w:t xml:space="preserve">Tulos</w:t>
      </w:r>
    </w:p>
    <w:p>
      <w:r>
        <w:t xml:space="preserve">Matt melkein kaatoi televisionsa pelatessaan.</w:t>
      </w:r>
    </w:p>
    <w:p>
      <w:r>
        <w:rPr>
          <w:b/>
        </w:rPr>
        <w:t xml:space="preserve">Tulos</w:t>
      </w:r>
    </w:p>
    <w:p>
      <w:r>
        <w:t xml:space="preserve">Matt heitti palloa ja rikkoi television.</w:t>
      </w:r>
    </w:p>
    <w:p>
      <w:r>
        <w:rPr>
          <w:b/>
        </w:rPr>
        <w:t xml:space="preserve">Tulos</w:t>
      </w:r>
    </w:p>
    <w:p>
      <w:r>
        <w:t xml:space="preserve">Matt rikkoi lampun leikkiessään.</w:t>
      </w:r>
    </w:p>
    <w:p>
      <w:r>
        <w:rPr>
          <w:b/>
        </w:rPr>
        <w:t xml:space="preserve">Esimerkki 2.1626</w:t>
      </w:r>
    </w:p>
    <w:p>
      <w:r>
        <w:t xml:space="preserve">Alku: Joe oli rakastanut tietokoneita pienestä pitäen. Loppu: Valmistuttuaan hän perusti oman IT-yrityksen.</w:t>
      </w:r>
    </w:p>
    <w:p>
      <w:r>
        <w:rPr>
          <w:b/>
        </w:rPr>
        <w:t xml:space="preserve">Tulos</w:t>
      </w:r>
    </w:p>
    <w:p>
      <w:r>
        <w:t xml:space="preserve">Joe kävi koulua tietojenkäsittelytieteen alalla.</w:t>
      </w:r>
    </w:p>
    <w:p>
      <w:r>
        <w:rPr>
          <w:b/>
        </w:rPr>
        <w:t xml:space="preserve">Tulos</w:t>
      </w:r>
    </w:p>
    <w:p>
      <w:r>
        <w:t xml:space="preserve">Joe opiskeli tietotekniikkaa yliopistossa.</w:t>
      </w:r>
    </w:p>
    <w:p>
      <w:r>
        <w:rPr>
          <w:b/>
        </w:rPr>
        <w:t xml:space="preserve">Tulos</w:t>
      </w:r>
    </w:p>
    <w:p>
      <w:r>
        <w:t xml:space="preserve">Joe meni yliopistoon oppiakseen mahdollisimman paljon tietokoneista.</w:t>
      </w:r>
    </w:p>
    <w:p>
      <w:r>
        <w:rPr>
          <w:b/>
        </w:rPr>
        <w:t xml:space="preserve">Tulos</w:t>
      </w:r>
    </w:p>
    <w:p>
      <w:r>
        <w:t xml:space="preserve">Joe meni yliopistoon opiskelemaan tietokoneita.</w:t>
      </w:r>
    </w:p>
    <w:p>
      <w:r>
        <w:rPr>
          <w:b/>
        </w:rPr>
        <w:t xml:space="preserve">Esimerkki 2.1627</w:t>
      </w:r>
    </w:p>
    <w:p>
      <w:r>
        <w:t xml:space="preserve">Alku: Ginan perhe oli matkoilla. Loppu: Ginalla oli niin hauskaa, että hän inhosi lähtöä.</w:t>
      </w:r>
    </w:p>
    <w:p>
      <w:r>
        <w:rPr>
          <w:b/>
        </w:rPr>
        <w:t xml:space="preserve">Tulos</w:t>
      </w:r>
    </w:p>
    <w:p>
      <w:r>
        <w:t xml:space="preserve">Gina ja hänen perheensä kävivät rannalla joka päivä.</w:t>
      </w:r>
    </w:p>
    <w:p>
      <w:r>
        <w:rPr>
          <w:b/>
        </w:rPr>
        <w:t xml:space="preserve">Tulos</w:t>
      </w:r>
    </w:p>
    <w:p>
      <w:r>
        <w:t xml:space="preserve">Gina meni teatteriin yksin.</w:t>
      </w:r>
    </w:p>
    <w:p>
      <w:r>
        <w:rPr>
          <w:b/>
        </w:rPr>
        <w:t xml:space="preserve">Tulos</w:t>
      </w:r>
    </w:p>
    <w:p>
      <w:r>
        <w:t xml:space="preserve">Ginan perhe meni rannalle.</w:t>
      </w:r>
    </w:p>
    <w:p>
      <w:r>
        <w:rPr>
          <w:b/>
        </w:rPr>
        <w:t xml:space="preserve">Tulos</w:t>
      </w:r>
    </w:p>
    <w:p>
      <w:r>
        <w:t xml:space="preserve">Hän päätti mennä ystävänsä luokse hakemaan seuraa.</w:t>
      </w:r>
    </w:p>
    <w:p>
      <w:r>
        <w:rPr>
          <w:b/>
        </w:rPr>
        <w:t xml:space="preserve">Esimerkki 2.1628</w:t>
      </w:r>
    </w:p>
    <w:p>
      <w:r>
        <w:t xml:space="preserve">Alku: Jane oli innoissaan heinäkuun 4. päivän lomasta. Loppu: Janella ja hänen perheellään oli hauskaa heinäkuun 4. päivän grillijuhlissa.</w:t>
      </w:r>
    </w:p>
    <w:p>
      <w:r>
        <w:rPr>
          <w:b/>
        </w:rPr>
        <w:t xml:space="preserve">Tulos</w:t>
      </w:r>
    </w:p>
    <w:p>
      <w:r>
        <w:t xml:space="preserve">Jane grillasi.</w:t>
      </w:r>
    </w:p>
    <w:p>
      <w:r>
        <w:rPr>
          <w:b/>
        </w:rPr>
        <w:t xml:space="preserve">Tulos</w:t>
      </w:r>
    </w:p>
    <w:p>
      <w:r>
        <w:t xml:space="preserve">Jane oli järjestämässä grillijuhlia kaikille.</w:t>
      </w:r>
    </w:p>
    <w:p>
      <w:r>
        <w:rPr>
          <w:b/>
        </w:rPr>
        <w:t xml:space="preserve">Tulos</w:t>
      </w:r>
    </w:p>
    <w:p>
      <w:r>
        <w:t xml:space="preserve">Jane kävi ostoksilla ja valmistautui suuriin juhliin.</w:t>
      </w:r>
    </w:p>
    <w:p>
      <w:r>
        <w:rPr>
          <w:b/>
        </w:rPr>
        <w:t xml:space="preserve">Tulos</w:t>
      </w:r>
    </w:p>
    <w:p>
      <w:r>
        <w:t xml:space="preserve">Hän päätti järjestää grillijuhlat.</w:t>
      </w:r>
    </w:p>
    <w:p>
      <w:r>
        <w:rPr>
          <w:b/>
        </w:rPr>
        <w:t xml:space="preserve">Esimerkki 2.1629</w:t>
      </w:r>
    </w:p>
    <w:p>
      <w:r>
        <w:t xml:space="preserve">Alku: Jim oli innoissaan saadessaan ostaa itselleen uuden lelun. Loppu: Jim oli unohtanut veron, mutta onneksi mukava mies antoi hänelle kolikon.</w:t>
      </w:r>
    </w:p>
    <w:p>
      <w:r>
        <w:rPr>
          <w:b/>
        </w:rPr>
        <w:t xml:space="preserve">Tulos</w:t>
      </w:r>
    </w:p>
    <w:p>
      <w:r>
        <w:t xml:space="preserve">Hänellä oli dollari lelua vastaan.</w:t>
      </w:r>
    </w:p>
    <w:p>
      <w:r>
        <w:rPr>
          <w:b/>
        </w:rPr>
        <w:t xml:space="preserve">Tulos</w:t>
      </w:r>
    </w:p>
    <w:p>
      <w:r>
        <w:t xml:space="preserve">Jimillä ei ollut tarpeeksi rahaa.</w:t>
      </w:r>
    </w:p>
    <w:p>
      <w:r>
        <w:rPr>
          <w:b/>
        </w:rPr>
        <w:t xml:space="preserve">Tulos</w:t>
      </w:r>
    </w:p>
    <w:p>
      <w:r>
        <w:t xml:space="preserve">Jimillä oli juuri ja juuri tarpeeksi rahaa uuden lelunsa ostamiseen.</w:t>
      </w:r>
    </w:p>
    <w:p>
      <w:r>
        <w:rPr>
          <w:b/>
        </w:rPr>
        <w:t xml:space="preserve">Tulos</w:t>
      </w:r>
    </w:p>
    <w:p>
      <w:r>
        <w:t xml:space="preserve">Jim huomasi, ettei hänellä ollut tarpeeksi rahaa.</w:t>
      </w:r>
    </w:p>
    <w:p>
      <w:r>
        <w:rPr>
          <w:b/>
        </w:rPr>
        <w:t xml:space="preserve">Esimerkki 2.1630</w:t>
      </w:r>
    </w:p>
    <w:p>
      <w:r>
        <w:t xml:space="preserve">Alku: Johnilla on ollut univaikeuksia koko viikon. Loppu: Hän tajuaa näkevänsä unta ja palaa rauhalliseen uneen.</w:t>
      </w:r>
    </w:p>
    <w:p>
      <w:r>
        <w:rPr>
          <w:b/>
        </w:rPr>
        <w:t xml:space="preserve">Tulos</w:t>
      </w:r>
    </w:p>
    <w:p>
      <w:r>
        <w:t xml:space="preserve">John näkee painajaisia työstään.</w:t>
      </w:r>
    </w:p>
    <w:p>
      <w:r>
        <w:rPr>
          <w:b/>
        </w:rPr>
        <w:t xml:space="preserve">Esimerkki 2.1631</w:t>
      </w:r>
    </w:p>
    <w:p>
      <w:r>
        <w:t xml:space="preserve">Alku: Dora huomasi, että puhelinmyyjät keskeyttivät aina vierailut hänen äitinsä luona. Loppu: Hänen äitinsä sanoi olevansa yksinäinen ilman päivittäisiä myyntipuheluita.</w:t>
      </w:r>
    </w:p>
    <w:p>
      <w:r>
        <w:rPr>
          <w:b/>
        </w:rPr>
        <w:t xml:space="preserve">Tulos</w:t>
      </w:r>
    </w:p>
    <w:p>
      <w:r>
        <w:t xml:space="preserve">Dora kysyi äidiltään, miksi hän rohkaisi puhelinmyyjiä soittamaan.</w:t>
      </w:r>
    </w:p>
    <w:p>
      <w:r>
        <w:rPr>
          <w:b/>
        </w:rPr>
        <w:t xml:space="preserve">Tulos</w:t>
      </w:r>
    </w:p>
    <w:p>
      <w:r>
        <w:t xml:space="preserve">Dora kysyi äidiltään, miksi hän ei ole ilmoittautunut Do Not Call -listalle.</w:t>
      </w:r>
    </w:p>
    <w:p>
      <w:r>
        <w:rPr>
          <w:b/>
        </w:rPr>
        <w:t xml:space="preserve">Tulos</w:t>
      </w:r>
    </w:p>
    <w:p>
      <w:r>
        <w:t xml:space="preserve">Dora sanoi äidilleen, että hän voisi lopettaa puhelut.</w:t>
      </w:r>
    </w:p>
    <w:p>
      <w:r>
        <w:rPr>
          <w:b/>
        </w:rPr>
        <w:t xml:space="preserve">Tulos</w:t>
      </w:r>
    </w:p>
    <w:p>
      <w:r>
        <w:t xml:space="preserve">Hän suositteli uutta numeroa, mutta äiti kieltäytyi.</w:t>
      </w:r>
    </w:p>
    <w:p>
      <w:r>
        <w:rPr>
          <w:b/>
        </w:rPr>
        <w:t xml:space="preserve">Esimerkki 2.1632</w:t>
      </w:r>
    </w:p>
    <w:p>
      <w:r>
        <w:t xml:space="preserve">Alku: Justinin koira Ella juoksi ympäri taloa. Loppu: Justin nuhteli Ellaa, ja Ella tunsi olonsa kamalaksi.</w:t>
      </w:r>
    </w:p>
    <w:p>
      <w:r>
        <w:rPr>
          <w:b/>
        </w:rPr>
        <w:t xml:space="preserve">Tulos</w:t>
      </w:r>
    </w:p>
    <w:p>
      <w:r>
        <w:t xml:space="preserve">Ella kaatoi erittäin kalliin maljakon.</w:t>
      </w:r>
    </w:p>
    <w:p>
      <w:r>
        <w:rPr>
          <w:b/>
        </w:rPr>
        <w:t xml:space="preserve">Tulos</w:t>
      </w:r>
    </w:p>
    <w:p>
      <w:r>
        <w:t xml:space="preserve">Ella törmäsi johonkin ja kaatoi sen.</w:t>
      </w:r>
    </w:p>
    <w:p>
      <w:r>
        <w:rPr>
          <w:b/>
        </w:rPr>
        <w:t xml:space="preserve">Tulos</w:t>
      </w:r>
    </w:p>
    <w:p>
      <w:r>
        <w:t xml:space="preserve">Ella kakkasi lattialle.</w:t>
      </w:r>
    </w:p>
    <w:p>
      <w:r>
        <w:rPr>
          <w:b/>
        </w:rPr>
        <w:t xml:space="preserve">Tulos</w:t>
      </w:r>
    </w:p>
    <w:p>
      <w:r>
        <w:t xml:space="preserve">Ella kaatoi tavaroita ja sotki niitä.</w:t>
      </w:r>
    </w:p>
    <w:p>
      <w:r>
        <w:rPr>
          <w:b/>
        </w:rPr>
        <w:t xml:space="preserve">Tulos</w:t>
      </w:r>
    </w:p>
    <w:p>
      <w:r>
        <w:t xml:space="preserve">Koira törmäsi pöytään ja rikkoi maljakon.</w:t>
      </w:r>
    </w:p>
    <w:p>
      <w:r>
        <w:rPr>
          <w:b/>
        </w:rPr>
        <w:t xml:space="preserve">Esimerkki 2.1633</w:t>
      </w:r>
    </w:p>
    <w:p>
      <w:r>
        <w:t xml:space="preserve">Alku: Charity leikki ystäviensä kanssa pihalla. Loppu: Auto ajoi vielä muutaman kerran ohi ennen kuin katosi.</w:t>
      </w:r>
    </w:p>
    <w:p>
      <w:r>
        <w:rPr>
          <w:b/>
        </w:rPr>
        <w:t xml:space="preserve">Tulos</w:t>
      </w:r>
    </w:p>
    <w:p>
      <w:r>
        <w:t xml:space="preserve">Auto ajoi Charityn talon ohi.</w:t>
      </w:r>
    </w:p>
    <w:p>
      <w:r>
        <w:rPr>
          <w:b/>
        </w:rPr>
        <w:t xml:space="preserve">Tulos</w:t>
      </w:r>
    </w:p>
    <w:p>
      <w:r>
        <w:t xml:space="preserve">Charity huomasi ohi ajavan auton, joka katseli heitä hitaasti.</w:t>
      </w:r>
    </w:p>
    <w:p>
      <w:r>
        <w:rPr>
          <w:b/>
        </w:rPr>
        <w:t xml:space="preserve">Tulos</w:t>
      </w:r>
    </w:p>
    <w:p>
      <w:r>
        <w:t xml:space="preserve">Charity huolestui, koska sininen auto ajoi hitaasti.</w:t>
      </w:r>
    </w:p>
    <w:p>
      <w:r>
        <w:rPr>
          <w:b/>
        </w:rPr>
        <w:t xml:space="preserve">Tulos</w:t>
      </w:r>
    </w:p>
    <w:p>
      <w:r>
        <w:t xml:space="preserve">Edellisellä viikolla ilmoitettiin kidnappauksista.</w:t>
      </w:r>
    </w:p>
    <w:p>
      <w:r>
        <w:rPr>
          <w:b/>
        </w:rPr>
        <w:t xml:space="preserve">Esimerkki 2.1634</w:t>
      </w:r>
    </w:p>
    <w:p>
      <w:r>
        <w:t xml:space="preserve">Alku: Äitini käski minua aina harjaamaan hampaat. Loppu: Minun olisi pitänyt kuunnella äitiä.</w:t>
      </w:r>
    </w:p>
    <w:p>
      <w:r>
        <w:rPr>
          <w:b/>
        </w:rPr>
        <w:t xml:space="preserve">Tulos</w:t>
      </w:r>
    </w:p>
    <w:p>
      <w:r>
        <w:t xml:space="preserve">En pessyt hampaitani ja hampaani putosivat.</w:t>
      </w:r>
    </w:p>
    <w:p>
      <w:r>
        <w:rPr>
          <w:b/>
        </w:rPr>
        <w:t xml:space="preserve">Tulos</w:t>
      </w:r>
    </w:p>
    <w:p>
      <w:r>
        <w:t xml:space="preserve">En harjannut hampaitani ja sain reiän.</w:t>
      </w:r>
    </w:p>
    <w:p>
      <w:r>
        <w:rPr>
          <w:b/>
        </w:rPr>
        <w:t xml:space="preserve">Tulos</w:t>
      </w:r>
    </w:p>
    <w:p>
      <w:r>
        <w:t xml:space="preserve">Unohdin kuitenkin aina, enkä koskaan tehnyt sitä, joten hampaani menivät huonoon kuntoon.</w:t>
      </w:r>
    </w:p>
    <w:p>
      <w:r>
        <w:rPr>
          <w:b/>
        </w:rPr>
        <w:t xml:space="preserve">Tulos</w:t>
      </w:r>
    </w:p>
    <w:p>
      <w:r>
        <w:t xml:space="preserve">En harjannut hampaitani, ja nyt minulla on reikiä.</w:t>
      </w:r>
    </w:p>
    <w:p>
      <w:r>
        <w:rPr>
          <w:b/>
        </w:rPr>
        <w:t xml:space="preserve">Tulos</w:t>
      </w:r>
    </w:p>
    <w:p>
      <w:r>
        <w:t xml:space="preserve">Jätin hänen neuvonsa huomiotta ja jouduin lopulta ottamaan kolme paikkausta.</w:t>
      </w:r>
    </w:p>
    <w:p>
      <w:r>
        <w:rPr>
          <w:b/>
        </w:rPr>
        <w:t xml:space="preserve">Esimerkki 2.1635</w:t>
      </w:r>
    </w:p>
    <w:p>
      <w:r>
        <w:t xml:space="preserve">Alku: Holidazzle Christmas Parade -jouluparaatin aika keskustassa. Loppu: Lapset kiittivät äitiään ja kertoivat, että heillä oli ollut hauskaa.</w:t>
      </w:r>
    </w:p>
    <w:p>
      <w:r>
        <w:rPr>
          <w:b/>
        </w:rPr>
        <w:t xml:space="preserve">Tulos</w:t>
      </w:r>
    </w:p>
    <w:p>
      <w:r>
        <w:t xml:space="preserve">Eräs äiti vei kolme lastaan katsomaan paraatia.</w:t>
      </w:r>
    </w:p>
    <w:p>
      <w:r>
        <w:rPr>
          <w:b/>
        </w:rPr>
        <w:t xml:space="preserve">Tulos</w:t>
      </w:r>
    </w:p>
    <w:p>
      <w:r>
        <w:t xml:space="preserve">Eräs äiti vei lapsensa paraatiin.</w:t>
      </w:r>
    </w:p>
    <w:p>
      <w:r>
        <w:rPr>
          <w:b/>
        </w:rPr>
        <w:t xml:space="preserve">Tulos</w:t>
      </w:r>
    </w:p>
    <w:p>
      <w:r>
        <w:t xml:space="preserve">joten hän vei lapsensa paraatiin.</w:t>
      </w:r>
    </w:p>
    <w:p>
      <w:r>
        <w:rPr>
          <w:b/>
        </w:rPr>
        <w:t xml:space="preserve">Tulos</w:t>
      </w:r>
    </w:p>
    <w:p>
      <w:r>
        <w:t xml:space="preserve">Lasten äiti vei heidät paraatiin.</w:t>
      </w:r>
    </w:p>
    <w:p>
      <w:r>
        <w:rPr>
          <w:b/>
        </w:rPr>
        <w:t xml:space="preserve">Tulos</w:t>
      </w:r>
    </w:p>
    <w:p>
      <w:r>
        <w:t xml:space="preserve">Äiti vei lapsensa katsomaan paraatia.</w:t>
      </w:r>
    </w:p>
    <w:p>
      <w:r>
        <w:rPr>
          <w:b/>
        </w:rPr>
        <w:t xml:space="preserve">Esimerkki 2.1636</w:t>
      </w:r>
    </w:p>
    <w:p>
      <w:r>
        <w:t xml:space="preserve">Alku: Lindseyllä oli vielä ostoksia tekemättä kaksi päivää ennen joulua. Loppu: Hän löysi kaikki lahjat Walmartista ja oli hyvin tyytyväinen.</w:t>
      </w:r>
    </w:p>
    <w:p>
      <w:r>
        <w:rPr>
          <w:b/>
        </w:rPr>
        <w:t xml:space="preserve">Tulos</w:t>
      </w:r>
    </w:p>
    <w:p>
      <w:r>
        <w:t xml:space="preserve">Lindseyllä ei ollut paljon aikaa.</w:t>
      </w:r>
    </w:p>
    <w:p>
      <w:r>
        <w:rPr>
          <w:b/>
        </w:rPr>
        <w:t xml:space="preserve">Tulos</w:t>
      </w:r>
    </w:p>
    <w:p>
      <w:r>
        <w:t xml:space="preserve">Lindsey kieltäytyi menemästä ostoskeskukseen tungoksessa.</w:t>
      </w:r>
    </w:p>
    <w:p>
      <w:r>
        <w:rPr>
          <w:b/>
        </w:rPr>
        <w:t xml:space="preserve">Tulos</w:t>
      </w:r>
    </w:p>
    <w:p>
      <w:r>
        <w:t xml:space="preserve">Lindseyn rahat olivat vähissä, joten hänen piti tehdä ostoksia edullisesti.</w:t>
      </w:r>
    </w:p>
    <w:p>
      <w:r>
        <w:rPr>
          <w:b/>
        </w:rPr>
        <w:t xml:space="preserve">Tulos</w:t>
      </w:r>
    </w:p>
    <w:p>
      <w:r>
        <w:t xml:space="preserve">Lindsey yritti päättää, minne mennä ostoksille.</w:t>
      </w:r>
    </w:p>
    <w:p>
      <w:r>
        <w:rPr>
          <w:b/>
        </w:rPr>
        <w:t xml:space="preserve">Tulos</w:t>
      </w:r>
    </w:p>
    <w:p>
      <w:r>
        <w:t xml:space="preserve">Lindsey kävi Walmartissa.</w:t>
      </w:r>
    </w:p>
    <w:p>
      <w:r>
        <w:rPr>
          <w:b/>
        </w:rPr>
        <w:t xml:space="preserve">Esimerkki 2.1637</w:t>
      </w:r>
    </w:p>
    <w:p>
      <w:r>
        <w:t xml:space="preserve">Alku: Laura oli ampumaradalla opettelemassa pistoolin käyttöä. Lopetus: Laura huomasi nauttivansa pistoolilla ampumisesta.</w:t>
      </w:r>
    </w:p>
    <w:p>
      <w:r>
        <w:rPr>
          <w:b/>
        </w:rPr>
        <w:t xml:space="preserve">Tulos</w:t>
      </w:r>
    </w:p>
    <w:p>
      <w:r>
        <w:t xml:space="preserve">Laura käytti pistooleja ensimmäistä kertaa.</w:t>
      </w:r>
    </w:p>
    <w:p>
      <w:r>
        <w:rPr>
          <w:b/>
        </w:rPr>
        <w:t xml:space="preserve">Tulos</w:t>
      </w:r>
    </w:p>
    <w:p>
      <w:r>
        <w:t xml:space="preserve">Laura oli aluksi peloissaan, mutta hänellä oli hauskaa.</w:t>
      </w:r>
    </w:p>
    <w:p>
      <w:r>
        <w:rPr>
          <w:b/>
        </w:rPr>
        <w:t xml:space="preserve">Tulos</w:t>
      </w:r>
    </w:p>
    <w:p>
      <w:r>
        <w:t xml:space="preserve">Laura halusi tuntea hallitsevansa tilannetta.</w:t>
      </w:r>
    </w:p>
    <w:p>
      <w:r>
        <w:rPr>
          <w:b/>
        </w:rPr>
        <w:t xml:space="preserve">Tulos</w:t>
      </w:r>
    </w:p>
    <w:p>
      <w:r>
        <w:t xml:space="preserve">Laura oli erittäin hyvä ampuja.</w:t>
      </w:r>
    </w:p>
    <w:p>
      <w:r>
        <w:rPr>
          <w:b/>
        </w:rPr>
        <w:t xml:space="preserve">Esimerkki 2.1638</w:t>
      </w:r>
    </w:p>
    <w:p>
      <w:r>
        <w:t xml:space="preserve">Alku: Meg vihasi nimeään niin paljon, että hän muutti sen täytettyään 18 vuotta. Loppu: Meg sai laillisesti takaisin vanhan nimensä uudella ylpeydellä.</w:t>
      </w:r>
    </w:p>
    <w:p>
      <w:r>
        <w:rPr>
          <w:b/>
        </w:rPr>
        <w:t xml:space="preserve">Tulos</w:t>
      </w:r>
    </w:p>
    <w:p>
      <w:r>
        <w:t xml:space="preserve">Kukaan ei pitänyt uudesta nimestä.</w:t>
      </w:r>
    </w:p>
    <w:p>
      <w:r>
        <w:rPr>
          <w:b/>
        </w:rPr>
        <w:t xml:space="preserve">Tulos</w:t>
      </w:r>
    </w:p>
    <w:p>
      <w:r>
        <w:t xml:space="preserve">Meg sai selville, että hänen nimensä oli peräisin hänen pelottomasta isoäidistään.</w:t>
      </w:r>
    </w:p>
    <w:p>
      <w:r>
        <w:rPr>
          <w:b/>
        </w:rPr>
        <w:t xml:space="preserve">Tulos</w:t>
      </w:r>
    </w:p>
    <w:p>
      <w:r>
        <w:t xml:space="preserve">Meg vanheni ja kypsyi.</w:t>
      </w:r>
    </w:p>
    <w:p>
      <w:r>
        <w:rPr>
          <w:b/>
        </w:rPr>
        <w:t xml:space="preserve">Tulos</w:t>
      </w:r>
    </w:p>
    <w:p>
      <w:r>
        <w:t xml:space="preserve">Meg tajusi, että hänen alkuperäinen nimensä oli hänen identiteettinsä.</w:t>
      </w:r>
    </w:p>
    <w:p>
      <w:r>
        <w:rPr>
          <w:b/>
        </w:rPr>
        <w:t xml:space="preserve">Esimerkki 2.1639</w:t>
      </w:r>
    </w:p>
    <w:p>
      <w:r>
        <w:t xml:space="preserve">Alku: Chris oli viikon toisella välilaskullaan. Loppu: Mesenaatti auttoi Chrisiä opettamaan ranskan kielen alkeita.</w:t>
      </w:r>
    </w:p>
    <w:p>
      <w:r>
        <w:rPr>
          <w:b/>
        </w:rPr>
        <w:t xml:space="preserve">Tulos</w:t>
      </w:r>
    </w:p>
    <w:p>
      <w:r>
        <w:t xml:space="preserve">Chris oli eksyksissä ja törmäsi asiakkaaseen.</w:t>
      </w:r>
    </w:p>
    <w:p>
      <w:r>
        <w:rPr>
          <w:b/>
        </w:rPr>
        <w:t xml:space="preserve">Esimerkki 2.1640</w:t>
      </w:r>
    </w:p>
    <w:p>
      <w:r>
        <w:t xml:space="preserve">Alku: Loppu: Tanya halusi mennä tansseihin Timin kanssa: Tim hämmentyneenä kertoi Tanjalle, että tanssit olivat viime viikolla.</w:t>
      </w:r>
    </w:p>
    <w:p>
      <w:r>
        <w:rPr>
          <w:b/>
        </w:rPr>
        <w:t xml:space="preserve">Tulos</w:t>
      </w:r>
    </w:p>
    <w:p>
      <w:r>
        <w:t xml:space="preserve">Hän pyysi Timiä tansseihin, mutta Tim kieltäytyi.</w:t>
      </w:r>
    </w:p>
    <w:p>
      <w:r>
        <w:rPr>
          <w:b/>
        </w:rPr>
        <w:t xml:space="preserve">Tulos</w:t>
      </w:r>
    </w:p>
    <w:p>
      <w:r>
        <w:t xml:space="preserve">Hän pyysi häntä viikko tanssien jälkeen.</w:t>
      </w:r>
    </w:p>
    <w:p>
      <w:r>
        <w:rPr>
          <w:b/>
        </w:rPr>
        <w:t xml:space="preserve">Tulos</w:t>
      </w:r>
    </w:p>
    <w:p>
      <w:r>
        <w:t xml:space="preserve">Hän keräsi rohkeutta ja pyysi Timiä mukaansa tansseihin.</w:t>
      </w:r>
    </w:p>
    <w:p>
      <w:r>
        <w:rPr>
          <w:b/>
        </w:rPr>
        <w:t xml:space="preserve">Tulos</w:t>
      </w:r>
    </w:p>
    <w:p>
      <w:r>
        <w:t xml:space="preserve">Tanya pyysi Timiä lähtemään.</w:t>
      </w:r>
    </w:p>
    <w:p>
      <w:r>
        <w:rPr>
          <w:b/>
        </w:rPr>
        <w:t xml:space="preserve">Tulos</w:t>
      </w:r>
    </w:p>
    <w:p>
      <w:r>
        <w:t xml:space="preserve">Tanya sekoitti tanssien päivämäärän.</w:t>
      </w:r>
    </w:p>
    <w:p>
      <w:r>
        <w:rPr>
          <w:b/>
        </w:rPr>
        <w:t xml:space="preserve">Esimerkki 2.1641</w:t>
      </w:r>
    </w:p>
    <w:p>
      <w:r>
        <w:t xml:space="preserve">Alku: Halusin suojella itseäni yhteiskunnan roskaväeltä. Loppu: Olen nyt itsepuolustuksen musta vyö.</w:t>
      </w:r>
    </w:p>
    <w:p>
      <w:r>
        <w:rPr>
          <w:b/>
        </w:rPr>
        <w:t xml:space="preserve">Tulos</w:t>
      </w:r>
    </w:p>
    <w:p>
      <w:r>
        <w:t xml:space="preserve">Päätin opetella itsepuolustustaidon.</w:t>
      </w:r>
    </w:p>
    <w:p>
      <w:r>
        <w:rPr>
          <w:b/>
        </w:rPr>
        <w:t xml:space="preserve">Tulos</w:t>
      </w:r>
    </w:p>
    <w:p>
      <w:r>
        <w:t xml:space="preserve">Harjoittelin kamppailulajeja päivittäin.</w:t>
      </w:r>
    </w:p>
    <w:p>
      <w:r>
        <w:rPr>
          <w:b/>
        </w:rPr>
        <w:t xml:space="preserve">Tulos</w:t>
      </w:r>
    </w:p>
    <w:p>
      <w:r>
        <w:t xml:space="preserve">Niinpä päätin ryhtyä harrastamaan useita lähitaistelutyylejä.</w:t>
      </w:r>
    </w:p>
    <w:p>
      <w:r>
        <w:rPr>
          <w:b/>
        </w:rPr>
        <w:t xml:space="preserve">Esimerkki 2.1642</w:t>
      </w:r>
    </w:p>
    <w:p>
      <w:r>
        <w:t xml:space="preserve">Alku: Mandy varoitti poikaystäväänsä Davea, että hän inhoaa yllätysjuhlia. Loppu: Mandy rauhoittui aluksi suuttuneena, kun hän näki, kuinka kovasti Dave oli tehnyt töitä.</w:t>
      </w:r>
    </w:p>
    <w:p>
      <w:r>
        <w:rPr>
          <w:b/>
        </w:rPr>
        <w:t xml:space="preserve">Tulos</w:t>
      </w:r>
    </w:p>
    <w:p>
      <w:r>
        <w:t xml:space="preserve">Dave suunnitteli joka tapauksessa yllätysjuhlat.</w:t>
      </w:r>
    </w:p>
    <w:p>
      <w:r>
        <w:rPr>
          <w:b/>
        </w:rPr>
        <w:t xml:space="preserve">Tulos</w:t>
      </w:r>
    </w:p>
    <w:p>
      <w:r>
        <w:t xml:space="preserve">Dave järjesti kuitenkin yllätysjuhlat.</w:t>
      </w:r>
    </w:p>
    <w:p>
      <w:r>
        <w:rPr>
          <w:b/>
        </w:rPr>
        <w:t xml:space="preserve">Tulos</w:t>
      </w:r>
    </w:p>
    <w:p>
      <w:r>
        <w:t xml:space="preserve">Dave järjesti Mandylle kuitenkin yllätysjuhlat.</w:t>
      </w:r>
    </w:p>
    <w:p>
      <w:r>
        <w:rPr>
          <w:b/>
        </w:rPr>
        <w:t xml:space="preserve">Tulos</w:t>
      </w:r>
    </w:p>
    <w:p>
      <w:r>
        <w:t xml:space="preserve">Mandyllä on joitakin ongelmia, jotka johtuvat juhlista.</w:t>
      </w:r>
    </w:p>
    <w:p>
      <w:r>
        <w:rPr>
          <w:b/>
        </w:rPr>
        <w:t xml:space="preserve">Esimerkki 2.1643</w:t>
      </w:r>
    </w:p>
    <w:p>
      <w:r>
        <w:t xml:space="preserve">Alku: Sharon puhui puhelimeen kylpyhuoneessa. Loppu: Sharon vannoi, ettei koskaan enää puhu puhelimeen vessassa käydessä.</w:t>
      </w:r>
    </w:p>
    <w:p>
      <w:r>
        <w:rPr>
          <w:b/>
        </w:rPr>
        <w:t xml:space="preserve">Tulos</w:t>
      </w:r>
    </w:p>
    <w:p>
      <w:r>
        <w:t xml:space="preserve">Sharon purskahtaa nauruun ja pudottaa puhelimensa vessanpönttöön.</w:t>
      </w:r>
    </w:p>
    <w:p>
      <w:r>
        <w:rPr>
          <w:b/>
        </w:rPr>
        <w:t xml:space="preserve">Tulos</w:t>
      </w:r>
    </w:p>
    <w:p>
      <w:r>
        <w:t xml:space="preserve">Sharon pudotti puhelimensa vessanpönttöön.</w:t>
      </w:r>
    </w:p>
    <w:p>
      <w:r>
        <w:rPr>
          <w:b/>
        </w:rPr>
        <w:t xml:space="preserve">Tulos</w:t>
      </w:r>
    </w:p>
    <w:p>
      <w:r>
        <w:t xml:space="preserve">Sharon pudotti puhelimensa vessanpönttöön.</w:t>
      </w:r>
    </w:p>
    <w:p>
      <w:r>
        <w:rPr>
          <w:b/>
        </w:rPr>
        <w:t xml:space="preserve">Esimerkki 2.1644</w:t>
      </w:r>
    </w:p>
    <w:p>
      <w:r>
        <w:t xml:space="preserve">Alku: Tänä aamuna kaadoin kupin kahvia. Loppu: Sitten keitin uuden kupin kahvia.</w:t>
      </w:r>
    </w:p>
    <w:p>
      <w:r>
        <w:rPr>
          <w:b/>
        </w:rPr>
        <w:t xml:space="preserve">Tulos</w:t>
      </w:r>
    </w:p>
    <w:p>
      <w:r>
        <w:t xml:space="preserve">Päädyin läikyttämään kahvia.</w:t>
      </w:r>
    </w:p>
    <w:p>
      <w:r>
        <w:rPr>
          <w:b/>
        </w:rPr>
        <w:t xml:space="preserve">Tulos</w:t>
      </w:r>
    </w:p>
    <w:p>
      <w:r>
        <w:t xml:space="preserve">Laitoin liikaa maitoa.</w:t>
      </w:r>
    </w:p>
    <w:p>
      <w:r>
        <w:rPr>
          <w:b/>
        </w:rPr>
        <w:t xml:space="preserve">Tulos</w:t>
      </w:r>
    </w:p>
    <w:p>
      <w:r>
        <w:t xml:space="preserve">Jaoin kahvin kaadettuani liikaa.</w:t>
      </w:r>
    </w:p>
    <w:p>
      <w:r>
        <w:rPr>
          <w:b/>
        </w:rPr>
        <w:t xml:space="preserve">Tulos</w:t>
      </w:r>
    </w:p>
    <w:p>
      <w:r>
        <w:t xml:space="preserve">Läikytin kahvikupin.</w:t>
      </w:r>
    </w:p>
    <w:p>
      <w:r>
        <w:rPr>
          <w:b/>
        </w:rPr>
        <w:t xml:space="preserve">Tulos</w:t>
      </w:r>
    </w:p>
    <w:p>
      <w:r>
        <w:t xml:space="preserve">Kahviini laittamani kermavaahto oli pilaantunut.</w:t>
      </w:r>
    </w:p>
    <w:p>
      <w:r>
        <w:rPr>
          <w:b/>
        </w:rPr>
        <w:t xml:space="preserve">Esimerkki 2.1645</w:t>
      </w:r>
    </w:p>
    <w:p>
      <w:r>
        <w:t xml:space="preserve">Alku: Rafael potkaisi jalkapalloa naapurinsa pihalle. Loppu: Rafael löi sitä nenän yli, ja koira juoksi vinkuen pois.</w:t>
      </w:r>
    </w:p>
    <w:p>
      <w:r>
        <w:rPr>
          <w:b/>
        </w:rPr>
        <w:t xml:space="preserve">Tulos</w:t>
      </w:r>
    </w:p>
    <w:p>
      <w:r>
        <w:t xml:space="preserve">Koira murisi Rafaelille.</w:t>
      </w:r>
    </w:p>
    <w:p>
      <w:r>
        <w:rPr>
          <w:b/>
        </w:rPr>
        <w:t xml:space="preserve">Tulos</w:t>
      </w:r>
    </w:p>
    <w:p>
      <w:r>
        <w:t xml:space="preserve">Naapurin koira nappasi pallon.</w:t>
      </w:r>
    </w:p>
    <w:p>
      <w:r>
        <w:rPr>
          <w:b/>
        </w:rPr>
        <w:t xml:space="preserve">Tulos</w:t>
      </w:r>
    </w:p>
    <w:p>
      <w:r>
        <w:t xml:space="preserve">Rafael meni hakemaan palloa, ja muriseva koira juoksi häntä kohti.</w:t>
      </w:r>
    </w:p>
    <w:p>
      <w:r>
        <w:rPr>
          <w:b/>
        </w:rPr>
        <w:t xml:space="preserve">Tulos</w:t>
      </w:r>
    </w:p>
    <w:p>
      <w:r>
        <w:t xml:space="preserve">rafael löysi pallon viereiseltä pihalta koiran vierestä.</w:t>
      </w:r>
    </w:p>
    <w:p>
      <w:r>
        <w:rPr>
          <w:b/>
        </w:rPr>
        <w:t xml:space="preserve">Esimerkki 2.1646</w:t>
      </w:r>
    </w:p>
    <w:p>
      <w:r>
        <w:t xml:space="preserve">Alku: Rocket oli Josen lempinimi. Loppu: Jose oli nolona siitä, että hän oli hävinnyt.</w:t>
      </w:r>
    </w:p>
    <w:p>
      <w:r>
        <w:rPr>
          <w:b/>
        </w:rPr>
        <w:t xml:space="preserve">Tulos</w:t>
      </w:r>
    </w:p>
    <w:p>
      <w:r>
        <w:t xml:space="preserve">Jose juoksi niin nopeasti kuin pystyi, mutta hävisi silti.</w:t>
      </w:r>
    </w:p>
    <w:p>
      <w:r>
        <w:rPr>
          <w:b/>
        </w:rPr>
        <w:t xml:space="preserve">Esimerkki 2.1647</w:t>
      </w:r>
    </w:p>
    <w:p>
      <w:r>
        <w:t xml:space="preserve">Alku: Anne oli saanut hirvittävän auringonpolttaman. Loppu: Aamulla hänen palovammansa ei ollut enää kivulias.</w:t>
      </w:r>
    </w:p>
    <w:p>
      <w:r>
        <w:rPr>
          <w:b/>
        </w:rPr>
        <w:t xml:space="preserve">Tulos</w:t>
      </w:r>
    </w:p>
    <w:p>
      <w:r>
        <w:t xml:space="preserve">Anne otti kasan Asprineja.</w:t>
      </w:r>
    </w:p>
    <w:p>
      <w:r>
        <w:rPr>
          <w:b/>
        </w:rPr>
        <w:t xml:space="preserve">Tulos</w:t>
      </w:r>
    </w:p>
    <w:p>
      <w:r>
        <w:t xml:space="preserve">Anne laittoi palovammaan aloeta.</w:t>
      </w:r>
    </w:p>
    <w:p>
      <w:r>
        <w:rPr>
          <w:b/>
        </w:rPr>
        <w:t xml:space="preserve">Tulos</w:t>
      </w:r>
    </w:p>
    <w:p>
      <w:r>
        <w:t xml:space="preserve">Anne laittoi siihen aloe veraa.</w:t>
      </w:r>
    </w:p>
    <w:p>
      <w:r>
        <w:rPr>
          <w:b/>
        </w:rPr>
        <w:t xml:space="preserve">Esimerkki 2.1648</w:t>
      </w:r>
    </w:p>
    <w:p>
      <w:r>
        <w:t xml:space="preserve">Alku: Tarkistin juuri postin. Loppu: Sen jälkeen heitin sen suoraan roskiin.</w:t>
      </w:r>
    </w:p>
    <w:p>
      <w:r>
        <w:rPr>
          <w:b/>
        </w:rPr>
        <w:t xml:space="preserve">Tulos</w:t>
      </w:r>
    </w:p>
    <w:p>
      <w:r>
        <w:t xml:space="preserve">Kaikki kaksitoista kappaletta sisälsivät mainoksia.</w:t>
      </w:r>
    </w:p>
    <w:p>
      <w:r>
        <w:rPr>
          <w:b/>
        </w:rPr>
        <w:t xml:space="preserve">Tulos</w:t>
      </w:r>
    </w:p>
    <w:p>
      <w:r>
        <w:t xml:space="preserve">Sain postissa pelkkää roskaa.</w:t>
      </w:r>
    </w:p>
    <w:p>
      <w:r>
        <w:rPr>
          <w:b/>
        </w:rPr>
        <w:t xml:space="preserve">Tulos</w:t>
      </w:r>
    </w:p>
    <w:p>
      <w:r>
        <w:t xml:space="preserve">Minulla oli pino poliittisia esitteitä.</w:t>
      </w:r>
    </w:p>
    <w:p>
      <w:r>
        <w:rPr>
          <w:b/>
        </w:rPr>
        <w:t xml:space="preserve">Tulos</w:t>
      </w:r>
    </w:p>
    <w:p>
      <w:r>
        <w:t xml:space="preserve">Jälkimmäinen oli ketju.</w:t>
      </w:r>
    </w:p>
    <w:p>
      <w:r>
        <w:rPr>
          <w:b/>
        </w:rPr>
        <w:t xml:space="preserve">Tulos</w:t>
      </w:r>
    </w:p>
    <w:p>
      <w:r>
        <w:t xml:space="preserve">Postilaatikossa oli vain mainoksia.</w:t>
      </w:r>
    </w:p>
    <w:p>
      <w:r>
        <w:rPr>
          <w:b/>
        </w:rPr>
        <w:t xml:space="preserve">Esimerkki 2.1649</w:t>
      </w:r>
    </w:p>
    <w:p>
      <w:r>
        <w:t xml:space="preserve">Alku: Jemma oli ylipainoinen ja huonokuntoinen. Loppu: Jemman äiti ja sisko alkoivat liittyä hänen mukaansa kävelylenkeille.</w:t>
      </w:r>
    </w:p>
    <w:p>
      <w:r>
        <w:rPr>
          <w:b/>
        </w:rPr>
        <w:t xml:space="preserve">Tulos</w:t>
      </w:r>
    </w:p>
    <w:p>
      <w:r>
        <w:t xml:space="preserve">Jemma halusi aloittaa kävelylenkit.</w:t>
      </w:r>
    </w:p>
    <w:p>
      <w:r>
        <w:rPr>
          <w:b/>
        </w:rPr>
        <w:t xml:space="preserve">Tulos</w:t>
      </w:r>
    </w:p>
    <w:p>
      <w:r>
        <w:t xml:space="preserve">Jemma motivoitui ja alkoi kävellä.</w:t>
      </w:r>
    </w:p>
    <w:p>
      <w:r>
        <w:rPr>
          <w:b/>
        </w:rPr>
        <w:t xml:space="preserve">Tulos</w:t>
      </w:r>
    </w:p>
    <w:p>
      <w:r>
        <w:t xml:space="preserve">Jemma käveli joka päivä äitinsä ja siskonsa kotien ohi.</w:t>
      </w:r>
    </w:p>
    <w:p>
      <w:r>
        <w:rPr>
          <w:b/>
        </w:rPr>
        <w:t xml:space="preserve">Tulos</w:t>
      </w:r>
    </w:p>
    <w:p>
      <w:r>
        <w:t xml:space="preserve">Hän päätti harrastaa liikuntaa.</w:t>
      </w:r>
    </w:p>
    <w:p>
      <w:r>
        <w:rPr>
          <w:b/>
        </w:rPr>
        <w:t xml:space="preserve">Esimerkki 2.1650</w:t>
      </w:r>
    </w:p>
    <w:p>
      <w:r>
        <w:t xml:space="preserve">Alku: Omar luki matematiikan kirjaa. Loppu: Kun Omar kirjoitti matematiikan kokeensa, hänellä ei ollut aavistustakaan, mitä tehdä.</w:t>
      </w:r>
    </w:p>
    <w:p>
      <w:r>
        <w:rPr>
          <w:b/>
        </w:rPr>
        <w:t xml:space="preserve">Tulos</w:t>
      </w:r>
    </w:p>
    <w:p>
      <w:r>
        <w:t xml:space="preserve">Omar kyllästyi nopeasti ja lopetti lukemisen.</w:t>
      </w:r>
    </w:p>
    <w:p>
      <w:r>
        <w:rPr>
          <w:b/>
        </w:rPr>
        <w:t xml:space="preserve">Tulos</w:t>
      </w:r>
    </w:p>
    <w:p>
      <w:r>
        <w:t xml:space="preserve">Omar nukahti opiskellessaan.</w:t>
      </w:r>
    </w:p>
    <w:p>
      <w:r>
        <w:rPr>
          <w:b/>
        </w:rPr>
        <w:t xml:space="preserve">Tulos</w:t>
      </w:r>
    </w:p>
    <w:p>
      <w:r>
        <w:t xml:space="preserve">Omar nukahti lukiessaan.</w:t>
      </w:r>
    </w:p>
    <w:p>
      <w:r>
        <w:rPr>
          <w:b/>
        </w:rPr>
        <w:t xml:space="preserve">Tulos</w:t>
      </w:r>
    </w:p>
    <w:p>
      <w:r>
        <w:t xml:space="preserve">Omar luki kirjan eikä tehnyt mitään ongelmista.</w:t>
      </w:r>
    </w:p>
    <w:p>
      <w:r>
        <w:rPr>
          <w:b/>
        </w:rPr>
        <w:t xml:space="preserve">Tulos</w:t>
      </w:r>
    </w:p>
    <w:p>
      <w:r>
        <w:t xml:space="preserve">Omar kyllästyi ja lopetti lukemisen.</w:t>
      </w:r>
    </w:p>
    <w:p>
      <w:r>
        <w:rPr>
          <w:b/>
        </w:rPr>
        <w:t xml:space="preserve">Esimerkki 2.1651</w:t>
      </w:r>
    </w:p>
    <w:p>
      <w:r>
        <w:t xml:space="preserve">Alku: James ei ollut koskaan lentänyt lentokoneella. Loppu: Hän rentoutui katsellessaan kauniita pilviä ja vettä.</w:t>
      </w:r>
    </w:p>
    <w:p>
      <w:r>
        <w:rPr>
          <w:b/>
        </w:rPr>
        <w:t xml:space="preserve">Tulos</w:t>
      </w:r>
    </w:p>
    <w:p>
      <w:r>
        <w:t xml:space="preserve">James oli ottanut ahdistustabletin ennen koneeseen nousua.</w:t>
      </w:r>
    </w:p>
    <w:p>
      <w:r>
        <w:rPr>
          <w:b/>
        </w:rPr>
        <w:t xml:space="preserve">Tulos</w:t>
      </w:r>
    </w:p>
    <w:p>
      <w:r>
        <w:t xml:space="preserve">Näkymä lumosi Jamesin.</w:t>
      </w:r>
    </w:p>
    <w:p>
      <w:r>
        <w:rPr>
          <w:b/>
        </w:rPr>
        <w:t xml:space="preserve">Tulos</w:t>
      </w:r>
    </w:p>
    <w:p>
      <w:r>
        <w:t xml:space="preserve">James oli peloissaan, kun kone nousi ilmaan.</w:t>
      </w:r>
    </w:p>
    <w:p>
      <w:r>
        <w:rPr>
          <w:b/>
        </w:rPr>
        <w:t xml:space="preserve">Tulos</w:t>
      </w:r>
    </w:p>
    <w:p>
      <w:r>
        <w:t xml:space="preserve">James lähti ensimmäiselle lentomatkalleen valtameren yli.</w:t>
      </w:r>
    </w:p>
    <w:p>
      <w:r>
        <w:rPr>
          <w:b/>
        </w:rPr>
        <w:t xml:space="preserve">Esimerkki 2.1652</w:t>
      </w:r>
    </w:p>
    <w:p>
      <w:r>
        <w:t xml:space="preserve">Alku: Rakastan grillattuja juustovoileipiä. Loppu: Juusto sulatetaan voileivän päälle mikroaaltouunissa, ja se on täydellistä.</w:t>
      </w:r>
    </w:p>
    <w:p>
      <w:r>
        <w:rPr>
          <w:b/>
        </w:rPr>
        <w:t xml:space="preserve">Tulos</w:t>
      </w:r>
    </w:p>
    <w:p>
      <w:r>
        <w:t xml:space="preserve">Jotkut haluavat tehdä niitä hellalla.</w:t>
      </w:r>
    </w:p>
    <w:p>
      <w:r>
        <w:rPr>
          <w:b/>
        </w:rPr>
        <w:t xml:space="preserve">Tulos</w:t>
      </w:r>
    </w:p>
    <w:p>
      <w:r>
        <w:t xml:space="preserve">Minäkin rakastan niiden tekemistä.</w:t>
      </w:r>
    </w:p>
    <w:p>
      <w:r>
        <w:rPr>
          <w:b/>
        </w:rPr>
        <w:t xml:space="preserve">Tulos</w:t>
      </w:r>
    </w:p>
    <w:p>
      <w:r>
        <w:t xml:space="preserve">Hankin juustoa ja paahdoin leipää.</w:t>
      </w:r>
    </w:p>
    <w:p>
      <w:r>
        <w:rPr>
          <w:b/>
        </w:rPr>
        <w:t xml:space="preserve">Tulos</w:t>
      </w:r>
    </w:p>
    <w:p>
      <w:r>
        <w:t xml:space="preserve">Ystäväni halusivat tietää salaisuuteni hyvistä voileivistä.</w:t>
      </w:r>
    </w:p>
    <w:p>
      <w:r>
        <w:rPr>
          <w:b/>
        </w:rPr>
        <w:t xml:space="preserve">Esimerkki 2.1653</w:t>
      </w:r>
    </w:p>
    <w:p>
      <w:r>
        <w:t xml:space="preserve">Alku: Ostin varmuuskopioaseman vaimoni iPhonea varten. Loppu: Kuvia oli liian paljon ladattavaksi.</w:t>
      </w:r>
    </w:p>
    <w:p>
      <w:r>
        <w:rPr>
          <w:b/>
        </w:rPr>
        <w:t xml:space="preserve">Tulos</w:t>
      </w:r>
    </w:p>
    <w:p>
      <w:r>
        <w:t xml:space="preserve">Vaimoni oli ammattivalokuvaaja.</w:t>
      </w:r>
    </w:p>
    <w:p>
      <w:r>
        <w:rPr>
          <w:b/>
        </w:rPr>
        <w:t xml:space="preserve">Tulos</w:t>
      </w:r>
    </w:p>
    <w:p>
      <w:r>
        <w:t xml:space="preserve">Vaimoni alkoi heti ottaa kuvia.</w:t>
      </w:r>
    </w:p>
    <w:p>
      <w:r>
        <w:rPr>
          <w:b/>
        </w:rPr>
        <w:t xml:space="preserve">Esimerkki 2.1654</w:t>
      </w:r>
    </w:p>
    <w:p>
      <w:r>
        <w:t xml:space="preserve">Alku: Työskentelin toisessa vuorossa. Loppu: Nyt joku kutsuu minut aina.</w:t>
      </w:r>
    </w:p>
    <w:p>
      <w:r>
        <w:rPr>
          <w:b/>
        </w:rPr>
        <w:t xml:space="preserve">Tulos</w:t>
      </w:r>
    </w:p>
    <w:p>
      <w:r>
        <w:t xml:space="preserve">Päädyin tapaamaan monia ystäviä tämän työn kautta.</w:t>
      </w:r>
    </w:p>
    <w:p>
      <w:r>
        <w:rPr>
          <w:b/>
        </w:rPr>
        <w:t xml:space="preserve">Tulos</w:t>
      </w:r>
    </w:p>
    <w:p>
      <w:r>
        <w:t xml:space="preserve">Olin ystävällinen kaikille työtovereilleni.</w:t>
      </w:r>
    </w:p>
    <w:p>
      <w:r>
        <w:rPr>
          <w:b/>
        </w:rPr>
        <w:t xml:space="preserve">Tulos</w:t>
      </w:r>
    </w:p>
    <w:p>
      <w:r>
        <w:t xml:space="preserve">Siellä työskentelevät ihmiset käyvät joskus yhdessä bingossa.</w:t>
      </w:r>
    </w:p>
    <w:p>
      <w:r>
        <w:rPr>
          <w:b/>
        </w:rPr>
        <w:t xml:space="preserve">Tulos</w:t>
      </w:r>
    </w:p>
    <w:p>
      <w:r>
        <w:t xml:space="preserve">Kun sain A-vuoron, pystyin tekemään enemmän sosiaalista työtä.</w:t>
      </w:r>
    </w:p>
    <w:p>
      <w:r>
        <w:rPr>
          <w:b/>
        </w:rPr>
        <w:t xml:space="preserve">Esimerkki 2.1655</w:t>
      </w:r>
    </w:p>
    <w:p>
      <w:r>
        <w:t xml:space="preserve">Alku: Tammy treenasi kovasti maratonia varten. Loppu: Tämä motivoi häntä yrittämään toista.</w:t>
      </w:r>
    </w:p>
    <w:p>
      <w:r>
        <w:rPr>
          <w:b/>
        </w:rPr>
        <w:t xml:space="preserve">Tulos</w:t>
      </w:r>
    </w:p>
    <w:p>
      <w:r>
        <w:t xml:space="preserve">Tammy sijoittui kohtuulliseen aikaan.</w:t>
      </w:r>
    </w:p>
    <w:p>
      <w:r>
        <w:rPr>
          <w:b/>
        </w:rPr>
        <w:t xml:space="preserve">Tulos</w:t>
      </w:r>
    </w:p>
    <w:p>
      <w:r>
        <w:t xml:space="preserve">Tammy ei pärjännyt hyvin, koska hän ei harrastanut liikuntaa.</w:t>
      </w:r>
    </w:p>
    <w:p>
      <w:r>
        <w:rPr>
          <w:b/>
        </w:rPr>
        <w:t xml:space="preserve">Tulos</w:t>
      </w:r>
    </w:p>
    <w:p>
      <w:r>
        <w:t xml:space="preserve">Tammy tuli kolmanneksi.</w:t>
      </w:r>
    </w:p>
    <w:p>
      <w:r>
        <w:rPr>
          <w:b/>
        </w:rPr>
        <w:t xml:space="preserve">Tulos</w:t>
      </w:r>
    </w:p>
    <w:p>
      <w:r>
        <w:t xml:space="preserve">Tammy juoksi ensimmäisen maratoninsa.</w:t>
      </w:r>
    </w:p>
    <w:p>
      <w:r>
        <w:rPr>
          <w:b/>
        </w:rPr>
        <w:t xml:space="preserve">Tulos</w:t>
      </w:r>
    </w:p>
    <w:p>
      <w:r>
        <w:t xml:space="preserve">Tammy juoksi maratonin ja sijoittui toiseksi.</w:t>
      </w:r>
    </w:p>
    <w:p>
      <w:r>
        <w:rPr>
          <w:b/>
        </w:rPr>
        <w:t xml:space="preserve">Esimerkki 2.1656</w:t>
      </w:r>
    </w:p>
    <w:p>
      <w:r>
        <w:t xml:space="preserve">Alku: Miken oli läpäistävä testi saadakseen haluamansa työn. Loppu: Sitten hän sai työn.</w:t>
      </w:r>
    </w:p>
    <w:p>
      <w:r>
        <w:rPr>
          <w:b/>
        </w:rPr>
        <w:t xml:space="preserve">Tulos</w:t>
      </w:r>
    </w:p>
    <w:p>
      <w:r>
        <w:t xml:space="preserve">Niinpä opiskelin kaksi viikkoa putkeen, taukoamatta.</w:t>
      </w:r>
    </w:p>
    <w:p>
      <w:r>
        <w:rPr>
          <w:b/>
        </w:rPr>
        <w:t xml:space="preserve">Tulos</w:t>
      </w:r>
    </w:p>
    <w:p>
      <w:r>
        <w:t xml:space="preserve">Miken mielestä hän onnistui tällä kertaa poikkeuksellisen hyvin.</w:t>
      </w:r>
    </w:p>
    <w:p>
      <w:r>
        <w:rPr>
          <w:b/>
        </w:rPr>
        <w:t xml:space="preserve">Tulos</w:t>
      </w:r>
    </w:p>
    <w:p>
      <w:r>
        <w:t xml:space="preserve">Mike suoritti kokeen ja läpäisi sen.</w:t>
      </w:r>
    </w:p>
    <w:p>
      <w:r>
        <w:rPr>
          <w:b/>
        </w:rPr>
        <w:t xml:space="preserve">Esimerkki 2.1657</w:t>
      </w:r>
    </w:p>
    <w:p>
      <w:r>
        <w:t xml:space="preserve">Alku: Miken lapsuudessa oli aina kultainennoutajakoira. Loppu: Mike rakastaa uskollista ystäväänsä Spotia kovasti.</w:t>
      </w:r>
    </w:p>
    <w:p>
      <w:r>
        <w:rPr>
          <w:b/>
        </w:rPr>
        <w:t xml:space="preserve">Tulos</w:t>
      </w:r>
    </w:p>
    <w:p>
      <w:r>
        <w:t xml:space="preserve">Mike adoptoi kultaisen noutajan nimeltä Spot.</w:t>
      </w:r>
    </w:p>
    <w:p>
      <w:r>
        <w:rPr>
          <w:b/>
        </w:rPr>
        <w:t xml:space="preserve">Tulos</w:t>
      </w:r>
    </w:p>
    <w:p>
      <w:r>
        <w:t xml:space="preserve">Mikellä on nyt kultainennoutaja nimeltä Spot.</w:t>
      </w:r>
    </w:p>
    <w:p>
      <w:r>
        <w:rPr>
          <w:b/>
        </w:rPr>
        <w:t xml:space="preserve">Tulos</w:t>
      </w:r>
    </w:p>
    <w:p>
      <w:r>
        <w:t xml:space="preserve">Eräänä päivänä hän näki ystävällisen saksanpaimenkoiran nimeltä Spot, jonka hän päätti adoptoida.</w:t>
      </w:r>
    </w:p>
    <w:p>
      <w:r>
        <w:rPr>
          <w:b/>
        </w:rPr>
        <w:t xml:space="preserve">Esimerkki 2.1658</w:t>
      </w:r>
    </w:p>
    <w:p>
      <w:r>
        <w:t xml:space="preserve">Alku: Ray etsi kaikki omistamansa kuluneet värikynät. Loppu: Kun ne olivat jäähtyneet, hän piirsi niillä heti.</w:t>
      </w:r>
    </w:p>
    <w:p>
      <w:r>
        <w:rPr>
          <w:b/>
        </w:rPr>
        <w:t xml:space="preserve">Tulos</w:t>
      </w:r>
    </w:p>
    <w:p>
      <w:r>
        <w:t xml:space="preserve">Hän päätti lämmittää ne, jotta hän voisi teroittaa ne.</w:t>
      </w:r>
    </w:p>
    <w:p>
      <w:r>
        <w:rPr>
          <w:b/>
        </w:rPr>
        <w:t xml:space="preserve">Tulos</w:t>
      </w:r>
    </w:p>
    <w:p>
      <w:r>
        <w:t xml:space="preserve">Hän laittoi ne kuumaan paikkaan.</w:t>
      </w:r>
    </w:p>
    <w:p>
      <w:r>
        <w:rPr>
          <w:b/>
        </w:rPr>
        <w:t xml:space="preserve">Tulos</w:t>
      </w:r>
    </w:p>
    <w:p>
      <w:r>
        <w:t xml:space="preserve">Ray päätti sulattaa ne ja tehdä niistä uusia värikyniä.</w:t>
      </w:r>
    </w:p>
    <w:p>
      <w:r>
        <w:rPr>
          <w:b/>
        </w:rPr>
        <w:t xml:space="preserve">Tulos</w:t>
      </w:r>
    </w:p>
    <w:p>
      <w:r>
        <w:t xml:space="preserve">Ray veti paperin takaisin ja piti värikyniä kynttilää vasten.</w:t>
      </w:r>
    </w:p>
    <w:p>
      <w:r>
        <w:rPr>
          <w:b/>
        </w:rPr>
        <w:t xml:space="preserve">Tulos</w:t>
      </w:r>
    </w:p>
    <w:p>
      <w:r>
        <w:t xml:space="preserve">Niinpä hän sulatti ne ja muodosti uudet täysikokoiset.</w:t>
      </w:r>
    </w:p>
    <w:p>
      <w:r>
        <w:rPr>
          <w:b/>
        </w:rPr>
        <w:t xml:space="preserve">Esimerkki 2.1659</w:t>
      </w:r>
    </w:p>
    <w:p>
      <w:r>
        <w:t xml:space="preserve">Alku: Mary meni puistoon. Loppu: Mary oli järkyttynyt siitä, että hänen mekkonsa oli pilalla.</w:t>
      </w:r>
    </w:p>
    <w:p>
      <w:r>
        <w:rPr>
          <w:b/>
        </w:rPr>
        <w:t xml:space="preserve">Tulos</w:t>
      </w:r>
    </w:p>
    <w:p>
      <w:r>
        <w:t xml:space="preserve">Poika ajoi pyörällä mutalammikon läpi ja roiskasi hänet.</w:t>
      </w:r>
    </w:p>
    <w:p>
      <w:r>
        <w:rPr>
          <w:b/>
        </w:rPr>
        <w:t xml:space="preserve">Tulos</w:t>
      </w:r>
    </w:p>
    <w:p>
      <w:r>
        <w:t xml:space="preserve">Alkoi sataa, ja hän kastui läpimäräksi.</w:t>
      </w:r>
    </w:p>
    <w:p>
      <w:r>
        <w:rPr>
          <w:b/>
        </w:rPr>
        <w:t xml:space="preserve">Tulos</w:t>
      </w:r>
    </w:p>
    <w:p>
      <w:r>
        <w:t xml:space="preserve">Mary liukui liukumäkeä alas ja likaantui.</w:t>
      </w:r>
    </w:p>
    <w:p>
      <w:r>
        <w:rPr>
          <w:b/>
        </w:rPr>
        <w:t xml:space="preserve">Tulos</w:t>
      </w:r>
    </w:p>
    <w:p>
      <w:r>
        <w:t xml:space="preserve">Maria putosi lammikkoon ruokkimaan ankkoja.</w:t>
      </w:r>
    </w:p>
    <w:p>
      <w:r>
        <w:rPr>
          <w:b/>
        </w:rPr>
        <w:t xml:space="preserve">Esimerkki 2.1660</w:t>
      </w:r>
    </w:p>
    <w:p>
      <w:r>
        <w:t xml:space="preserve">Alku: Amy ja Jon halusivat juhlia kuudetta vuosipäiväänsä yhdessä. Loppu: Yksi lapsista oksensi, joten heidän oli jäätävä kotiin.</w:t>
      </w:r>
    </w:p>
    <w:p>
      <w:r>
        <w:rPr>
          <w:b/>
        </w:rPr>
        <w:t xml:space="preserve">Tulos</w:t>
      </w:r>
    </w:p>
    <w:p>
      <w:r>
        <w:t xml:space="preserve">Amy ja Jon olivat valmistautumassa lähtöön.</w:t>
      </w:r>
    </w:p>
    <w:p>
      <w:r>
        <w:rPr>
          <w:b/>
        </w:rPr>
        <w:t xml:space="preserve">Tulos</w:t>
      </w:r>
    </w:p>
    <w:p>
      <w:r>
        <w:t xml:space="preserve">Amy, John ja heidän lapsensa menivät ulos syömään.</w:t>
      </w:r>
    </w:p>
    <w:p>
      <w:r>
        <w:rPr>
          <w:b/>
        </w:rPr>
        <w:t xml:space="preserve">Tulos</w:t>
      </w:r>
    </w:p>
    <w:p>
      <w:r>
        <w:t xml:space="preserve">Lasten kanssa on vaikea suunnitella treffejä.</w:t>
      </w:r>
    </w:p>
    <w:p>
      <w:r>
        <w:rPr>
          <w:b/>
        </w:rPr>
        <w:t xml:space="preserve">Tulos</w:t>
      </w:r>
    </w:p>
    <w:p>
      <w:r>
        <w:t xml:space="preserve">Heidän hääpäivänään heidän lapsensa alkoivat sairastua.</w:t>
      </w:r>
    </w:p>
    <w:p>
      <w:r>
        <w:rPr>
          <w:b/>
        </w:rPr>
        <w:t xml:space="preserve">Esimerkki 2.1661</w:t>
      </w:r>
    </w:p>
    <w:p>
      <w:r>
        <w:t xml:space="preserve">Alku: Anne ja hänen siskonsa makasivat niityllä. Loppu: He viettivät laiskan päivän ja nimesivät ohikiitävien pilvien muotoja.</w:t>
      </w:r>
    </w:p>
    <w:p>
      <w:r>
        <w:rPr>
          <w:b/>
        </w:rPr>
        <w:t xml:space="preserve">Tulos</w:t>
      </w:r>
    </w:p>
    <w:p>
      <w:r>
        <w:t xml:space="preserve">Anna rakasti niittyä.</w:t>
      </w:r>
    </w:p>
    <w:p>
      <w:r>
        <w:rPr>
          <w:b/>
        </w:rPr>
        <w:t xml:space="preserve">Tulos</w:t>
      </w:r>
    </w:p>
    <w:p>
      <w:r>
        <w:t xml:space="preserve">Anne rakasti olla siskonsa kanssa.</w:t>
      </w:r>
    </w:p>
    <w:p>
      <w:r>
        <w:rPr>
          <w:b/>
        </w:rPr>
        <w:t xml:space="preserve">Tulos</w:t>
      </w:r>
    </w:p>
    <w:p>
      <w:r>
        <w:t xml:space="preserve">Pilviä oli niin paljon.</w:t>
      </w:r>
    </w:p>
    <w:p>
      <w:r>
        <w:rPr>
          <w:b/>
        </w:rPr>
        <w:t xml:space="preserve">Tulos</w:t>
      </w:r>
    </w:p>
    <w:p>
      <w:r>
        <w:t xml:space="preserve">Molemmilla oli niin hauskaa, että he unohtivat ajan.</w:t>
      </w:r>
    </w:p>
    <w:p>
      <w:r>
        <w:rPr>
          <w:b/>
        </w:rPr>
        <w:t xml:space="preserve">Tulos</w:t>
      </w:r>
    </w:p>
    <w:p>
      <w:r>
        <w:t xml:space="preserve">He olivat ystävällisiä keskenään.</w:t>
      </w:r>
    </w:p>
    <w:p>
      <w:r>
        <w:rPr>
          <w:b/>
        </w:rPr>
        <w:t xml:space="preserve">Esimerkki 2.1662</w:t>
      </w:r>
    </w:p>
    <w:p>
      <w:r>
        <w:t xml:space="preserve">Alku: Jeff on erittäin nopea ajattelija. Loppu: Jeff vihaa viettää aikaa appivanhempiensa kanssa.</w:t>
      </w:r>
    </w:p>
    <w:p>
      <w:r>
        <w:rPr>
          <w:b/>
        </w:rPr>
        <w:t xml:space="preserve">Tulos</w:t>
      </w:r>
    </w:p>
    <w:p>
      <w:r>
        <w:t xml:space="preserve">Hän puhui nopeasti ja esoteerisesti vieraillessaan appivanhempiensa luona.</w:t>
      </w:r>
    </w:p>
    <w:p>
      <w:r>
        <w:rPr>
          <w:b/>
        </w:rPr>
        <w:t xml:space="preserve">Tulos</w:t>
      </w:r>
    </w:p>
    <w:p>
      <w:r>
        <w:t xml:space="preserve">Jeffillä ei ole paljon yhteistä appivanhempiensa kanssa.</w:t>
      </w:r>
    </w:p>
    <w:p>
      <w:r>
        <w:rPr>
          <w:b/>
        </w:rPr>
        <w:t xml:space="preserve">Esimerkki 2.1663</w:t>
      </w:r>
    </w:p>
    <w:p>
      <w:r>
        <w:t xml:space="preserve">Alku: Mary halusi viedä lapsensa akvaarioon kevätlomalla. Loppu: He viettivät hauskan iltapäivän katsellen dinosaurusten fossiileja.</w:t>
      </w:r>
    </w:p>
    <w:p>
      <w:r>
        <w:rPr>
          <w:b/>
        </w:rPr>
        <w:t xml:space="preserve">Tulos</w:t>
      </w:r>
    </w:p>
    <w:p>
      <w:r>
        <w:t xml:space="preserve">Maria ja hänen lapsensa lähtivät tutkimusmatkalle.</w:t>
      </w:r>
    </w:p>
    <w:p>
      <w:r>
        <w:rPr>
          <w:b/>
        </w:rPr>
        <w:t xml:space="preserve">Tulos</w:t>
      </w:r>
    </w:p>
    <w:p>
      <w:r>
        <w:t xml:space="preserve">Mary päätti sen sijaan mennä museoon.</w:t>
      </w:r>
    </w:p>
    <w:p>
      <w:r>
        <w:rPr>
          <w:b/>
        </w:rPr>
        <w:t xml:space="preserve">Tulos</w:t>
      </w:r>
    </w:p>
    <w:p>
      <w:r>
        <w:t xml:space="preserve">Mary vei lapsensa akvaarioon.</w:t>
      </w:r>
    </w:p>
    <w:p>
      <w:r>
        <w:rPr>
          <w:b/>
        </w:rPr>
        <w:t xml:space="preserve">Tulos</w:t>
      </w:r>
    </w:p>
    <w:p>
      <w:r>
        <w:t xml:space="preserve">Akvaario oli liian kallis, joten Mary meni museoon.</w:t>
      </w:r>
    </w:p>
    <w:p>
      <w:r>
        <w:rPr>
          <w:b/>
        </w:rPr>
        <w:t xml:space="preserve">Tulos</w:t>
      </w:r>
    </w:p>
    <w:p>
      <w:r>
        <w:t xml:space="preserve">Heidän oli mentävä museoon sen sijaan.</w:t>
      </w:r>
    </w:p>
    <w:p>
      <w:r>
        <w:rPr>
          <w:b/>
        </w:rPr>
        <w:t xml:space="preserve">Esimerkki 2.1664</w:t>
      </w:r>
    </w:p>
    <w:p>
      <w:r>
        <w:t xml:space="preserve">Alku: Ivy tarvitsi kesällä jäätelöä naposteltavaksi. Loppu: Ivyn tekemät jäätelöt olivat jopa parempia kuin kaupasta ostetut!</w:t>
      </w:r>
    </w:p>
    <w:p>
      <w:r>
        <w:rPr>
          <w:b/>
        </w:rPr>
        <w:t xml:space="preserve">Tulos</w:t>
      </w:r>
    </w:p>
    <w:p>
      <w:r>
        <w:t xml:space="preserve">Ivy päätti tehdä omansa.</w:t>
      </w:r>
    </w:p>
    <w:p>
      <w:r>
        <w:rPr>
          <w:b/>
        </w:rPr>
        <w:t xml:space="preserve">Tulos</w:t>
      </w:r>
    </w:p>
    <w:p>
      <w:r>
        <w:t xml:space="preserve">Ivy löysi reseptin kotitekoisiin jäätelöihin ja kokeili sitä.</w:t>
      </w:r>
    </w:p>
    <w:p>
      <w:r>
        <w:rPr>
          <w:b/>
        </w:rPr>
        <w:t xml:space="preserve">Tulos</w:t>
      </w:r>
    </w:p>
    <w:p>
      <w:r>
        <w:t xml:space="preserve">Ivy teki kotitekoisia mehujäätä.</w:t>
      </w:r>
    </w:p>
    <w:p>
      <w:r>
        <w:rPr>
          <w:b/>
        </w:rPr>
        <w:t xml:space="preserve">Tulos</w:t>
      </w:r>
    </w:p>
    <w:p>
      <w:r>
        <w:t xml:space="preserve">hän päätti tehdä omansa.</w:t>
      </w:r>
    </w:p>
    <w:p>
      <w:r>
        <w:rPr>
          <w:b/>
        </w:rPr>
        <w:t xml:space="preserve">Esimerkki 2.1665</w:t>
      </w:r>
    </w:p>
    <w:p>
      <w:r>
        <w:t xml:space="preserve">Alku: Judy ryntäsi torin läpi. Loppu: Judy tajusi, että paketti oli 2 kuukautta vanha.</w:t>
      </w:r>
    </w:p>
    <w:p>
      <w:r>
        <w:rPr>
          <w:b/>
        </w:rPr>
        <w:t xml:space="preserve">Tulos</w:t>
      </w:r>
    </w:p>
    <w:p>
      <w:r>
        <w:t xml:space="preserve">Judy löysi hyllystä paketin.</w:t>
      </w:r>
    </w:p>
    <w:p>
      <w:r>
        <w:rPr>
          <w:b/>
        </w:rPr>
        <w:t xml:space="preserve">Tulos</w:t>
      </w:r>
    </w:p>
    <w:p>
      <w:r>
        <w:t xml:space="preserve">Hän tarttui ensimmäiseen hyllyssä näkemäänsä pakettiin.</w:t>
      </w:r>
    </w:p>
    <w:p>
      <w:r>
        <w:rPr>
          <w:b/>
        </w:rPr>
        <w:t xml:space="preserve">Tulos</w:t>
      </w:r>
    </w:p>
    <w:p>
      <w:r>
        <w:t xml:space="preserve">Hän osti ruokaa eikä katsonut viimeistä käyttöpäivää.</w:t>
      </w:r>
    </w:p>
    <w:p>
      <w:r>
        <w:rPr>
          <w:b/>
        </w:rPr>
        <w:t xml:space="preserve">Tulos</w:t>
      </w:r>
    </w:p>
    <w:p>
      <w:r>
        <w:t xml:space="preserve">Hän osti juuri lihaa.</w:t>
      </w:r>
    </w:p>
    <w:p>
      <w:r>
        <w:rPr>
          <w:b/>
        </w:rPr>
        <w:t xml:space="preserve">Esimerkki 2.1666</w:t>
      </w:r>
    </w:p>
    <w:p>
      <w:r>
        <w:t xml:space="preserve">Alku: Becky ja hänen ystävänsä Lisa aikoivat mennä teatteriin. Loppu: Lopulta mukava pariskunta auttoi heidät määränpäähän.</w:t>
      </w:r>
    </w:p>
    <w:p>
      <w:r>
        <w:rPr>
          <w:b/>
        </w:rPr>
        <w:t xml:space="preserve">Tulos</w:t>
      </w:r>
    </w:p>
    <w:p>
      <w:r>
        <w:t xml:space="preserve">Beckyn auto hajosi matkalla teatteriin.</w:t>
      </w:r>
    </w:p>
    <w:p>
      <w:r>
        <w:rPr>
          <w:b/>
        </w:rPr>
        <w:t xml:space="preserve">Tulos</w:t>
      </w:r>
    </w:p>
    <w:p>
      <w:r>
        <w:t xml:space="preserve">He kuitenkin eksyivät matkalla.</w:t>
      </w:r>
    </w:p>
    <w:p>
      <w:r>
        <w:rPr>
          <w:b/>
        </w:rPr>
        <w:t xml:space="preserve">Tulos</w:t>
      </w:r>
    </w:p>
    <w:p>
      <w:r>
        <w:t xml:space="preserve">Kun Becky ja Lisa saapuivat paikalle, he etsivät hakemistoa.</w:t>
      </w:r>
    </w:p>
    <w:p>
      <w:r>
        <w:rPr>
          <w:b/>
        </w:rPr>
        <w:t xml:space="preserve">Tulos</w:t>
      </w:r>
    </w:p>
    <w:p>
      <w:r>
        <w:t xml:space="preserve">He eivät tienneet, miten sinne pääsee.</w:t>
      </w:r>
    </w:p>
    <w:p>
      <w:r>
        <w:rPr>
          <w:b/>
        </w:rPr>
        <w:t xml:space="preserve">Esimerkki 2.1667</w:t>
      </w:r>
    </w:p>
    <w:p>
      <w:r>
        <w:t xml:space="preserve">Alku: Mark oli uimassa perheensä kanssa. Loppu: Se putosi veteen ja rikkoutui välittömästi.</w:t>
      </w:r>
    </w:p>
    <w:p>
      <w:r>
        <w:rPr>
          <w:b/>
        </w:rPr>
        <w:t xml:space="preserve">Tulos</w:t>
      </w:r>
    </w:p>
    <w:p>
      <w:r>
        <w:t xml:space="preserve">Mark toi isoisäkellonsa.</w:t>
      </w:r>
    </w:p>
    <w:p>
      <w:r>
        <w:rPr>
          <w:b/>
        </w:rPr>
        <w:t xml:space="preserve">Tulos</w:t>
      </w:r>
    </w:p>
    <w:p>
      <w:r>
        <w:t xml:space="preserve">Markilla oli jotain arvokasta.</w:t>
      </w:r>
    </w:p>
    <w:p>
      <w:r>
        <w:rPr>
          <w:b/>
        </w:rPr>
        <w:t xml:space="preserve">Tulos</w:t>
      </w:r>
    </w:p>
    <w:p>
      <w:r>
        <w:t xml:space="preserve">Mark pudotti yhtäkkiä kellonsa.</w:t>
      </w:r>
    </w:p>
    <w:p>
      <w:r>
        <w:rPr>
          <w:b/>
        </w:rPr>
        <w:t xml:space="preserve">Tulos</w:t>
      </w:r>
    </w:p>
    <w:p>
      <w:r>
        <w:t xml:space="preserve">Uima-altaan vieressä oli istutin.</w:t>
      </w:r>
    </w:p>
    <w:p>
      <w:r>
        <w:rPr>
          <w:b/>
        </w:rPr>
        <w:t xml:space="preserve">Tulos</w:t>
      </w:r>
    </w:p>
    <w:p>
      <w:r>
        <w:t xml:space="preserve">hän tarttui puhelimeensa, kun se soi.</w:t>
      </w:r>
    </w:p>
    <w:p>
      <w:r>
        <w:rPr>
          <w:b/>
        </w:rPr>
        <w:t xml:space="preserve">Esimerkki 2.1668</w:t>
      </w:r>
    </w:p>
    <w:p>
      <w:r>
        <w:t xml:space="preserve">Alku: Dianan tytär oli balettitunnilla. Loppu: Diana pyysi anteeksi ja laittoi puhelimensa pois.</w:t>
      </w:r>
    </w:p>
    <w:p>
      <w:r>
        <w:rPr>
          <w:b/>
        </w:rPr>
        <w:t xml:space="preserve">Tulos</w:t>
      </w:r>
    </w:p>
    <w:p>
      <w:r>
        <w:t xml:space="preserve">Diana aloitti tekstiviestittelyn kesken esityksen.</w:t>
      </w:r>
    </w:p>
    <w:p>
      <w:r>
        <w:rPr>
          <w:b/>
        </w:rPr>
        <w:t xml:space="preserve">Tulos</w:t>
      </w:r>
    </w:p>
    <w:p>
      <w:r>
        <w:t xml:space="preserve">Kun hän sai tekstiviestin, hän vastasi siihen häiriten tuntia.</w:t>
      </w:r>
    </w:p>
    <w:p>
      <w:r>
        <w:rPr>
          <w:b/>
        </w:rPr>
        <w:t xml:space="preserve">Tulos</w:t>
      </w:r>
    </w:p>
    <w:p>
      <w:r>
        <w:t xml:space="preserve">Diana puhui äänekkäästi puhelimeen, ja opettaja vastusti sitä.</w:t>
      </w:r>
    </w:p>
    <w:p>
      <w:r>
        <w:rPr>
          <w:b/>
        </w:rPr>
        <w:t xml:space="preserve">Tulos</w:t>
      </w:r>
    </w:p>
    <w:p>
      <w:r>
        <w:t xml:space="preserve">Dianan puhelin soi äänekkäästi, ja häntä toruttiin.</w:t>
      </w:r>
    </w:p>
    <w:p>
      <w:r>
        <w:rPr>
          <w:b/>
        </w:rPr>
        <w:t xml:space="preserve">Esimerkki 2.1669</w:t>
      </w:r>
    </w:p>
    <w:p>
      <w:r>
        <w:t xml:space="preserve">Alku: Daniel huomasi, että hänelle tuli joka päivä matematiikan tunnilla hyvin nälkäinen olo. Loppu: Daniel päätti syödä enemmän ennen koulua ratkaistakseen ongelman.</w:t>
      </w:r>
    </w:p>
    <w:p>
      <w:r>
        <w:rPr>
          <w:b/>
        </w:rPr>
        <w:t xml:space="preserve">Tulos</w:t>
      </w:r>
    </w:p>
    <w:p>
      <w:r>
        <w:t xml:space="preserve">Sen vuoksi Daniel ei pystynyt keskittymään matematiikan tunnilla.</w:t>
      </w:r>
    </w:p>
    <w:p>
      <w:r>
        <w:rPr>
          <w:b/>
        </w:rPr>
        <w:t xml:space="preserve">Tulos</w:t>
      </w:r>
    </w:p>
    <w:p>
      <w:r>
        <w:t xml:space="preserve">Daniel ei pitänyt nälästä.</w:t>
      </w:r>
    </w:p>
    <w:p>
      <w:r>
        <w:rPr>
          <w:b/>
        </w:rPr>
        <w:t xml:space="preserve">Tulos</w:t>
      </w:r>
    </w:p>
    <w:p>
      <w:r>
        <w:t xml:space="preserve">Daniel söi seuraavana päivänä suuren aamiaisen.</w:t>
      </w:r>
    </w:p>
    <w:p>
      <w:r>
        <w:rPr>
          <w:b/>
        </w:rPr>
        <w:t xml:space="preserve">Tulos</w:t>
      </w:r>
    </w:p>
    <w:p>
      <w:r>
        <w:t xml:space="preserve">Danielilla oli vaikeuksia keskittyä tähän.</w:t>
      </w:r>
    </w:p>
    <w:p>
      <w:r>
        <w:rPr>
          <w:b/>
        </w:rPr>
        <w:t xml:space="preserve">Esimerkki 2.1670</w:t>
      </w:r>
    </w:p>
    <w:p>
      <w:r>
        <w:t xml:space="preserve">Alku: Leslie halusi oppia ampumaan. Loppu: Leslie sai aseenkantoluvan ja osaa ampua.</w:t>
      </w:r>
    </w:p>
    <w:p>
      <w:r>
        <w:rPr>
          <w:b/>
        </w:rPr>
        <w:t xml:space="preserve">Tulos</w:t>
      </w:r>
    </w:p>
    <w:p>
      <w:r>
        <w:t xml:space="preserve">Leslie osti aseen ja kävi kurssin.</w:t>
      </w:r>
    </w:p>
    <w:p>
      <w:r>
        <w:rPr>
          <w:b/>
        </w:rPr>
        <w:t xml:space="preserve">Esimerkki 2.1671</w:t>
      </w:r>
    </w:p>
    <w:p>
      <w:r>
        <w:t xml:space="preserve">Alku: Korealainen ystäväni vei minut kaupungin aasialaiselle puolelle. Loppu: Hän päätyi kääntämään minulle.</w:t>
      </w:r>
    </w:p>
    <w:p>
      <w:r>
        <w:rPr>
          <w:b/>
        </w:rPr>
        <w:t xml:space="preserve">Tulos</w:t>
      </w:r>
    </w:p>
    <w:p>
      <w:r>
        <w:t xml:space="preserve">En ymmärtänyt mitään missään.</w:t>
      </w:r>
    </w:p>
    <w:p>
      <w:r>
        <w:rPr>
          <w:b/>
        </w:rPr>
        <w:t xml:space="preserve">Tulos</w:t>
      </w:r>
    </w:p>
    <w:p>
      <w:r>
        <w:t xml:space="preserve">En ymmärtänyt sanaakaan siitä, mitä kukaan sanoi.</w:t>
      </w:r>
    </w:p>
    <w:p>
      <w:r>
        <w:rPr>
          <w:b/>
        </w:rPr>
        <w:t xml:space="preserve">Tulos</w:t>
      </w:r>
    </w:p>
    <w:p>
      <w:r>
        <w:t xml:space="preserve">En ymmärtänyt kieltä.</w:t>
      </w:r>
    </w:p>
    <w:p>
      <w:r>
        <w:rPr>
          <w:b/>
        </w:rPr>
        <w:t xml:space="preserve">Tulos</w:t>
      </w:r>
    </w:p>
    <w:p>
      <w:r>
        <w:t xml:space="preserve">En osannut koreaa.</w:t>
      </w:r>
    </w:p>
    <w:p>
      <w:r>
        <w:rPr>
          <w:b/>
        </w:rPr>
        <w:t xml:space="preserve">Esimerkki 2.1672</w:t>
      </w:r>
    </w:p>
    <w:p>
      <w:r>
        <w:t xml:space="preserve">Alku: Olin hyvin väsynyt työtä tehdessäni. Loppu: Odotin muutaman minuutin ja join kupin kahvia.</w:t>
      </w:r>
    </w:p>
    <w:p>
      <w:r>
        <w:rPr>
          <w:b/>
        </w:rPr>
        <w:t xml:space="preserve">Tulos</w:t>
      </w:r>
    </w:p>
    <w:p>
      <w:r>
        <w:t xml:space="preserve">Päätin pitää tauon ja rentoutua.</w:t>
      </w:r>
    </w:p>
    <w:p>
      <w:r>
        <w:rPr>
          <w:b/>
        </w:rPr>
        <w:t xml:space="preserve">Tulos</w:t>
      </w:r>
    </w:p>
    <w:p>
      <w:r>
        <w:t xml:space="preserve">Päätin, että tarvitsen piristystä.</w:t>
      </w:r>
    </w:p>
    <w:p>
      <w:r>
        <w:rPr>
          <w:b/>
        </w:rPr>
        <w:t xml:space="preserve">Tulos</w:t>
      </w:r>
    </w:p>
    <w:p>
      <w:r>
        <w:t xml:space="preserve">Päätin pitää tauon.</w:t>
      </w:r>
    </w:p>
    <w:p>
      <w:r>
        <w:rPr>
          <w:b/>
        </w:rPr>
        <w:t xml:space="preserve">Tulos</w:t>
      </w:r>
    </w:p>
    <w:p>
      <w:r>
        <w:t xml:space="preserve">Yritin pysyä hereillä.</w:t>
      </w:r>
    </w:p>
    <w:p>
      <w:r>
        <w:rPr>
          <w:b/>
        </w:rPr>
        <w:t xml:space="preserve">Tulos</w:t>
      </w:r>
    </w:p>
    <w:p>
      <w:r>
        <w:t xml:space="preserve">Olin niin väsynyt, että melkein nukahdin työpöydän ääreen.</w:t>
      </w:r>
    </w:p>
    <w:p>
      <w:r>
        <w:rPr>
          <w:b/>
        </w:rPr>
        <w:t xml:space="preserve">Esimerkki 2.1673</w:t>
      </w:r>
    </w:p>
    <w:p>
      <w:r>
        <w:t xml:space="preserve">Alku: Luonnollisen kielen prosessoinnin tutkija työskenteli aineiston parissa. Loppu: Hamming-algoritmiin ja se toimi hienosti!</w:t>
      </w:r>
    </w:p>
    <w:p>
      <w:r>
        <w:rPr>
          <w:b/>
        </w:rPr>
        <w:t xml:space="preserve">Tulos</w:t>
      </w:r>
    </w:p>
    <w:p>
      <w:r>
        <w:t xml:space="preserve">Tutkija jäi jumiin ja kokeili jotain uutta.</w:t>
      </w:r>
    </w:p>
    <w:p>
      <w:r>
        <w:rPr>
          <w:b/>
        </w:rPr>
        <w:t xml:space="preserve">Tulos</w:t>
      </w:r>
    </w:p>
    <w:p>
      <w:r>
        <w:t xml:space="preserve">Tutkija oli turhautunut, koska hänen algoritminsa antoi hänelle jatkuvasti roskatuloksia.</w:t>
      </w:r>
    </w:p>
    <w:p>
      <w:r>
        <w:rPr>
          <w:b/>
        </w:rPr>
        <w:t xml:space="preserve">Tulos</w:t>
      </w:r>
    </w:p>
    <w:p>
      <w:r>
        <w:t xml:space="preserve">Tutkija ei saanut haluamiaan tuloksia.</w:t>
      </w:r>
    </w:p>
    <w:p>
      <w:r>
        <w:rPr>
          <w:b/>
        </w:rPr>
        <w:t xml:space="preserve">Tulos</w:t>
      </w:r>
    </w:p>
    <w:p>
      <w:r>
        <w:t xml:space="preserve">Heillä oli vaikeuksia saada haluttuja tietoja.</w:t>
      </w:r>
    </w:p>
    <w:p>
      <w:r>
        <w:rPr>
          <w:b/>
        </w:rPr>
        <w:t xml:space="preserve">Esimerkki 2.1674</w:t>
      </w:r>
    </w:p>
    <w:p>
      <w:r>
        <w:t xml:space="preserve">Alku: Orson oli loistava baseball-pelaaja. Loppu: Orson päätti jäädä eläkkeelle.</w:t>
      </w:r>
    </w:p>
    <w:p>
      <w:r>
        <w:rPr>
          <w:b/>
        </w:rPr>
        <w:t xml:space="preserve">Tulos</w:t>
      </w:r>
    </w:p>
    <w:p>
      <w:r>
        <w:t xml:space="preserve">Orson mursi jalkansa.</w:t>
      </w:r>
    </w:p>
    <w:p>
      <w:r>
        <w:rPr>
          <w:b/>
        </w:rPr>
        <w:t xml:space="preserve">Tulos</w:t>
      </w:r>
    </w:p>
    <w:p>
      <w:r>
        <w:t xml:space="preserve">Orson nimettiin vuosikymmenen MVP:ksi.</w:t>
      </w:r>
    </w:p>
    <w:p>
      <w:r>
        <w:rPr>
          <w:b/>
        </w:rPr>
        <w:t xml:space="preserve">Tulos</w:t>
      </w:r>
    </w:p>
    <w:p>
      <w:r>
        <w:t xml:space="preserve">Orson oli vanha.</w:t>
      </w:r>
    </w:p>
    <w:p>
      <w:r>
        <w:rPr>
          <w:b/>
        </w:rPr>
        <w:t xml:space="preserve">Tulos</w:t>
      </w:r>
    </w:p>
    <w:p>
      <w:r>
        <w:t xml:space="preserve">Orsonin soittotaito on laskenut viime vuosina.</w:t>
      </w:r>
    </w:p>
    <w:p>
      <w:r>
        <w:rPr>
          <w:b/>
        </w:rPr>
        <w:t xml:space="preserve">Esimerkki 2.1675</w:t>
      </w:r>
    </w:p>
    <w:p>
      <w:r>
        <w:t xml:space="preserve">Alku: Miken vanha tietokone kaatui. Loppu: Mike osti parhaan tietokoneen, joka mahtui hänen budjettiinsa.</w:t>
      </w:r>
    </w:p>
    <w:p>
      <w:r>
        <w:rPr>
          <w:b/>
        </w:rPr>
        <w:t xml:space="preserve">Tulos</w:t>
      </w:r>
    </w:p>
    <w:p>
      <w:r>
        <w:t xml:space="preserve">Mikella ei ollut paljon ylimääräistä rahaa.</w:t>
      </w:r>
    </w:p>
    <w:p>
      <w:r>
        <w:rPr>
          <w:b/>
        </w:rPr>
        <w:t xml:space="preserve">Tulos</w:t>
      </w:r>
    </w:p>
    <w:p>
      <w:r>
        <w:t xml:space="preserve">Mike osti tietokonetta netistä ja löysi alennusmyynnin.</w:t>
      </w:r>
    </w:p>
    <w:p>
      <w:r>
        <w:rPr>
          <w:b/>
        </w:rPr>
        <w:t xml:space="preserve">Tulos</w:t>
      </w:r>
    </w:p>
    <w:p>
      <w:r>
        <w:t xml:space="preserve">Mike kävi korjauttamassa sen, mutta se oli rikki.</w:t>
      </w:r>
    </w:p>
    <w:p>
      <w:r>
        <w:rPr>
          <w:b/>
        </w:rPr>
        <w:t xml:space="preserve">Tulos</w:t>
      </w:r>
    </w:p>
    <w:p>
      <w:r>
        <w:t xml:space="preserve">Mike meni kauppaan vaihtamaan sen.</w:t>
      </w:r>
    </w:p>
    <w:p>
      <w:r>
        <w:rPr>
          <w:b/>
        </w:rPr>
        <w:t xml:space="preserve">Esimerkki 2.1676</w:t>
      </w:r>
    </w:p>
    <w:p>
      <w:r>
        <w:t xml:space="preserve">Alku: Chase ja hänen ystävänsä nukkuivat ulkona pihalla. Loppu: Pussit olivat täynnä mikrossa lämmitettyä maissia, joka piti heidät lämpiminä.</w:t>
      </w:r>
    </w:p>
    <w:p>
      <w:r>
        <w:rPr>
          <w:b/>
        </w:rPr>
        <w:t xml:space="preserve">Tulos</w:t>
      </w:r>
    </w:p>
    <w:p>
      <w:r>
        <w:t xml:space="preserve">Chase ja hänen ystävänsä avasivat äidiltään saadut laukut.</w:t>
      </w:r>
    </w:p>
    <w:p>
      <w:r>
        <w:rPr>
          <w:b/>
        </w:rPr>
        <w:t xml:space="preserve">Tulos</w:t>
      </w:r>
    </w:p>
    <w:p>
      <w:r>
        <w:t xml:space="preserve">He löysivät lämpimiä pusseja.</w:t>
      </w:r>
    </w:p>
    <w:p>
      <w:r>
        <w:rPr>
          <w:b/>
        </w:rPr>
        <w:t xml:space="preserve">Tulos</w:t>
      </w:r>
    </w:p>
    <w:p>
      <w:r>
        <w:t xml:space="preserve">Chase popsi popcornia mikrossa välipalaksi.</w:t>
      </w:r>
    </w:p>
    <w:p>
      <w:r>
        <w:rPr>
          <w:b/>
        </w:rPr>
        <w:t xml:space="preserve">Tulos</w:t>
      </w:r>
    </w:p>
    <w:p>
      <w:r>
        <w:t xml:space="preserve">Oli kylmä, ja hänen äitinsä toi välipalaa.</w:t>
      </w:r>
    </w:p>
    <w:p>
      <w:r>
        <w:rPr>
          <w:b/>
        </w:rPr>
        <w:t xml:space="preserve">Tulos</w:t>
      </w:r>
    </w:p>
    <w:p>
      <w:r>
        <w:t xml:space="preserve">He alkoivat palella, ja heidän äitinsä toi ulos ruokapusseja.</w:t>
      </w:r>
    </w:p>
    <w:p>
      <w:r>
        <w:rPr>
          <w:b/>
        </w:rPr>
        <w:t xml:space="preserve">Esimerkki 2.1677</w:t>
      </w:r>
    </w:p>
    <w:p>
      <w:r>
        <w:t xml:space="preserve">Alku: Sara oli koulussa. Loppu: Ja Sara oli onnellinen, että oli vielä paljon aikaa leikkiä.</w:t>
      </w:r>
    </w:p>
    <w:p>
      <w:r>
        <w:rPr>
          <w:b/>
        </w:rPr>
        <w:t xml:space="preserve">Tulos</w:t>
      </w:r>
    </w:p>
    <w:p>
      <w:r>
        <w:t xml:space="preserve">Sara oli iloinen, kun koulu ilmoitti puolipäivästä.</w:t>
      </w:r>
    </w:p>
    <w:p>
      <w:r>
        <w:rPr>
          <w:b/>
        </w:rPr>
        <w:t xml:space="preserve">Tulos</w:t>
      </w:r>
    </w:p>
    <w:p>
      <w:r>
        <w:t xml:space="preserve">Sara meni ulos välitunnille.</w:t>
      </w:r>
    </w:p>
    <w:p>
      <w:r>
        <w:rPr>
          <w:b/>
        </w:rPr>
        <w:t xml:space="preserve">Tulos</w:t>
      </w:r>
    </w:p>
    <w:p>
      <w:r>
        <w:t xml:space="preserve">Kello soi koulun päättyessä, ja Sara juoksi ystäviensä kanssa puistoon.</w:t>
      </w:r>
    </w:p>
    <w:p>
      <w:r>
        <w:rPr>
          <w:b/>
        </w:rPr>
        <w:t xml:space="preserve">Tulos</w:t>
      </w:r>
    </w:p>
    <w:p>
      <w:r>
        <w:t xml:space="preserve">hän meni välitunnille ja leikki kavereidensa kanssa ja tarkisti sitten kellonajan.</w:t>
      </w:r>
    </w:p>
    <w:p>
      <w:r>
        <w:rPr>
          <w:b/>
        </w:rPr>
        <w:t xml:space="preserve">Esimerkki 2.1678</w:t>
      </w:r>
    </w:p>
    <w:p>
      <w:r>
        <w:t xml:space="preserve">Alku: Pelkään liskoja. Loppu: Lisko kuoli lopulta talossa.</w:t>
      </w:r>
    </w:p>
    <w:p>
      <w:r>
        <w:rPr>
          <w:b/>
        </w:rPr>
        <w:t xml:space="preserve">Tulos</w:t>
      </w:r>
    </w:p>
    <w:p>
      <w:r>
        <w:t xml:space="preserve">Lisko pääsi talooni. Minun oli soitettava tuholaistorjuja, jotta pääsin eroon siitä.</w:t>
      </w:r>
    </w:p>
    <w:p>
      <w:r>
        <w:rPr>
          <w:b/>
        </w:rPr>
        <w:t xml:space="preserve">Tulos</w:t>
      </w:r>
    </w:p>
    <w:p>
      <w:r>
        <w:t xml:space="preserve">Lisko tuli talooni wonterin aikana.</w:t>
      </w:r>
    </w:p>
    <w:p>
      <w:r>
        <w:rPr>
          <w:b/>
        </w:rPr>
        <w:t xml:space="preserve">Tulos</w:t>
      </w:r>
    </w:p>
    <w:p>
      <w:r>
        <w:t xml:space="preserve">Löysin liskon talostani ja juoksin pois.</w:t>
      </w:r>
    </w:p>
    <w:p>
      <w:r>
        <w:rPr>
          <w:b/>
        </w:rPr>
        <w:t xml:space="preserve">Tulos</w:t>
      </w:r>
    </w:p>
    <w:p>
      <w:r>
        <w:t xml:space="preserve">Talossani oli aiemmin yksi, eikä kukaan huolehtinut siitä.</w:t>
      </w:r>
    </w:p>
    <w:p>
      <w:r>
        <w:rPr>
          <w:b/>
        </w:rPr>
        <w:t xml:space="preserve">Esimerkki 2.1679</w:t>
      </w:r>
    </w:p>
    <w:p>
      <w:r>
        <w:t xml:space="preserve">Alku: John oli matkalla New Yorkin osavaltioon perheensä luo. Loppu: Hän pääsi ajoissa perheensä luo ja oli kiitollinen ohikulkijasta.</w:t>
      </w:r>
    </w:p>
    <w:p>
      <w:r>
        <w:rPr>
          <w:b/>
        </w:rPr>
        <w:t xml:space="preserve">Tulos</w:t>
      </w:r>
    </w:p>
    <w:p>
      <w:r>
        <w:t xml:space="preserve">Eräs ohikulkija auttoi Johnia opastamaan.</w:t>
      </w:r>
    </w:p>
    <w:p>
      <w:r>
        <w:rPr>
          <w:b/>
        </w:rPr>
        <w:t xml:space="preserve">Tulos</w:t>
      </w:r>
    </w:p>
    <w:p>
      <w:r>
        <w:t xml:space="preserve">Häneltä puhkesi rengas, ja hän joutui tuntemattoman miehen armoille, joka pysähtyi auttamaan häntä sen korjaamisessa.</w:t>
      </w:r>
    </w:p>
    <w:p>
      <w:r>
        <w:rPr>
          <w:b/>
        </w:rPr>
        <w:t xml:space="preserve">Tulos</w:t>
      </w:r>
    </w:p>
    <w:p>
      <w:r>
        <w:t xml:space="preserve">John eksyi matkansa aikana ja alkoi panikoida liikenteessä.</w:t>
      </w:r>
    </w:p>
    <w:p>
      <w:r>
        <w:rPr>
          <w:b/>
        </w:rPr>
        <w:t xml:space="preserve">Tulos</w:t>
      </w:r>
    </w:p>
    <w:p>
      <w:r>
        <w:t xml:space="preserve">Ohikulkija auttoi Johnia rengasrikon kanssa.</w:t>
      </w:r>
    </w:p>
    <w:p>
      <w:r>
        <w:rPr>
          <w:b/>
        </w:rPr>
        <w:t xml:space="preserve">Esimerkki 2.1680</w:t>
      </w:r>
    </w:p>
    <w:p>
      <w:r>
        <w:t xml:space="preserve">Alku: Vince ja Tammy kävelivät rantaa pitkin simpukankuoria keräten. Loppu: Kuoressa oli rapu.</w:t>
      </w:r>
    </w:p>
    <w:p>
      <w:r>
        <w:rPr>
          <w:b/>
        </w:rPr>
        <w:t xml:space="preserve">Tulos</w:t>
      </w:r>
    </w:p>
    <w:p>
      <w:r>
        <w:t xml:space="preserve">Siellä oli iso kuori.</w:t>
      </w:r>
    </w:p>
    <w:p>
      <w:r>
        <w:rPr>
          <w:b/>
        </w:rPr>
        <w:t xml:space="preserve">Tulos</w:t>
      </w:r>
    </w:p>
    <w:p>
      <w:r>
        <w:t xml:space="preserve">Vince näytti Tammylle odottamattoman yllätyksen yhdessä kuoressa.</w:t>
      </w:r>
    </w:p>
    <w:p>
      <w:r>
        <w:rPr>
          <w:b/>
        </w:rPr>
        <w:t xml:space="preserve">Tulos</w:t>
      </w:r>
    </w:p>
    <w:p>
      <w:r>
        <w:t xml:space="preserve">Yhdessä kuoressa liikkui jotain.</w:t>
      </w:r>
    </w:p>
    <w:p>
      <w:r>
        <w:rPr>
          <w:b/>
        </w:rPr>
        <w:t xml:space="preserve">Tulos</w:t>
      </w:r>
    </w:p>
    <w:p>
      <w:r>
        <w:t xml:space="preserve">yksi kuorista näytti hassulta.</w:t>
      </w:r>
    </w:p>
    <w:p>
      <w:r>
        <w:rPr>
          <w:b/>
        </w:rPr>
        <w:t xml:space="preserve">Esimerkki 2.1681</w:t>
      </w:r>
    </w:p>
    <w:p>
      <w:r>
        <w:t xml:space="preserve">Alku: Emily oli menossa vankilaan, ja hän oli innoissaan. Loppu: Tänään oli hänen ensimmäinen päivänsä vankeinhoitovirkailijana!</w:t>
      </w:r>
    </w:p>
    <w:p>
      <w:r>
        <w:rPr>
          <w:b/>
        </w:rPr>
        <w:t xml:space="preserve">Tulos</w:t>
      </w:r>
    </w:p>
    <w:p>
      <w:r>
        <w:t xml:space="preserve">Emily oli opiskellut yliopistossa rangaistuslaitoksen päällystöön.</w:t>
      </w:r>
    </w:p>
    <w:p>
      <w:r>
        <w:rPr>
          <w:b/>
        </w:rPr>
        <w:t xml:space="preserve">Tulos</w:t>
      </w:r>
    </w:p>
    <w:p>
      <w:r>
        <w:t xml:space="preserve">Emily oli tehnyt kovasti töitä tämän päivän eteen.</w:t>
      </w:r>
    </w:p>
    <w:p>
      <w:r>
        <w:rPr>
          <w:b/>
        </w:rPr>
        <w:t xml:space="preserve">Tulos</w:t>
      </w:r>
    </w:p>
    <w:p>
      <w:r>
        <w:t xml:space="preserve">Emily sai juuri uuden työpaikan.</w:t>
      </w:r>
    </w:p>
    <w:p>
      <w:r>
        <w:rPr>
          <w:b/>
        </w:rPr>
        <w:t xml:space="preserve">Tulos</w:t>
      </w:r>
    </w:p>
    <w:p>
      <w:r>
        <w:t xml:space="preserve">Useimmat ihmiset eivät ole innoissaan vankilaan joutumisesta, mutta...</w:t>
      </w:r>
    </w:p>
    <w:p>
      <w:r>
        <w:rPr>
          <w:b/>
        </w:rPr>
        <w:t xml:space="preserve">Esimerkki 2.1682</w:t>
      </w:r>
    </w:p>
    <w:p>
      <w:r>
        <w:t xml:space="preserve">Alku: Haileylla oli tapaaminen. Loppu: He viettivät tunnin keskustellen.</w:t>
      </w:r>
    </w:p>
    <w:p>
      <w:r>
        <w:rPr>
          <w:b/>
        </w:rPr>
        <w:t xml:space="preserve">Tulos</w:t>
      </w:r>
    </w:p>
    <w:p>
      <w:r>
        <w:t xml:space="preserve">Hailey näki ystävänsä odotushuoneessa.</w:t>
      </w:r>
    </w:p>
    <w:p>
      <w:r>
        <w:rPr>
          <w:b/>
        </w:rPr>
        <w:t xml:space="preserve">Tulos</w:t>
      </w:r>
    </w:p>
    <w:p>
      <w:r>
        <w:t xml:space="preserve">Hailey oli lääkärinsä ystävä.</w:t>
      </w:r>
    </w:p>
    <w:p>
      <w:r>
        <w:rPr>
          <w:b/>
        </w:rPr>
        <w:t xml:space="preserve">Tulos</w:t>
      </w:r>
    </w:p>
    <w:p>
      <w:r>
        <w:t xml:space="preserve">Haileyn tapaaminen terapeutin kanssa sujui nopeasti.</w:t>
      </w:r>
    </w:p>
    <w:p>
      <w:r>
        <w:rPr>
          <w:b/>
        </w:rPr>
        <w:t xml:space="preserve">Esimerkki 2.1683</w:t>
      </w:r>
    </w:p>
    <w:p>
      <w:r>
        <w:t xml:space="preserve">Alku: Seisoin jyrkänteen reunalla. Loppu: Päätin käydä riippuliitimellä kerran kuussa.</w:t>
      </w:r>
    </w:p>
    <w:p>
      <w:r>
        <w:rPr>
          <w:b/>
        </w:rPr>
        <w:t xml:space="preserve">Tulos</w:t>
      </w:r>
    </w:p>
    <w:p>
      <w:r>
        <w:t xml:space="preserve">Hyppäsin ja aloin kohota.</w:t>
      </w:r>
    </w:p>
    <w:p>
      <w:r>
        <w:rPr>
          <w:b/>
        </w:rPr>
        <w:t xml:space="preserve">Tulos</w:t>
      </w:r>
    </w:p>
    <w:p>
      <w:r>
        <w:t xml:space="preserve">Lensin ilmassa riippuliitimellä.</w:t>
      </w:r>
    </w:p>
    <w:p>
      <w:r>
        <w:rPr>
          <w:b/>
        </w:rPr>
        <w:t xml:space="preserve">Tulos</w:t>
      </w:r>
    </w:p>
    <w:p>
      <w:r>
        <w:t xml:space="preserve">Rakastin näkymää.</w:t>
      </w:r>
    </w:p>
    <w:p>
      <w:r>
        <w:rPr>
          <w:b/>
        </w:rPr>
        <w:t xml:space="preserve">Tulos</w:t>
      </w:r>
    </w:p>
    <w:p>
      <w:r>
        <w:t xml:space="preserve">Kohosin kauniiden vuorten ja laaksojen yllä.</w:t>
      </w:r>
    </w:p>
    <w:p>
      <w:r>
        <w:rPr>
          <w:b/>
        </w:rPr>
        <w:t xml:space="preserve">Esimerkki 2.1684</w:t>
      </w:r>
    </w:p>
    <w:p>
      <w:r>
        <w:t xml:space="preserve">Alku: Kaksi lasta silmäili haluamaansa lelua. Loppu: Opettaja käski heitä jakamaan, ja niin he tekivätkin.</w:t>
      </w:r>
    </w:p>
    <w:p>
      <w:r>
        <w:rPr>
          <w:b/>
        </w:rPr>
        <w:t xml:space="preserve">Tulos</w:t>
      </w:r>
    </w:p>
    <w:p>
      <w:r>
        <w:t xml:space="preserve">Molemmat lapset kinastelivat lelusta.</w:t>
      </w:r>
    </w:p>
    <w:p>
      <w:r>
        <w:rPr>
          <w:b/>
        </w:rPr>
        <w:t xml:space="preserve">Tulos</w:t>
      </w:r>
    </w:p>
    <w:p>
      <w:r>
        <w:t xml:space="preserve">Lapset eivät pystyneet päättämään, kumpi saa sen.</w:t>
      </w:r>
    </w:p>
    <w:p>
      <w:r>
        <w:rPr>
          <w:b/>
        </w:rPr>
        <w:t xml:space="preserve">Tulos</w:t>
      </w:r>
    </w:p>
    <w:p>
      <w:r>
        <w:t xml:space="preserve">Lapset eivät lakanneet tappelemasta lelusta.</w:t>
      </w:r>
    </w:p>
    <w:p>
      <w:r>
        <w:rPr>
          <w:b/>
        </w:rPr>
        <w:t xml:space="preserve">Esimerkki 2.1685</w:t>
      </w:r>
    </w:p>
    <w:p>
      <w:r>
        <w:t xml:space="preserve">Alku: Sam lähti telttailemaan ystäviensä kanssa. Loppu: Sam kasasi tikkuja ja sytytti ne tuleen.</w:t>
      </w:r>
    </w:p>
    <w:p>
      <w:r>
        <w:rPr>
          <w:b/>
        </w:rPr>
        <w:t xml:space="preserve">Tulos</w:t>
      </w:r>
    </w:p>
    <w:p>
      <w:r>
        <w:t xml:space="preserve">Sam päätti sytyttää nuotion.</w:t>
      </w:r>
    </w:p>
    <w:p>
      <w:r>
        <w:rPr>
          <w:b/>
        </w:rPr>
        <w:t xml:space="preserve">Tulos</w:t>
      </w:r>
    </w:p>
    <w:p>
      <w:r>
        <w:t xml:space="preserve">Sam sai paljon tikkuja.</w:t>
      </w:r>
    </w:p>
    <w:p>
      <w:r>
        <w:rPr>
          <w:b/>
        </w:rPr>
        <w:t xml:space="preserve">Tulos</w:t>
      </w:r>
    </w:p>
    <w:p>
      <w:r>
        <w:t xml:space="preserve">Samin piti sytyttää tulipalo.</w:t>
      </w:r>
    </w:p>
    <w:p>
      <w:r>
        <w:rPr>
          <w:b/>
        </w:rPr>
        <w:t xml:space="preserve">Tulos</w:t>
      </w:r>
    </w:p>
    <w:p>
      <w:r>
        <w:t xml:space="preserve">Sam halusi tulen.</w:t>
      </w:r>
    </w:p>
    <w:p>
      <w:r>
        <w:rPr>
          <w:b/>
        </w:rPr>
        <w:t xml:space="preserve">Tulos</w:t>
      </w:r>
    </w:p>
    <w:p>
      <w:r>
        <w:t xml:space="preserve">He keräsivät tikkuja nuotion sytyttämiseksi.</w:t>
      </w:r>
    </w:p>
    <w:p>
      <w:r>
        <w:rPr>
          <w:b/>
        </w:rPr>
        <w:t xml:space="preserve">Esimerkki 2.1686</w:t>
      </w:r>
    </w:p>
    <w:p>
      <w:r>
        <w:t xml:space="preserve">Alku: Tom valittiin tv-sarjakuvan tähdeksi. Loppu: Hän oli häkeltynyt ja innoissaan.</w:t>
      </w:r>
    </w:p>
    <w:p>
      <w:r>
        <w:rPr>
          <w:b/>
        </w:rPr>
        <w:t xml:space="preserve">Tulos</w:t>
      </w:r>
    </w:p>
    <w:p>
      <w:r>
        <w:t xml:space="preserve">Tomin oli määrä näytellä Halle Berryn vieressä.</w:t>
      </w:r>
    </w:p>
    <w:p>
      <w:r>
        <w:rPr>
          <w:b/>
        </w:rPr>
        <w:t xml:space="preserve">Tulos</w:t>
      </w:r>
    </w:p>
    <w:p>
      <w:r>
        <w:t xml:space="preserve">Se oli ensimmäinen koe-esiintyminen, johon hän sai roolin.</w:t>
      </w:r>
    </w:p>
    <w:p>
      <w:r>
        <w:rPr>
          <w:b/>
        </w:rPr>
        <w:t xml:space="preserve">Tulos</w:t>
      </w:r>
    </w:p>
    <w:p>
      <w:r>
        <w:t xml:space="preserve">Tom otti työn vastaan.</w:t>
      </w:r>
    </w:p>
    <w:p>
      <w:r>
        <w:rPr>
          <w:b/>
        </w:rPr>
        <w:t xml:space="preserve">Tulos</w:t>
      </w:r>
    </w:p>
    <w:p>
      <w:r>
        <w:t xml:space="preserve">Tom oli halunnut päästä televisioon lapsesta asti.</w:t>
      </w:r>
    </w:p>
    <w:p>
      <w:r>
        <w:rPr>
          <w:b/>
        </w:rPr>
        <w:t xml:space="preserve">Esimerkki 2.1687</w:t>
      </w:r>
    </w:p>
    <w:p>
      <w:r>
        <w:t xml:space="preserve">Alku: Kun joku on julkkis, kaikkea, mitä hän tekee, pidetään seksikkäänä. Loppu: Kuva sai tuhansia tykkäyksiä ja kommentteja.</w:t>
      </w:r>
    </w:p>
    <w:p>
      <w:r>
        <w:rPr>
          <w:b/>
        </w:rPr>
        <w:t xml:space="preserve">Tulos</w:t>
      </w:r>
    </w:p>
    <w:p>
      <w:r>
        <w:t xml:space="preserve">Julkkis julkaisi kuvan itsestään auringonotossa.</w:t>
      </w:r>
    </w:p>
    <w:p>
      <w:r>
        <w:rPr>
          <w:b/>
        </w:rPr>
        <w:t xml:space="preserve">Tulos</w:t>
      </w:r>
    </w:p>
    <w:p>
      <w:r>
        <w:t xml:space="preserve">Eräs julkkis julkaisi selfien verkossa.</w:t>
      </w:r>
    </w:p>
    <w:p>
      <w:r>
        <w:rPr>
          <w:b/>
        </w:rPr>
        <w:t xml:space="preserve">Tulos</w:t>
      </w:r>
    </w:p>
    <w:p>
      <w:r>
        <w:t xml:space="preserve">Kim Kardashian julkaisi Instagramissaan todella typerän kuvan.</w:t>
      </w:r>
    </w:p>
    <w:p>
      <w:r>
        <w:rPr>
          <w:b/>
        </w:rPr>
        <w:t xml:space="preserve">Tulos</w:t>
      </w:r>
    </w:p>
    <w:p>
      <w:r>
        <w:t xml:space="preserve">Julkkis julkaisi selfien Instagramissa.</w:t>
      </w:r>
    </w:p>
    <w:p>
      <w:r>
        <w:rPr>
          <w:b/>
        </w:rPr>
        <w:t xml:space="preserve">Esimerkki 2.1688</w:t>
      </w:r>
    </w:p>
    <w:p>
      <w:r>
        <w:t xml:space="preserve">Alku: Mary tarvitsi uudet sandaalit. Loppu: Hän osti ne kaikki.</w:t>
      </w:r>
    </w:p>
    <w:p>
      <w:r>
        <w:rPr>
          <w:b/>
        </w:rPr>
        <w:t xml:space="preserve">Tulos</w:t>
      </w:r>
    </w:p>
    <w:p>
      <w:r>
        <w:t xml:space="preserve">Mary ei osannut päättää, kumman parin hän hankkisi.</w:t>
      </w:r>
    </w:p>
    <w:p>
      <w:r>
        <w:rPr>
          <w:b/>
        </w:rPr>
        <w:t xml:space="preserve">Tulos</w:t>
      </w:r>
    </w:p>
    <w:p>
      <w:r>
        <w:t xml:space="preserve">Mary ei osannut päättää, mitkä sandaalit hän halusi eniten.</w:t>
      </w:r>
    </w:p>
    <w:p>
      <w:r>
        <w:rPr>
          <w:b/>
        </w:rPr>
        <w:t xml:space="preserve">Tulos</w:t>
      </w:r>
    </w:p>
    <w:p>
      <w:r>
        <w:t xml:space="preserve">Mary meni kauppaan.</w:t>
      </w:r>
    </w:p>
    <w:p>
      <w:r>
        <w:rPr>
          <w:b/>
        </w:rPr>
        <w:t xml:space="preserve">Tulos</w:t>
      </w:r>
    </w:p>
    <w:p>
      <w:r>
        <w:t xml:space="preserve">May halusi ne kaikki.</w:t>
      </w:r>
    </w:p>
    <w:p>
      <w:r>
        <w:rPr>
          <w:b/>
        </w:rPr>
        <w:t xml:space="preserve">Esimerkki 2.1689</w:t>
      </w:r>
    </w:p>
    <w:p>
      <w:r>
        <w:t xml:space="preserve">Alku: Ina halusi tuottaa musiikkialbumin. Loppu: Hän oli iloinen, että hän oli saanut studiossa aikaa levynsä äänittämiseen.</w:t>
      </w:r>
    </w:p>
    <w:p>
      <w:r>
        <w:rPr>
          <w:b/>
        </w:rPr>
        <w:t xml:space="preserve">Tulos</w:t>
      </w:r>
    </w:p>
    <w:p>
      <w:r>
        <w:t xml:space="preserve">Ina löysi paikallisen äänitysstudion ja varasi ajan.</w:t>
      </w:r>
    </w:p>
    <w:p>
      <w:r>
        <w:rPr>
          <w:b/>
        </w:rPr>
        <w:t xml:space="preserve">Tulos</w:t>
      </w:r>
    </w:p>
    <w:p>
      <w:r>
        <w:t xml:space="preserve">Ina varasi aikaa studiossa.</w:t>
      </w:r>
    </w:p>
    <w:p>
      <w:r>
        <w:rPr>
          <w:b/>
        </w:rPr>
        <w:t xml:space="preserve">Tulos</w:t>
      </w:r>
    </w:p>
    <w:p>
      <w:r>
        <w:t xml:space="preserve">Hän maksoi rahaa studioalbumeista.</w:t>
      </w:r>
    </w:p>
    <w:p>
      <w:r>
        <w:rPr>
          <w:b/>
        </w:rPr>
        <w:t xml:space="preserve">Tulos</w:t>
      </w:r>
    </w:p>
    <w:p>
      <w:r>
        <w:t xml:space="preserve">Niinpä hän meni studioon ja maksoi heille. He sanoivat hänelle, että hän voisi saada viimeisen vapaana olevan paikan.</w:t>
      </w:r>
    </w:p>
    <w:p>
      <w:r>
        <w:rPr>
          <w:b/>
        </w:rPr>
        <w:t xml:space="preserve">Esimerkki 2.1690</w:t>
      </w:r>
    </w:p>
    <w:p>
      <w:r>
        <w:t xml:space="preserve">Alku: Jake huomasi, että hänen huoneessaan oli sammunut valo. Loppu: Jake tajusi, mikä oli vikana, ja vaihtoi sen.</w:t>
      </w:r>
    </w:p>
    <w:p>
      <w:r>
        <w:rPr>
          <w:b/>
        </w:rPr>
        <w:t xml:space="preserve">Tulos</w:t>
      </w:r>
    </w:p>
    <w:p>
      <w:r>
        <w:t xml:space="preserve">Hän katsoo ympärilleen ja näkee rikkinäisen hehkulampun.</w:t>
      </w:r>
    </w:p>
    <w:p>
      <w:r>
        <w:rPr>
          <w:b/>
        </w:rPr>
        <w:t xml:space="preserve">Tulos</w:t>
      </w:r>
    </w:p>
    <w:p>
      <w:r>
        <w:t xml:space="preserve">Jake tarkisti, oliko hehkulamppu palanut.</w:t>
      </w:r>
    </w:p>
    <w:p>
      <w:r>
        <w:rPr>
          <w:b/>
        </w:rPr>
        <w:t xml:space="preserve">Tulos</w:t>
      </w:r>
    </w:p>
    <w:p>
      <w:r>
        <w:t xml:space="preserve">Jake löysi sammuneen valon.</w:t>
      </w:r>
    </w:p>
    <w:p>
      <w:r>
        <w:rPr>
          <w:b/>
        </w:rPr>
        <w:t xml:space="preserve">Tulos</w:t>
      </w:r>
    </w:p>
    <w:p>
      <w:r>
        <w:t xml:space="preserve">Jake tutki lampun.</w:t>
      </w:r>
    </w:p>
    <w:p>
      <w:r>
        <w:rPr>
          <w:b/>
        </w:rPr>
        <w:t xml:space="preserve">Esimerkki 2.1691</w:t>
      </w:r>
    </w:p>
    <w:p>
      <w:r>
        <w:t xml:space="preserve">Alku: Kayla saapui ajokorttikokeeseen. Loppu: Toisella ajokerralla hän onnistui reputtamaan vain puolet.</w:t>
      </w:r>
    </w:p>
    <w:p>
      <w:r>
        <w:rPr>
          <w:b/>
        </w:rPr>
        <w:t xml:space="preserve">Tulos</w:t>
      </w:r>
    </w:p>
    <w:p>
      <w:r>
        <w:t xml:space="preserve">Kayla epäonnistui lähes jokaisessa kohdassa ensimmäisellä yrityksellään.</w:t>
      </w:r>
    </w:p>
    <w:p>
      <w:r>
        <w:rPr>
          <w:b/>
        </w:rPr>
        <w:t xml:space="preserve">Tulos</w:t>
      </w:r>
    </w:p>
    <w:p>
      <w:r>
        <w:t xml:space="preserve">Kayla ei pärjännyt hyvin.</w:t>
      </w:r>
    </w:p>
    <w:p>
      <w:r>
        <w:rPr>
          <w:b/>
        </w:rPr>
        <w:t xml:space="preserve">Tulos</w:t>
      </w:r>
    </w:p>
    <w:p>
      <w:r>
        <w:t xml:space="preserve">Kayla reputti suurimman osan testeistä.</w:t>
      </w:r>
    </w:p>
    <w:p>
      <w:r>
        <w:rPr>
          <w:b/>
        </w:rPr>
        <w:t xml:space="preserve">Tulos</w:t>
      </w:r>
    </w:p>
    <w:p>
      <w:r>
        <w:t xml:space="preserve">Kayla reputti testin.</w:t>
      </w:r>
    </w:p>
    <w:p>
      <w:r>
        <w:rPr>
          <w:b/>
        </w:rPr>
        <w:t xml:space="preserve">Tulos</w:t>
      </w:r>
    </w:p>
    <w:p>
      <w:r>
        <w:t xml:space="preserve">Ensimmäisellä kerralla hän epäonnistui täysin.</w:t>
      </w:r>
    </w:p>
    <w:p>
      <w:r>
        <w:rPr>
          <w:b/>
        </w:rPr>
        <w:t xml:space="preserve">Esimerkki 2.1692</w:t>
      </w:r>
    </w:p>
    <w:p>
      <w:r>
        <w:t xml:space="preserve">Alku: Ted rakasti lihansyöntiä. Loppu: Ted löysi lopulta buffetin, josta sai syödä niin paljon kuin halusi.</w:t>
      </w:r>
    </w:p>
    <w:p>
      <w:r>
        <w:rPr>
          <w:b/>
        </w:rPr>
        <w:t xml:space="preserve">Tulos</w:t>
      </w:r>
    </w:p>
    <w:p>
      <w:r>
        <w:t xml:space="preserve">Tedin ystävä rakasti vihannesten syömistä.</w:t>
      </w:r>
    </w:p>
    <w:p>
      <w:r>
        <w:rPr>
          <w:b/>
        </w:rPr>
        <w:t xml:space="preserve">Tulos</w:t>
      </w:r>
    </w:p>
    <w:p>
      <w:r>
        <w:t xml:space="preserve">Tedin äiti oli kasvissyöjä.</w:t>
      </w:r>
    </w:p>
    <w:p>
      <w:r>
        <w:rPr>
          <w:b/>
        </w:rPr>
        <w:t xml:space="preserve">Tulos</w:t>
      </w:r>
    </w:p>
    <w:p>
      <w:r>
        <w:t xml:space="preserve">Tedin poika rakasti myös syödä lihaa.</w:t>
      </w:r>
    </w:p>
    <w:p>
      <w:r>
        <w:rPr>
          <w:b/>
        </w:rPr>
        <w:t xml:space="preserve">Esimerkki 2.1693</w:t>
      </w:r>
    </w:p>
    <w:p>
      <w:r>
        <w:t xml:space="preserve">Alku: Olin aina pelännyt lepakoita. Loppu: Sen jälkeen en enää koskaan pelännyt lepakoita.</w:t>
      </w:r>
    </w:p>
    <w:p>
      <w:r>
        <w:rPr>
          <w:b/>
        </w:rPr>
        <w:t xml:space="preserve">Tulos</w:t>
      </w:r>
    </w:p>
    <w:p>
      <w:r>
        <w:t xml:space="preserve">Varasin matkan eläintarhaan katsomaan lepakoita.</w:t>
      </w:r>
    </w:p>
    <w:p>
      <w:r>
        <w:rPr>
          <w:b/>
        </w:rPr>
        <w:t xml:space="preserve">Tulos</w:t>
      </w:r>
    </w:p>
    <w:p>
      <w:r>
        <w:t xml:space="preserve">Ystäväni esitteli minulle lemmikkilepakkonsa.</w:t>
      </w:r>
    </w:p>
    <w:p>
      <w:r>
        <w:rPr>
          <w:b/>
        </w:rPr>
        <w:t xml:space="preserve">Tulos</w:t>
      </w:r>
    </w:p>
    <w:p>
      <w:r>
        <w:t xml:space="preserve">Kävin eläintarhassa ja opin niistä.</w:t>
      </w:r>
    </w:p>
    <w:p>
      <w:r>
        <w:rPr>
          <w:b/>
        </w:rPr>
        <w:t xml:space="preserve">Tulos</w:t>
      </w:r>
    </w:p>
    <w:p>
      <w:r>
        <w:t xml:space="preserve">Kävin eläintarhassa ja näin, miten söpöjä ne ovat.</w:t>
      </w:r>
    </w:p>
    <w:p>
      <w:r>
        <w:rPr>
          <w:b/>
        </w:rPr>
        <w:t xml:space="preserve">Esimerkki 2.1694</w:t>
      </w:r>
    </w:p>
    <w:p>
      <w:r>
        <w:t xml:space="preserve">Alku: Dan ja hänen isänsä menivät metsään metsästämään. Loppu: Danin isä sanoi, että kaikki on hyvin, ja he menivät kotiin.</w:t>
      </w:r>
    </w:p>
    <w:p>
      <w:r>
        <w:rPr>
          <w:b/>
        </w:rPr>
        <w:t xml:space="preserve">Tulos</w:t>
      </w:r>
    </w:p>
    <w:p>
      <w:r>
        <w:t xml:space="preserve">Dan rikkoi vahingossa isänsä aseen, ja hän pyysi vilpittömästi anteeksi isältään.</w:t>
      </w:r>
    </w:p>
    <w:p>
      <w:r>
        <w:rPr>
          <w:b/>
        </w:rPr>
        <w:t xml:space="preserve">Tulos</w:t>
      </w:r>
    </w:p>
    <w:p>
      <w:r>
        <w:t xml:space="preserve">Danin olo ei ollut kovin hyvä.</w:t>
      </w:r>
    </w:p>
    <w:p>
      <w:r>
        <w:rPr>
          <w:b/>
        </w:rPr>
        <w:t xml:space="preserve">Tulos</w:t>
      </w:r>
    </w:p>
    <w:p>
      <w:r>
        <w:t xml:space="preserve">Dan ei osunut hirveen.</w:t>
      </w:r>
    </w:p>
    <w:p>
      <w:r>
        <w:rPr>
          <w:b/>
        </w:rPr>
        <w:t xml:space="preserve">Tulos</w:t>
      </w:r>
    </w:p>
    <w:p>
      <w:r>
        <w:t xml:space="preserve">Alkoi sataa, eikä Dan halunnut enää metsästää.</w:t>
      </w:r>
    </w:p>
    <w:p>
      <w:r>
        <w:rPr>
          <w:b/>
        </w:rPr>
        <w:t xml:space="preserve">Esimerkki 2.1695</w:t>
      </w:r>
    </w:p>
    <w:p>
      <w:r>
        <w:t xml:space="preserve">Alku: Ystäväni Kyle työskentelee Philadelphia Philliesissä. Loppu: Muistan tuon pelin loppuelämäni ajan.</w:t>
      </w:r>
    </w:p>
    <w:p>
      <w:r>
        <w:rPr>
          <w:b/>
        </w:rPr>
        <w:t xml:space="preserve">Tulos</w:t>
      </w:r>
    </w:p>
    <w:p>
      <w:r>
        <w:t xml:space="preserve">Hän sai lahjaksi eturivin paikan.</w:t>
      </w:r>
    </w:p>
    <w:p>
      <w:r>
        <w:rPr>
          <w:b/>
        </w:rPr>
        <w:t xml:space="preserve">Tulos</w:t>
      </w:r>
    </w:p>
    <w:p>
      <w:r>
        <w:t xml:space="preserve">Minut potkittiin kerran ulos pelistä.</w:t>
      </w:r>
    </w:p>
    <w:p>
      <w:r>
        <w:rPr>
          <w:b/>
        </w:rPr>
        <w:t xml:space="preserve">Tulos</w:t>
      </w:r>
    </w:p>
    <w:p>
      <w:r>
        <w:t xml:space="preserve">Kyle hankki hänelle ja minulle liput World Seriesiin.</w:t>
      </w:r>
    </w:p>
    <w:p>
      <w:r>
        <w:rPr>
          <w:b/>
        </w:rPr>
        <w:t xml:space="preserve">Tulos</w:t>
      </w:r>
    </w:p>
    <w:p>
      <w:r>
        <w:t xml:space="preserve">Kyle antoi minulle kerran pallon pelissä.</w:t>
      </w:r>
    </w:p>
    <w:p>
      <w:r>
        <w:rPr>
          <w:b/>
        </w:rPr>
        <w:t xml:space="preserve">Esimerkki 2.1696</w:t>
      </w:r>
    </w:p>
    <w:p>
      <w:r>
        <w:t xml:space="preserve">Alku: Lapset halusivat yllättää vaimoni ystävänpäivänä. Loppu: Vaimoni oli yllättynyt, mutta ei voinut syödä, koska hän on allerginen tomaateille.</w:t>
      </w:r>
    </w:p>
    <w:p>
      <w:r>
        <w:rPr>
          <w:b/>
        </w:rPr>
        <w:t xml:space="preserve">Tulos</w:t>
      </w:r>
    </w:p>
    <w:p>
      <w:r>
        <w:t xml:space="preserve">Lapseni tekivät illalliseksi italialaisen menun.</w:t>
      </w:r>
    </w:p>
    <w:p>
      <w:r>
        <w:rPr>
          <w:b/>
        </w:rPr>
        <w:t xml:space="preserve">Tulos</w:t>
      </w:r>
    </w:p>
    <w:p>
      <w:r>
        <w:t xml:space="preserve">Lapseni tekivät lasagnea vaimolleni, kun hän oli töissä.</w:t>
      </w:r>
    </w:p>
    <w:p>
      <w:r>
        <w:rPr>
          <w:b/>
        </w:rPr>
        <w:t xml:space="preserve">Tulos</w:t>
      </w:r>
    </w:p>
    <w:p>
      <w:r>
        <w:t xml:space="preserve">Lapset päättivät yllättää hänet paistetuilla vihreillä tomaateilla.</w:t>
      </w:r>
    </w:p>
    <w:p>
      <w:r>
        <w:rPr>
          <w:b/>
        </w:rPr>
        <w:t xml:space="preserve">Tulos</w:t>
      </w:r>
    </w:p>
    <w:p>
      <w:r>
        <w:t xml:space="preserve">Vaimolleni annettiin tomaateista valmistettu ateria.</w:t>
      </w:r>
    </w:p>
    <w:p>
      <w:r>
        <w:rPr>
          <w:b/>
        </w:rPr>
        <w:t xml:space="preserve">Tulos</w:t>
      </w:r>
    </w:p>
    <w:p>
      <w:r>
        <w:t xml:space="preserve">He tekivät hänelle spagettia päivälliseksi.</w:t>
      </w:r>
    </w:p>
    <w:p>
      <w:r>
        <w:rPr>
          <w:b/>
        </w:rPr>
        <w:t xml:space="preserve">Esimerkki 2.1697</w:t>
      </w:r>
    </w:p>
    <w:p>
      <w:r>
        <w:t xml:space="preserve">Alku: Luther-pentu söi paljon ruohoa pihalla. Loppu: Luther oppi olemaan syömättä enää ruohoa.</w:t>
      </w:r>
    </w:p>
    <w:p>
      <w:r>
        <w:rPr>
          <w:b/>
        </w:rPr>
        <w:t xml:space="preserve">Tulos</w:t>
      </w:r>
    </w:p>
    <w:p>
      <w:r>
        <w:t xml:space="preserve">Luther oksensi kaiken ruohon.</w:t>
      </w:r>
    </w:p>
    <w:p>
      <w:r>
        <w:rPr>
          <w:b/>
        </w:rPr>
        <w:t xml:space="preserve">Tulos</w:t>
      </w:r>
    </w:p>
    <w:p>
      <w:r>
        <w:t xml:space="preserve">Luther sairastui tämän jälkeen.</w:t>
      </w:r>
    </w:p>
    <w:p>
      <w:r>
        <w:rPr>
          <w:b/>
        </w:rPr>
        <w:t xml:space="preserve">Tulos</w:t>
      </w:r>
    </w:p>
    <w:p>
      <w:r>
        <w:t xml:space="preserve">Luther oksensi koko yön.</w:t>
      </w:r>
    </w:p>
    <w:p>
      <w:r>
        <w:rPr>
          <w:b/>
        </w:rPr>
        <w:t xml:space="preserve">Tulos</w:t>
      </w:r>
    </w:p>
    <w:p>
      <w:r>
        <w:t xml:space="preserve">Luther heitti ruohon ylös.</w:t>
      </w:r>
    </w:p>
    <w:p>
      <w:r>
        <w:rPr>
          <w:b/>
        </w:rPr>
        <w:t xml:space="preserve">Tulos</w:t>
      </w:r>
    </w:p>
    <w:p>
      <w:r>
        <w:t xml:space="preserve">Luther oksensi syötyään liikaa ruohoa.</w:t>
      </w:r>
    </w:p>
    <w:p>
      <w:r>
        <w:rPr>
          <w:b/>
        </w:rPr>
        <w:t xml:space="preserve">Esimerkki 2.1698</w:t>
      </w:r>
    </w:p>
    <w:p>
      <w:r>
        <w:t xml:space="preserve">Alku: Litteärintainen Joan kadehti työtoveriaan, jolla oli täyteläinen rinta. Loppu: Hän tunnusti käyneensä korjausleikkauksessa rintasyövän jälkeen.</w:t>
      </w:r>
    </w:p>
    <w:p>
      <w:r>
        <w:rPr>
          <w:b/>
        </w:rPr>
        <w:t xml:space="preserve">Tulos</w:t>
      </w:r>
    </w:p>
    <w:p>
      <w:r>
        <w:t xml:space="preserve">Joan kertoi työkaverilleen olevansa mustasukkainen.</w:t>
      </w:r>
    </w:p>
    <w:p>
      <w:r>
        <w:rPr>
          <w:b/>
        </w:rPr>
        <w:t xml:space="preserve">Tulos</w:t>
      </w:r>
    </w:p>
    <w:p>
      <w:r>
        <w:t xml:space="preserve">Joanilla ei ollut ennen litteät rinnat.</w:t>
      </w:r>
    </w:p>
    <w:p>
      <w:r>
        <w:rPr>
          <w:b/>
        </w:rPr>
        <w:t xml:space="preserve">Tulos</w:t>
      </w:r>
    </w:p>
    <w:p>
      <w:r>
        <w:t xml:space="preserve">Joan halusi rinnat kuten hänen työtoverinsa.</w:t>
      </w:r>
    </w:p>
    <w:p>
      <w:r>
        <w:rPr>
          <w:b/>
        </w:rPr>
        <w:t xml:space="preserve">Tulos</w:t>
      </w:r>
    </w:p>
    <w:p>
      <w:r>
        <w:t xml:space="preserve">Joan tunsi olonsa masentuneeksi ja kääntyi lääkärin puoleen.</w:t>
      </w:r>
    </w:p>
    <w:p>
      <w:r>
        <w:rPr>
          <w:b/>
        </w:rPr>
        <w:t xml:space="preserve">Esimerkki 2.1699</w:t>
      </w:r>
    </w:p>
    <w:p>
      <w:r>
        <w:t xml:space="preserve">Alku: Charlie oli aina rakastanut eläimiä ja aneli äidiltään liskoa. Loppu: Charlie oli surullinen menettäessään liskonsa, mutta iloinen siitä, että oli pelastanut sen.</w:t>
      </w:r>
    </w:p>
    <w:p>
      <w:r>
        <w:rPr>
          <w:b/>
        </w:rPr>
        <w:t xml:space="preserve">Tulos</w:t>
      </w:r>
    </w:p>
    <w:p>
      <w:r>
        <w:t xml:space="preserve">Charlie pelasti liskon puistossa.</w:t>
      </w:r>
    </w:p>
    <w:p>
      <w:r>
        <w:rPr>
          <w:b/>
        </w:rPr>
        <w:t xml:space="preserve">Tulos</w:t>
      </w:r>
    </w:p>
    <w:p>
      <w:r>
        <w:t xml:space="preserve">Charliesin lisko kuoli aidsiin.</w:t>
      </w:r>
    </w:p>
    <w:p>
      <w:r>
        <w:rPr>
          <w:b/>
        </w:rPr>
        <w:t xml:space="preserve">Tulos</w:t>
      </w:r>
    </w:p>
    <w:p>
      <w:r>
        <w:t xml:space="preserve">Hänellä oli lemmikkilisko, mutta se karkasi eräänä päivänä.</w:t>
      </w:r>
    </w:p>
    <w:p>
      <w:r>
        <w:rPr>
          <w:b/>
        </w:rPr>
        <w:t xml:space="preserve">Tulos</w:t>
      </w:r>
    </w:p>
    <w:p>
      <w:r>
        <w:t xml:space="preserve">Hän sai yhden ja se karkasi häkistään, mutta hän löysi sen.</w:t>
      </w:r>
    </w:p>
    <w:p>
      <w:r>
        <w:rPr>
          <w:b/>
        </w:rPr>
        <w:t xml:space="preserve">Tulos</w:t>
      </w:r>
    </w:p>
    <w:p>
      <w:r>
        <w:t xml:space="preserve">Hän pelasti liskon linnulta, mutta muutaman päivän kuluttua lisko karkasi.</w:t>
      </w:r>
    </w:p>
    <w:p>
      <w:r>
        <w:rPr>
          <w:b/>
        </w:rPr>
        <w:t xml:space="preserve">Esimerkki 2.1700</w:t>
      </w:r>
    </w:p>
    <w:p>
      <w:r>
        <w:t xml:space="preserve">Alku: Tom rakasti burritoja. Loppu: Kolme burriton superhahmoa hävisi sinä päivänä.</w:t>
      </w:r>
    </w:p>
    <w:p>
      <w:r>
        <w:rPr>
          <w:b/>
        </w:rPr>
        <w:t xml:space="preserve">Tulos</w:t>
      </w:r>
    </w:p>
    <w:p>
      <w:r>
        <w:t xml:space="preserve">Tom pudotti kaikki burritonsa.</w:t>
      </w:r>
    </w:p>
    <w:p>
      <w:r>
        <w:rPr>
          <w:b/>
        </w:rPr>
        <w:t xml:space="preserve">Tulos</w:t>
      </w:r>
    </w:p>
    <w:p>
      <w:r>
        <w:t xml:space="preserve">Tom osti kokonaisen pussillisen niitä, mutta pudotti pussin ja osa burritoista putosi maahan.</w:t>
      </w:r>
    </w:p>
    <w:p>
      <w:r>
        <w:rPr>
          <w:b/>
        </w:rPr>
        <w:t xml:space="preserve">Tulos</w:t>
      </w:r>
    </w:p>
    <w:p>
      <w:r>
        <w:t xml:space="preserve">Tom osti joitakin, mutta päätyi pudottamaan ne kaikki.</w:t>
      </w:r>
    </w:p>
    <w:p>
      <w:r>
        <w:rPr>
          <w:b/>
        </w:rPr>
        <w:t xml:space="preserve">Tulos</w:t>
      </w:r>
    </w:p>
    <w:p>
      <w:r>
        <w:t xml:space="preserve">Tom osti kolme burritoa.</w:t>
      </w:r>
    </w:p>
    <w:p>
      <w:r>
        <w:rPr>
          <w:b/>
        </w:rPr>
        <w:t xml:space="preserve">Esimerkki 2.1701</w:t>
      </w:r>
    </w:p>
    <w:p>
      <w:r>
        <w:t xml:space="preserve">Alku: Dan yritti kerskua tyttöystävälleen. Loppu: Se osoittautui pahasti rikkinäiseksi.</w:t>
      </w:r>
    </w:p>
    <w:p>
      <w:r>
        <w:rPr>
          <w:b/>
        </w:rPr>
        <w:t xml:space="preserve">Tulos</w:t>
      </w:r>
    </w:p>
    <w:p>
      <w:r>
        <w:t xml:space="preserve">Dan teki voltin taaksepäin ja laskeutui kaiteelle.</w:t>
      </w:r>
    </w:p>
    <w:p>
      <w:r>
        <w:rPr>
          <w:b/>
        </w:rPr>
        <w:t xml:space="preserve">Tulos</w:t>
      </w:r>
    </w:p>
    <w:p>
      <w:r>
        <w:t xml:space="preserve">Dan yritti voltin ja löi jalkansa pöytään.</w:t>
      </w:r>
    </w:p>
    <w:p>
      <w:r>
        <w:rPr>
          <w:b/>
        </w:rPr>
        <w:t xml:space="preserve">Tulos</w:t>
      </w:r>
    </w:p>
    <w:p>
      <w:r>
        <w:t xml:space="preserve">Dan teki voltin ja laskeutui käsivarteensa.</w:t>
      </w:r>
    </w:p>
    <w:p>
      <w:r>
        <w:rPr>
          <w:b/>
        </w:rPr>
        <w:t xml:space="preserve">Tulos</w:t>
      </w:r>
    </w:p>
    <w:p>
      <w:r>
        <w:t xml:space="preserve">Dan kompastui portaissa ja loukkasi jalkansa.</w:t>
      </w:r>
    </w:p>
    <w:p>
      <w:r>
        <w:rPr>
          <w:b/>
        </w:rPr>
        <w:t xml:space="preserve">Esimerkki 2.1702</w:t>
      </w:r>
    </w:p>
    <w:p>
      <w:r>
        <w:t xml:space="preserve">Alku: Joeyn äiti sanoi, että hänen sormensa muuttuivat luumuiksi kylpyammeessa. Loppu: Hän sanoi, että ne muuttuivat luumuiksi.</w:t>
      </w:r>
    </w:p>
    <w:p>
      <w:r>
        <w:rPr>
          <w:b/>
        </w:rPr>
        <w:t xml:space="preserve">Tulos</w:t>
      </w:r>
    </w:p>
    <w:p>
      <w:r>
        <w:t xml:space="preserve">Hän istui kylpyammeessa kolme tuntia.</w:t>
      </w:r>
    </w:p>
    <w:p>
      <w:r>
        <w:rPr>
          <w:b/>
        </w:rPr>
        <w:t xml:space="preserve">Tulos</w:t>
      </w:r>
    </w:p>
    <w:p>
      <w:r>
        <w:t xml:space="preserve">Hän halusi olla ammeessa pidempään.</w:t>
      </w:r>
    </w:p>
    <w:p>
      <w:r>
        <w:rPr>
          <w:b/>
        </w:rPr>
        <w:t xml:space="preserve">Tulos</w:t>
      </w:r>
    </w:p>
    <w:p>
      <w:r>
        <w:t xml:space="preserve">Joey laittoi leluja kylpyammeeseen.</w:t>
      </w:r>
    </w:p>
    <w:p>
      <w:r>
        <w:rPr>
          <w:b/>
        </w:rPr>
        <w:t xml:space="preserve">Tulos</w:t>
      </w:r>
    </w:p>
    <w:p>
      <w:r>
        <w:t xml:space="preserve">Joey vietti liian kauan kylpyammeessa.</w:t>
      </w:r>
    </w:p>
    <w:p>
      <w:r>
        <w:rPr>
          <w:b/>
        </w:rPr>
        <w:t xml:space="preserve">Tulos</w:t>
      </w:r>
    </w:p>
    <w:p>
      <w:r>
        <w:t xml:space="preserve">Kerran Joeyn isä kysyi, miksi hän liotti sormensa.</w:t>
      </w:r>
    </w:p>
    <w:p>
      <w:r>
        <w:rPr>
          <w:b/>
        </w:rPr>
        <w:t xml:space="preserve">Esimerkki 2.1703</w:t>
      </w:r>
    </w:p>
    <w:p>
      <w:r>
        <w:t xml:space="preserve">Alku: Timin historian tunti oli aamulla ensimmäisenä. Loppu: Timin opettaja kehui hänen tarkkaavaisuuttaan.</w:t>
      </w:r>
    </w:p>
    <w:p>
      <w:r>
        <w:rPr>
          <w:b/>
        </w:rPr>
        <w:t xml:space="preserve">Tulos</w:t>
      </w:r>
    </w:p>
    <w:p>
      <w:r>
        <w:t xml:space="preserve">Tim saapui tunnille ja osallistui.</w:t>
      </w:r>
    </w:p>
    <w:p>
      <w:r>
        <w:rPr>
          <w:b/>
        </w:rPr>
        <w:t xml:space="preserve">Tulos</w:t>
      </w:r>
    </w:p>
    <w:p>
      <w:r>
        <w:t xml:space="preserve">Tim oli aamuihminen ja tuli joka päivä aikaisin luokkaan.</w:t>
      </w:r>
    </w:p>
    <w:p>
      <w:r>
        <w:rPr>
          <w:b/>
        </w:rPr>
        <w:t xml:space="preserve">Esimerkki 2.1704</w:t>
      </w:r>
    </w:p>
    <w:p>
      <w:r>
        <w:t xml:space="preserve">Alku: Tim osti uuden harpun. Loppu: Sen jälkeen hän ei enää koskaan antanut Megin lainata mitään.</w:t>
      </w:r>
    </w:p>
    <w:p>
      <w:r>
        <w:rPr>
          <w:b/>
        </w:rPr>
        <w:t xml:space="preserve">Tulos</w:t>
      </w:r>
    </w:p>
    <w:p>
      <w:r>
        <w:t xml:space="preserve">Meg oli huolimaton ja rikkoi harpun.</w:t>
      </w:r>
    </w:p>
    <w:p>
      <w:r>
        <w:rPr>
          <w:b/>
        </w:rPr>
        <w:t xml:space="preserve">Tulos</w:t>
      </w:r>
    </w:p>
    <w:p>
      <w:r>
        <w:t xml:space="preserve">Megan rikkoi Timin harpun, kun hän lainasi sitä.</w:t>
      </w:r>
    </w:p>
    <w:p>
      <w:r>
        <w:rPr>
          <w:b/>
        </w:rPr>
        <w:t xml:space="preserve">Tulos</w:t>
      </w:r>
    </w:p>
    <w:p>
      <w:r>
        <w:t xml:space="preserve">Tim antoi Megin lainata harppua, mutta se palautettiin likaisena.</w:t>
      </w:r>
    </w:p>
    <w:p>
      <w:r>
        <w:rPr>
          <w:b/>
        </w:rPr>
        <w:t xml:space="preserve">Tulos</w:t>
      </w:r>
    </w:p>
    <w:p>
      <w:r>
        <w:t xml:space="preserve">Timin sisko Meg lainasi harpun, mutta häneltä katkesi jousi.</w:t>
      </w:r>
    </w:p>
    <w:p>
      <w:r>
        <w:rPr>
          <w:b/>
        </w:rPr>
        <w:t xml:space="preserve">Esimerkki 2.1705</w:t>
      </w:r>
    </w:p>
    <w:p>
      <w:r>
        <w:t xml:space="preserve">Alku: Gina ja hänen ystävänsä eivät voineet mennä koulun kirjastoon. Loppu: Mutta heillä ei ollut muuta vaihtoehtoa.</w:t>
      </w:r>
    </w:p>
    <w:p>
      <w:r>
        <w:rPr>
          <w:b/>
        </w:rPr>
        <w:t xml:space="preserve">Tulos</w:t>
      </w:r>
    </w:p>
    <w:p>
      <w:r>
        <w:t xml:space="preserve">Gina ja hänen ystävänsä eivät halunneet mennä julkiseen kirjastoon.</w:t>
      </w:r>
    </w:p>
    <w:p>
      <w:r>
        <w:rPr>
          <w:b/>
        </w:rPr>
        <w:t xml:space="preserve">Tulos</w:t>
      </w:r>
    </w:p>
    <w:p>
      <w:r>
        <w:t xml:space="preserve">Heidän oli saatava raporttinsa valmiiksi, joten heidän oli palattava koululle.</w:t>
      </w:r>
    </w:p>
    <w:p>
      <w:r>
        <w:rPr>
          <w:b/>
        </w:rPr>
        <w:t xml:space="preserve">Tulos</w:t>
      </w:r>
    </w:p>
    <w:p>
      <w:r>
        <w:t xml:space="preserve">Gina ja hänen ystävänsä joutuivat kävelemään julkiseen kirjastoon, joka oli kaukana.</w:t>
      </w:r>
    </w:p>
    <w:p>
      <w:r>
        <w:rPr>
          <w:b/>
        </w:rPr>
        <w:t xml:space="preserve">Tulos</w:t>
      </w:r>
    </w:p>
    <w:p>
      <w:r>
        <w:t xml:space="preserve">He eivät halunneet mennä bussilla kirjastoon.</w:t>
      </w:r>
    </w:p>
    <w:p>
      <w:r>
        <w:rPr>
          <w:b/>
        </w:rPr>
        <w:t xml:space="preserve">Esimerkki 2.1706</w:t>
      </w:r>
    </w:p>
    <w:p>
      <w:r>
        <w:t xml:space="preserve">Alku: Matthew halusi synttärilahjaksi pelikonsolin. Loppu: Matthew oli hyvin onnellinen.</w:t>
      </w:r>
    </w:p>
    <w:p>
      <w:r>
        <w:rPr>
          <w:b/>
        </w:rPr>
        <w:t xml:space="preserve">Tulos</w:t>
      </w:r>
    </w:p>
    <w:p>
      <w:r>
        <w:t xml:space="preserve">Mathew sai pelikonsolin syntymäpäivänään.</w:t>
      </w:r>
    </w:p>
    <w:p>
      <w:r>
        <w:rPr>
          <w:b/>
        </w:rPr>
        <w:t xml:space="preserve">Tulos</w:t>
      </w:r>
    </w:p>
    <w:p>
      <w:r>
        <w:t xml:space="preserve">Matthew sai pelikonsolin syntymäpäivälahjaksi.</w:t>
      </w:r>
    </w:p>
    <w:p>
      <w:r>
        <w:rPr>
          <w:b/>
        </w:rPr>
        <w:t xml:space="preserve">Tulos</w:t>
      </w:r>
    </w:p>
    <w:p>
      <w:r>
        <w:t xml:space="preserve">Matthewsin vanhemmat olivat jo ostaneet sellaisen.</w:t>
      </w:r>
    </w:p>
    <w:p>
      <w:r>
        <w:rPr>
          <w:b/>
        </w:rPr>
        <w:t xml:space="preserve">Esimerkki 2.1707</w:t>
      </w:r>
    </w:p>
    <w:p>
      <w:r>
        <w:t xml:space="preserve">Alku: Isäni oli juuri hankkinut uuden auton. Loppu: Kiipeilin ulos ja minä ja isäni olimme kunnossa.</w:t>
      </w:r>
    </w:p>
    <w:p>
      <w:r>
        <w:rPr>
          <w:b/>
        </w:rPr>
        <w:t xml:space="preserve">Tulos</w:t>
      </w:r>
    </w:p>
    <w:p>
      <w:r>
        <w:t xml:space="preserve">Törmäsimme postilaatikkoon ajaessamme ulos ajotieltä.</w:t>
      </w:r>
    </w:p>
    <w:p>
      <w:r>
        <w:rPr>
          <w:b/>
        </w:rPr>
        <w:t xml:space="preserve">Tulos</w:t>
      </w:r>
    </w:p>
    <w:p>
      <w:r>
        <w:t xml:space="preserve">Joku ajoi punaisia päin ja törmäsi meihin keskellä vilkkuja.</w:t>
      </w:r>
    </w:p>
    <w:p>
      <w:r>
        <w:rPr>
          <w:b/>
        </w:rPr>
        <w:t xml:space="preserve">Esimerkki 2.1708</w:t>
      </w:r>
    </w:p>
    <w:p>
      <w:r>
        <w:t xml:space="preserve">Alku: Joulu on kolmen viikon kuluttua, enkä ole vielä ostanut yhtään lahjaa. Loppu: Huomenna vietän päivän lahjoja paketoimalla.</w:t>
      </w:r>
    </w:p>
    <w:p>
      <w:r>
        <w:rPr>
          <w:b/>
        </w:rPr>
        <w:t xml:space="preserve">Tulos</w:t>
      </w:r>
    </w:p>
    <w:p>
      <w:r>
        <w:t xml:space="preserve">Ostin kaikki lahjani yhdessä päivässä.</w:t>
      </w:r>
    </w:p>
    <w:p>
      <w:r>
        <w:rPr>
          <w:b/>
        </w:rPr>
        <w:t xml:space="preserve">Tulos</w:t>
      </w:r>
    </w:p>
    <w:p>
      <w:r>
        <w:t xml:space="preserve">Päätin lähteä hakemaan kaiken tarvitsemani.</w:t>
      </w:r>
    </w:p>
    <w:p>
      <w:r>
        <w:rPr>
          <w:b/>
        </w:rPr>
        <w:t xml:space="preserve">Tulos</w:t>
      </w:r>
    </w:p>
    <w:p>
      <w:r>
        <w:t xml:space="preserve">Hain juuri kaiken kaupasta.</w:t>
      </w:r>
    </w:p>
    <w:p>
      <w:r>
        <w:rPr>
          <w:b/>
        </w:rPr>
        <w:t xml:space="preserve">Tulos</w:t>
      </w:r>
    </w:p>
    <w:p>
      <w:r>
        <w:t xml:space="preserve">Menen nyt kauppaan ja ostan lahjoja.</w:t>
      </w:r>
    </w:p>
    <w:p>
      <w:r>
        <w:rPr>
          <w:b/>
        </w:rPr>
        <w:t xml:space="preserve">Esimerkki 2.1709</w:t>
      </w:r>
    </w:p>
    <w:p>
      <w:r>
        <w:t xml:space="preserve">Alku: Olin Intiassa. Loppu: Meistä tuli parhaat ystävät!</w:t>
      </w:r>
    </w:p>
    <w:p>
      <w:r>
        <w:rPr>
          <w:b/>
        </w:rPr>
        <w:t xml:space="preserve">Tulos</w:t>
      </w:r>
    </w:p>
    <w:p>
      <w:r>
        <w:t xml:space="preserve">Intiassa asui kirjekaverini Sarah.</w:t>
      </w:r>
    </w:p>
    <w:p>
      <w:r>
        <w:rPr>
          <w:b/>
        </w:rPr>
        <w:t xml:space="preserve">Tulos</w:t>
      </w:r>
    </w:p>
    <w:p>
      <w:r>
        <w:t xml:space="preserve">Tapasin siellä todella söpön intialaisen tytön.</w:t>
      </w:r>
    </w:p>
    <w:p>
      <w:r>
        <w:rPr>
          <w:b/>
        </w:rPr>
        <w:t xml:space="preserve">Tulos</w:t>
      </w:r>
    </w:p>
    <w:p>
      <w:r>
        <w:t xml:space="preserve">Tapasin kaupan työntekijän, ja aloimme jutella joka päivä.</w:t>
      </w:r>
    </w:p>
    <w:p>
      <w:r>
        <w:rPr>
          <w:b/>
        </w:rPr>
        <w:t xml:space="preserve">Tulos</w:t>
      </w:r>
    </w:p>
    <w:p>
      <w:r>
        <w:t xml:space="preserve">Tapasin uuden ystävän.</w:t>
      </w:r>
    </w:p>
    <w:p>
      <w:r>
        <w:rPr>
          <w:b/>
        </w:rPr>
        <w:t xml:space="preserve">Esimerkki 2.1710</w:t>
      </w:r>
    </w:p>
    <w:p>
      <w:r>
        <w:t xml:space="preserve">Alku: Jake halusi olla kuuluisa räppäri. Loppu: Jake sai levytyssopimuksen levy-yhtiön kanssa, kun kuuluisa tuottaja kuuli häntä.</w:t>
      </w:r>
    </w:p>
    <w:p>
      <w:r>
        <w:rPr>
          <w:b/>
        </w:rPr>
        <w:t xml:space="preserve">Tulos</w:t>
      </w:r>
    </w:p>
    <w:p>
      <w:r>
        <w:t xml:space="preserve">Jake esiintyi erinomaisesti ensimmäisessä konsertissaan.</w:t>
      </w:r>
    </w:p>
    <w:p>
      <w:r>
        <w:rPr>
          <w:b/>
        </w:rPr>
        <w:t xml:space="preserve">Tulos</w:t>
      </w:r>
    </w:p>
    <w:p>
      <w:r>
        <w:t xml:space="preserve">Jake teki hittibiisin.</w:t>
      </w:r>
    </w:p>
    <w:p>
      <w:r>
        <w:rPr>
          <w:b/>
        </w:rPr>
        <w:t xml:space="preserve">Tulos</w:t>
      </w:r>
    </w:p>
    <w:p>
      <w:r>
        <w:t xml:space="preserve">Jakella oli suuria tavoitteita.</w:t>
      </w:r>
    </w:p>
    <w:p>
      <w:r>
        <w:rPr>
          <w:b/>
        </w:rPr>
        <w:t xml:space="preserve">Tulos</w:t>
      </w:r>
    </w:p>
    <w:p>
      <w:r>
        <w:t xml:space="preserve">Jake harjoitteli joka päivä.</w:t>
      </w:r>
    </w:p>
    <w:p>
      <w:r>
        <w:rPr>
          <w:b/>
        </w:rPr>
        <w:t xml:space="preserve">Esimerkki 2.1711</w:t>
      </w:r>
    </w:p>
    <w:p>
      <w:r>
        <w:t xml:space="preserve">Alku: Kattilani alkoi ampua höyryä ilmaan. Loppu: Päädyin palamaan.</w:t>
      </w:r>
    </w:p>
    <w:p>
      <w:r>
        <w:rPr>
          <w:b/>
        </w:rPr>
        <w:t xml:space="preserve">Tulos</w:t>
      </w:r>
    </w:p>
    <w:p>
      <w:r>
        <w:t xml:space="preserve">Olin kuuman höyryn tiellä.</w:t>
      </w:r>
    </w:p>
    <w:p>
      <w:r>
        <w:rPr>
          <w:b/>
        </w:rPr>
        <w:t xml:space="preserve">Tulos</w:t>
      </w:r>
    </w:p>
    <w:p>
      <w:r>
        <w:t xml:space="preserve">Yritin saada vedenkeittimeni hallintaan.</w:t>
      </w:r>
    </w:p>
    <w:p>
      <w:r>
        <w:rPr>
          <w:b/>
        </w:rPr>
        <w:t xml:space="preserve">Tulos</w:t>
      </w:r>
    </w:p>
    <w:p>
      <w:r>
        <w:t xml:space="preserve">Yritin haistaa höyryä läheltä.</w:t>
      </w:r>
    </w:p>
    <w:p>
      <w:r>
        <w:rPr>
          <w:b/>
        </w:rPr>
        <w:t xml:space="preserve">Tulos</w:t>
      </w:r>
    </w:p>
    <w:p>
      <w:r>
        <w:t xml:space="preserve">Menin hakemaan vedenkeitintä.</w:t>
      </w:r>
    </w:p>
    <w:p>
      <w:r>
        <w:rPr>
          <w:b/>
        </w:rPr>
        <w:t xml:space="preserve">Esimerkki 2.1712</w:t>
      </w:r>
    </w:p>
    <w:p>
      <w:r>
        <w:t xml:space="preserve">Alku: April ja hänen miehensä olivat juuri ostaneet uuden kodin. Loppu: He muuttivat pois ja löysivät paremman asuinalueen.</w:t>
      </w:r>
    </w:p>
    <w:p>
      <w:r>
        <w:rPr>
          <w:b/>
        </w:rPr>
        <w:t xml:space="preserve">Tulos</w:t>
      </w:r>
    </w:p>
    <w:p>
      <w:r>
        <w:t xml:space="preserve">April ja hänen miehensä huomasivat, että he olivat hyvin tyytymättömiä naapurustossaan asuviin ihmisiin.</w:t>
      </w:r>
    </w:p>
    <w:p>
      <w:r>
        <w:rPr>
          <w:b/>
        </w:rPr>
        <w:t xml:space="preserve">Tulos</w:t>
      </w:r>
    </w:p>
    <w:p>
      <w:r>
        <w:t xml:space="preserve">April ja hänen miehensä heräsivät kovaan musiikkiin.</w:t>
      </w:r>
    </w:p>
    <w:p>
      <w:r>
        <w:rPr>
          <w:b/>
        </w:rPr>
        <w:t xml:space="preserve">Tulos</w:t>
      </w:r>
    </w:p>
    <w:p>
      <w:r>
        <w:t xml:space="preserve">Vain viikko muuton jälkeen heidät ryöstettiin.</w:t>
      </w:r>
    </w:p>
    <w:p>
      <w:r>
        <w:rPr>
          <w:b/>
        </w:rPr>
        <w:t xml:space="preserve">Tulos</w:t>
      </w:r>
    </w:p>
    <w:p>
      <w:r>
        <w:t xml:space="preserve">Heidän kotiinsa murtauduttiin.</w:t>
      </w:r>
    </w:p>
    <w:p>
      <w:r>
        <w:rPr>
          <w:b/>
        </w:rPr>
        <w:t xml:space="preserve">Esimerkki 2.1713</w:t>
      </w:r>
    </w:p>
    <w:p>
      <w:r>
        <w:t xml:space="preserve">Alku: Kelly alkoi tehdä omenapiirakkaa. Lopetus: Kelly oli riemuissaan.</w:t>
      </w:r>
    </w:p>
    <w:p>
      <w:r>
        <w:rPr>
          <w:b/>
        </w:rPr>
        <w:t xml:space="preserve">Tulos</w:t>
      </w:r>
    </w:p>
    <w:p>
      <w:r>
        <w:t xml:space="preserve">Kelly teki omenapiirakan paremmin kuin koskaan ennen.</w:t>
      </w:r>
    </w:p>
    <w:p>
      <w:r>
        <w:rPr>
          <w:b/>
        </w:rPr>
        <w:t xml:space="preserve">Tulos</w:t>
      </w:r>
    </w:p>
    <w:p>
      <w:r>
        <w:t xml:space="preserve">Hän paistoi sen uunissa ja siitä tuli täydellinen!.</w:t>
      </w:r>
    </w:p>
    <w:p>
      <w:r>
        <w:rPr>
          <w:b/>
        </w:rPr>
        <w:t xml:space="preserve">Tulos</w:t>
      </w:r>
    </w:p>
    <w:p>
      <w:r>
        <w:t xml:space="preserve">Piirakasta tuli mahtava.</w:t>
      </w:r>
    </w:p>
    <w:p>
      <w:r>
        <w:rPr>
          <w:b/>
        </w:rPr>
        <w:t xml:space="preserve">Tulos</w:t>
      </w:r>
    </w:p>
    <w:p>
      <w:r>
        <w:t xml:space="preserve">Piirakasta tuli täydellinen.</w:t>
      </w:r>
    </w:p>
    <w:p>
      <w:r>
        <w:rPr>
          <w:b/>
        </w:rPr>
        <w:t xml:space="preserve">Tulos</w:t>
      </w:r>
    </w:p>
    <w:p>
      <w:r>
        <w:t xml:space="preserve">Kelly tiesi, että hän aikoi tehdä piirakan.</w:t>
      </w:r>
    </w:p>
    <w:p>
      <w:r>
        <w:rPr>
          <w:b/>
        </w:rPr>
        <w:t xml:space="preserve">Esimerkki 2.1714</w:t>
      </w:r>
    </w:p>
    <w:p>
      <w:r>
        <w:t xml:space="preserve">Alku: Gina oli vapaa lähtemään rehtorin toimistosta. Loppu: Gina kohotti päätään ja poistui pääkonttorista.</w:t>
      </w:r>
    </w:p>
    <w:p>
      <w:r>
        <w:rPr>
          <w:b/>
        </w:rPr>
        <w:t xml:space="preserve">Tulos</w:t>
      </w:r>
    </w:p>
    <w:p>
      <w:r>
        <w:t xml:space="preserve">Gina kertoi rehtorille totuuden.</w:t>
      </w:r>
    </w:p>
    <w:p>
      <w:r>
        <w:rPr>
          <w:b/>
        </w:rPr>
        <w:t xml:space="preserve">Tulos</w:t>
      </w:r>
    </w:p>
    <w:p>
      <w:r>
        <w:t xml:space="preserve">Gina selvisi rikoksestaan.</w:t>
      </w:r>
    </w:p>
    <w:p>
      <w:r>
        <w:rPr>
          <w:b/>
        </w:rPr>
        <w:t xml:space="preserve">Tulos</w:t>
      </w:r>
    </w:p>
    <w:p>
      <w:r>
        <w:t xml:space="preserve">Ginaa onniteltiin hänen akateemisesta suorituksestaan.</w:t>
      </w:r>
    </w:p>
    <w:p>
      <w:r>
        <w:rPr>
          <w:b/>
        </w:rPr>
        <w:t xml:space="preserve">Tulos</w:t>
      </w:r>
    </w:p>
    <w:p>
      <w:r>
        <w:t xml:space="preserve">Gina sai tunnustusta panoksestaan.</w:t>
      </w:r>
    </w:p>
    <w:p>
      <w:r>
        <w:rPr>
          <w:b/>
        </w:rPr>
        <w:t xml:space="preserve">Esimerkki 2.1715</w:t>
      </w:r>
    </w:p>
    <w:p>
      <w:r>
        <w:t xml:space="preserve">Alku: Riley auttoi kokkaamaan kiitospäivän illallista. Loppu: Lopulta hän pystyi palaamaan ruoan pariin.</w:t>
      </w:r>
    </w:p>
    <w:p>
      <w:r>
        <w:rPr>
          <w:b/>
        </w:rPr>
        <w:t xml:space="preserve">Tulos</w:t>
      </w:r>
    </w:p>
    <w:p>
      <w:r>
        <w:t xml:space="preserve">Rileyn piti hakea veljensä.</w:t>
      </w:r>
    </w:p>
    <w:p>
      <w:r>
        <w:rPr>
          <w:b/>
        </w:rPr>
        <w:t xml:space="preserve">Tulos</w:t>
      </w:r>
    </w:p>
    <w:p>
      <w:r>
        <w:t xml:space="preserve">Hänen piti huolehtia lapsistaan, joten hän nukutti heidät.</w:t>
      </w:r>
    </w:p>
    <w:p>
      <w:r>
        <w:rPr>
          <w:b/>
        </w:rPr>
        <w:t xml:space="preserve">Tulos</w:t>
      </w:r>
    </w:p>
    <w:p>
      <w:r>
        <w:t xml:space="preserve">Rileylla oli tärkeä puhelu, joka kesti pitkään.</w:t>
      </w:r>
    </w:p>
    <w:p>
      <w:r>
        <w:rPr>
          <w:b/>
        </w:rPr>
        <w:t xml:space="preserve">Tulos</w:t>
      </w:r>
    </w:p>
    <w:p>
      <w:r>
        <w:t xml:space="preserve">Riley keskeytyi jatkuvasti.</w:t>
      </w:r>
    </w:p>
    <w:p>
      <w:r>
        <w:rPr>
          <w:b/>
        </w:rPr>
        <w:t xml:space="preserve">Esimerkki 2.1716</w:t>
      </w:r>
    </w:p>
    <w:p>
      <w:r>
        <w:t xml:space="preserve">Alku: Kris päätti pilailla ystävälleen. Loppu: Kris suututti ystävänsä, jonka talon hän peitti vessapaperilla.</w:t>
      </w:r>
    </w:p>
    <w:p>
      <w:r>
        <w:rPr>
          <w:b/>
        </w:rPr>
        <w:t xml:space="preserve">Tulos</w:t>
      </w:r>
    </w:p>
    <w:p>
      <w:r>
        <w:t xml:space="preserve">hän peitti ystävänsä talon vessapaperilla yön yli.</w:t>
      </w:r>
    </w:p>
    <w:p>
      <w:r>
        <w:rPr>
          <w:b/>
        </w:rPr>
        <w:t xml:space="preserve">Tulos</w:t>
      </w:r>
    </w:p>
    <w:p>
      <w:r>
        <w:t xml:space="preserve">Kris peitti ystävänsä talon vessapaperilla.</w:t>
      </w:r>
    </w:p>
    <w:p>
      <w:r>
        <w:rPr>
          <w:b/>
        </w:rPr>
        <w:t xml:space="preserve">Tulos</w:t>
      </w:r>
    </w:p>
    <w:p>
      <w:r>
        <w:t xml:space="preserve">Kris tapetoi ystävänsä talon vessapaperilla.</w:t>
      </w:r>
    </w:p>
    <w:p>
      <w:r>
        <w:rPr>
          <w:b/>
        </w:rPr>
        <w:t xml:space="preserve">Esimerkki 2.1717</w:t>
      </w:r>
    </w:p>
    <w:p>
      <w:r>
        <w:t xml:space="preserve">Alku: Bill oli hyvin nälkäinen tunnilla. Loppu: Niin paljon aikaa kului, että oli vihdoin lounasaika.</w:t>
      </w:r>
    </w:p>
    <w:p>
      <w:r>
        <w:rPr>
          <w:b/>
        </w:rPr>
        <w:t xml:space="preserve">Tulos</w:t>
      </w:r>
    </w:p>
    <w:p>
      <w:r>
        <w:t xml:space="preserve">Bill joutui odottamaan pitkän oppitunnin ajan.</w:t>
      </w:r>
    </w:p>
    <w:p>
      <w:r>
        <w:rPr>
          <w:b/>
        </w:rPr>
        <w:t xml:space="preserve">Tulos</w:t>
      </w:r>
    </w:p>
    <w:p>
      <w:r>
        <w:t xml:space="preserve">Bill katsoi kelloa.</w:t>
      </w:r>
    </w:p>
    <w:p>
      <w:r>
        <w:rPr>
          <w:b/>
        </w:rPr>
        <w:t xml:space="preserve">Tulos</w:t>
      </w:r>
    </w:p>
    <w:p>
      <w:r>
        <w:t xml:space="preserve">Billin nälkä vaikeutti hänen keskittymistään.</w:t>
      </w:r>
    </w:p>
    <w:p>
      <w:r>
        <w:rPr>
          <w:b/>
        </w:rPr>
        <w:t xml:space="preserve">Esimerkki 2.1718</w:t>
      </w:r>
    </w:p>
    <w:p>
      <w:r>
        <w:t xml:space="preserve">Alku: Bob nukkui kotonaan. Lopetus: Palomiehet pystyivät pelastamaan Bobin.</w:t>
      </w:r>
    </w:p>
    <w:p>
      <w:r>
        <w:rPr>
          <w:b/>
        </w:rPr>
        <w:t xml:space="preserve">Tulos</w:t>
      </w:r>
    </w:p>
    <w:p>
      <w:r>
        <w:t xml:space="preserve">Bob oli nukahtanut polttaessaan savuketta.</w:t>
      </w:r>
    </w:p>
    <w:p>
      <w:r>
        <w:rPr>
          <w:b/>
        </w:rPr>
        <w:t xml:space="preserve">Tulos</w:t>
      </w:r>
    </w:p>
    <w:p>
      <w:r>
        <w:t xml:space="preserve">Bob nukkuu kotona.</w:t>
      </w:r>
    </w:p>
    <w:p>
      <w:r>
        <w:rPr>
          <w:b/>
        </w:rPr>
        <w:t xml:space="preserve">Tulos</w:t>
      </w:r>
    </w:p>
    <w:p>
      <w:r>
        <w:t xml:space="preserve">Bobin kuivausrumpu sytytti tulipalon hänen talossaan.</w:t>
      </w:r>
    </w:p>
    <w:p>
      <w:r>
        <w:rPr>
          <w:b/>
        </w:rPr>
        <w:t xml:space="preserve">Tulos</w:t>
      </w:r>
    </w:p>
    <w:p>
      <w:r>
        <w:t xml:space="preserve">Bobin koti syttyi tuleen, mutta hän ei herännyt.</w:t>
      </w:r>
    </w:p>
    <w:p>
      <w:r>
        <w:rPr>
          <w:b/>
        </w:rPr>
        <w:t xml:space="preserve">Tulos</w:t>
      </w:r>
    </w:p>
    <w:p>
      <w:r>
        <w:t xml:space="preserve">Bobin talo syttyi tuleen.</w:t>
      </w:r>
    </w:p>
    <w:p>
      <w:r>
        <w:rPr>
          <w:b/>
        </w:rPr>
        <w:t xml:space="preserve">Esimerkki 2.1719</w:t>
      </w:r>
    </w:p>
    <w:p>
      <w:r>
        <w:t xml:space="preserve">Alku: Ostin hiljattain uuden kynsilakan värin. Loppu: Nyt lattiallani on iso violetti tahra.</w:t>
      </w:r>
    </w:p>
    <w:p>
      <w:r>
        <w:rPr>
          <w:b/>
        </w:rPr>
        <w:t xml:space="preserve">Tulos</w:t>
      </w:r>
    </w:p>
    <w:p>
      <w:r>
        <w:t xml:space="preserve">Pudotin pullon vahingossa lattialle.</w:t>
      </w:r>
    </w:p>
    <w:p>
      <w:r>
        <w:rPr>
          <w:b/>
        </w:rPr>
        <w:t xml:space="preserve">Tulos</w:t>
      </w:r>
    </w:p>
    <w:p>
      <w:r>
        <w:t xml:space="preserve">Pudotin sen lattialle ja se meni rikki.</w:t>
      </w:r>
    </w:p>
    <w:p>
      <w:r>
        <w:rPr>
          <w:b/>
        </w:rPr>
        <w:t xml:space="preserve">Tulos</w:t>
      </w:r>
    </w:p>
    <w:p>
      <w:r>
        <w:t xml:space="preserve">Läikytin sen vahingossa lattialle.</w:t>
      </w:r>
    </w:p>
    <w:p>
      <w:r>
        <w:rPr>
          <w:b/>
        </w:rPr>
        <w:t xml:space="preserve">Tulos</w:t>
      </w:r>
    </w:p>
    <w:p>
      <w:r>
        <w:t xml:space="preserve">Läikytin sitä, kun laitoin sitä kynsiini.</w:t>
      </w:r>
    </w:p>
    <w:p>
      <w:r>
        <w:rPr>
          <w:b/>
        </w:rPr>
        <w:t xml:space="preserve">Esimerkki 2.1720</w:t>
      </w:r>
    </w:p>
    <w:p>
      <w:r>
        <w:t xml:space="preserve">Alku: Menimme Nantasket Beachille vuonna 2005. Loppu: Pääsimme turvallisesti kotiin.</w:t>
      </w:r>
    </w:p>
    <w:p>
      <w:r>
        <w:rPr>
          <w:b/>
        </w:rPr>
        <w:t xml:space="preserve">Tulos</w:t>
      </w:r>
    </w:p>
    <w:p>
      <w:r>
        <w:t xml:space="preserve">He järjestivät evakuoinnin.</w:t>
      </w:r>
    </w:p>
    <w:p>
      <w:r>
        <w:rPr>
          <w:b/>
        </w:rPr>
        <w:t xml:space="preserve">Tulos</w:t>
      </w:r>
    </w:p>
    <w:p>
      <w:r>
        <w:t xml:space="preserve">Meillä oli pitkä matka kotiin.</w:t>
      </w:r>
    </w:p>
    <w:p>
      <w:r>
        <w:rPr>
          <w:b/>
        </w:rPr>
        <w:t xml:space="preserve">Tulos</w:t>
      </w:r>
    </w:p>
    <w:p>
      <w:r>
        <w:t xml:space="preserve">Meillä oli turvallinen matka Nantasket Beachille.</w:t>
      </w:r>
    </w:p>
    <w:p>
      <w:r>
        <w:rPr>
          <w:b/>
        </w:rPr>
        <w:t xml:space="preserve">Tulos</w:t>
      </w:r>
    </w:p>
    <w:p>
      <w:r>
        <w:t xml:space="preserve">Meidän oli ajettava kotiin hitaasti varmuuden vuoksi.</w:t>
      </w:r>
    </w:p>
    <w:p>
      <w:r>
        <w:rPr>
          <w:b/>
        </w:rPr>
        <w:t xml:space="preserve">Tulos</w:t>
      </w:r>
    </w:p>
    <w:p>
      <w:r>
        <w:t xml:space="preserve">kun rannalla oli hurrikaani.</w:t>
      </w:r>
    </w:p>
    <w:p>
      <w:r>
        <w:rPr>
          <w:b/>
        </w:rPr>
        <w:t xml:space="preserve">Esimerkki 2.1721</w:t>
      </w:r>
    </w:p>
    <w:p>
      <w:r>
        <w:t xml:space="preserve">Alku: Julia leipoi kakun. Loppu: Kakku näytti huonolta, koska Julia ei tehnyt sen eteen mitään.</w:t>
      </w:r>
    </w:p>
    <w:p>
      <w:r>
        <w:rPr>
          <w:b/>
        </w:rPr>
        <w:t xml:space="preserve">Tulos</w:t>
      </w:r>
    </w:p>
    <w:p>
      <w:r>
        <w:t xml:space="preserve">Julia ei noudattanut reseptiä.</w:t>
      </w:r>
    </w:p>
    <w:p>
      <w:r>
        <w:rPr>
          <w:b/>
        </w:rPr>
        <w:t xml:space="preserve">Tulos</w:t>
      </w:r>
    </w:p>
    <w:p>
      <w:r>
        <w:t xml:space="preserve">Hän harhautui eikä antanut itselleen tarpeeksi aikaa koristella sitä kunnolla.</w:t>
      </w:r>
    </w:p>
    <w:p>
      <w:r>
        <w:rPr>
          <w:b/>
        </w:rPr>
        <w:t xml:space="preserve">Esimerkki 2.1722</w:t>
      </w:r>
    </w:p>
    <w:p>
      <w:r>
        <w:t xml:space="preserve">Alku: Jason sai viimein vuosien odottelun jälkeen koiran nimeltä Jake. Loppu: Aivan kuten hän oli tehnyt tervehtiessään, Jason itki hyvästellessään.</w:t>
      </w:r>
    </w:p>
    <w:p>
      <w:r>
        <w:rPr>
          <w:b/>
        </w:rPr>
        <w:t xml:space="preserve">Tulos</w:t>
      </w:r>
    </w:p>
    <w:p>
      <w:r>
        <w:t xml:space="preserve">Lopulta koira vanheni ja kuoli.</w:t>
      </w:r>
    </w:p>
    <w:p>
      <w:r>
        <w:rPr>
          <w:b/>
        </w:rPr>
        <w:t xml:space="preserve">Tulos</w:t>
      </w:r>
    </w:p>
    <w:p>
      <w:r>
        <w:t xml:space="preserve">Jake oli viimeisiä päiviään.</w:t>
      </w:r>
    </w:p>
    <w:p>
      <w:r>
        <w:rPr>
          <w:b/>
        </w:rPr>
        <w:t xml:space="preserve">Tulos</w:t>
      </w:r>
    </w:p>
    <w:p>
      <w:r>
        <w:t xml:space="preserve">Jason kasvatti koiraa, kunnes se oli vanha ja heikko.</w:t>
      </w:r>
    </w:p>
    <w:p>
      <w:r>
        <w:rPr>
          <w:b/>
        </w:rPr>
        <w:t xml:space="preserve">Tulos</w:t>
      </w:r>
    </w:p>
    <w:p>
      <w:r>
        <w:t xml:space="preserve">Jasonin koira sairastui ja se piti lopettaa.</w:t>
      </w:r>
    </w:p>
    <w:p>
      <w:r>
        <w:rPr>
          <w:b/>
        </w:rPr>
        <w:t xml:space="preserve">Esimerkki 2.1723</w:t>
      </w:r>
    </w:p>
    <w:p>
      <w:r>
        <w:t xml:space="preserve">Alku: Jeb rakensi patsaita kivistä. Loppu: Sam nauroi ja juoksi pois.</w:t>
      </w:r>
    </w:p>
    <w:p>
      <w:r>
        <w:rPr>
          <w:b/>
        </w:rPr>
        <w:t xml:space="preserve">Tulos</w:t>
      </w:r>
    </w:p>
    <w:p>
      <w:r>
        <w:t xml:space="preserve">Sam työnsi kiviä, jolloin patsaat menivät pilalle.</w:t>
      </w:r>
    </w:p>
    <w:p>
      <w:r>
        <w:rPr>
          <w:b/>
        </w:rPr>
        <w:t xml:space="preserve">Esimerkki 2.1724</w:t>
      </w:r>
    </w:p>
    <w:p>
      <w:r>
        <w:t xml:space="preserve">Alku: Tyn äiti halusi tehdä ostoksia verkossa. Loppu: Ty auttoi mielellään äitiään verkko-ostoksilla.</w:t>
      </w:r>
    </w:p>
    <w:p>
      <w:r>
        <w:rPr>
          <w:b/>
        </w:rPr>
        <w:t xml:space="preserve">Tulos</w:t>
      </w:r>
    </w:p>
    <w:p>
      <w:r>
        <w:t xml:space="preserve">Hän pyysi pojaltaan apua.</w:t>
      </w:r>
    </w:p>
    <w:p>
      <w:r>
        <w:rPr>
          <w:b/>
        </w:rPr>
        <w:t xml:space="preserve">Tulos</w:t>
      </w:r>
    </w:p>
    <w:p>
      <w:r>
        <w:t xml:space="preserve">Ty näytti äidilleen verkkokaupan, joka oli erikoistunut siihen, mitä äiti tarvitsi.</w:t>
      </w:r>
    </w:p>
    <w:p>
      <w:r>
        <w:rPr>
          <w:b/>
        </w:rPr>
        <w:t xml:space="preserve">Tulos</w:t>
      </w:r>
    </w:p>
    <w:p>
      <w:r>
        <w:t xml:space="preserve">Ty meni äitinsä luokse kysymään, voisiko hän auttaa.</w:t>
      </w:r>
    </w:p>
    <w:p>
      <w:r>
        <w:rPr>
          <w:b/>
        </w:rPr>
        <w:t xml:space="preserve">Tulos</w:t>
      </w:r>
    </w:p>
    <w:p>
      <w:r>
        <w:t xml:space="preserve">Tyn äiti pyysi Tyltä apua.</w:t>
      </w:r>
    </w:p>
    <w:p>
      <w:r>
        <w:rPr>
          <w:b/>
        </w:rPr>
        <w:t xml:space="preserve">Tulos</w:t>
      </w:r>
    </w:p>
    <w:p>
      <w:r>
        <w:t xml:space="preserve">Tyn äidin oli vaikea navigoida verkkosivustolla.</w:t>
      </w:r>
    </w:p>
    <w:p>
      <w:r>
        <w:rPr>
          <w:b/>
        </w:rPr>
        <w:t xml:space="preserve">Esimerkki 2.1725</w:t>
      </w:r>
    </w:p>
    <w:p>
      <w:r>
        <w:t xml:space="preserve">Alku: Joy ei osaa pelata shakkia, mutta on aina halunnut oppia. Loppu: Joy oppi uuden pelin ja sai yhteyden isoisäänsä.</w:t>
      </w:r>
    </w:p>
    <w:p>
      <w:r>
        <w:rPr>
          <w:b/>
        </w:rPr>
        <w:t xml:space="preserve">Tulos</w:t>
      </w:r>
    </w:p>
    <w:p>
      <w:r>
        <w:t xml:space="preserve">Hänen isoisänsä päätti opettaa häntä.</w:t>
      </w:r>
    </w:p>
    <w:p>
      <w:r>
        <w:rPr>
          <w:b/>
        </w:rPr>
        <w:t xml:space="preserve">Tulos</w:t>
      </w:r>
    </w:p>
    <w:p>
      <w:r>
        <w:t xml:space="preserve">Joy pyysi isoisäänsä opettamaan hänelle shakkia.</w:t>
      </w:r>
    </w:p>
    <w:p>
      <w:r>
        <w:rPr>
          <w:b/>
        </w:rPr>
        <w:t xml:space="preserve">Tulos</w:t>
      </w:r>
    </w:p>
    <w:p>
      <w:r>
        <w:t xml:space="preserve">Joyn isoisä selitti säännöt havainnollisesti.</w:t>
      </w:r>
    </w:p>
    <w:p>
      <w:r>
        <w:rPr>
          <w:b/>
        </w:rPr>
        <w:t xml:space="preserve">Esimerkki 2.1726</w:t>
      </w:r>
    </w:p>
    <w:p>
      <w:r>
        <w:t xml:space="preserve">Alku: Päätin ottaa kuvan facebook-profiiliani varten. Loppu: Jälkikäsittelyn jälkeen latasin kuvan facebook-profiiliini.</w:t>
      </w:r>
    </w:p>
    <w:p>
      <w:r>
        <w:rPr>
          <w:b/>
        </w:rPr>
        <w:t xml:space="preserve">Tulos</w:t>
      </w:r>
    </w:p>
    <w:p>
      <w:r>
        <w:t xml:space="preserve">Käytin joitakin ohjelmia kasvojeni virheiden poistamiseen.</w:t>
      </w:r>
    </w:p>
    <w:p>
      <w:r>
        <w:rPr>
          <w:b/>
        </w:rPr>
        <w:t xml:space="preserve">Tulos</w:t>
      </w:r>
    </w:p>
    <w:p>
      <w:r>
        <w:t xml:space="preserve">Minua hävetti, miten ruma kuva oli.</w:t>
      </w:r>
    </w:p>
    <w:p>
      <w:r>
        <w:rPr>
          <w:b/>
        </w:rPr>
        <w:t xml:space="preserve">Tulos</w:t>
      </w:r>
    </w:p>
    <w:p>
      <w:r>
        <w:t xml:space="preserve">Kuvanlaatu ei ollut loistava, mutta voisin korjata sen.</w:t>
      </w:r>
    </w:p>
    <w:p>
      <w:r>
        <w:rPr>
          <w:b/>
        </w:rPr>
        <w:t xml:space="preserve">Tulos</w:t>
      </w:r>
    </w:p>
    <w:p>
      <w:r>
        <w:t xml:space="preserve">Kun katsoin kuvaani, tajusin näyttäväni väsyneeltä ja väsyneeltä.</w:t>
      </w:r>
    </w:p>
    <w:p>
      <w:r>
        <w:rPr>
          <w:b/>
        </w:rPr>
        <w:t xml:space="preserve">Esimerkki 2.1727</w:t>
      </w:r>
    </w:p>
    <w:p>
      <w:r>
        <w:t xml:space="preserve">Alku: Äiti käski meidän kerätä tavaramme ja laittaa ne autoon. Loppu: Kävelimme eläintarhassa ja syötimme ankoille leipää.</w:t>
      </w:r>
    </w:p>
    <w:p>
      <w:r>
        <w:rPr>
          <w:b/>
        </w:rPr>
        <w:t xml:space="preserve">Tulos</w:t>
      </w:r>
    </w:p>
    <w:p>
      <w:r>
        <w:t xml:space="preserve">Äiti varmisti, että meillä oli kaikki mukana, ja lähdimme eläintarhaan.</w:t>
      </w:r>
    </w:p>
    <w:p>
      <w:r>
        <w:rPr>
          <w:b/>
        </w:rPr>
        <w:t xml:space="preserve">Tulos</w:t>
      </w:r>
    </w:p>
    <w:p>
      <w:r>
        <w:t xml:space="preserve">Suuntasimme päiväretkelle eläintarhaan.</w:t>
      </w:r>
    </w:p>
    <w:p>
      <w:r>
        <w:rPr>
          <w:b/>
        </w:rPr>
        <w:t xml:space="preserve">Tulos</w:t>
      </w:r>
    </w:p>
    <w:p>
      <w:r>
        <w:t xml:space="preserve">Lähdimme liikkeelle ja saavuimme lopulta eläintarhaan.</w:t>
      </w:r>
    </w:p>
    <w:p>
      <w:r>
        <w:rPr>
          <w:b/>
        </w:rPr>
        <w:t xml:space="preserve">Tulos</w:t>
      </w:r>
    </w:p>
    <w:p>
      <w:r>
        <w:t xml:space="preserve">ajoimme eläintarhaan.</w:t>
      </w:r>
    </w:p>
    <w:p>
      <w:r>
        <w:rPr>
          <w:b/>
        </w:rPr>
        <w:t xml:space="preserve">Esimerkki 2.1728</w:t>
      </w:r>
    </w:p>
    <w:p>
      <w:r>
        <w:t xml:space="preserve">Alku: Adriannan vanhemmat olivat eroamassa. Loppu: Adriana tunsi olonsa paljon paremmaksi.</w:t>
      </w:r>
    </w:p>
    <w:p>
      <w:r>
        <w:rPr>
          <w:b/>
        </w:rPr>
        <w:t xml:space="preserve">Tulos</w:t>
      </w:r>
    </w:p>
    <w:p>
      <w:r>
        <w:t xml:space="preserve">Adrianna puhui vanhemmilleen erosta.</w:t>
      </w:r>
    </w:p>
    <w:p>
      <w:r>
        <w:rPr>
          <w:b/>
        </w:rPr>
        <w:t xml:space="preserve">Tulos</w:t>
      </w:r>
    </w:p>
    <w:p>
      <w:r>
        <w:t xml:space="preserve">Adriannan vanhemmat veivät hänet perheneuvontaan, jotta hän ymmärtäisi, mitä avioeron jälkeen olisi odotettavissa.</w:t>
      </w:r>
    </w:p>
    <w:p>
      <w:r>
        <w:rPr>
          <w:b/>
        </w:rPr>
        <w:t xml:space="preserve">Tulos</w:t>
      </w:r>
    </w:p>
    <w:p>
      <w:r>
        <w:t xml:space="preserve">Hänen vanhempansa sanoivat yrittävänsä tehdä sovinnon.</w:t>
      </w:r>
    </w:p>
    <w:p>
      <w:r>
        <w:rPr>
          <w:b/>
        </w:rPr>
        <w:t xml:space="preserve">Tulos</w:t>
      </w:r>
    </w:p>
    <w:p>
      <w:r>
        <w:t xml:space="preserve">Hän aikoi asua äitinsä luona.</w:t>
      </w:r>
    </w:p>
    <w:p>
      <w:r>
        <w:rPr>
          <w:b/>
        </w:rPr>
        <w:t xml:space="preserve">Tulos</w:t>
      </w:r>
    </w:p>
    <w:p>
      <w:r>
        <w:t xml:space="preserve">hänen vanhempansa ehdottivat neuvontaa.</w:t>
      </w:r>
    </w:p>
    <w:p>
      <w:r>
        <w:rPr>
          <w:b/>
        </w:rPr>
        <w:t xml:space="preserve">Esimerkki 2.1729</w:t>
      </w:r>
    </w:p>
    <w:p>
      <w:r>
        <w:t xml:space="preserve">Alku: Dahlia oli sokea, mutta se ei tuntunut koskaan lannistavan häntä. Loppu: Ronald kosi juuri Dahliaa.</w:t>
      </w:r>
    </w:p>
    <w:p>
      <w:r>
        <w:rPr>
          <w:b/>
        </w:rPr>
        <w:t xml:space="preserve">Tulos</w:t>
      </w:r>
    </w:p>
    <w:p>
      <w:r>
        <w:t xml:space="preserve">Dahlia tapasi Ronaldin ja hänestä tuli hänen tyttöystävänsä.</w:t>
      </w:r>
    </w:p>
    <w:p>
      <w:r>
        <w:rPr>
          <w:b/>
        </w:rPr>
        <w:t xml:space="preserve">Tulos</w:t>
      </w:r>
    </w:p>
    <w:p>
      <w:r>
        <w:t xml:space="preserve">Hän tapasi Ronaldin sokeainkokouksessa.</w:t>
      </w:r>
    </w:p>
    <w:p>
      <w:r>
        <w:rPr>
          <w:b/>
        </w:rPr>
        <w:t xml:space="preserve">Tulos</w:t>
      </w:r>
    </w:p>
    <w:p>
      <w:r>
        <w:t xml:space="preserve">Hän tapasi Ronald-nimisen miehen, ja he tulivat toimeen keskenään.</w:t>
      </w:r>
    </w:p>
    <w:p>
      <w:r>
        <w:rPr>
          <w:b/>
        </w:rPr>
        <w:t xml:space="preserve">Tulos</w:t>
      </w:r>
    </w:p>
    <w:p>
      <w:r>
        <w:t xml:space="preserve">Hän tapasi mukavan miehen nimeltä Ronald, ja he alkoivat seurustella.</w:t>
      </w:r>
    </w:p>
    <w:p>
      <w:r>
        <w:rPr>
          <w:b/>
        </w:rPr>
        <w:t xml:space="preserve">Esimerkki 2.1730</w:t>
      </w:r>
    </w:p>
    <w:p>
      <w:r>
        <w:t xml:space="preserve">Alku: Jon oli skitsofreenikko. Loppu: Lopulta Jon eli koko elämänsä miehen pelossa.</w:t>
      </w:r>
    </w:p>
    <w:p>
      <w:r>
        <w:rPr>
          <w:b/>
        </w:rPr>
        <w:t xml:space="preserve">Tulos</w:t>
      </w:r>
    </w:p>
    <w:p>
      <w:r>
        <w:t xml:space="preserve">Mies hakkasi Jonia baarissa.</w:t>
      </w:r>
    </w:p>
    <w:p>
      <w:r>
        <w:rPr>
          <w:b/>
        </w:rPr>
        <w:t xml:space="preserve">Tulos</w:t>
      </w:r>
    </w:p>
    <w:p>
      <w:r>
        <w:t xml:space="preserve">Jonin isä oli väkivaltainen.</w:t>
      </w:r>
    </w:p>
    <w:p>
      <w:r>
        <w:rPr>
          <w:b/>
        </w:rPr>
        <w:t xml:space="preserve">Tulos</w:t>
      </w:r>
    </w:p>
    <w:p>
      <w:r>
        <w:t xml:space="preserve">Psykiatri pakotti hänet shokkihoitoihin.</w:t>
      </w:r>
    </w:p>
    <w:p>
      <w:r>
        <w:rPr>
          <w:b/>
        </w:rPr>
        <w:t xml:space="preserve">Esimerkki 2.1731</w:t>
      </w:r>
    </w:p>
    <w:p>
      <w:r>
        <w:t xml:space="preserve">Alku: Martin oli ollut pitkään työttömänä. Loppu: Martin on nyt omillaan ja maksoi jopa ystävilleen takaisin!</w:t>
      </w:r>
    </w:p>
    <w:p>
      <w:r>
        <w:rPr>
          <w:b/>
        </w:rPr>
        <w:t xml:space="preserve">Tulos</w:t>
      </w:r>
    </w:p>
    <w:p>
      <w:r>
        <w:t xml:space="preserve">Martin lainasi rahaa ystäviltään pärjätäkseen sillä aikaa, kun hän etsi töitä.</w:t>
      </w:r>
    </w:p>
    <w:p>
      <w:r>
        <w:rPr>
          <w:b/>
        </w:rPr>
        <w:t xml:space="preserve">Tulos</w:t>
      </w:r>
    </w:p>
    <w:p>
      <w:r>
        <w:t xml:space="preserve">Martin joutui lainaamaan rahaa.</w:t>
      </w:r>
    </w:p>
    <w:p>
      <w:r>
        <w:rPr>
          <w:b/>
        </w:rPr>
        <w:t xml:space="preserve">Tulos</w:t>
      </w:r>
    </w:p>
    <w:p>
      <w:r>
        <w:t xml:space="preserve">Martin löytää työpaikan sairaalasta, jossa tienaa kuusinumeroisia summia vuodessa.</w:t>
      </w:r>
    </w:p>
    <w:p>
      <w:r>
        <w:rPr>
          <w:b/>
        </w:rPr>
        <w:t xml:space="preserve">Tulos</w:t>
      </w:r>
    </w:p>
    <w:p>
      <w:r>
        <w:t xml:space="preserve">Martin sijoitti Piilaakson teknologiayritykseen.</w:t>
      </w:r>
    </w:p>
    <w:p>
      <w:r>
        <w:rPr>
          <w:b/>
        </w:rPr>
        <w:t xml:space="preserve">Esimerkki 2.1732</w:t>
      </w:r>
    </w:p>
    <w:p>
      <w:r>
        <w:t xml:space="preserve">Alku: Kävin eräänä päivänä japanilaisessa kaupassa. Loppu: Se maistui lopulta todella pahalta.</w:t>
      </w:r>
    </w:p>
    <w:p>
      <w:r>
        <w:rPr>
          <w:b/>
        </w:rPr>
        <w:t xml:space="preserve">Tulos</w:t>
      </w:r>
    </w:p>
    <w:p>
      <w:r>
        <w:t xml:space="preserve">Ostin ruokalajin, jota en ollut koskaan aiemmin kokeillut.</w:t>
      </w:r>
    </w:p>
    <w:p>
      <w:r>
        <w:rPr>
          <w:b/>
        </w:rPr>
        <w:t xml:space="preserve">Tulos</w:t>
      </w:r>
    </w:p>
    <w:p>
      <w:r>
        <w:t xml:space="preserve">Ostin aineksia kokeillakseni japanilaista ruokaa.</w:t>
      </w:r>
    </w:p>
    <w:p>
      <w:r>
        <w:rPr>
          <w:b/>
        </w:rPr>
        <w:t xml:space="preserve">Tulos</w:t>
      </w:r>
    </w:p>
    <w:p>
      <w:r>
        <w:t xml:space="preserve">Ostin japanilaisia karkkeja.</w:t>
      </w:r>
    </w:p>
    <w:p>
      <w:r>
        <w:rPr>
          <w:b/>
        </w:rPr>
        <w:t xml:space="preserve">Tulos</w:t>
      </w:r>
    </w:p>
    <w:p>
      <w:r>
        <w:t xml:space="preserve">Halusin kokeilla eksoottista ruokaa.</w:t>
      </w:r>
    </w:p>
    <w:p>
      <w:r>
        <w:rPr>
          <w:b/>
        </w:rPr>
        <w:t xml:space="preserve">Esimerkki 2.1733</w:t>
      </w:r>
    </w:p>
    <w:p>
      <w:r>
        <w:t xml:space="preserve">Alku: Mary ei pitänyt shoppailusta. Loppu: Mary sai ostokset tehtyä ajoituksella.</w:t>
      </w:r>
    </w:p>
    <w:p>
      <w:r>
        <w:rPr>
          <w:b/>
        </w:rPr>
        <w:t xml:space="preserve">Tulos</w:t>
      </w:r>
    </w:p>
    <w:p>
      <w:r>
        <w:t xml:space="preserve">Maryn oli mentävä jouluostoksille.</w:t>
      </w:r>
    </w:p>
    <w:p>
      <w:r>
        <w:rPr>
          <w:b/>
        </w:rPr>
        <w:t xml:space="preserve">Tulos</w:t>
      </w:r>
    </w:p>
    <w:p>
      <w:r>
        <w:t xml:space="preserve">Mary teki listan ja teki ostokset nopeasti.</w:t>
      </w:r>
    </w:p>
    <w:p>
      <w:r>
        <w:rPr>
          <w:b/>
        </w:rPr>
        <w:t xml:space="preserve">Tulos</w:t>
      </w:r>
    </w:p>
    <w:p>
      <w:r>
        <w:t xml:space="preserve">Mary yritti tehdä ostoksia nopeasti.</w:t>
      </w:r>
    </w:p>
    <w:p>
      <w:r>
        <w:rPr>
          <w:b/>
        </w:rPr>
        <w:t xml:space="preserve">Tulos</w:t>
      </w:r>
    </w:p>
    <w:p>
      <w:r>
        <w:t xml:space="preserve">Mary lähti ostoksille hiljaisempaan aikaan.</w:t>
      </w:r>
    </w:p>
    <w:p>
      <w:r>
        <w:rPr>
          <w:b/>
        </w:rPr>
        <w:t xml:space="preserve">Tulos</w:t>
      </w:r>
    </w:p>
    <w:p>
      <w:r>
        <w:t xml:space="preserve">Siksi hän ajoitti sen lounastauolleen.</w:t>
      </w:r>
    </w:p>
    <w:p>
      <w:r>
        <w:rPr>
          <w:b/>
        </w:rPr>
        <w:t xml:space="preserve">Esimerkki 2.1734</w:t>
      </w:r>
    </w:p>
    <w:p>
      <w:r>
        <w:t xml:space="preserve">Alku: Joe leikki pihallaan. Loppu: Puhelinyhtiö antoi hänelle upouuden puhelimen!</w:t>
      </w:r>
    </w:p>
    <w:p>
      <w:r>
        <w:rPr>
          <w:b/>
        </w:rPr>
        <w:t xml:space="preserve">Tulos</w:t>
      </w:r>
    </w:p>
    <w:p>
      <w:r>
        <w:t xml:space="preserve">Hänen puhelimensa putosi taskusta, ja hän astui vahingossa sen päälle ja rikkoi sen.</w:t>
      </w:r>
    </w:p>
    <w:p>
      <w:r>
        <w:rPr>
          <w:b/>
        </w:rPr>
        <w:t xml:space="preserve">Tulos</w:t>
      </w:r>
    </w:p>
    <w:p>
      <w:r>
        <w:t xml:space="preserve">Joe pudotti vahingossa puhelimen ja se hajosi.</w:t>
      </w:r>
    </w:p>
    <w:p>
      <w:r>
        <w:rPr>
          <w:b/>
        </w:rPr>
        <w:t xml:space="preserve">Tulos</w:t>
      </w:r>
    </w:p>
    <w:p>
      <w:r>
        <w:t xml:space="preserve">Joe pudotti puhelimensa ja rikkoi sen.</w:t>
      </w:r>
    </w:p>
    <w:p>
      <w:r>
        <w:rPr>
          <w:b/>
        </w:rPr>
        <w:t xml:space="preserve">Tulos</w:t>
      </w:r>
    </w:p>
    <w:p>
      <w:r>
        <w:t xml:space="preserve">Puhelinpylväs putosi hänen puhelimensa päälle.</w:t>
      </w:r>
    </w:p>
    <w:p>
      <w:r>
        <w:rPr>
          <w:b/>
        </w:rPr>
        <w:t xml:space="preserve">Esimerkki 2.1735</w:t>
      </w:r>
    </w:p>
    <w:p>
      <w:r>
        <w:t xml:space="preserve">Alku: Orava asui äitini pihalla olevassa puussa. Loppu: Hän pelästytti oravan pois.</w:t>
      </w:r>
    </w:p>
    <w:p>
      <w:r>
        <w:rPr>
          <w:b/>
        </w:rPr>
        <w:t xml:space="preserve">Tulos</w:t>
      </w:r>
    </w:p>
    <w:p>
      <w:r>
        <w:t xml:space="preserve">Äitini ei pitänyt oravista puussa.</w:t>
      </w:r>
    </w:p>
    <w:p>
      <w:r>
        <w:rPr>
          <w:b/>
        </w:rPr>
        <w:t xml:space="preserve">Tulos</w:t>
      </w:r>
    </w:p>
    <w:p>
      <w:r>
        <w:t xml:space="preserve">Äitiä alkoivat ärsyttää kaikki oravat.</w:t>
      </w:r>
    </w:p>
    <w:p>
      <w:r>
        <w:rPr>
          <w:b/>
        </w:rPr>
        <w:t xml:space="preserve">Esimerkki 2.1736</w:t>
      </w:r>
    </w:p>
    <w:p>
      <w:r>
        <w:t xml:space="preserve">Alku: Peter oli käyttänyt samaa tuolia jo vuosia. Loppu: Peter ajatteli, että se saattoi olla jopa mukavampi kuin vanha tuoli.</w:t>
      </w:r>
    </w:p>
    <w:p>
      <w:r>
        <w:rPr>
          <w:b/>
        </w:rPr>
        <w:t xml:space="preserve">Tulos</w:t>
      </w:r>
    </w:p>
    <w:p>
      <w:r>
        <w:t xml:space="preserve">Peter päätti vihdoin ostaa uuden tuolin.</w:t>
      </w:r>
    </w:p>
    <w:p>
      <w:r>
        <w:rPr>
          <w:b/>
        </w:rPr>
        <w:t xml:space="preserve">Tulos</w:t>
      </w:r>
    </w:p>
    <w:p>
      <w:r>
        <w:t xml:space="preserve">Peter sai vihdoin uuden tuolin.</w:t>
      </w:r>
    </w:p>
    <w:p>
      <w:r>
        <w:rPr>
          <w:b/>
        </w:rPr>
        <w:t xml:space="preserve">Tulos</w:t>
      </w:r>
    </w:p>
    <w:p>
      <w:r>
        <w:t xml:space="preserve">Peter oli järkyttynyt, kun hänen vaimonsa vaihtoi varoittamatta vanhan tuolin uuteen.</w:t>
      </w:r>
    </w:p>
    <w:p>
      <w:r>
        <w:rPr>
          <w:b/>
        </w:rPr>
        <w:t xml:space="preserve">Esimerkki 2.1737</w:t>
      </w:r>
    </w:p>
    <w:p>
      <w:r>
        <w:t xml:space="preserve">Alku: Amy ja Beth tekivät mutakakkuja Amyn kotona. Loppu: Tytöt juoksivat itkien taloon.</w:t>
      </w:r>
    </w:p>
    <w:p>
      <w:r>
        <w:rPr>
          <w:b/>
        </w:rPr>
        <w:t xml:space="preserve">Tulos</w:t>
      </w:r>
    </w:p>
    <w:p>
      <w:r>
        <w:t xml:space="preserve">Amy ja Beth näkivät karhun.</w:t>
      </w:r>
    </w:p>
    <w:p>
      <w:r>
        <w:rPr>
          <w:b/>
        </w:rPr>
        <w:t xml:space="preserve">Tulos</w:t>
      </w:r>
    </w:p>
    <w:p>
      <w:r>
        <w:t xml:space="preserve">Amy heitti piirakkaa Bethiä kohti, Beth veti Amya hiuksista.</w:t>
      </w:r>
    </w:p>
    <w:p>
      <w:r>
        <w:rPr>
          <w:b/>
        </w:rPr>
        <w:t xml:space="preserve">Tulos</w:t>
      </w:r>
    </w:p>
    <w:p>
      <w:r>
        <w:t xml:space="preserve">Amyn veli heitti mutakakkuja heidän päälleen.</w:t>
      </w:r>
    </w:p>
    <w:p>
      <w:r>
        <w:rPr>
          <w:b/>
        </w:rPr>
        <w:t xml:space="preserve">Tulos</w:t>
      </w:r>
    </w:p>
    <w:p>
      <w:r>
        <w:t xml:space="preserve">alkoi sataa ja pesi kaiken pois.</w:t>
      </w:r>
    </w:p>
    <w:p>
      <w:r>
        <w:rPr>
          <w:b/>
        </w:rPr>
        <w:t xml:space="preserve">Tulos</w:t>
      </w:r>
    </w:p>
    <w:p>
      <w:r>
        <w:t xml:space="preserve">Kävi ilmi, että mutakakut eivät olleetkaan multaa.</w:t>
      </w:r>
    </w:p>
    <w:p>
      <w:r>
        <w:rPr>
          <w:b/>
        </w:rPr>
        <w:t xml:space="preserve">Esimerkki 2.1738</w:t>
      </w:r>
    </w:p>
    <w:p>
      <w:r>
        <w:t xml:space="preserve">Alku: Marge oli liian kiireinen leipomaan tyhjästä potluck-illallista varten. Loppu: Hän kertoi, että se oli hyvin varjeltu perhesalaisuus.</w:t>
      </w:r>
    </w:p>
    <w:p>
      <w:r>
        <w:rPr>
          <w:b/>
        </w:rPr>
        <w:t xml:space="preserve">Tulos</w:t>
      </w:r>
    </w:p>
    <w:p>
      <w:r>
        <w:t xml:space="preserve">Marge osti ruokakaupasta ateriapaketin.</w:t>
      </w:r>
    </w:p>
    <w:p>
      <w:r>
        <w:rPr>
          <w:b/>
        </w:rPr>
        <w:t xml:space="preserve">Tulos</w:t>
      </w:r>
    </w:p>
    <w:p>
      <w:r>
        <w:t xml:space="preserve">Marge tilasi sen sijaan kakun leipomosta.</w:t>
      </w:r>
    </w:p>
    <w:p>
      <w:r>
        <w:rPr>
          <w:b/>
        </w:rPr>
        <w:t xml:space="preserve">Tulos</w:t>
      </w:r>
    </w:p>
    <w:p>
      <w:r>
        <w:t xml:space="preserve">Marge kiinnostui edelleen ruokailijoista.</w:t>
      </w:r>
    </w:p>
    <w:p>
      <w:r>
        <w:rPr>
          <w:b/>
        </w:rPr>
        <w:t xml:space="preserve">Esimerkki 2.1739</w:t>
      </w:r>
    </w:p>
    <w:p>
      <w:r>
        <w:t xml:space="preserve">Alku: Max osti vitsikirjan peruskoulunsa kirjamessuilta. Loppu: Hän hankki oman vitsikirjan ja alkoi lukea sen vitsejä Maxille.</w:t>
      </w:r>
    </w:p>
    <w:p>
      <w:r>
        <w:rPr>
          <w:b/>
        </w:rPr>
        <w:t xml:space="preserve">Tulos</w:t>
      </w:r>
    </w:p>
    <w:p>
      <w:r>
        <w:t xml:space="preserve">Myös hänen siskonsa halusi sellaisen.</w:t>
      </w:r>
    </w:p>
    <w:p>
      <w:r>
        <w:rPr>
          <w:b/>
        </w:rPr>
        <w:t xml:space="preserve">Tulos</w:t>
      </w:r>
    </w:p>
    <w:p>
      <w:r>
        <w:t xml:space="preserve">Max luki kirjaansa pienelle sitterilleen.</w:t>
      </w:r>
    </w:p>
    <w:p>
      <w:r>
        <w:rPr>
          <w:b/>
        </w:rPr>
        <w:t xml:space="preserve">Tulos</w:t>
      </w:r>
    </w:p>
    <w:p>
      <w:r>
        <w:t xml:space="preserve">Maxin ystävän mielestä hänen vitsikirjansa oli todella hauska.</w:t>
      </w:r>
    </w:p>
    <w:p>
      <w:r>
        <w:rPr>
          <w:b/>
        </w:rPr>
        <w:t xml:space="preserve">Esimerkki 2.1740</w:t>
      </w:r>
    </w:p>
    <w:p>
      <w:r>
        <w:t xml:space="preserve">Alku: Richard oli juuri ostanut uuden kodin. Loppu: Richard keitti vihanneksistaan runsaan keiton, kun ne olivat kypsiä.</w:t>
      </w:r>
    </w:p>
    <w:p>
      <w:r>
        <w:rPr>
          <w:b/>
        </w:rPr>
        <w:t xml:space="preserve">Tulos</w:t>
      </w:r>
    </w:p>
    <w:p>
      <w:r>
        <w:t xml:space="preserve">Hän halusi kokeilla uutta liettä.</w:t>
      </w:r>
    </w:p>
    <w:p>
      <w:r>
        <w:rPr>
          <w:b/>
        </w:rPr>
        <w:t xml:space="preserve">Tulos</w:t>
      </w:r>
    </w:p>
    <w:p>
      <w:r>
        <w:t xml:space="preserve">Richard keitti ensimmäisenä muuttopäivänään.</w:t>
      </w:r>
    </w:p>
    <w:p>
      <w:r>
        <w:rPr>
          <w:b/>
        </w:rPr>
        <w:t xml:space="preserve">Tulos</w:t>
      </w:r>
    </w:p>
    <w:p>
      <w:r>
        <w:t xml:space="preserve">Richard istutti puutarhan.</w:t>
      </w:r>
    </w:p>
    <w:p>
      <w:r>
        <w:rPr>
          <w:b/>
        </w:rPr>
        <w:t xml:space="preserve">Tulos</w:t>
      </w:r>
    </w:p>
    <w:p>
      <w:r>
        <w:t xml:space="preserve">Richard perusti puutarhan.</w:t>
      </w:r>
    </w:p>
    <w:p>
      <w:r>
        <w:rPr>
          <w:b/>
        </w:rPr>
        <w:t xml:space="preserve">Esimerkki 2.1741</w:t>
      </w:r>
    </w:p>
    <w:p>
      <w:r>
        <w:t xml:space="preserve">Alku: Jane oli laittanut talonsa myyntiin vasta viime viikolla. Loppu: Jane kertoi, että hän päätti pitää talonsa.</w:t>
      </w:r>
    </w:p>
    <w:p>
      <w:r>
        <w:rPr>
          <w:b/>
        </w:rPr>
        <w:t xml:space="preserve">Tulos</w:t>
      </w:r>
    </w:p>
    <w:p>
      <w:r>
        <w:t xml:space="preserve">Jane muutti mielensä ja soitti kiinteistönvälittäjälle.</w:t>
      </w:r>
    </w:p>
    <w:p>
      <w:r>
        <w:rPr>
          <w:b/>
        </w:rPr>
        <w:t xml:space="preserve">Tulos</w:t>
      </w:r>
    </w:p>
    <w:p>
      <w:r>
        <w:t xml:space="preserve">Eräs ostaja otti Janeen yhteyttä, mutta hän ei tarjonnut tarpeeksi rahaa.</w:t>
      </w:r>
    </w:p>
    <w:p>
      <w:r>
        <w:rPr>
          <w:b/>
        </w:rPr>
        <w:t xml:space="preserve">Tulos</w:t>
      </w:r>
    </w:p>
    <w:p>
      <w:r>
        <w:t xml:space="preserve">Kiinteistönvälittäjä kertoi Janelle, että joku halusi ostaa hänen talonsa.</w:t>
      </w:r>
    </w:p>
    <w:p>
      <w:r>
        <w:rPr>
          <w:b/>
        </w:rPr>
        <w:t xml:space="preserve">Tulos</w:t>
      </w:r>
    </w:p>
    <w:p>
      <w:r>
        <w:t xml:space="preserve">Hän sai tarjouksen talostaan.</w:t>
      </w:r>
    </w:p>
    <w:p>
      <w:r>
        <w:rPr>
          <w:b/>
        </w:rPr>
        <w:t xml:space="preserve">Tulos</w:t>
      </w:r>
    </w:p>
    <w:p>
      <w:r>
        <w:t xml:space="preserve">Hän kuitenkin tajusi, että hänellä oli vielä varaa siihen, kun eräs mies teki tarjouksen hänen talostaan.</w:t>
      </w:r>
    </w:p>
    <w:p>
      <w:r>
        <w:rPr>
          <w:b/>
        </w:rPr>
        <w:t xml:space="preserve">Esimerkki 2.1742</w:t>
      </w:r>
    </w:p>
    <w:p>
      <w:r>
        <w:t xml:space="preserve">Alku: Emily oli hyvin hermostunut saadessaan pistoksensa lääkärin vastaanotolla. Loppu: Vanhemmat antoivat Emilylle nuhteita.</w:t>
      </w:r>
    </w:p>
    <w:p>
      <w:r>
        <w:rPr>
          <w:b/>
        </w:rPr>
        <w:t xml:space="preserve">Tulos</w:t>
      </w:r>
    </w:p>
    <w:p>
      <w:r>
        <w:t xml:space="preserve">Emily huusi lääkärille pistosta.</w:t>
      </w:r>
    </w:p>
    <w:p>
      <w:r>
        <w:rPr>
          <w:b/>
        </w:rPr>
        <w:t xml:space="preserve">Tulos</w:t>
      </w:r>
    </w:p>
    <w:p>
      <w:r>
        <w:t xml:space="preserve">Emily säikähti ja istui paikallaan, joten lääkäri ei voinut antaa hänelle pistoksia.</w:t>
      </w:r>
    </w:p>
    <w:p>
      <w:r>
        <w:rPr>
          <w:b/>
        </w:rPr>
        <w:t xml:space="preserve">Tulos</w:t>
      </w:r>
    </w:p>
    <w:p>
      <w:r>
        <w:t xml:space="preserve">Emily karkasi ennen tapaamista.</w:t>
      </w:r>
    </w:p>
    <w:p>
      <w:r>
        <w:rPr>
          <w:b/>
        </w:rPr>
        <w:t xml:space="preserve">Tulos</w:t>
      </w:r>
    </w:p>
    <w:p>
      <w:r>
        <w:t xml:space="preserve">Hän taisteli hoitajan kanssa.</w:t>
      </w:r>
    </w:p>
    <w:p>
      <w:r>
        <w:rPr>
          <w:b/>
        </w:rPr>
        <w:t xml:space="preserve">Esimerkki 2.1743</w:t>
      </w:r>
    </w:p>
    <w:p>
      <w:r>
        <w:t xml:space="preserve">Alku: Alan vei vaatteensa pesulaan. Loppu: Heidän oli korvattava hänen vaatteidensa kustannukset.</w:t>
      </w:r>
    </w:p>
    <w:p>
      <w:r>
        <w:rPr>
          <w:b/>
        </w:rPr>
        <w:t xml:space="preserve">Tulos</w:t>
      </w:r>
    </w:p>
    <w:p>
      <w:r>
        <w:t xml:space="preserve">Pesulapalvelu poltti hänen vaatteensa.</w:t>
      </w:r>
    </w:p>
    <w:p>
      <w:r>
        <w:rPr>
          <w:b/>
        </w:rPr>
        <w:t xml:space="preserve">Tulos</w:t>
      </w:r>
    </w:p>
    <w:p>
      <w:r>
        <w:t xml:space="preserve">Pesulapalvelu pilasi hänen vaatteensa.</w:t>
      </w:r>
    </w:p>
    <w:p>
      <w:r>
        <w:rPr>
          <w:b/>
        </w:rPr>
        <w:t xml:space="preserve">Tulos</w:t>
      </w:r>
    </w:p>
    <w:p>
      <w:r>
        <w:t xml:space="preserve">He vahingoittivat hänen vaatteitaan.</w:t>
      </w:r>
    </w:p>
    <w:p>
      <w:r>
        <w:rPr>
          <w:b/>
        </w:rPr>
        <w:t xml:space="preserve">Tulos</w:t>
      </w:r>
    </w:p>
    <w:p>
      <w:r>
        <w:t xml:space="preserve">Ne pilasivat hänen vaatteensa.</w:t>
      </w:r>
    </w:p>
    <w:p>
      <w:r>
        <w:rPr>
          <w:b/>
        </w:rPr>
        <w:t xml:space="preserve">Esimerkki 2.1744</w:t>
      </w:r>
    </w:p>
    <w:p>
      <w:r>
        <w:t xml:space="preserve">Alku: Alice oli onnellinen, koska hän voitti lippuja. Loppu: Lopussa hän sai tavata heidät.</w:t>
      </w:r>
    </w:p>
    <w:p>
      <w:r>
        <w:rPr>
          <w:b/>
        </w:rPr>
        <w:t xml:space="preserve">Tulos</w:t>
      </w:r>
    </w:p>
    <w:p>
      <w:r>
        <w:t xml:space="preserve">Alice sai eturivin liput Backstreet Boysin keikalle.</w:t>
      </w:r>
    </w:p>
    <w:p>
      <w:r>
        <w:rPr>
          <w:b/>
        </w:rPr>
        <w:t xml:space="preserve">Tulos</w:t>
      </w:r>
    </w:p>
    <w:p>
      <w:r>
        <w:t xml:space="preserve">Alice halusi tavata bändin.</w:t>
      </w:r>
    </w:p>
    <w:p>
      <w:r>
        <w:rPr>
          <w:b/>
        </w:rPr>
        <w:t xml:space="preserve">Tulos</w:t>
      </w:r>
    </w:p>
    <w:p>
      <w:r>
        <w:t xml:space="preserve">Alice oli menossa tapaamaan lempibändiään.</w:t>
      </w:r>
    </w:p>
    <w:p>
      <w:r>
        <w:rPr>
          <w:b/>
        </w:rPr>
        <w:t xml:space="preserve">Tulos</w:t>
      </w:r>
    </w:p>
    <w:p>
      <w:r>
        <w:t xml:space="preserve">Ne olivat VIP-konserttiliput hänen suosikkibändinsä konserttiin.</w:t>
      </w:r>
    </w:p>
    <w:p>
      <w:r>
        <w:rPr>
          <w:b/>
        </w:rPr>
        <w:t xml:space="preserve">Tulos</w:t>
      </w:r>
    </w:p>
    <w:p>
      <w:r>
        <w:t xml:space="preserve">VIP-liput, joihin sisältyy tapaaminen ja tervehdys Alicen suosikkibändin kanssa.</w:t>
      </w:r>
    </w:p>
    <w:p>
      <w:r>
        <w:rPr>
          <w:b/>
        </w:rPr>
        <w:t xml:space="preserve">Esimerkki 2.1745</w:t>
      </w:r>
    </w:p>
    <w:p>
      <w:r>
        <w:t xml:space="preserve">Alku: Molly oli pieni tyttö, jonka mielestä silmälasien käyttäminen oli siistiä. Loppu: Hän valitsi hulluimmat silmälasit ja käytti niitä ylpeänä.</w:t>
      </w:r>
    </w:p>
    <w:p>
      <w:r>
        <w:rPr>
          <w:b/>
        </w:rPr>
        <w:t xml:space="preserve">Tulos</w:t>
      </w:r>
    </w:p>
    <w:p>
      <w:r>
        <w:t xml:space="preserve">Mollyn äiti oli samaa mieltä ja antoi hänen valita omat kehyksensä.</w:t>
      </w:r>
    </w:p>
    <w:p>
      <w:r>
        <w:rPr>
          <w:b/>
        </w:rPr>
        <w:t xml:space="preserve">Tulos</w:t>
      </w:r>
    </w:p>
    <w:p>
      <w:r>
        <w:t xml:space="preserve">Molly etsi kaupasta kivan lasin.</w:t>
      </w:r>
    </w:p>
    <w:p>
      <w:r>
        <w:rPr>
          <w:b/>
        </w:rPr>
        <w:t xml:space="preserve">Tulos</w:t>
      </w:r>
    </w:p>
    <w:p>
      <w:r>
        <w:t xml:space="preserve">Molly käski äitiään menemään silmälääkärille.</w:t>
      </w:r>
    </w:p>
    <w:p>
      <w:r>
        <w:rPr>
          <w:b/>
        </w:rPr>
        <w:t xml:space="preserve">Tulos</w:t>
      </w:r>
    </w:p>
    <w:p>
      <w:r>
        <w:t xml:space="preserve">Molly lähti kauppaan valitsemaan uutta paria.</w:t>
      </w:r>
    </w:p>
    <w:p>
      <w:r>
        <w:rPr>
          <w:b/>
        </w:rPr>
        <w:t xml:space="preserve">Esimerkki 2.1746</w:t>
      </w:r>
    </w:p>
    <w:p>
      <w:r>
        <w:t xml:space="preserve">Alku: Bill rakasti leikkiä metsässä. Loppu: Bill oli onnellinen päästessään kotiin äitinsä luo!</w:t>
      </w:r>
    </w:p>
    <w:p>
      <w:r>
        <w:rPr>
          <w:b/>
        </w:rPr>
        <w:t xml:space="preserve">Tulos</w:t>
      </w:r>
    </w:p>
    <w:p>
      <w:r>
        <w:t xml:space="preserve">Bill eksyi eräänä päivänä, mutta pääsi lopulta kotiin.</w:t>
      </w:r>
    </w:p>
    <w:p>
      <w:r>
        <w:rPr>
          <w:b/>
        </w:rPr>
        <w:t xml:space="preserve">Tulos</w:t>
      </w:r>
    </w:p>
    <w:p>
      <w:r>
        <w:t xml:space="preserve">Bill oli eksynyt metsään.</w:t>
      </w:r>
    </w:p>
    <w:p>
      <w:r>
        <w:rPr>
          <w:b/>
        </w:rPr>
        <w:t xml:space="preserve">Tulos</w:t>
      </w:r>
    </w:p>
    <w:p>
      <w:r>
        <w:t xml:space="preserve">Bill leikki metsässä, ja karhu puri häntä.</w:t>
      </w:r>
    </w:p>
    <w:p>
      <w:r>
        <w:rPr>
          <w:b/>
        </w:rPr>
        <w:t xml:space="preserve">Tulos</w:t>
      </w:r>
    </w:p>
    <w:p>
      <w:r>
        <w:t xml:space="preserve">Bill eksyi metsään ja hänet pelastettiin.</w:t>
      </w:r>
    </w:p>
    <w:p>
      <w:r>
        <w:rPr>
          <w:b/>
        </w:rPr>
        <w:t xml:space="preserve">Tulos</w:t>
      </w:r>
    </w:p>
    <w:p>
      <w:r>
        <w:t xml:space="preserve">Eräänä päivänä hän eksyi. Muutaman päivän kuluttua hän löysi tiensä kotiin.</w:t>
      </w:r>
    </w:p>
    <w:p>
      <w:r>
        <w:rPr>
          <w:b/>
        </w:rPr>
        <w:t xml:space="preserve">Esimerkki 2.1747</w:t>
      </w:r>
    </w:p>
    <w:p>
      <w:r>
        <w:t xml:space="preserve">Alku: Rachel adoptoi kissan yli kymmenen vuotta sitten. Loppu: Eläinlääkäri hoiti kissan syöpää parhaansa mukaan.</w:t>
      </w:r>
    </w:p>
    <w:p>
      <w:r>
        <w:rPr>
          <w:b/>
        </w:rPr>
        <w:t xml:space="preserve">Tulos</w:t>
      </w:r>
    </w:p>
    <w:p>
      <w:r>
        <w:t xml:space="preserve">Eräänä päivänä Rachel huomasi, että hänen kissallaan oli syöpä.</w:t>
      </w:r>
    </w:p>
    <w:p>
      <w:r>
        <w:rPr>
          <w:b/>
        </w:rPr>
        <w:t xml:space="preserve">Tulos</w:t>
      </w:r>
    </w:p>
    <w:p>
      <w:r>
        <w:t xml:space="preserve">Rachelin kissa oli tullut sairaaksi.</w:t>
      </w:r>
    </w:p>
    <w:p>
      <w:r>
        <w:rPr>
          <w:b/>
        </w:rPr>
        <w:t xml:space="preserve">Tulos</w:t>
      </w:r>
    </w:p>
    <w:p>
      <w:r>
        <w:t xml:space="preserve">Kissa söi asbestia ja sai syövän.</w:t>
      </w:r>
    </w:p>
    <w:p>
      <w:r>
        <w:rPr>
          <w:b/>
        </w:rPr>
        <w:t xml:space="preserve">Tulos</w:t>
      </w:r>
    </w:p>
    <w:p>
      <w:r>
        <w:t xml:space="preserve">Kissalle kehittyi aivosyöpä vuotta myöhemmin.</w:t>
      </w:r>
    </w:p>
    <w:p>
      <w:r>
        <w:rPr>
          <w:b/>
        </w:rPr>
        <w:t xml:space="preserve">Esimerkki 2.1748</w:t>
      </w:r>
    </w:p>
    <w:p>
      <w:r>
        <w:t xml:space="preserve">Alku: Päätin tehdä matkan Malesiaan. Loppu: Onneksi suurlähetystö auttoi minua varmistamaan hätärahoituksen!</w:t>
      </w:r>
    </w:p>
    <w:p>
      <w:r>
        <w:rPr>
          <w:b/>
        </w:rPr>
        <w:t xml:space="preserve">Tulos</w:t>
      </w:r>
    </w:p>
    <w:p>
      <w:r>
        <w:t xml:space="preserve">Taskuvaras vei lompakkoni Malesian lentokentällä.</w:t>
      </w:r>
    </w:p>
    <w:p>
      <w:r>
        <w:rPr>
          <w:b/>
        </w:rPr>
        <w:t xml:space="preserve">Tulos</w:t>
      </w:r>
    </w:p>
    <w:p>
      <w:r>
        <w:t xml:space="preserve">hukkasin rahani, kun olin ostoksilla maaseudulla.</w:t>
      </w:r>
    </w:p>
    <w:p>
      <w:r>
        <w:rPr>
          <w:b/>
        </w:rPr>
        <w:t xml:space="preserve">Tulos</w:t>
      </w:r>
    </w:p>
    <w:p>
      <w:r>
        <w:t xml:space="preserve">Kadotin lompakkoni.</w:t>
      </w:r>
    </w:p>
    <w:p>
      <w:r>
        <w:rPr>
          <w:b/>
        </w:rPr>
        <w:t xml:space="preserve">Tulos</w:t>
      </w:r>
    </w:p>
    <w:p>
      <w:r>
        <w:t xml:space="preserve">Valitettavasti minut ryöstettiin ja pahoinpideltiin siellä ollessani.</w:t>
      </w:r>
    </w:p>
    <w:p>
      <w:r>
        <w:rPr>
          <w:b/>
        </w:rPr>
        <w:t xml:space="preserve">Tulos</w:t>
      </w:r>
    </w:p>
    <w:p>
      <w:r>
        <w:t xml:space="preserve">Rahani loppuivat pian saapumiseni jälkeen.</w:t>
      </w:r>
    </w:p>
    <w:p>
      <w:r>
        <w:rPr>
          <w:b/>
        </w:rPr>
        <w:t xml:space="preserve">Esimerkki 2.1749</w:t>
      </w:r>
    </w:p>
    <w:p>
      <w:r>
        <w:t xml:space="preserve">Alku: Jeff oli siivoamassa autotallia. Loppu: Lelu herätti paljon muistoja ja tunteita.</w:t>
      </w:r>
    </w:p>
    <w:p>
      <w:r>
        <w:rPr>
          <w:b/>
        </w:rPr>
        <w:t xml:space="preserve">Tulos</w:t>
      </w:r>
    </w:p>
    <w:p>
      <w:r>
        <w:t xml:space="preserve">Jeff löysi laatikon täynnä vanhoja lelujaan.</w:t>
      </w:r>
    </w:p>
    <w:p>
      <w:r>
        <w:rPr>
          <w:b/>
        </w:rPr>
        <w:t xml:space="preserve">Tulos</w:t>
      </w:r>
    </w:p>
    <w:p>
      <w:r>
        <w:t xml:space="preserve">Hän löysi lelun lapsuudestaan.</w:t>
      </w:r>
    </w:p>
    <w:p>
      <w:r>
        <w:rPr>
          <w:b/>
        </w:rPr>
        <w:t xml:space="preserve">Tulos</w:t>
      </w:r>
    </w:p>
    <w:p>
      <w:r>
        <w:t xml:space="preserve">Jeff löysi lapsuuden lempilelun.</w:t>
      </w:r>
    </w:p>
    <w:p>
      <w:r>
        <w:rPr>
          <w:b/>
        </w:rPr>
        <w:t xml:space="preserve">Tulos</w:t>
      </w:r>
    </w:p>
    <w:p>
      <w:r>
        <w:t xml:space="preserve">Jeff löysi lelun lapsuudestaan.</w:t>
      </w:r>
    </w:p>
    <w:p>
      <w:r>
        <w:rPr>
          <w:b/>
        </w:rPr>
        <w:t xml:space="preserve">Tulos</w:t>
      </w:r>
    </w:p>
    <w:p>
      <w:r>
        <w:t xml:space="preserve">Jeff löysi autotallista vanhan lelun.</w:t>
      </w:r>
    </w:p>
    <w:p>
      <w:r>
        <w:rPr>
          <w:b/>
        </w:rPr>
        <w:t xml:space="preserve">Esimerkki 2.1750</w:t>
      </w:r>
    </w:p>
    <w:p>
      <w:r>
        <w:t xml:space="preserve">Alku: Tyttöä kiehtoi sade, vaikka hän asui autiomaassa. Loppu: Tyttö tiesi tehneensä oikean päätöksen, hän ei ollut koskaan ollut onnellisempi.</w:t>
      </w:r>
    </w:p>
    <w:p>
      <w:r>
        <w:rPr>
          <w:b/>
        </w:rPr>
        <w:t xml:space="preserve">Tulos</w:t>
      </w:r>
    </w:p>
    <w:p>
      <w:r>
        <w:t xml:space="preserve">Tyttö muutti esikaupunkialueelle käydäkseen koulua ja tavatakseen uusia ystäviä.</w:t>
      </w:r>
    </w:p>
    <w:p>
      <w:r>
        <w:rPr>
          <w:b/>
        </w:rPr>
        <w:t xml:space="preserve">Tulos</w:t>
      </w:r>
    </w:p>
    <w:p>
      <w:r>
        <w:t xml:space="preserve">Tyttö muutti sademetsään.</w:t>
      </w:r>
    </w:p>
    <w:p>
      <w:r>
        <w:rPr>
          <w:b/>
        </w:rPr>
        <w:t xml:space="preserve">Tulos</w:t>
      </w:r>
    </w:p>
    <w:p>
      <w:r>
        <w:t xml:space="preserve">Asuttuaan vuosia aavikolla hän päätti muuttaa Seattleen, jossa satoi paljon.</w:t>
      </w:r>
    </w:p>
    <w:p>
      <w:r>
        <w:rPr>
          <w:b/>
        </w:rPr>
        <w:t xml:space="preserve">Tulos</w:t>
      </w:r>
    </w:p>
    <w:p>
      <w:r>
        <w:t xml:space="preserve">Hän ei päässyt nauttimaan sateesta yhtä paljon.</w:t>
      </w:r>
    </w:p>
    <w:p>
      <w:r>
        <w:rPr>
          <w:b/>
        </w:rPr>
        <w:t xml:space="preserve">Tulos</w:t>
      </w:r>
    </w:p>
    <w:p>
      <w:r>
        <w:t xml:space="preserve">Tyttö muutti Seattleen.</w:t>
      </w:r>
    </w:p>
    <w:p>
      <w:r>
        <w:rPr>
          <w:b/>
        </w:rPr>
        <w:t xml:space="preserve">Esimerkki 2.1751</w:t>
      </w:r>
    </w:p>
    <w:p>
      <w:r>
        <w:t xml:space="preserve">Alku: Ryan sai eräänä päivänä ystävältään kutsun jättää työt väliin. Loppu: Ryan sai potkut.</w:t>
      </w:r>
    </w:p>
    <w:p>
      <w:r>
        <w:rPr>
          <w:b/>
        </w:rPr>
        <w:t xml:space="preserve">Tulos</w:t>
      </w:r>
    </w:p>
    <w:p>
      <w:r>
        <w:t xml:space="preserve">Ryan päätti kuunnella ystäväänsä ja lintsata töistä.</w:t>
      </w:r>
    </w:p>
    <w:p>
      <w:r>
        <w:rPr>
          <w:b/>
        </w:rPr>
        <w:t xml:space="preserve">Tulos</w:t>
      </w:r>
    </w:p>
    <w:p>
      <w:r>
        <w:t xml:space="preserve">Ryan ei tiennyt, että kyseessä oli pilailu, eikä mennyt töihin.</w:t>
      </w:r>
    </w:p>
    <w:p>
      <w:r>
        <w:rPr>
          <w:b/>
        </w:rPr>
        <w:t xml:space="preserve">Tulos</w:t>
      </w:r>
    </w:p>
    <w:p>
      <w:r>
        <w:t xml:space="preserve">Ryanin pomo oli asioilla ja näki Ryanin baarissa ystävänsä kanssa.</w:t>
      </w:r>
    </w:p>
    <w:p>
      <w:r>
        <w:rPr>
          <w:b/>
        </w:rPr>
        <w:t xml:space="preserve">Tulos</w:t>
      </w:r>
    </w:p>
    <w:p>
      <w:r>
        <w:t xml:space="preserve">He jäivät kotiin ja katsoivat televisiota.</w:t>
      </w:r>
    </w:p>
    <w:p>
      <w:r>
        <w:rPr>
          <w:b/>
        </w:rPr>
        <w:t xml:space="preserve">Esimerkki 2.1752</w:t>
      </w:r>
    </w:p>
    <w:p>
      <w:r>
        <w:t xml:space="preserve">Alku: Sam oli kiinnostunut ostamaan uuden digitaalikameran. Loppu: Sam sai viimein tilattua Sonyn kameran muutaman kuukauden kuluttua.</w:t>
      </w:r>
    </w:p>
    <w:p>
      <w:r>
        <w:rPr>
          <w:b/>
        </w:rPr>
        <w:t xml:space="preserve">Tulos</w:t>
      </w:r>
    </w:p>
    <w:p>
      <w:r>
        <w:t xml:space="preserve">Hän löysi vanhan mallin, mutta päätti odottaa uudempaa.</w:t>
      </w:r>
    </w:p>
    <w:p>
      <w:r>
        <w:rPr>
          <w:b/>
        </w:rPr>
        <w:t xml:space="preserve">Tulos</w:t>
      </w:r>
    </w:p>
    <w:p>
      <w:r>
        <w:t xml:space="preserve">Sam tarvitsi lisää rahaa haluamaansa kameraan.</w:t>
      </w:r>
    </w:p>
    <w:p>
      <w:r>
        <w:rPr>
          <w:b/>
        </w:rPr>
        <w:t xml:space="preserve">Tulos</w:t>
      </w:r>
    </w:p>
    <w:p>
      <w:r>
        <w:t xml:space="preserve">Sam säästi rahaa kameraansa varten.</w:t>
      </w:r>
    </w:p>
    <w:p>
      <w:r>
        <w:rPr>
          <w:b/>
        </w:rPr>
        <w:t xml:space="preserve">Tulos</w:t>
      </w:r>
    </w:p>
    <w:p>
      <w:r>
        <w:t xml:space="preserve">Sam säästi rahansa.</w:t>
      </w:r>
    </w:p>
    <w:p>
      <w:r>
        <w:rPr>
          <w:b/>
        </w:rPr>
        <w:t xml:space="preserve">Tulos</w:t>
      </w:r>
    </w:p>
    <w:p>
      <w:r>
        <w:t xml:space="preserve">Samin haluama oli loppunut varastosta.</w:t>
      </w:r>
    </w:p>
    <w:p>
      <w:r>
        <w:rPr>
          <w:b/>
        </w:rPr>
        <w:t xml:space="preserve">Esimerkki 2.1753</w:t>
      </w:r>
    </w:p>
    <w:p>
      <w:r>
        <w:t xml:space="preserve">Alku: Jill halusi ostaa uuden auton. Loppu: Jill oli innoissaan.</w:t>
      </w:r>
    </w:p>
    <w:p>
      <w:r>
        <w:rPr>
          <w:b/>
        </w:rPr>
        <w:t xml:space="preserve">Tulos</w:t>
      </w:r>
    </w:p>
    <w:p>
      <w:r>
        <w:t xml:space="preserve">Hän säästi rahansa ja sai vihdoin varaa sellaiseen.</w:t>
      </w:r>
    </w:p>
    <w:p>
      <w:r>
        <w:rPr>
          <w:b/>
        </w:rPr>
        <w:t xml:space="preserve">Tulos</w:t>
      </w:r>
    </w:p>
    <w:p>
      <w:r>
        <w:t xml:space="preserve">Jill sai uuden auton.</w:t>
      </w:r>
    </w:p>
    <w:p>
      <w:r>
        <w:rPr>
          <w:b/>
        </w:rPr>
        <w:t xml:space="preserve">Tulos</w:t>
      </w:r>
    </w:p>
    <w:p>
      <w:r>
        <w:t xml:space="preserve">Jillillä oli tarpeeksi rahaa uuden auton ostamiseen.</w:t>
      </w:r>
    </w:p>
    <w:p>
      <w:r>
        <w:rPr>
          <w:b/>
        </w:rPr>
        <w:t xml:space="preserve">Tulos</w:t>
      </w:r>
    </w:p>
    <w:p>
      <w:r>
        <w:t xml:space="preserve">Hän löysi hyvän tarjouksen autosta.</w:t>
      </w:r>
    </w:p>
    <w:p>
      <w:r>
        <w:rPr>
          <w:b/>
        </w:rPr>
        <w:t xml:space="preserve">Tulos</w:t>
      </w:r>
    </w:p>
    <w:p>
      <w:r>
        <w:t xml:space="preserve">Hän löysi hyvän tarjouksen autosta, josta hän todella piti.</w:t>
      </w:r>
    </w:p>
    <w:p>
      <w:r>
        <w:rPr>
          <w:b/>
        </w:rPr>
        <w:t xml:space="preserve">Esimerkki 2.1754</w:t>
      </w:r>
    </w:p>
    <w:p>
      <w:r>
        <w:t xml:space="preserve">Alku: Sara osallistui koulunsa tanssikilpailuun. Loppu: Sara sai ensimmäisen sijan ohjelmastaan.</w:t>
      </w:r>
    </w:p>
    <w:p>
      <w:r>
        <w:rPr>
          <w:b/>
        </w:rPr>
        <w:t xml:space="preserve">Tulos</w:t>
      </w:r>
    </w:p>
    <w:p>
      <w:r>
        <w:t xml:space="preserve">Sara harjoitteli ennen esiintymistä koulussaan.</w:t>
      </w:r>
    </w:p>
    <w:p>
      <w:r>
        <w:rPr>
          <w:b/>
        </w:rPr>
        <w:t xml:space="preserve">Tulos</w:t>
      </w:r>
    </w:p>
    <w:p>
      <w:r>
        <w:t xml:space="preserve">Sara harjoitteli rutiiniaan viikkoja.</w:t>
      </w:r>
    </w:p>
    <w:p>
      <w:r>
        <w:rPr>
          <w:b/>
        </w:rPr>
        <w:t xml:space="preserve">Tulos</w:t>
      </w:r>
    </w:p>
    <w:p>
      <w:r>
        <w:t xml:space="preserve">Sara harjoittelee tanssia joka päivä.</w:t>
      </w:r>
    </w:p>
    <w:p>
      <w:r>
        <w:rPr>
          <w:b/>
        </w:rPr>
        <w:t xml:space="preserve">Tulos</w:t>
      </w:r>
    </w:p>
    <w:p>
      <w:r>
        <w:t xml:space="preserve">Hän työsti rutiinia viikkoja.</w:t>
      </w:r>
    </w:p>
    <w:p>
      <w:r>
        <w:rPr>
          <w:b/>
        </w:rPr>
        <w:t xml:space="preserve">Esimerkki 2.1755</w:t>
      </w:r>
    </w:p>
    <w:p>
      <w:r>
        <w:t xml:space="preserve">Alku: Jill rakasti vierailla serkkunsa luona, joka asui maatilalla. Loppu: Serkku kertoi illallisella, kuinka Jill pelkäsi possunpoikasta.</w:t>
      </w:r>
    </w:p>
    <w:p>
      <w:r>
        <w:rPr>
          <w:b/>
        </w:rPr>
        <w:t xml:space="preserve">Tulos</w:t>
      </w:r>
    </w:p>
    <w:p>
      <w:r>
        <w:t xml:space="preserve">Hänen serkkunsa halusi viedä Jillin illalliselle.</w:t>
      </w:r>
    </w:p>
    <w:p>
      <w:r>
        <w:rPr>
          <w:b/>
        </w:rPr>
        <w:t xml:space="preserve">Tulos</w:t>
      </w:r>
    </w:p>
    <w:p>
      <w:r>
        <w:t xml:space="preserve">Jill säikähti possunpoikasta.</w:t>
      </w:r>
    </w:p>
    <w:p>
      <w:r>
        <w:rPr>
          <w:b/>
        </w:rPr>
        <w:t xml:space="preserve">Tulos</w:t>
      </w:r>
    </w:p>
    <w:p>
      <w:r>
        <w:t xml:space="preserve">Jill säikähti, kun possunpoikanen säikähti häntä.</w:t>
      </w:r>
    </w:p>
    <w:p>
      <w:r>
        <w:rPr>
          <w:b/>
        </w:rPr>
        <w:t xml:space="preserve">Tulos</w:t>
      </w:r>
    </w:p>
    <w:p>
      <w:r>
        <w:t xml:space="preserve">hän meni katsomaan possunpoikasia, mutta pelästyi niitä.</w:t>
      </w:r>
    </w:p>
    <w:p>
      <w:r>
        <w:rPr>
          <w:b/>
        </w:rPr>
        <w:t xml:space="preserve">Esimerkki 2.1756</w:t>
      </w:r>
    </w:p>
    <w:p>
      <w:r>
        <w:t xml:space="preserve">Alku: Lulu ja hänen ystävänsä päättivät mennä keskustan uuteen ravintolaan. Loppu: Se oli tuhat dollaria.</w:t>
      </w:r>
    </w:p>
    <w:p>
      <w:r>
        <w:rPr>
          <w:b/>
        </w:rPr>
        <w:t xml:space="preserve">Tulos</w:t>
      </w:r>
    </w:p>
    <w:p>
      <w:r>
        <w:t xml:space="preserve">Lulu ja hänen ystävänsä maksoivat kalliita aterioita.</w:t>
      </w:r>
    </w:p>
    <w:p>
      <w:r>
        <w:rPr>
          <w:b/>
        </w:rPr>
        <w:t xml:space="preserve">Tulos</w:t>
      </w:r>
    </w:p>
    <w:p>
      <w:r>
        <w:t xml:space="preserve">Uusi ravintola sai 5 tähteä.</w:t>
      </w:r>
    </w:p>
    <w:p>
      <w:r>
        <w:rPr>
          <w:b/>
        </w:rPr>
        <w:t xml:space="preserve">Tulos</w:t>
      </w:r>
    </w:p>
    <w:p>
      <w:r>
        <w:t xml:space="preserve">He eivät tajunneet, kuinka kallis ravintola oli.</w:t>
      </w:r>
    </w:p>
    <w:p>
      <w:r>
        <w:rPr>
          <w:b/>
        </w:rPr>
        <w:t xml:space="preserve">Esimerkki 2.1757</w:t>
      </w:r>
    </w:p>
    <w:p>
      <w:r>
        <w:t xml:space="preserve">Alku: Walter pelkäsi kovasti vedessä uintia. Loppu: Walter ei pidä rannalla käymisestä uintipelkonsa vuoksi.</w:t>
      </w:r>
    </w:p>
    <w:p>
      <w:r>
        <w:rPr>
          <w:b/>
        </w:rPr>
        <w:t xml:space="preserve">Tulos</w:t>
      </w:r>
    </w:p>
    <w:p>
      <w:r>
        <w:t xml:space="preserve">Walter ei koskaan pystynyt voittamaan uintipelkoa.</w:t>
      </w:r>
    </w:p>
    <w:p>
      <w:r>
        <w:rPr>
          <w:b/>
        </w:rPr>
        <w:t xml:space="preserve">Tulos</w:t>
      </w:r>
    </w:p>
    <w:p>
      <w:r>
        <w:t xml:space="preserve">Walterin ystävät kutsuivat hänet viikonloppuretkelle rannalle, mutta hän kieltäytyi.</w:t>
      </w:r>
    </w:p>
    <w:p>
      <w:r>
        <w:rPr>
          <w:b/>
        </w:rPr>
        <w:t xml:space="preserve">Tulos</w:t>
      </w:r>
    </w:p>
    <w:p>
      <w:r>
        <w:t xml:space="preserve">Walter oli rannalla uimassa.</w:t>
      </w:r>
    </w:p>
    <w:p>
      <w:r>
        <w:rPr>
          <w:b/>
        </w:rPr>
        <w:t xml:space="preserve">Tulos</w:t>
      </w:r>
    </w:p>
    <w:p>
      <w:r>
        <w:t xml:space="preserve">Walteria pyydettiin rannalle.</w:t>
      </w:r>
    </w:p>
    <w:p>
      <w:r>
        <w:rPr>
          <w:b/>
        </w:rPr>
        <w:t xml:space="preserve">Esimerkki 2.1758</w:t>
      </w:r>
    </w:p>
    <w:p>
      <w:r>
        <w:t xml:space="preserve">Alku: Kävelin joen rannalla. Loppu: Hän on ollut minulla nyt 6 kuukautta.</w:t>
      </w:r>
    </w:p>
    <w:p>
      <w:r>
        <w:rPr>
          <w:b/>
        </w:rPr>
        <w:t xml:space="preserve">Tulos</w:t>
      </w:r>
    </w:p>
    <w:p>
      <w:r>
        <w:t xml:space="preserve">Hän joko putosi jokeen tai hukkui.</w:t>
      </w:r>
    </w:p>
    <w:p>
      <w:r>
        <w:rPr>
          <w:b/>
        </w:rPr>
        <w:t xml:space="preserve">Tulos</w:t>
      </w:r>
    </w:p>
    <w:p>
      <w:r>
        <w:t xml:space="preserve">Löysin pelokkaan koiranpennun.</w:t>
      </w:r>
    </w:p>
    <w:p>
      <w:r>
        <w:rPr>
          <w:b/>
        </w:rPr>
        <w:t xml:space="preserve">Tulos</w:t>
      </w:r>
    </w:p>
    <w:p>
      <w:r>
        <w:t xml:space="preserve">Siellä oli pieni koiranpentu, joka oli listalla.</w:t>
      </w:r>
    </w:p>
    <w:p>
      <w:r>
        <w:rPr>
          <w:b/>
        </w:rPr>
        <w:t xml:space="preserve">Tulos</w:t>
      </w:r>
    </w:p>
    <w:p>
      <w:r>
        <w:t xml:space="preserve">ja näin pienen kilpikonnan.</w:t>
      </w:r>
    </w:p>
    <w:p>
      <w:r>
        <w:rPr>
          <w:b/>
        </w:rPr>
        <w:t xml:space="preserve">Esimerkki 2.1759</w:t>
      </w:r>
    </w:p>
    <w:p>
      <w:r>
        <w:t xml:space="preserve">Alku: Kayla ei ollut käynyt sosiaalisessa tapahtumassa lähes kolmeen vuoteen. Loppu: Kayla kertoi terapeutille olevansa itsetuhoinen ja pyysi apua.</w:t>
      </w:r>
    </w:p>
    <w:p>
      <w:r>
        <w:rPr>
          <w:b/>
        </w:rPr>
        <w:t xml:space="preserve">Tulos</w:t>
      </w:r>
    </w:p>
    <w:p>
      <w:r>
        <w:t xml:space="preserve">Kayla osallistui sosiaaliseen tapahtumaan, ja kaikki pilkkasivat hänen kokoaan.</w:t>
      </w:r>
    </w:p>
    <w:p>
      <w:r>
        <w:rPr>
          <w:b/>
        </w:rPr>
        <w:t xml:space="preserve">Tulos</w:t>
      </w:r>
    </w:p>
    <w:p>
      <w:r>
        <w:t xml:space="preserve">Kayla inhosi ihmisten seurassa olemista.</w:t>
      </w:r>
    </w:p>
    <w:p>
      <w:r>
        <w:rPr>
          <w:b/>
        </w:rPr>
        <w:t xml:space="preserve">Tulos</w:t>
      </w:r>
    </w:p>
    <w:p>
      <w:r>
        <w:t xml:space="preserve">Kayla oli masentunut eikä pystynyt olemaan vuorovaikutuksessa muiden kanssa.</w:t>
      </w:r>
    </w:p>
    <w:p>
      <w:r>
        <w:rPr>
          <w:b/>
        </w:rPr>
        <w:t xml:space="preserve">Tulos</w:t>
      </w:r>
    </w:p>
    <w:p>
      <w:r>
        <w:t xml:space="preserve">Kayla pelkäsi lähteä kotoa ja soitti terapeutilleen.</w:t>
      </w:r>
    </w:p>
    <w:p>
      <w:r>
        <w:rPr>
          <w:b/>
        </w:rPr>
        <w:t xml:space="preserve">Esimerkki 2.1760</w:t>
      </w:r>
    </w:p>
    <w:p>
      <w:r>
        <w:t xml:space="preserve">Alku: Ajoin tänään kuntosalille. Loppu: Kävelin painonnostosaliin.</w:t>
      </w:r>
    </w:p>
    <w:p>
      <w:r>
        <w:rPr>
          <w:b/>
        </w:rPr>
        <w:t xml:space="preserve">Tulos</w:t>
      </w:r>
    </w:p>
    <w:p>
      <w:r>
        <w:t xml:space="preserve">Saavuin paikalle ja vaihdoin vaatteet pukuhuoneessa.</w:t>
      </w:r>
    </w:p>
    <w:p>
      <w:r>
        <w:rPr>
          <w:b/>
        </w:rPr>
        <w:t xml:space="preserve">Tulos</w:t>
      </w:r>
    </w:p>
    <w:p>
      <w:r>
        <w:t xml:space="preserve">Päätin, että haluan nostaa tänään painoja.</w:t>
      </w:r>
    </w:p>
    <w:p>
      <w:r>
        <w:rPr>
          <w:b/>
        </w:rPr>
        <w:t xml:space="preserve">Tulos</w:t>
      </w:r>
    </w:p>
    <w:p>
      <w:r>
        <w:t xml:space="preserve">Päätin nostaa painoa.</w:t>
      </w:r>
    </w:p>
    <w:p>
      <w:r>
        <w:rPr>
          <w:b/>
        </w:rPr>
        <w:t xml:space="preserve">Tulos</w:t>
      </w:r>
    </w:p>
    <w:p>
      <w:r>
        <w:t xml:space="preserve">En tiennyt, mistä aloittaa.</w:t>
      </w:r>
    </w:p>
    <w:p>
      <w:r>
        <w:rPr>
          <w:b/>
        </w:rPr>
        <w:t xml:space="preserve">Tulos</w:t>
      </w:r>
    </w:p>
    <w:p>
      <w:r>
        <w:t xml:space="preserve">Halusin aloittaa painoharjoittelun.</w:t>
      </w:r>
    </w:p>
    <w:p>
      <w:r>
        <w:rPr>
          <w:b/>
        </w:rPr>
        <w:t xml:space="preserve">Esimerkki 2.1761</w:t>
      </w:r>
    </w:p>
    <w:p>
      <w:r>
        <w:t xml:space="preserve">Alku: Mindy pelkäsi torakoita. Loppu: Mindy melkein pyörtyi.</w:t>
      </w:r>
    </w:p>
    <w:p>
      <w:r>
        <w:rPr>
          <w:b/>
        </w:rPr>
        <w:t xml:space="preserve">Tulos</w:t>
      </w:r>
    </w:p>
    <w:p>
      <w:r>
        <w:t xml:space="preserve">Sitten Mindy näki muutamia torakoita lojumassa ympäriinsä.</w:t>
      </w:r>
    </w:p>
    <w:p>
      <w:r>
        <w:rPr>
          <w:b/>
        </w:rPr>
        <w:t xml:space="preserve">Tulos</w:t>
      </w:r>
    </w:p>
    <w:p>
      <w:r>
        <w:t xml:space="preserve">Mindy käveli keittiöönsä ja löysi tiskiltä 8 torakkaa.</w:t>
      </w:r>
    </w:p>
    <w:p>
      <w:r>
        <w:rPr>
          <w:b/>
        </w:rPr>
        <w:t xml:space="preserve">Tulos</w:t>
      </w:r>
    </w:p>
    <w:p>
      <w:r>
        <w:t xml:space="preserve">Mindy meni keittiöön ja näki tiskillä torakan.</w:t>
      </w:r>
    </w:p>
    <w:p>
      <w:r>
        <w:rPr>
          <w:b/>
        </w:rPr>
        <w:t xml:space="preserve">Tulos</w:t>
      </w:r>
    </w:p>
    <w:p>
      <w:r>
        <w:t xml:space="preserve">Eräänä päivänä Mindy oli juuri tullut suihkusta ja näki torakan.</w:t>
      </w:r>
    </w:p>
    <w:p>
      <w:r>
        <w:rPr>
          <w:b/>
        </w:rPr>
        <w:t xml:space="preserve">Esimerkki 2.1762</w:t>
      </w:r>
    </w:p>
    <w:p>
      <w:r>
        <w:t xml:space="preserve">Alku: Alku: Jim sai tietää tyttöystävänsä olevan raskaana: Se oli poika</w:t>
      </w:r>
    </w:p>
    <w:p>
      <w:r>
        <w:rPr>
          <w:b/>
        </w:rPr>
        <w:t xml:space="preserve">Tulos</w:t>
      </w:r>
    </w:p>
    <w:p>
      <w:r>
        <w:t xml:space="preserve">Jim meni tyttöystävänsä kanssa katsomaan ultraäänitutkimusta.</w:t>
      </w:r>
    </w:p>
    <w:p>
      <w:r>
        <w:rPr>
          <w:b/>
        </w:rPr>
        <w:t xml:space="preserve">Tulos</w:t>
      </w:r>
    </w:p>
    <w:p>
      <w:r>
        <w:t xml:space="preserve">Jim meni lääkäriin saadakseen tietää vauvan sukupuolen.</w:t>
      </w:r>
    </w:p>
    <w:p>
      <w:r>
        <w:rPr>
          <w:b/>
        </w:rPr>
        <w:t xml:space="preserve">Tulos</w:t>
      </w:r>
    </w:p>
    <w:p>
      <w:r>
        <w:t xml:space="preserve">He odottivat uutta vauvaa.</w:t>
      </w:r>
    </w:p>
    <w:p>
      <w:r>
        <w:rPr>
          <w:b/>
        </w:rPr>
        <w:t xml:space="preserve">Tulos</w:t>
      </w:r>
    </w:p>
    <w:p>
      <w:r>
        <w:t xml:space="preserve">he tekivät testin vauvan sukupuolen määrittämiseksi.</w:t>
      </w:r>
    </w:p>
    <w:p>
      <w:r>
        <w:rPr>
          <w:b/>
        </w:rPr>
        <w:t xml:space="preserve">Esimerkki 2.1763</w:t>
      </w:r>
    </w:p>
    <w:p>
      <w:r>
        <w:t xml:space="preserve">Alku: Kate oli hermostunut tavatessaan poikaystävänsä vanhemmat ensimmäistä kertaa. Loppu: Hän piti heistä paljon.</w:t>
      </w:r>
    </w:p>
    <w:p>
      <w:r>
        <w:rPr>
          <w:b/>
        </w:rPr>
        <w:t xml:space="preserve">Tulos</w:t>
      </w:r>
    </w:p>
    <w:p>
      <w:r>
        <w:t xml:space="preserve">Katen poikaystävä pysyi hänen vierellään koko ajan.</w:t>
      </w:r>
    </w:p>
    <w:p>
      <w:r>
        <w:rPr>
          <w:b/>
        </w:rPr>
        <w:t xml:space="preserve">Tulos</w:t>
      </w:r>
    </w:p>
    <w:p>
      <w:r>
        <w:t xml:space="preserve">Kate meni heidän kanssaan illalliselle.</w:t>
      </w:r>
    </w:p>
    <w:p>
      <w:r>
        <w:rPr>
          <w:b/>
        </w:rPr>
        <w:t xml:space="preserve">Tulos</w:t>
      </w:r>
    </w:p>
    <w:p>
      <w:r>
        <w:t xml:space="preserve">Hän päätyi syvälle keskusteluun heidän kanssaan.</w:t>
      </w:r>
    </w:p>
    <w:p>
      <w:r>
        <w:rPr>
          <w:b/>
        </w:rPr>
        <w:t xml:space="preserve">Tulos</w:t>
      </w:r>
    </w:p>
    <w:p>
      <w:r>
        <w:t xml:space="preserve">Vanhemmat olivat lämpimiä ja kutsuvia Katea kohtaan.</w:t>
      </w:r>
    </w:p>
    <w:p>
      <w:r>
        <w:rPr>
          <w:b/>
        </w:rPr>
        <w:t xml:space="preserve">Esimerkki 2.1764</w:t>
      </w:r>
    </w:p>
    <w:p>
      <w:r>
        <w:t xml:space="preserve">Alku: Neil oli juuri oppinut bioluminesenssistä. Loppu: Häntä häikäisi uskomaton kauneusnäytelmä!</w:t>
      </w:r>
    </w:p>
    <w:p>
      <w:r>
        <w:rPr>
          <w:b/>
        </w:rPr>
        <w:t xml:space="preserve">Tulos</w:t>
      </w:r>
    </w:p>
    <w:p>
      <w:r>
        <w:t xml:space="preserve">Neil näki bioluminesoivia meduusoja henkilökohtaisesti.</w:t>
      </w:r>
    </w:p>
    <w:p>
      <w:r>
        <w:rPr>
          <w:b/>
        </w:rPr>
        <w:t xml:space="preserve">Tulos</w:t>
      </w:r>
    </w:p>
    <w:p>
      <w:r>
        <w:t xml:space="preserve">Neil ei ensin tajunnut, miltä se näytti.</w:t>
      </w:r>
    </w:p>
    <w:p>
      <w:r>
        <w:rPr>
          <w:b/>
        </w:rPr>
        <w:t xml:space="preserve">Tulos</w:t>
      </w:r>
    </w:p>
    <w:p>
      <w:r>
        <w:t xml:space="preserve">Neil meni merelle katsomaan itse.</w:t>
      </w:r>
    </w:p>
    <w:p>
      <w:r>
        <w:rPr>
          <w:b/>
        </w:rPr>
        <w:t xml:space="preserve">Tulos</w:t>
      </w:r>
    </w:p>
    <w:p>
      <w:r>
        <w:t xml:space="preserve">Nick meni akvaarioon nähdäkseen sen oikeassa elämässä.</w:t>
      </w:r>
    </w:p>
    <w:p>
      <w:r>
        <w:rPr>
          <w:b/>
        </w:rPr>
        <w:t xml:space="preserve">Esimerkki 2.1765</w:t>
      </w:r>
    </w:p>
    <w:p>
      <w:r>
        <w:t xml:space="preserve">Alku: Katey oli raskaana ensimmäisellä lapsellaan. Loppu: Kateyn vauva syntyi terveenä, vaikka olikin pieni!</w:t>
      </w:r>
    </w:p>
    <w:p>
      <w:r>
        <w:rPr>
          <w:b/>
        </w:rPr>
        <w:t xml:space="preserve">Tulos</w:t>
      </w:r>
    </w:p>
    <w:p>
      <w:r>
        <w:t xml:space="preserve">Katey yllättyi, kun hänen vauvansa syntyi 3 viikkoa etuajassa.</w:t>
      </w:r>
    </w:p>
    <w:p>
      <w:r>
        <w:rPr>
          <w:b/>
        </w:rPr>
        <w:t xml:space="preserve">Tulos</w:t>
      </w:r>
    </w:p>
    <w:p>
      <w:r>
        <w:t xml:space="preserve">Katey synnytti viikkoja etuajassa.</w:t>
      </w:r>
    </w:p>
    <w:p>
      <w:r>
        <w:rPr>
          <w:b/>
        </w:rPr>
        <w:t xml:space="preserve">Tulos</w:t>
      </w:r>
    </w:p>
    <w:p>
      <w:r>
        <w:t xml:space="preserve">Hänellä oli terve raskaus.</w:t>
      </w:r>
    </w:p>
    <w:p>
      <w:r>
        <w:rPr>
          <w:b/>
        </w:rPr>
        <w:t xml:space="preserve">Tulos</w:t>
      </w:r>
    </w:p>
    <w:p>
      <w:r>
        <w:t xml:space="preserve">Vauva syntyi muutaman viikon etuajassa.</w:t>
      </w:r>
    </w:p>
    <w:p>
      <w:r>
        <w:rPr>
          <w:b/>
        </w:rPr>
        <w:t xml:space="preserve">Tulos</w:t>
      </w:r>
    </w:p>
    <w:p>
      <w:r>
        <w:t xml:space="preserve">Vauva syntyi ennenaikaisesti.</w:t>
      </w:r>
    </w:p>
    <w:p>
      <w:r>
        <w:rPr>
          <w:b/>
        </w:rPr>
        <w:t xml:space="preserve">Esimerkki 2.1766</w:t>
      </w:r>
    </w:p>
    <w:p>
      <w:r>
        <w:t xml:space="preserve">Alku: John oli hyvin keskittynyt grilliin. Loppu: Viisi minuuttia myöhemmin hän palasi grilliin, joka oli täynnä palaneita hampurilaisia.</w:t>
      </w:r>
    </w:p>
    <w:p>
      <w:r>
        <w:rPr>
          <w:b/>
        </w:rPr>
        <w:t xml:space="preserve">Tulos</w:t>
      </w:r>
    </w:p>
    <w:p>
      <w:r>
        <w:t xml:space="preserve">Hän lähti vessaan.</w:t>
      </w:r>
    </w:p>
    <w:p>
      <w:r>
        <w:rPr>
          <w:b/>
        </w:rPr>
        <w:t xml:space="preserve">Tulos</w:t>
      </w:r>
    </w:p>
    <w:p>
      <w:r>
        <w:t xml:space="preserve">Kesken grillijuhlien Johnin pomo soitti hätätilanteesta.</w:t>
      </w:r>
    </w:p>
    <w:p>
      <w:r>
        <w:rPr>
          <w:b/>
        </w:rPr>
        <w:t xml:space="preserve">Tulos</w:t>
      </w:r>
    </w:p>
    <w:p>
      <w:r>
        <w:t xml:space="preserve">John harhautui ja käveli pois grillin luota.</w:t>
      </w:r>
    </w:p>
    <w:p>
      <w:r>
        <w:rPr>
          <w:b/>
        </w:rPr>
        <w:t xml:space="preserve">Tulos</w:t>
      </w:r>
    </w:p>
    <w:p>
      <w:r>
        <w:t xml:space="preserve">Sitten hän kuuli hurraahuutoja talon sisältä ja juoksi sisään katsomaan, mitä pelissä tapahtui.</w:t>
      </w:r>
    </w:p>
    <w:p>
      <w:r>
        <w:rPr>
          <w:b/>
        </w:rPr>
        <w:t xml:space="preserve">Esimerkki 2.1767</w:t>
      </w:r>
    </w:p>
    <w:p>
      <w:r>
        <w:t xml:space="preserve">Alku: Penelopella oli koira nimeltä Jack. Loppu: Yleisö rakasti Jackia, ja hän voitti ensimmäisen sijan.</w:t>
      </w:r>
    </w:p>
    <w:p>
      <w:r>
        <w:rPr>
          <w:b/>
        </w:rPr>
        <w:t xml:space="preserve">Tulos</w:t>
      </w:r>
    </w:p>
    <w:p>
      <w:r>
        <w:t xml:space="preserve">Jack osasi monia temppuja.</w:t>
      </w:r>
    </w:p>
    <w:p>
      <w:r>
        <w:rPr>
          <w:b/>
        </w:rPr>
        <w:t xml:space="preserve">Tulos</w:t>
      </w:r>
    </w:p>
    <w:p>
      <w:r>
        <w:t xml:space="preserve">Jack osallistui koirakilpailuun.</w:t>
      </w:r>
    </w:p>
    <w:p>
      <w:r>
        <w:rPr>
          <w:b/>
        </w:rPr>
        <w:t xml:space="preserve">Tulos</w:t>
      </w:r>
    </w:p>
    <w:p>
      <w:r>
        <w:t xml:space="preserve">Penelope ilmoitti Jackin koiranäyttelyyn.</w:t>
      </w:r>
    </w:p>
    <w:p>
      <w:r>
        <w:rPr>
          <w:b/>
        </w:rPr>
        <w:t xml:space="preserve">Tulos</w:t>
      </w:r>
    </w:p>
    <w:p>
      <w:r>
        <w:t xml:space="preserve">Penelope vei Jackin esitykseen, jossa hän tanssi.</w:t>
      </w:r>
    </w:p>
    <w:p>
      <w:r>
        <w:rPr>
          <w:b/>
        </w:rPr>
        <w:t xml:space="preserve">Esimerkki 2.1768</w:t>
      </w:r>
    </w:p>
    <w:p>
      <w:r>
        <w:t xml:space="preserve">Alku: Ben halusi pyytää Megania treffeille. Loppu: Megan hymyili ja sanoi kyllä!</w:t>
      </w:r>
    </w:p>
    <w:p>
      <w:r>
        <w:rPr>
          <w:b/>
        </w:rPr>
        <w:t xml:space="preserve">Tulos</w:t>
      </w:r>
    </w:p>
    <w:p>
      <w:r>
        <w:t xml:space="preserve">Ben kysyi Meganilta koulussa.</w:t>
      </w:r>
    </w:p>
    <w:p>
      <w:r>
        <w:rPr>
          <w:b/>
        </w:rPr>
        <w:t xml:space="preserve">Tulos</w:t>
      </w:r>
    </w:p>
    <w:p>
      <w:r>
        <w:t xml:space="preserve">Ben pyysi häntä treffeille.</w:t>
      </w:r>
    </w:p>
    <w:p>
      <w:r>
        <w:rPr>
          <w:b/>
        </w:rPr>
        <w:t xml:space="preserve">Tulos</w:t>
      </w:r>
    </w:p>
    <w:p>
      <w:r>
        <w:t xml:space="preserve">Ben sai rohkeutta pyytää Megania ulos.</w:t>
      </w:r>
    </w:p>
    <w:p>
      <w:r>
        <w:rPr>
          <w:b/>
        </w:rPr>
        <w:t xml:space="preserve">Tulos</w:t>
      </w:r>
    </w:p>
    <w:p>
      <w:r>
        <w:t xml:space="preserve">Ben tunsi itsensä rohkeaksi ja pyysi Megania ulos.</w:t>
      </w:r>
    </w:p>
    <w:p>
      <w:r>
        <w:rPr>
          <w:b/>
        </w:rPr>
        <w:t xml:space="preserve">Tulos</w:t>
      </w:r>
    </w:p>
    <w:p>
      <w:r>
        <w:t xml:space="preserve">Lopulta Ben keräsi rohkeutta pyytää Megania ulos.</w:t>
      </w:r>
    </w:p>
    <w:p>
      <w:r>
        <w:rPr>
          <w:b/>
        </w:rPr>
        <w:t xml:space="preserve">Esimerkki 2.1769</w:t>
      </w:r>
    </w:p>
    <w:p>
      <w:r>
        <w:t xml:space="preserve">Alku: Thor asui Islannissa tulivuoren lähellä. Loppu: Thor joutui odottamaan, kunnes helikopteri tuli pelastamaan hänet.</w:t>
      </w:r>
    </w:p>
    <w:p>
      <w:r>
        <w:rPr>
          <w:b/>
        </w:rPr>
        <w:t xml:space="preserve">Tulos</w:t>
      </w:r>
    </w:p>
    <w:p>
      <w:r>
        <w:t xml:space="preserve">Tulivuori aktivoitui.</w:t>
      </w:r>
    </w:p>
    <w:p>
      <w:r>
        <w:rPr>
          <w:b/>
        </w:rPr>
        <w:t xml:space="preserve">Tulos</w:t>
      </w:r>
    </w:p>
    <w:p>
      <w:r>
        <w:t xml:space="preserve">Tulivuori purkautui ja esti Thorin evakuointitien.</w:t>
      </w:r>
    </w:p>
    <w:p>
      <w:r>
        <w:rPr>
          <w:b/>
        </w:rPr>
        <w:t xml:space="preserve">Tulos</w:t>
      </w:r>
    </w:p>
    <w:p>
      <w:r>
        <w:t xml:space="preserve">Thor oli voimakas mies.</w:t>
      </w:r>
    </w:p>
    <w:p>
      <w:r>
        <w:rPr>
          <w:b/>
        </w:rPr>
        <w:t xml:space="preserve">Tulos</w:t>
      </w:r>
    </w:p>
    <w:p>
      <w:r>
        <w:t xml:space="preserve">Thor jäi äkillisen tulivuorenpurkauksen loukkuun.</w:t>
      </w:r>
    </w:p>
    <w:p>
      <w:r>
        <w:rPr>
          <w:b/>
        </w:rPr>
        <w:t xml:space="preserve">Esimerkki 2.1770</w:t>
      </w:r>
    </w:p>
    <w:p>
      <w:r>
        <w:t xml:space="preserve">Alku: Jenny oli illanistujaisissa. Loppu: Jenny päätti lähteä juhlista aikaisin kertomatta kenellekään.</w:t>
      </w:r>
    </w:p>
    <w:p>
      <w:r>
        <w:rPr>
          <w:b/>
        </w:rPr>
        <w:t xml:space="preserve">Tulos</w:t>
      </w:r>
    </w:p>
    <w:p>
      <w:r>
        <w:t xml:space="preserve">Jennyn kimppuun kävi ruma mies, joka ei jättänyt häntä rauhaan.</w:t>
      </w:r>
    </w:p>
    <w:p>
      <w:r>
        <w:rPr>
          <w:b/>
        </w:rPr>
        <w:t xml:space="preserve">Tulos</w:t>
      </w:r>
    </w:p>
    <w:p>
      <w:r>
        <w:t xml:space="preserve">Jennyllä oli huono olo eikä hän viihtynyt.</w:t>
      </w:r>
    </w:p>
    <w:p>
      <w:r>
        <w:rPr>
          <w:b/>
        </w:rPr>
        <w:t xml:space="preserve">Tulos</w:t>
      </w:r>
    </w:p>
    <w:p>
      <w:r>
        <w:t xml:space="preserve">Jenny alkoi voida pahoin ensimmäisen kurssin jälkeen.</w:t>
      </w:r>
    </w:p>
    <w:p>
      <w:r>
        <w:rPr>
          <w:b/>
        </w:rPr>
        <w:t xml:space="preserve">Tulos</w:t>
      </w:r>
    </w:p>
    <w:p>
      <w:r>
        <w:t xml:space="preserve">Jennyllä oli juhlissa aika kamalaa.</w:t>
      </w:r>
    </w:p>
    <w:p>
      <w:r>
        <w:rPr>
          <w:b/>
        </w:rPr>
        <w:t xml:space="preserve">Tulos</w:t>
      </w:r>
    </w:p>
    <w:p>
      <w:r>
        <w:t xml:space="preserve">Jenny ei voinut hyvin.</w:t>
      </w:r>
    </w:p>
    <w:p>
      <w:r>
        <w:rPr>
          <w:b/>
        </w:rPr>
        <w:t xml:space="preserve">Esimerkki 2.1771</w:t>
      </w:r>
    </w:p>
    <w:p>
      <w:r>
        <w:t xml:space="preserve">Alku: Pelle puhalsi lapsille useita kuplia. Lopetus: Hän sanoi, että Isaiah on tällä hetkellä sairas, koska hän on nauttinut liikaa saippuaa.</w:t>
      </w:r>
    </w:p>
    <w:p>
      <w:r>
        <w:rPr>
          <w:b/>
        </w:rPr>
        <w:t xml:space="preserve">Tulos</w:t>
      </w:r>
    </w:p>
    <w:p>
      <w:r>
        <w:t xml:space="preserve">Isaiah sai suuhunsa kuplia.</w:t>
      </w:r>
    </w:p>
    <w:p>
      <w:r>
        <w:rPr>
          <w:b/>
        </w:rPr>
        <w:t xml:space="preserve">Tulos</w:t>
      </w:r>
    </w:p>
    <w:p>
      <w:r>
        <w:t xml:space="preserve">Jesajan oli mentävä kotiin.</w:t>
      </w:r>
    </w:p>
    <w:p>
      <w:r>
        <w:rPr>
          <w:b/>
        </w:rPr>
        <w:t xml:space="preserve">Tulos</w:t>
      </w:r>
    </w:p>
    <w:p>
      <w:r>
        <w:t xml:space="preserve">Isaiah jatkoi kuplien syömistä.</w:t>
      </w:r>
    </w:p>
    <w:p>
      <w:r>
        <w:rPr>
          <w:b/>
        </w:rPr>
        <w:t xml:space="preserve">Tulos</w:t>
      </w:r>
    </w:p>
    <w:p>
      <w:r>
        <w:t xml:space="preserve">Isaiah meni lääkäriin syötyään kuplia.</w:t>
      </w:r>
    </w:p>
    <w:p>
      <w:r>
        <w:rPr>
          <w:b/>
        </w:rPr>
        <w:t xml:space="preserve">Tulos</w:t>
      </w:r>
    </w:p>
    <w:p>
      <w:r>
        <w:t xml:space="preserve">Pelle antoi Isaian pitää kuplasaippuaa kädessään.</w:t>
      </w:r>
    </w:p>
    <w:p>
      <w:r>
        <w:rPr>
          <w:b/>
        </w:rPr>
        <w:t xml:space="preserve">Esimerkki 2.1772</w:t>
      </w:r>
    </w:p>
    <w:p>
      <w:r>
        <w:t xml:space="preserve">Alku: Joe nautti juoruilusta ihmisistä. Loppu: Nyt Joella ei ole ystäviä, joista juoruilla.</w:t>
      </w:r>
    </w:p>
    <w:p>
      <w:r>
        <w:rPr>
          <w:b/>
        </w:rPr>
        <w:t xml:space="preserve">Tulos</w:t>
      </w:r>
    </w:p>
    <w:p>
      <w:r>
        <w:t xml:space="preserve">Kaikki alkoivat vältellä Joeta.</w:t>
      </w:r>
    </w:p>
    <w:p>
      <w:r>
        <w:rPr>
          <w:b/>
        </w:rPr>
        <w:t xml:space="preserve">Tulos</w:t>
      </w:r>
    </w:p>
    <w:p>
      <w:r>
        <w:t xml:space="preserve">Joe juorusi jopa lähimmistä ystävistään.</w:t>
      </w:r>
    </w:p>
    <w:p>
      <w:r>
        <w:rPr>
          <w:b/>
        </w:rPr>
        <w:t xml:space="preserve">Tulos</w:t>
      </w:r>
    </w:p>
    <w:p>
      <w:r>
        <w:t xml:space="preserve">Joe juorusi ympäri kaupunkia.</w:t>
      </w:r>
    </w:p>
    <w:p>
      <w:r>
        <w:rPr>
          <w:b/>
        </w:rPr>
        <w:t xml:space="preserve">Tulos</w:t>
      </w:r>
    </w:p>
    <w:p>
      <w:r>
        <w:t xml:space="preserve">Joen ystävät lakkasivat puhumasta hänelle.</w:t>
      </w:r>
    </w:p>
    <w:p>
      <w:r>
        <w:rPr>
          <w:b/>
        </w:rPr>
        <w:t xml:space="preserve">Tulos</w:t>
      </w:r>
    </w:p>
    <w:p>
      <w:r>
        <w:t xml:space="preserve">Useimmat hänen ystävistään olivat loukkaantuneet Joen juorujen vuoksi niin monta kertaa, että he välttelivät häntä eivätkä enää koskaan puhuneet hänelle.</w:t>
      </w:r>
    </w:p>
    <w:p>
      <w:r>
        <w:rPr>
          <w:b/>
        </w:rPr>
        <w:t xml:space="preserve">Esimerkki 2.1773</w:t>
      </w:r>
    </w:p>
    <w:p>
      <w:r>
        <w:t xml:space="preserve">Alku: Lenalla oli talossaan paljon asioita, joita hän ei tarvinnut. Loppu: Lena oli onnellinen, kun hänellä oli ylimääräistä rahaa ja siistimpi koti.</w:t>
      </w:r>
    </w:p>
    <w:p>
      <w:r>
        <w:rPr>
          <w:b/>
        </w:rPr>
        <w:t xml:space="preserve">Tulos</w:t>
      </w:r>
    </w:p>
    <w:p>
      <w:r>
        <w:t xml:space="preserve">Lena päätti myydä tavarat e-bayssä.</w:t>
      </w:r>
    </w:p>
    <w:p>
      <w:r>
        <w:rPr>
          <w:b/>
        </w:rPr>
        <w:t xml:space="preserve">Tulos</w:t>
      </w:r>
    </w:p>
    <w:p>
      <w:r>
        <w:t xml:space="preserve">Lena päätti pitää pihamyynnin.</w:t>
      </w:r>
    </w:p>
    <w:p>
      <w:r>
        <w:rPr>
          <w:b/>
        </w:rPr>
        <w:t xml:space="preserve">Tulos</w:t>
      </w:r>
    </w:p>
    <w:p>
      <w:r>
        <w:t xml:space="preserve">Lena päätti myydä tavarat, joita hän ei enää tarvinnut.</w:t>
      </w:r>
    </w:p>
    <w:p>
      <w:r>
        <w:rPr>
          <w:b/>
        </w:rPr>
        <w:t xml:space="preserve">Tulos</w:t>
      </w:r>
    </w:p>
    <w:p>
      <w:r>
        <w:t xml:space="preserve">hän päätti pitää suuren kirpputorimyynnin.</w:t>
      </w:r>
    </w:p>
    <w:p>
      <w:r>
        <w:rPr>
          <w:b/>
        </w:rPr>
        <w:t xml:space="preserve">Esimerkki 2.1774</w:t>
      </w:r>
    </w:p>
    <w:p>
      <w:r>
        <w:t xml:space="preserve">Alku: Tim unohti aina läksynsä. Loppu: Tim ei enää koskaan unohtanut läksyjään.</w:t>
      </w:r>
    </w:p>
    <w:p>
      <w:r>
        <w:rPr>
          <w:b/>
        </w:rPr>
        <w:t xml:space="preserve">Tulos</w:t>
      </w:r>
    </w:p>
    <w:p>
      <w:r>
        <w:t xml:space="preserve">Sitten hän unohti kotitehtävät, minkä vuoksi häntä pidettiin jälkeenpäin.</w:t>
      </w:r>
    </w:p>
    <w:p>
      <w:r>
        <w:rPr>
          <w:b/>
        </w:rPr>
        <w:t xml:space="preserve">Tulos</w:t>
      </w:r>
    </w:p>
    <w:p>
      <w:r>
        <w:t xml:space="preserve">tim sai nollan puuttuvista kotitehtävistä ja reputti kurssin.</w:t>
      </w:r>
    </w:p>
    <w:p>
      <w:r>
        <w:rPr>
          <w:b/>
        </w:rPr>
        <w:t xml:space="preserve">Tulos</w:t>
      </w:r>
    </w:p>
    <w:p>
      <w:r>
        <w:t xml:space="preserve">Tim oli kotiarestissa.</w:t>
      </w:r>
    </w:p>
    <w:p>
      <w:r>
        <w:rPr>
          <w:b/>
        </w:rPr>
        <w:t xml:space="preserve">Tulos</w:t>
      </w:r>
    </w:p>
    <w:p>
      <w:r>
        <w:t xml:space="preserve">Timin äiti alkoi laittaa hänen valmiita läksyjään hänen lounaslaatikkoonsa.</w:t>
      </w:r>
    </w:p>
    <w:p>
      <w:r>
        <w:rPr>
          <w:b/>
        </w:rPr>
        <w:t xml:space="preserve">Esimerkki 2.1775</w:t>
      </w:r>
    </w:p>
    <w:p>
      <w:r>
        <w:t xml:space="preserve">Alku: Ystäväni pyysi minua antamaan hänelle 5 dollaria, jos hän onnistuu hyppäämään aidan yli. Loppu: Annoin hänelle rahat ja kävelin pois.</w:t>
      </w:r>
    </w:p>
    <w:p>
      <w:r>
        <w:rPr>
          <w:b/>
        </w:rPr>
        <w:t xml:space="preserve">Tulos</w:t>
      </w:r>
    </w:p>
    <w:p>
      <w:r>
        <w:t xml:space="preserve">Hän hyppäsi aidan yli.</w:t>
      </w:r>
    </w:p>
    <w:p>
      <w:r>
        <w:rPr>
          <w:b/>
        </w:rPr>
        <w:t xml:space="preserve">Tulos</w:t>
      </w:r>
    </w:p>
    <w:p>
      <w:r>
        <w:t xml:space="preserve">Suostuin, ja hän hyppäsi aidan yli.</w:t>
      </w:r>
    </w:p>
    <w:p>
      <w:r>
        <w:rPr>
          <w:b/>
        </w:rPr>
        <w:t xml:space="preserve">Tulos</w:t>
      </w:r>
    </w:p>
    <w:p>
      <w:r>
        <w:t xml:space="preserve">Ystäväni onnistui hyppäämään aidan yli.</w:t>
      </w:r>
    </w:p>
    <w:p>
      <w:r>
        <w:rPr>
          <w:b/>
        </w:rPr>
        <w:t xml:space="preserve">Tulos</w:t>
      </w:r>
    </w:p>
    <w:p>
      <w:r>
        <w:t xml:space="preserve">Ystäväni onnistui hyppäämään aidan yli.</w:t>
      </w:r>
    </w:p>
    <w:p>
      <w:r>
        <w:rPr>
          <w:b/>
        </w:rPr>
        <w:t xml:space="preserve">Tulos</w:t>
      </w:r>
    </w:p>
    <w:p>
      <w:r>
        <w:t xml:space="preserve">Ystävältäni kesti kolme yritystä tehdä se.</w:t>
      </w:r>
    </w:p>
    <w:p>
      <w:r>
        <w:rPr>
          <w:b/>
        </w:rPr>
        <w:t xml:space="preserve">Esimerkki 2.1776</w:t>
      </w:r>
    </w:p>
    <w:p>
      <w:r>
        <w:t xml:space="preserve">Alku: Mandy kävi silmälääkärissä tutkituttamassa silmänsä. Loppu: Mandy oli tyytyväinen uusiin silmälaseihinsa.</w:t>
      </w:r>
    </w:p>
    <w:p>
      <w:r>
        <w:rPr>
          <w:b/>
        </w:rPr>
        <w:t xml:space="preserve">Tulos</w:t>
      </w:r>
    </w:p>
    <w:p>
      <w:r>
        <w:t xml:space="preserve">Mandyllä oli huono näkö.</w:t>
      </w:r>
    </w:p>
    <w:p>
      <w:r>
        <w:rPr>
          <w:b/>
        </w:rPr>
        <w:t xml:space="preserve">Tulos</w:t>
      </w:r>
    </w:p>
    <w:p>
      <w:r>
        <w:t xml:space="preserve">Mandy sai uuden reseptin ja tilasi kehykset, joista hän todella piti.</w:t>
      </w:r>
    </w:p>
    <w:p>
      <w:r>
        <w:rPr>
          <w:b/>
        </w:rPr>
        <w:t xml:space="preserve">Tulos</w:t>
      </w:r>
    </w:p>
    <w:p>
      <w:r>
        <w:t xml:space="preserve">Mandyllä oli vaikeuksia nähdä selvästi.</w:t>
      </w:r>
    </w:p>
    <w:p>
      <w:r>
        <w:rPr>
          <w:b/>
        </w:rPr>
        <w:t xml:space="preserve">Tulos</w:t>
      </w:r>
    </w:p>
    <w:p>
      <w:r>
        <w:t xml:space="preserve">Hänen todettiin olevan likinäköinen, ja hän tarvitsi silmälasit.</w:t>
      </w:r>
    </w:p>
    <w:p>
      <w:r>
        <w:rPr>
          <w:b/>
        </w:rPr>
        <w:t xml:space="preserve">Esimerkki 2.1777</w:t>
      </w:r>
    </w:p>
    <w:p>
      <w:r>
        <w:t xml:space="preserve">Alku: Chuck on amatööri kehonrakentaja ja on valtava! Loppu: Hän ilmoittautui, saavutti tavoitteensa ja ryhtyi töihin.</w:t>
      </w:r>
    </w:p>
    <w:p>
      <w:r>
        <w:rPr>
          <w:b/>
        </w:rPr>
        <w:t xml:space="preserve">Tulos</w:t>
      </w:r>
    </w:p>
    <w:p>
      <w:r>
        <w:t xml:space="preserve">Chuck päätti ilmoittautua vahvan miehen kilpailuun.</w:t>
      </w:r>
    </w:p>
    <w:p>
      <w:r>
        <w:rPr>
          <w:b/>
        </w:rPr>
        <w:t xml:space="preserve">Tulos</w:t>
      </w:r>
    </w:p>
    <w:p>
      <w:r>
        <w:t xml:space="preserve">Chuck päätti osallistua kilpailuun.</w:t>
      </w:r>
    </w:p>
    <w:p>
      <w:r>
        <w:rPr>
          <w:b/>
        </w:rPr>
        <w:t xml:space="preserve">Tulos</w:t>
      </w:r>
    </w:p>
    <w:p>
      <w:r>
        <w:t xml:space="preserve">Chuck ei pitänyt nykyisestä painostaan.</w:t>
      </w:r>
    </w:p>
    <w:p>
      <w:r>
        <w:rPr>
          <w:b/>
        </w:rPr>
        <w:t xml:space="preserve">Esimerkki 2.1778</w:t>
      </w:r>
    </w:p>
    <w:p>
      <w:r>
        <w:t xml:space="preserve">Alku: Otin vastaan pienen chihuahuan, jota oli kohdeltu kaltoin. Loppu: Se oli kiivennyt lattialla olevaan petivaatekasaan.</w:t>
      </w:r>
    </w:p>
    <w:p>
      <w:r>
        <w:rPr>
          <w:b/>
        </w:rPr>
        <w:t xml:space="preserve">Tulos</w:t>
      </w:r>
    </w:p>
    <w:p>
      <w:r>
        <w:t xml:space="preserve">Annoin hänelle ruokaa ja rakkautta.</w:t>
      </w:r>
    </w:p>
    <w:p>
      <w:r>
        <w:rPr>
          <w:b/>
        </w:rPr>
        <w:t xml:space="preserve">Tulos</w:t>
      </w:r>
    </w:p>
    <w:p>
      <w:r>
        <w:t xml:space="preserve">Laitoin hänet pesuhuoneeseen totuttautumaan.</w:t>
      </w:r>
    </w:p>
    <w:p>
      <w:r>
        <w:rPr>
          <w:b/>
        </w:rPr>
        <w:t xml:space="preserve">Tulos</w:t>
      </w:r>
    </w:p>
    <w:p>
      <w:r>
        <w:t xml:space="preserve">Se oli niin pieni, että luulin sen karanneen ulos, kun en löytänyt sitä.</w:t>
      </w:r>
    </w:p>
    <w:p>
      <w:r>
        <w:rPr>
          <w:b/>
        </w:rPr>
        <w:t xml:space="preserve">Tulos</w:t>
      </w:r>
    </w:p>
    <w:p>
      <w:r>
        <w:t xml:space="preserve">Ensimmäisenä yönä en löytänyt häntä tuntikausiin.</w:t>
      </w:r>
    </w:p>
    <w:p>
      <w:r>
        <w:rPr>
          <w:b/>
        </w:rPr>
        <w:t xml:space="preserve">Esimerkki 2.1779</w:t>
      </w:r>
    </w:p>
    <w:p>
      <w:r>
        <w:t xml:space="preserve">Alku: Gina etsi huoneestaan kadonnutta kirjaston kirjaa. Loppu: Hän ei ollut vieläkään löytänyt kirjaa tunkemalla kätensä pohjaan.</w:t>
      </w:r>
    </w:p>
    <w:p>
      <w:r>
        <w:rPr>
          <w:b/>
        </w:rPr>
        <w:t xml:space="preserve">Tulos</w:t>
      </w:r>
    </w:p>
    <w:p>
      <w:r>
        <w:t xml:space="preserve">Gina tarkisti, oliko kirja sohvatyynyjen alla.</w:t>
      </w:r>
    </w:p>
    <w:p>
      <w:r>
        <w:rPr>
          <w:b/>
        </w:rPr>
        <w:t xml:space="preserve">Tulos</w:t>
      </w:r>
    </w:p>
    <w:p>
      <w:r>
        <w:t xml:space="preserve">Gina katsoi kaikkialle.</w:t>
      </w:r>
    </w:p>
    <w:p>
      <w:r>
        <w:rPr>
          <w:b/>
        </w:rPr>
        <w:t xml:space="preserve">Tulos</w:t>
      </w:r>
    </w:p>
    <w:p>
      <w:r>
        <w:t xml:space="preserve">Gina etsi kirjaansa kaikkialta huoneesta.</w:t>
      </w:r>
    </w:p>
    <w:p>
      <w:r>
        <w:rPr>
          <w:b/>
        </w:rPr>
        <w:t xml:space="preserve">Tulos</w:t>
      </w:r>
    </w:p>
    <w:p>
      <w:r>
        <w:t xml:space="preserve">Hän ajatteli, että se voisi olla maljakossa.</w:t>
      </w:r>
    </w:p>
    <w:p>
      <w:r>
        <w:rPr>
          <w:b/>
        </w:rPr>
        <w:t xml:space="preserve">Esimerkki 2.1780</w:t>
      </w:r>
    </w:p>
    <w:p>
      <w:r>
        <w:t xml:space="preserve">Alku: Viime kesänä perheeni meni huhtikuussa vesipuistoon. Loppu: Se oli pahin aika saada vatsatauti.</w:t>
      </w:r>
    </w:p>
    <w:p>
      <w:r>
        <w:rPr>
          <w:b/>
        </w:rPr>
        <w:t xml:space="preserve">Tulos</w:t>
      </w:r>
    </w:p>
    <w:p>
      <w:r>
        <w:t xml:space="preserve">Kaikki perheessäni saivat vatsataudin.</w:t>
      </w:r>
    </w:p>
    <w:p>
      <w:r>
        <w:rPr>
          <w:b/>
        </w:rPr>
        <w:t xml:space="preserve">Tulos</w:t>
      </w:r>
    </w:p>
    <w:p>
      <w:r>
        <w:t xml:space="preserve">Oksensin heti, kun saavuimme huvipuistoon.</w:t>
      </w:r>
    </w:p>
    <w:p>
      <w:r>
        <w:rPr>
          <w:b/>
        </w:rPr>
        <w:t xml:space="preserve">Tulos</w:t>
      </w:r>
    </w:p>
    <w:p>
      <w:r>
        <w:t xml:space="preserve">Sain ötökän jäätelöbaarista.</w:t>
      </w:r>
    </w:p>
    <w:p>
      <w:r>
        <w:rPr>
          <w:b/>
        </w:rPr>
        <w:t xml:space="preserve">Tulos</w:t>
      </w:r>
    </w:p>
    <w:p>
      <w:r>
        <w:t xml:space="preserve">Perheeni sairastui.</w:t>
      </w:r>
    </w:p>
    <w:p>
      <w:r>
        <w:rPr>
          <w:b/>
        </w:rPr>
        <w:t xml:space="preserve">Esimerkki 2.1781</w:t>
      </w:r>
    </w:p>
    <w:p>
      <w:r>
        <w:t xml:space="preserve">Alku: Olemme kaikki kuulleet huhun pelilaatikosta, joka pelaa kaikkia pelejä. Loppu: Hän osti laitteen, tutki sitä ja huomasi, että sen myyminen on laitonta.</w:t>
      </w:r>
    </w:p>
    <w:p>
      <w:r>
        <w:rPr>
          <w:b/>
        </w:rPr>
        <w:t xml:space="preserve">Tulos</w:t>
      </w:r>
    </w:p>
    <w:p>
      <w:r>
        <w:t xml:space="preserve">Hän halusi myydä sellaisen, mutta halusi ensin lisätietoja.</w:t>
      </w:r>
    </w:p>
    <w:p>
      <w:r>
        <w:rPr>
          <w:b/>
        </w:rPr>
        <w:t xml:space="preserve">Tulos</w:t>
      </w:r>
    </w:p>
    <w:p>
      <w:r>
        <w:t xml:space="preserve">Hän osti sellaisen kuultuaan huhun.</w:t>
      </w:r>
    </w:p>
    <w:p>
      <w:r>
        <w:rPr>
          <w:b/>
        </w:rPr>
        <w:t xml:space="preserve">Tulos</w:t>
      </w:r>
    </w:p>
    <w:p>
      <w:r>
        <w:t xml:space="preserve">Hän halusi pelata kaikkia pelejä.</w:t>
      </w:r>
    </w:p>
    <w:p>
      <w:r>
        <w:rPr>
          <w:b/>
        </w:rPr>
        <w:t xml:space="preserve">Tulos</w:t>
      </w:r>
    </w:p>
    <w:p>
      <w:r>
        <w:t xml:space="preserve">Päätimme etsiä sellaisen netistä.</w:t>
      </w:r>
    </w:p>
    <w:p>
      <w:r>
        <w:rPr>
          <w:b/>
        </w:rPr>
        <w:t xml:space="preserve">Esimerkki 2.1782</w:t>
      </w:r>
    </w:p>
    <w:p>
      <w:r>
        <w:t xml:space="preserve">Alku: Halusin mennä Guamiin. Loppu: Onneksi laivasto pelasti minut!</w:t>
      </w:r>
    </w:p>
    <w:p>
      <w:r>
        <w:rPr>
          <w:b/>
        </w:rPr>
        <w:t xml:space="preserve">Tulos</w:t>
      </w:r>
    </w:p>
    <w:p>
      <w:r>
        <w:t xml:space="preserve">Minulla ei ollut rahaa matkustamiseen, joten päätin liittyä laivastoon, jotta voisin matkustaa.</w:t>
      </w:r>
    </w:p>
    <w:p>
      <w:r>
        <w:rPr>
          <w:b/>
        </w:rPr>
        <w:t xml:space="preserve">Tulos</w:t>
      </w:r>
    </w:p>
    <w:p>
      <w:r>
        <w:t xml:space="preserve">Jäin jumiin Guamiin.</w:t>
      </w:r>
    </w:p>
    <w:p>
      <w:r>
        <w:rPr>
          <w:b/>
        </w:rPr>
        <w:t xml:space="preserve">Tulos</w:t>
      </w:r>
    </w:p>
    <w:p>
      <w:r>
        <w:t xml:space="preserve">Menin, mutta siellä oli hurrikaani.</w:t>
      </w:r>
    </w:p>
    <w:p>
      <w:r>
        <w:rPr>
          <w:b/>
        </w:rPr>
        <w:t xml:space="preserve">Tulos</w:t>
      </w:r>
    </w:p>
    <w:p>
      <w:r>
        <w:t xml:space="preserve">Veneeni oli uppoamassa.</w:t>
      </w:r>
    </w:p>
    <w:p>
      <w:r>
        <w:rPr>
          <w:b/>
        </w:rPr>
        <w:t xml:space="preserve">Esimerkki 2.1783</w:t>
      </w:r>
    </w:p>
    <w:p>
      <w:r>
        <w:t xml:space="preserve">Alku: John käveli parin hitaan ihmisen perässä ruokakaupassa. Loppu: Hän puski lopulta heidän väliin ja pääsi lopulta heidän ohitseen.</w:t>
      </w:r>
    </w:p>
    <w:p>
      <w:r>
        <w:rPr>
          <w:b/>
        </w:rPr>
        <w:t xml:space="preserve">Tulos</w:t>
      </w:r>
    </w:p>
    <w:p>
      <w:r>
        <w:t xml:space="preserve">John päätti yrittää puristua niiden väliin.</w:t>
      </w:r>
    </w:p>
    <w:p>
      <w:r>
        <w:rPr>
          <w:b/>
        </w:rPr>
        <w:t xml:space="preserve">Tulos</w:t>
      </w:r>
    </w:p>
    <w:p>
      <w:r>
        <w:t xml:space="preserve">John yritti saada heidän huomionsa heräämään, jotta he siirtyisivät, mutta he vain nauroivat hänelle.</w:t>
      </w:r>
    </w:p>
    <w:p>
      <w:r>
        <w:rPr>
          <w:b/>
        </w:rPr>
        <w:t xml:space="preserve">Tulos</w:t>
      </w:r>
    </w:p>
    <w:p>
      <w:r>
        <w:t xml:space="preserve">John oli menettämässä kärsivällisyytensä.</w:t>
      </w:r>
    </w:p>
    <w:p>
      <w:r>
        <w:rPr>
          <w:b/>
        </w:rPr>
        <w:t xml:space="preserve">Tulos</w:t>
      </w:r>
    </w:p>
    <w:p>
      <w:r>
        <w:t xml:space="preserve">John oli myöhässä töistä, ja hänen piti napata jotain lounaaksi.</w:t>
      </w:r>
    </w:p>
    <w:p>
      <w:r>
        <w:rPr>
          <w:b/>
        </w:rPr>
        <w:t xml:space="preserve">Esimerkki 2.1784</w:t>
      </w:r>
    </w:p>
    <w:p>
      <w:r>
        <w:t xml:space="preserve">Alku: Olin järvellä viime viikonloppuna. Loppu: Minun oli pakko juosta autolleni ja ajaa pois niiden pirun ankkojen luota.</w:t>
      </w:r>
    </w:p>
    <w:p>
      <w:r>
        <w:rPr>
          <w:b/>
        </w:rPr>
        <w:t xml:space="preserve">Tulos</w:t>
      </w:r>
    </w:p>
    <w:p>
      <w:r>
        <w:t xml:space="preserve">Yritin ruokkia näkemääni joutsenta leivällä, mutta sorsat saivat minut valtaamaan sen.</w:t>
      </w:r>
    </w:p>
    <w:p>
      <w:r>
        <w:rPr>
          <w:b/>
        </w:rPr>
        <w:t xml:space="preserve">Tulos</w:t>
      </w:r>
    </w:p>
    <w:p>
      <w:r>
        <w:t xml:space="preserve">Kävin kalassa järvellä.</w:t>
      </w:r>
    </w:p>
    <w:p>
      <w:r>
        <w:rPr>
          <w:b/>
        </w:rPr>
        <w:t xml:space="preserve">Tulos</w:t>
      </w:r>
    </w:p>
    <w:p>
      <w:r>
        <w:t xml:space="preserve">Ankat alkoivat jahdata minua.</w:t>
      </w:r>
    </w:p>
    <w:p>
      <w:r>
        <w:rPr>
          <w:b/>
        </w:rPr>
        <w:t xml:space="preserve">Tulos</w:t>
      </w:r>
    </w:p>
    <w:p>
      <w:r>
        <w:t xml:space="preserve">Kun olin järvellä, emoankka oli juuri haudonnut joukon ankanpoikasia; se suojeli niitä aggressiivisesti.</w:t>
      </w:r>
    </w:p>
    <w:p>
      <w:r>
        <w:rPr>
          <w:b/>
        </w:rPr>
        <w:t xml:space="preserve">Esimerkki 2.1785</w:t>
      </w:r>
    </w:p>
    <w:p>
      <w:r>
        <w:t xml:space="preserve">Alku: Eräänä päivänä perheeni koira karkasi. Loppu: Onneksi koiramme palautettiin turvallisesti kotiin.</w:t>
      </w:r>
    </w:p>
    <w:p>
      <w:r>
        <w:rPr>
          <w:b/>
        </w:rPr>
        <w:t xml:space="preserve">Tulos</w:t>
      </w:r>
    </w:p>
    <w:p>
      <w:r>
        <w:t xml:space="preserve">Naapuri löysi hänet kilometrin päästä.</w:t>
      </w:r>
    </w:p>
    <w:p>
      <w:r>
        <w:rPr>
          <w:b/>
        </w:rPr>
        <w:t xml:space="preserve">Tulos</w:t>
      </w:r>
    </w:p>
    <w:p>
      <w:r>
        <w:t xml:space="preserve">Perheeni laittoi kadonneesta kadulle julisteita.</w:t>
      </w:r>
    </w:p>
    <w:p>
      <w:r>
        <w:rPr>
          <w:b/>
        </w:rPr>
        <w:t xml:space="preserve">Tulos</w:t>
      </w:r>
    </w:p>
    <w:p>
      <w:r>
        <w:t xml:space="preserve">Naapurit löysivät koiran.</w:t>
      </w:r>
    </w:p>
    <w:p>
      <w:r>
        <w:rPr>
          <w:b/>
        </w:rPr>
        <w:t xml:space="preserve">Tulos</w:t>
      </w:r>
    </w:p>
    <w:p>
      <w:r>
        <w:t xml:space="preserve">Naapurimme löysi koiran.</w:t>
      </w:r>
    </w:p>
    <w:p>
      <w:r>
        <w:rPr>
          <w:b/>
        </w:rPr>
        <w:t xml:space="preserve">Tulos</w:t>
      </w:r>
    </w:p>
    <w:p>
      <w:r>
        <w:t xml:space="preserve">Etsimme koiraa viikon ajan.</w:t>
      </w:r>
    </w:p>
    <w:p>
      <w:r>
        <w:rPr>
          <w:b/>
        </w:rPr>
        <w:t xml:space="preserve">Esimerkki 2.1786</w:t>
      </w:r>
    </w:p>
    <w:p>
      <w:r>
        <w:t xml:space="preserve">Alku: Debbien kissa oli jumissa jättiläistammessa. Loppu: Haukka kuuli heidät, lensi ohi ja nappasi kissan puusta.</w:t>
      </w:r>
    </w:p>
    <w:p>
      <w:r>
        <w:rPr>
          <w:b/>
        </w:rPr>
        <w:t xml:space="preserve">Tulos</w:t>
      </w:r>
    </w:p>
    <w:p>
      <w:r>
        <w:t xml:space="preserve">Haukka kävi ohi ja näki kissan.</w:t>
      </w:r>
    </w:p>
    <w:p>
      <w:r>
        <w:rPr>
          <w:b/>
        </w:rPr>
        <w:t xml:space="preserve">Tulos</w:t>
      </w:r>
    </w:p>
    <w:p>
      <w:r>
        <w:t xml:space="preserve">Debbie teki metelin yrittäessään saada kissaa alas.</w:t>
      </w:r>
    </w:p>
    <w:p>
      <w:r>
        <w:rPr>
          <w:b/>
        </w:rPr>
        <w:t xml:space="preserve">Tulos</w:t>
      </w:r>
    </w:p>
    <w:p>
      <w:r>
        <w:t xml:space="preserve">Debbie yritti kiivetä puuhun ja hakea kissansa.</w:t>
      </w:r>
    </w:p>
    <w:p>
      <w:r>
        <w:rPr>
          <w:b/>
        </w:rPr>
        <w:t xml:space="preserve">Tulos</w:t>
      </w:r>
    </w:p>
    <w:p>
      <w:r>
        <w:t xml:space="preserve">Debbien kissa miautti, kun Debbie kutsui sitä.</w:t>
      </w:r>
    </w:p>
    <w:p>
      <w:r>
        <w:rPr>
          <w:b/>
        </w:rPr>
        <w:t xml:space="preserve">Tulos</w:t>
      </w:r>
    </w:p>
    <w:p>
      <w:r>
        <w:t xml:space="preserve">Kissa miautti äänekkäästi.</w:t>
      </w:r>
    </w:p>
    <w:p>
      <w:r>
        <w:rPr>
          <w:b/>
        </w:rPr>
        <w:t xml:space="preserve">Esimerkki 2.1787</w:t>
      </w:r>
    </w:p>
    <w:p>
      <w:r>
        <w:t xml:space="preserve">Alku: Howard oli pettynyt, kun Reading Rainbow -ohjelma lopetettiin. Loppu: Howard on onnellinen, että hän voi jakaa sen lastensa kanssa.</w:t>
      </w:r>
    </w:p>
    <w:p>
      <w:r>
        <w:rPr>
          <w:b/>
        </w:rPr>
        <w:t xml:space="preserve">Tulos</w:t>
      </w:r>
    </w:p>
    <w:p>
      <w:r>
        <w:t xml:space="preserve">Hän löysi DVD:t verkosta.</w:t>
      </w:r>
    </w:p>
    <w:p>
      <w:r>
        <w:rPr>
          <w:b/>
        </w:rPr>
        <w:t xml:space="preserve">Tulos</w:t>
      </w:r>
    </w:p>
    <w:p>
      <w:r>
        <w:t xml:space="preserve">Howard osti joitakin Reading Rainbow -videoita.</w:t>
      </w:r>
    </w:p>
    <w:p>
      <w:r>
        <w:rPr>
          <w:b/>
        </w:rPr>
        <w:t xml:space="preserve">Tulos</w:t>
      </w:r>
    </w:p>
    <w:p>
      <w:r>
        <w:t xml:space="preserve">Howard löysi Reading Rainbow -lehden verkosta.</w:t>
      </w:r>
    </w:p>
    <w:p>
      <w:r>
        <w:rPr>
          <w:b/>
        </w:rPr>
        <w:t xml:space="preserve">Tulos</w:t>
      </w:r>
    </w:p>
    <w:p>
      <w:r>
        <w:t xml:space="preserve">Howard löysi kopioita kaikista ohjelmista ilmaiseksi.</w:t>
      </w:r>
    </w:p>
    <w:p>
      <w:r>
        <w:rPr>
          <w:b/>
        </w:rPr>
        <w:t xml:space="preserve">Tulos</w:t>
      </w:r>
    </w:p>
    <w:p>
      <w:r>
        <w:t xml:space="preserve">Howard meni ja osti Reading Rainbow'n DVD:llä.</w:t>
      </w:r>
    </w:p>
    <w:p>
      <w:r>
        <w:rPr>
          <w:b/>
        </w:rPr>
        <w:t xml:space="preserve">Esimerkki 2.1788</w:t>
      </w:r>
    </w:p>
    <w:p>
      <w:r>
        <w:t xml:space="preserve">Alku: Dylan sai hyviä arvosanoja. Loppu: Dylanilla ei ole enää puhelinta.</w:t>
      </w:r>
    </w:p>
    <w:p>
      <w:r>
        <w:rPr>
          <w:b/>
        </w:rPr>
        <w:t xml:space="preserve">Tulos</w:t>
      </w:r>
    </w:p>
    <w:p>
      <w:r>
        <w:t xml:space="preserve">Opiskelemalla niin paljon Dylan menetti työnsä.</w:t>
      </w:r>
    </w:p>
    <w:p>
      <w:r>
        <w:rPr>
          <w:b/>
        </w:rPr>
        <w:t xml:space="preserve">Tulos</w:t>
      </w:r>
    </w:p>
    <w:p>
      <w:r>
        <w:t xml:space="preserve">Dylan alkoi kamppailla arvosanojensa kanssa.</w:t>
      </w:r>
    </w:p>
    <w:p>
      <w:r>
        <w:rPr>
          <w:b/>
        </w:rPr>
        <w:t xml:space="preserve">Tulos</w:t>
      </w:r>
    </w:p>
    <w:p>
      <w:r>
        <w:t xml:space="preserve">Tällä lukukaudella Dylan pärjäsi koulussa erittäin huonosti.</w:t>
      </w:r>
    </w:p>
    <w:p>
      <w:r>
        <w:rPr>
          <w:b/>
        </w:rPr>
        <w:t xml:space="preserve">Esimerkki 2.1789</w:t>
      </w:r>
    </w:p>
    <w:p>
      <w:r>
        <w:t xml:space="preserve">Alku: Tori pelkäsi korvalävistystä, mutta hän halusi näyttää siistiltä. Loppu: Nyt hän esittelee lävistettyjä korviaan ylpeänä.</w:t>
      </w:r>
    </w:p>
    <w:p>
      <w:r>
        <w:rPr>
          <w:b/>
        </w:rPr>
        <w:t xml:space="preserve">Tulos</w:t>
      </w:r>
    </w:p>
    <w:p>
      <w:r>
        <w:t xml:space="preserve">hänen ystävänsä sanoi, että hän lähtisi hänen mukaansa, jotta hän ei olisi yksin.</w:t>
      </w:r>
    </w:p>
    <w:p>
      <w:r>
        <w:rPr>
          <w:b/>
        </w:rPr>
        <w:t xml:space="preserve">Tulos</w:t>
      </w:r>
    </w:p>
    <w:p>
      <w:r>
        <w:t xml:space="preserve">TOri, meni ostoskeskukseen ja otti lävistykset.</w:t>
      </w:r>
    </w:p>
    <w:p>
      <w:r>
        <w:rPr>
          <w:b/>
        </w:rPr>
        <w:t xml:space="preserve">Tulos</w:t>
      </w:r>
    </w:p>
    <w:p>
      <w:r>
        <w:t xml:space="preserve">Tori päätti olla rohkea ja tehdä sen.</w:t>
      </w:r>
    </w:p>
    <w:p>
      <w:r>
        <w:rPr>
          <w:b/>
        </w:rPr>
        <w:t xml:space="preserve">Tulos</w:t>
      </w:r>
    </w:p>
    <w:p>
      <w:r>
        <w:t xml:space="preserve">Torin äiti piti häntä kädestä, kun häneltä lävistettiin korvat.</w:t>
      </w:r>
    </w:p>
    <w:p>
      <w:r>
        <w:rPr>
          <w:b/>
        </w:rPr>
        <w:t xml:space="preserve">Esimerkki 2.1790</w:t>
      </w:r>
    </w:p>
    <w:p>
      <w:r>
        <w:t xml:space="preserve">Alku: Sally halusi päästä koe-esiintymään koulun näytelmään. Loppu: Sally sai pääroolin.</w:t>
      </w:r>
    </w:p>
    <w:p>
      <w:r>
        <w:rPr>
          <w:b/>
        </w:rPr>
        <w:t xml:space="preserve">Tulos</w:t>
      </w:r>
    </w:p>
    <w:p>
      <w:r>
        <w:t xml:space="preserve">Sally päätti mennä koe-esiintymiseen.</w:t>
      </w:r>
    </w:p>
    <w:p>
      <w:r>
        <w:rPr>
          <w:b/>
        </w:rPr>
        <w:t xml:space="preserve">Tulos</w:t>
      </w:r>
    </w:p>
    <w:p>
      <w:r>
        <w:t xml:space="preserve">Sally teki hyvää työtä koe-esiintymisessään.</w:t>
      </w:r>
    </w:p>
    <w:p>
      <w:r>
        <w:rPr>
          <w:b/>
        </w:rPr>
        <w:t xml:space="preserve">Tulos</w:t>
      </w:r>
    </w:p>
    <w:p>
      <w:r>
        <w:t xml:space="preserve">Hän harjoitteli vuorosanojaan koko viikonlopun.</w:t>
      </w:r>
    </w:p>
    <w:p>
      <w:r>
        <w:rPr>
          <w:b/>
        </w:rPr>
        <w:t xml:space="preserve">Tulos</w:t>
      </w:r>
    </w:p>
    <w:p>
      <w:r>
        <w:t xml:space="preserve">Sally yritti päästä näytelmään.</w:t>
      </w:r>
    </w:p>
    <w:p>
      <w:r>
        <w:rPr>
          <w:b/>
        </w:rPr>
        <w:t xml:space="preserve">Tulos</w:t>
      </w:r>
    </w:p>
    <w:p>
      <w:r>
        <w:t xml:space="preserve">Hän oppi vuorosanansa ja harjoitteli paljon.</w:t>
      </w:r>
    </w:p>
    <w:p>
      <w:r>
        <w:rPr>
          <w:b/>
        </w:rPr>
        <w:t xml:space="preserve">Esimerkki 2.1791</w:t>
      </w:r>
    </w:p>
    <w:p>
      <w:r>
        <w:t xml:space="preserve">Alku: Mies ajoi ravintolan drive through -auton kautta. Loppu: Ravintola pyysi anteeksi ja antoi miehelle puolikkaan alennuskupongin.</w:t>
      </w:r>
    </w:p>
    <w:p>
      <w:r>
        <w:rPr>
          <w:b/>
        </w:rPr>
        <w:t xml:space="preserve">Tulos</w:t>
      </w:r>
    </w:p>
    <w:p>
      <w:r>
        <w:t xml:space="preserve">Mies sai väärän tilauksen.</w:t>
      </w:r>
    </w:p>
    <w:p>
      <w:r>
        <w:rPr>
          <w:b/>
        </w:rPr>
        <w:t xml:space="preserve">Tulos</w:t>
      </w:r>
    </w:p>
    <w:p>
      <w:r>
        <w:t xml:space="preserve">Miehen tilaus kesti liian kauan.</w:t>
      </w:r>
    </w:p>
    <w:p>
      <w:r>
        <w:rPr>
          <w:b/>
        </w:rPr>
        <w:t xml:space="preserve">Tulos</w:t>
      </w:r>
    </w:p>
    <w:p>
      <w:r>
        <w:t xml:space="preserve">Ravintola ei antanut miehelle sitä, mitä hän tilasi.</w:t>
      </w:r>
    </w:p>
    <w:p>
      <w:r>
        <w:rPr>
          <w:b/>
        </w:rPr>
        <w:t xml:space="preserve">Tulos</w:t>
      </w:r>
    </w:p>
    <w:p>
      <w:r>
        <w:t xml:space="preserve">Ravintola teki miehen tilauksen väärin.</w:t>
      </w:r>
    </w:p>
    <w:p>
      <w:r>
        <w:rPr>
          <w:b/>
        </w:rPr>
        <w:t xml:space="preserve">Tulos</w:t>
      </w:r>
    </w:p>
    <w:p>
      <w:r>
        <w:t xml:space="preserve">Odotus oli poikkeuksellisen pitkä.</w:t>
      </w:r>
    </w:p>
    <w:p>
      <w:r>
        <w:rPr>
          <w:b/>
        </w:rPr>
        <w:t xml:space="preserve">Esimerkki 2.1792</w:t>
      </w:r>
    </w:p>
    <w:p>
      <w:r>
        <w:t xml:space="preserve">Alku: Chad oli matkalla rannalle. Loppu: Hän sai sen ja oli helpottunut siitä, että hänellä oli rannalla jotain, jonka päällä istua.</w:t>
      </w:r>
    </w:p>
    <w:p>
      <w:r>
        <w:rPr>
          <w:b/>
        </w:rPr>
        <w:t xml:space="preserve">Tulos</w:t>
      </w:r>
    </w:p>
    <w:p>
      <w:r>
        <w:t xml:space="preserve">Chad melkein unohti ottaa rantatuolinsa.</w:t>
      </w:r>
    </w:p>
    <w:p>
      <w:r>
        <w:rPr>
          <w:b/>
        </w:rPr>
        <w:t xml:space="preserve">Tulos</w:t>
      </w:r>
    </w:p>
    <w:p>
      <w:r>
        <w:t xml:space="preserve">Chad unohti pyyhkeensä autoon.</w:t>
      </w:r>
    </w:p>
    <w:p>
      <w:r>
        <w:rPr>
          <w:b/>
        </w:rPr>
        <w:t xml:space="preserve">Tulos</w:t>
      </w:r>
    </w:p>
    <w:p>
      <w:r>
        <w:t xml:space="preserve">Chad tajusi tarvitsevansa pyyhkeen.</w:t>
      </w:r>
    </w:p>
    <w:p>
      <w:r>
        <w:rPr>
          <w:b/>
        </w:rPr>
        <w:t xml:space="preserve">Tulos</w:t>
      </w:r>
    </w:p>
    <w:p>
      <w:r>
        <w:t xml:space="preserve">Hän muisti ottaa tuolin mukaansa.</w:t>
      </w:r>
    </w:p>
    <w:p>
      <w:r>
        <w:rPr>
          <w:b/>
        </w:rPr>
        <w:t xml:space="preserve">Tulos</w:t>
      </w:r>
    </w:p>
    <w:p>
      <w:r>
        <w:t xml:space="preserve">hiekka oli hyvin kuumaa, joten hän otti tuolin.</w:t>
      </w:r>
    </w:p>
    <w:p>
      <w:r>
        <w:rPr>
          <w:b/>
        </w:rPr>
        <w:t xml:space="preserve">Esimerkki 2.1793</w:t>
      </w:r>
    </w:p>
    <w:p>
      <w:r>
        <w:t xml:space="preserve">Alku: Joey oli hyvin epävarma itsestään. Loppu: He rakastuivat ja menivät naimisiin muutamaa vuotta myöhemmin.</w:t>
      </w:r>
    </w:p>
    <w:p>
      <w:r>
        <w:rPr>
          <w:b/>
        </w:rPr>
        <w:t xml:space="preserve">Tulos</w:t>
      </w:r>
    </w:p>
    <w:p>
      <w:r>
        <w:t xml:space="preserve">Hän meni tukiryhmään parantaakseen itseluottamustaan ja tapasi hienon ihmisen.</w:t>
      </w:r>
    </w:p>
    <w:p>
      <w:r>
        <w:rPr>
          <w:b/>
        </w:rPr>
        <w:t xml:space="preserve">Tulos</w:t>
      </w:r>
    </w:p>
    <w:p>
      <w:r>
        <w:t xml:space="preserve">Joey löysi rohkeutta puhua Marylle.</w:t>
      </w:r>
    </w:p>
    <w:p>
      <w:r>
        <w:rPr>
          <w:b/>
        </w:rPr>
        <w:t xml:space="preserve">Tulos</w:t>
      </w:r>
    </w:p>
    <w:p>
      <w:r>
        <w:t xml:space="preserve">Joey tapasi tytön, joka sai hänet tuntemaan itsensä rakastetuksi.</w:t>
      </w:r>
    </w:p>
    <w:p>
      <w:r>
        <w:rPr>
          <w:b/>
        </w:rPr>
        <w:t xml:space="preserve">Tulos</w:t>
      </w:r>
    </w:p>
    <w:p>
      <w:r>
        <w:t xml:space="preserve">Joey tapasi ujon, hiljaisen naisen.</w:t>
      </w:r>
    </w:p>
    <w:p>
      <w:r>
        <w:rPr>
          <w:b/>
        </w:rPr>
        <w:t xml:space="preserve">Tulos</w:t>
      </w:r>
    </w:p>
    <w:p>
      <w:r>
        <w:t xml:space="preserve">Joey tapasi toisen pojan, joka auttoi häntä pääsemään ulos kuorestaan.</w:t>
      </w:r>
    </w:p>
    <w:p>
      <w:r>
        <w:rPr>
          <w:b/>
        </w:rPr>
        <w:t xml:space="preserve">Esimerkki 2.1794</w:t>
      </w:r>
    </w:p>
    <w:p>
      <w:r>
        <w:t xml:space="preserve">Alku: Lopetus: Thomas aloittaa ensimmäisen työpaikkansa McDonald'sissa: Thomas päättää aloittaa sen sijaan ruohonleikkuuyrityksen.</w:t>
      </w:r>
    </w:p>
    <w:p>
      <w:r>
        <w:rPr>
          <w:b/>
        </w:rPr>
        <w:t xml:space="preserve">Tulos</w:t>
      </w:r>
    </w:p>
    <w:p>
      <w:r>
        <w:t xml:space="preserve">Asiat eivät menneet hyvin McDonaldsissa.</w:t>
      </w:r>
    </w:p>
    <w:p>
      <w:r>
        <w:rPr>
          <w:b/>
        </w:rPr>
        <w:t xml:space="preserve">Tulos</w:t>
      </w:r>
    </w:p>
    <w:p>
      <w:r>
        <w:t xml:space="preserve">Thomasin mielestä Mcdonald's ei maksa tarpeeksi.</w:t>
      </w:r>
    </w:p>
    <w:p>
      <w:r>
        <w:rPr>
          <w:b/>
        </w:rPr>
        <w:t xml:space="preserve">Tulos</w:t>
      </w:r>
    </w:p>
    <w:p>
      <w:r>
        <w:t xml:space="preserve">Thomas inhosi kuumuutta, rasvaa ja sitä, että hän oli aina sisätiloissa.</w:t>
      </w:r>
    </w:p>
    <w:p>
      <w:r>
        <w:rPr>
          <w:b/>
        </w:rPr>
        <w:t xml:space="preserve">Tulos</w:t>
      </w:r>
    </w:p>
    <w:p>
      <w:r>
        <w:t xml:space="preserve">Thomas sai potkut heti ensimmäisenä päivänä.</w:t>
      </w:r>
    </w:p>
    <w:p>
      <w:r>
        <w:rPr>
          <w:b/>
        </w:rPr>
        <w:t xml:space="preserve">Tulos</w:t>
      </w:r>
    </w:p>
    <w:p>
      <w:r>
        <w:t xml:space="preserve">Thomas oli tyytymätön palkkaansa.</w:t>
      </w:r>
    </w:p>
    <w:p>
      <w:r>
        <w:rPr>
          <w:b/>
        </w:rPr>
        <w:t xml:space="preserve">Esimerkki 2.1795</w:t>
      </w:r>
    </w:p>
    <w:p>
      <w:r>
        <w:t xml:space="preserve">Alku: Tabitha halusi todella olutta. Loppu: Tabitha antoi lopulta periksi.</w:t>
      </w:r>
    </w:p>
    <w:p>
      <w:r>
        <w:rPr>
          <w:b/>
        </w:rPr>
        <w:t xml:space="preserve">Tulos</w:t>
      </w:r>
    </w:p>
    <w:p>
      <w:r>
        <w:t xml:space="preserve">Hänen autostaan oli loppunut bensa.</w:t>
      </w:r>
    </w:p>
    <w:p>
      <w:r>
        <w:rPr>
          <w:b/>
        </w:rPr>
        <w:t xml:space="preserve">Tulos</w:t>
      </w:r>
    </w:p>
    <w:p>
      <w:r>
        <w:t xml:space="preserve">Tabitha meni kauppaan, mutta ei löytänyt mitään.</w:t>
      </w:r>
    </w:p>
    <w:p>
      <w:r>
        <w:rPr>
          <w:b/>
        </w:rPr>
        <w:t xml:space="preserve">Esimerkki 2.1796</w:t>
      </w:r>
    </w:p>
    <w:p>
      <w:r>
        <w:t xml:space="preserve">Alku: Jay oli kuullut radiosta uuden kappaleen, josta hän todella piti. Loppu: He tiesivät heti, mikä kappale oli, ja tunnistivat sen.</w:t>
      </w:r>
    </w:p>
    <w:p>
      <w:r>
        <w:rPr>
          <w:b/>
        </w:rPr>
        <w:t xml:space="preserve">Tulos</w:t>
      </w:r>
    </w:p>
    <w:p>
      <w:r>
        <w:t xml:space="preserve">Jay kysyi ystäviltään, tunsivatko he kappaleen.</w:t>
      </w:r>
    </w:p>
    <w:p>
      <w:r>
        <w:rPr>
          <w:b/>
        </w:rPr>
        <w:t xml:space="preserve">Tulos</w:t>
      </w:r>
    </w:p>
    <w:p>
      <w:r>
        <w:t xml:space="preserve">Jay kysyi levykaupan työntekijältä kappaleesta.</w:t>
      </w:r>
    </w:p>
    <w:p>
      <w:r>
        <w:rPr>
          <w:b/>
        </w:rPr>
        <w:t xml:space="preserve">Tulos</w:t>
      </w:r>
    </w:p>
    <w:p>
      <w:r>
        <w:t xml:space="preserve">Jay lauloi sen vanhemmilleen.</w:t>
      </w:r>
    </w:p>
    <w:p>
      <w:r>
        <w:rPr>
          <w:b/>
        </w:rPr>
        <w:t xml:space="preserve">Tulos</w:t>
      </w:r>
    </w:p>
    <w:p>
      <w:r>
        <w:t xml:space="preserve">Jay kysyi ystäviltään, olivatko he kuulleet laulun aiemmin.</w:t>
      </w:r>
    </w:p>
    <w:p>
      <w:r>
        <w:rPr>
          <w:b/>
        </w:rPr>
        <w:t xml:space="preserve">Esimerkki 2.1797</w:t>
      </w:r>
    </w:p>
    <w:p>
      <w:r>
        <w:t xml:space="preserve">Alku: Lisa kävi eilen ostamassa kannettavan tietokoneen. Loppu: Hän oli kiitollinen siitä, että osti sen.</w:t>
      </w:r>
    </w:p>
    <w:p>
      <w:r>
        <w:rPr>
          <w:b/>
        </w:rPr>
        <w:t xml:space="preserve">Tulos</w:t>
      </w:r>
    </w:p>
    <w:p>
      <w:r>
        <w:t xml:space="preserve">Paljon tutkimuksia tehtyään ja useita kauppoja katseltuaan hän osti ensimmäisen kannettavan tietokoneensa.</w:t>
      </w:r>
    </w:p>
    <w:p>
      <w:r>
        <w:rPr>
          <w:b/>
        </w:rPr>
        <w:t xml:space="preserve">Tulos</w:t>
      </w:r>
    </w:p>
    <w:p>
      <w:r>
        <w:t xml:space="preserve">Lisa osti uuden kannettavan tietokoneen Best Buyista.</w:t>
      </w:r>
    </w:p>
    <w:p>
      <w:r>
        <w:rPr>
          <w:b/>
        </w:rPr>
        <w:t xml:space="preserve">Tulos</w:t>
      </w:r>
    </w:p>
    <w:p>
      <w:r>
        <w:t xml:space="preserve">Lisa päätti ostaa Macin.</w:t>
      </w:r>
    </w:p>
    <w:p>
      <w:r>
        <w:rPr>
          <w:b/>
        </w:rPr>
        <w:t xml:space="preserve">Tulos</w:t>
      </w:r>
    </w:p>
    <w:p>
      <w:r>
        <w:t xml:space="preserve">Seuraavana päivänä koulussa Lisa sai tehtävän, joka vaatisi paljon verkkotutkimusta.</w:t>
      </w:r>
    </w:p>
    <w:p>
      <w:r>
        <w:rPr>
          <w:b/>
        </w:rPr>
        <w:t xml:space="preserve">Tulos</w:t>
      </w:r>
    </w:p>
    <w:p>
      <w:r>
        <w:t xml:space="preserve">Lisan ostama hinta kaksinkertaistui seuraavana päivänä.</w:t>
      </w:r>
    </w:p>
    <w:p>
      <w:r>
        <w:rPr>
          <w:b/>
        </w:rPr>
        <w:t xml:space="preserve">Esimerkki 2.1798</w:t>
      </w:r>
    </w:p>
    <w:p>
      <w:r>
        <w:t xml:space="preserve">Alku: Tracy oli nelikymppinen ja päätti kokeilla nettideittailua. Loppu: Mies poistui vessaan ja lähti ulos ikkunasta.</w:t>
      </w:r>
    </w:p>
    <w:p>
      <w:r>
        <w:rPr>
          <w:b/>
        </w:rPr>
        <w:t xml:space="preserve">Tulos</w:t>
      </w:r>
    </w:p>
    <w:p>
      <w:r>
        <w:t xml:space="preserve">Hän tapasi miehen, joka ei pitänyt hänestä treffeillä...</w:t>
      </w:r>
    </w:p>
    <w:p>
      <w:r>
        <w:rPr>
          <w:b/>
        </w:rPr>
        <w:t xml:space="preserve">Tulos</w:t>
      </w:r>
    </w:p>
    <w:p>
      <w:r>
        <w:t xml:space="preserve">Tracy toi kissansa treffeille.</w:t>
      </w:r>
    </w:p>
    <w:p>
      <w:r>
        <w:rPr>
          <w:b/>
        </w:rPr>
        <w:t xml:space="preserve">Tulos</w:t>
      </w:r>
    </w:p>
    <w:p>
      <w:r>
        <w:t xml:space="preserve">Tracy valehteli ikänsä.</w:t>
      </w:r>
    </w:p>
    <w:p>
      <w:r>
        <w:rPr>
          <w:b/>
        </w:rPr>
        <w:t xml:space="preserve">Tulos</w:t>
      </w:r>
    </w:p>
    <w:p>
      <w:r>
        <w:t xml:space="preserve">Tracy meni treffeille tapaamansa miehen kanssa.</w:t>
      </w:r>
    </w:p>
    <w:p>
      <w:r>
        <w:rPr>
          <w:b/>
        </w:rPr>
        <w:t xml:space="preserve">Tulos</w:t>
      </w:r>
    </w:p>
    <w:p>
      <w:r>
        <w:t xml:space="preserve">Tracy meni ensimmäisille treffeilleen pitkään aikaan.</w:t>
      </w:r>
    </w:p>
    <w:p>
      <w:r>
        <w:rPr>
          <w:b/>
        </w:rPr>
        <w:t xml:space="preserve">Esimerkki 2.1799</w:t>
      </w:r>
    </w:p>
    <w:p>
      <w:r>
        <w:t xml:space="preserve">Alku: Norman lähti luokkansa kanssa hiihtoretkelle. Loppu: Rinne suljettiin päiväksi, ja Normanin luokka lähti kotiin.</w:t>
      </w:r>
    </w:p>
    <w:p>
      <w:r>
        <w:rPr>
          <w:b/>
        </w:rPr>
        <w:t xml:space="preserve">Tulos</w:t>
      </w:r>
    </w:p>
    <w:p>
      <w:r>
        <w:t xml:space="preserve">Norman ja hänen luokkansa matkustivat bussilla lomakeskukseen.</w:t>
      </w:r>
    </w:p>
    <w:p>
      <w:r>
        <w:rPr>
          <w:b/>
        </w:rPr>
        <w:t xml:space="preserve">Tulos</w:t>
      </w:r>
    </w:p>
    <w:p>
      <w:r>
        <w:t xml:space="preserve">Norman saapui hiihtokeskukseen.</w:t>
      </w:r>
    </w:p>
    <w:p>
      <w:r>
        <w:rPr>
          <w:b/>
        </w:rPr>
        <w:t xml:space="preserve">Tulos</w:t>
      </w:r>
    </w:p>
    <w:p>
      <w:r>
        <w:t xml:space="preserve">Norman oli niin innoissaan, mutta sää oli huono.</w:t>
      </w:r>
    </w:p>
    <w:p>
      <w:r>
        <w:rPr>
          <w:b/>
        </w:rPr>
        <w:t xml:space="preserve">Esimerkki 2.1800</w:t>
      </w:r>
    </w:p>
    <w:p>
      <w:r>
        <w:t xml:space="preserve">Alku: Isäni ei ole löytänyt töitä kuukausiin. Loppu: Tänään sain tietää, että oli hyvä, että tein sen.</w:t>
      </w:r>
    </w:p>
    <w:p>
      <w:r>
        <w:rPr>
          <w:b/>
        </w:rPr>
        <w:t xml:space="preserve">Tulos</w:t>
      </w:r>
    </w:p>
    <w:p>
      <w:r>
        <w:t xml:space="preserve">Tarjouduin auttamaan häntä muutaman laskun maksamisessa.</w:t>
      </w:r>
    </w:p>
    <w:p>
      <w:r>
        <w:rPr>
          <w:b/>
        </w:rPr>
        <w:t xml:space="preserve">Tulos</w:t>
      </w:r>
    </w:p>
    <w:p>
      <w:r>
        <w:t xml:space="preserve">Löysin työpaikan, joka auttoi laskujen maksamisessa.</w:t>
      </w:r>
    </w:p>
    <w:p>
      <w:r>
        <w:rPr>
          <w:b/>
        </w:rPr>
        <w:t xml:space="preserve">Tulos</w:t>
      </w:r>
    </w:p>
    <w:p>
      <w:r>
        <w:t xml:space="preserve">Olin säästänyt omia rahojani hätätilanteen varalle.</w:t>
      </w:r>
    </w:p>
    <w:p>
      <w:r>
        <w:rPr>
          <w:b/>
        </w:rPr>
        <w:t xml:space="preserve">Tulos</w:t>
      </w:r>
    </w:p>
    <w:p>
      <w:r>
        <w:t xml:space="preserve">Autoin isääni etsimällä netistä.</w:t>
      </w:r>
    </w:p>
    <w:p>
      <w:r>
        <w:rPr>
          <w:b/>
        </w:rPr>
        <w:t xml:space="preserve">Esimerkki 2.1801</w:t>
      </w:r>
    </w:p>
    <w:p>
      <w:r>
        <w:t xml:space="preserve">Alku: Minulla oli kerran hieno syntymäpäivä. Loppu: Meille tuli sen jälkeen hyvin huono olo.</w:t>
      </w:r>
    </w:p>
    <w:p>
      <w:r>
        <w:rPr>
          <w:b/>
        </w:rPr>
        <w:t xml:space="preserve">Tulos</w:t>
      </w:r>
    </w:p>
    <w:p>
      <w:r>
        <w:t xml:space="preserve">Mutta kakku aiheutti kaikille ruokamyrkytyksen.</w:t>
      </w:r>
    </w:p>
    <w:p>
      <w:r>
        <w:rPr>
          <w:b/>
        </w:rPr>
        <w:t xml:space="preserve">Tulos</w:t>
      </w:r>
    </w:p>
    <w:p>
      <w:r>
        <w:t xml:space="preserve">Söin liikaa kakkua.</w:t>
      </w:r>
    </w:p>
    <w:p>
      <w:r>
        <w:rPr>
          <w:b/>
        </w:rPr>
        <w:t xml:space="preserve">Tulos</w:t>
      </w:r>
    </w:p>
    <w:p>
      <w:r>
        <w:t xml:space="preserve">Otimme paljon alkoholia.</w:t>
      </w:r>
    </w:p>
    <w:p>
      <w:r>
        <w:rPr>
          <w:b/>
        </w:rPr>
        <w:t xml:space="preserve">Tulos</w:t>
      </w:r>
    </w:p>
    <w:p>
      <w:r>
        <w:t xml:space="preserve">Perheeni söi paljon kakkua sinä päivänä.</w:t>
      </w:r>
    </w:p>
    <w:p>
      <w:r>
        <w:rPr>
          <w:b/>
        </w:rPr>
        <w:t xml:space="preserve">Tulos</w:t>
      </w:r>
    </w:p>
    <w:p>
      <w:r>
        <w:t xml:space="preserve">Söimme niin paljon kakkua.</w:t>
      </w:r>
    </w:p>
    <w:p>
      <w:r>
        <w:rPr>
          <w:b/>
        </w:rPr>
        <w:t xml:space="preserve">Esimerkki 2.1802</w:t>
      </w:r>
    </w:p>
    <w:p>
      <w:r>
        <w:t xml:space="preserve">Alku: Gina ja hänen siskonsa katsoivat musiikkivideoita. Loppu: Gina pysyi paikallaan ja jatkoi videoiden katselua.</w:t>
      </w:r>
    </w:p>
    <w:p>
      <w:r>
        <w:rPr>
          <w:b/>
        </w:rPr>
        <w:t xml:space="preserve">Tulos</w:t>
      </w:r>
    </w:p>
    <w:p>
      <w:r>
        <w:t xml:space="preserve">Ginan sisko päätti mennä lukemaan kirjaa.</w:t>
      </w:r>
    </w:p>
    <w:p>
      <w:r>
        <w:rPr>
          <w:b/>
        </w:rPr>
        <w:t xml:space="preserve">Tulos</w:t>
      </w:r>
    </w:p>
    <w:p>
      <w:r>
        <w:t xml:space="preserve">Hänen siskonsa kyllästyi ja lähti.</w:t>
      </w:r>
    </w:p>
    <w:p>
      <w:r>
        <w:rPr>
          <w:b/>
        </w:rPr>
        <w:t xml:space="preserve">Tulos</w:t>
      </w:r>
    </w:p>
    <w:p>
      <w:r>
        <w:t xml:space="preserve">Hänen siskonsa nousi hakemaan juotavaa.</w:t>
      </w:r>
    </w:p>
    <w:p>
      <w:r>
        <w:rPr>
          <w:b/>
        </w:rPr>
        <w:t xml:space="preserve">Tulos</w:t>
      </w:r>
    </w:p>
    <w:p>
      <w:r>
        <w:t xml:space="preserve">Gina katseli musiikkivideoita siskojensa lähdettyä.</w:t>
      </w:r>
    </w:p>
    <w:p>
      <w:r>
        <w:rPr>
          <w:b/>
        </w:rPr>
        <w:t xml:space="preserve">Esimerkki 2.1803</w:t>
      </w:r>
    </w:p>
    <w:p>
      <w:r>
        <w:t xml:space="preserve">Alku: Ostin pojalleni pesäpallon. Loppu: Söimme kuin mestarit.</w:t>
      </w:r>
    </w:p>
    <w:p>
      <w:r>
        <w:rPr>
          <w:b/>
        </w:rPr>
        <w:t xml:space="preserve">Tulos</w:t>
      </w:r>
    </w:p>
    <w:p>
      <w:r>
        <w:t xml:space="preserve">Pidimme piknikin pesäpallokentän lähellä.</w:t>
      </w:r>
    </w:p>
    <w:p>
      <w:r>
        <w:rPr>
          <w:b/>
        </w:rPr>
        <w:t xml:space="preserve">Tulos</w:t>
      </w:r>
    </w:p>
    <w:p>
      <w:r>
        <w:t xml:space="preserve">Päätimme juhlia tätä tilaisuutta.</w:t>
      </w:r>
    </w:p>
    <w:p>
      <w:r>
        <w:rPr>
          <w:b/>
        </w:rPr>
        <w:t xml:space="preserve">Tulos</w:t>
      </w:r>
    </w:p>
    <w:p>
      <w:r>
        <w:t xml:space="preserve">Pelasimme baseballia lounasaikaan asti.</w:t>
      </w:r>
    </w:p>
    <w:p>
      <w:r>
        <w:rPr>
          <w:b/>
        </w:rPr>
        <w:t xml:space="preserve">Tulos</w:t>
      </w:r>
    </w:p>
    <w:p>
      <w:r>
        <w:t xml:space="preserve">Leikimme tuntikausia ennen päivälliselle menoa.</w:t>
      </w:r>
    </w:p>
    <w:p>
      <w:r>
        <w:rPr>
          <w:b/>
        </w:rPr>
        <w:t xml:space="preserve">Esimerkki 2.1804</w:t>
      </w:r>
    </w:p>
    <w:p>
      <w:r>
        <w:t xml:space="preserve">Alku: Sam oli myyjä autofirmassa. Loppu: Pian Samin pomo onnitteli häntä hänen edistymisestään.</w:t>
      </w:r>
    </w:p>
    <w:p>
      <w:r>
        <w:rPr>
          <w:b/>
        </w:rPr>
        <w:t xml:space="preserve">Tulos</w:t>
      </w:r>
    </w:p>
    <w:p>
      <w:r>
        <w:t xml:space="preserve">Hän oppi uusia asioita ja hänestä tuli huippumyyjä.</w:t>
      </w:r>
    </w:p>
    <w:p>
      <w:r>
        <w:rPr>
          <w:b/>
        </w:rPr>
        <w:t xml:space="preserve">Tulos</w:t>
      </w:r>
    </w:p>
    <w:p>
      <w:r>
        <w:t xml:space="preserve">Hän pystyi myymään 8 autoa kuukaudessa.</w:t>
      </w:r>
    </w:p>
    <w:p>
      <w:r>
        <w:rPr>
          <w:b/>
        </w:rPr>
        <w:t xml:space="preserve">Tulos</w:t>
      </w:r>
    </w:p>
    <w:p>
      <w:r>
        <w:t xml:space="preserve">Sam teki vaikuttavan määrän myyntiä.</w:t>
      </w:r>
    </w:p>
    <w:p>
      <w:r>
        <w:rPr>
          <w:b/>
        </w:rPr>
        <w:t xml:space="preserve">Tulos</w:t>
      </w:r>
    </w:p>
    <w:p>
      <w:r>
        <w:t xml:space="preserve">Same myi viime viikolla 10 autoa.</w:t>
      </w:r>
    </w:p>
    <w:p>
      <w:r>
        <w:rPr>
          <w:b/>
        </w:rPr>
        <w:t xml:space="preserve">Tulos</w:t>
      </w:r>
    </w:p>
    <w:p>
      <w:r>
        <w:t xml:space="preserve">Sam myi enemmän autoja kuin ennen.</w:t>
      </w:r>
    </w:p>
    <w:p>
      <w:r>
        <w:rPr>
          <w:b/>
        </w:rPr>
        <w:t xml:space="preserve">Esimerkki 2.1805</w:t>
      </w:r>
    </w:p>
    <w:p>
      <w:r>
        <w:t xml:space="preserve">Alku: Jake ulkoilutti koiraansa. Loppu: Jake sai lopulta koiransa kiinni, kun se väsyi.</w:t>
      </w:r>
    </w:p>
    <w:p>
      <w:r>
        <w:rPr>
          <w:b/>
        </w:rPr>
        <w:t xml:space="preserve">Tulos</w:t>
      </w:r>
    </w:p>
    <w:p>
      <w:r>
        <w:t xml:space="preserve">Koira pääsi irti hihnasta ja alkoi juosta karkuun.</w:t>
      </w:r>
    </w:p>
    <w:p>
      <w:r>
        <w:rPr>
          <w:b/>
        </w:rPr>
        <w:t xml:space="preserve">Tulos</w:t>
      </w:r>
    </w:p>
    <w:p>
      <w:r>
        <w:t xml:space="preserve">Jake-koira juoksi pois.</w:t>
      </w:r>
    </w:p>
    <w:p>
      <w:r>
        <w:rPr>
          <w:b/>
        </w:rPr>
        <w:t xml:space="preserve">Tulos</w:t>
      </w:r>
    </w:p>
    <w:p>
      <w:r>
        <w:t xml:space="preserve">Jaken koira karkasi kissaa jahdatessaan.</w:t>
      </w:r>
    </w:p>
    <w:p>
      <w:r>
        <w:rPr>
          <w:b/>
        </w:rPr>
        <w:t xml:space="preserve">Tulos</w:t>
      </w:r>
    </w:p>
    <w:p>
      <w:r>
        <w:t xml:space="preserve">Hihna katkesi, ja koira karkasi Jake perässään.</w:t>
      </w:r>
    </w:p>
    <w:p>
      <w:r>
        <w:rPr>
          <w:b/>
        </w:rPr>
        <w:t xml:space="preserve">Esimerkki 2.1806</w:t>
      </w:r>
    </w:p>
    <w:p>
      <w:r>
        <w:t xml:space="preserve">Alku: En ole urheilufani. Loppu: Se oli hauskaa, ja olen iloinen, että he vakuuttivat minut.</w:t>
      </w:r>
    </w:p>
    <w:p>
      <w:r>
        <w:rPr>
          <w:b/>
        </w:rPr>
        <w:t xml:space="preserve">Tulos</w:t>
      </w:r>
    </w:p>
    <w:p>
      <w:r>
        <w:t xml:space="preserve">Päätin kokeilla jotain uutta ja menin peliin.</w:t>
      </w:r>
    </w:p>
    <w:p>
      <w:r>
        <w:rPr>
          <w:b/>
        </w:rPr>
        <w:t xml:space="preserve">Tulos</w:t>
      </w:r>
    </w:p>
    <w:p>
      <w:r>
        <w:t xml:space="preserve">Kokeilin koripalloa.</w:t>
      </w:r>
    </w:p>
    <w:p>
      <w:r>
        <w:rPr>
          <w:b/>
        </w:rPr>
        <w:t xml:space="preserve">Tulos</w:t>
      </w:r>
    </w:p>
    <w:p>
      <w:r>
        <w:t xml:space="preserve">Menin ystävieni kanssa urheilubaariin.</w:t>
      </w:r>
    </w:p>
    <w:p>
      <w:r>
        <w:rPr>
          <w:b/>
        </w:rPr>
        <w:t xml:space="preserve">Tulos</w:t>
      </w:r>
    </w:p>
    <w:p>
      <w:r>
        <w:t xml:space="preserve">Ystäväni suostuttelivat minut pelaamaan koripalloa yhdessä.</w:t>
      </w:r>
    </w:p>
    <w:p>
      <w:r>
        <w:rPr>
          <w:b/>
        </w:rPr>
        <w:t xml:space="preserve">Esimerkki 2.1807</w:t>
      </w:r>
    </w:p>
    <w:p>
      <w:r>
        <w:t xml:space="preserve">Alku: Sara oli mahtava tyttö. Loppu: He menivät naimisiin viime maaliskuussa.</w:t>
      </w:r>
    </w:p>
    <w:p>
      <w:r>
        <w:rPr>
          <w:b/>
        </w:rPr>
        <w:t xml:space="preserve">Tulos</w:t>
      </w:r>
    </w:p>
    <w:p>
      <w:r>
        <w:t xml:space="preserve">Bob oli mahtava kaveri.</w:t>
      </w:r>
    </w:p>
    <w:p>
      <w:r>
        <w:rPr>
          <w:b/>
        </w:rPr>
        <w:t xml:space="preserve">Tulos</w:t>
      </w:r>
    </w:p>
    <w:p>
      <w:r>
        <w:t xml:space="preserve">Sara tapasi miehen.</w:t>
      </w:r>
    </w:p>
    <w:p>
      <w:r>
        <w:rPr>
          <w:b/>
        </w:rPr>
        <w:t xml:space="preserve">Tulos</w:t>
      </w:r>
    </w:p>
    <w:p>
      <w:r>
        <w:t xml:space="preserve">Sara tapasi sielunkumppaninsa.</w:t>
      </w:r>
    </w:p>
    <w:p>
      <w:r>
        <w:rPr>
          <w:b/>
        </w:rPr>
        <w:t xml:space="preserve">Tulos</w:t>
      </w:r>
    </w:p>
    <w:p>
      <w:r>
        <w:t xml:space="preserve">Saran poikaystävä kosi häntä, koska hän oli mahtava.</w:t>
      </w:r>
    </w:p>
    <w:p>
      <w:r>
        <w:rPr>
          <w:b/>
        </w:rPr>
        <w:t xml:space="preserve">Tulos</w:t>
      </w:r>
    </w:p>
    <w:p>
      <w:r>
        <w:t xml:space="preserve">Hän oli kihloissa Williamin kanssa.</w:t>
      </w:r>
    </w:p>
    <w:p>
      <w:r>
        <w:rPr>
          <w:b/>
        </w:rPr>
        <w:t xml:space="preserve">Esimerkki 2.1808</w:t>
      </w:r>
    </w:p>
    <w:p>
      <w:r>
        <w:t xml:space="preserve">Alku: Paul ja Jessica olivat olleet naimisissa 15 vuotta. Loppu: Paul ja Jessica lähtivät lopulta omille teilleen.</w:t>
      </w:r>
    </w:p>
    <w:p>
      <w:r>
        <w:rPr>
          <w:b/>
        </w:rPr>
        <w:t xml:space="preserve">Tulos</w:t>
      </w:r>
    </w:p>
    <w:p>
      <w:r>
        <w:t xml:space="preserve">Mutta sitten Jessica sai tietää, että Paulilla oli toinen perhe.</w:t>
      </w:r>
    </w:p>
    <w:p>
      <w:r>
        <w:rPr>
          <w:b/>
        </w:rPr>
        <w:t xml:space="preserve">Tulos</w:t>
      </w:r>
    </w:p>
    <w:p>
      <w:r>
        <w:t xml:space="preserve">Paulin ja Jessican avioliitto oli kireä.</w:t>
      </w:r>
    </w:p>
    <w:p>
      <w:r>
        <w:rPr>
          <w:b/>
        </w:rPr>
        <w:t xml:space="preserve">Tulos</w:t>
      </w:r>
    </w:p>
    <w:p>
      <w:r>
        <w:t xml:space="preserve">Paulilla ja Jessicalla on ollut ongelmia jo vuosia.</w:t>
      </w:r>
    </w:p>
    <w:p>
      <w:r>
        <w:rPr>
          <w:b/>
        </w:rPr>
        <w:t xml:space="preserve">Tulos</w:t>
      </w:r>
    </w:p>
    <w:p>
      <w:r>
        <w:t xml:space="preserve">Paul ja Jessica vihasivat toisiaan.</w:t>
      </w:r>
    </w:p>
    <w:p>
      <w:r>
        <w:rPr>
          <w:b/>
        </w:rPr>
        <w:t xml:space="preserve">Tulos</w:t>
      </w:r>
    </w:p>
    <w:p>
      <w:r>
        <w:t xml:space="preserve">Paul sai tietää, ettei Jessica enää rakastanut häntä.</w:t>
      </w:r>
    </w:p>
    <w:p>
      <w:r>
        <w:rPr>
          <w:b/>
        </w:rPr>
        <w:t xml:space="preserve">Esimerkki 2.1809</w:t>
      </w:r>
    </w:p>
    <w:p>
      <w:r>
        <w:t xml:space="preserve">Alku: Tyttäreni asuu Queensissa. Loppu: Hän heitti koko roskakorin pois.</w:t>
      </w:r>
    </w:p>
    <w:p>
      <w:r>
        <w:rPr>
          <w:b/>
        </w:rPr>
        <w:t xml:space="preserve">Tulos</w:t>
      </w:r>
    </w:p>
    <w:p>
      <w:r>
        <w:t xml:space="preserve">Käskin häntä heittämään roskat ulos.</w:t>
      </w:r>
    </w:p>
    <w:p>
      <w:r>
        <w:rPr>
          <w:b/>
        </w:rPr>
        <w:t xml:space="preserve">Tulos</w:t>
      </w:r>
    </w:p>
    <w:p>
      <w:r>
        <w:t xml:space="preserve">Tyttäreni löysi rotan roskiksestaan.</w:t>
      </w:r>
    </w:p>
    <w:p>
      <w:r>
        <w:rPr>
          <w:b/>
        </w:rPr>
        <w:t xml:space="preserve">Tulos</w:t>
      </w:r>
    </w:p>
    <w:p>
      <w:r>
        <w:t xml:space="preserve">Tyttärelläni oli likainen roskakori.</w:t>
      </w:r>
    </w:p>
    <w:p>
      <w:r>
        <w:rPr>
          <w:b/>
        </w:rPr>
        <w:t xml:space="preserve">Tulos</w:t>
      </w:r>
    </w:p>
    <w:p>
      <w:r>
        <w:t xml:space="preserve">Tyttärelläni oli muurahaisia saastuttavaa likaa, joka oli pelastettu Shea Stadiumilta hänen roskakoriinsa.</w:t>
      </w:r>
    </w:p>
    <w:p>
      <w:r>
        <w:rPr>
          <w:b/>
        </w:rPr>
        <w:t xml:space="preserve">Tulos</w:t>
      </w:r>
    </w:p>
    <w:p>
      <w:r>
        <w:t xml:space="preserve">hän jätti tonnikalavoileivän roskakoriin ja unohti sen.</w:t>
      </w:r>
    </w:p>
    <w:p>
      <w:r>
        <w:rPr>
          <w:b/>
        </w:rPr>
        <w:t xml:space="preserve">Esimerkki 2.1810</w:t>
      </w:r>
    </w:p>
    <w:p>
      <w:r>
        <w:t xml:space="preserve">Alku: Jeff halusi laittaa jouluvalot. Loppu: Jeff ei saanut valojen asentamista valmiiksi ennen kiitospäivän päättymistä.</w:t>
      </w:r>
    </w:p>
    <w:p>
      <w:r>
        <w:rPr>
          <w:b/>
        </w:rPr>
        <w:t xml:space="preserve">Tulos</w:t>
      </w:r>
    </w:p>
    <w:p>
      <w:r>
        <w:t xml:space="preserve">Jeffillä oli paljon asioita hoidettavana.</w:t>
      </w:r>
    </w:p>
    <w:p>
      <w:r>
        <w:rPr>
          <w:b/>
        </w:rPr>
        <w:t xml:space="preserve">Tulos</w:t>
      </w:r>
    </w:p>
    <w:p>
      <w:r>
        <w:t xml:space="preserve">Oli kiitospäivä, ja Jeffin piti vielä valmistaa illallinen.</w:t>
      </w:r>
    </w:p>
    <w:p>
      <w:r>
        <w:rPr>
          <w:b/>
        </w:rPr>
        <w:t xml:space="preserve">Tulos</w:t>
      </w:r>
    </w:p>
    <w:p>
      <w:r>
        <w:t xml:space="preserve">Jeffin piti ensin saada autonsa kuntoon.</w:t>
      </w:r>
    </w:p>
    <w:p>
      <w:r>
        <w:rPr>
          <w:b/>
        </w:rPr>
        <w:t xml:space="preserve">Tulos</w:t>
      </w:r>
    </w:p>
    <w:p>
      <w:r>
        <w:t xml:space="preserve">Jeff halusi lopettaa tänä vuonna aikaisemmin, mutta tajusi, että valoja oli liikaa.</w:t>
      </w:r>
    </w:p>
    <w:p>
      <w:r>
        <w:rPr>
          <w:b/>
        </w:rPr>
        <w:t xml:space="preserve">Tulos</w:t>
      </w:r>
    </w:p>
    <w:p>
      <w:r>
        <w:t xml:space="preserve">Jeff halusi aloittaa joulukoristelun, mutta tiesi, että hän ja hänen vaimonsa isännöivät kiitospäivän illallista.</w:t>
      </w:r>
    </w:p>
    <w:p>
      <w:r>
        <w:rPr>
          <w:b/>
        </w:rPr>
        <w:t xml:space="preserve">Esimerkki 2.1811</w:t>
      </w:r>
    </w:p>
    <w:p>
      <w:r>
        <w:t xml:space="preserve">Alku: Sam eksyi eräänä päivänä äidiltään ostoskeskuksessa. Loppu: Kun vartija löysi Samin äidin, hän oli niin iloinen nähdessään hänet!</w:t>
      </w:r>
    </w:p>
    <w:p>
      <w:r>
        <w:rPr>
          <w:b/>
        </w:rPr>
        <w:t xml:space="preserve">Tulos</w:t>
      </w:r>
    </w:p>
    <w:p>
      <w:r>
        <w:t xml:space="preserve">Sam kertoi vartijalle olevansa eksyksissä.</w:t>
      </w:r>
    </w:p>
    <w:p>
      <w:r>
        <w:rPr>
          <w:b/>
        </w:rPr>
        <w:t xml:space="preserve">Tulos</w:t>
      </w:r>
    </w:p>
    <w:p>
      <w:r>
        <w:t xml:space="preserve">Sam pysyi rauhallisena ja pyysi univormua.</w:t>
      </w:r>
    </w:p>
    <w:p>
      <w:r>
        <w:rPr>
          <w:b/>
        </w:rPr>
        <w:t xml:space="preserve">Tulos</w:t>
      </w:r>
    </w:p>
    <w:p>
      <w:r>
        <w:t xml:space="preserve">Sam istui penkille ja alkoi itkeä.</w:t>
      </w:r>
    </w:p>
    <w:p>
      <w:r>
        <w:rPr>
          <w:b/>
        </w:rPr>
        <w:t xml:space="preserve">Tulos</w:t>
      </w:r>
    </w:p>
    <w:p>
      <w:r>
        <w:t xml:space="preserve">Sam itki, kun turvamies näki hänet.</w:t>
      </w:r>
    </w:p>
    <w:p>
      <w:r>
        <w:rPr>
          <w:b/>
        </w:rPr>
        <w:t xml:space="preserve">Esimerkki 2.1812</w:t>
      </w:r>
    </w:p>
    <w:p>
      <w:r>
        <w:t xml:space="preserve">Alku: Matt halusi opiskella Jamien kanssa. Loppu: Hän on murtunut.</w:t>
      </w:r>
    </w:p>
    <w:p>
      <w:r>
        <w:rPr>
          <w:b/>
        </w:rPr>
        <w:t xml:space="preserve">Tulos</w:t>
      </w:r>
    </w:p>
    <w:p>
      <w:r>
        <w:t xml:space="preserve">Jamie sanoi, ettei hän opiskeli poikaystävänsä kanssa. Matt oli ihastunut Jamieen.</w:t>
      </w:r>
    </w:p>
    <w:p>
      <w:r>
        <w:rPr>
          <w:b/>
        </w:rPr>
        <w:t xml:space="preserve">Tulos</w:t>
      </w:r>
    </w:p>
    <w:p>
      <w:r>
        <w:t xml:space="preserve">Jamie kertoi Mattille, että hän oli menossa opiskelemaan Steven kanssa eikä hänellä ollut aikaa opiskella hänen kanssaan.</w:t>
      </w:r>
    </w:p>
    <w:p>
      <w:r>
        <w:rPr>
          <w:b/>
        </w:rPr>
        <w:t xml:space="preserve">Tulos</w:t>
      </w:r>
    </w:p>
    <w:p>
      <w:r>
        <w:t xml:space="preserve">Jamie sanoi hänelle, ettei halunnut opiskella hänen kanssaan.</w:t>
      </w:r>
    </w:p>
    <w:p>
      <w:r>
        <w:rPr>
          <w:b/>
        </w:rPr>
        <w:t xml:space="preserve">Tulos</w:t>
      </w:r>
    </w:p>
    <w:p>
      <w:r>
        <w:t xml:space="preserve">Jamie määrättiin toiseen ryhmään.</w:t>
      </w:r>
    </w:p>
    <w:p>
      <w:r>
        <w:rPr>
          <w:b/>
        </w:rPr>
        <w:t xml:space="preserve">Tulos</w:t>
      </w:r>
    </w:p>
    <w:p>
      <w:r>
        <w:t xml:space="preserve">Jamie jätti Mattin.</w:t>
      </w:r>
    </w:p>
    <w:p>
      <w:r>
        <w:rPr>
          <w:b/>
        </w:rPr>
        <w:t xml:space="preserve">Esimerkki 2.1813</w:t>
      </w:r>
    </w:p>
    <w:p>
      <w:r>
        <w:t xml:space="preserve">Alku: Timmy inhosi vihannesten syömistä. Loppu: Timmy piti smoothien mausta ja joi sen kokonaan alas.</w:t>
      </w:r>
    </w:p>
    <w:p>
      <w:r>
        <w:rPr>
          <w:b/>
        </w:rPr>
        <w:t xml:space="preserve">Tulos</w:t>
      </w:r>
    </w:p>
    <w:p>
      <w:r>
        <w:t xml:space="preserve">Hänen äitinsä antoi hänelle vihreää smoothieta, jossa oli lähinnä kasviksia.</w:t>
      </w:r>
    </w:p>
    <w:p>
      <w:r>
        <w:rPr>
          <w:b/>
        </w:rPr>
        <w:t xml:space="preserve">Tulos</w:t>
      </w:r>
    </w:p>
    <w:p>
      <w:r>
        <w:t xml:space="preserve">Hänen äitinsä päätti tehdä sen sijaan suklaasmoothien vihanneksista.</w:t>
      </w:r>
    </w:p>
    <w:p>
      <w:r>
        <w:rPr>
          <w:b/>
        </w:rPr>
        <w:t xml:space="preserve">Tulos</w:t>
      </w:r>
    </w:p>
    <w:p>
      <w:r>
        <w:t xml:space="preserve">Hänen äitinsä yritti laittaa niitä sen sijaan hedelmäsmoothieen.</w:t>
      </w:r>
    </w:p>
    <w:p>
      <w:r>
        <w:rPr>
          <w:b/>
        </w:rPr>
        <w:t xml:space="preserve">Tulos</w:t>
      </w:r>
    </w:p>
    <w:p>
      <w:r>
        <w:t xml:space="preserve">Timmy päätti tehdä smoothien.</w:t>
      </w:r>
    </w:p>
    <w:p>
      <w:r>
        <w:rPr>
          <w:b/>
        </w:rPr>
        <w:t xml:space="preserve">Tulos</w:t>
      </w:r>
    </w:p>
    <w:p>
      <w:r>
        <w:t xml:space="preserve">Timmyn äiti laittoi vihanneksia smoothieen.</w:t>
      </w:r>
    </w:p>
    <w:p>
      <w:r>
        <w:rPr>
          <w:b/>
        </w:rPr>
        <w:t xml:space="preserve">Esimerkki 2.1814</w:t>
      </w:r>
    </w:p>
    <w:p>
      <w:r>
        <w:t xml:space="preserve">Alku: Caleb piti elokuvista, joten hän päätti tehdä sellaisen. Loppu: Caleb kysyi päättäväisesti ystävältään Jamesilta, mitä tämä tiesi.</w:t>
      </w:r>
    </w:p>
    <w:p>
      <w:r>
        <w:rPr>
          <w:b/>
        </w:rPr>
        <w:t xml:space="preserve">Tulos</w:t>
      </w:r>
    </w:p>
    <w:p>
      <w:r>
        <w:t xml:space="preserve">Caleb päätti tarvitsevansa ystäviä.</w:t>
      </w:r>
    </w:p>
    <w:p>
      <w:r>
        <w:rPr>
          <w:b/>
        </w:rPr>
        <w:t xml:space="preserve">Tulos</w:t>
      </w:r>
    </w:p>
    <w:p>
      <w:r>
        <w:t xml:space="preserve">Caleb ei osannut käyttää laitteita.</w:t>
      </w:r>
    </w:p>
    <w:p>
      <w:r>
        <w:rPr>
          <w:b/>
        </w:rPr>
        <w:t xml:space="preserve">Tulos</w:t>
      </w:r>
    </w:p>
    <w:p>
      <w:r>
        <w:t xml:space="preserve">Calebilla oli James-niminen ystävä, joka teki elokuvia.</w:t>
      </w:r>
    </w:p>
    <w:p>
      <w:r>
        <w:rPr>
          <w:b/>
        </w:rPr>
        <w:t xml:space="preserve">Tulos</w:t>
      </w:r>
    </w:p>
    <w:p>
      <w:r>
        <w:t xml:space="preserve">Caleb tarvitsi kumppanin.</w:t>
      </w:r>
    </w:p>
    <w:p>
      <w:r>
        <w:rPr>
          <w:b/>
        </w:rPr>
        <w:t xml:space="preserve">Esimerkki 2.1815</w:t>
      </w:r>
    </w:p>
    <w:p>
      <w:r>
        <w:t xml:space="preserve">Alku: Remy oli innostunut jalokivistä, erityisesti smaragdeista. Loppu: Remy pärjäsi tunnilla niin hyvin, että opettaja antoi hänen hioa kiven.</w:t>
      </w:r>
    </w:p>
    <w:p>
      <w:r>
        <w:rPr>
          <w:b/>
        </w:rPr>
        <w:t xml:space="preserve">Tulos</w:t>
      </w:r>
    </w:p>
    <w:p>
      <w:r>
        <w:t xml:space="preserve">Remy päätti ilmoittautua geologian kurssille.</w:t>
      </w:r>
    </w:p>
    <w:p>
      <w:r>
        <w:rPr>
          <w:b/>
        </w:rPr>
        <w:t xml:space="preserve">Tulos</w:t>
      </w:r>
    </w:p>
    <w:p>
      <w:r>
        <w:t xml:space="preserve">Remy kävi korukurssin.</w:t>
      </w:r>
    </w:p>
    <w:p>
      <w:r>
        <w:rPr>
          <w:b/>
        </w:rPr>
        <w:t xml:space="preserve">Tulos</w:t>
      </w:r>
    </w:p>
    <w:p>
      <w:r>
        <w:t xml:space="preserve">Remy kävi kurssin smaragdeista.</w:t>
      </w:r>
    </w:p>
    <w:p>
      <w:r>
        <w:rPr>
          <w:b/>
        </w:rPr>
        <w:t xml:space="preserve">Tulos</w:t>
      </w:r>
    </w:p>
    <w:p>
      <w:r>
        <w:t xml:space="preserve">Remy katsoi useita videoita siitä, miten kiviä leikataan.</w:t>
      </w:r>
    </w:p>
    <w:p>
      <w:r>
        <w:rPr>
          <w:b/>
        </w:rPr>
        <w:t xml:space="preserve">Esimerkki 2.1816</w:t>
      </w:r>
    </w:p>
    <w:p>
      <w:r>
        <w:t xml:space="preserve">Alku: Ken myöhästyi tänään töistä. Loppu: Hän ajoi suoraan työmessuille.</w:t>
      </w:r>
    </w:p>
    <w:p>
      <w:r>
        <w:rPr>
          <w:b/>
        </w:rPr>
        <w:t xml:space="preserve">Tulos</w:t>
      </w:r>
    </w:p>
    <w:p>
      <w:r>
        <w:t xml:space="preserve">Ken sai potkut, koska hän oli jatkuvasti myöhässä.</w:t>
      </w:r>
    </w:p>
    <w:p>
      <w:r>
        <w:rPr>
          <w:b/>
        </w:rPr>
        <w:t xml:space="preserve">Tulos</w:t>
      </w:r>
    </w:p>
    <w:p>
      <w:r>
        <w:t xml:space="preserve">Ken sai potkut työstään.</w:t>
      </w:r>
    </w:p>
    <w:p>
      <w:r>
        <w:rPr>
          <w:b/>
        </w:rPr>
        <w:t xml:space="preserve">Tulos</w:t>
      </w:r>
    </w:p>
    <w:p>
      <w:r>
        <w:t xml:space="preserve">Kenin piti tavata ystävänsä kanssa kahvilla.</w:t>
      </w:r>
    </w:p>
    <w:p>
      <w:r>
        <w:rPr>
          <w:b/>
        </w:rPr>
        <w:t xml:space="preserve">Tulos</w:t>
      </w:r>
    </w:p>
    <w:p>
      <w:r>
        <w:t xml:space="preserve">Kenin pomo kertoi hänelle, että hän sai potkut.</w:t>
      </w:r>
    </w:p>
    <w:p>
      <w:r>
        <w:rPr>
          <w:b/>
        </w:rPr>
        <w:t xml:space="preserve">Esimerkki 2.1817</w:t>
      </w:r>
    </w:p>
    <w:p>
      <w:r>
        <w:t xml:space="preserve">Alku: Jennifer oli työskennellyt ahkerasti koko viikon. Loppu: Heillä oli hauska päivä rannalla.</w:t>
      </w:r>
    </w:p>
    <w:p>
      <w:r>
        <w:rPr>
          <w:b/>
        </w:rPr>
        <w:t xml:space="preserve">Tulos</w:t>
      </w:r>
    </w:p>
    <w:p>
      <w:r>
        <w:t xml:space="preserve">Jennifer ja ystävät menivät rannalle.</w:t>
      </w:r>
    </w:p>
    <w:p>
      <w:r>
        <w:rPr>
          <w:b/>
        </w:rPr>
        <w:t xml:space="preserve">Tulos</w:t>
      </w:r>
    </w:p>
    <w:p>
      <w:r>
        <w:t xml:space="preserve">Jennifer pyysi vapaata miehensä kanssa.</w:t>
      </w:r>
    </w:p>
    <w:p>
      <w:r>
        <w:rPr>
          <w:b/>
        </w:rPr>
        <w:t xml:space="preserve">Tulos</w:t>
      </w:r>
    </w:p>
    <w:p>
      <w:r>
        <w:t xml:space="preserve">Jennifer halusi mennä rannalle.</w:t>
      </w:r>
    </w:p>
    <w:p>
      <w:r>
        <w:rPr>
          <w:b/>
        </w:rPr>
        <w:t xml:space="preserve">Tulos</w:t>
      </w:r>
    </w:p>
    <w:p>
      <w:r>
        <w:t xml:space="preserve">Jenniferin perhe lähti viikonlopuksi rannikolle.</w:t>
      </w:r>
    </w:p>
    <w:p>
      <w:r>
        <w:rPr>
          <w:b/>
        </w:rPr>
        <w:t xml:space="preserve">Tulos</w:t>
      </w:r>
    </w:p>
    <w:p>
      <w:r>
        <w:t xml:space="preserve">Hän päätti mennä rannalle.</w:t>
      </w:r>
    </w:p>
    <w:p>
      <w:r>
        <w:rPr>
          <w:b/>
        </w:rPr>
        <w:t xml:space="preserve">Esimerkki 2.1818</w:t>
      </w:r>
    </w:p>
    <w:p>
      <w:r>
        <w:t xml:space="preserve">Alku: Jim sai tänään ajokorttinsa. Loppu: Hän rankaisi Jimiä ottamalla häneltä ajokortin pois.</w:t>
      </w:r>
    </w:p>
    <w:p>
      <w:r>
        <w:rPr>
          <w:b/>
        </w:rPr>
        <w:t xml:space="preserve">Tulos</w:t>
      </w:r>
    </w:p>
    <w:p>
      <w:r>
        <w:t xml:space="preserve">Jimin äiti sai tietää, että Jim reputti kokeen.</w:t>
      </w:r>
    </w:p>
    <w:p>
      <w:r>
        <w:rPr>
          <w:b/>
        </w:rPr>
        <w:t xml:space="preserve">Tulos</w:t>
      </w:r>
    </w:p>
    <w:p>
      <w:r>
        <w:t xml:space="preserve">Jim unohti tehdä kotitehtävänsä, vaikka äiti muistutti häntä siitä useaan otteeseen.</w:t>
      </w:r>
    </w:p>
    <w:p>
      <w:r>
        <w:rPr>
          <w:b/>
        </w:rPr>
        <w:t xml:space="preserve">Tulos</w:t>
      </w:r>
    </w:p>
    <w:p>
      <w:r>
        <w:t xml:space="preserve">Jim jäi ulos pitkälle ulkonaliikkumiskiellon jälkeen ja suututti äitinsä.</w:t>
      </w:r>
    </w:p>
    <w:p>
      <w:r>
        <w:rPr>
          <w:b/>
        </w:rPr>
        <w:t xml:space="preserve">Tulos</w:t>
      </w:r>
    </w:p>
    <w:p>
      <w:r>
        <w:t xml:space="preserve">Sitten Jim ajoi äitinsä autoa ja törmäsi vahingossa puuhun.</w:t>
      </w:r>
    </w:p>
    <w:p>
      <w:r>
        <w:rPr>
          <w:b/>
        </w:rPr>
        <w:t xml:space="preserve">Tulos</w:t>
      </w:r>
    </w:p>
    <w:p>
      <w:r>
        <w:t xml:space="preserve">Jimin vaimo löysi hänen autostaan alkoholipullon.</w:t>
      </w:r>
    </w:p>
    <w:p>
      <w:r>
        <w:rPr>
          <w:b/>
        </w:rPr>
        <w:t xml:space="preserve">Esimerkki 2.1819</w:t>
      </w:r>
    </w:p>
    <w:p>
      <w:r>
        <w:t xml:space="preserve">Alku: Kävin ennen koko ajan kirkossa. Loppu: Nyt elämäni on kamalaa.</w:t>
      </w:r>
    </w:p>
    <w:p>
      <w:r>
        <w:rPr>
          <w:b/>
        </w:rPr>
        <w:t xml:space="preserve">Tulos</w:t>
      </w:r>
    </w:p>
    <w:p>
      <w:r>
        <w:t xml:space="preserve">Mutta kun muutimme kaupunkiin, kävin yhä harvemmin kirkossa.</w:t>
      </w:r>
    </w:p>
    <w:p>
      <w:r>
        <w:rPr>
          <w:b/>
        </w:rPr>
        <w:t xml:space="preserve">Tulos</w:t>
      </w:r>
    </w:p>
    <w:p>
      <w:r>
        <w:t xml:space="preserve">Lakkasin käymästä kirkossa.</w:t>
      </w:r>
    </w:p>
    <w:p>
      <w:r>
        <w:rPr>
          <w:b/>
        </w:rPr>
        <w:t xml:space="preserve">Tulos</w:t>
      </w:r>
    </w:p>
    <w:p>
      <w:r>
        <w:t xml:space="preserve">Menetin autoni enkä voinut osallistua.</w:t>
      </w:r>
    </w:p>
    <w:p>
      <w:r>
        <w:rPr>
          <w:b/>
        </w:rPr>
        <w:t xml:space="preserve">Tulos</w:t>
      </w:r>
    </w:p>
    <w:p>
      <w:r>
        <w:t xml:space="preserve">Lakkasin käymästä, koska minulla oli liian kiire.</w:t>
      </w:r>
    </w:p>
    <w:p>
      <w:r>
        <w:rPr>
          <w:b/>
        </w:rPr>
        <w:t xml:space="preserve">Esimerkki 2.1820</w:t>
      </w:r>
    </w:p>
    <w:p>
      <w:r>
        <w:t xml:space="preserve">Alku: Ana oli juuri saanut tyttövauvan. Loppu: Ana rakasti korvakoruja.</w:t>
      </w:r>
    </w:p>
    <w:p>
      <w:r>
        <w:rPr>
          <w:b/>
        </w:rPr>
        <w:t xml:space="preserve">Tulos</w:t>
      </w:r>
    </w:p>
    <w:p>
      <w:r>
        <w:t xml:space="preserve">Ana päätti jatkaa uraansa raskausneuvonnan parissa.</w:t>
      </w:r>
    </w:p>
    <w:p>
      <w:r>
        <w:rPr>
          <w:b/>
        </w:rPr>
        <w:t xml:space="preserve">Tulos</w:t>
      </w:r>
    </w:p>
    <w:p>
      <w:r>
        <w:t xml:space="preserve">Anan äiti lahjoitti hänelle korvakorut palkkioksi.</w:t>
      </w:r>
    </w:p>
    <w:p>
      <w:r>
        <w:rPr>
          <w:b/>
        </w:rPr>
        <w:t xml:space="preserve">Tulos</w:t>
      </w:r>
    </w:p>
    <w:p>
      <w:r>
        <w:t xml:space="preserve">Anna sai lahjaksi uudet korvakorut.</w:t>
      </w:r>
    </w:p>
    <w:p>
      <w:r>
        <w:rPr>
          <w:b/>
        </w:rPr>
        <w:t xml:space="preserve">Esimerkki 2.1821</w:t>
      </w:r>
    </w:p>
    <w:p>
      <w:r>
        <w:t xml:space="preserve">Alku: Auto näytti tulevan tyhjästä. Loppu: Autoni romuttui.</w:t>
      </w:r>
    </w:p>
    <w:p>
      <w:r>
        <w:rPr>
          <w:b/>
        </w:rPr>
        <w:t xml:space="preserve">Tulos</w:t>
      </w:r>
    </w:p>
    <w:p>
      <w:r>
        <w:t xml:space="preserve">En hidastanut vauhtia.</w:t>
      </w:r>
    </w:p>
    <w:p>
      <w:r>
        <w:rPr>
          <w:b/>
        </w:rPr>
        <w:t xml:space="preserve">Tulos</w:t>
      </w:r>
    </w:p>
    <w:p>
      <w:r>
        <w:t xml:space="preserve">Ajoin myöhään illalla töistä kotiin ja jouduin onnettomuuteen.</w:t>
      </w:r>
    </w:p>
    <w:p>
      <w:r>
        <w:rPr>
          <w:b/>
        </w:rPr>
        <w:t xml:space="preserve">Tulos</w:t>
      </w:r>
    </w:p>
    <w:p>
      <w:r>
        <w:t xml:space="preserve">Se törmäsi autoni takaosaan ja ajoi minut eteenpäin.</w:t>
      </w:r>
    </w:p>
    <w:p>
      <w:r>
        <w:rPr>
          <w:b/>
        </w:rPr>
        <w:t xml:space="preserve">Tulos</w:t>
      </w:r>
    </w:p>
    <w:p>
      <w:r>
        <w:t xml:space="preserve">Auto ajoi päin punaisia päin ja törmäsi autooni.</w:t>
      </w:r>
    </w:p>
    <w:p>
      <w:r>
        <w:rPr>
          <w:b/>
        </w:rPr>
        <w:t xml:space="preserve">Esimerkki 2.1822</w:t>
      </w:r>
    </w:p>
    <w:p>
      <w:r>
        <w:t xml:space="preserve">Alku: Keskustelussa juontaja kysyi ehdokkaalta, osaako hän tanssia. Loppu: Kun tahti alkoi, hän aloitti hienon steppausrutiininsa.</w:t>
      </w:r>
    </w:p>
    <w:p>
      <w:r>
        <w:rPr>
          <w:b/>
        </w:rPr>
        <w:t xml:space="preserve">Tulos</w:t>
      </w:r>
    </w:p>
    <w:p>
      <w:r>
        <w:t xml:space="preserve">Ehdokas sanoi voivansa.</w:t>
      </w:r>
    </w:p>
    <w:p>
      <w:r>
        <w:rPr>
          <w:b/>
        </w:rPr>
        <w:t xml:space="preserve">Tulos</w:t>
      </w:r>
    </w:p>
    <w:p>
      <w:r>
        <w:t xml:space="preserve">Ehdokas suostui ja pyysi musiikkia.</w:t>
      </w:r>
    </w:p>
    <w:p>
      <w:r>
        <w:rPr>
          <w:b/>
        </w:rPr>
        <w:t xml:space="preserve">Tulos</w:t>
      </w:r>
    </w:p>
    <w:p>
      <w:r>
        <w:t xml:space="preserve">Musiikki alkoi soida, jotta ehdokas voisi tanssia.</w:t>
      </w:r>
    </w:p>
    <w:p>
      <w:r>
        <w:rPr>
          <w:b/>
        </w:rPr>
        <w:t xml:space="preserve">Esimerkki 2.1823</w:t>
      </w:r>
    </w:p>
    <w:p>
      <w:r>
        <w:t xml:space="preserve">Alku: Gina ja hänen ystävänsä Tami keskustelivat luokan uudesta pojasta. Loppu: Mutta poika joko ei kuullut tai ei välittänyt siitä, mitä puhuttiin.</w:t>
      </w:r>
    </w:p>
    <w:p>
      <w:r>
        <w:rPr>
          <w:b/>
        </w:rPr>
        <w:t xml:space="preserve">Tulos</w:t>
      </w:r>
    </w:p>
    <w:p>
      <w:r>
        <w:t xml:space="preserve">Gina ja Tami huomaavat, että poika on heidän takanaan.</w:t>
      </w:r>
    </w:p>
    <w:p>
      <w:r>
        <w:rPr>
          <w:b/>
        </w:rPr>
        <w:t xml:space="preserve">Tulos</w:t>
      </w:r>
    </w:p>
    <w:p>
      <w:r>
        <w:t xml:space="preserve">Gina ja Tina sanoivat vain ilkeitä asioita.</w:t>
      </w:r>
    </w:p>
    <w:p>
      <w:r>
        <w:rPr>
          <w:b/>
        </w:rPr>
        <w:t xml:space="preserve">Tulos</w:t>
      </w:r>
    </w:p>
    <w:p>
      <w:r>
        <w:t xml:space="preserve">Gina sanoi pojan olevan komea.</w:t>
      </w:r>
    </w:p>
    <w:p>
      <w:r>
        <w:rPr>
          <w:b/>
        </w:rPr>
        <w:t xml:space="preserve">Tulos</w:t>
      </w:r>
    </w:p>
    <w:p>
      <w:r>
        <w:t xml:space="preserve">Tami katui, että nauroi Ginan vitseille pojasta.</w:t>
      </w:r>
    </w:p>
    <w:p>
      <w:r>
        <w:rPr>
          <w:b/>
        </w:rPr>
        <w:t xml:space="preserve">Esimerkki 2.1824</w:t>
      </w:r>
    </w:p>
    <w:p>
      <w:r>
        <w:t xml:space="preserve">Alku: Jennyn paras ystävä sai juuri ajokortin. Loppu: Jenny oli iloinen, kun hurja ajelu oli ohi.</w:t>
      </w:r>
    </w:p>
    <w:p>
      <w:r>
        <w:rPr>
          <w:b/>
        </w:rPr>
        <w:t xml:space="preserve">Tulos</w:t>
      </w:r>
    </w:p>
    <w:p>
      <w:r>
        <w:t xml:space="preserve">Jenny lähti ajelulle ystävänsä kanssa, joka ei ollut paras kuski.</w:t>
      </w:r>
    </w:p>
    <w:p>
      <w:r>
        <w:rPr>
          <w:b/>
        </w:rPr>
        <w:t xml:space="preserve">Tulos</w:t>
      </w:r>
    </w:p>
    <w:p>
      <w:r>
        <w:t xml:space="preserve">Jennyn paras ystävä vei Jennyn hullunmyllylle.</w:t>
      </w:r>
    </w:p>
    <w:p>
      <w:r>
        <w:rPr>
          <w:b/>
        </w:rPr>
        <w:t xml:space="preserve">Tulos</w:t>
      </w:r>
    </w:p>
    <w:p>
      <w:r>
        <w:t xml:space="preserve">Jennyn ystävä ajoi hänet kotiin töistä.</w:t>
      </w:r>
    </w:p>
    <w:p>
      <w:r>
        <w:rPr>
          <w:b/>
        </w:rPr>
        <w:t xml:space="preserve">Tulos</w:t>
      </w:r>
    </w:p>
    <w:p>
      <w:r>
        <w:t xml:space="preserve">Jennyn ystävä ajoi ylinopeutta ja hyppäsi jalkakäytävän yli.</w:t>
      </w:r>
    </w:p>
    <w:p>
      <w:r>
        <w:rPr>
          <w:b/>
        </w:rPr>
        <w:t xml:space="preserve">Esimerkki 2.1825</w:t>
      </w:r>
    </w:p>
    <w:p>
      <w:r>
        <w:t xml:space="preserve">Alku: Terry seurasi säätiedotusta huolestuneena. Loppu: Terry istui myöhemmin mukavasti sohvallaan ja luki kynttilänvalossa.</w:t>
      </w:r>
    </w:p>
    <w:p>
      <w:r>
        <w:rPr>
          <w:b/>
        </w:rPr>
        <w:t xml:space="preserve">Tulos</w:t>
      </w:r>
    </w:p>
    <w:p>
      <w:r>
        <w:t xml:space="preserve">Hän sai tietää, että myöhemmin tulisi myrsky.</w:t>
      </w:r>
    </w:p>
    <w:p>
      <w:r>
        <w:rPr>
          <w:b/>
        </w:rPr>
        <w:t xml:space="preserve">Tulos</w:t>
      </w:r>
    </w:p>
    <w:p>
      <w:r>
        <w:t xml:space="preserve">Terry sai tietää, ettei myrsky osuisi hänen alueelleen.</w:t>
      </w:r>
    </w:p>
    <w:p>
      <w:r>
        <w:rPr>
          <w:b/>
        </w:rPr>
        <w:t xml:space="preserve">Tulos</w:t>
      </w:r>
    </w:p>
    <w:p>
      <w:r>
        <w:t xml:space="preserve">Terryn sähköt katkesivat myrskyn sattuessa.</w:t>
      </w:r>
    </w:p>
    <w:p>
      <w:r>
        <w:rPr>
          <w:b/>
        </w:rPr>
        <w:t xml:space="preserve">Tulos</w:t>
      </w:r>
    </w:p>
    <w:p>
      <w:r>
        <w:t xml:space="preserve">Terry pelkäsi myrskyn tuloa.</w:t>
      </w:r>
    </w:p>
    <w:p>
      <w:r>
        <w:rPr>
          <w:b/>
        </w:rPr>
        <w:t xml:space="preserve">Esimerkki 2.1826</w:t>
      </w:r>
    </w:p>
    <w:p>
      <w:r>
        <w:t xml:space="preserve">Alku: On kevät ja ruoho vihertää. Loppu: Nyt minulla on vihreää ruohoa ja keltaisia kukkia.</w:t>
      </w:r>
    </w:p>
    <w:p>
      <w:r>
        <w:rPr>
          <w:b/>
        </w:rPr>
        <w:t xml:space="preserve">Tulos</w:t>
      </w:r>
    </w:p>
    <w:p>
      <w:r>
        <w:t xml:space="preserve">Päätin istuttaa keltaisia kukkia.</w:t>
      </w:r>
    </w:p>
    <w:p>
      <w:r>
        <w:rPr>
          <w:b/>
        </w:rPr>
        <w:t xml:space="preserve">Tulos</w:t>
      </w:r>
    </w:p>
    <w:p>
      <w:r>
        <w:t xml:space="preserve">En laittanut rikkaruohojen tappajaa.</w:t>
      </w:r>
    </w:p>
    <w:p>
      <w:r>
        <w:rPr>
          <w:b/>
        </w:rPr>
        <w:t xml:space="preserve">Tulos</w:t>
      </w:r>
    </w:p>
    <w:p>
      <w:r>
        <w:t xml:space="preserve">Pidän kirkkaista väreistä, joten istutin keltaisia kukkia.</w:t>
      </w:r>
    </w:p>
    <w:p>
      <w:r>
        <w:rPr>
          <w:b/>
        </w:rPr>
        <w:t xml:space="preserve">Tulos</w:t>
      </w:r>
    </w:p>
    <w:p>
      <w:r>
        <w:t xml:space="preserve">Istutin kukkasiemeniä.</w:t>
      </w:r>
    </w:p>
    <w:p>
      <w:r>
        <w:rPr>
          <w:b/>
        </w:rPr>
        <w:t xml:space="preserve">Tulos</w:t>
      </w:r>
    </w:p>
    <w:p>
      <w:r>
        <w:t xml:space="preserve">On satanut ja sitten aurinko on tullut esiin.</w:t>
      </w:r>
    </w:p>
    <w:p>
      <w:r>
        <w:rPr>
          <w:b/>
        </w:rPr>
        <w:t xml:space="preserve">Esimerkki 2.1827</w:t>
      </w:r>
    </w:p>
    <w:p>
      <w:r>
        <w:t xml:space="preserve">Alku: Hailien lempipuuhaa syksyllä oli omenanpoiminta. Lopetus: Hän täytti pussinsa loppuun asti.</w:t>
      </w:r>
    </w:p>
    <w:p>
      <w:r>
        <w:rPr>
          <w:b/>
        </w:rPr>
        <w:t xml:space="preserve">Tulos</w:t>
      </w:r>
    </w:p>
    <w:p>
      <w:r>
        <w:t xml:space="preserve">Hailie ja hänen perheensä kävivät omenapoiminnassa.</w:t>
      </w:r>
    </w:p>
    <w:p>
      <w:r>
        <w:rPr>
          <w:b/>
        </w:rPr>
        <w:t xml:space="preserve">Tulos</w:t>
      </w:r>
    </w:p>
    <w:p>
      <w:r>
        <w:t xml:space="preserve">Hailie meni paikalliseen hedelmätarhaan poimimaan omenoita.</w:t>
      </w:r>
    </w:p>
    <w:p>
      <w:r>
        <w:rPr>
          <w:b/>
        </w:rPr>
        <w:t xml:space="preserve">Tulos</w:t>
      </w:r>
    </w:p>
    <w:p>
      <w:r>
        <w:t xml:space="preserve">Hailie meni omenatarhalle.</w:t>
      </w:r>
    </w:p>
    <w:p>
      <w:r>
        <w:rPr>
          <w:b/>
        </w:rPr>
        <w:t xml:space="preserve">Tulos</w:t>
      </w:r>
    </w:p>
    <w:p>
      <w:r>
        <w:t xml:space="preserve">Hailie meni hedelmätarhaan hakemaan tuoreita omenoita.</w:t>
      </w:r>
    </w:p>
    <w:p>
      <w:r>
        <w:rPr>
          <w:b/>
        </w:rPr>
        <w:t xml:space="preserve">Tulos</w:t>
      </w:r>
    </w:p>
    <w:p>
      <w:r>
        <w:t xml:space="preserve">Hallie löysi puun täynnä omenoita.</w:t>
      </w:r>
    </w:p>
    <w:p>
      <w:r>
        <w:rPr>
          <w:b/>
        </w:rPr>
        <w:t xml:space="preserve">Esimerkki 2.1828</w:t>
      </w:r>
    </w:p>
    <w:p>
      <w:r>
        <w:t xml:space="preserve">Alku: Jamal on päättämässä poliisikoulutustaan. Loppu: Jamalista tulee poliisi.</w:t>
      </w:r>
    </w:p>
    <w:p>
      <w:r>
        <w:rPr>
          <w:b/>
        </w:rPr>
        <w:t xml:space="preserve">Tulos</w:t>
      </w:r>
    </w:p>
    <w:p>
      <w:r>
        <w:t xml:space="preserve">Jamal on tehnyt kovasti töitä saadakseen vaaditun koulutuksen päätökseen.</w:t>
      </w:r>
    </w:p>
    <w:p>
      <w:r>
        <w:rPr>
          <w:b/>
        </w:rPr>
        <w:t xml:space="preserve">Tulos</w:t>
      </w:r>
    </w:p>
    <w:p>
      <w:r>
        <w:t xml:space="preserve">Jamal osallistui valmistumistilaisuuteen.</w:t>
      </w:r>
    </w:p>
    <w:p>
      <w:r>
        <w:rPr>
          <w:b/>
        </w:rPr>
        <w:t xml:space="preserve">Tulos</w:t>
      </w:r>
    </w:p>
    <w:p>
      <w:r>
        <w:t xml:space="preserve">Jamal valmistuu poliisiopistosta.</w:t>
      </w:r>
    </w:p>
    <w:p>
      <w:r>
        <w:rPr>
          <w:b/>
        </w:rPr>
        <w:t xml:space="preserve">Tulos</w:t>
      </w:r>
    </w:p>
    <w:p>
      <w:r>
        <w:t xml:space="preserve">Jamal tekee viimeisen kokeensa ja saa arvosanaksi A.</w:t>
      </w:r>
    </w:p>
    <w:p>
      <w:r>
        <w:rPr>
          <w:b/>
        </w:rPr>
        <w:t xml:space="preserve">Tulos</w:t>
      </w:r>
    </w:p>
    <w:p>
      <w:r>
        <w:t xml:space="preserve">Jamal teki kovasti töitä valmistuakseen.</w:t>
      </w:r>
    </w:p>
    <w:p>
      <w:r>
        <w:rPr>
          <w:b/>
        </w:rPr>
        <w:t xml:space="preserve">Esimerkki 2.1829</w:t>
      </w:r>
    </w:p>
    <w:p>
      <w:r>
        <w:t xml:space="preserve">Alku: Olin ajamassa New Yorkiin lomalle. Loppu: Jouduin kantamaan mukanani paljon käteistä, mutta nautin olostani.</w:t>
      </w:r>
    </w:p>
    <w:p>
      <w:r>
        <w:rPr>
          <w:b/>
        </w:rPr>
        <w:t xml:space="preserve">Tulos</w:t>
      </w:r>
    </w:p>
    <w:p>
      <w:r>
        <w:t xml:space="preserve">Kadotin pankkikorttini matkalla.</w:t>
      </w:r>
    </w:p>
    <w:p>
      <w:r>
        <w:rPr>
          <w:b/>
        </w:rPr>
        <w:t xml:space="preserve">Tulos</w:t>
      </w:r>
    </w:p>
    <w:p>
      <w:r>
        <w:t xml:space="preserve">jotkut kaupat eivät hyväksyneet kortteja.</w:t>
      </w:r>
    </w:p>
    <w:p>
      <w:r>
        <w:rPr>
          <w:b/>
        </w:rPr>
        <w:t xml:space="preserve">Tulos</w:t>
      </w:r>
    </w:p>
    <w:p>
      <w:r>
        <w:t xml:space="preserve">Tuo paikka oli hyvin kaunis ja pidän siitä.</w:t>
      </w:r>
    </w:p>
    <w:p>
      <w:r>
        <w:rPr>
          <w:b/>
        </w:rPr>
        <w:t xml:space="preserve">Tulos</w:t>
      </w:r>
    </w:p>
    <w:p>
      <w:r>
        <w:t xml:space="preserve">New Yorkin myyjät eivät hyväksyneet luottokorttiani.</w:t>
      </w:r>
    </w:p>
    <w:p>
      <w:r>
        <w:rPr>
          <w:b/>
        </w:rPr>
        <w:t xml:space="preserve">Esimerkki 2.1830</w:t>
      </w:r>
    </w:p>
    <w:p>
      <w:r>
        <w:t xml:space="preserve">Alku: Sam oli viemässä poikaansa kalaan. Loppu: He viettivät koko päivän kalassa.</w:t>
      </w:r>
    </w:p>
    <w:p>
      <w:r>
        <w:rPr>
          <w:b/>
        </w:rPr>
        <w:t xml:space="preserve">Tulos</w:t>
      </w:r>
    </w:p>
    <w:p>
      <w:r>
        <w:t xml:space="preserve">Sam ja hänen poikansa nauttivat kalastuksesta paljon.</w:t>
      </w:r>
    </w:p>
    <w:p>
      <w:r>
        <w:rPr>
          <w:b/>
        </w:rPr>
        <w:t xml:space="preserve">Tulos</w:t>
      </w:r>
    </w:p>
    <w:p>
      <w:r>
        <w:t xml:space="preserve">Sam ja hänen poikansa viihtyivät matkallaan.</w:t>
      </w:r>
    </w:p>
    <w:p>
      <w:r>
        <w:rPr>
          <w:b/>
        </w:rPr>
        <w:t xml:space="preserve">Tulos</w:t>
      </w:r>
    </w:p>
    <w:p>
      <w:r>
        <w:t xml:space="preserve">Sam ja hänen poikansa lähtivät, kun aurinko oli nousemassa.</w:t>
      </w:r>
    </w:p>
    <w:p>
      <w:r>
        <w:rPr>
          <w:b/>
        </w:rPr>
        <w:t xml:space="preserve">Tulos</w:t>
      </w:r>
    </w:p>
    <w:p>
      <w:r>
        <w:t xml:space="preserve">Samin poika rakasti vesillä olemista.</w:t>
      </w:r>
    </w:p>
    <w:p>
      <w:r>
        <w:rPr>
          <w:b/>
        </w:rPr>
        <w:t xml:space="preserve">Tulos</w:t>
      </w:r>
    </w:p>
    <w:p>
      <w:r>
        <w:t xml:space="preserve">He löysivät hyvän paikan.</w:t>
      </w:r>
    </w:p>
    <w:p>
      <w:r>
        <w:rPr>
          <w:b/>
        </w:rPr>
        <w:t xml:space="preserve">Esimerkki 2.1831</w:t>
      </w:r>
    </w:p>
    <w:p>
      <w:r>
        <w:t xml:space="preserve">Alku: Matthew läpäisi ajokokeensa. Loppu: Hän osti sinisen Hondan.</w:t>
      </w:r>
    </w:p>
    <w:p>
      <w:r>
        <w:rPr>
          <w:b/>
        </w:rPr>
        <w:t xml:space="preserve">Tulos</w:t>
      </w:r>
    </w:p>
    <w:p>
      <w:r>
        <w:t xml:space="preserve">Matthew meni ostamaan autoa.</w:t>
      </w:r>
    </w:p>
    <w:p>
      <w:r>
        <w:rPr>
          <w:b/>
        </w:rPr>
        <w:t xml:space="preserve">Tulos</w:t>
      </w:r>
    </w:p>
    <w:p>
      <w:r>
        <w:t xml:space="preserve">Matteuksella oli mielessään auto nyt, kun hän osasi ajaa.</w:t>
      </w:r>
    </w:p>
    <w:p>
      <w:r>
        <w:rPr>
          <w:b/>
        </w:rPr>
        <w:t xml:space="preserve">Tulos</w:t>
      </w:r>
    </w:p>
    <w:p>
      <w:r>
        <w:t xml:space="preserve">Matthew halusi uuden auton.</w:t>
      </w:r>
    </w:p>
    <w:p>
      <w:r>
        <w:rPr>
          <w:b/>
        </w:rPr>
        <w:t xml:space="preserve">Tulos</w:t>
      </w:r>
    </w:p>
    <w:p>
      <w:r>
        <w:t xml:space="preserve">Matthew oli innoissaan katsomassa uusia autoja.</w:t>
      </w:r>
    </w:p>
    <w:p>
      <w:r>
        <w:rPr>
          <w:b/>
        </w:rPr>
        <w:t xml:space="preserve">Esimerkki 2.1832</w:t>
      </w:r>
    </w:p>
    <w:p>
      <w:r>
        <w:t xml:space="preserve">Alku: Evie on jalokivivaras. Loppu: Evie sanoi gangsterille, että ei kiitos, hän varastaa vain jalokiviä.</w:t>
      </w:r>
    </w:p>
    <w:p>
      <w:r>
        <w:rPr>
          <w:b/>
        </w:rPr>
        <w:t xml:space="preserve">Tulos</w:t>
      </w:r>
    </w:p>
    <w:p>
      <w:r>
        <w:t xml:space="preserve">Mafiapomo halusi Evien varastavan maalauksen.</w:t>
      </w:r>
    </w:p>
    <w:p>
      <w:r>
        <w:rPr>
          <w:b/>
        </w:rPr>
        <w:t xml:space="preserve">Tulos</w:t>
      </w:r>
    </w:p>
    <w:p>
      <w:r>
        <w:t xml:space="preserve">Mafioso lähestyi Evietä ja kysyi, haluaisiko hän lähteä mukaan pankkiryöstöön.</w:t>
      </w:r>
    </w:p>
    <w:p>
      <w:r>
        <w:rPr>
          <w:b/>
        </w:rPr>
        <w:t xml:space="preserve">Tulos</w:t>
      </w:r>
    </w:p>
    <w:p>
      <w:r>
        <w:t xml:space="preserve">Mafioso kysyi Evieltä, murhaisiko hän jonkun.</w:t>
      </w:r>
    </w:p>
    <w:p>
      <w:r>
        <w:rPr>
          <w:b/>
        </w:rPr>
        <w:t xml:space="preserve">Tulos</w:t>
      </w:r>
    </w:p>
    <w:p>
      <w:r>
        <w:t xml:space="preserve">Joukko pyysi häntä murhaamaan jonkun.</w:t>
      </w:r>
    </w:p>
    <w:p>
      <w:r>
        <w:rPr>
          <w:b/>
        </w:rPr>
        <w:t xml:space="preserve">Esimerkki 2.1833</w:t>
      </w:r>
    </w:p>
    <w:p>
      <w:r>
        <w:t xml:space="preserve">Alku: Kävin sokkotreffeillä muutama päivä sitten. Loppu: Me erosimme heti.</w:t>
      </w:r>
    </w:p>
    <w:p>
      <w:r>
        <w:rPr>
          <w:b/>
        </w:rPr>
        <w:t xml:space="preserve">Tulos</w:t>
      </w:r>
    </w:p>
    <w:p>
      <w:r>
        <w:t xml:space="preserve">En pitänyt treffeistäni!.</w:t>
      </w:r>
    </w:p>
    <w:p>
      <w:r>
        <w:rPr>
          <w:b/>
        </w:rPr>
        <w:t xml:space="preserve">Tulos</w:t>
      </w:r>
    </w:p>
    <w:p>
      <w:r>
        <w:t xml:space="preserve">Se meni kamalasti, emmekä pitäneet toisistamme.</w:t>
      </w:r>
    </w:p>
    <w:p>
      <w:r>
        <w:rPr>
          <w:b/>
        </w:rPr>
        <w:t xml:space="preserve">Tulos</w:t>
      </w:r>
    </w:p>
    <w:p>
      <w:r>
        <w:t xml:space="preserve">Kävimme vielä muutamilla treffeillä, mutta emme sopineet yhteen.</w:t>
      </w:r>
    </w:p>
    <w:p>
      <w:r>
        <w:rPr>
          <w:b/>
        </w:rPr>
        <w:t xml:space="preserve">Esimerkki 2.1834</w:t>
      </w:r>
    </w:p>
    <w:p>
      <w:r>
        <w:t xml:space="preserve">Alku: Bill oli työpöydän ääressä, kun hänen puhelimensa soi. Lopetus: Bill tajusi, ettei hänellä ollut omia avaimia.</w:t>
      </w:r>
    </w:p>
    <w:p>
      <w:r>
        <w:rPr>
          <w:b/>
        </w:rPr>
        <w:t xml:space="preserve">Tulos</w:t>
      </w:r>
    </w:p>
    <w:p>
      <w:r>
        <w:t xml:space="preserve">Bill lähti kotiin, koska hänen vaimonsa oli lukittu ulos.</w:t>
      </w:r>
    </w:p>
    <w:p>
      <w:r>
        <w:rPr>
          <w:b/>
        </w:rPr>
        <w:t xml:space="preserve">Tulos</w:t>
      </w:r>
    </w:p>
    <w:p>
      <w:r>
        <w:t xml:space="preserve">Bill tarvitsi jotain tarvikekaapista.</w:t>
      </w:r>
    </w:p>
    <w:p>
      <w:r>
        <w:rPr>
          <w:b/>
        </w:rPr>
        <w:t xml:space="preserve">Tulos</w:t>
      </w:r>
    </w:p>
    <w:p>
      <w:r>
        <w:t xml:space="preserve">Bill ryntäsi ulos toimistosta.</w:t>
      </w:r>
    </w:p>
    <w:p>
      <w:r>
        <w:rPr>
          <w:b/>
        </w:rPr>
        <w:t xml:space="preserve">Tulos</w:t>
      </w:r>
    </w:p>
    <w:p>
      <w:r>
        <w:t xml:space="preserve">Bill käveli ulos vastaamaan puheluun.</w:t>
      </w:r>
    </w:p>
    <w:p>
      <w:r>
        <w:rPr>
          <w:b/>
        </w:rPr>
        <w:t xml:space="preserve">Esimerkki 2.1835</w:t>
      </w:r>
    </w:p>
    <w:p>
      <w:r>
        <w:t xml:space="preserve">Alku: Toni oli yksinäinen tyttö, joka rakasti luistelua. Loppu: "Hups" olivat sanat, jotka lähtivät hänen suustaan, kun hän liukastui.</w:t>
      </w:r>
    </w:p>
    <w:p>
      <w:r>
        <w:rPr>
          <w:b/>
        </w:rPr>
        <w:t xml:space="preserve">Tulos</w:t>
      </w:r>
    </w:p>
    <w:p>
      <w:r>
        <w:t xml:space="preserve">hän harjoitteli luistelua usein, mutta kaatui silti toisinaan.</w:t>
      </w:r>
    </w:p>
    <w:p>
      <w:r>
        <w:rPr>
          <w:b/>
        </w:rPr>
        <w:t xml:space="preserve">Tulos</w:t>
      </w:r>
    </w:p>
    <w:p>
      <w:r>
        <w:t xml:space="preserve">Toni liukastui ja kaatui.</w:t>
      </w:r>
    </w:p>
    <w:p>
      <w:r>
        <w:rPr>
          <w:b/>
        </w:rPr>
        <w:t xml:space="preserve">Tulos</w:t>
      </w:r>
    </w:p>
    <w:p>
      <w:r>
        <w:t xml:space="preserve">Toni lähti liikkeelle liian nopeasti ja tunsi putoavansa.</w:t>
      </w:r>
    </w:p>
    <w:p>
      <w:r>
        <w:rPr>
          <w:b/>
        </w:rPr>
        <w:t xml:space="preserve">Tulos</w:t>
      </w:r>
    </w:p>
    <w:p>
      <w:r>
        <w:t xml:space="preserve">Toni oli yksin luistelemassa, kun hän liukastui ja kaatui.</w:t>
      </w:r>
    </w:p>
    <w:p>
      <w:r>
        <w:rPr>
          <w:b/>
        </w:rPr>
        <w:t xml:space="preserve">Tulos</w:t>
      </w:r>
    </w:p>
    <w:p>
      <w:r>
        <w:t xml:space="preserve">Kun Toni katseli luisteluparia, häneltä jäi käännös väliin.</w:t>
      </w:r>
    </w:p>
    <w:p>
      <w:r>
        <w:rPr>
          <w:b/>
        </w:rPr>
        <w:t xml:space="preserve">Esimerkki 2.1836</w:t>
      </w:r>
    </w:p>
    <w:p>
      <w:r>
        <w:t xml:space="preserve">Alku: Jimin lempijäätelö oli suklaa. Loppu: Suklaajäätelö oli loppu.</w:t>
      </w:r>
    </w:p>
    <w:p>
      <w:r>
        <w:rPr>
          <w:b/>
        </w:rPr>
        <w:t xml:space="preserve">Tulos</w:t>
      </w:r>
    </w:p>
    <w:p>
      <w:r>
        <w:t xml:space="preserve">Hän meni jäätelökauppaan hakemaan jäätelötötterön.</w:t>
      </w:r>
    </w:p>
    <w:p>
      <w:r>
        <w:rPr>
          <w:b/>
        </w:rPr>
        <w:t xml:space="preserve">Tulos</w:t>
      </w:r>
    </w:p>
    <w:p>
      <w:r>
        <w:t xml:space="preserve">Jim pyysi myyjältä suklaatötteröä.</w:t>
      </w:r>
    </w:p>
    <w:p>
      <w:r>
        <w:rPr>
          <w:b/>
        </w:rPr>
        <w:t xml:space="preserve">Tulos</w:t>
      </w:r>
    </w:p>
    <w:p>
      <w:r>
        <w:t xml:space="preserve">Jim kävi supermarketissa hakemassa litran.</w:t>
      </w:r>
    </w:p>
    <w:p>
      <w:r>
        <w:rPr>
          <w:b/>
        </w:rPr>
        <w:t xml:space="preserve">Tulos</w:t>
      </w:r>
    </w:p>
    <w:p>
      <w:r>
        <w:t xml:space="preserve">Jim jatkoi pakastimessa olevan suklaajäätelön syömistä.</w:t>
      </w:r>
    </w:p>
    <w:p>
      <w:r>
        <w:rPr>
          <w:b/>
        </w:rPr>
        <w:t xml:space="preserve">Tulos</w:t>
      </w:r>
    </w:p>
    <w:p>
      <w:r>
        <w:t xml:space="preserve">Jim meni kauppaan ostamaan jäätelöä.</w:t>
      </w:r>
    </w:p>
    <w:p>
      <w:r>
        <w:rPr>
          <w:b/>
        </w:rPr>
        <w:t xml:space="preserve">Esimerkki 2.1837</w:t>
      </w:r>
    </w:p>
    <w:p>
      <w:r>
        <w:t xml:space="preserve">Alku: Terry oli innoissaan siitä, että hän oli menossa katsomaan tv-ohjelmaa suorana lähetyksenä. Loppu: Hän oli vielä onnellisempi ajaessaan kotiin uudella autollaan.</w:t>
      </w:r>
    </w:p>
    <w:p>
      <w:r>
        <w:rPr>
          <w:b/>
        </w:rPr>
        <w:t xml:space="preserve">Tulos</w:t>
      </w:r>
    </w:p>
    <w:p>
      <w:r>
        <w:t xml:space="preserve">Hänet valittiin yleisöstä kilpailemaan peliin, jonka hän voitti!.</w:t>
      </w:r>
    </w:p>
    <w:p>
      <w:r>
        <w:rPr>
          <w:b/>
        </w:rPr>
        <w:t xml:space="preserve">Tulos</w:t>
      </w:r>
    </w:p>
    <w:p>
      <w:r>
        <w:t xml:space="preserve">Hän järkyttyi, kun hänet kutsuttiin lavalle pelaamaan pelejä.</w:t>
      </w:r>
    </w:p>
    <w:p>
      <w:r>
        <w:rPr>
          <w:b/>
        </w:rPr>
        <w:t xml:space="preserve">Tulos</w:t>
      </w:r>
    </w:p>
    <w:p>
      <w:r>
        <w:t xml:space="preserve">Terry nosti kätensä, jotta hänet valittaisiin peliin osallistujaksi.</w:t>
      </w:r>
    </w:p>
    <w:p>
      <w:r>
        <w:rPr>
          <w:b/>
        </w:rPr>
        <w:t xml:space="preserve">Tulos</w:t>
      </w:r>
    </w:p>
    <w:p>
      <w:r>
        <w:t xml:space="preserve">Terry jätti esityksensä väliin käydäkseen jälleenmyyjällä.</w:t>
      </w:r>
    </w:p>
    <w:p>
      <w:r>
        <w:rPr>
          <w:b/>
        </w:rPr>
        <w:t xml:space="preserve">Tulos</w:t>
      </w:r>
    </w:p>
    <w:p>
      <w:r>
        <w:t xml:space="preserve">Yleisö, Terry mukaan lukien, sai kaikki uudet autot.</w:t>
      </w:r>
    </w:p>
    <w:p>
      <w:r>
        <w:rPr>
          <w:b/>
        </w:rPr>
        <w:t xml:space="preserve">Esimerkki 2.1838</w:t>
      </w:r>
    </w:p>
    <w:p>
      <w:r>
        <w:t xml:space="preserve">Alku: Ryan ei koskaan halunnut mennä kesäleirille, mutta hänen vanhempansa pakottivat hänet. Loppu: Ryan ei malttanut odottaa, että pääsisi ensi vuonna tapaamaan kavereitaan.</w:t>
      </w:r>
    </w:p>
    <w:p>
      <w:r>
        <w:rPr>
          <w:b/>
        </w:rPr>
        <w:t xml:space="preserve">Tulos</w:t>
      </w:r>
    </w:p>
    <w:p>
      <w:r>
        <w:t xml:space="preserve">Osallistuttuaan leirille Ryan huomasi, että kesäleiri oli hauska.</w:t>
      </w:r>
    </w:p>
    <w:p>
      <w:r>
        <w:rPr>
          <w:b/>
        </w:rPr>
        <w:t xml:space="preserve">Tulos</w:t>
      </w:r>
    </w:p>
    <w:p>
      <w:r>
        <w:t xml:space="preserve">Ryan päätti antaa sille mahdollisuuden.</w:t>
      </w:r>
    </w:p>
    <w:p>
      <w:r>
        <w:rPr>
          <w:b/>
        </w:rPr>
        <w:t xml:space="preserve">Tulos</w:t>
      </w:r>
    </w:p>
    <w:p>
      <w:r>
        <w:t xml:space="preserve">Ryan meni ja sai paljon ystäviä.</w:t>
      </w:r>
    </w:p>
    <w:p>
      <w:r>
        <w:rPr>
          <w:b/>
        </w:rPr>
        <w:t xml:space="preserve">Esimerkki 2.1839</w:t>
      </w:r>
    </w:p>
    <w:p>
      <w:r>
        <w:t xml:space="preserve">Alku: Chloe ei koskaan ollut kova juomaan. Loppu: Hän ei enää koskaan juonut.</w:t>
      </w:r>
    </w:p>
    <w:p>
      <w:r>
        <w:rPr>
          <w:b/>
        </w:rPr>
        <w:t xml:space="preserve">Tulos</w:t>
      </w:r>
    </w:p>
    <w:p>
      <w:r>
        <w:t xml:space="preserve">Chloe oli eräänä yönä kännissä ja krapulassa.</w:t>
      </w:r>
    </w:p>
    <w:p>
      <w:r>
        <w:rPr>
          <w:b/>
        </w:rPr>
        <w:t xml:space="preserve">Tulos</w:t>
      </w:r>
    </w:p>
    <w:p>
      <w:r>
        <w:t xml:space="preserve">Chloe meni ulos ystäviensä kanssa ja otti 10 drinkkiä.</w:t>
      </w:r>
    </w:p>
    <w:p>
      <w:r>
        <w:rPr>
          <w:b/>
        </w:rPr>
        <w:t xml:space="preserve">Tulos</w:t>
      </w:r>
    </w:p>
    <w:p>
      <w:r>
        <w:t xml:space="preserve">Hän sammui humalassa.</w:t>
      </w:r>
    </w:p>
    <w:p>
      <w:r>
        <w:rPr>
          <w:b/>
        </w:rPr>
        <w:t xml:space="preserve">Tulos</w:t>
      </w:r>
    </w:p>
    <w:p>
      <w:r>
        <w:t xml:space="preserve">Hän kokeili yhtä juomaa ja sairastui.</w:t>
      </w:r>
    </w:p>
    <w:p>
      <w:r>
        <w:rPr>
          <w:b/>
        </w:rPr>
        <w:t xml:space="preserve">Tulos</w:t>
      </w:r>
    </w:p>
    <w:p>
      <w:r>
        <w:t xml:space="preserve">Chloe joi aivan liikaa ja sairastui.</w:t>
      </w:r>
    </w:p>
    <w:p>
      <w:r>
        <w:rPr>
          <w:b/>
        </w:rPr>
        <w:t xml:space="preserve">Esimerkki 2.1840</w:t>
      </w:r>
    </w:p>
    <w:p>
      <w:r>
        <w:t xml:space="preserve">Alku: Kuten monet muutkin ihmiset, tilaan joka vuosi valokuvallisia joulukortteja. Loppu: Perheeni ja ystäväni odottavat nyt joka vuosi kauttakulkujoulukorttia.</w:t>
      </w:r>
    </w:p>
    <w:p>
      <w:r>
        <w:rPr>
          <w:b/>
        </w:rPr>
        <w:t xml:space="preserve">Tulos</w:t>
      </w:r>
    </w:p>
    <w:p>
      <w:r>
        <w:t xml:space="preserve">Liitän aina kuvia meistä bussin vieressä.</w:t>
      </w:r>
    </w:p>
    <w:p>
      <w:r>
        <w:rPr>
          <w:b/>
        </w:rPr>
        <w:t xml:space="preserve">Tulos</w:t>
      </w:r>
    </w:p>
    <w:p>
      <w:r>
        <w:t xml:space="preserve">Päätin tänä vuonna olla lähettämättä kuvallisia joulukortteja.</w:t>
      </w:r>
    </w:p>
    <w:p>
      <w:r>
        <w:rPr>
          <w:b/>
        </w:rPr>
        <w:t xml:space="preserve">Tulos</w:t>
      </w:r>
    </w:p>
    <w:p>
      <w:r>
        <w:t xml:space="preserve">Olen aina lähettänyt niitä perheelleni ja ystävilleni.</w:t>
      </w:r>
    </w:p>
    <w:p>
      <w:r>
        <w:rPr>
          <w:b/>
        </w:rPr>
        <w:t xml:space="preserve">Esimerkki 2.1841</w:t>
      </w:r>
    </w:p>
    <w:p>
      <w:r>
        <w:t xml:space="preserve">Alku: Larry oli homo. Loppu: Hän antoi heille huonon arvostelun.</w:t>
      </w:r>
    </w:p>
    <w:p>
      <w:r>
        <w:rPr>
          <w:b/>
        </w:rPr>
        <w:t xml:space="preserve">Tulos</w:t>
      </w:r>
    </w:p>
    <w:p>
      <w:r>
        <w:t xml:space="preserve">Ravintola ei palvelisi häntä.</w:t>
      </w:r>
    </w:p>
    <w:p>
      <w:r>
        <w:rPr>
          <w:b/>
        </w:rPr>
        <w:t xml:space="preserve">Tulos</w:t>
      </w:r>
    </w:p>
    <w:p>
      <w:r>
        <w:t xml:space="preserve">Hän oli kaupassa, kun hän kuuli myyjän sanovan jotain pahaa homoista.</w:t>
      </w:r>
    </w:p>
    <w:p>
      <w:r>
        <w:rPr>
          <w:b/>
        </w:rPr>
        <w:t xml:space="preserve">Tulos</w:t>
      </w:r>
    </w:p>
    <w:p>
      <w:r>
        <w:t xml:space="preserve">Larryllä oli huono kokemus paikallisesta ravintolasta.</w:t>
      </w:r>
    </w:p>
    <w:p>
      <w:r>
        <w:rPr>
          <w:b/>
        </w:rPr>
        <w:t xml:space="preserve">Tulos</w:t>
      </w:r>
    </w:p>
    <w:p>
      <w:r>
        <w:t xml:space="preserve">Larry oli todella onnellinen, kunnes hän luki ilkeän artikkelin, jossa joku vihasi ihmiskuntaa. Larryn piti kirjoittaa siitä arvostelu.</w:t>
      </w:r>
    </w:p>
    <w:p>
      <w:r>
        <w:rPr>
          <w:b/>
        </w:rPr>
        <w:t xml:space="preserve">Tulos</w:t>
      </w:r>
    </w:p>
    <w:p>
      <w:r>
        <w:t xml:space="preserve">Larrya kohdeltiin ravintolassa huonosti.</w:t>
      </w:r>
    </w:p>
    <w:p>
      <w:r>
        <w:rPr>
          <w:b/>
        </w:rPr>
        <w:t xml:space="preserve">Esimerkki 2.1842</w:t>
      </w:r>
    </w:p>
    <w:p>
      <w:r>
        <w:t xml:space="preserve">Alku: Amy ja hänen ystävänsä olivat katsoneet elokuvia tuntikausia. Loppu: Lynnin äiti huomautti, että tytöt näyttivät muurahaisilta, jotka raahasivat saalistaan.</w:t>
      </w:r>
    </w:p>
    <w:p>
      <w:r>
        <w:rPr>
          <w:b/>
        </w:rPr>
        <w:t xml:space="preserve">Tulos</w:t>
      </w:r>
    </w:p>
    <w:p>
      <w:r>
        <w:t xml:space="preserve">Amy ja hänen ystävänsä olivat liimautuneet television ääreen.</w:t>
      </w:r>
    </w:p>
    <w:p>
      <w:r>
        <w:rPr>
          <w:b/>
        </w:rPr>
        <w:t xml:space="preserve">Tulos</w:t>
      </w:r>
    </w:p>
    <w:p>
      <w:r>
        <w:t xml:space="preserve">Amy ja hänen ystävänsä katsoivat typerää elokuvaa teinitytöistä.</w:t>
      </w:r>
    </w:p>
    <w:p>
      <w:r>
        <w:rPr>
          <w:b/>
        </w:rPr>
        <w:t xml:space="preserve">Tulos</w:t>
      </w:r>
    </w:p>
    <w:p>
      <w:r>
        <w:t xml:space="preserve">Amyn ystävä Lynn pyysi äitiään kävelemään sisään.</w:t>
      </w:r>
    </w:p>
    <w:p>
      <w:r>
        <w:rPr>
          <w:b/>
        </w:rPr>
        <w:t xml:space="preserve">Tulos</w:t>
      </w:r>
    </w:p>
    <w:p>
      <w:r>
        <w:t xml:space="preserve">Lynnin äiti tuli hakemaan häntä, ja hänen oli vaikea löytää Lynniä tyttöjen joukosta.</w:t>
      </w:r>
    </w:p>
    <w:p>
      <w:r>
        <w:rPr>
          <w:b/>
        </w:rPr>
        <w:t xml:space="preserve">Tulos</w:t>
      </w:r>
    </w:p>
    <w:p>
      <w:r>
        <w:t xml:space="preserve">Tytöt päättivät lopulta kerätä kaikki tavarat.</w:t>
      </w:r>
    </w:p>
    <w:p>
      <w:r>
        <w:rPr>
          <w:b/>
        </w:rPr>
        <w:t xml:space="preserve">Esimerkki 2.1843</w:t>
      </w:r>
    </w:p>
    <w:p>
      <w:r>
        <w:t xml:space="preserve">Alku: Sue keitti spagettinuudeleita. Loppu: Sue poltti nuudelit.</w:t>
      </w:r>
    </w:p>
    <w:p>
      <w:r>
        <w:rPr>
          <w:b/>
        </w:rPr>
        <w:t xml:space="preserve">Tulos</w:t>
      </w:r>
    </w:p>
    <w:p>
      <w:r>
        <w:t xml:space="preserve">Hän unohti tarkistaa heidät katsellessaan televisiota.</w:t>
      </w:r>
    </w:p>
    <w:p>
      <w:r>
        <w:rPr>
          <w:b/>
        </w:rPr>
        <w:t xml:space="preserve">Tulos</w:t>
      </w:r>
    </w:p>
    <w:p>
      <w:r>
        <w:t xml:space="preserve">Sue luki etiketin väärin ja antoi nuudelin kypsyä kaksi kertaa pidempään.</w:t>
      </w:r>
    </w:p>
    <w:p>
      <w:r>
        <w:rPr>
          <w:b/>
        </w:rPr>
        <w:t xml:space="preserve">Tulos</w:t>
      </w:r>
    </w:p>
    <w:p>
      <w:r>
        <w:t xml:space="preserve">Sue otti päiväunet sohvalla.</w:t>
      </w:r>
    </w:p>
    <w:p>
      <w:r>
        <w:rPr>
          <w:b/>
        </w:rPr>
        <w:t xml:space="preserve">Tulos</w:t>
      </w:r>
    </w:p>
    <w:p>
      <w:r>
        <w:t xml:space="preserve">Sue unohti spagetin keittämisen.</w:t>
      </w:r>
    </w:p>
    <w:p>
      <w:r>
        <w:rPr>
          <w:b/>
        </w:rPr>
        <w:t xml:space="preserve">Esimerkki 2.1844</w:t>
      </w:r>
    </w:p>
    <w:p>
      <w:r>
        <w:t xml:space="preserve">Alku: Tito halusi käärmeen lemmikiksi. Loppu: Tito oli niin onnellinen lemmikkinsä kanssa!</w:t>
      </w:r>
    </w:p>
    <w:p>
      <w:r>
        <w:rPr>
          <w:b/>
        </w:rPr>
        <w:t xml:space="preserve">Tulos</w:t>
      </w:r>
    </w:p>
    <w:p>
      <w:r>
        <w:t xml:space="preserve">Hän teki paljon tutkimustyötä ja keksi itselleen sopivan käärmetyypin.</w:t>
      </w:r>
    </w:p>
    <w:p>
      <w:r>
        <w:rPr>
          <w:b/>
        </w:rPr>
        <w:t xml:space="preserve">Tulos</w:t>
      </w:r>
    </w:p>
    <w:p>
      <w:r>
        <w:t xml:space="preserve">Tito säästi rahansa ja hankki kaiken tarvitsemansa.</w:t>
      </w:r>
    </w:p>
    <w:p>
      <w:r>
        <w:rPr>
          <w:b/>
        </w:rPr>
        <w:t xml:space="preserve">Tulos</w:t>
      </w:r>
    </w:p>
    <w:p>
      <w:r>
        <w:t xml:space="preserve">Käydessään eläinkaupassa Vito löysi täydellisen käärmeen.</w:t>
      </w:r>
    </w:p>
    <w:p>
      <w:r>
        <w:rPr>
          <w:b/>
        </w:rPr>
        <w:t xml:space="preserve">Tulos</w:t>
      </w:r>
    </w:p>
    <w:p>
      <w:r>
        <w:t xml:space="preserve">hänen äitinsä antoi hänelle lemmikkikäärmeen.</w:t>
      </w:r>
    </w:p>
    <w:p>
      <w:r>
        <w:rPr>
          <w:b/>
        </w:rPr>
        <w:t xml:space="preserve">Esimerkki 2.1845</w:t>
      </w:r>
    </w:p>
    <w:p>
      <w:r>
        <w:t xml:space="preserve">Alku: Kukkatyttönä oleminen oli suuri vastuu. Loppu: Hän oli tehnyt hyvää työtä!</w:t>
      </w:r>
    </w:p>
    <w:p>
      <w:r>
        <w:rPr>
          <w:b/>
        </w:rPr>
        <w:t xml:space="preserve">Tulos</w:t>
      </w:r>
    </w:p>
    <w:p>
      <w:r>
        <w:t xml:space="preserve">Alyssaa jännitti olla kukkatyttönä.</w:t>
      </w:r>
    </w:p>
    <w:p>
      <w:r>
        <w:rPr>
          <w:b/>
        </w:rPr>
        <w:t xml:space="preserve">Tulos</w:t>
      </w:r>
    </w:p>
    <w:p>
      <w:r>
        <w:t xml:space="preserve">Kukkatyttöni pudotti terälehtensä tasaisesti.</w:t>
      </w:r>
    </w:p>
    <w:p>
      <w:r>
        <w:rPr>
          <w:b/>
        </w:rPr>
        <w:t xml:space="preserve">Tulos</w:t>
      </w:r>
    </w:p>
    <w:p>
      <w:r>
        <w:t xml:space="preserve">Hän levitti terälehdet täydellisesti käytävää pitkin.</w:t>
      </w:r>
    </w:p>
    <w:p>
      <w:r>
        <w:rPr>
          <w:b/>
        </w:rPr>
        <w:t xml:space="preserve">Tulos</w:t>
      </w:r>
    </w:p>
    <w:p>
      <w:r>
        <w:t xml:space="preserve">Hän heitti kukkien terälehtiä kaikkialle.</w:t>
      </w:r>
    </w:p>
    <w:p>
      <w:r>
        <w:rPr>
          <w:b/>
        </w:rPr>
        <w:t xml:space="preserve">Tulos</w:t>
      </w:r>
    </w:p>
    <w:p>
      <w:r>
        <w:t xml:space="preserve">Hän pelkäsi kaikkia ihmisiä.</w:t>
      </w:r>
    </w:p>
    <w:p>
      <w:r>
        <w:rPr>
          <w:b/>
        </w:rPr>
        <w:t xml:space="preserve">Esimerkki 2.1846</w:t>
      </w:r>
    </w:p>
    <w:p>
      <w:r>
        <w:t xml:space="preserve">Alku: Kävin matkapuhelinliikkeessä, jossa jono oli törkeä. Loppu: Sain lopulta apua ja lisähyvityksen laskuuni!</w:t>
      </w:r>
    </w:p>
    <w:p>
      <w:r>
        <w:rPr>
          <w:b/>
        </w:rPr>
        <w:t xml:space="preserve">Tulos</w:t>
      </w:r>
    </w:p>
    <w:p>
      <w:r>
        <w:t xml:space="preserve">joutui odottamaan useita tunteja.</w:t>
      </w:r>
    </w:p>
    <w:p>
      <w:r>
        <w:rPr>
          <w:b/>
        </w:rPr>
        <w:t xml:space="preserve">Tulos</w:t>
      </w:r>
    </w:p>
    <w:p>
      <w:r>
        <w:t xml:space="preserve">Odotin pitkään.</w:t>
      </w:r>
    </w:p>
    <w:p>
      <w:r>
        <w:rPr>
          <w:b/>
        </w:rPr>
        <w:t xml:space="preserve">Tulos</w:t>
      </w:r>
    </w:p>
    <w:p>
      <w:r>
        <w:t xml:space="preserve">Tein kohtauksen ja pyysin päästä tapaamaan johtajaa.</w:t>
      </w:r>
    </w:p>
    <w:p>
      <w:r>
        <w:rPr>
          <w:b/>
        </w:rPr>
        <w:t xml:space="preserve">Tulos</w:t>
      </w:r>
    </w:p>
    <w:p>
      <w:r>
        <w:t xml:space="preserve">Odotin pitkään ja asiakaspalvelu huomasi sen.</w:t>
      </w:r>
    </w:p>
    <w:p>
      <w:r>
        <w:rPr>
          <w:b/>
        </w:rPr>
        <w:t xml:space="preserve">Tulos</w:t>
      </w:r>
    </w:p>
    <w:p>
      <w:r>
        <w:t xml:space="preserve">Odotin pitkään, ja he lopulta antoivat ilmaisen luoton.</w:t>
      </w:r>
    </w:p>
    <w:p>
      <w:r>
        <w:rPr>
          <w:b/>
        </w:rPr>
        <w:t xml:space="preserve">Esimerkki 2.1847</w:t>
      </w:r>
    </w:p>
    <w:p>
      <w:r>
        <w:t xml:space="preserve">Alku: Menimme puistoon pelaamaan jalkapalloa. Loppu: Mutta seuraavalla viikolla menisimme takaisin hakemaan lisää.</w:t>
      </w:r>
    </w:p>
    <w:p>
      <w:r>
        <w:rPr>
          <w:b/>
        </w:rPr>
        <w:t xml:space="preserve">Tulos</w:t>
      </w:r>
    </w:p>
    <w:p>
      <w:r>
        <w:t xml:space="preserve">Menimme pelin jälkeen syömään uuteen paikkaan.</w:t>
      </w:r>
    </w:p>
    <w:p>
      <w:r>
        <w:rPr>
          <w:b/>
        </w:rPr>
        <w:t xml:space="preserve">Tulos</w:t>
      </w:r>
    </w:p>
    <w:p>
      <w:r>
        <w:t xml:space="preserve">Meidät potkittiin aina ulos puistosta.</w:t>
      </w:r>
    </w:p>
    <w:p>
      <w:r>
        <w:rPr>
          <w:b/>
        </w:rPr>
        <w:t xml:space="preserve">Tulos</w:t>
      </w:r>
    </w:p>
    <w:p>
      <w:r>
        <w:t xml:space="preserve">Meidät kipeytyi pelaamisesta.</w:t>
      </w:r>
    </w:p>
    <w:p>
      <w:r>
        <w:rPr>
          <w:b/>
        </w:rPr>
        <w:t xml:space="preserve">Tulos</w:t>
      </w:r>
    </w:p>
    <w:p>
      <w:r>
        <w:t xml:space="preserve">Leikimme tuntikausia.</w:t>
      </w:r>
    </w:p>
    <w:p>
      <w:r>
        <w:rPr>
          <w:b/>
        </w:rPr>
        <w:t xml:space="preserve">Esimerkki 2.1848</w:t>
      </w:r>
    </w:p>
    <w:p>
      <w:r>
        <w:t xml:space="preserve">Alku: Halusin tehdä jotain hauskaa. Loppu: Päätin käydä Vegasissa.</w:t>
      </w:r>
    </w:p>
    <w:p>
      <w:r>
        <w:rPr>
          <w:b/>
        </w:rPr>
        <w:t xml:space="preserve">Tulos</w:t>
      </w:r>
    </w:p>
    <w:p>
      <w:r>
        <w:t xml:space="preserve">Halusin pelata uhkapelejä.</w:t>
      </w:r>
    </w:p>
    <w:p>
      <w:r>
        <w:rPr>
          <w:b/>
        </w:rPr>
        <w:t xml:space="preserve">Tulos</w:t>
      </w:r>
    </w:p>
    <w:p>
      <w:r>
        <w:t xml:space="preserve">Pidän uhkapeleistä, kirkkaista valoista ja buffetista.</w:t>
      </w:r>
    </w:p>
    <w:p>
      <w:r>
        <w:rPr>
          <w:b/>
        </w:rPr>
        <w:t xml:space="preserve">Tulos</w:t>
      </w:r>
    </w:p>
    <w:p>
      <w:r>
        <w:t xml:space="preserve">Halusin pelata uhkapeliä.</w:t>
      </w:r>
    </w:p>
    <w:p>
      <w:r>
        <w:rPr>
          <w:b/>
        </w:rPr>
        <w:t xml:space="preserve">Tulos</w:t>
      </w:r>
    </w:p>
    <w:p>
      <w:r>
        <w:t xml:space="preserve">Halusin voittaa rahaa ja pitää hauskaa.</w:t>
      </w:r>
    </w:p>
    <w:p>
      <w:r>
        <w:rPr>
          <w:b/>
        </w:rPr>
        <w:t xml:space="preserve">Esimerkki 2.1849</w:t>
      </w:r>
    </w:p>
    <w:p>
      <w:r>
        <w:t xml:space="preserve">Alku: Ronilla on vihaongelmia. Loppu: Ron pidätettiin.</w:t>
      </w:r>
    </w:p>
    <w:p>
      <w:r>
        <w:rPr>
          <w:b/>
        </w:rPr>
        <w:t xml:space="preserve">Tulos</w:t>
      </w:r>
    </w:p>
    <w:p>
      <w:r>
        <w:t xml:space="preserve">Ron pahoinpiteli yhden työtoverinsa.</w:t>
      </w:r>
    </w:p>
    <w:p>
      <w:r>
        <w:rPr>
          <w:b/>
        </w:rPr>
        <w:t xml:space="preserve">Tulos</w:t>
      </w:r>
    </w:p>
    <w:p>
      <w:r>
        <w:t xml:space="preserve">Ron löi portsaria kasvoihin.</w:t>
      </w:r>
    </w:p>
    <w:p>
      <w:r>
        <w:rPr>
          <w:b/>
        </w:rPr>
        <w:t xml:space="preserve">Tulos</w:t>
      </w:r>
    </w:p>
    <w:p>
      <w:r>
        <w:t xml:space="preserve">Ron löi yhtä asiakastaan kasvoihin, kun tämä oli suututtanut hänet.</w:t>
      </w:r>
    </w:p>
    <w:p>
      <w:r>
        <w:rPr>
          <w:b/>
        </w:rPr>
        <w:t xml:space="preserve">Tulos</w:t>
      </w:r>
    </w:p>
    <w:p>
      <w:r>
        <w:t xml:space="preserve">Ron joutui tappeluun.</w:t>
      </w:r>
    </w:p>
    <w:p>
      <w:r>
        <w:rPr>
          <w:b/>
        </w:rPr>
        <w:t xml:space="preserve">Tulos</w:t>
      </w:r>
    </w:p>
    <w:p>
      <w:r>
        <w:t xml:space="preserve">Ron hävisi kauppakilpailun ja suuttui pahasti.</w:t>
      </w:r>
    </w:p>
    <w:p>
      <w:r>
        <w:rPr>
          <w:b/>
        </w:rPr>
        <w:t xml:space="preserve">Esimerkki 2.1850</w:t>
      </w:r>
    </w:p>
    <w:p>
      <w:r>
        <w:t xml:space="preserve">Alku: Davis huomaa, että hänen vartalossaan on ihottumaa. Lopetus: Davis on tyytyväinen, ettei hänellä ole enää ihottumaa.</w:t>
      </w:r>
    </w:p>
    <w:p>
      <w:r>
        <w:rPr>
          <w:b/>
        </w:rPr>
        <w:t xml:space="preserve">Tulos</w:t>
      </w:r>
    </w:p>
    <w:p>
      <w:r>
        <w:t xml:space="preserve">DAVIS meni lääkäriin, joka antoi hänelle voidetta ihottumaan.</w:t>
      </w:r>
    </w:p>
    <w:p>
      <w:r>
        <w:rPr>
          <w:b/>
        </w:rPr>
        <w:t xml:space="preserve">Tulos</w:t>
      </w:r>
    </w:p>
    <w:p>
      <w:r>
        <w:t xml:space="preserve">Davis osti lääkärin suosittelemaa voidetta.</w:t>
      </w:r>
    </w:p>
    <w:p>
      <w:r>
        <w:rPr>
          <w:b/>
        </w:rPr>
        <w:t xml:space="preserve">Tulos</w:t>
      </w:r>
    </w:p>
    <w:p>
      <w:r>
        <w:t xml:space="preserve">Hän kävi lääkärissä tarkistuttamassa sen.</w:t>
      </w:r>
    </w:p>
    <w:p>
      <w:r>
        <w:rPr>
          <w:b/>
        </w:rPr>
        <w:t xml:space="preserve">Tulos</w:t>
      </w:r>
    </w:p>
    <w:p>
      <w:r>
        <w:t xml:space="preserve">Ihottuma parani hitaasti.</w:t>
      </w:r>
    </w:p>
    <w:p>
      <w:r>
        <w:rPr>
          <w:b/>
        </w:rPr>
        <w:t xml:space="preserve">Esimerkki 2.1851</w:t>
      </w:r>
    </w:p>
    <w:p>
      <w:r>
        <w:t xml:space="preserve">Alku: Sheri tajusi lentokentällä, ettei hänellä ollut passia. Loppu: Hän löysi sen ja pääsi takaisin juuri ajoissa.</w:t>
      </w:r>
    </w:p>
    <w:p>
      <w:r>
        <w:rPr>
          <w:b/>
        </w:rPr>
        <w:t xml:space="preserve">Tulos</w:t>
      </w:r>
    </w:p>
    <w:p>
      <w:r>
        <w:t xml:space="preserve">Hän kiirehti kotiin etsimään sitä.</w:t>
      </w:r>
    </w:p>
    <w:p>
      <w:r>
        <w:rPr>
          <w:b/>
        </w:rPr>
        <w:t xml:space="preserve">Tulos</w:t>
      </w:r>
    </w:p>
    <w:p>
      <w:r>
        <w:t xml:space="preserve">Hänen oli kiirehdittävä kotiin hakemaan passi ja palattava takaisin.</w:t>
      </w:r>
    </w:p>
    <w:p>
      <w:r>
        <w:rPr>
          <w:b/>
        </w:rPr>
        <w:t xml:space="preserve">Tulos</w:t>
      </w:r>
    </w:p>
    <w:p>
      <w:r>
        <w:t xml:space="preserve">Sheri palasi autolleen ja löysi sen.</w:t>
      </w:r>
    </w:p>
    <w:p>
      <w:r>
        <w:rPr>
          <w:b/>
        </w:rPr>
        <w:t xml:space="preserve">Tulos</w:t>
      </w:r>
    </w:p>
    <w:p>
      <w:r>
        <w:t xml:space="preserve">Sheri meni autolleen ja löysi passinsa hansikaslokerosta.</w:t>
      </w:r>
    </w:p>
    <w:p>
      <w:r>
        <w:rPr>
          <w:b/>
        </w:rPr>
        <w:t xml:space="preserve">Esimerkki 2.1852</w:t>
      </w:r>
    </w:p>
    <w:p>
      <w:r>
        <w:t xml:space="preserve">Alku: Jake venytteli ensimmäistä juoksuaan varten 20 minuutissa. Loppu: Jake oli niin onnellinen ja hymyili koko päivän.</w:t>
      </w:r>
    </w:p>
    <w:p>
      <w:r>
        <w:rPr>
          <w:b/>
        </w:rPr>
        <w:t xml:space="preserve">Tulos</w:t>
      </w:r>
    </w:p>
    <w:p>
      <w:r>
        <w:t xml:space="preserve">Jake juoksi hienosti.</w:t>
      </w:r>
    </w:p>
    <w:p>
      <w:r>
        <w:rPr>
          <w:b/>
        </w:rPr>
        <w:t xml:space="preserve">Tulos</w:t>
      </w:r>
    </w:p>
    <w:p>
      <w:r>
        <w:t xml:space="preserve">Jake juoksi kolme mailia ilman kipuja tai kramppeja.</w:t>
      </w:r>
    </w:p>
    <w:p>
      <w:r>
        <w:rPr>
          <w:b/>
        </w:rPr>
        <w:t xml:space="preserve">Tulos</w:t>
      </w:r>
    </w:p>
    <w:p>
      <w:r>
        <w:t xml:space="preserve">Jake juoksi 20 mailia.</w:t>
      </w:r>
    </w:p>
    <w:p>
      <w:r>
        <w:rPr>
          <w:b/>
        </w:rPr>
        <w:t xml:space="preserve">Tulos</w:t>
      </w:r>
    </w:p>
    <w:p>
      <w:r>
        <w:t xml:space="preserve">Jake teki henkilökohtaisen ennätyksensä juoksussa.</w:t>
      </w:r>
    </w:p>
    <w:p>
      <w:r>
        <w:rPr>
          <w:b/>
        </w:rPr>
        <w:t xml:space="preserve">Tulos</w:t>
      </w:r>
    </w:p>
    <w:p>
      <w:r>
        <w:t xml:space="preserve">Jake voitti kisansa.</w:t>
      </w:r>
    </w:p>
    <w:p>
      <w:r>
        <w:rPr>
          <w:b/>
        </w:rPr>
        <w:t xml:space="preserve">Esimerkki 2.1853</w:t>
      </w:r>
    </w:p>
    <w:p>
      <w:r>
        <w:t xml:space="preserve">Alku: Lucyn ystävä Lisa oli lähdössä kotiin. Loppu: Lucy tunsi itsensä heti taas tylsäksi.</w:t>
      </w:r>
    </w:p>
    <w:p>
      <w:r>
        <w:rPr>
          <w:b/>
        </w:rPr>
        <w:t xml:space="preserve">Tulos</w:t>
      </w:r>
    </w:p>
    <w:p>
      <w:r>
        <w:t xml:space="preserve">Lisa keksi aina hauskoja asioita Lucyn tekemiseen.</w:t>
      </w:r>
    </w:p>
    <w:p>
      <w:r>
        <w:rPr>
          <w:b/>
        </w:rPr>
        <w:t xml:space="preserve">Tulos</w:t>
      </w:r>
    </w:p>
    <w:p>
      <w:r>
        <w:t xml:space="preserve">Lisa päätti lähteä kotiin.</w:t>
      </w:r>
    </w:p>
    <w:p>
      <w:r>
        <w:rPr>
          <w:b/>
        </w:rPr>
        <w:t xml:space="preserve">Tulos</w:t>
      </w:r>
    </w:p>
    <w:p>
      <w:r>
        <w:t xml:space="preserve">Lisa makasi kotonaan sängyssä.</w:t>
      </w:r>
    </w:p>
    <w:p>
      <w:r>
        <w:rPr>
          <w:b/>
        </w:rPr>
        <w:t xml:space="preserve">Tulos</w:t>
      </w:r>
    </w:p>
    <w:p>
      <w:r>
        <w:t xml:space="preserve">Lisa lähti Lucyn talosta.</w:t>
      </w:r>
    </w:p>
    <w:p>
      <w:r>
        <w:rPr>
          <w:b/>
        </w:rPr>
        <w:t xml:space="preserve">Tulos</w:t>
      </w:r>
    </w:p>
    <w:p>
      <w:r>
        <w:t xml:space="preserve">Lucy jäi yksin ilman ketään, jonka kanssa leikkiä.</w:t>
      </w:r>
    </w:p>
    <w:p>
      <w:r>
        <w:rPr>
          <w:b/>
        </w:rPr>
        <w:t xml:space="preserve">Esimerkki 2.1854</w:t>
      </w:r>
    </w:p>
    <w:p>
      <w:r>
        <w:t xml:space="preserve">Alku: Vuonna 2003 Red Sox hävisi pudotuspeleissä Yankeesille. Loppu: Heistä tulee ensimmäinen joukkue, joka voittaa sarjan 0-3-tappioasemasta.</w:t>
      </w:r>
    </w:p>
    <w:p>
      <w:r>
        <w:rPr>
          <w:b/>
        </w:rPr>
        <w:t xml:space="preserve">Tulos</w:t>
      </w:r>
    </w:p>
    <w:p>
      <w:r>
        <w:t xml:space="preserve">Kaikki epäilivät heitä, mutta he palasivat suurempina kuin koskaan.</w:t>
      </w:r>
    </w:p>
    <w:p>
      <w:r>
        <w:rPr>
          <w:b/>
        </w:rPr>
        <w:t xml:space="preserve">Tulos</w:t>
      </w:r>
    </w:p>
    <w:p>
      <w:r>
        <w:t xml:space="preserve">Red Sox ei luovuttanut.</w:t>
      </w:r>
    </w:p>
    <w:p>
      <w:r>
        <w:rPr>
          <w:b/>
        </w:rPr>
        <w:t xml:space="preserve">Tulos</w:t>
      </w:r>
    </w:p>
    <w:p>
      <w:r>
        <w:t xml:space="preserve">Red Sox teki hiljattain paluun.</w:t>
      </w:r>
    </w:p>
    <w:p>
      <w:r>
        <w:rPr>
          <w:b/>
        </w:rPr>
        <w:t xml:space="preserve">Tulos</w:t>
      </w:r>
    </w:p>
    <w:p>
      <w:r>
        <w:t xml:space="preserve">Seuraavana vuonna he voittivat World Seriesin.</w:t>
      </w:r>
    </w:p>
    <w:p>
      <w:r>
        <w:rPr>
          <w:b/>
        </w:rPr>
        <w:t xml:space="preserve">Esimerkki 2.1855</w:t>
      </w:r>
    </w:p>
    <w:p>
      <w:r>
        <w:t xml:space="preserve">Alku: Jake osti uuden deodorantin. Loppu: Jake päätti palata takaisin</w:t>
      </w:r>
    </w:p>
    <w:p>
      <w:r>
        <w:rPr>
          <w:b/>
        </w:rPr>
        <w:t xml:space="preserve">Tulos</w:t>
      </w:r>
    </w:p>
    <w:p>
      <w:r>
        <w:t xml:space="preserve">Se ei toiminut, joten hän haisi.</w:t>
      </w:r>
    </w:p>
    <w:p>
      <w:r>
        <w:rPr>
          <w:b/>
        </w:rPr>
        <w:t xml:space="preserve">Tulos</w:t>
      </w:r>
    </w:p>
    <w:p>
      <w:r>
        <w:t xml:space="preserve">Jake osti myös karkkia.</w:t>
      </w:r>
    </w:p>
    <w:p>
      <w:r>
        <w:rPr>
          <w:b/>
        </w:rPr>
        <w:t xml:space="preserve">Tulos</w:t>
      </w:r>
    </w:p>
    <w:p>
      <w:r>
        <w:t xml:space="preserve">Jake ei pitänyt tuoksusta.</w:t>
      </w:r>
    </w:p>
    <w:p>
      <w:r>
        <w:rPr>
          <w:b/>
        </w:rPr>
        <w:t xml:space="preserve">Tulos</w:t>
      </w:r>
    </w:p>
    <w:p>
      <w:r>
        <w:t xml:space="preserve">Jake ei pitänyt tämän hajusta.</w:t>
      </w:r>
    </w:p>
    <w:p>
      <w:r>
        <w:rPr>
          <w:b/>
        </w:rPr>
        <w:t xml:space="preserve">Tulos</w:t>
      </w:r>
    </w:p>
    <w:p>
      <w:r>
        <w:t xml:space="preserve">Jaken piti mennä hakkaamaan peltoja.</w:t>
      </w:r>
    </w:p>
    <w:p>
      <w:r>
        <w:rPr>
          <w:b/>
        </w:rPr>
        <w:t xml:space="preserve">Esimerkki 2.1856</w:t>
      </w:r>
    </w:p>
    <w:p>
      <w:r>
        <w:t xml:space="preserve">Alku: Jayllä oli työhaastattelu tulossa. Loppu: Kun suuri päivä koitti, hän oli valmis!</w:t>
      </w:r>
    </w:p>
    <w:p>
      <w:r>
        <w:rPr>
          <w:b/>
        </w:rPr>
        <w:t xml:space="preserve">Tulos</w:t>
      </w:r>
    </w:p>
    <w:p>
      <w:r>
        <w:t xml:space="preserve">Jay päätti valmistautua viikon ajan.</w:t>
      </w:r>
    </w:p>
    <w:p>
      <w:r>
        <w:rPr>
          <w:b/>
        </w:rPr>
        <w:t xml:space="preserve">Tulos</w:t>
      </w:r>
    </w:p>
    <w:p>
      <w:r>
        <w:t xml:space="preserve">Jay harjoitteli ja valmistautui haastatteluun.</w:t>
      </w:r>
    </w:p>
    <w:p>
      <w:r>
        <w:rPr>
          <w:b/>
        </w:rPr>
        <w:t xml:space="preserve">Tulos</w:t>
      </w:r>
    </w:p>
    <w:p>
      <w:r>
        <w:t xml:space="preserve">Jay harjoitteli haastattelua monta kertaa.</w:t>
      </w:r>
    </w:p>
    <w:p>
      <w:r>
        <w:rPr>
          <w:b/>
        </w:rPr>
        <w:t xml:space="preserve">Tulos</w:t>
      </w:r>
    </w:p>
    <w:p>
      <w:r>
        <w:t xml:space="preserve">Jay harjoitteli, mitä hän aikoi sanoa.</w:t>
      </w:r>
    </w:p>
    <w:p>
      <w:r>
        <w:rPr>
          <w:b/>
        </w:rPr>
        <w:t xml:space="preserve">Tulos</w:t>
      </w:r>
    </w:p>
    <w:p>
      <w:r>
        <w:t xml:space="preserve">Jay tutki yritystä ennen haastattelua.</w:t>
      </w:r>
    </w:p>
    <w:p>
      <w:r>
        <w:rPr>
          <w:b/>
        </w:rPr>
        <w:t xml:space="preserve">Esimerkki 2.1857</w:t>
      </w:r>
    </w:p>
    <w:p>
      <w:r>
        <w:t xml:space="preserve">Alku: Bob oli työmatkalla. Loppu: Bob nukahti monta kertaa kokouksessaan unenpuutteen vuoksi.</w:t>
      </w:r>
    </w:p>
    <w:p>
      <w:r>
        <w:rPr>
          <w:b/>
        </w:rPr>
        <w:t xml:space="preserve">Tulos</w:t>
      </w:r>
    </w:p>
    <w:p>
      <w:r>
        <w:t xml:space="preserve">Bob ei nukkunut paljon matkallaan.</w:t>
      </w:r>
    </w:p>
    <w:p>
      <w:r>
        <w:rPr>
          <w:b/>
        </w:rPr>
        <w:t xml:space="preserve">Tulos</w:t>
      </w:r>
    </w:p>
    <w:p>
      <w:r>
        <w:t xml:space="preserve">Bobin oli vaikea nukkua vieraassa ympäristössä.</w:t>
      </w:r>
    </w:p>
    <w:p>
      <w:r>
        <w:rPr>
          <w:b/>
        </w:rPr>
        <w:t xml:space="preserve">Tulos</w:t>
      </w:r>
    </w:p>
    <w:p>
      <w:r>
        <w:t xml:space="preserve">bobilla oli aamulla liikekokous.</w:t>
      </w:r>
    </w:p>
    <w:p>
      <w:r>
        <w:rPr>
          <w:b/>
        </w:rPr>
        <w:t xml:space="preserve">Tulos</w:t>
      </w:r>
    </w:p>
    <w:p>
      <w:r>
        <w:t xml:space="preserve">Matka suuntautui useiden aikavyöhykkeiden yli.</w:t>
      </w:r>
    </w:p>
    <w:p>
      <w:r>
        <w:rPr>
          <w:b/>
        </w:rPr>
        <w:t xml:space="preserve">Esimerkki 2.1858</w:t>
      </w:r>
    </w:p>
    <w:p>
      <w:r>
        <w:t xml:space="preserve">Alku: Kaksikymmentä vuotta sitten Brianin mielestä hänen etupihansa oli tylsä. Loppu: Nyt Brianin piha on hieman jännittävämpi.</w:t>
      </w:r>
    </w:p>
    <w:p>
      <w:r>
        <w:rPr>
          <w:b/>
        </w:rPr>
        <w:t xml:space="preserve">Tulos</w:t>
      </w:r>
    </w:p>
    <w:p>
      <w:r>
        <w:t xml:space="preserve">Brian , muutti pihan maisemaa ja päällystystä.</w:t>
      </w:r>
    </w:p>
    <w:p>
      <w:r>
        <w:rPr>
          <w:b/>
        </w:rPr>
        <w:t xml:space="preserve">Tulos</w:t>
      </w:r>
    </w:p>
    <w:p>
      <w:r>
        <w:t xml:space="preserve">Brian päätti antaa kovalle pihalleen suuren muodonmuutoksen puilla ja kasveilla.</w:t>
      </w:r>
    </w:p>
    <w:p>
      <w:r>
        <w:rPr>
          <w:b/>
        </w:rPr>
        <w:t xml:space="preserve">Tulos</w:t>
      </w:r>
    </w:p>
    <w:p>
      <w:r>
        <w:t xml:space="preserve">Brian istutti omenapuun.</w:t>
      </w:r>
    </w:p>
    <w:p>
      <w:r>
        <w:rPr>
          <w:b/>
        </w:rPr>
        <w:t xml:space="preserve">Tulos</w:t>
      </w:r>
    </w:p>
    <w:p>
      <w:r>
        <w:t xml:space="preserve">Brian päätti istuttaa kukkapuutarhan.</w:t>
      </w:r>
    </w:p>
    <w:p>
      <w:r>
        <w:rPr>
          <w:b/>
        </w:rPr>
        <w:t xml:space="preserve">Tulos</w:t>
      </w:r>
    </w:p>
    <w:p>
      <w:r>
        <w:t xml:space="preserve">Brian istutti kukkia pihalle.</w:t>
      </w:r>
    </w:p>
    <w:p>
      <w:r>
        <w:rPr>
          <w:b/>
        </w:rPr>
        <w:t xml:space="preserve">Esimerkki 2.1859</w:t>
      </w:r>
    </w:p>
    <w:p>
      <w:r>
        <w:t xml:space="preserve">Alku: Nellyllä, kassalla, oli huono päivä kaupassa. Loppu: Nelly vihasi ulkoilmaa.</w:t>
      </w:r>
    </w:p>
    <w:p>
      <w:r>
        <w:rPr>
          <w:b/>
        </w:rPr>
        <w:t xml:space="preserve">Tulos</w:t>
      </w:r>
    </w:p>
    <w:p>
      <w:r>
        <w:t xml:space="preserve">Nelly yritti lähteä, mutta satoi.</w:t>
      </w:r>
    </w:p>
    <w:p>
      <w:r>
        <w:rPr>
          <w:b/>
        </w:rPr>
        <w:t xml:space="preserve">Esimerkki 2.1860</w:t>
      </w:r>
    </w:p>
    <w:p>
      <w:r>
        <w:t xml:space="preserve">Alku: Cody oli kasvanut ulos lenkkareistaan. Loppu: Se oli helpotus saada taas kunnolla istuvat kengät!</w:t>
      </w:r>
    </w:p>
    <w:p>
      <w:r>
        <w:rPr>
          <w:b/>
        </w:rPr>
        <w:t xml:space="preserve">Tulos</w:t>
      </w:r>
    </w:p>
    <w:p>
      <w:r>
        <w:t xml:space="preserve">Cody puki jalkaansa suuret kengät, jotka hän oli vahingossa ostanut vuosia sitten.</w:t>
      </w:r>
    </w:p>
    <w:p>
      <w:r>
        <w:rPr>
          <w:b/>
        </w:rPr>
        <w:t xml:space="preserve">Tulos</w:t>
      </w:r>
    </w:p>
    <w:p>
      <w:r>
        <w:t xml:space="preserve">Cody sai syntymäpäivälahjaksi uudet kengät.</w:t>
      </w:r>
    </w:p>
    <w:p>
      <w:r>
        <w:rPr>
          <w:b/>
        </w:rPr>
        <w:t xml:space="preserve">Tulos</w:t>
      </w:r>
    </w:p>
    <w:p>
      <w:r>
        <w:t xml:space="preserve">Cody meni kauppaan ja osti uudet kengät.</w:t>
      </w:r>
    </w:p>
    <w:p>
      <w:r>
        <w:rPr>
          <w:b/>
        </w:rPr>
        <w:t xml:space="preserve">Tulos</w:t>
      </w:r>
    </w:p>
    <w:p>
      <w:r>
        <w:t xml:space="preserve">Cody meni kauppaan ja löysi uuden parin.</w:t>
      </w:r>
    </w:p>
    <w:p>
      <w:r>
        <w:rPr>
          <w:b/>
        </w:rPr>
        <w:t xml:space="preserve">Tulos</w:t>
      </w:r>
    </w:p>
    <w:p>
      <w:r>
        <w:t xml:space="preserve">Cody meni kauppaan hakemaan isompaa kokoa.</w:t>
      </w:r>
    </w:p>
    <w:p>
      <w:r>
        <w:rPr>
          <w:b/>
        </w:rPr>
        <w:t xml:space="preserve">Esimerkki 2.1861</w:t>
      </w:r>
    </w:p>
    <w:p>
      <w:r>
        <w:t xml:space="preserve">Alku: Kaupungissani on kalakärpästen sesonki kuumimpina kesäkuukausina. Loppu: Vaikka melkein kuolin yrittäessäni ravistella sitä, nyt se on mielestäni hauska.</w:t>
      </w:r>
    </w:p>
    <w:p>
      <w:r>
        <w:rPr>
          <w:b/>
        </w:rPr>
        <w:t xml:space="preserve">Tulos</w:t>
      </w:r>
    </w:p>
    <w:p>
      <w:r>
        <w:t xml:space="preserve">Kalakärpänen lensi eilen paitaani pitkin.</w:t>
      </w:r>
    </w:p>
    <w:p>
      <w:r>
        <w:rPr>
          <w:b/>
        </w:rPr>
        <w:t xml:space="preserve">Tulos</w:t>
      </w:r>
    </w:p>
    <w:p>
      <w:r>
        <w:t xml:space="preserve">Sain viime viikolla kalakärpäsen.</w:t>
      </w:r>
    </w:p>
    <w:p>
      <w:r>
        <w:rPr>
          <w:b/>
        </w:rPr>
        <w:t xml:space="preserve">Tulos</w:t>
      </w:r>
    </w:p>
    <w:p>
      <w:r>
        <w:t xml:space="preserve">Kerran kärpänen lensi suoraan kaulaani pitkin.</w:t>
      </w:r>
    </w:p>
    <w:p>
      <w:r>
        <w:rPr>
          <w:b/>
        </w:rPr>
        <w:t xml:space="preserve">Tulos</w:t>
      </w:r>
    </w:p>
    <w:p>
      <w:r>
        <w:t xml:space="preserve">kalakärpänen juuttui korvaani.</w:t>
      </w:r>
    </w:p>
    <w:p>
      <w:r>
        <w:rPr>
          <w:b/>
        </w:rPr>
        <w:t xml:space="preserve">Esimerkki 2.1862</w:t>
      </w:r>
    </w:p>
    <w:p>
      <w:r>
        <w:t xml:space="preserve">Alku: Nelson rakasti tennistä niin paljon, että hän pelasi milloin tahansa. Loppu: Nyt hän ei voi pelata tennistä kahteen kuukauteen.</w:t>
      </w:r>
    </w:p>
    <w:p>
      <w:r>
        <w:rPr>
          <w:b/>
        </w:rPr>
        <w:t xml:space="preserve">Tulos</w:t>
      </w:r>
    </w:p>
    <w:p>
      <w:r>
        <w:t xml:space="preserve">Nelson sai kuitenkin kävelykeuhkokuumeen.</w:t>
      </w:r>
    </w:p>
    <w:p>
      <w:r>
        <w:rPr>
          <w:b/>
        </w:rPr>
        <w:t xml:space="preserve">Tulos</w:t>
      </w:r>
    </w:p>
    <w:p>
      <w:r>
        <w:t xml:space="preserve">Nelson sai rakkulan jalkaansa.</w:t>
      </w:r>
    </w:p>
    <w:p>
      <w:r>
        <w:rPr>
          <w:b/>
        </w:rPr>
        <w:t xml:space="preserve">Tulos</w:t>
      </w:r>
    </w:p>
    <w:p>
      <w:r>
        <w:t xml:space="preserve">Nelson loukkasi jalkansa.</w:t>
      </w:r>
    </w:p>
    <w:p>
      <w:r>
        <w:rPr>
          <w:b/>
        </w:rPr>
        <w:t xml:space="preserve">Tulos</w:t>
      </w:r>
    </w:p>
    <w:p>
      <w:r>
        <w:t xml:space="preserve">Nelson joutuu vaikeuksiin vanhempiensa kanssa.</w:t>
      </w:r>
    </w:p>
    <w:p>
      <w:r>
        <w:rPr>
          <w:b/>
        </w:rPr>
        <w:t xml:space="preserve">Esimerkki 2.1863</w:t>
      </w:r>
    </w:p>
    <w:p>
      <w:r>
        <w:t xml:space="preserve">Alku: Minulla oli lempikenkäpari. Loppu: Ostin ne, koska ne ovat lempikenkäni.</w:t>
      </w:r>
    </w:p>
    <w:p>
      <w:r>
        <w:rPr>
          <w:b/>
        </w:rPr>
        <w:t xml:space="preserve">Tulos</w:t>
      </w:r>
    </w:p>
    <w:p>
      <w:r>
        <w:t xml:space="preserve">Ostin toisen parin.</w:t>
      </w:r>
    </w:p>
    <w:p>
      <w:r>
        <w:rPr>
          <w:b/>
        </w:rPr>
        <w:t xml:space="preserve">Tulos</w:t>
      </w:r>
    </w:p>
    <w:p>
      <w:r>
        <w:t xml:space="preserve">Menetin suosikkikenkäni ja vaihdoin ne toiseen pariin.</w:t>
      </w:r>
    </w:p>
    <w:p>
      <w:r>
        <w:rPr>
          <w:b/>
        </w:rPr>
        <w:t xml:space="preserve">Tulos</w:t>
      </w:r>
    </w:p>
    <w:p>
      <w:r>
        <w:t xml:space="preserve">Näin ne jälleen kaupassa ja ostin muutaman parin lisää.</w:t>
      </w:r>
    </w:p>
    <w:p>
      <w:r>
        <w:rPr>
          <w:b/>
        </w:rPr>
        <w:t xml:space="preserve">Tulos</w:t>
      </w:r>
    </w:p>
    <w:p>
      <w:r>
        <w:t xml:space="preserve">Olin onnellinen, kun löysin ne.</w:t>
      </w:r>
    </w:p>
    <w:p>
      <w:r>
        <w:rPr>
          <w:b/>
        </w:rPr>
        <w:t xml:space="preserve">Tulos</w:t>
      </w:r>
    </w:p>
    <w:p>
      <w:r>
        <w:t xml:space="preserve">Kengät vaurioituivat. Ostin samat kengät.</w:t>
      </w:r>
    </w:p>
    <w:p>
      <w:r>
        <w:rPr>
          <w:b/>
        </w:rPr>
        <w:t xml:space="preserve">Esimerkki 2.1864</w:t>
      </w:r>
    </w:p>
    <w:p>
      <w:r>
        <w:t xml:space="preserve">Alku: Rita ja Katie kuulivat melua hylätystä talosta. Loppu: Se oli haisunäätä, joka piti ääntä!</w:t>
      </w:r>
    </w:p>
    <w:p>
      <w:r>
        <w:rPr>
          <w:b/>
        </w:rPr>
        <w:t xml:space="preserve">Tulos</w:t>
      </w:r>
    </w:p>
    <w:p>
      <w:r>
        <w:t xml:space="preserve">Rita ja Katie menivät taloon tutkimaan asiaa.</w:t>
      </w:r>
    </w:p>
    <w:p>
      <w:r>
        <w:rPr>
          <w:b/>
        </w:rPr>
        <w:t xml:space="preserve">Tulos</w:t>
      </w:r>
    </w:p>
    <w:p>
      <w:r>
        <w:t xml:space="preserve">Rita ja Katie näkivät eläimen.</w:t>
      </w:r>
    </w:p>
    <w:p>
      <w:r>
        <w:rPr>
          <w:b/>
        </w:rPr>
        <w:t xml:space="preserve">Tulos</w:t>
      </w:r>
    </w:p>
    <w:p>
      <w:r>
        <w:t xml:space="preserve">Rita ja Katie menivät myös katsomaan.</w:t>
      </w:r>
    </w:p>
    <w:p>
      <w:r>
        <w:rPr>
          <w:b/>
        </w:rPr>
        <w:t xml:space="preserve">Tulos</w:t>
      </w:r>
    </w:p>
    <w:p>
      <w:r>
        <w:t xml:space="preserve">Niinpä Rita ja Katie päättivät kävellä sinne katsomaan.</w:t>
      </w:r>
    </w:p>
    <w:p>
      <w:r>
        <w:rPr>
          <w:b/>
        </w:rPr>
        <w:t xml:space="preserve">Tulos</w:t>
      </w:r>
    </w:p>
    <w:p>
      <w:r>
        <w:t xml:space="preserve">He lähtivät etsimään lähdettä.</w:t>
      </w:r>
    </w:p>
    <w:p>
      <w:r>
        <w:rPr>
          <w:b/>
        </w:rPr>
        <w:t xml:space="preserve">Esimerkki 2.1865</w:t>
      </w:r>
    </w:p>
    <w:p>
      <w:r>
        <w:t xml:space="preserve">Alku: Helen vei koiransa koirapuistoon juoksemaan. Loppu: Helen ja toinen omistaja riitelivät tapahtuneesta.</w:t>
      </w:r>
    </w:p>
    <w:p>
      <w:r>
        <w:rPr>
          <w:b/>
        </w:rPr>
        <w:t xml:space="preserve">Tulos</w:t>
      </w:r>
    </w:p>
    <w:p>
      <w:r>
        <w:t xml:space="preserve">Helenin koira joutui tappeluun toisen koiran kanssa.</w:t>
      </w:r>
    </w:p>
    <w:p>
      <w:r>
        <w:rPr>
          <w:b/>
        </w:rPr>
        <w:t xml:space="preserve">Tulos</w:t>
      </w:r>
    </w:p>
    <w:p>
      <w:r>
        <w:t xml:space="preserve">Helenin koira joutui tappeluun toisen koiran kanssa.</w:t>
      </w:r>
    </w:p>
    <w:p>
      <w:r>
        <w:rPr>
          <w:b/>
        </w:rPr>
        <w:t xml:space="preserve">Tulos</w:t>
      </w:r>
    </w:p>
    <w:p>
      <w:r>
        <w:t xml:space="preserve">Helenin koira ja toinen koira alkoivat tapella.</w:t>
      </w:r>
    </w:p>
    <w:p>
      <w:r>
        <w:rPr>
          <w:b/>
        </w:rPr>
        <w:t xml:space="preserve">Tulos</w:t>
      </w:r>
    </w:p>
    <w:p>
      <w:r>
        <w:t xml:space="preserve">Helenin koira jahtasi toisen ihmisen koiraa.</w:t>
      </w:r>
    </w:p>
    <w:p>
      <w:r>
        <w:rPr>
          <w:b/>
        </w:rPr>
        <w:t xml:space="preserve">Esimerkki 2.1866</w:t>
      </w:r>
    </w:p>
    <w:p>
      <w:r>
        <w:t xml:space="preserve">Alku: Viime aikoina oli satanut paljon. Loppu: Kotimatkalla alkoi taas sataa.</w:t>
      </w:r>
    </w:p>
    <w:p>
      <w:r>
        <w:rPr>
          <w:b/>
        </w:rPr>
        <w:t xml:space="preserve">Tulos</w:t>
      </w:r>
    </w:p>
    <w:p>
      <w:r>
        <w:t xml:space="preserve">Lopulta aurinko kurkisti ulos, ja hän lähti ulos päiväksi.</w:t>
      </w:r>
    </w:p>
    <w:p>
      <w:r>
        <w:rPr>
          <w:b/>
        </w:rPr>
        <w:t xml:space="preserve">Tulos</w:t>
      </w:r>
    </w:p>
    <w:p>
      <w:r>
        <w:t xml:space="preserve">Sade oli lakannut muutamaksi minuutiksi.</w:t>
      </w:r>
    </w:p>
    <w:p>
      <w:r>
        <w:rPr>
          <w:b/>
        </w:rPr>
        <w:t xml:space="preserve">Tulos</w:t>
      </w:r>
    </w:p>
    <w:p>
      <w:r>
        <w:t xml:space="preserve">Sade oli lakannut lyhyeksi ajaksi juuri tänä päivänä.</w:t>
      </w:r>
    </w:p>
    <w:p>
      <w:r>
        <w:rPr>
          <w:b/>
        </w:rPr>
        <w:t xml:space="preserve">Tulos</w:t>
      </w:r>
    </w:p>
    <w:p>
      <w:r>
        <w:t xml:space="preserve">Aurinko paistoi, joten hän lähti kävelylle.</w:t>
      </w:r>
    </w:p>
    <w:p>
      <w:r>
        <w:rPr>
          <w:b/>
        </w:rPr>
        <w:t xml:space="preserve">Tulos</w:t>
      </w:r>
    </w:p>
    <w:p>
      <w:r>
        <w:t xml:space="preserve">Kun se loppui iltapäivällä, näin sateenkaaren.</w:t>
      </w:r>
    </w:p>
    <w:p>
      <w:r>
        <w:rPr>
          <w:b/>
        </w:rPr>
        <w:t xml:space="preserve">Esimerkki 2.1867</w:t>
      </w:r>
    </w:p>
    <w:p>
      <w:r>
        <w:t xml:space="preserve">Alku: Ana poistui tietokoneluokasta ja lähti kävelemään ulos. Lopetus: Ana antoi hänelle takkinsa, jotta hän lämpenisi.</w:t>
      </w:r>
    </w:p>
    <w:p>
      <w:r>
        <w:rPr>
          <w:b/>
        </w:rPr>
        <w:t xml:space="preserve">Tulos</w:t>
      </w:r>
    </w:p>
    <w:p>
      <w:r>
        <w:t xml:space="preserve">Ana huomasi, että ulkona oli kylmä, mutta hän näki ystävänsä, jolla oli raskas takki.</w:t>
      </w:r>
    </w:p>
    <w:p>
      <w:r>
        <w:rPr>
          <w:b/>
        </w:rPr>
        <w:t xml:space="preserve">Tulos</w:t>
      </w:r>
    </w:p>
    <w:p>
      <w:r>
        <w:t xml:space="preserve">Hänen ystävänsä varoitti häntä, että ulkona oli kylmä.</w:t>
      </w:r>
    </w:p>
    <w:p>
      <w:r>
        <w:rPr>
          <w:b/>
        </w:rPr>
        <w:t xml:space="preserve">Tulos</w:t>
      </w:r>
    </w:p>
    <w:p>
      <w:r>
        <w:t xml:space="preserve">Hän ei tajunnut, miten kylmä oli.</w:t>
      </w:r>
    </w:p>
    <w:p>
      <w:r>
        <w:rPr>
          <w:b/>
        </w:rPr>
        <w:t xml:space="preserve">Tulos</w:t>
      </w:r>
    </w:p>
    <w:p>
      <w:r>
        <w:t xml:space="preserve">Ulkona oli kylmä, mutta eräs mies tarjosi hänelle takkia.</w:t>
      </w:r>
    </w:p>
    <w:p>
      <w:r>
        <w:rPr>
          <w:b/>
        </w:rPr>
        <w:t xml:space="preserve">Esimerkki 2.1868</w:t>
      </w:r>
    </w:p>
    <w:p>
      <w:r>
        <w:t xml:space="preserve">Alku: Brad meni rannalle. Loppu: Bradin päivä meni hyvin huonosti.</w:t>
      </w:r>
    </w:p>
    <w:p>
      <w:r>
        <w:rPr>
          <w:b/>
        </w:rPr>
        <w:t xml:space="preserve">Tulos</w:t>
      </w:r>
    </w:p>
    <w:p>
      <w:r>
        <w:t xml:space="preserve">Brad unohti laittaa aurinkovoidetta ja paloi auringossa.</w:t>
      </w:r>
    </w:p>
    <w:p>
      <w:r>
        <w:rPr>
          <w:b/>
        </w:rPr>
        <w:t xml:space="preserve">Tulos</w:t>
      </w:r>
    </w:p>
    <w:p>
      <w:r>
        <w:t xml:space="preserve">Brad paloi todella pahasti auringossa.</w:t>
      </w:r>
    </w:p>
    <w:p>
      <w:r>
        <w:rPr>
          <w:b/>
        </w:rPr>
        <w:t xml:space="preserve">Tulos</w:t>
      </w:r>
    </w:p>
    <w:p>
      <w:r>
        <w:t xml:space="preserve">Rannalla satoi rankasti koko päivän.</w:t>
      </w:r>
    </w:p>
    <w:p>
      <w:r>
        <w:rPr>
          <w:b/>
        </w:rPr>
        <w:t xml:space="preserve">Tulos</w:t>
      </w:r>
    </w:p>
    <w:p>
      <w:r>
        <w:t xml:space="preserve">Sää muuttui hyvin kylmäksi ja tuuliseksi.</w:t>
      </w:r>
    </w:p>
    <w:p>
      <w:r>
        <w:rPr>
          <w:b/>
        </w:rPr>
        <w:t xml:space="preserve">Tulos</w:t>
      </w:r>
    </w:p>
    <w:p>
      <w:r>
        <w:t xml:space="preserve">Siellä oli kiusaajia juhlimassa.</w:t>
      </w:r>
    </w:p>
    <w:p>
      <w:r>
        <w:rPr>
          <w:b/>
        </w:rPr>
        <w:t xml:space="preserve">Esimerkki 2.1869</w:t>
      </w:r>
    </w:p>
    <w:p>
      <w:r>
        <w:t xml:space="preserve">Alku: Millicent oli jo hermostunut. Loppu: Millicent teki kovasti töitä vuorosanojensa parissa, ja näytelmästä tuli lopulta hitti!</w:t>
      </w:r>
    </w:p>
    <w:p>
      <w:r>
        <w:rPr>
          <w:b/>
        </w:rPr>
        <w:t xml:space="preserve">Tulos</w:t>
      </w:r>
    </w:p>
    <w:p>
      <w:r>
        <w:t xml:space="preserve">Millicent päätti, että hän olisi vähemmän hermostunut, jos hän olisi valmistautunut.</w:t>
      </w:r>
    </w:p>
    <w:p>
      <w:r>
        <w:rPr>
          <w:b/>
        </w:rPr>
        <w:t xml:space="preserve">Tulos</w:t>
      </w:r>
    </w:p>
    <w:p>
      <w:r>
        <w:t xml:space="preserve">Millicent ei halunnut tuottaa kenellekään pettymystä.</w:t>
      </w:r>
    </w:p>
    <w:p>
      <w:r>
        <w:rPr>
          <w:b/>
        </w:rPr>
        <w:t xml:space="preserve">Tulos</w:t>
      </w:r>
    </w:p>
    <w:p>
      <w:r>
        <w:t xml:space="preserve">Millicent käytti siihen monta tuntia.</w:t>
      </w:r>
    </w:p>
    <w:p>
      <w:r>
        <w:rPr>
          <w:b/>
        </w:rPr>
        <w:t xml:space="preserve">Tulos</w:t>
      </w:r>
    </w:p>
    <w:p>
      <w:r>
        <w:t xml:space="preserve">Millicent pelkäsi, ettei hän muistaisi vuorosanojaan.</w:t>
      </w:r>
    </w:p>
    <w:p>
      <w:r>
        <w:rPr>
          <w:b/>
        </w:rPr>
        <w:t xml:space="preserve">Esimerkki 2.1870</w:t>
      </w:r>
    </w:p>
    <w:p>
      <w:r>
        <w:t xml:space="preserve">Alku: Amy oli ainoa hänen ystävistään, jolla oli työpaikka lukiossa. Loppu: Mutta koska heillä ei ollut töitä, Amy ei saanut mitään vastineeksi.</w:t>
      </w:r>
    </w:p>
    <w:p>
      <w:r>
        <w:rPr>
          <w:b/>
        </w:rPr>
        <w:t xml:space="preserve">Tulos</w:t>
      </w:r>
    </w:p>
    <w:p>
      <w:r>
        <w:t xml:space="preserve">Amy antoi ystävilleen syntymäpäivälahjoja.</w:t>
      </w:r>
    </w:p>
    <w:p>
      <w:r>
        <w:rPr>
          <w:b/>
        </w:rPr>
        <w:t xml:space="preserve">Tulos</w:t>
      </w:r>
    </w:p>
    <w:p>
      <w:r>
        <w:t xml:space="preserve">Amy antoi ystävilleen lahjoja joululahjaksi.</w:t>
      </w:r>
    </w:p>
    <w:p>
      <w:r>
        <w:rPr>
          <w:b/>
        </w:rPr>
        <w:t xml:space="preserve">Tulos</w:t>
      </w:r>
    </w:p>
    <w:p>
      <w:r>
        <w:t xml:space="preserve">Hänen vanhempansa antoivat hänen sisaruksilleen viikkorahaa, mutta eivät hänelle.</w:t>
      </w:r>
    </w:p>
    <w:p>
      <w:r>
        <w:rPr>
          <w:b/>
        </w:rPr>
        <w:t xml:space="preserve">Tulos</w:t>
      </w:r>
    </w:p>
    <w:p>
      <w:r>
        <w:t xml:space="preserve">Hän käytti rahansa lahjojen ostamiseen ystävilleen.</w:t>
      </w:r>
    </w:p>
    <w:p>
      <w:r>
        <w:rPr>
          <w:b/>
        </w:rPr>
        <w:t xml:space="preserve">Esimerkki 2.1871</w:t>
      </w:r>
    </w:p>
    <w:p>
      <w:r>
        <w:t xml:space="preserve">Alku: Wanda ja hänen ystävänsä olivat louhoksella. Loppu: Wanda toivoi, ettei olisi hypännyt seisovaan veteen!</w:t>
      </w:r>
    </w:p>
    <w:p>
      <w:r>
        <w:rPr>
          <w:b/>
        </w:rPr>
        <w:t xml:space="preserve">Tulos</w:t>
      </w:r>
    </w:p>
    <w:p>
      <w:r>
        <w:t xml:space="preserve">Hänen ystävänsä kehottivat Wandaa hyppäämään veteen.</w:t>
      </w:r>
    </w:p>
    <w:p>
      <w:r>
        <w:rPr>
          <w:b/>
        </w:rPr>
        <w:t xml:space="preserve">Tulos</w:t>
      </w:r>
    </w:p>
    <w:p>
      <w:r>
        <w:t xml:space="preserve">Vesi oli hyvin kylmää.</w:t>
      </w:r>
    </w:p>
    <w:p>
      <w:r>
        <w:rPr>
          <w:b/>
        </w:rPr>
        <w:t xml:space="preserve">Tulos</w:t>
      </w:r>
    </w:p>
    <w:p>
      <w:r>
        <w:t xml:space="preserve">Wandan ystävät kehottivat häntä hyppäämään mukaan, ja hän hyppäsi.</w:t>
      </w:r>
    </w:p>
    <w:p>
      <w:r>
        <w:rPr>
          <w:b/>
        </w:rPr>
        <w:t xml:space="preserve">Tulos</w:t>
      </w:r>
    </w:p>
    <w:p>
      <w:r>
        <w:t xml:space="preserve">Wanda sai tulehduksen.</w:t>
      </w:r>
    </w:p>
    <w:p>
      <w:r>
        <w:rPr>
          <w:b/>
        </w:rPr>
        <w:t xml:space="preserve">Esimerkki 2.1872</w:t>
      </w:r>
    </w:p>
    <w:p>
      <w:r>
        <w:t xml:space="preserve">Alku: Rex on nälkäinen, mutta hänellä ei ole ruokaa kotona. Loppu: Rex on niin onnellinen syötyään jotain niin hyvää.</w:t>
      </w:r>
    </w:p>
    <w:p>
      <w:r>
        <w:rPr>
          <w:b/>
        </w:rPr>
        <w:t xml:space="preserve">Tulos</w:t>
      </w:r>
    </w:p>
    <w:p>
      <w:r>
        <w:t xml:space="preserve">Rex kävi hakemassa ruokaa paikallisesta ruokakomerosta.</w:t>
      </w:r>
    </w:p>
    <w:p>
      <w:r>
        <w:rPr>
          <w:b/>
        </w:rPr>
        <w:t xml:space="preserve">Tulos</w:t>
      </w:r>
    </w:p>
    <w:p>
      <w:r>
        <w:t xml:space="preserve">Rex meni ravintolaan ja tilasi ruokaa.</w:t>
      </w:r>
    </w:p>
    <w:p>
      <w:r>
        <w:rPr>
          <w:b/>
        </w:rPr>
        <w:t xml:space="preserve">Tulos</w:t>
      </w:r>
    </w:p>
    <w:p>
      <w:r>
        <w:t xml:space="preserve">Rex meni kodittomien turvakotiin syömään.</w:t>
      </w:r>
    </w:p>
    <w:p>
      <w:r>
        <w:rPr>
          <w:b/>
        </w:rPr>
        <w:t xml:space="preserve">Tulos</w:t>
      </w:r>
    </w:p>
    <w:p>
      <w:r>
        <w:t xml:space="preserve">Rex meni ravintolaan.</w:t>
      </w:r>
    </w:p>
    <w:p>
      <w:r>
        <w:rPr>
          <w:b/>
        </w:rPr>
        <w:t xml:space="preserve">Esimerkki 2.1873</w:t>
      </w:r>
    </w:p>
    <w:p>
      <w:r>
        <w:t xml:space="preserve">Alku: Mies halusi oppia rakentamaan verkkosivuja. Loppu: Kun hän yksinkertaisesti yritti rakentaa verkkosivuja tyhjästä, hän parani.</w:t>
      </w:r>
    </w:p>
    <w:p>
      <w:r>
        <w:rPr>
          <w:b/>
        </w:rPr>
        <w:t xml:space="preserve">Tulos</w:t>
      </w:r>
    </w:p>
    <w:p>
      <w:r>
        <w:t xml:space="preserve">Mies toi tietokoneen oppimaan.</w:t>
      </w:r>
    </w:p>
    <w:p>
      <w:r>
        <w:rPr>
          <w:b/>
        </w:rPr>
        <w:t xml:space="preserve">Tulos</w:t>
      </w:r>
    </w:p>
    <w:p>
      <w:r>
        <w:t xml:space="preserve">Mies kuunteli luentoja verkkosivujen rakentamisesta, mutta luennot olivat sekavia.</w:t>
      </w:r>
    </w:p>
    <w:p>
      <w:r>
        <w:rPr>
          <w:b/>
        </w:rPr>
        <w:t xml:space="preserve">Tulos</w:t>
      </w:r>
    </w:p>
    <w:p>
      <w:r>
        <w:t xml:space="preserve">Mies tutki pitkään ja hartaasti.</w:t>
      </w:r>
    </w:p>
    <w:p>
      <w:r>
        <w:rPr>
          <w:b/>
        </w:rPr>
        <w:t xml:space="preserve">Tulos</w:t>
      </w:r>
    </w:p>
    <w:p>
      <w:r>
        <w:t xml:space="preserve">Mies katseli videoita ja teki tutkimusta verkkosivustojen rakentamisesta.</w:t>
      </w:r>
    </w:p>
    <w:p>
      <w:r>
        <w:rPr>
          <w:b/>
        </w:rPr>
        <w:t xml:space="preserve">Esimerkki 2.1874</w:t>
      </w:r>
    </w:p>
    <w:p>
      <w:r>
        <w:t xml:space="preserve">Alku: Kävin eilen ostamassa uudet kengät. Loppu: Nyt minulla on tarpeeksi rahaa ostaakseni kengät.</w:t>
      </w:r>
    </w:p>
    <w:p>
      <w:r>
        <w:rPr>
          <w:b/>
        </w:rPr>
        <w:t xml:space="preserve">Tulos</w:t>
      </w:r>
    </w:p>
    <w:p>
      <w:r>
        <w:t xml:space="preserve">Minulla ei ollut varaa haluamiini kenkiin, joten päätin säästää rahaa seuraavilta palkoiltani.</w:t>
      </w:r>
    </w:p>
    <w:p>
      <w:r>
        <w:rPr>
          <w:b/>
        </w:rPr>
        <w:t xml:space="preserve">Tulos</w:t>
      </w:r>
    </w:p>
    <w:p>
      <w:r>
        <w:t xml:space="preserve">Minulla ei ollut varaa niihin, joten säästin.</w:t>
      </w:r>
    </w:p>
    <w:p>
      <w:r>
        <w:rPr>
          <w:b/>
        </w:rPr>
        <w:t xml:space="preserve">Tulos</w:t>
      </w:r>
    </w:p>
    <w:p>
      <w:r>
        <w:t xml:space="preserve">Minulla ei ollut rahaa ostaa kenkiä.</w:t>
      </w:r>
    </w:p>
    <w:p>
      <w:r>
        <w:rPr>
          <w:b/>
        </w:rPr>
        <w:t xml:space="preserve">Tulos</w:t>
      </w:r>
    </w:p>
    <w:p>
      <w:r>
        <w:t xml:space="preserve">Minulla ei ollut paljon rahaa.</w:t>
      </w:r>
    </w:p>
    <w:p>
      <w:r>
        <w:rPr>
          <w:b/>
        </w:rPr>
        <w:t xml:space="preserve">Tulos</w:t>
      </w:r>
    </w:p>
    <w:p>
      <w:r>
        <w:t xml:space="preserve">Löysin lattialta kahdenkymmenen dollarin setelin.</w:t>
      </w:r>
    </w:p>
    <w:p>
      <w:r>
        <w:rPr>
          <w:b/>
        </w:rPr>
        <w:t xml:space="preserve">Esimerkki 2.1875</w:t>
      </w:r>
    </w:p>
    <w:p>
      <w:r>
        <w:t xml:space="preserve">Alku: Koululla oli kannustustilaisuus ennen peliä. Loppu: Kaikki osoittivat kouluhenkeään.</w:t>
      </w:r>
    </w:p>
    <w:p>
      <w:r>
        <w:rPr>
          <w:b/>
        </w:rPr>
        <w:t xml:space="preserve">Tulos</w:t>
      </w:r>
    </w:p>
    <w:p>
      <w:r>
        <w:t xml:space="preserve">Kaikki pukeutuivat väreihin.</w:t>
      </w:r>
    </w:p>
    <w:p>
      <w:r>
        <w:rPr>
          <w:b/>
        </w:rPr>
        <w:t xml:space="preserve">Tulos</w:t>
      </w:r>
    </w:p>
    <w:p>
      <w:r>
        <w:t xml:space="preserve">Kaikki olivat hyvin innoissaan.</w:t>
      </w:r>
    </w:p>
    <w:p>
      <w:r>
        <w:rPr>
          <w:b/>
        </w:rPr>
        <w:t xml:space="preserve">Tulos</w:t>
      </w:r>
    </w:p>
    <w:p>
      <w:r>
        <w:t xml:space="preserve">Siellä oli paljon lapsia koulun väreissä ja juhlivat.</w:t>
      </w:r>
    </w:p>
    <w:p>
      <w:r>
        <w:rPr>
          <w:b/>
        </w:rPr>
        <w:t xml:space="preserve">Tulos</w:t>
      </w:r>
    </w:p>
    <w:p>
      <w:r>
        <w:t xml:space="preserve">He toivat jalkapallojoukkueen esiin.</w:t>
      </w:r>
    </w:p>
    <w:p>
      <w:r>
        <w:rPr>
          <w:b/>
        </w:rPr>
        <w:t xml:space="preserve">Esimerkki 2.1876</w:t>
      </w:r>
    </w:p>
    <w:p>
      <w:r>
        <w:t xml:space="preserve">Alku: Serkkuni tuli töistä kotiin. Loppu: Hän kysyi meiltä, oliko siinä kaikki, mitä hän sai.</w:t>
      </w:r>
    </w:p>
    <w:p>
      <w:r>
        <w:rPr>
          <w:b/>
        </w:rPr>
        <w:t xml:space="preserve">Tulos</w:t>
      </w:r>
    </w:p>
    <w:p>
      <w:r>
        <w:t xml:space="preserve">Pizzaa oli jäljellä kaksi palaa.</w:t>
      </w:r>
    </w:p>
    <w:p>
      <w:r>
        <w:rPr>
          <w:b/>
        </w:rPr>
        <w:t xml:space="preserve">Tulos</w:t>
      </w:r>
    </w:p>
    <w:p>
      <w:r>
        <w:t xml:space="preserve">Ostimme hänelle joitakin tavaroita kaupasta.</w:t>
      </w:r>
    </w:p>
    <w:p>
      <w:r>
        <w:rPr>
          <w:b/>
        </w:rPr>
        <w:t xml:space="preserve">Tulos</w:t>
      </w:r>
    </w:p>
    <w:p>
      <w:r>
        <w:t xml:space="preserve">Annoimme hänelle postinsa, kun hän tuli sisään.</w:t>
      </w:r>
    </w:p>
    <w:p>
      <w:r>
        <w:rPr>
          <w:b/>
        </w:rPr>
        <w:t xml:space="preserve">Tulos</w:t>
      </w:r>
    </w:p>
    <w:p>
      <w:r>
        <w:t xml:space="preserve">Annoimme hänelle postinsa.</w:t>
      </w:r>
    </w:p>
    <w:p>
      <w:r>
        <w:rPr>
          <w:b/>
        </w:rPr>
        <w:t xml:space="preserve">Tulos</w:t>
      </w:r>
    </w:p>
    <w:p>
      <w:r>
        <w:t xml:space="preserve">annoimme hänelle postinsa.</w:t>
      </w:r>
    </w:p>
    <w:p>
      <w:r>
        <w:rPr>
          <w:b/>
        </w:rPr>
        <w:t xml:space="preserve">Esimerkki 2.1877</w:t>
      </w:r>
    </w:p>
    <w:p>
      <w:r>
        <w:t xml:space="preserve">Alku: Mary tekee kynttilöitä. Loppu: Maria oli hyvin onnellinen.</w:t>
      </w:r>
    </w:p>
    <w:p>
      <w:r>
        <w:rPr>
          <w:b/>
        </w:rPr>
        <w:t xml:space="preserve">Tulos</w:t>
      </w:r>
    </w:p>
    <w:p>
      <w:r>
        <w:t xml:space="preserve">Hänen ystävänsä rakastivat hänen kynttilöitään.</w:t>
      </w:r>
    </w:p>
    <w:p>
      <w:r>
        <w:rPr>
          <w:b/>
        </w:rPr>
        <w:t xml:space="preserve">Tulos</w:t>
      </w:r>
    </w:p>
    <w:p>
      <w:r>
        <w:t xml:space="preserve">Mary rakastaa kynttilöiden valmistamista ystäville ja perheelle sekä jopa myytäväksi markkinoilla.</w:t>
      </w:r>
    </w:p>
    <w:p>
      <w:r>
        <w:rPr>
          <w:b/>
        </w:rPr>
        <w:t xml:space="preserve">Tulos</w:t>
      </w:r>
    </w:p>
    <w:p>
      <w:r>
        <w:t xml:space="preserve">Maria rakastaa kynttilöiden tuoksua.</w:t>
      </w:r>
    </w:p>
    <w:p>
      <w:r>
        <w:rPr>
          <w:b/>
        </w:rPr>
        <w:t xml:space="preserve">Esimerkki 2.1878</w:t>
      </w:r>
    </w:p>
    <w:p>
      <w:r>
        <w:t xml:space="preserve">Alku: Carol oli ajamassa kotiin. Loppu: Carol luuli häntä joksikin muuksi.</w:t>
      </w:r>
    </w:p>
    <w:p>
      <w:r>
        <w:rPr>
          <w:b/>
        </w:rPr>
        <w:t xml:space="preserve">Tulos</w:t>
      </w:r>
    </w:p>
    <w:p>
      <w:r>
        <w:t xml:space="preserve">Naapuri näki hänen kulkevan ohi.</w:t>
      </w:r>
    </w:p>
    <w:p>
      <w:r>
        <w:rPr>
          <w:b/>
        </w:rPr>
        <w:t xml:space="preserve">Tulos</w:t>
      </w:r>
    </w:p>
    <w:p>
      <w:r>
        <w:t xml:space="preserve">Carol sai tuntemattoman ihmisen vilkuttamaan hänelle.</w:t>
      </w:r>
    </w:p>
    <w:p>
      <w:r>
        <w:rPr>
          <w:b/>
        </w:rPr>
        <w:t xml:space="preserve">Tulos</w:t>
      </w:r>
    </w:p>
    <w:p>
      <w:r>
        <w:t xml:space="preserve">Carol törmäsi ystäväänsä, joka ei huomannut häntä.</w:t>
      </w:r>
    </w:p>
    <w:p>
      <w:r>
        <w:rPr>
          <w:b/>
        </w:rPr>
        <w:t xml:space="preserve">Esimerkki 2.1879</w:t>
      </w:r>
    </w:p>
    <w:p>
      <w:r>
        <w:t xml:space="preserve">Alku: Isäni osti ensimmäisen tietokoneeni, kun olin 9-vuotias. Loppu: Nyt olen tietokoneohjelmoija ja ansaitsen paljon rahaa.</w:t>
      </w:r>
    </w:p>
    <w:p>
      <w:r>
        <w:rPr>
          <w:b/>
        </w:rPr>
        <w:t xml:space="preserve">Tulos</w:t>
      </w:r>
    </w:p>
    <w:p>
      <w:r>
        <w:t xml:space="preserve">Opin tekemään uusia asioita tietokoneellani.</w:t>
      </w:r>
    </w:p>
    <w:p>
      <w:r>
        <w:rPr>
          <w:b/>
        </w:rPr>
        <w:t xml:space="preserve">Tulos</w:t>
      </w:r>
    </w:p>
    <w:p>
      <w:r>
        <w:t xml:space="preserve">Vietin kaiken vapaa-aikani tietokoneohjelmien opiskeluun.</w:t>
      </w:r>
    </w:p>
    <w:p>
      <w:r>
        <w:rPr>
          <w:b/>
        </w:rPr>
        <w:t xml:space="preserve">Tulos</w:t>
      </w:r>
    </w:p>
    <w:p>
      <w:r>
        <w:t xml:space="preserve">Käytin tietokonetta aina kun sain tilaisuuden.</w:t>
      </w:r>
    </w:p>
    <w:p>
      <w:r>
        <w:rPr>
          <w:b/>
        </w:rPr>
        <w:t xml:space="preserve">Tulos</w:t>
      </w:r>
    </w:p>
    <w:p>
      <w:r>
        <w:t xml:space="preserve">Isäni pakotti minut harjoittelemaan tietokoneella joka päivä.</w:t>
      </w:r>
    </w:p>
    <w:p>
      <w:r>
        <w:rPr>
          <w:b/>
        </w:rPr>
        <w:t xml:space="preserve">Esimerkki 2.1880</w:t>
      </w:r>
    </w:p>
    <w:p>
      <w:r>
        <w:t xml:space="preserve">Alku: Minusta tuli Law and Order -fani vuonna 2011. Loppu: Law and Order on mielestäni yksi huonoimmista koskaan tehdyistä sarjoista.</w:t>
      </w:r>
    </w:p>
    <w:p>
      <w:r>
        <w:rPr>
          <w:b/>
        </w:rPr>
        <w:t xml:space="preserve">Tulos</w:t>
      </w:r>
    </w:p>
    <w:p>
      <w:r>
        <w:t xml:space="preserve">Sitten Law and Order lakkasi tekemästä hyviä sarjoja.</w:t>
      </w:r>
    </w:p>
    <w:p>
      <w:r>
        <w:rPr>
          <w:b/>
        </w:rPr>
        <w:t xml:space="preserve">Esimerkki 2.1881</w:t>
      </w:r>
    </w:p>
    <w:p>
      <w:r>
        <w:t xml:space="preserve">Alku: Peter tunsi polttavan tunteen kielellään. Loppu: Hänen kielensä turposi valtavasti, eikä hän pystynyt puhumaan päiväkausiin.</w:t>
      </w:r>
    </w:p>
    <w:p>
      <w:r>
        <w:rPr>
          <w:b/>
        </w:rPr>
        <w:t xml:space="preserve">Tulos</w:t>
      </w:r>
    </w:p>
    <w:p>
      <w:r>
        <w:t xml:space="preserve">Ampiainen, joka piileskeli hänen valvomatta jättämänsä limsatölkin sisällä, pisti hänen kieltään, kun hän yritti ottaa kulauksen.</w:t>
      </w:r>
    </w:p>
    <w:p>
      <w:r>
        <w:rPr>
          <w:b/>
        </w:rPr>
        <w:t xml:space="preserve">Tulos</w:t>
      </w:r>
    </w:p>
    <w:p>
      <w:r>
        <w:t xml:space="preserve">Peter kysyi nopeasti tarjoilijalta, oliko hänen ateriassaan maapähkinöitä.</w:t>
      </w:r>
    </w:p>
    <w:p>
      <w:r>
        <w:rPr>
          <w:b/>
        </w:rPr>
        <w:t xml:space="preserve">Tulos</w:t>
      </w:r>
    </w:p>
    <w:p>
      <w:r>
        <w:t xml:space="preserve">Peter tajusi syöneensä jotain, jolle hän oli allerginen.</w:t>
      </w:r>
    </w:p>
    <w:p>
      <w:r>
        <w:rPr>
          <w:b/>
        </w:rPr>
        <w:t xml:space="preserve">Tulos</w:t>
      </w:r>
    </w:p>
    <w:p>
      <w:r>
        <w:t xml:space="preserve">Peter söi innokkaasti habanero-kanansiipiä.</w:t>
      </w:r>
    </w:p>
    <w:p>
      <w:r>
        <w:rPr>
          <w:b/>
        </w:rPr>
        <w:t xml:space="preserve">Esimerkki 2.1882</w:t>
      </w:r>
    </w:p>
    <w:p>
      <w:r>
        <w:t xml:space="preserve">Alku: Whitney meni Meganin häihin. Loppu: Hän on edelleen toiveikas.</w:t>
      </w:r>
    </w:p>
    <w:p>
      <w:r>
        <w:rPr>
          <w:b/>
        </w:rPr>
        <w:t xml:space="preserve">Tulos</w:t>
      </w:r>
    </w:p>
    <w:p>
      <w:r>
        <w:t xml:space="preserve">Whitney seurasi, kun Megan nousi alttarille, mutta ei menettänyt uskoaan rakkauteen.</w:t>
      </w:r>
    </w:p>
    <w:p>
      <w:r>
        <w:rPr>
          <w:b/>
        </w:rPr>
        <w:t xml:space="preserve">Tulos</w:t>
      </w:r>
    </w:p>
    <w:p>
      <w:r>
        <w:t xml:space="preserve">Whitney haluaa mennä joskus naimisiin.</w:t>
      </w:r>
    </w:p>
    <w:p>
      <w:r>
        <w:rPr>
          <w:b/>
        </w:rPr>
        <w:t xml:space="preserve">Tulos</w:t>
      </w:r>
    </w:p>
    <w:p>
      <w:r>
        <w:t xml:space="preserve">Whitney oli tavallaan surullinen siitä, että hän oli yhä sinkku.</w:t>
      </w:r>
    </w:p>
    <w:p>
      <w:r>
        <w:rPr>
          <w:b/>
        </w:rPr>
        <w:t xml:space="preserve">Tulos</w:t>
      </w:r>
    </w:p>
    <w:p>
      <w:r>
        <w:t xml:space="preserve">Whitneyn ystävä Megan ja hänen miehensä melkein peruivat häät ongelmien vuoksi.</w:t>
      </w:r>
    </w:p>
    <w:p>
      <w:r>
        <w:rPr>
          <w:b/>
        </w:rPr>
        <w:t xml:space="preserve">Esimerkki 2.1883</w:t>
      </w:r>
    </w:p>
    <w:p>
      <w:r>
        <w:t xml:space="preserve">Alku: Cassie oli aina haaveillut tanssiaisiin menemisestä. Loppu: Cassie jäi kiinni punaisella kädellä ja sai kotiarestia tanssiaisiin menemisestä.</w:t>
      </w:r>
    </w:p>
    <w:p>
      <w:r>
        <w:rPr>
          <w:b/>
        </w:rPr>
        <w:t xml:space="preserve">Tulos</w:t>
      </w:r>
    </w:p>
    <w:p>
      <w:r>
        <w:t xml:space="preserve">Pari viikkoa aiemmin Cassie hiipi ulos eräänä yönä.</w:t>
      </w:r>
    </w:p>
    <w:p>
      <w:r>
        <w:rPr>
          <w:b/>
        </w:rPr>
        <w:t xml:space="preserve">Tulos</w:t>
      </w:r>
    </w:p>
    <w:p>
      <w:r>
        <w:t xml:space="preserve">Cassie valehteli, kuinka paljon hänen pukunsa maksoi.</w:t>
      </w:r>
    </w:p>
    <w:p>
      <w:r>
        <w:rPr>
          <w:b/>
        </w:rPr>
        <w:t xml:space="preserve">Tulos</w:t>
      </w:r>
    </w:p>
    <w:p>
      <w:r>
        <w:t xml:space="preserve">Vain viikkoa ennen tanssiaisia Cassien vanhemmat menivät hänen huoneeseensa juuri, kun hän oli hiipimässä ulos tapaamaan ystäviään.</w:t>
      </w:r>
    </w:p>
    <w:p>
      <w:r>
        <w:rPr>
          <w:b/>
        </w:rPr>
        <w:t xml:space="preserve">Tulos</w:t>
      </w:r>
    </w:p>
    <w:p>
      <w:r>
        <w:t xml:space="preserve">Kaksi päivää ennen tanssiaisia Cassie jäi kiinni rahan varastamisesta äitinsä käsilaukusta.</w:t>
      </w:r>
    </w:p>
    <w:p>
      <w:r>
        <w:rPr>
          <w:b/>
        </w:rPr>
        <w:t xml:space="preserve">Tulos</w:t>
      </w:r>
    </w:p>
    <w:p>
      <w:r>
        <w:t xml:space="preserve">hänellä ei ollut rahaa ja hän yritti varastaa uuden käsilaukun.</w:t>
      </w:r>
    </w:p>
    <w:p>
      <w:r>
        <w:rPr>
          <w:b/>
        </w:rPr>
        <w:t xml:space="preserve">Esimerkki 2.1884</w:t>
      </w:r>
    </w:p>
    <w:p>
      <w:r>
        <w:t xml:space="preserve">Alku: Loppu: Sam pelasi jalkapalloa serkkujensa kanssa: Hän voitti pelin.</w:t>
      </w:r>
    </w:p>
    <w:p>
      <w:r>
        <w:rPr>
          <w:b/>
        </w:rPr>
        <w:t xml:space="preserve">Tulos</w:t>
      </w:r>
    </w:p>
    <w:p>
      <w:r>
        <w:t xml:space="preserve">Tunnin mittaisen pelin jälkeen Sam teki kolme maalia.</w:t>
      </w:r>
    </w:p>
    <w:p>
      <w:r>
        <w:rPr>
          <w:b/>
        </w:rPr>
        <w:t xml:space="preserve">Tulos</w:t>
      </w:r>
    </w:p>
    <w:p>
      <w:r>
        <w:t xml:space="preserve">He työskentelivät yhdessä tiiminä.</w:t>
      </w:r>
    </w:p>
    <w:p>
      <w:r>
        <w:rPr>
          <w:b/>
        </w:rPr>
        <w:t xml:space="preserve">Tulos</w:t>
      </w:r>
    </w:p>
    <w:p>
      <w:r>
        <w:t xml:space="preserve">Sam alkoi nähdä paljon vaivaa.</w:t>
      </w:r>
    </w:p>
    <w:p>
      <w:r>
        <w:rPr>
          <w:b/>
        </w:rPr>
        <w:t xml:space="preserve">Esimerkki 2.1885</w:t>
      </w:r>
    </w:p>
    <w:p>
      <w:r>
        <w:t xml:space="preserve">Alku: Olemme muuttamassa upouuteen taloon. Loppu: Vihaan ajatusta muutosta.</w:t>
      </w:r>
    </w:p>
    <w:p>
      <w:r>
        <w:rPr>
          <w:b/>
        </w:rPr>
        <w:t xml:space="preserve">Tulos</w:t>
      </w:r>
    </w:p>
    <w:p>
      <w:r>
        <w:t xml:space="preserve">Pakattavaa oli paljon.</w:t>
      </w:r>
    </w:p>
    <w:p>
      <w:r>
        <w:rPr>
          <w:b/>
        </w:rPr>
        <w:t xml:space="preserve">Esimerkki 2.1886</w:t>
      </w:r>
    </w:p>
    <w:p>
      <w:r>
        <w:t xml:space="preserve">Alku: Nuori poika halusi pelata baseball-joukkueessaan. Loppu: Nuori poika lähti kotiin pettyneenä.</w:t>
      </w:r>
    </w:p>
    <w:p>
      <w:r>
        <w:rPr>
          <w:b/>
        </w:rPr>
        <w:t xml:space="preserve">Tulos</w:t>
      </w:r>
    </w:p>
    <w:p>
      <w:r>
        <w:t xml:space="preserve">Pesäpallojoukkue halusi paremman syöttäjän ja hylkäsi hänet.</w:t>
      </w:r>
    </w:p>
    <w:p>
      <w:r>
        <w:rPr>
          <w:b/>
        </w:rPr>
        <w:t xml:space="preserve">Tulos</w:t>
      </w:r>
    </w:p>
    <w:p>
      <w:r>
        <w:t xml:space="preserve">Valmentaja piti pojan oikealla kentällä koko pelin ajan.</w:t>
      </w:r>
    </w:p>
    <w:p>
      <w:r>
        <w:rPr>
          <w:b/>
        </w:rPr>
        <w:t xml:space="preserve">Tulos</w:t>
      </w:r>
    </w:p>
    <w:p>
      <w:r>
        <w:t xml:space="preserve">Nuori poika kaatui ja mursi kätensä.</w:t>
      </w:r>
    </w:p>
    <w:p>
      <w:r>
        <w:rPr>
          <w:b/>
        </w:rPr>
        <w:t xml:space="preserve">Esimerkki 2.1887</w:t>
      </w:r>
    </w:p>
    <w:p>
      <w:r>
        <w:t xml:space="preserve">Alku: Annan juuret olivat kasvamassa ulos. Loppu: Nyt hänen tummat juurensa olivat poissa!</w:t>
      </w:r>
    </w:p>
    <w:p>
      <w:r>
        <w:rPr>
          <w:b/>
        </w:rPr>
        <w:t xml:space="preserve">Tulos</w:t>
      </w:r>
    </w:p>
    <w:p>
      <w:r>
        <w:t xml:space="preserve">Anna värjäsi taas hiuksensa.</w:t>
      </w:r>
    </w:p>
    <w:p>
      <w:r>
        <w:rPr>
          <w:b/>
        </w:rPr>
        <w:t xml:space="preserve">Tulos</w:t>
      </w:r>
    </w:p>
    <w:p>
      <w:r>
        <w:t xml:space="preserve">Anna kävi kampaamossa hakemassa lisää hiusväriä.</w:t>
      </w:r>
    </w:p>
    <w:p>
      <w:r>
        <w:rPr>
          <w:b/>
        </w:rPr>
        <w:t xml:space="preserve">Tulos</w:t>
      </w:r>
    </w:p>
    <w:p>
      <w:r>
        <w:t xml:space="preserve">Anna päätti sitten värjätä hiuksensa.</w:t>
      </w:r>
    </w:p>
    <w:p>
      <w:r>
        <w:rPr>
          <w:b/>
        </w:rPr>
        <w:t xml:space="preserve">Tulos</w:t>
      </w:r>
    </w:p>
    <w:p>
      <w:r>
        <w:t xml:space="preserve">Anna meni kampaamoon.</w:t>
      </w:r>
    </w:p>
    <w:p>
      <w:r>
        <w:rPr>
          <w:b/>
        </w:rPr>
        <w:t xml:space="preserve">Tulos</w:t>
      </w:r>
    </w:p>
    <w:p>
      <w:r>
        <w:t xml:space="preserve">Anne osti valkaisuainetta ja käytti sitä.</w:t>
      </w:r>
    </w:p>
    <w:p>
      <w:r>
        <w:rPr>
          <w:b/>
        </w:rPr>
        <w:t xml:space="preserve">Esimerkki 2.1888</w:t>
      </w:r>
    </w:p>
    <w:p>
      <w:r>
        <w:t xml:space="preserve">Alku: Ben ja Jan olivat olleet parhaita ystäviä. Loppu: Auto ajoi pois, kun molemmat vilkuttivat, mutta se ei ollut jäähyväinen.</w:t>
      </w:r>
    </w:p>
    <w:p>
      <w:r>
        <w:rPr>
          <w:b/>
        </w:rPr>
        <w:t xml:space="preserve">Tulos</w:t>
      </w:r>
    </w:p>
    <w:p>
      <w:r>
        <w:t xml:space="preserve">Ben ja Jan lupasivat pysyä ystävinä Benin muuton jälkeen.</w:t>
      </w:r>
    </w:p>
    <w:p>
      <w:r>
        <w:rPr>
          <w:b/>
        </w:rPr>
        <w:t xml:space="preserve">Tulos</w:t>
      </w:r>
    </w:p>
    <w:p>
      <w:r>
        <w:t xml:space="preserve">Ben ja Jan kävivät eri yliopistoja.</w:t>
      </w:r>
    </w:p>
    <w:p>
      <w:r>
        <w:rPr>
          <w:b/>
        </w:rPr>
        <w:t xml:space="preserve">Tulos</w:t>
      </w:r>
    </w:p>
    <w:p>
      <w:r>
        <w:t xml:space="preserve">Ben ja Jan olivat menossa eri korkeakouluihin.</w:t>
      </w:r>
    </w:p>
    <w:p>
      <w:r>
        <w:rPr>
          <w:b/>
        </w:rPr>
        <w:t xml:space="preserve">Tulos</w:t>
      </w:r>
    </w:p>
    <w:p>
      <w:r>
        <w:t xml:space="preserve">Janin oli muutettava toiseen kaupunkiin.</w:t>
      </w:r>
    </w:p>
    <w:p>
      <w:r>
        <w:rPr>
          <w:b/>
        </w:rPr>
        <w:t xml:space="preserve">Esimerkki 2.1889</w:t>
      </w:r>
    </w:p>
    <w:p>
      <w:r>
        <w:t xml:space="preserve">Alku: Brandon heräsi tänä aamuna, ja hänen hampaansa puuttui. Loppu: Brandon tarkisti asian seuraavana päivänä ja löysi tyynynsä alta 50 senttiä.</w:t>
      </w:r>
    </w:p>
    <w:p>
      <w:r>
        <w:rPr>
          <w:b/>
        </w:rPr>
        <w:t xml:space="preserve">Tulos</w:t>
      </w:r>
    </w:p>
    <w:p>
      <w:r>
        <w:t xml:space="preserve">Bandon löysi sen ja laittoi sen tyynynsä alle.</w:t>
      </w:r>
    </w:p>
    <w:p>
      <w:r>
        <w:rPr>
          <w:b/>
        </w:rPr>
        <w:t xml:space="preserve">Tulos</w:t>
      </w:r>
    </w:p>
    <w:p>
      <w:r>
        <w:t xml:space="preserve">Hän juoksi äitinsä luo peläten, että hän oli nielaissut sen.</w:t>
      </w:r>
    </w:p>
    <w:p>
      <w:r>
        <w:rPr>
          <w:b/>
        </w:rPr>
        <w:t xml:space="preserve">Esimerkki 2.1890</w:t>
      </w:r>
    </w:p>
    <w:p>
      <w:r>
        <w:t xml:space="preserve">Alku: Äiti sanoo, että terveellinen ruoka on hyväksi keholleni. Loppu: Löysimme keinon, jolla molemmat saamme haluamamme.</w:t>
      </w:r>
    </w:p>
    <w:p>
      <w:r>
        <w:rPr>
          <w:b/>
        </w:rPr>
        <w:t xml:space="preserve">Tulos</w:t>
      </w:r>
    </w:p>
    <w:p>
      <w:r>
        <w:t xml:space="preserve">Päätin tehdä kompromissin.</w:t>
      </w:r>
    </w:p>
    <w:p>
      <w:r>
        <w:rPr>
          <w:b/>
        </w:rPr>
        <w:t xml:space="preserve">Tulos</w:t>
      </w:r>
    </w:p>
    <w:p>
      <w:r>
        <w:t xml:space="preserve">En pidä terveellisestä ruoasta.</w:t>
      </w:r>
    </w:p>
    <w:p>
      <w:r>
        <w:rPr>
          <w:b/>
        </w:rPr>
        <w:t xml:space="preserve">Tulos</w:t>
      </w:r>
    </w:p>
    <w:p>
      <w:r>
        <w:t xml:space="preserve">Pidän makeista, joten hän osti minulle hedelmiä.</w:t>
      </w:r>
    </w:p>
    <w:p>
      <w:r>
        <w:rPr>
          <w:b/>
        </w:rPr>
        <w:t xml:space="preserve">Tulos</w:t>
      </w:r>
    </w:p>
    <w:p>
      <w:r>
        <w:t xml:space="preserve">Halusin välipaloja, joten äitini löysi terveellisiä välipaloja.</w:t>
      </w:r>
    </w:p>
    <w:p>
      <w:r>
        <w:rPr>
          <w:b/>
        </w:rPr>
        <w:t xml:space="preserve">Tulos</w:t>
      </w:r>
    </w:p>
    <w:p>
      <w:r>
        <w:t xml:space="preserve">Se tekee minusta vahvan.</w:t>
      </w:r>
    </w:p>
    <w:p>
      <w:r>
        <w:rPr>
          <w:b/>
        </w:rPr>
        <w:t xml:space="preserve">Esimerkki 2.1891</w:t>
      </w:r>
    </w:p>
    <w:p>
      <w:r>
        <w:t xml:space="preserve">Alku: Ted oli onneton elämässään. Loppu: Hän päätti tavata uusia ihmisiä, ja hänestä tuli onnellisempi.</w:t>
      </w:r>
    </w:p>
    <w:p>
      <w:r>
        <w:rPr>
          <w:b/>
        </w:rPr>
        <w:t xml:space="preserve">Tulos</w:t>
      </w:r>
    </w:p>
    <w:p>
      <w:r>
        <w:t xml:space="preserve">hän tunsi itsensä yksinäiseksi ja halusi juttuseuraa.</w:t>
      </w:r>
    </w:p>
    <w:p>
      <w:r>
        <w:rPr>
          <w:b/>
        </w:rPr>
        <w:t xml:space="preserve">Tulos</w:t>
      </w:r>
    </w:p>
    <w:p>
      <w:r>
        <w:t xml:space="preserve">Ted tunsi olevansa yksin uudessa koulussaan.</w:t>
      </w:r>
    </w:p>
    <w:p>
      <w:r>
        <w:rPr>
          <w:b/>
        </w:rPr>
        <w:t xml:space="preserve">Tulos</w:t>
      </w:r>
    </w:p>
    <w:p>
      <w:r>
        <w:t xml:space="preserve">Ted tajusi olevansa yksinäinen ja kyllästynyt.</w:t>
      </w:r>
    </w:p>
    <w:p>
      <w:r>
        <w:rPr>
          <w:b/>
        </w:rPr>
        <w:t xml:space="preserve">Tulos</w:t>
      </w:r>
    </w:p>
    <w:p>
      <w:r>
        <w:t xml:space="preserve">Ted halusi muuttaa elämänsä.</w:t>
      </w:r>
    </w:p>
    <w:p>
      <w:r>
        <w:rPr>
          <w:b/>
        </w:rPr>
        <w:t xml:space="preserve">Esimerkki 2.1892</w:t>
      </w:r>
    </w:p>
    <w:p>
      <w:r>
        <w:t xml:space="preserve">Alku: Michael piti lemmikkikiveä ja vei sen kävelylle joka päivä. Loppu: Eräänä päivänä naapuri antoi hänelle jopa toisen kiven!</w:t>
      </w:r>
    </w:p>
    <w:p>
      <w:r>
        <w:rPr>
          <w:b/>
        </w:rPr>
        <w:t xml:space="preserve">Tulos</w:t>
      </w:r>
    </w:p>
    <w:p>
      <w:r>
        <w:t xml:space="preserve">Michaelista tuli naapurustonsa julkkis.</w:t>
      </w:r>
    </w:p>
    <w:p>
      <w:r>
        <w:rPr>
          <w:b/>
        </w:rPr>
        <w:t xml:space="preserve">Tulos</w:t>
      </w:r>
    </w:p>
    <w:p>
      <w:r>
        <w:t xml:space="preserve">Michael rakasti lemmikkikiviään.</w:t>
      </w:r>
    </w:p>
    <w:p>
      <w:r>
        <w:rPr>
          <w:b/>
        </w:rPr>
        <w:t xml:space="preserve">Tulos</w:t>
      </w:r>
    </w:p>
    <w:p>
      <w:r>
        <w:t xml:space="preserve">Michael vietti mielellään aikaa lemmikkikiven kanssa.</w:t>
      </w:r>
    </w:p>
    <w:p>
      <w:r>
        <w:rPr>
          <w:b/>
        </w:rPr>
        <w:t xml:space="preserve">Tulos</w:t>
      </w:r>
    </w:p>
    <w:p>
      <w:r>
        <w:t xml:space="preserve">Michaelin naapurit pysähtyivät puhumaan kivelle.</w:t>
      </w:r>
    </w:p>
    <w:p>
      <w:r>
        <w:rPr>
          <w:b/>
        </w:rPr>
        <w:t xml:space="preserve">Esimerkki 2.1893</w:t>
      </w:r>
    </w:p>
    <w:p>
      <w:r>
        <w:t xml:space="preserve">Alku: Gina oli musiikkitunnilla. Loppu: Mutta hän rakasti sitä silti.</w:t>
      </w:r>
    </w:p>
    <w:p>
      <w:r>
        <w:rPr>
          <w:b/>
        </w:rPr>
        <w:t xml:space="preserve">Tulos</w:t>
      </w:r>
    </w:p>
    <w:p>
      <w:r>
        <w:t xml:space="preserve">Gina ei osannut laulaa, ja hänen laulunsa kuulosti kamalalta.</w:t>
      </w:r>
    </w:p>
    <w:p>
      <w:r>
        <w:rPr>
          <w:b/>
        </w:rPr>
        <w:t xml:space="preserve">Tulos</w:t>
      </w:r>
    </w:p>
    <w:p>
      <w:r>
        <w:t xml:space="preserve">Gina ei ollut hyvä soittamaan musiikkia.</w:t>
      </w:r>
    </w:p>
    <w:p>
      <w:r>
        <w:rPr>
          <w:b/>
        </w:rPr>
        <w:t xml:space="preserve">Tulos</w:t>
      </w:r>
    </w:p>
    <w:p>
      <w:r>
        <w:t xml:space="preserve">Gina ei ollut luokan paras muusikko.</w:t>
      </w:r>
    </w:p>
    <w:p>
      <w:r>
        <w:rPr>
          <w:b/>
        </w:rPr>
        <w:t xml:space="preserve">Tulos</w:t>
      </w:r>
    </w:p>
    <w:p>
      <w:r>
        <w:t xml:space="preserve">Hän ei ollut kovin musiikillisesti suuntautunut.</w:t>
      </w:r>
    </w:p>
    <w:p>
      <w:r>
        <w:rPr>
          <w:b/>
        </w:rPr>
        <w:t xml:space="preserve">Esimerkki 2.1894</w:t>
      </w:r>
    </w:p>
    <w:p>
      <w:r>
        <w:t xml:space="preserve">Alku: Kävelin kadun yli asuntoni kuntosalille. Loppu: Juotin suklaaproteiinipirtelön, kun olin valmis.</w:t>
      </w:r>
    </w:p>
    <w:p>
      <w:r>
        <w:rPr>
          <w:b/>
        </w:rPr>
        <w:t xml:space="preserve">Tulos</w:t>
      </w:r>
    </w:p>
    <w:p>
      <w:r>
        <w:t xml:space="preserve">Treenasin kuntosalilla.</w:t>
      </w:r>
    </w:p>
    <w:p>
      <w:r>
        <w:rPr>
          <w:b/>
        </w:rPr>
        <w:t xml:space="preserve">Tulos</w:t>
      </w:r>
    </w:p>
    <w:p>
      <w:r>
        <w:t xml:space="preserve">Lenkkeilin juoksumatolla tunnin.</w:t>
      </w:r>
    </w:p>
    <w:p>
      <w:r>
        <w:rPr>
          <w:b/>
        </w:rPr>
        <w:t xml:space="preserve">Tulos</w:t>
      </w:r>
    </w:p>
    <w:p>
      <w:r>
        <w:t xml:space="preserve">Menin sisälle ja treenasin.</w:t>
      </w:r>
    </w:p>
    <w:p>
      <w:r>
        <w:rPr>
          <w:b/>
        </w:rPr>
        <w:t xml:space="preserve">Tulos</w:t>
      </w:r>
    </w:p>
    <w:p>
      <w:r>
        <w:t xml:space="preserve">Treenasin tunnin verran.</w:t>
      </w:r>
    </w:p>
    <w:p>
      <w:r>
        <w:rPr>
          <w:b/>
        </w:rPr>
        <w:t xml:space="preserve">Esimerkki 2.1895</w:t>
      </w:r>
    </w:p>
    <w:p>
      <w:r>
        <w:t xml:space="preserve">Alku: Hänellä ei ollut juuri lainkaan rahaa jäljellä. Loppu: Hän sanoi itselleen, että jokin muuttuisi pian.</w:t>
      </w:r>
    </w:p>
    <w:p>
      <w:r>
        <w:rPr>
          <w:b/>
        </w:rPr>
        <w:t xml:space="preserve">Tulos</w:t>
      </w:r>
    </w:p>
    <w:p>
      <w:r>
        <w:t xml:space="preserve">Hän alkoi miettiä keinoja saada töitä.</w:t>
      </w:r>
    </w:p>
    <w:p>
      <w:r>
        <w:rPr>
          <w:b/>
        </w:rPr>
        <w:t xml:space="preserve">Tulos</w:t>
      </w:r>
    </w:p>
    <w:p>
      <w:r>
        <w:t xml:space="preserve">Hänen oli oltava positiivinen.</w:t>
      </w:r>
    </w:p>
    <w:p>
      <w:r>
        <w:rPr>
          <w:b/>
        </w:rPr>
        <w:t xml:space="preserve">Tulos</w:t>
      </w:r>
    </w:p>
    <w:p>
      <w:r>
        <w:t xml:space="preserve">Hän halusi saada elämänsä järjestykseen.</w:t>
      </w:r>
    </w:p>
    <w:p>
      <w:r>
        <w:rPr>
          <w:b/>
        </w:rPr>
        <w:t xml:space="preserve">Tulos</w:t>
      </w:r>
    </w:p>
    <w:p>
      <w:r>
        <w:t xml:space="preserve">Hän käytti jatkuvasti liikaa rahaa.</w:t>
      </w:r>
    </w:p>
    <w:p>
      <w:r>
        <w:rPr>
          <w:b/>
        </w:rPr>
        <w:t xml:space="preserve">Tulos</w:t>
      </w:r>
    </w:p>
    <w:p>
      <w:r>
        <w:t xml:space="preserve">Hän oli hermostunut laskuista ja vuokrasta.</w:t>
      </w:r>
    </w:p>
    <w:p>
      <w:r>
        <w:rPr>
          <w:b/>
        </w:rPr>
        <w:t xml:space="preserve">Esimerkki 2.1896</w:t>
      </w:r>
    </w:p>
    <w:p>
      <w:r>
        <w:t xml:space="preserve">Alku: Lana oli pitämässä vauvakutsuja. Loppu: Lana sai tietää asiasta Facebookista ja oli murtunut.</w:t>
      </w:r>
    </w:p>
    <w:p>
      <w:r>
        <w:rPr>
          <w:b/>
        </w:rPr>
        <w:t xml:space="preserve">Tulos</w:t>
      </w:r>
    </w:p>
    <w:p>
      <w:r>
        <w:t xml:space="preserve">Lana kuuli miehensä pettävän häntä.</w:t>
      </w:r>
    </w:p>
    <w:p>
      <w:r>
        <w:rPr>
          <w:b/>
        </w:rPr>
        <w:t xml:space="preserve">Tulos</w:t>
      </w:r>
    </w:p>
    <w:p>
      <w:r>
        <w:t xml:space="preserve">Lanan parhaan ystävän äiti kuoli.</w:t>
      </w:r>
    </w:p>
    <w:p>
      <w:r>
        <w:rPr>
          <w:b/>
        </w:rPr>
        <w:t xml:space="preserve">Tulos</w:t>
      </w:r>
    </w:p>
    <w:p>
      <w:r>
        <w:t xml:space="preserve">Lanan äiti ei päässyt vauvakutsuille.</w:t>
      </w:r>
    </w:p>
    <w:p>
      <w:r>
        <w:rPr>
          <w:b/>
        </w:rPr>
        <w:t xml:space="preserve">Tulos</w:t>
      </w:r>
    </w:p>
    <w:p>
      <w:r>
        <w:t xml:space="preserve">Monet Lanan ystävistä vastasivat, että he eivät voineet tulla suihkuun.</w:t>
      </w:r>
    </w:p>
    <w:p>
      <w:r>
        <w:rPr>
          <w:b/>
        </w:rPr>
        <w:t xml:space="preserve">Tulos</w:t>
      </w:r>
    </w:p>
    <w:p>
      <w:r>
        <w:t xml:space="preserve">Auto oli tuhonnut paikan, jossa hän piti sitä.</w:t>
      </w:r>
    </w:p>
    <w:p>
      <w:r>
        <w:rPr>
          <w:b/>
        </w:rPr>
        <w:t xml:space="preserve">Esimerkki 2.1897</w:t>
      </w:r>
    </w:p>
    <w:p>
      <w:r>
        <w:t xml:space="preserve">Alku: Nancyn isä yritti opettaa häntä ajamaan pyörällä maantiellä. Loppu: Nancy oppi pyöräilemään vieressä ajavan ystävänsä kanssa.</w:t>
      </w:r>
    </w:p>
    <w:p>
      <w:r>
        <w:rPr>
          <w:b/>
        </w:rPr>
        <w:t xml:space="preserve">Tulos</w:t>
      </w:r>
    </w:p>
    <w:p>
      <w:r>
        <w:t xml:space="preserve">Hän pyysi Nancyn ystävää liittymään heidän seuraansa.</w:t>
      </w:r>
    </w:p>
    <w:p>
      <w:r>
        <w:rPr>
          <w:b/>
        </w:rPr>
        <w:t xml:space="preserve">Tulos</w:t>
      </w:r>
    </w:p>
    <w:p>
      <w:r>
        <w:t xml:space="preserve">Nancyn isä toi myös ystävänsä mukaan.</w:t>
      </w:r>
    </w:p>
    <w:p>
      <w:r>
        <w:rPr>
          <w:b/>
        </w:rPr>
        <w:t xml:space="preserve">Tulos</w:t>
      </w:r>
    </w:p>
    <w:p>
      <w:r>
        <w:t xml:space="preserve">Nancy oppi ystävänsä kanssa.</w:t>
      </w:r>
    </w:p>
    <w:p>
      <w:r>
        <w:rPr>
          <w:b/>
        </w:rPr>
        <w:t xml:space="preserve">Esimerkki 2.1898</w:t>
      </w:r>
    </w:p>
    <w:p>
      <w:r>
        <w:t xml:space="preserve">Alku: Maurice tajusi tarvitsevansa lisää lämpimiä vaatteita tulevaa talvea varten. Loppu: Maurice oli iloinen, että hänellä oli jotain lämmintä talvipukua.</w:t>
      </w:r>
    </w:p>
    <w:p>
      <w:r>
        <w:rPr>
          <w:b/>
        </w:rPr>
        <w:t xml:space="preserve">Tulos</w:t>
      </w:r>
    </w:p>
    <w:p>
      <w:r>
        <w:t xml:space="preserve">Hän meni ostamaan lisää.</w:t>
      </w:r>
    </w:p>
    <w:p>
      <w:r>
        <w:rPr>
          <w:b/>
        </w:rPr>
        <w:t xml:space="preserve">Tulos</w:t>
      </w:r>
    </w:p>
    <w:p>
      <w:r>
        <w:t xml:space="preserve">Hän meni kauppaan ja osti muutaman takin, takin ja pitkän pyjaman.</w:t>
      </w:r>
    </w:p>
    <w:p>
      <w:r>
        <w:rPr>
          <w:b/>
        </w:rPr>
        <w:t xml:space="preserve">Tulos</w:t>
      </w:r>
    </w:p>
    <w:p>
      <w:r>
        <w:t xml:space="preserve">Maurice osti uudet talvivaatteet.</w:t>
      </w:r>
    </w:p>
    <w:p>
      <w:r>
        <w:rPr>
          <w:b/>
        </w:rPr>
        <w:t xml:space="preserve">Tulos</w:t>
      </w:r>
    </w:p>
    <w:p>
      <w:r>
        <w:t xml:space="preserve">Maurice meni säästökauppaan ja hankki halvan takin.</w:t>
      </w:r>
    </w:p>
    <w:p>
      <w:r>
        <w:rPr>
          <w:b/>
        </w:rPr>
        <w:t xml:space="preserve">Esimerkki 2.1899</w:t>
      </w:r>
    </w:p>
    <w:p>
      <w:r>
        <w:t xml:space="preserve">Alku: Steve ja Cheryl olivat vastanaineet. Loppu: Kissa on ollut heidän perheensä jäsen siitä lähtien.</w:t>
      </w:r>
    </w:p>
    <w:p>
      <w:r>
        <w:rPr>
          <w:b/>
        </w:rPr>
        <w:t xml:space="preserve">Tulos</w:t>
      </w:r>
    </w:p>
    <w:p>
      <w:r>
        <w:t xml:space="preserve">Kun he menivät naimisiin, he ostivat kissan.</w:t>
      </w:r>
    </w:p>
    <w:p>
      <w:r>
        <w:rPr>
          <w:b/>
        </w:rPr>
        <w:t xml:space="preserve">Tulos</w:t>
      </w:r>
    </w:p>
    <w:p>
      <w:r>
        <w:t xml:space="preserve">Hääpäivänään Steve ja Cheryl saivat kissanpennun.</w:t>
      </w:r>
    </w:p>
    <w:p>
      <w:r>
        <w:rPr>
          <w:b/>
        </w:rPr>
        <w:t xml:space="preserve">Tulos</w:t>
      </w:r>
    </w:p>
    <w:p>
      <w:r>
        <w:t xml:space="preserve">Steve ja Cheryl adoptoivat kissan.</w:t>
      </w:r>
    </w:p>
    <w:p>
      <w:r>
        <w:rPr>
          <w:b/>
        </w:rPr>
        <w:t xml:space="preserve">Tulos</w:t>
      </w:r>
    </w:p>
    <w:p>
      <w:r>
        <w:t xml:space="preserve">Steve ja Cheryl löysivät eräänä päivänä kulkukissan ulko-ovelta.</w:t>
      </w:r>
    </w:p>
    <w:p>
      <w:r>
        <w:rPr>
          <w:b/>
        </w:rPr>
        <w:t xml:space="preserve">Tulos</w:t>
      </w:r>
    </w:p>
    <w:p>
      <w:r>
        <w:t xml:space="preserve">Steve ja Cheryl hankkivat kissan uuteen perheeseensä.</w:t>
      </w:r>
    </w:p>
    <w:p>
      <w:r>
        <w:rPr>
          <w:b/>
        </w:rPr>
        <w:t xml:space="preserve">Esimerkki 2.1900</w:t>
      </w:r>
    </w:p>
    <w:p>
      <w:r>
        <w:t xml:space="preserve">Alku: Ben rakasti lukea ja kerätä kirjoja. Loppu: Benin lattia romahti kirjojen painon alla!</w:t>
      </w:r>
    </w:p>
    <w:p>
      <w:r>
        <w:rPr>
          <w:b/>
        </w:rPr>
        <w:t xml:space="preserve">Tulos</w:t>
      </w:r>
    </w:p>
    <w:p>
      <w:r>
        <w:t xml:space="preserve">Ben keräsi tuhansia kirjoja.</w:t>
      </w:r>
    </w:p>
    <w:p>
      <w:r>
        <w:rPr>
          <w:b/>
        </w:rPr>
        <w:t xml:space="preserve">Tulos</w:t>
      </w:r>
    </w:p>
    <w:p>
      <w:r>
        <w:t xml:space="preserve">Ben ei voinut lopettaa uusien kirjojen hankkimista.</w:t>
      </w:r>
    </w:p>
    <w:p>
      <w:r>
        <w:rPr>
          <w:b/>
        </w:rPr>
        <w:t xml:space="preserve">Tulos</w:t>
      </w:r>
    </w:p>
    <w:p>
      <w:r>
        <w:t xml:space="preserve">Benin huoneen lattialla oli paljon kirjoja.</w:t>
      </w:r>
    </w:p>
    <w:p>
      <w:r>
        <w:rPr>
          <w:b/>
        </w:rPr>
        <w:t xml:space="preserve">Tulos</w:t>
      </w:r>
    </w:p>
    <w:p>
      <w:r>
        <w:t xml:space="preserve">Benin asunto täyttyi jatkuvasti kirjoista.</w:t>
      </w:r>
    </w:p>
    <w:p>
      <w:r>
        <w:rPr>
          <w:b/>
        </w:rPr>
        <w:t xml:space="preserve">Esimerkki 2.1901</w:t>
      </w:r>
    </w:p>
    <w:p>
      <w:r>
        <w:t xml:space="preserve">Alku: Dan meni kaverinsa luokse leikkimään. Loppu: Dan näki linnun pysähtyvän ilmaan, kun hän painoi liipaisinta.</w:t>
      </w:r>
    </w:p>
    <w:p>
      <w:r>
        <w:rPr>
          <w:b/>
        </w:rPr>
        <w:t xml:space="preserve">Tulos</w:t>
      </w:r>
    </w:p>
    <w:p>
      <w:r>
        <w:t xml:space="preserve">Dan tähtäsi lentävää lintua.</w:t>
      </w:r>
    </w:p>
    <w:p>
      <w:r>
        <w:rPr>
          <w:b/>
        </w:rPr>
        <w:t xml:space="preserve">Tulos</w:t>
      </w:r>
    </w:p>
    <w:p>
      <w:r>
        <w:t xml:space="preserve">Hänen ystävänsä halusi leikkiä hänen uudella ilmakiväärillään.</w:t>
      </w:r>
    </w:p>
    <w:p>
      <w:r>
        <w:rPr>
          <w:b/>
        </w:rPr>
        <w:t xml:space="preserve">Tulos</w:t>
      </w:r>
    </w:p>
    <w:p>
      <w:r>
        <w:t xml:space="preserve">he päättivät lähteä metsästämään.</w:t>
      </w:r>
    </w:p>
    <w:p>
      <w:r>
        <w:rPr>
          <w:b/>
        </w:rPr>
        <w:t xml:space="preserve">Tulos</w:t>
      </w:r>
    </w:p>
    <w:p>
      <w:r>
        <w:t xml:space="preserve">He leikkivät ankanmetsästystä.</w:t>
      </w:r>
    </w:p>
    <w:p>
      <w:r>
        <w:rPr>
          <w:b/>
        </w:rPr>
        <w:t xml:space="preserve">Esimerkki 2.1902</w:t>
      </w:r>
    </w:p>
    <w:p>
      <w:r>
        <w:t xml:space="preserve">Alku: Miranda oli kylvettämässä pientä lastaan. Loppu: Miranda auttoi Mirandaa huuhtelemaan silmänsä, ja Miranda tunsi olonsa paremmaksi.</w:t>
      </w:r>
    </w:p>
    <w:p>
      <w:r>
        <w:rPr>
          <w:b/>
        </w:rPr>
        <w:t xml:space="preserve">Tulos</w:t>
      </w:r>
    </w:p>
    <w:p>
      <w:r>
        <w:t xml:space="preserve">Hän sai shampoota silmiinsä ja alkoi huutaa.</w:t>
      </w:r>
    </w:p>
    <w:p>
      <w:r>
        <w:rPr>
          <w:b/>
        </w:rPr>
        <w:t xml:space="preserve">Tulos</w:t>
      </w:r>
    </w:p>
    <w:p>
      <w:r>
        <w:t xml:space="preserve">Mirandan taapero sai saippuaa silmiinsä.</w:t>
      </w:r>
    </w:p>
    <w:p>
      <w:r>
        <w:rPr>
          <w:b/>
        </w:rPr>
        <w:t xml:space="preserve">Esimerkki 2.1903</w:t>
      </w:r>
    </w:p>
    <w:p>
      <w:r>
        <w:t xml:space="preserve">Alku: Sain postissa ensimmäisen levysoittimeni, mutta minulla ei ollut levyjä. Loppu: Valitettavasti sain silloin tietää, että levysoitin oli rikki.</w:t>
      </w:r>
    </w:p>
    <w:p>
      <w:r>
        <w:rPr>
          <w:b/>
        </w:rPr>
        <w:t xml:space="preserve">Tulos</w:t>
      </w:r>
    </w:p>
    <w:p>
      <w:r>
        <w:t xml:space="preserve">Menin kauppaan ja ostin levyn.</w:t>
      </w:r>
    </w:p>
    <w:p>
      <w:r>
        <w:rPr>
          <w:b/>
        </w:rPr>
        <w:t xml:space="preserve">Tulos</w:t>
      </w:r>
    </w:p>
    <w:p>
      <w:r>
        <w:t xml:space="preserve">Tilasin levyn netistä ja odotin viikon, ennen kuin sain sen.</w:t>
      </w:r>
    </w:p>
    <w:p>
      <w:r>
        <w:rPr>
          <w:b/>
        </w:rPr>
        <w:t xml:space="preserve">Tulos</w:t>
      </w:r>
    </w:p>
    <w:p>
      <w:r>
        <w:t xml:space="preserve">Kesti kauan ennen kuin kokeilin levyä.</w:t>
      </w:r>
    </w:p>
    <w:p>
      <w:r>
        <w:rPr>
          <w:b/>
        </w:rPr>
        <w:t xml:space="preserve">Tulos</w:t>
      </w:r>
    </w:p>
    <w:p>
      <w:r>
        <w:t xml:space="preserve">Kävin hakemassa levyn, mutta se ei soinut.</w:t>
      </w:r>
    </w:p>
    <w:p>
      <w:r>
        <w:rPr>
          <w:b/>
        </w:rPr>
        <w:t xml:space="preserve">Tulos</w:t>
      </w:r>
    </w:p>
    <w:p>
      <w:r>
        <w:t xml:space="preserve">menin kauppaan ostamaan levyjä.</w:t>
      </w:r>
    </w:p>
    <w:p>
      <w:r>
        <w:rPr>
          <w:b/>
        </w:rPr>
        <w:t xml:space="preserve">Esimerkki 2.1904</w:t>
      </w:r>
    </w:p>
    <w:p>
      <w:r>
        <w:t xml:space="preserve">Alku: Opettaja ilmoitti, että edessä on ponnahduskoe. Loppu: Oppilaat hurrasivat, koska he olivat vapaita.</w:t>
      </w:r>
    </w:p>
    <w:p>
      <w:r>
        <w:rPr>
          <w:b/>
        </w:rPr>
        <w:t xml:space="preserve">Tulos</w:t>
      </w:r>
    </w:p>
    <w:p>
      <w:r>
        <w:t xml:space="preserve">Sitten hän sanoi vitsailevansa.</w:t>
      </w:r>
    </w:p>
    <w:p>
      <w:r>
        <w:rPr>
          <w:b/>
        </w:rPr>
        <w:t xml:space="preserve">Tulos</w:t>
      </w:r>
    </w:p>
    <w:p>
      <w:r>
        <w:t xml:space="preserve">Yhtäkkiä palohälytys soi, ja heidän oli evakuoitava.</w:t>
      </w:r>
    </w:p>
    <w:p>
      <w:r>
        <w:rPr>
          <w:b/>
        </w:rPr>
        <w:t xml:space="preserve">Esimerkki 2.1905</w:t>
      </w:r>
    </w:p>
    <w:p>
      <w:r>
        <w:t xml:space="preserve">Alku: Rakastan death metal -konsertteja. Loppu: Hän oli kunnossa, mutta repi housunsa.</w:t>
      </w:r>
    </w:p>
    <w:p>
      <w:r>
        <w:rPr>
          <w:b/>
        </w:rPr>
        <w:t xml:space="preserve">Tulos</w:t>
      </w:r>
    </w:p>
    <w:p>
      <w:r>
        <w:t xml:space="preserve">Vieressäni istuva kaveri riehui kovaa, kun bändit soittivat.</w:t>
      </w:r>
    </w:p>
    <w:p>
      <w:r>
        <w:rPr>
          <w:b/>
        </w:rPr>
        <w:t xml:space="preserve">Tulos</w:t>
      </w:r>
    </w:p>
    <w:p>
      <w:r>
        <w:t xml:space="preserve">Viime konsertissa eräs henkilö putosi lavalta.</w:t>
      </w:r>
    </w:p>
    <w:p>
      <w:r>
        <w:rPr>
          <w:b/>
        </w:rPr>
        <w:t xml:space="preserve">Tulos</w:t>
      </w:r>
    </w:p>
    <w:p>
      <w:r>
        <w:t xml:space="preserve">Näin ihastukseni siellä.</w:t>
      </w:r>
    </w:p>
    <w:p>
      <w:r>
        <w:rPr>
          <w:b/>
        </w:rPr>
        <w:t xml:space="preserve">Tulos</w:t>
      </w:r>
    </w:p>
    <w:p>
      <w:r>
        <w:t xml:space="preserve">Kävin death metal -konsertissa, jossa laulaja kaatui.</w:t>
      </w:r>
    </w:p>
    <w:p>
      <w:r>
        <w:rPr>
          <w:b/>
        </w:rPr>
        <w:t xml:space="preserve">Esimerkki 2.1906</w:t>
      </w:r>
    </w:p>
    <w:p>
      <w:r>
        <w:t xml:space="preserve">Alku: Ritz syntyi 12 muun pennun suuressa pentueessa. Loppu: Ritz jäi orvoksi ja hänet oli lähetettävä turvakotiin.</w:t>
      </w:r>
    </w:p>
    <w:p>
      <w:r>
        <w:rPr>
          <w:b/>
        </w:rPr>
        <w:t xml:space="preserve">Tulos</w:t>
      </w:r>
    </w:p>
    <w:p>
      <w:r>
        <w:t xml:space="preserve">Omistajat eivät voineet pitää Ritziä.</w:t>
      </w:r>
    </w:p>
    <w:p>
      <w:r>
        <w:rPr>
          <w:b/>
        </w:rPr>
        <w:t xml:space="preserve">Tulos</w:t>
      </w:r>
    </w:p>
    <w:p>
      <w:r>
        <w:t xml:space="preserve">Ritzin äiti kuoli, eikä Ritzillä ollut ketään, joka olisi huolehtinut hänestä.</w:t>
      </w:r>
    </w:p>
    <w:p>
      <w:r>
        <w:rPr>
          <w:b/>
        </w:rPr>
        <w:t xml:space="preserve">Tulos</w:t>
      </w:r>
    </w:p>
    <w:p>
      <w:r>
        <w:t xml:space="preserve">Ritzin omistaja ei ollut vastuuntuntoinen eikä pystynyt huolehtimaan niistä.</w:t>
      </w:r>
    </w:p>
    <w:p>
      <w:r>
        <w:rPr>
          <w:b/>
        </w:rPr>
        <w:t xml:space="preserve">Tulos</w:t>
      </w:r>
    </w:p>
    <w:p>
      <w:r>
        <w:t xml:space="preserve">Ritzin koko perhe kuoli tulipalossa.</w:t>
      </w:r>
    </w:p>
    <w:p>
      <w:r>
        <w:rPr>
          <w:b/>
        </w:rPr>
        <w:t xml:space="preserve">Esimerkki 2.1907</w:t>
      </w:r>
    </w:p>
    <w:p>
      <w:r>
        <w:t xml:space="preserve">Alku: Sally halusi koiranpennun jo vuosia. Loppu: Sally meni vanhempiensa kanssa ja sai koiranpennun.</w:t>
      </w:r>
    </w:p>
    <w:p>
      <w:r>
        <w:rPr>
          <w:b/>
        </w:rPr>
        <w:t xml:space="preserve">Tulos</w:t>
      </w:r>
    </w:p>
    <w:p>
      <w:r>
        <w:t xml:space="preserve">Sally kysyi vanhemmiltaan kauniisti, voisiko hän saada koiranpennun.</w:t>
      </w:r>
    </w:p>
    <w:p>
      <w:r>
        <w:rPr>
          <w:b/>
        </w:rPr>
        <w:t xml:space="preserve">Tulos</w:t>
      </w:r>
    </w:p>
    <w:p>
      <w:r>
        <w:t xml:space="preserve">Sally pyysi vanhemmiltaan jatkuvasti koiranpentua.</w:t>
      </w:r>
    </w:p>
    <w:p>
      <w:r>
        <w:rPr>
          <w:b/>
        </w:rPr>
        <w:t xml:space="preserve">Tulos</w:t>
      </w:r>
    </w:p>
    <w:p>
      <w:r>
        <w:t xml:space="preserve">Sally sanoi löytäneensä hänelle koiranpennun, josta hän pitäisi.</w:t>
      </w:r>
    </w:p>
    <w:p>
      <w:r>
        <w:rPr>
          <w:b/>
        </w:rPr>
        <w:t xml:space="preserve">Tulos</w:t>
      </w:r>
    </w:p>
    <w:p>
      <w:r>
        <w:t xml:space="preserve">Hän kuuli, että naapureilla oli pentue pentuja.</w:t>
      </w:r>
    </w:p>
    <w:p>
      <w:r>
        <w:rPr>
          <w:b/>
        </w:rPr>
        <w:t xml:space="preserve">Tulos</w:t>
      </w:r>
    </w:p>
    <w:p>
      <w:r>
        <w:t xml:space="preserve">Sallyn vanhemmat aikoivat hankkia koiranpennun.</w:t>
      </w:r>
    </w:p>
    <w:p>
      <w:r>
        <w:rPr>
          <w:b/>
        </w:rPr>
        <w:t xml:space="preserve">Esimerkki 2.1908</w:t>
      </w:r>
    </w:p>
    <w:p>
      <w:r>
        <w:t xml:space="preserve">Alku: Ashley oli ravintolassa ystävänsä kanssa. Loppu: Hän päätyi lähtemään ravintolasta.</w:t>
      </w:r>
    </w:p>
    <w:p>
      <w:r>
        <w:rPr>
          <w:b/>
        </w:rPr>
        <w:t xml:space="preserve">Tulos</w:t>
      </w:r>
    </w:p>
    <w:p>
      <w:r>
        <w:t xml:space="preserve">Ashleyllä oli ongelma.</w:t>
      </w:r>
    </w:p>
    <w:p>
      <w:r>
        <w:rPr>
          <w:b/>
        </w:rPr>
        <w:t xml:space="preserve">Tulos</w:t>
      </w:r>
    </w:p>
    <w:p>
      <w:r>
        <w:t xml:space="preserve">Ashleyn ystävä oli sinä iltana pahalla tuulella ja töykeä.</w:t>
      </w:r>
    </w:p>
    <w:p>
      <w:r>
        <w:rPr>
          <w:b/>
        </w:rPr>
        <w:t xml:space="preserve">Tulos</w:t>
      </w:r>
    </w:p>
    <w:p>
      <w:r>
        <w:t xml:space="preserve">Tarjoilija oli uskomattoman töykeä.</w:t>
      </w:r>
    </w:p>
    <w:p>
      <w:r>
        <w:rPr>
          <w:b/>
        </w:rPr>
        <w:t xml:space="preserve">Tulos</w:t>
      </w:r>
    </w:p>
    <w:p>
      <w:r>
        <w:t xml:space="preserve">Ruoka oli erittäin huonoa.</w:t>
      </w:r>
    </w:p>
    <w:p>
      <w:r>
        <w:rPr>
          <w:b/>
        </w:rPr>
        <w:t xml:space="preserve">Tulos</w:t>
      </w:r>
    </w:p>
    <w:p>
      <w:r>
        <w:t xml:space="preserve">Ravintolassa ei ollut vegaanivaihtoehtoja.</w:t>
      </w:r>
    </w:p>
    <w:p>
      <w:r>
        <w:rPr>
          <w:b/>
        </w:rPr>
        <w:t xml:space="preserve">Esimerkki 2.1909</w:t>
      </w:r>
    </w:p>
    <w:p>
      <w:r>
        <w:t xml:space="preserve">Alku: Wendyllä oli yllättäen vapaapäivä. Loppu: Hän päätyi lukemaan.</w:t>
      </w:r>
    </w:p>
    <w:p>
      <w:r>
        <w:rPr>
          <w:b/>
        </w:rPr>
        <w:t xml:space="preserve">Tulos</w:t>
      </w:r>
    </w:p>
    <w:p>
      <w:r>
        <w:t xml:space="preserve">Ulkona satoi.</w:t>
      </w:r>
    </w:p>
    <w:p>
      <w:r>
        <w:rPr>
          <w:b/>
        </w:rPr>
        <w:t xml:space="preserve">Tulos</w:t>
      </w:r>
    </w:p>
    <w:p>
      <w:r>
        <w:t xml:space="preserve">Wendy halusi katsoa televisiota, mutta hänellä ei ollut sähköä.</w:t>
      </w:r>
    </w:p>
    <w:p>
      <w:r>
        <w:rPr>
          <w:b/>
        </w:rPr>
        <w:t xml:space="preserve">Tulos</w:t>
      </w:r>
    </w:p>
    <w:p>
      <w:r>
        <w:t xml:space="preserve">Wendyllä ei ollut rahaa tehdä paljon.</w:t>
      </w:r>
    </w:p>
    <w:p>
      <w:r>
        <w:rPr>
          <w:b/>
        </w:rPr>
        <w:t xml:space="preserve">Tulos</w:t>
      </w:r>
    </w:p>
    <w:p>
      <w:r>
        <w:t xml:space="preserve">Wendyn ystävät olivat kaikki töissä eivätkä olleet tavoitettavissa.</w:t>
      </w:r>
    </w:p>
    <w:p>
      <w:r>
        <w:rPr>
          <w:b/>
        </w:rPr>
        <w:t xml:space="preserve">Tulos</w:t>
      </w:r>
    </w:p>
    <w:p>
      <w:r>
        <w:t xml:space="preserve">Wendyn ystävät olivat koko päivän töissä.</w:t>
      </w:r>
    </w:p>
    <w:p>
      <w:r>
        <w:rPr>
          <w:b/>
        </w:rPr>
        <w:t xml:space="preserve">Esimerkki 2.1910</w:t>
      </w:r>
    </w:p>
    <w:p>
      <w:r>
        <w:t xml:space="preserve">Alku: Viime halloweenina päätimme ystävieni kanssa järjestää juhlat. Loppu: En malta odottaa uusia juhlia.</w:t>
      </w:r>
    </w:p>
    <w:p>
      <w:r>
        <w:rPr>
          <w:b/>
        </w:rPr>
        <w:t xml:space="preserve">Tulos</w:t>
      </w:r>
    </w:p>
    <w:p>
      <w:r>
        <w:t xml:space="preserve">Minulla oli mahtavaa viettää Halloweenia ystävieni kanssa juhlissa.</w:t>
      </w:r>
    </w:p>
    <w:p>
      <w:r>
        <w:rPr>
          <w:b/>
        </w:rPr>
        <w:t xml:space="preserve">Tulos</w:t>
      </w:r>
    </w:p>
    <w:p>
      <w:r>
        <w:t xml:space="preserve">Se oli ihanaa, ja kaikki nauttivat siitä täysin rinnoin.</w:t>
      </w:r>
    </w:p>
    <w:p>
      <w:r>
        <w:rPr>
          <w:b/>
        </w:rPr>
        <w:t xml:space="preserve">Tulos</w:t>
      </w:r>
    </w:p>
    <w:p>
      <w:r>
        <w:t xml:space="preserve">Se oli kaupungin puheenaihe koko vuoden.</w:t>
      </w:r>
    </w:p>
    <w:p>
      <w:r>
        <w:rPr>
          <w:b/>
        </w:rPr>
        <w:t xml:space="preserve">Tulos</w:t>
      </w:r>
    </w:p>
    <w:p>
      <w:r>
        <w:t xml:space="preserve">Minulla ja ystävilläni oli hauskaa suunnittelemissamme juhlissa.</w:t>
      </w:r>
    </w:p>
    <w:p>
      <w:r>
        <w:rPr>
          <w:b/>
        </w:rPr>
        <w:t xml:space="preserve">Tulos</w:t>
      </w:r>
    </w:p>
    <w:p>
      <w:r>
        <w:t xml:space="preserve">Juhlissa oli hauskaa.</w:t>
      </w:r>
    </w:p>
    <w:p>
      <w:r>
        <w:rPr>
          <w:b/>
        </w:rPr>
        <w:t xml:space="preserve">Esimerkki 2.1911</w:t>
      </w:r>
    </w:p>
    <w:p>
      <w:r>
        <w:t xml:space="preserve">Alku: Vanha naapurini vei Halloweenin liian pitkälle. Loppu: Seuraavana vuonna hän ei pukeutunut lainkaan.</w:t>
      </w:r>
    </w:p>
    <w:p>
      <w:r>
        <w:rPr>
          <w:b/>
        </w:rPr>
        <w:t xml:space="preserve">Tulos</w:t>
      </w:r>
    </w:p>
    <w:p>
      <w:r>
        <w:t xml:space="preserve">Hän pukeutui, ja lapset valittivat pelästyneensä.</w:t>
      </w:r>
    </w:p>
    <w:p>
      <w:r>
        <w:rPr>
          <w:b/>
        </w:rPr>
        <w:t xml:space="preserve">Tulos</w:t>
      </w:r>
    </w:p>
    <w:p>
      <w:r>
        <w:t xml:space="preserve">Vanhaa naapuriani pilkattiin eräänä vuonna.</w:t>
      </w:r>
    </w:p>
    <w:p>
      <w:r>
        <w:rPr>
          <w:b/>
        </w:rPr>
        <w:t xml:space="preserve">Tulos</w:t>
      </w:r>
    </w:p>
    <w:p>
      <w:r>
        <w:t xml:space="preserve">Yhteisö antoi vanhalle naapurilleni huomautuksen.</w:t>
      </w:r>
    </w:p>
    <w:p>
      <w:r>
        <w:rPr>
          <w:b/>
        </w:rPr>
        <w:t xml:space="preserve">Tulos</w:t>
      </w:r>
    </w:p>
    <w:p>
      <w:r>
        <w:t xml:space="preserve">Eräänä vuonna naapurin lapset kiusasivat häntä.</w:t>
      </w:r>
    </w:p>
    <w:p>
      <w:r>
        <w:rPr>
          <w:b/>
        </w:rPr>
        <w:t xml:space="preserve">Esimerkki 2.1912</w:t>
      </w:r>
    </w:p>
    <w:p>
      <w:r>
        <w:t xml:space="preserve">Alku: Minulla oli kaunis kultakala. Loppu: Äitini sai tietää ja antoi minulle kuukauden kotiarestia.</w:t>
      </w:r>
    </w:p>
    <w:p>
      <w:r>
        <w:rPr>
          <w:b/>
        </w:rPr>
        <w:t xml:space="preserve">Tulos</w:t>
      </w:r>
    </w:p>
    <w:p>
      <w:r>
        <w:t xml:space="preserve">unohdin kuitenkin vaihtaa sen vettä kuukauteen, ja kultakala kuoli.</w:t>
      </w:r>
    </w:p>
    <w:p>
      <w:r>
        <w:rPr>
          <w:b/>
        </w:rPr>
        <w:t xml:space="preserve">Tulos</w:t>
      </w:r>
    </w:p>
    <w:p>
      <w:r>
        <w:t xml:space="preserve">En ruokkinut sitä niin kuin piti.</w:t>
      </w:r>
    </w:p>
    <w:p>
      <w:r>
        <w:rPr>
          <w:b/>
        </w:rPr>
        <w:t xml:space="preserve">Tulos</w:t>
      </w:r>
    </w:p>
    <w:p>
      <w:r>
        <w:t xml:space="preserve">Laitan kultakalan vessanpönttöön, kun puhdistan sen kulhon.</w:t>
      </w:r>
    </w:p>
    <w:p>
      <w:r>
        <w:rPr>
          <w:b/>
        </w:rPr>
        <w:t xml:space="preserve">Tulos</w:t>
      </w:r>
    </w:p>
    <w:p>
      <w:r>
        <w:t xml:space="preserve">Yritin syöttää kultakalalleni muurahaisia puutarhasta.</w:t>
      </w:r>
    </w:p>
    <w:p>
      <w:r>
        <w:rPr>
          <w:b/>
        </w:rPr>
        <w:t xml:space="preserve">Tulos</w:t>
      </w:r>
    </w:p>
    <w:p>
      <w:r>
        <w:t xml:space="preserve">Varastin kultakalan.</w:t>
      </w:r>
    </w:p>
    <w:p>
      <w:r>
        <w:rPr>
          <w:b/>
        </w:rPr>
        <w:t xml:space="preserve">Esimerkki 2.1913</w:t>
      </w:r>
    </w:p>
    <w:p>
      <w:r>
        <w:t xml:space="preserve">Alku: Mary on työskennellyt autoliikkeessä kaksi vuotta myymättä. Loppu: Mary on surullinen myydessään auton.</w:t>
      </w:r>
    </w:p>
    <w:p>
      <w:r>
        <w:rPr>
          <w:b/>
        </w:rPr>
        <w:t xml:space="preserve">Tulos</w:t>
      </w:r>
    </w:p>
    <w:p>
      <w:r>
        <w:t xml:space="preserve">Mary päätti yrittää myydä oman autonsa vuokralle.</w:t>
      </w:r>
    </w:p>
    <w:p>
      <w:r>
        <w:rPr>
          <w:b/>
        </w:rPr>
        <w:t xml:space="preserve">Esimerkki 2.1914</w:t>
      </w:r>
    </w:p>
    <w:p>
      <w:r>
        <w:t xml:space="preserve">Alku: Eli esitti tulkitsevaa tanssia. Lopetus: Hän löysi uuden uran palkkionmetsästäjänä.</w:t>
      </w:r>
    </w:p>
    <w:p>
      <w:r>
        <w:rPr>
          <w:b/>
        </w:rPr>
        <w:t xml:space="preserve">Tulos</w:t>
      </w:r>
    </w:p>
    <w:p>
      <w:r>
        <w:t xml:space="preserve">Eli käytti suurimman osan ajastaan yrittäessään löytää ihmisiä, jotka maksaisivat tulkitsevan tanssin katsomisesta.</w:t>
      </w:r>
    </w:p>
    <w:p>
      <w:r>
        <w:rPr>
          <w:b/>
        </w:rPr>
        <w:t xml:space="preserve">Tulos</w:t>
      </w:r>
    </w:p>
    <w:p>
      <w:r>
        <w:t xml:space="preserve">Eli sai inspiraation televisiossa näkemästään ohjelmasta.</w:t>
      </w:r>
    </w:p>
    <w:p>
      <w:r>
        <w:rPr>
          <w:b/>
        </w:rPr>
        <w:t xml:space="preserve">Tulos</w:t>
      </w:r>
    </w:p>
    <w:p>
      <w:r>
        <w:t xml:space="preserve">Hän ei ollut tyytyväinen tanssijan työhönsä.</w:t>
      </w:r>
    </w:p>
    <w:p>
      <w:r>
        <w:rPr>
          <w:b/>
        </w:rPr>
        <w:t xml:space="preserve">Esimerkki 2.1915</w:t>
      </w:r>
    </w:p>
    <w:p>
      <w:r>
        <w:t xml:space="preserve">Alku: Olen ollut vegaani useita vuosia. Loppu: Suhteemme ei toimi.</w:t>
      </w:r>
    </w:p>
    <w:p>
      <w:r>
        <w:rPr>
          <w:b/>
        </w:rPr>
        <w:t xml:space="preserve">Tulos</w:t>
      </w:r>
    </w:p>
    <w:p>
      <w:r>
        <w:t xml:space="preserve">Poikaystäväni halveksii vegaaniruokaa.</w:t>
      </w:r>
    </w:p>
    <w:p>
      <w:r>
        <w:rPr>
          <w:b/>
        </w:rPr>
        <w:t xml:space="preserve">Tulos</w:t>
      </w:r>
    </w:p>
    <w:p>
      <w:r>
        <w:t xml:space="preserve">Tapasin miehen, joka halusi minun syövän lihaa.</w:t>
      </w:r>
    </w:p>
    <w:p>
      <w:r>
        <w:rPr>
          <w:b/>
        </w:rPr>
        <w:t xml:space="preserve">Tulos</w:t>
      </w:r>
    </w:p>
    <w:p>
      <w:r>
        <w:t xml:space="preserve">Uusi poikaystäväni rakastaa lihaa.</w:t>
      </w:r>
    </w:p>
    <w:p>
      <w:r>
        <w:rPr>
          <w:b/>
        </w:rPr>
        <w:t xml:space="preserve">Tulos</w:t>
      </w:r>
    </w:p>
    <w:p>
      <w:r>
        <w:t xml:space="preserve">Puolisoni syö lihaa.</w:t>
      </w:r>
    </w:p>
    <w:p>
      <w:r>
        <w:rPr>
          <w:b/>
        </w:rPr>
        <w:t xml:space="preserve">Tulos</w:t>
      </w:r>
    </w:p>
    <w:p>
      <w:r>
        <w:t xml:space="preserve">Vegaanisuus kuulostaa ratkaisevalta.</w:t>
      </w:r>
    </w:p>
    <w:p>
      <w:r>
        <w:rPr>
          <w:b/>
        </w:rPr>
        <w:t xml:space="preserve">Esimerkki 2.1916</w:t>
      </w:r>
    </w:p>
    <w:p>
      <w:r>
        <w:t xml:space="preserve">Alku: Tim leikki lumessa. Loppu: Tim pyysi anteeksi ja leikki kiltisti loppupäivän.</w:t>
      </w:r>
    </w:p>
    <w:p>
      <w:r>
        <w:rPr>
          <w:b/>
        </w:rPr>
        <w:t xml:space="preserve">Tulos</w:t>
      </w:r>
    </w:p>
    <w:p>
      <w:r>
        <w:t xml:space="preserve">Tim heitti lumipallon veljensä kasvoihin.</w:t>
      </w:r>
    </w:p>
    <w:p>
      <w:r>
        <w:rPr>
          <w:b/>
        </w:rPr>
        <w:t xml:space="preserve">Tulos</w:t>
      </w:r>
    </w:p>
    <w:p>
      <w:r>
        <w:t xml:space="preserve">Tim heitti siskoaan lumipallolla.</w:t>
      </w:r>
    </w:p>
    <w:p>
      <w:r>
        <w:rPr>
          <w:b/>
        </w:rPr>
        <w:t xml:space="preserve">Tulos</w:t>
      </w:r>
    </w:p>
    <w:p>
      <w:r>
        <w:t xml:space="preserve">Tim suurten lumipallojen läpi.</w:t>
      </w:r>
    </w:p>
    <w:p>
      <w:r>
        <w:rPr>
          <w:b/>
        </w:rPr>
        <w:t xml:space="preserve">Tulos</w:t>
      </w:r>
    </w:p>
    <w:p>
      <w:r>
        <w:t xml:space="preserve">Tim löi jotakuta lumipallolla kasvoihin.</w:t>
      </w:r>
    </w:p>
    <w:p>
      <w:r>
        <w:rPr>
          <w:b/>
        </w:rPr>
        <w:t xml:space="preserve">Esimerkki 2.1917</w:t>
      </w:r>
    </w:p>
    <w:p>
      <w:r>
        <w:t xml:space="preserve">Alku: Leah oli hyvin huolissaan. Loppu: Leah ei ollut sairas - hän oli raskaana!</w:t>
      </w:r>
    </w:p>
    <w:p>
      <w:r>
        <w:rPr>
          <w:b/>
        </w:rPr>
        <w:t xml:space="preserve">Tulos</w:t>
      </w:r>
    </w:p>
    <w:p>
      <w:r>
        <w:t xml:space="preserve">Leah ei ymmärtänyt, miksi hän oksenteli niin usein.</w:t>
      </w:r>
    </w:p>
    <w:p>
      <w:r>
        <w:rPr>
          <w:b/>
        </w:rPr>
        <w:t xml:space="preserve">Tulos</w:t>
      </w:r>
    </w:p>
    <w:p>
      <w:r>
        <w:t xml:space="preserve">Leah oli jatkuvasti pahoinvoiva.</w:t>
      </w:r>
    </w:p>
    <w:p>
      <w:r>
        <w:rPr>
          <w:b/>
        </w:rPr>
        <w:t xml:space="preserve">Tulos</w:t>
      </w:r>
    </w:p>
    <w:p>
      <w:r>
        <w:t xml:space="preserve">Leah kärsi pahoinvoinnista joka aamu.</w:t>
      </w:r>
    </w:p>
    <w:p>
      <w:r>
        <w:rPr>
          <w:b/>
        </w:rPr>
        <w:t xml:space="preserve">Tulos</w:t>
      </w:r>
    </w:p>
    <w:p>
      <w:r>
        <w:t xml:space="preserve">Niinpä Leah meni lääkäriin.</w:t>
      </w:r>
    </w:p>
    <w:p>
      <w:r>
        <w:rPr>
          <w:b/>
        </w:rPr>
        <w:t xml:space="preserve">Esimerkki 2.1918</w:t>
      </w:r>
    </w:p>
    <w:p>
      <w:r>
        <w:t xml:space="preserve">Alku: Marian piti mennä ostoksille. Loppu: Maria oli tyytyväinen.</w:t>
      </w:r>
    </w:p>
    <w:p>
      <w:r>
        <w:rPr>
          <w:b/>
        </w:rPr>
        <w:t xml:space="preserve">Tulos</w:t>
      </w:r>
    </w:p>
    <w:p>
      <w:r>
        <w:t xml:space="preserve">Maria osti kaiken tarvitsemansa.</w:t>
      </w:r>
    </w:p>
    <w:p>
      <w:r>
        <w:rPr>
          <w:b/>
        </w:rPr>
        <w:t xml:space="preserve">Tulos</w:t>
      </w:r>
    </w:p>
    <w:p>
      <w:r>
        <w:t xml:space="preserve">Maria käytti kaikki kuponkejaan ja säästi 25,00 dollaria.</w:t>
      </w:r>
    </w:p>
    <w:p>
      <w:r>
        <w:rPr>
          <w:b/>
        </w:rPr>
        <w:t xml:space="preserve">Tulos</w:t>
      </w:r>
    </w:p>
    <w:p>
      <w:r>
        <w:t xml:space="preserve">Maria löysi paljon tarjouksia ruokakaupasta.</w:t>
      </w:r>
    </w:p>
    <w:p>
      <w:r>
        <w:rPr>
          <w:b/>
        </w:rPr>
        <w:t xml:space="preserve">Tulos</w:t>
      </w:r>
    </w:p>
    <w:p>
      <w:r>
        <w:t xml:space="preserve">Hän sai sieltä kaiken kaipaamansa.</w:t>
      </w:r>
    </w:p>
    <w:p>
      <w:r>
        <w:rPr>
          <w:b/>
        </w:rPr>
        <w:t xml:space="preserve">Tulos</w:t>
      </w:r>
    </w:p>
    <w:p>
      <w:r>
        <w:t xml:space="preserve">Maria käytti aikaa parhaiden tarjousten löytämiseen.</w:t>
      </w:r>
    </w:p>
    <w:p>
      <w:r>
        <w:rPr>
          <w:b/>
        </w:rPr>
        <w:t xml:space="preserve">Esimerkki 2.1919</w:t>
      </w:r>
    </w:p>
    <w:p>
      <w:r>
        <w:t xml:space="preserve">Alku: Brody ja Susan olivat parhaita ystäviä. Loppu: Brody antoi Susanille intohimoisen suudelman.</w:t>
      </w:r>
    </w:p>
    <w:p>
      <w:r>
        <w:rPr>
          <w:b/>
        </w:rPr>
        <w:t xml:space="preserve">Tulos</w:t>
      </w:r>
    </w:p>
    <w:p>
      <w:r>
        <w:t xml:space="preserve">Broady rakasti Susania paljon.</w:t>
      </w:r>
    </w:p>
    <w:p>
      <w:r>
        <w:rPr>
          <w:b/>
        </w:rPr>
        <w:t xml:space="preserve">Tulos</w:t>
      </w:r>
    </w:p>
    <w:p>
      <w:r>
        <w:t xml:space="preserve">Brody halusi suudella Susania.</w:t>
      </w:r>
    </w:p>
    <w:p>
      <w:r>
        <w:rPr>
          <w:b/>
        </w:rPr>
        <w:t xml:space="preserve">Tulos</w:t>
      </w:r>
    </w:p>
    <w:p>
      <w:r>
        <w:t xml:space="preserve">Brody halusi seurustella Susanin kanssa.</w:t>
      </w:r>
    </w:p>
    <w:p>
      <w:r>
        <w:rPr>
          <w:b/>
        </w:rPr>
        <w:t xml:space="preserve">Tulos</w:t>
      </w:r>
    </w:p>
    <w:p>
      <w:r>
        <w:t xml:space="preserve">Brody alkoi rakastua Susaniin.</w:t>
      </w:r>
    </w:p>
    <w:p>
      <w:r>
        <w:rPr>
          <w:b/>
        </w:rPr>
        <w:t xml:space="preserve">Tulos</w:t>
      </w:r>
    </w:p>
    <w:p>
      <w:r>
        <w:t xml:space="preserve">Sitten Susan huomasi, että Brody halusi suhteelta enemmän.</w:t>
      </w:r>
    </w:p>
    <w:p>
      <w:r>
        <w:rPr>
          <w:b/>
        </w:rPr>
        <w:t xml:space="preserve">Esimerkki 2.1920</w:t>
      </w:r>
    </w:p>
    <w:p>
      <w:r>
        <w:t xml:space="preserve">Alku: Harry tarvitsi rahaa collegea varten. Loppu: Harry otti uudet rahansa ja osti oppikirjoja.</w:t>
      </w:r>
    </w:p>
    <w:p>
      <w:r>
        <w:rPr>
          <w:b/>
        </w:rPr>
        <w:t xml:space="preserve">Tulos</w:t>
      </w:r>
    </w:p>
    <w:p>
      <w:r>
        <w:t xml:space="preserve">Harry sai osa-aikatyön.</w:t>
      </w:r>
    </w:p>
    <w:p>
      <w:r>
        <w:rPr>
          <w:b/>
        </w:rPr>
        <w:t xml:space="preserve">Tulos</w:t>
      </w:r>
    </w:p>
    <w:p>
      <w:r>
        <w:t xml:space="preserve">Harry sai kesätyön.</w:t>
      </w:r>
    </w:p>
    <w:p>
      <w:r>
        <w:rPr>
          <w:b/>
        </w:rPr>
        <w:t xml:space="preserve">Tulos</w:t>
      </w:r>
    </w:p>
    <w:p>
      <w:r>
        <w:t xml:space="preserve">Hän oli säästänyt rahaa.</w:t>
      </w:r>
    </w:p>
    <w:p>
      <w:r>
        <w:rPr>
          <w:b/>
        </w:rPr>
        <w:t xml:space="preserve">Tulos</w:t>
      </w:r>
    </w:p>
    <w:p>
      <w:r>
        <w:t xml:space="preserve">Harry työskenteli kesäisin puutarhakeskuksessa.</w:t>
      </w:r>
    </w:p>
    <w:p>
      <w:r>
        <w:rPr>
          <w:b/>
        </w:rPr>
        <w:t xml:space="preserve">Esimerkki 2.1921</w:t>
      </w:r>
    </w:p>
    <w:p>
      <w:r>
        <w:t xml:space="preserve">Alku: Mila inhosi peilin näkemistä. Loppu: Hän sai niin vakavan ahdistuskohtauksen, että äiti pakotti hänet terapiaan.</w:t>
      </w:r>
    </w:p>
    <w:p>
      <w:r>
        <w:rPr>
          <w:b/>
        </w:rPr>
        <w:t xml:space="preserve">Tulos</w:t>
      </w:r>
    </w:p>
    <w:p>
      <w:r>
        <w:t xml:space="preserve">Mila 3 peiliä myymälän pukuhuoneessa.</w:t>
      </w:r>
    </w:p>
    <w:p>
      <w:r>
        <w:rPr>
          <w:b/>
        </w:rPr>
        <w:t xml:space="preserve">Tulos</w:t>
      </w:r>
    </w:p>
    <w:p>
      <w:r>
        <w:t xml:space="preserve">Mila katsoi peiliin vahingossa.</w:t>
      </w:r>
    </w:p>
    <w:p>
      <w:r>
        <w:rPr>
          <w:b/>
        </w:rPr>
        <w:t xml:space="preserve">Tulos</w:t>
      </w:r>
    </w:p>
    <w:p>
      <w:r>
        <w:t xml:space="preserve">Mila oli järkyttynyt ulkonäöstään.</w:t>
      </w:r>
    </w:p>
    <w:p>
      <w:r>
        <w:rPr>
          <w:b/>
        </w:rPr>
        <w:t xml:space="preserve">Tulos</w:t>
      </w:r>
    </w:p>
    <w:p>
      <w:r>
        <w:t xml:space="preserve">Mila oli itsetietoinen.</w:t>
      </w:r>
    </w:p>
    <w:p>
      <w:r>
        <w:rPr>
          <w:b/>
        </w:rPr>
        <w:t xml:space="preserve">Esimerkki 2.1922</w:t>
      </w:r>
    </w:p>
    <w:p>
      <w:r>
        <w:t xml:space="preserve">Alku: Sean on aina halunnut käydä Intiassa. Loppu: Sean on niin onnellinen, että hän vihdoin kävi Intiassa.</w:t>
      </w:r>
    </w:p>
    <w:p>
      <w:r>
        <w:rPr>
          <w:b/>
        </w:rPr>
        <w:t xml:space="preserve">Tulos</w:t>
      </w:r>
    </w:p>
    <w:p>
      <w:r>
        <w:t xml:space="preserve">Sean oli säästänyt kuukausia rahaa Intian matkaa varten.</w:t>
      </w:r>
    </w:p>
    <w:p>
      <w:r>
        <w:rPr>
          <w:b/>
        </w:rPr>
        <w:t xml:space="preserve">Tulos</w:t>
      </w:r>
    </w:p>
    <w:p>
      <w:r>
        <w:t xml:space="preserve">Hän kävi siellä tänä kesänä matkalla.</w:t>
      </w:r>
    </w:p>
    <w:p>
      <w:r>
        <w:rPr>
          <w:b/>
        </w:rPr>
        <w:t xml:space="preserve">Tulos</w:t>
      </w:r>
    </w:p>
    <w:p>
      <w:r>
        <w:t xml:space="preserve">Eräänä päivänä Seanin äiti kertoi, että he lähtisivät vierailulle.</w:t>
      </w:r>
    </w:p>
    <w:p>
      <w:r>
        <w:rPr>
          <w:b/>
        </w:rPr>
        <w:t xml:space="preserve">Tulos</w:t>
      </w:r>
    </w:p>
    <w:p>
      <w:r>
        <w:t xml:space="preserve">Sean varasi matkan ja vietti kokonaisen kuukauden Intiassa.</w:t>
      </w:r>
    </w:p>
    <w:p>
      <w:r>
        <w:rPr>
          <w:b/>
        </w:rPr>
        <w:t xml:space="preserve">Tulos</w:t>
      </w:r>
    </w:p>
    <w:p>
      <w:r>
        <w:t xml:space="preserve">Sean päätti varata matkan.</w:t>
      </w:r>
    </w:p>
    <w:p>
      <w:r>
        <w:rPr>
          <w:b/>
        </w:rPr>
        <w:t xml:space="preserve">Esimerkki 2.1923</w:t>
      </w:r>
    </w:p>
    <w:p>
      <w:r>
        <w:t xml:space="preserve">Alku: Terrance tulee köyhästä perheestä. Loppu: Kaikki oli hyvin.</w:t>
      </w:r>
    </w:p>
    <w:p>
      <w:r>
        <w:rPr>
          <w:b/>
        </w:rPr>
        <w:t xml:space="preserve">Tulos</w:t>
      </w:r>
    </w:p>
    <w:p>
      <w:r>
        <w:t xml:space="preserve">Terrance sai töitä.</w:t>
      </w:r>
    </w:p>
    <w:p>
      <w:r>
        <w:rPr>
          <w:b/>
        </w:rPr>
        <w:t xml:space="preserve">Tulos</w:t>
      </w:r>
    </w:p>
    <w:p>
      <w:r>
        <w:t xml:space="preserve">Terrance luuli, että joku oli murtautunut hänen kotiinsa.</w:t>
      </w:r>
    </w:p>
    <w:p>
      <w:r>
        <w:rPr>
          <w:b/>
        </w:rPr>
        <w:t xml:space="preserve">Tulos</w:t>
      </w:r>
    </w:p>
    <w:p>
      <w:r>
        <w:t xml:space="preserve">Terrance kamppaili työnsaannin kanssa, kunnes hän vihdoin sai läpimurron.</w:t>
      </w:r>
    </w:p>
    <w:p>
      <w:r>
        <w:rPr>
          <w:b/>
        </w:rPr>
        <w:t xml:space="preserve">Tulos</w:t>
      </w:r>
    </w:p>
    <w:p>
      <w:r>
        <w:t xml:space="preserve">Terencen isä menetti työnsä, mutta löysi pian paremman.</w:t>
      </w:r>
    </w:p>
    <w:p>
      <w:r>
        <w:rPr>
          <w:b/>
        </w:rPr>
        <w:t xml:space="preserve">Esimerkki 2.1924</w:t>
      </w:r>
    </w:p>
    <w:p>
      <w:r>
        <w:t xml:space="preserve">Alku: Ryan oli puistossa. Loppu: Ryan puhkaisi ilmapallon tahallaan.</w:t>
      </w:r>
    </w:p>
    <w:p>
      <w:r>
        <w:rPr>
          <w:b/>
        </w:rPr>
        <w:t xml:space="preserve">Tulos</w:t>
      </w:r>
    </w:p>
    <w:p>
      <w:r>
        <w:t xml:space="preserve">Juhlimme hänen syntymäpäiväänsä perheen ja ystävien kanssa.</w:t>
      </w:r>
    </w:p>
    <w:p>
      <w:r>
        <w:rPr>
          <w:b/>
        </w:rPr>
        <w:t xml:space="preserve">Tulos</w:t>
      </w:r>
    </w:p>
    <w:p>
      <w:r>
        <w:t xml:space="preserve">Hän osti ihailemalleen tytölle ilmapallon, mutta tyttö hylkäsi lahjan.</w:t>
      </w:r>
    </w:p>
    <w:p>
      <w:r>
        <w:rPr>
          <w:b/>
        </w:rPr>
        <w:t xml:space="preserve">Tulos</w:t>
      </w:r>
    </w:p>
    <w:p>
      <w:r>
        <w:t xml:space="preserve">Ryan näki entisen parhaan ystävänsä pitelevän ilmapalloa.</w:t>
      </w:r>
    </w:p>
    <w:p>
      <w:r>
        <w:rPr>
          <w:b/>
        </w:rPr>
        <w:t xml:space="preserve">Esimerkki 2.1925</w:t>
      </w:r>
    </w:p>
    <w:p>
      <w:r>
        <w:t xml:space="preserve">Alku: Kolme tyttöä oli uimassa, kun he löysivät sammakon. Loppu: Lopulta yksi tytöistä päästi sammakon vapaaksi pusikkoon.</w:t>
      </w:r>
    </w:p>
    <w:p>
      <w:r>
        <w:rPr>
          <w:b/>
        </w:rPr>
        <w:t xml:space="preserve">Tulos</w:t>
      </w:r>
    </w:p>
    <w:p>
      <w:r>
        <w:t xml:space="preserve">Yksi tytöistä alkoi leikkiä sammakolla.</w:t>
      </w:r>
    </w:p>
    <w:p>
      <w:r>
        <w:rPr>
          <w:b/>
        </w:rPr>
        <w:t xml:space="preserve">Tulos</w:t>
      </w:r>
    </w:p>
    <w:p>
      <w:r>
        <w:t xml:space="preserve">Yksi tytöistä halusi lyödä sammakkoa.</w:t>
      </w:r>
    </w:p>
    <w:p>
      <w:r>
        <w:rPr>
          <w:b/>
        </w:rPr>
        <w:t xml:space="preserve">Tulos</w:t>
      </w:r>
    </w:p>
    <w:p>
      <w:r>
        <w:t xml:space="preserve">Tytöt leikkivät sammakon kanssa.</w:t>
      </w:r>
    </w:p>
    <w:p>
      <w:r>
        <w:rPr>
          <w:b/>
        </w:rPr>
        <w:t xml:space="preserve">Tulos</w:t>
      </w:r>
    </w:p>
    <w:p>
      <w:r>
        <w:t xml:space="preserve">Tytöt yrittivät leikkiä sammakon kanssa pukuleikkejä.</w:t>
      </w:r>
    </w:p>
    <w:p>
      <w:r>
        <w:rPr>
          <w:b/>
        </w:rPr>
        <w:t xml:space="preserve">Esimerkki 2.1926</w:t>
      </w:r>
    </w:p>
    <w:p>
      <w:r>
        <w:t xml:space="preserve">Alku: Halusin mennä Havaijille. Loppu: Nyt voisin mennä Havaijille.</w:t>
      </w:r>
    </w:p>
    <w:p>
      <w:r>
        <w:rPr>
          <w:b/>
        </w:rPr>
        <w:t xml:space="preserve">Tulos</w:t>
      </w:r>
    </w:p>
    <w:p>
      <w:r>
        <w:t xml:space="preserve">Hankin toisen työn ansaitakseni enemmän rahaa.</w:t>
      </w:r>
    </w:p>
    <w:p>
      <w:r>
        <w:rPr>
          <w:b/>
        </w:rPr>
        <w:t xml:space="preserve">Tulos</w:t>
      </w:r>
    </w:p>
    <w:p>
      <w:r>
        <w:t xml:space="preserve">Aloin säästää vähän rahaa jokaisesta palkasta ja tarkkailin, onko lentoja alennettu.</w:t>
      </w:r>
    </w:p>
    <w:p>
      <w:r>
        <w:rPr>
          <w:b/>
        </w:rPr>
        <w:t xml:space="preserve">Tulos</w:t>
      </w:r>
    </w:p>
    <w:p>
      <w:r>
        <w:t xml:space="preserve">Säästin rahani mennäkseni Havaijille.</w:t>
      </w:r>
    </w:p>
    <w:p>
      <w:r>
        <w:rPr>
          <w:b/>
        </w:rPr>
        <w:t xml:space="preserve">Tulos</w:t>
      </w:r>
    </w:p>
    <w:p>
      <w:r>
        <w:t xml:space="preserve">Olen aina haaveillut pääseväni saarille, kun olen vanhempi.</w:t>
      </w:r>
    </w:p>
    <w:p>
      <w:r>
        <w:rPr>
          <w:b/>
        </w:rPr>
        <w:t xml:space="preserve">Esimerkki 2.1927</w:t>
      </w:r>
    </w:p>
    <w:p>
      <w:r>
        <w:t xml:space="preserve">Alku: Judy vei lapsenlapsensa eläintarhaan. Loppu: Judy löysi hänet takaisin apinahäkkien luota.</w:t>
      </w:r>
    </w:p>
    <w:p>
      <w:r>
        <w:rPr>
          <w:b/>
        </w:rPr>
        <w:t xml:space="preserve">Tulos</w:t>
      </w:r>
    </w:p>
    <w:p>
      <w:r>
        <w:t xml:space="preserve">Judy käänsi selkänsä ja menetti lapsenlapsensa.</w:t>
      </w:r>
    </w:p>
    <w:p>
      <w:r>
        <w:rPr>
          <w:b/>
        </w:rPr>
        <w:t xml:space="preserve">Tulos</w:t>
      </w:r>
    </w:p>
    <w:p>
      <w:r>
        <w:t xml:space="preserve">Judy menetti lapsenlapsensa.</w:t>
      </w:r>
    </w:p>
    <w:p>
      <w:r>
        <w:rPr>
          <w:b/>
        </w:rPr>
        <w:t xml:space="preserve">Tulos</w:t>
      </w:r>
    </w:p>
    <w:p>
      <w:r>
        <w:t xml:space="preserve">Judy ei sitten löytänyt tyttärentytärtään.</w:t>
      </w:r>
    </w:p>
    <w:p>
      <w:r>
        <w:rPr>
          <w:b/>
        </w:rPr>
        <w:t xml:space="preserve">Tulos</w:t>
      </w:r>
    </w:p>
    <w:p>
      <w:r>
        <w:t xml:space="preserve">Judyn tyttärentytär eksyi.</w:t>
      </w:r>
    </w:p>
    <w:p>
      <w:r>
        <w:rPr>
          <w:b/>
        </w:rPr>
        <w:t xml:space="preserve">Tulos</w:t>
      </w:r>
    </w:p>
    <w:p>
      <w:r>
        <w:t xml:space="preserve">Hän kadotti laukkunsa ja lähti etsimään sitä.</w:t>
      </w:r>
    </w:p>
    <w:p>
      <w:r>
        <w:rPr>
          <w:b/>
        </w:rPr>
        <w:t xml:space="preserve">Esimerkki 2.1928</w:t>
      </w:r>
    </w:p>
    <w:p>
      <w:r>
        <w:t xml:space="preserve">Alku: Ellen halusi oppia ristipistotaitoa. Loppu: Pian Ella ompeli ristipistoja kuin ammattilainen!</w:t>
      </w:r>
    </w:p>
    <w:p>
      <w:r>
        <w:rPr>
          <w:b/>
        </w:rPr>
        <w:t xml:space="preserve">Tulos</w:t>
      </w:r>
    </w:p>
    <w:p>
      <w:r>
        <w:t xml:space="preserve">Ellaa opetti hänen ystävänsä.</w:t>
      </w:r>
    </w:p>
    <w:p>
      <w:r>
        <w:rPr>
          <w:b/>
        </w:rPr>
        <w:t xml:space="preserve">Tulos</w:t>
      </w:r>
    </w:p>
    <w:p>
      <w:r>
        <w:t xml:space="preserve">Ellen osti kirjan ristipistotaidosta.</w:t>
      </w:r>
    </w:p>
    <w:p>
      <w:r>
        <w:rPr>
          <w:b/>
        </w:rPr>
        <w:t xml:space="preserve">Tulos</w:t>
      </w:r>
    </w:p>
    <w:p>
      <w:r>
        <w:t xml:space="preserve">Ellen harjoitteli ristipistojaan joka viikonloppu.</w:t>
      </w:r>
    </w:p>
    <w:p>
      <w:r>
        <w:rPr>
          <w:b/>
        </w:rPr>
        <w:t xml:space="preserve">Tulos</w:t>
      </w:r>
    </w:p>
    <w:p>
      <w:r>
        <w:t xml:space="preserve">Hän etsi netistä ja löysi kurssin, jossa opetettiin ristipistotyötä aloittelijoille, ja ilmoittautui mukaan.</w:t>
      </w:r>
    </w:p>
    <w:p>
      <w:r>
        <w:rPr>
          <w:b/>
        </w:rPr>
        <w:t xml:space="preserve">Tulos</w:t>
      </w:r>
    </w:p>
    <w:p>
      <w:r>
        <w:t xml:space="preserve">Ella oppi taidon helposti, se vaati vain harjoittelua.</w:t>
      </w:r>
    </w:p>
    <w:p>
      <w:r>
        <w:rPr>
          <w:b/>
        </w:rPr>
        <w:t xml:space="preserve">Esimerkki 2.1929</w:t>
      </w:r>
    </w:p>
    <w:p>
      <w:r>
        <w:t xml:space="preserve">Alku: Tilasin taannoin pizzaa perheelle. Loppu: Saimme sen sijaan pepperonipizzaa, ja kaikki muut olivat tyytyväisiä.</w:t>
      </w:r>
    </w:p>
    <w:p>
      <w:r>
        <w:rPr>
          <w:b/>
        </w:rPr>
        <w:t xml:space="preserve">Tulos</w:t>
      </w:r>
    </w:p>
    <w:p>
      <w:r>
        <w:t xml:space="preserve">Makkara oli loppu.</w:t>
      </w:r>
    </w:p>
    <w:p>
      <w:r>
        <w:rPr>
          <w:b/>
        </w:rPr>
        <w:t xml:space="preserve">Tulos</w:t>
      </w:r>
    </w:p>
    <w:p>
      <w:r>
        <w:t xml:space="preserve">Vain yksi henkilö halusi ananasta pizzaan.</w:t>
      </w:r>
    </w:p>
    <w:p>
      <w:r>
        <w:rPr>
          <w:b/>
        </w:rPr>
        <w:t xml:space="preserve">Tulos</w:t>
      </w:r>
    </w:p>
    <w:p>
      <w:r>
        <w:t xml:space="preserve">pizzeriassa oli vain pepperonia.</w:t>
      </w:r>
    </w:p>
    <w:p>
      <w:r>
        <w:rPr>
          <w:b/>
        </w:rPr>
        <w:t xml:space="preserve">Esimerkki 2.1930</w:t>
      </w:r>
    </w:p>
    <w:p>
      <w:r>
        <w:t xml:space="preserve">Alku: Dan päätti sisällyttää ruokavalioonsa enemmän tuoreita vihanneksia. Loppu: Dan sai vatsaviruksen vihannesten syömisestä.</w:t>
      </w:r>
    </w:p>
    <w:p>
      <w:r>
        <w:rPr>
          <w:b/>
        </w:rPr>
        <w:t xml:space="preserve">Tulos</w:t>
      </w:r>
    </w:p>
    <w:p>
      <w:r>
        <w:t xml:space="preserve">Markkinoilla Dan latasi kasvisvalikoiman.</w:t>
      </w:r>
    </w:p>
    <w:p>
      <w:r>
        <w:rPr>
          <w:b/>
        </w:rPr>
        <w:t xml:space="preserve">Tulos</w:t>
      </w:r>
    </w:p>
    <w:p>
      <w:r>
        <w:t xml:space="preserve">Dan osti torilta huonoja vihanneksia.</w:t>
      </w:r>
    </w:p>
    <w:p>
      <w:r>
        <w:rPr>
          <w:b/>
        </w:rPr>
        <w:t xml:space="preserve">Tulos</w:t>
      </w:r>
    </w:p>
    <w:p>
      <w:r>
        <w:t xml:space="preserve">Dan ei pessyt vihanneksia.</w:t>
      </w:r>
    </w:p>
    <w:p>
      <w:r>
        <w:rPr>
          <w:b/>
        </w:rPr>
        <w:t xml:space="preserve">Tulos</w:t>
      </w:r>
    </w:p>
    <w:p>
      <w:r>
        <w:t xml:space="preserve">Hän ei pessyt maatilan vihanneksia.</w:t>
      </w:r>
    </w:p>
    <w:p>
      <w:r>
        <w:rPr>
          <w:b/>
        </w:rPr>
        <w:t xml:space="preserve">Esimerkki 2.1931</w:t>
      </w:r>
    </w:p>
    <w:p>
      <w:r>
        <w:t xml:space="preserve">Alku: Jen voitti kaksi lippua konserttiin. Loppu: Jen vei siskonsa Bethin sen sijaan.</w:t>
      </w:r>
    </w:p>
    <w:p>
      <w:r>
        <w:rPr>
          <w:b/>
        </w:rPr>
        <w:t xml:space="preserve">Tulos</w:t>
      </w:r>
    </w:p>
    <w:p>
      <w:r>
        <w:t xml:space="preserve">Jen pyysi ystäväänsä, mutta tämä ei päässyt mukaan.</w:t>
      </w:r>
    </w:p>
    <w:p>
      <w:r>
        <w:rPr>
          <w:b/>
        </w:rPr>
        <w:t xml:space="preserve">Tulos</w:t>
      </w:r>
    </w:p>
    <w:p>
      <w:r>
        <w:t xml:space="preserve">Jen kutsui ensin poikaystävänsä, mutta tämän piti olla töissä.</w:t>
      </w:r>
    </w:p>
    <w:p>
      <w:r>
        <w:rPr>
          <w:b/>
        </w:rPr>
        <w:t xml:space="preserve">Tulos</w:t>
      </w:r>
    </w:p>
    <w:p>
      <w:r>
        <w:t xml:space="preserve">Jen aikoi kutsua parhaan ystävänsä Rubyn.</w:t>
      </w:r>
    </w:p>
    <w:p>
      <w:r>
        <w:rPr>
          <w:b/>
        </w:rPr>
        <w:t xml:space="preserve">Tulos</w:t>
      </w:r>
    </w:p>
    <w:p>
      <w:r>
        <w:t xml:space="preserve">Jen kutsui poikaystävänsä Tomin, mutta tämä ei päässyt mukaan.</w:t>
      </w:r>
    </w:p>
    <w:p>
      <w:r>
        <w:rPr>
          <w:b/>
        </w:rPr>
        <w:t xml:space="preserve">Esimerkki 2.1932</w:t>
      </w:r>
    </w:p>
    <w:p>
      <w:r>
        <w:t xml:space="preserve">Alku: Jill pelasi videopelejä siskonsa kanssa. Loppu: Jill parani videopeleissä.</w:t>
      </w:r>
    </w:p>
    <w:p>
      <w:r>
        <w:rPr>
          <w:b/>
        </w:rPr>
        <w:t xml:space="preserve">Tulos</w:t>
      </w:r>
    </w:p>
    <w:p>
      <w:r>
        <w:t xml:space="preserve">Hän antoi siskonsa opettaa häntä.</w:t>
      </w:r>
    </w:p>
    <w:p>
      <w:r>
        <w:rPr>
          <w:b/>
        </w:rPr>
        <w:t xml:space="preserve">Tulos</w:t>
      </w:r>
    </w:p>
    <w:p>
      <w:r>
        <w:t xml:space="preserve">Jill oppi tekemään uusia asioita.</w:t>
      </w:r>
    </w:p>
    <w:p>
      <w:r>
        <w:rPr>
          <w:b/>
        </w:rPr>
        <w:t xml:space="preserve">Tulos</w:t>
      </w:r>
    </w:p>
    <w:p>
      <w:r>
        <w:t xml:space="preserve">Jill pelasi paljon.</w:t>
      </w:r>
    </w:p>
    <w:p>
      <w:r>
        <w:rPr>
          <w:b/>
        </w:rPr>
        <w:t xml:space="preserve">Tulos</w:t>
      </w:r>
    </w:p>
    <w:p>
      <w:r>
        <w:t xml:space="preserve">Jill harjoitteli monta tuntia.</w:t>
      </w:r>
    </w:p>
    <w:p>
      <w:r>
        <w:rPr>
          <w:b/>
        </w:rPr>
        <w:t xml:space="preserve">Tulos</w:t>
      </w:r>
    </w:p>
    <w:p>
      <w:r>
        <w:t xml:space="preserve">Jill katseli siskoaan ja harjoitteli.</w:t>
      </w:r>
    </w:p>
    <w:p>
      <w:r>
        <w:rPr>
          <w:b/>
        </w:rPr>
        <w:t xml:space="preserve">Esimerkki 2.1933</w:t>
      </w:r>
    </w:p>
    <w:p>
      <w:r>
        <w:t xml:space="preserve">Alku: James meni omenan poimintaan äitinsä kanssa. Loppu: Piirakka osoittautui herkulliseksi!</w:t>
      </w:r>
    </w:p>
    <w:p>
      <w:r>
        <w:rPr>
          <w:b/>
        </w:rPr>
        <w:t xml:space="preserve">Tulos</w:t>
      </w:r>
    </w:p>
    <w:p>
      <w:r>
        <w:t xml:space="preserve">James ja hänen äitinsä tekivät omenoista piirakkaa.</w:t>
      </w:r>
    </w:p>
    <w:p>
      <w:r>
        <w:rPr>
          <w:b/>
        </w:rPr>
        <w:t xml:space="preserve">Tulos</w:t>
      </w:r>
    </w:p>
    <w:p>
      <w:r>
        <w:t xml:space="preserve">James ja hänen äitinsä leipoivat omenoista piirakan.</w:t>
      </w:r>
    </w:p>
    <w:p>
      <w:r>
        <w:rPr>
          <w:b/>
        </w:rPr>
        <w:t xml:space="preserve">Tulos</w:t>
      </w:r>
    </w:p>
    <w:p>
      <w:r>
        <w:t xml:space="preserve">He poimivat tarpeeksi kymmenen piirakan tekemiseen.</w:t>
      </w:r>
    </w:p>
    <w:p>
      <w:r>
        <w:rPr>
          <w:b/>
        </w:rPr>
        <w:t xml:space="preserve">Tulos</w:t>
      </w:r>
    </w:p>
    <w:p>
      <w:r>
        <w:t xml:space="preserve">Omenoista tehtiin piirakkaa.</w:t>
      </w:r>
    </w:p>
    <w:p>
      <w:r>
        <w:rPr>
          <w:b/>
        </w:rPr>
        <w:t xml:space="preserve">Esimerkki 2.1934</w:t>
      </w:r>
    </w:p>
    <w:p>
      <w:r>
        <w:t xml:space="preserve">Alku: Timillä oli pussi sipsejä. Loppu: Tim päätti jakaa, jotta kaikki olisivat tyytyväisiä.</w:t>
      </w:r>
    </w:p>
    <w:p>
      <w:r>
        <w:rPr>
          <w:b/>
        </w:rPr>
        <w:t xml:space="preserve">Tulos</w:t>
      </w:r>
    </w:p>
    <w:p>
      <w:r>
        <w:t xml:space="preserve">Ihmiset pyysivät Timiltä sipsejä.</w:t>
      </w:r>
    </w:p>
    <w:p>
      <w:r>
        <w:rPr>
          <w:b/>
        </w:rPr>
        <w:t xml:space="preserve">Tulos</w:t>
      </w:r>
    </w:p>
    <w:p>
      <w:r>
        <w:t xml:space="preserve">Timin pussi oli riittävän suuri ruokkimaan viisi ihmistä.</w:t>
      </w:r>
    </w:p>
    <w:p>
      <w:r>
        <w:rPr>
          <w:b/>
        </w:rPr>
        <w:t xml:space="preserve">Tulos</w:t>
      </w:r>
    </w:p>
    <w:p>
      <w:r>
        <w:t xml:space="preserve">Timin ystävillä oli nälkä.</w:t>
      </w:r>
    </w:p>
    <w:p>
      <w:r>
        <w:rPr>
          <w:b/>
        </w:rPr>
        <w:t xml:space="preserve">Tulos</w:t>
      </w:r>
    </w:p>
    <w:p>
      <w:r>
        <w:t xml:space="preserve">hänen ystävillään ei ollut pelimerkkejä.</w:t>
      </w:r>
    </w:p>
    <w:p>
      <w:r>
        <w:rPr>
          <w:b/>
        </w:rPr>
        <w:t xml:space="preserve">Esimerkki 2.1935</w:t>
      </w:r>
    </w:p>
    <w:p>
      <w:r>
        <w:t xml:space="preserve">Alku: Todd sai uuden talon. Loppu: Todd osti upouuden pöydän ja oli hyvin onnellinen.</w:t>
      </w:r>
    </w:p>
    <w:p>
      <w:r>
        <w:rPr>
          <w:b/>
        </w:rPr>
        <w:t xml:space="preserve">Tulos</w:t>
      </w:r>
    </w:p>
    <w:p>
      <w:r>
        <w:t xml:space="preserve">Hänellä ei ollut keittiökalusteita.</w:t>
      </w:r>
    </w:p>
    <w:p>
      <w:r>
        <w:rPr>
          <w:b/>
        </w:rPr>
        <w:t xml:space="preserve">Tulos</w:t>
      </w:r>
    </w:p>
    <w:p>
      <w:r>
        <w:t xml:space="preserve">Todd tarvitsi uuden pöydän uuteen taloonsa.</w:t>
      </w:r>
    </w:p>
    <w:p>
      <w:r>
        <w:rPr>
          <w:b/>
        </w:rPr>
        <w:t xml:space="preserve">Tulos</w:t>
      </w:r>
    </w:p>
    <w:p>
      <w:r>
        <w:t xml:space="preserve">Toddin piti ostaa huonekaluja kotiinsa.</w:t>
      </w:r>
    </w:p>
    <w:p>
      <w:r>
        <w:rPr>
          <w:b/>
        </w:rPr>
        <w:t xml:space="preserve">Tulos</w:t>
      </w:r>
    </w:p>
    <w:p>
      <w:r>
        <w:t xml:space="preserve">Toddin piti ostaa huonekaluja taloon.</w:t>
      </w:r>
    </w:p>
    <w:p>
      <w:r>
        <w:rPr>
          <w:b/>
        </w:rPr>
        <w:t xml:space="preserve">Tulos</w:t>
      </w:r>
    </w:p>
    <w:p>
      <w:r>
        <w:t xml:space="preserve">Todd oli ahkera työntekijä, siksi hän osti mielikuvituksensa talon.</w:t>
      </w:r>
    </w:p>
    <w:p>
      <w:r>
        <w:rPr>
          <w:b/>
        </w:rPr>
        <w:t xml:space="preserve">Esimerkki 2.1936</w:t>
      </w:r>
    </w:p>
    <w:p>
      <w:r>
        <w:t xml:space="preserve">Alku: Lina asui yksin. Loppu: Hän päätti pitää Ziggyn, eikä koskaan antanut häntä takaisin!</w:t>
      </w:r>
    </w:p>
    <w:p>
      <w:r>
        <w:rPr>
          <w:b/>
        </w:rPr>
        <w:t xml:space="preserve">Tulos</w:t>
      </w:r>
    </w:p>
    <w:p>
      <w:r>
        <w:t xml:space="preserve">Hän halusi koiran.</w:t>
      </w:r>
    </w:p>
    <w:p>
      <w:r>
        <w:rPr>
          <w:b/>
        </w:rPr>
        <w:t xml:space="preserve">Tulos</w:t>
      </w:r>
    </w:p>
    <w:p>
      <w:r>
        <w:t xml:space="preserve">Lina löysi kissan nimeltä Ziggy.</w:t>
      </w:r>
    </w:p>
    <w:p>
      <w:r>
        <w:rPr>
          <w:b/>
        </w:rPr>
        <w:t xml:space="preserve">Tulos</w:t>
      </w:r>
    </w:p>
    <w:p>
      <w:r>
        <w:t xml:space="preserve">Linan ystävä lainasi Linalle kissansa Ziggyn.</w:t>
      </w:r>
    </w:p>
    <w:p>
      <w:r>
        <w:rPr>
          <w:b/>
        </w:rPr>
        <w:t xml:space="preserve">Tulos</w:t>
      </w:r>
    </w:p>
    <w:p>
      <w:r>
        <w:t xml:space="preserve">Hän adoptoi päiväksi Ziggy-nimisen pennun turvakodista.</w:t>
      </w:r>
    </w:p>
    <w:p>
      <w:r>
        <w:rPr>
          <w:b/>
        </w:rPr>
        <w:t xml:space="preserve">Esimerkki 2.1937</w:t>
      </w:r>
    </w:p>
    <w:p>
      <w:r>
        <w:t xml:space="preserve">Alku: Riley ei ollut kovin suosittu koulussa. Loppu: Riley lakkasi olemasta ystävä.</w:t>
      </w:r>
    </w:p>
    <w:p>
      <w:r>
        <w:rPr>
          <w:b/>
        </w:rPr>
        <w:t xml:space="preserve">Tulos</w:t>
      </w:r>
    </w:p>
    <w:p>
      <w:r>
        <w:t xml:space="preserve">Riley sai selville, että hänen ystävänsä keksivät valheita hänestä.</w:t>
      </w:r>
    </w:p>
    <w:p>
      <w:r>
        <w:rPr>
          <w:b/>
        </w:rPr>
        <w:t xml:space="preserve">Tulos</w:t>
      </w:r>
    </w:p>
    <w:p>
      <w:r>
        <w:t xml:space="preserve">Riley sai ystävän, mutta tämä ystävä petti hänet.</w:t>
      </w:r>
    </w:p>
    <w:p>
      <w:r>
        <w:rPr>
          <w:b/>
        </w:rPr>
        <w:t xml:space="preserve">Tulos</w:t>
      </w:r>
    </w:p>
    <w:p>
      <w:r>
        <w:t xml:space="preserve">Ystävät pilkkasivat Rileya.</w:t>
      </w:r>
    </w:p>
    <w:p>
      <w:r>
        <w:rPr>
          <w:b/>
        </w:rPr>
        <w:t xml:space="preserve">Tulos</w:t>
      </w:r>
    </w:p>
    <w:p>
      <w:r>
        <w:t xml:space="preserve">Riley kieltäytyi muuttamasta ilmettään.</w:t>
      </w:r>
    </w:p>
    <w:p>
      <w:r>
        <w:rPr>
          <w:b/>
        </w:rPr>
        <w:t xml:space="preserve">Esimerkki 2.1938</w:t>
      </w:r>
    </w:p>
    <w:p>
      <w:r>
        <w:t xml:space="preserve">Alku: Minulla oli nälkä. Loppu: Lopputulos: Suostuin, ja meillä oli hauska ilta jutella ja syödä yhdessä!</w:t>
      </w:r>
    </w:p>
    <w:p>
      <w:r>
        <w:rPr>
          <w:b/>
        </w:rPr>
        <w:t xml:space="preserve">Tulos</w:t>
      </w:r>
    </w:p>
    <w:p>
      <w:r>
        <w:t xml:space="preserve">Menin ystävieni kanssa syömään.</w:t>
      </w:r>
    </w:p>
    <w:p>
      <w:r>
        <w:rPr>
          <w:b/>
        </w:rPr>
        <w:t xml:space="preserve">Esimerkki 2.1939</w:t>
      </w:r>
    </w:p>
    <w:p>
      <w:r>
        <w:t xml:space="preserve">Alku: Sisareni aviomies remontoi heidän tyttärensä huonetta. Loppu: Suunnitelma ei ole enää saatavilla.</w:t>
      </w:r>
    </w:p>
    <w:p>
      <w:r>
        <w:rPr>
          <w:b/>
        </w:rPr>
        <w:t xml:space="preserve">Tulos</w:t>
      </w:r>
    </w:p>
    <w:p>
      <w:r>
        <w:t xml:space="preserve">Hän etsi tiettyä muotoilua huoneeseen.</w:t>
      </w:r>
    </w:p>
    <w:p>
      <w:r>
        <w:rPr>
          <w:b/>
        </w:rPr>
        <w:t xml:space="preserve">Tulos</w:t>
      </w:r>
    </w:p>
    <w:p>
      <w:r>
        <w:t xml:space="preserve">Halusin ostaa saman tapetin tyttärelleni.</w:t>
      </w:r>
    </w:p>
    <w:p>
      <w:r>
        <w:rPr>
          <w:b/>
        </w:rPr>
        <w:t xml:space="preserve">Tulos</w:t>
      </w:r>
    </w:p>
    <w:p>
      <w:r>
        <w:t xml:space="preserve">He halusivat tilata tarramallin verkosta, joten he tarkistivat, oliko sitä varastossa.</w:t>
      </w:r>
    </w:p>
    <w:p>
      <w:r>
        <w:rPr>
          <w:b/>
        </w:rPr>
        <w:t xml:space="preserve">Tulos</w:t>
      </w:r>
    </w:p>
    <w:p>
      <w:r>
        <w:t xml:space="preserve">He menivät tilaamaan tapettia, mutta eivät voineet.</w:t>
      </w:r>
    </w:p>
    <w:p>
      <w:r>
        <w:rPr>
          <w:b/>
        </w:rPr>
        <w:t xml:space="preserve">Esimerkki 2.1940</w:t>
      </w:r>
    </w:p>
    <w:p>
      <w:r>
        <w:t xml:space="preserve">Alku: Celina on hyvin vanha. Loppu: Se auttoi häntä paljon.</w:t>
      </w:r>
    </w:p>
    <w:p>
      <w:r>
        <w:rPr>
          <w:b/>
        </w:rPr>
        <w:t xml:space="preserve">Tulos</w:t>
      </w:r>
    </w:p>
    <w:p>
      <w:r>
        <w:t xml:space="preserve">Celinan keho oli kipeä ikääntymisestä, joten Celina meni lääkäriin hakemaan apua.</w:t>
      </w:r>
    </w:p>
    <w:p>
      <w:r>
        <w:rPr>
          <w:b/>
        </w:rPr>
        <w:t xml:space="preserve">Tulos</w:t>
      </w:r>
    </w:p>
    <w:p>
      <w:r>
        <w:t xml:space="preserve">Celina sai hiljattain kotisairaanhoitajan avukseen.</w:t>
      </w:r>
    </w:p>
    <w:p>
      <w:r>
        <w:rPr>
          <w:b/>
        </w:rPr>
        <w:t xml:space="preserve">Tulos</w:t>
      </w:r>
    </w:p>
    <w:p>
      <w:r>
        <w:t xml:space="preserve">Hän muutti eläkeläisyhteisöön.</w:t>
      </w:r>
    </w:p>
    <w:p>
      <w:r>
        <w:rPr>
          <w:b/>
        </w:rPr>
        <w:t xml:space="preserve">Tulos</w:t>
      </w:r>
    </w:p>
    <w:p>
      <w:r>
        <w:t xml:space="preserve">Hän tarvitsee kävelykeppiä.</w:t>
      </w:r>
    </w:p>
    <w:p>
      <w:r>
        <w:rPr>
          <w:b/>
        </w:rPr>
        <w:t xml:space="preserve">Esimerkki 2.1941</w:t>
      </w:r>
    </w:p>
    <w:p>
      <w:r>
        <w:t xml:space="preserve">Alku: Mister Song oli loistava konserttipianisti. Loppu: Hiiri juoksenteli jousilla ja vaimensi ääntä.</w:t>
      </w:r>
    </w:p>
    <w:p>
      <w:r>
        <w:rPr>
          <w:b/>
        </w:rPr>
        <w:t xml:space="preserve">Tulos</w:t>
      </w:r>
    </w:p>
    <w:p>
      <w:r>
        <w:t xml:space="preserve">Mutta tänään hänen pianonsa kuulostaa hassulta.</w:t>
      </w:r>
    </w:p>
    <w:p>
      <w:r>
        <w:rPr>
          <w:b/>
        </w:rPr>
        <w:t xml:space="preserve">Tulos</w:t>
      </w:r>
    </w:p>
    <w:p>
      <w:r>
        <w:t xml:space="preserve">Erään konsertin aikana pianossa oli jatkuvasti toimintahäiriöitä.</w:t>
      </w:r>
    </w:p>
    <w:p>
      <w:r>
        <w:rPr>
          <w:b/>
        </w:rPr>
        <w:t xml:space="preserve">Tulos</w:t>
      </w:r>
    </w:p>
    <w:p>
      <w:r>
        <w:t xml:space="preserve">Mister Songin piano ei kuulostanut oikein harjoituksissa.</w:t>
      </w:r>
    </w:p>
    <w:p>
      <w:r>
        <w:rPr>
          <w:b/>
        </w:rPr>
        <w:t xml:space="preserve">Tulos</w:t>
      </w:r>
    </w:p>
    <w:p>
      <w:r>
        <w:t xml:space="preserve">Pianon ääni ei tuntunut aivan oikealta.</w:t>
      </w:r>
    </w:p>
    <w:p>
      <w:r>
        <w:rPr>
          <w:b/>
        </w:rPr>
        <w:t xml:space="preserve">Tulos</w:t>
      </w:r>
    </w:p>
    <w:p>
      <w:r>
        <w:t xml:space="preserve">Teatteri ei tarkistanut pianoa.</w:t>
      </w:r>
    </w:p>
    <w:p>
      <w:r>
        <w:rPr>
          <w:b/>
        </w:rPr>
        <w:t xml:space="preserve">Esimerkki 2.1942</w:t>
      </w:r>
    </w:p>
    <w:p>
      <w:r>
        <w:t xml:space="preserve">Alku: Ralph asuu kodissa, jossa on uima-allas takamaastossa. Loppu: Ralfin äiti käski Ralfin potkia jalkojaan, ja Ralph oppi sen hetkessä.</w:t>
      </w:r>
    </w:p>
    <w:p>
      <w:r>
        <w:rPr>
          <w:b/>
        </w:rPr>
        <w:t xml:space="preserve">Tulos</w:t>
      </w:r>
    </w:p>
    <w:p>
      <w:r>
        <w:t xml:space="preserve">Ralph pyysi äitiään opettamaan häntä uimaan.</w:t>
      </w:r>
    </w:p>
    <w:p>
      <w:r>
        <w:rPr>
          <w:b/>
        </w:rPr>
        <w:t xml:space="preserve">Tulos</w:t>
      </w:r>
    </w:p>
    <w:p>
      <w:r>
        <w:t xml:space="preserve">Ralph ei osannut uida, mutta halusi oppia.</w:t>
      </w:r>
    </w:p>
    <w:p>
      <w:r>
        <w:rPr>
          <w:b/>
        </w:rPr>
        <w:t xml:space="preserve">Tulos</w:t>
      </w:r>
    </w:p>
    <w:p>
      <w:r>
        <w:t xml:space="preserve">Ralphin piti oppia uimaan.</w:t>
      </w:r>
    </w:p>
    <w:p>
      <w:r>
        <w:rPr>
          <w:b/>
        </w:rPr>
        <w:t xml:space="preserve">Tulos</w:t>
      </w:r>
    </w:p>
    <w:p>
      <w:r>
        <w:t xml:space="preserve">Ralph ei kuitenkaan osannut uida.</w:t>
      </w:r>
    </w:p>
    <w:p>
      <w:r>
        <w:rPr>
          <w:b/>
        </w:rPr>
        <w:t xml:space="preserve">Tulos</w:t>
      </w:r>
    </w:p>
    <w:p>
      <w:r>
        <w:t xml:space="preserve">Koska siellä oli uima-allas, hänen äitinsä päätti opettaa hänet uimaan.</w:t>
      </w:r>
    </w:p>
    <w:p>
      <w:r>
        <w:rPr>
          <w:b/>
        </w:rPr>
        <w:t xml:space="preserve">Esimerkki 2.1943</w:t>
      </w:r>
    </w:p>
    <w:p>
      <w:r>
        <w:t xml:space="preserve">Alku: Beth oli toipumassa sairaudesta. Loppu: Beth pelasi jalkapalloa perjantain vapaapäivänään.</w:t>
      </w:r>
    </w:p>
    <w:p>
      <w:r>
        <w:rPr>
          <w:b/>
        </w:rPr>
        <w:t xml:space="preserve">Tulos</w:t>
      </w:r>
    </w:p>
    <w:p>
      <w:r>
        <w:t xml:space="preserve">Beth toipui nopeasti.</w:t>
      </w:r>
    </w:p>
    <w:p>
      <w:r>
        <w:rPr>
          <w:b/>
        </w:rPr>
        <w:t xml:space="preserve">Tulos</w:t>
      </w:r>
    </w:p>
    <w:p>
      <w:r>
        <w:t xml:space="preserve">Beth alkoi voida paremmin maanantaina.</w:t>
      </w:r>
    </w:p>
    <w:p>
      <w:r>
        <w:rPr>
          <w:b/>
        </w:rPr>
        <w:t xml:space="preserve">Esimerkki 2.1944</w:t>
      </w:r>
    </w:p>
    <w:p>
      <w:r>
        <w:t xml:space="preserve">Alku: Ben on 10-vuotias, joka pelkää koiria. Loppu: Ben on aikuinen ja eläinlääkäri.</w:t>
      </w:r>
    </w:p>
    <w:p>
      <w:r>
        <w:rPr>
          <w:b/>
        </w:rPr>
        <w:t xml:space="preserve">Tulos</w:t>
      </w:r>
    </w:p>
    <w:p>
      <w:r>
        <w:t xml:space="preserve">Ben päätti voittaa pelkonsa.</w:t>
      </w:r>
    </w:p>
    <w:p>
      <w:r>
        <w:rPr>
          <w:b/>
        </w:rPr>
        <w:t xml:space="preserve">Esimerkki 2.1945</w:t>
      </w:r>
    </w:p>
    <w:p>
      <w:r>
        <w:t xml:space="preserve">Alku: Bob halusi jalkapalloammattilaiseksi. Loppu: Bobia tarkkailtiin ja hänestä tuli ammattilaispelaaja!</w:t>
      </w:r>
    </w:p>
    <w:p>
      <w:r>
        <w:rPr>
          <w:b/>
        </w:rPr>
        <w:t xml:space="preserve">Tulos</w:t>
      </w:r>
    </w:p>
    <w:p>
      <w:r>
        <w:t xml:space="preserve">Bobin isä löysi jonkun, joka opetti hänelle jalkapallotaitoja.</w:t>
      </w:r>
    </w:p>
    <w:p>
      <w:r>
        <w:rPr>
          <w:b/>
        </w:rPr>
        <w:t xml:space="preserve">Tulos</w:t>
      </w:r>
    </w:p>
    <w:p>
      <w:r>
        <w:t xml:space="preserve">Bob pelasi jalkapalloa yliopistossaan.</w:t>
      </w:r>
    </w:p>
    <w:p>
      <w:r>
        <w:rPr>
          <w:b/>
        </w:rPr>
        <w:t xml:space="preserve">Tulos</w:t>
      </w:r>
    </w:p>
    <w:p>
      <w:r>
        <w:t xml:space="preserve">Bob harjoitteli päivittäin useita tunteja jopa sateessa.</w:t>
      </w:r>
    </w:p>
    <w:p>
      <w:r>
        <w:rPr>
          <w:b/>
        </w:rPr>
        <w:t xml:space="preserve">Tulos</w:t>
      </w:r>
    </w:p>
    <w:p>
      <w:r>
        <w:t xml:space="preserve">Bob harjoitteli jalkapalloa joka päivä.</w:t>
      </w:r>
    </w:p>
    <w:p>
      <w:r>
        <w:rPr>
          <w:b/>
        </w:rPr>
        <w:t xml:space="preserve">Esimerkki 2.1946</w:t>
      </w:r>
    </w:p>
    <w:p>
      <w:r>
        <w:t xml:space="preserve">Alku: Reba oli innoissaan löytäessään suunnittelijan mekon alennushyllystä. Loppu: Reba huomasi, että hän oli pitänyt mekkoa väärinpäin.</w:t>
      </w:r>
    </w:p>
    <w:p>
      <w:r>
        <w:rPr>
          <w:b/>
        </w:rPr>
        <w:t xml:space="preserve">Tulos</w:t>
      </w:r>
    </w:p>
    <w:p>
      <w:r>
        <w:t xml:space="preserve">Reba osti mekon.</w:t>
      </w:r>
    </w:p>
    <w:p>
      <w:r>
        <w:rPr>
          <w:b/>
        </w:rPr>
        <w:t xml:space="preserve">Tulos</w:t>
      </w:r>
    </w:p>
    <w:p>
      <w:r>
        <w:t xml:space="preserve">Reba näki toisen tytön, jolla oli päällään päinvastainen.</w:t>
      </w:r>
    </w:p>
    <w:p>
      <w:r>
        <w:rPr>
          <w:b/>
        </w:rPr>
        <w:t xml:space="preserve">Tulos</w:t>
      </w:r>
    </w:p>
    <w:p>
      <w:r>
        <w:t xml:space="preserve">Reba näki mekon lehdessä.</w:t>
      </w:r>
    </w:p>
    <w:p>
      <w:r>
        <w:rPr>
          <w:b/>
        </w:rPr>
        <w:t xml:space="preserve">Tulos</w:t>
      </w:r>
    </w:p>
    <w:p>
      <w:r>
        <w:t xml:space="preserve">Reba ei ollut tottunut näkemään merkkimekkoja.</w:t>
      </w:r>
    </w:p>
    <w:p>
      <w:r>
        <w:rPr>
          <w:b/>
        </w:rPr>
        <w:t xml:space="preserve">Tulos</w:t>
      </w:r>
    </w:p>
    <w:p>
      <w:r>
        <w:t xml:space="preserve">hän käytti sitä juhlissa.</w:t>
      </w:r>
    </w:p>
    <w:p>
      <w:r>
        <w:rPr>
          <w:b/>
        </w:rPr>
        <w:t xml:space="preserve">Esimerkki 2.1947</w:t>
      </w:r>
    </w:p>
    <w:p>
      <w:r>
        <w:t xml:space="preserve">Alku: Gina lähti lounashuoneesta palatakseen luokkahuoneeseen. Lopetus: Kun opettaja käänsi hänelle selkänsä, hän juoksi portaita ylös huomaamatta.</w:t>
      </w:r>
    </w:p>
    <w:p>
      <w:r>
        <w:rPr>
          <w:b/>
        </w:rPr>
        <w:t xml:space="preserve">Tulos</w:t>
      </w:r>
    </w:p>
    <w:p>
      <w:r>
        <w:t xml:space="preserve">Opettaja pysäytti hänet pyytämällä kulkulupaa. Ginalla ei ollut sellaista.</w:t>
      </w:r>
    </w:p>
    <w:p>
      <w:r>
        <w:rPr>
          <w:b/>
        </w:rPr>
        <w:t xml:space="preserve">Tulos</w:t>
      </w:r>
    </w:p>
    <w:p>
      <w:r>
        <w:t xml:space="preserve">Gina ei saanut läksyjään valmiiksi ajoissa.</w:t>
      </w:r>
    </w:p>
    <w:p>
      <w:r>
        <w:rPr>
          <w:b/>
        </w:rPr>
        <w:t xml:space="preserve">Tulos</w:t>
      </w:r>
    </w:p>
    <w:p>
      <w:r>
        <w:t xml:space="preserve">Gina näki opettajan eikä halunnut saada jälki-istuntoa.</w:t>
      </w:r>
    </w:p>
    <w:p>
      <w:r>
        <w:rPr>
          <w:b/>
        </w:rPr>
        <w:t xml:space="preserve">Tulos</w:t>
      </w:r>
    </w:p>
    <w:p>
      <w:r>
        <w:t xml:space="preserve">Hän muisti jättäneensä reppunsa lounashuoneeseen, mutta ei voinut jättää tuntia väliin.</w:t>
      </w:r>
    </w:p>
    <w:p>
      <w:r>
        <w:rPr>
          <w:b/>
        </w:rPr>
        <w:t xml:space="preserve">Esimerkki 2.1948</w:t>
      </w:r>
    </w:p>
    <w:p>
      <w:r>
        <w:t xml:space="preserve">Alku: Louis päätti perustaa limonadikojun. Loppu: Louis oppi tarkistamaan sään, ennen kuin hän suunnittelee jotain ulkoilua.</w:t>
      </w:r>
    </w:p>
    <w:p>
      <w:r>
        <w:rPr>
          <w:b/>
        </w:rPr>
        <w:t xml:space="preserve">Tulos</w:t>
      </w:r>
    </w:p>
    <w:p>
      <w:r>
        <w:t xml:space="preserve">Sade satoi sinä päivänä, kun hänellä oli jalusta.</w:t>
      </w:r>
    </w:p>
    <w:p>
      <w:r>
        <w:rPr>
          <w:b/>
        </w:rPr>
        <w:t xml:space="preserve">Tulos</w:t>
      </w:r>
    </w:p>
    <w:p>
      <w:r>
        <w:t xml:space="preserve">Hänen limonadimyyntinsä aikana alkoi sataa.</w:t>
      </w:r>
    </w:p>
    <w:p>
      <w:r>
        <w:rPr>
          <w:b/>
        </w:rPr>
        <w:t xml:space="preserve">Tulos</w:t>
      </w:r>
    </w:p>
    <w:p>
      <w:r>
        <w:t xml:space="preserve">Sade alkoi sataa juuri kun hän oli valmistautunut.</w:t>
      </w:r>
    </w:p>
    <w:p>
      <w:r>
        <w:rPr>
          <w:b/>
        </w:rPr>
        <w:t xml:space="preserve">Tulos</w:t>
      </w:r>
    </w:p>
    <w:p>
      <w:r>
        <w:t xml:space="preserve">Louis oli jo valmistautunut, kun alkoi sataa.</w:t>
      </w:r>
    </w:p>
    <w:p>
      <w:r>
        <w:rPr>
          <w:b/>
        </w:rPr>
        <w:t xml:space="preserve">Tulos</w:t>
      </w:r>
    </w:p>
    <w:p>
      <w:r>
        <w:t xml:space="preserve">Alkoi sataa kaatamalla, kun Louis pystytti limonadikojun.</w:t>
      </w:r>
    </w:p>
    <w:p>
      <w:r>
        <w:rPr>
          <w:b/>
        </w:rPr>
        <w:t xml:space="preserve">Esimerkki 2.1949</w:t>
      </w:r>
    </w:p>
    <w:p>
      <w:r>
        <w:t xml:space="preserve">Alku: Jaken oikeassa kädessä oli kuudes sormi. Loppu: Hänet asetettiin penkille kuudenneksi mieheksi sormensa vuoksi.</w:t>
      </w:r>
    </w:p>
    <w:p>
      <w:r>
        <w:rPr>
          <w:b/>
        </w:rPr>
        <w:t xml:space="preserve">Tulos</w:t>
      </w:r>
    </w:p>
    <w:p>
      <w:r>
        <w:t xml:space="preserve">Hän halusi päästä koripallojoukkueen pelaajaksi.</w:t>
      </w:r>
    </w:p>
    <w:p>
      <w:r>
        <w:rPr>
          <w:b/>
        </w:rPr>
        <w:t xml:space="preserve">Tulos</w:t>
      </w:r>
    </w:p>
    <w:p>
      <w:r>
        <w:t xml:space="preserve">Hänen koripallovalmentajallaan oli hulvaton huumorintaju.</w:t>
      </w:r>
    </w:p>
    <w:p>
      <w:r>
        <w:rPr>
          <w:b/>
        </w:rPr>
        <w:t xml:space="preserve">Tulos</w:t>
      </w:r>
    </w:p>
    <w:p>
      <w:r>
        <w:t xml:space="preserve">Jakella oli syntymävika.</w:t>
      </w:r>
    </w:p>
    <w:p>
      <w:r>
        <w:rPr>
          <w:b/>
        </w:rPr>
        <w:t xml:space="preserve">Tulos</w:t>
      </w:r>
    </w:p>
    <w:p>
      <w:r>
        <w:t xml:space="preserve">Jakea pilkattiin siitä.</w:t>
      </w:r>
    </w:p>
    <w:p>
      <w:r>
        <w:rPr>
          <w:b/>
        </w:rPr>
        <w:t xml:space="preserve">Esimerkki 2.1950</w:t>
      </w:r>
    </w:p>
    <w:p>
      <w:r>
        <w:t xml:space="preserve">Alku: Alexis ja minä juttelimme eilen illalla. Loppu: Kun nauroin sille, hän kutsui minua ääliöksi.</w:t>
      </w:r>
    </w:p>
    <w:p>
      <w:r>
        <w:rPr>
          <w:b/>
        </w:rPr>
        <w:t xml:space="preserve">Tulos</w:t>
      </w:r>
    </w:p>
    <w:p>
      <w:r>
        <w:t xml:space="preserve">Alexis lauloi minulle kirjoittamansa laulun, se oli hullua.</w:t>
      </w:r>
    </w:p>
    <w:p>
      <w:r>
        <w:rPr>
          <w:b/>
        </w:rPr>
        <w:t xml:space="preserve">Tulos</w:t>
      </w:r>
    </w:p>
    <w:p>
      <w:r>
        <w:t xml:space="preserve">Hän kaatoi vahingossa juomansa, kun puhuimme.</w:t>
      </w:r>
    </w:p>
    <w:p>
      <w:r>
        <w:rPr>
          <w:b/>
        </w:rPr>
        <w:t xml:space="preserve">Tulos</w:t>
      </w:r>
    </w:p>
    <w:p>
      <w:r>
        <w:t xml:space="preserve">Näimme melko synkän huumorilla höystetyn meemin verkossa.</w:t>
      </w:r>
    </w:p>
    <w:p>
      <w:r>
        <w:rPr>
          <w:b/>
        </w:rPr>
        <w:t xml:space="preserve">Esimerkki 2.1951</w:t>
      </w:r>
    </w:p>
    <w:p>
      <w:r>
        <w:t xml:space="preserve">Alku: Viidennellä luokalla mehiläinen pisti minua. Loppu: Mehiläinen oli yhä boksereissani, joka oli yhteydessä pistimeen.</w:t>
      </w:r>
    </w:p>
    <w:p>
      <w:r>
        <w:rPr>
          <w:b/>
        </w:rPr>
        <w:t xml:space="preserve">Tulos</w:t>
      </w:r>
    </w:p>
    <w:p>
      <w:r>
        <w:t xml:space="preserve">Minun oli löydettävä, mistä minua pistettiin.</w:t>
      </w:r>
    </w:p>
    <w:p>
      <w:r>
        <w:rPr>
          <w:b/>
        </w:rPr>
        <w:t xml:space="preserve">Tulos</w:t>
      </w:r>
    </w:p>
    <w:p>
      <w:r>
        <w:t xml:space="preserve">Se tapahtui aamulla, enkä koko päivänä tajunnut, miksi se ärsytti minua vielä hieman, kunnes pääsin kotiin....</w:t>
      </w:r>
    </w:p>
    <w:p>
      <w:r>
        <w:rPr>
          <w:b/>
        </w:rPr>
        <w:t xml:space="preserve">Tulos</w:t>
      </w:r>
    </w:p>
    <w:p>
      <w:r>
        <w:t xml:space="preserve">Se oli hyvin tuskallista.</w:t>
      </w:r>
    </w:p>
    <w:p>
      <w:r>
        <w:rPr>
          <w:b/>
        </w:rPr>
        <w:t xml:space="preserve">Tulos</w:t>
      </w:r>
    </w:p>
    <w:p>
      <w:r>
        <w:t xml:space="preserve">Mehiläinen laskeutui vaatteisiini.</w:t>
      </w:r>
    </w:p>
    <w:p>
      <w:r>
        <w:rPr>
          <w:b/>
        </w:rPr>
        <w:t xml:space="preserve">Esimerkki 2.1952</w:t>
      </w:r>
    </w:p>
    <w:p>
      <w:r>
        <w:t xml:space="preserve">Alku: Martha asui yksin. Loppu: Martha tunsi olonsa paremmaksi äitinsä seurassa.</w:t>
      </w:r>
    </w:p>
    <w:p>
      <w:r>
        <w:rPr>
          <w:b/>
        </w:rPr>
        <w:t xml:space="preserve">Tulos</w:t>
      </w:r>
    </w:p>
    <w:p>
      <w:r>
        <w:t xml:space="preserve">Martha pyysi äitiään käymään.</w:t>
      </w:r>
    </w:p>
    <w:p>
      <w:r>
        <w:rPr>
          <w:b/>
        </w:rPr>
        <w:t xml:space="preserve">Tulos</w:t>
      </w:r>
    </w:p>
    <w:p>
      <w:r>
        <w:t xml:space="preserve">Martha päätti kutsua äitinsä asumaan luokseen.</w:t>
      </w:r>
    </w:p>
    <w:p>
      <w:r>
        <w:rPr>
          <w:b/>
        </w:rPr>
        <w:t xml:space="preserve">Tulos</w:t>
      </w:r>
    </w:p>
    <w:p>
      <w:r>
        <w:t xml:space="preserve">Martha ei tuntenut oloaan turvalliseksi, joten hän muutti takaisin vanhempiensa luo.</w:t>
      </w:r>
    </w:p>
    <w:p>
      <w:r>
        <w:rPr>
          <w:b/>
        </w:rPr>
        <w:t xml:space="preserve">Tulos</w:t>
      </w:r>
    </w:p>
    <w:p>
      <w:r>
        <w:t xml:space="preserve">Martha tunsi itsensä yksinäiseksi ja pyysi äitiään muuttamaan luoksensa.</w:t>
      </w:r>
    </w:p>
    <w:p>
      <w:r>
        <w:rPr>
          <w:b/>
        </w:rPr>
        <w:t xml:space="preserve">Tulos</w:t>
      </w:r>
    </w:p>
    <w:p>
      <w:r>
        <w:t xml:space="preserve">Martha ei halunnut olla yksin.</w:t>
      </w:r>
    </w:p>
    <w:p>
      <w:r>
        <w:rPr>
          <w:b/>
        </w:rPr>
        <w:t xml:space="preserve">Esimerkki 2.1953</w:t>
      </w:r>
    </w:p>
    <w:p>
      <w:r>
        <w:t xml:space="preserve">Alku: Ariana rakastaa hapan karkkia. Loppu: Ariana voitti kilpailun.</w:t>
      </w:r>
    </w:p>
    <w:p>
      <w:r>
        <w:rPr>
          <w:b/>
        </w:rPr>
        <w:t xml:space="preserve">Tulos</w:t>
      </w:r>
    </w:p>
    <w:p>
      <w:r>
        <w:t xml:space="preserve">Ariana päätti osallistua sitruunansyöntikilpailuun.</w:t>
      </w:r>
    </w:p>
    <w:p>
      <w:r>
        <w:rPr>
          <w:b/>
        </w:rPr>
        <w:t xml:space="preserve">Tulos</w:t>
      </w:r>
    </w:p>
    <w:p>
      <w:r>
        <w:t xml:space="preserve">Ariana osallistui karkinsyöntikilpailuun.</w:t>
      </w:r>
    </w:p>
    <w:p>
      <w:r>
        <w:rPr>
          <w:b/>
        </w:rPr>
        <w:t xml:space="preserve">Tulos</w:t>
      </w:r>
    </w:p>
    <w:p>
      <w:r>
        <w:t xml:space="preserve">Ariana osallistui hapan karkki -kilpailuun.</w:t>
      </w:r>
    </w:p>
    <w:p>
      <w:r>
        <w:rPr>
          <w:b/>
        </w:rPr>
        <w:t xml:space="preserve">Tulos</w:t>
      </w:r>
    </w:p>
    <w:p>
      <w:r>
        <w:t xml:space="preserve">Ariana osallistui karkinsyöntikilpailuun.</w:t>
      </w:r>
    </w:p>
    <w:p>
      <w:r>
        <w:rPr>
          <w:b/>
        </w:rPr>
        <w:t xml:space="preserve">Esimerkki 2.1954</w:t>
      </w:r>
    </w:p>
    <w:p>
      <w:r>
        <w:t xml:space="preserve">Alku: Anne tarvitsi ylimääräistä rahaa. Loppu: Anne tienasi näin kymmenen dollaria lisää!</w:t>
      </w:r>
    </w:p>
    <w:p>
      <w:r>
        <w:rPr>
          <w:b/>
        </w:rPr>
        <w:t xml:space="preserve">Tulos</w:t>
      </w:r>
    </w:p>
    <w:p>
      <w:r>
        <w:t xml:space="preserve">Anne päätti leikata nurmikkoa.</w:t>
      </w:r>
    </w:p>
    <w:p>
      <w:r>
        <w:rPr>
          <w:b/>
        </w:rPr>
        <w:t xml:space="preserve">Tulos</w:t>
      </w:r>
    </w:p>
    <w:p>
      <w:r>
        <w:t xml:space="preserve">Anne leikkasi naapurin nurmikon.</w:t>
      </w:r>
    </w:p>
    <w:p>
      <w:r>
        <w:rPr>
          <w:b/>
        </w:rPr>
        <w:t xml:space="preserve">Tulos</w:t>
      </w:r>
    </w:p>
    <w:p>
      <w:r>
        <w:t xml:space="preserve">Anne perusti limonadikojun.</w:t>
      </w:r>
    </w:p>
    <w:p>
      <w:r>
        <w:rPr>
          <w:b/>
        </w:rPr>
        <w:t xml:space="preserve">Tulos</w:t>
      </w:r>
    </w:p>
    <w:p>
      <w:r>
        <w:t xml:space="preserve">Anne työskenteli Amazon Mechanical Turkissa.</w:t>
      </w:r>
    </w:p>
    <w:p>
      <w:r>
        <w:rPr>
          <w:b/>
        </w:rPr>
        <w:t xml:space="preserve">Esimerkki 2.1955</w:t>
      </w:r>
    </w:p>
    <w:p>
      <w:r>
        <w:t xml:space="preserve">Alku: Tom yritti säästää rahaa uutta tietokonepeliä varten. Loppu: Hän talletti kolikot pankkiin ja osti pelin.</w:t>
      </w:r>
    </w:p>
    <w:p>
      <w:r>
        <w:rPr>
          <w:b/>
        </w:rPr>
        <w:t xml:space="preserve">Tulos</w:t>
      </w:r>
    </w:p>
    <w:p>
      <w:r>
        <w:t xml:space="preserve">Tom säästi kolikkonsa säästöpossuun.</w:t>
      </w:r>
    </w:p>
    <w:p>
      <w:r>
        <w:rPr>
          <w:b/>
        </w:rPr>
        <w:t xml:space="preserve">Tulos</w:t>
      </w:r>
    </w:p>
    <w:p>
      <w:r>
        <w:t xml:space="preserve">Hän keräsi kolikoita kolikkoautomaateista.</w:t>
      </w:r>
    </w:p>
    <w:p>
      <w:r>
        <w:rPr>
          <w:b/>
        </w:rPr>
        <w:t xml:space="preserve">Tulos</w:t>
      </w:r>
    </w:p>
    <w:p>
      <w:r>
        <w:t xml:space="preserve">Tom säästi kaikki vaihtorahansa.</w:t>
      </w:r>
    </w:p>
    <w:p>
      <w:r>
        <w:rPr>
          <w:b/>
        </w:rPr>
        <w:t xml:space="preserve">Tulos</w:t>
      </w:r>
    </w:p>
    <w:p>
      <w:r>
        <w:t xml:space="preserve">Tom säästi kaikki vaihtorahat tarjoilijan työstään.</w:t>
      </w:r>
    </w:p>
    <w:p>
      <w:r>
        <w:rPr>
          <w:b/>
        </w:rPr>
        <w:t xml:space="preserve">Esimerkki 2.1956</w:t>
      </w:r>
    </w:p>
    <w:p>
      <w:r>
        <w:t xml:space="preserve">Alku: Poliisi tutki eräänä päivänä rikospaikkaa. Loppu: Poliisi järjesti yhteisötapahtuman kerätäkseen rahaa.</w:t>
      </w:r>
    </w:p>
    <w:p>
      <w:r>
        <w:rPr>
          <w:b/>
        </w:rPr>
        <w:t xml:space="preserve">Tulos</w:t>
      </w:r>
    </w:p>
    <w:p>
      <w:r>
        <w:t xml:space="preserve">He ymmärsivät, että rikos olisi voitu ratkaista nopeammin, jos heillä olisi ollut parempi tekniikka.</w:t>
      </w:r>
    </w:p>
    <w:p>
      <w:r>
        <w:rPr>
          <w:b/>
        </w:rPr>
        <w:t xml:space="preserve">Tulos</w:t>
      </w:r>
    </w:p>
    <w:p>
      <w:r>
        <w:t xml:space="preserve">Uhri tarvitsi rahaa hautajaisiin.</w:t>
      </w:r>
    </w:p>
    <w:p>
      <w:r>
        <w:rPr>
          <w:b/>
        </w:rPr>
        <w:t xml:space="preserve">Esimerkki 2.1957</w:t>
      </w:r>
    </w:p>
    <w:p>
      <w:r>
        <w:t xml:space="preserve">Alku: Kävimme tänä kesänä kalassa. Loppu: Päivän päätteeksi sain 5 kalaa, mutta en saanut yhtään kotiin.</w:t>
      </w:r>
    </w:p>
    <w:p>
      <w:r>
        <w:rPr>
          <w:b/>
        </w:rPr>
        <w:t xml:space="preserve">Tulos</w:t>
      </w:r>
    </w:p>
    <w:p>
      <w:r>
        <w:t xml:space="preserve">sain paljon kalaa.</w:t>
      </w:r>
    </w:p>
    <w:p>
      <w:r>
        <w:rPr>
          <w:b/>
        </w:rPr>
        <w:t xml:space="preserve">Tulos</w:t>
      </w:r>
    </w:p>
    <w:p>
      <w:r>
        <w:t xml:space="preserve">Luulin, että pärjäisin huonosti.</w:t>
      </w:r>
    </w:p>
    <w:p>
      <w:r>
        <w:rPr>
          <w:b/>
        </w:rPr>
        <w:t xml:space="preserve">Tulos</w:t>
      </w:r>
    </w:p>
    <w:p>
      <w:r>
        <w:t xml:space="preserve">Rakastin kalastusta.</w:t>
      </w:r>
    </w:p>
    <w:p>
      <w:r>
        <w:rPr>
          <w:b/>
        </w:rPr>
        <w:t xml:space="preserve">Tulos</w:t>
      </w:r>
    </w:p>
    <w:p>
      <w:r>
        <w:t xml:space="preserve">Muistan eräänä päivänä menimme kalaan.</w:t>
      </w:r>
    </w:p>
    <w:p>
      <w:r>
        <w:rPr>
          <w:b/>
        </w:rPr>
        <w:t xml:space="preserve">Esimerkki 2.1958</w:t>
      </w:r>
    </w:p>
    <w:p>
      <w:r>
        <w:t xml:space="preserve">Alku: Ed halusi maalata. Loppu: Hän päätti ripustaa sen kotiinsa.</w:t>
      </w:r>
    </w:p>
    <w:p>
      <w:r>
        <w:rPr>
          <w:b/>
        </w:rPr>
        <w:t xml:space="preserve">Tulos</w:t>
      </w:r>
    </w:p>
    <w:p>
      <w:r>
        <w:t xml:space="preserve">Ed maalasi kuvan.</w:t>
      </w:r>
    </w:p>
    <w:p>
      <w:r>
        <w:rPr>
          <w:b/>
        </w:rPr>
        <w:t xml:space="preserve">Tulos</w:t>
      </w:r>
    </w:p>
    <w:p>
      <w:r>
        <w:t xml:space="preserve">Ed osallistui kursseille ja loi paitingin.</w:t>
      </w:r>
    </w:p>
    <w:p>
      <w:r>
        <w:rPr>
          <w:b/>
        </w:rPr>
        <w:t xml:space="preserve">Tulos</w:t>
      </w:r>
    </w:p>
    <w:p>
      <w:r>
        <w:t xml:space="preserve">Hän maalasi itsestään omakuvan.</w:t>
      </w:r>
    </w:p>
    <w:p>
      <w:r>
        <w:rPr>
          <w:b/>
        </w:rPr>
        <w:t xml:space="preserve">Esimerkki 2.1959</w:t>
      </w:r>
    </w:p>
    <w:p>
      <w:r>
        <w:t xml:space="preserve">Alku: Kim meni happy houriin työkaverinsa kanssa. Loppu: Hän lähti päättäväisesti puhumaan esimiehensä kanssa uusien työntekijöiden palkkaamisesta.</w:t>
      </w:r>
    </w:p>
    <w:p>
      <w:r>
        <w:rPr>
          <w:b/>
        </w:rPr>
        <w:t xml:space="preserve">Tulos</w:t>
      </w:r>
    </w:p>
    <w:p>
      <w:r>
        <w:t xml:space="preserve">Hän tapasi tytön, joka etsi työtä.</w:t>
      </w:r>
    </w:p>
    <w:p>
      <w:r>
        <w:rPr>
          <w:b/>
        </w:rPr>
        <w:t xml:space="preserve">Tulos</w:t>
      </w:r>
    </w:p>
    <w:p>
      <w:r>
        <w:t xml:space="preserve">Kim joutui lähtemään aikaisin töiden takia.</w:t>
      </w:r>
    </w:p>
    <w:p>
      <w:r>
        <w:rPr>
          <w:b/>
        </w:rPr>
        <w:t xml:space="preserve">Tulos</w:t>
      </w:r>
    </w:p>
    <w:p>
      <w:r>
        <w:t xml:space="preserve">Kim sai tietää, että hänen ystävänsä oli pahasti ylityöllistetty.</w:t>
      </w:r>
    </w:p>
    <w:p>
      <w:r>
        <w:rPr>
          <w:b/>
        </w:rPr>
        <w:t xml:space="preserve">Tulos</w:t>
      </w:r>
    </w:p>
    <w:p>
      <w:r>
        <w:t xml:space="preserve">Kim yritti tilata, mutta se oli vaikeaa, kun henkilökuntaa oli niin vähän.</w:t>
      </w:r>
    </w:p>
    <w:p>
      <w:r>
        <w:rPr>
          <w:b/>
        </w:rPr>
        <w:t xml:space="preserve">Esimerkki 2.1960</w:t>
      </w:r>
    </w:p>
    <w:p>
      <w:r>
        <w:t xml:space="preserve">Alku: Marsha meni kouluun joka päivä oppimaan. Loppu: Marsha oppi paljon osallistumalla retkelle.</w:t>
      </w:r>
    </w:p>
    <w:p>
      <w:r>
        <w:rPr>
          <w:b/>
        </w:rPr>
        <w:t xml:space="preserve">Tulos</w:t>
      </w:r>
    </w:p>
    <w:p>
      <w:r>
        <w:t xml:space="preserve">Marsha halusi lähteä retkelle.</w:t>
      </w:r>
    </w:p>
    <w:p>
      <w:r>
        <w:rPr>
          <w:b/>
        </w:rPr>
        <w:t xml:space="preserve">Tulos</w:t>
      </w:r>
    </w:p>
    <w:p>
      <w:r>
        <w:t xml:space="preserve">Marsha piti retkistä planetaarioihin, museoihin ja eläintarhoihin.</w:t>
      </w:r>
    </w:p>
    <w:p>
      <w:r>
        <w:rPr>
          <w:b/>
        </w:rPr>
        <w:t xml:space="preserve">Tulos</w:t>
      </w:r>
    </w:p>
    <w:p>
      <w:r>
        <w:t xml:space="preserve">Marsha lähti retkelle akvaarioon.</w:t>
      </w:r>
    </w:p>
    <w:p>
      <w:r>
        <w:rPr>
          <w:b/>
        </w:rPr>
        <w:t xml:space="preserve">Tulos</w:t>
      </w:r>
    </w:p>
    <w:p>
      <w:r>
        <w:t xml:space="preserve">Marsha lähti tänään retkelle.</w:t>
      </w:r>
    </w:p>
    <w:p>
      <w:r>
        <w:rPr>
          <w:b/>
        </w:rPr>
        <w:t xml:space="preserve">Esimerkki 2.1961</w:t>
      </w:r>
    </w:p>
    <w:p>
      <w:r>
        <w:t xml:space="preserve">Alku: Alex halusi Nintendo-järjestelmän kuten hänen ystävänsä Rob. Loppu: Alexin isä teki lopullisen päätöksen, jonka mukaan hän saa pitää Nintendon.</w:t>
      </w:r>
    </w:p>
    <w:p>
      <w:r>
        <w:rPr>
          <w:b/>
        </w:rPr>
        <w:t xml:space="preserve">Tulos</w:t>
      </w:r>
    </w:p>
    <w:p>
      <w:r>
        <w:t xml:space="preserve">Alex säästi viikkorahansa ja osti Nintendon kysymättä vanhemmiltaan.</w:t>
      </w:r>
    </w:p>
    <w:p>
      <w:r>
        <w:rPr>
          <w:b/>
        </w:rPr>
        <w:t xml:space="preserve">Tulos</w:t>
      </w:r>
    </w:p>
    <w:p>
      <w:r>
        <w:t xml:space="preserve">Alex käytti syntymäpäivänsä rahat Robin Nintendon ostamiseen.</w:t>
      </w:r>
    </w:p>
    <w:p>
      <w:r>
        <w:rPr>
          <w:b/>
        </w:rPr>
        <w:t xml:space="preserve">Tulos</w:t>
      </w:r>
    </w:p>
    <w:p>
      <w:r>
        <w:t xml:space="preserve">Alexia rangaistiin liiallisesta Nintendon käytöstä.</w:t>
      </w:r>
    </w:p>
    <w:p>
      <w:r>
        <w:rPr>
          <w:b/>
        </w:rPr>
        <w:t xml:space="preserve">Tulos</w:t>
      </w:r>
    </w:p>
    <w:p>
      <w:r>
        <w:t xml:space="preserve">Rob tiesi, että Alex halusi Nintendon, ja antoi hänelle järjestelmän.</w:t>
      </w:r>
    </w:p>
    <w:p>
      <w:r>
        <w:rPr>
          <w:b/>
        </w:rPr>
        <w:t xml:space="preserve">Tulos</w:t>
      </w:r>
    </w:p>
    <w:p>
      <w:r>
        <w:t xml:space="preserve">Rob tarjosi Alexille vanhempaa systeemiään.</w:t>
      </w:r>
    </w:p>
    <w:p>
      <w:r>
        <w:rPr>
          <w:b/>
        </w:rPr>
        <w:t xml:space="preserve">Esimerkki 2.1962</w:t>
      </w:r>
    </w:p>
    <w:p>
      <w:r>
        <w:t xml:space="preserve">Alku: Bill rakasti puistoa. Loppu: Hän vihdoin kokeili sitä ja piti hauskaa.</w:t>
      </w:r>
    </w:p>
    <w:p>
      <w:r>
        <w:rPr>
          <w:b/>
        </w:rPr>
        <w:t xml:space="preserve">Tulos</w:t>
      </w:r>
    </w:p>
    <w:p>
      <w:r>
        <w:t xml:space="preserve">Bill ei ollut koskaan kokeillut sikäläistä liikuntaryhmää.</w:t>
      </w:r>
    </w:p>
    <w:p>
      <w:r>
        <w:rPr>
          <w:b/>
        </w:rPr>
        <w:t xml:space="preserve">Tulos</w:t>
      </w:r>
    </w:p>
    <w:p>
      <w:r>
        <w:t xml:space="preserve">Bill näki ihmisten pelaavan baseballia ja pelkäsi liittyä heidän seuraansa.</w:t>
      </w:r>
    </w:p>
    <w:p>
      <w:r>
        <w:rPr>
          <w:b/>
        </w:rPr>
        <w:t xml:space="preserve">Tulos</w:t>
      </w:r>
    </w:p>
    <w:p>
      <w:r>
        <w:t xml:space="preserve">Bill on aina halunnut kokeilla liukumäkeä, mutta pelkäsi, ettei hän olisi siinä hyvä.</w:t>
      </w:r>
    </w:p>
    <w:p>
      <w:r>
        <w:rPr>
          <w:b/>
        </w:rPr>
        <w:t xml:space="preserve">Tulos</w:t>
      </w:r>
    </w:p>
    <w:p>
      <w:r>
        <w:t xml:space="preserve">Bill halusi pelata peliä puistossa.</w:t>
      </w:r>
    </w:p>
    <w:p>
      <w:r>
        <w:rPr>
          <w:b/>
        </w:rPr>
        <w:t xml:space="preserve">Tulos</w:t>
      </w:r>
    </w:p>
    <w:p>
      <w:r>
        <w:t xml:space="preserve">Mutta hän pelkäsi ajaa isolla vuoristoradalla. Lupasin pitää häntä kädestä.</w:t>
      </w:r>
    </w:p>
    <w:p>
      <w:r>
        <w:rPr>
          <w:b/>
        </w:rPr>
        <w:t xml:space="preserve">Esimerkki 2.1963</w:t>
      </w:r>
    </w:p>
    <w:p>
      <w:r>
        <w:t xml:space="preserve">Alku: Kurtis päätti lähteä telttailemaan. Loppu: Kurtis vapisi pelosta.</w:t>
      </w:r>
    </w:p>
    <w:p>
      <w:r>
        <w:rPr>
          <w:b/>
        </w:rPr>
        <w:t xml:space="preserve">Tulos</w:t>
      </w:r>
    </w:p>
    <w:p>
      <w:r>
        <w:t xml:space="preserve">Leiriin tuli karhu.</w:t>
      </w:r>
    </w:p>
    <w:p>
      <w:r>
        <w:rPr>
          <w:b/>
        </w:rPr>
        <w:t xml:space="preserve">Tulos</w:t>
      </w:r>
    </w:p>
    <w:p>
      <w:r>
        <w:t xml:space="preserve">Hän kuuli teltan ulkopuolelta kovan äänen.</w:t>
      </w:r>
    </w:p>
    <w:p>
      <w:r>
        <w:rPr>
          <w:b/>
        </w:rPr>
        <w:t xml:space="preserve">Tulos</w:t>
      </w:r>
    </w:p>
    <w:p>
      <w:r>
        <w:t xml:space="preserve">Kurtis kuuli ääniä pimeydestä.</w:t>
      </w:r>
    </w:p>
    <w:p>
      <w:r>
        <w:rPr>
          <w:b/>
        </w:rPr>
        <w:t xml:space="preserve">Tulos</w:t>
      </w:r>
    </w:p>
    <w:p>
      <w:r>
        <w:t xml:space="preserve">Kurtis näki karhun, kun hän oli pystyttämässä telttaansa.</w:t>
      </w:r>
    </w:p>
    <w:p>
      <w:r>
        <w:rPr>
          <w:b/>
        </w:rPr>
        <w:t xml:space="preserve">Tulos</w:t>
      </w:r>
    </w:p>
    <w:p>
      <w:r>
        <w:t xml:space="preserve">Kurtis näki karhun metsässä.</w:t>
      </w:r>
    </w:p>
    <w:p>
      <w:r>
        <w:rPr>
          <w:b/>
        </w:rPr>
        <w:t xml:space="preserve">Esimerkki 2.1964</w:t>
      </w:r>
    </w:p>
    <w:p>
      <w:r>
        <w:t xml:space="preserve">Alku: Bostonissa oli 60-luvulla vain italialaistyyppisiä pizzoja. Loppu: Suurin osa kaupoista on nyt poissa.</w:t>
      </w:r>
    </w:p>
    <w:p>
      <w:r>
        <w:rPr>
          <w:b/>
        </w:rPr>
        <w:t xml:space="preserve">Tulos</w:t>
      </w:r>
    </w:p>
    <w:p>
      <w:r>
        <w:t xml:space="preserve">Bostonista on muuttanut paljon italialaisia maahanmuuttajia.</w:t>
      </w:r>
    </w:p>
    <w:p>
      <w:r>
        <w:rPr>
          <w:b/>
        </w:rPr>
        <w:t xml:space="preserve">Tulos</w:t>
      </w:r>
    </w:p>
    <w:p>
      <w:r>
        <w:t xml:space="preserve">Kukaan ei enää nauti sellaisesta ruoasta.</w:t>
      </w:r>
    </w:p>
    <w:p>
      <w:r>
        <w:rPr>
          <w:b/>
        </w:rPr>
        <w:t xml:space="preserve">Tulos</w:t>
      </w:r>
    </w:p>
    <w:p>
      <w:r>
        <w:t xml:space="preserve">Ne olivat pieniä äiti ja isä -paikkoja.</w:t>
      </w:r>
    </w:p>
    <w:p>
      <w:r>
        <w:rPr>
          <w:b/>
        </w:rPr>
        <w:t xml:space="preserve">Tulos</w:t>
      </w:r>
    </w:p>
    <w:p>
      <w:r>
        <w:t xml:space="preserve">Palasimme Bostoniin 2000-luvulla.</w:t>
      </w:r>
    </w:p>
    <w:p>
      <w:r>
        <w:rPr>
          <w:b/>
        </w:rPr>
        <w:t xml:space="preserve">Esimerkki 2.1965</w:t>
      </w:r>
    </w:p>
    <w:p>
      <w:r>
        <w:t xml:space="preserve">Alku: Perheeni odotti jonossa päästäkseen vuoristorataan. Loppu: Katsoin surullisena, kun vanhempani menivät vuoristorataan.</w:t>
      </w:r>
    </w:p>
    <w:p>
      <w:r>
        <w:rPr>
          <w:b/>
        </w:rPr>
        <w:t xml:space="preserve">Tulos</w:t>
      </w:r>
    </w:p>
    <w:p>
      <w:r>
        <w:t xml:space="preserve">Halusin ajaa sillä, mutta olin liian nuori.</w:t>
      </w:r>
    </w:p>
    <w:p>
      <w:r>
        <w:rPr>
          <w:b/>
        </w:rPr>
        <w:t xml:space="preserve">Tulos</w:t>
      </w:r>
    </w:p>
    <w:p>
      <w:r>
        <w:t xml:space="preserve">Olin liian lyhyt ajamaan sillä.</w:t>
      </w:r>
    </w:p>
    <w:p>
      <w:r>
        <w:rPr>
          <w:b/>
        </w:rPr>
        <w:t xml:space="preserve">Tulos</w:t>
      </w:r>
    </w:p>
    <w:p>
      <w:r>
        <w:t xml:space="preserve">Olin liian peloissani päästäkseni vuoristoradan kyytiin, kun pääsimme jonon etupäähän.</w:t>
      </w:r>
    </w:p>
    <w:p>
      <w:r>
        <w:rPr>
          <w:b/>
        </w:rPr>
        <w:t xml:space="preserve">Tulos</w:t>
      </w:r>
    </w:p>
    <w:p>
      <w:r>
        <w:t xml:space="preserve">En saanut ratsastaa ikäni vuoksi.</w:t>
      </w:r>
    </w:p>
    <w:p>
      <w:r>
        <w:rPr>
          <w:b/>
        </w:rPr>
        <w:t xml:space="preserve">Tulos</w:t>
      </w:r>
    </w:p>
    <w:p>
      <w:r>
        <w:t xml:space="preserve">Kun oli minun vuoroni, kävi ilmi, että olin liian lyhyt.</w:t>
      </w:r>
    </w:p>
    <w:p>
      <w:r>
        <w:rPr>
          <w:b/>
        </w:rPr>
        <w:t xml:space="preserve">Esimerkki 2.1966</w:t>
      </w:r>
    </w:p>
    <w:p>
      <w:r>
        <w:t xml:space="preserve">Alku: Koiramme tuli pelastuslaitokselta. Loppu: Yhdeksän vuotta myöhemmin se on edelleen paras ystävämme!</w:t>
      </w:r>
    </w:p>
    <w:p>
      <w:r>
        <w:rPr>
          <w:b/>
        </w:rPr>
        <w:t xml:space="preserve">Tulos</w:t>
      </w:r>
    </w:p>
    <w:p>
      <w:r>
        <w:t xml:space="preserve">Koiramme on aina ollut hyvin kiltti.</w:t>
      </w:r>
    </w:p>
    <w:p>
      <w:r>
        <w:rPr>
          <w:b/>
        </w:rPr>
        <w:t xml:space="preserve">Tulos</w:t>
      </w:r>
    </w:p>
    <w:p>
      <w:r>
        <w:t xml:space="preserve">Me iloitsimme koirasta kovasti.</w:t>
      </w:r>
    </w:p>
    <w:p>
      <w:r>
        <w:rPr>
          <w:b/>
        </w:rPr>
        <w:t xml:space="preserve">Tulos</w:t>
      </w:r>
    </w:p>
    <w:p>
      <w:r>
        <w:t xml:space="preserve">Olemme huolehtineet koirasta koko sen elämän ajan.</w:t>
      </w:r>
    </w:p>
    <w:p>
      <w:r>
        <w:rPr>
          <w:b/>
        </w:rPr>
        <w:t xml:space="preserve">Esimerkki 2.1967</w:t>
      </w:r>
    </w:p>
    <w:p>
      <w:r>
        <w:t xml:space="preserve">Alku: Baseball ei ole koskaan ollut minun lajini. Loppu: Peli on itse asiassa jännittävämpi livenä kuin televisiossa.</w:t>
      </w:r>
    </w:p>
    <w:p>
      <w:r>
        <w:rPr>
          <w:b/>
        </w:rPr>
        <w:t xml:space="preserve">Tulos</w:t>
      </w:r>
    </w:p>
    <w:p>
      <w:r>
        <w:t xml:space="preserve">Minut kuitenkin kutsuttiin pesäpallopeliin.</w:t>
      </w:r>
    </w:p>
    <w:p>
      <w:r>
        <w:rPr>
          <w:b/>
        </w:rPr>
        <w:t xml:space="preserve">Tulos</w:t>
      </w:r>
    </w:p>
    <w:p>
      <w:r>
        <w:t xml:space="preserve">Katson sitä joskus.</w:t>
      </w:r>
    </w:p>
    <w:p>
      <w:r>
        <w:rPr>
          <w:b/>
        </w:rPr>
        <w:t xml:space="preserve">Tulos</w:t>
      </w:r>
    </w:p>
    <w:p>
      <w:r>
        <w:t xml:space="preserve">Isäni vei minut live-otteluun.</w:t>
      </w:r>
    </w:p>
    <w:p>
      <w:r>
        <w:rPr>
          <w:b/>
        </w:rPr>
        <w:t xml:space="preserve">Tulos</w:t>
      </w:r>
    </w:p>
    <w:p>
      <w:r>
        <w:t xml:space="preserve">Ystäväni kutsuivat minut pesäpallopeliin.</w:t>
      </w:r>
    </w:p>
    <w:p>
      <w:r>
        <w:rPr>
          <w:b/>
        </w:rPr>
        <w:t xml:space="preserve">Esimerkki 2.1968</w:t>
      </w:r>
    </w:p>
    <w:p>
      <w:r>
        <w:t xml:space="preserve">Alku: Vanhempani ostivat minulle penkkisarjan painojen nostamista varten. Loppu: Painot putosivat rinnalleni ja jouduin sairaalaan.</w:t>
      </w:r>
    </w:p>
    <w:p>
      <w:r>
        <w:rPr>
          <w:b/>
        </w:rPr>
        <w:t xml:space="preserve">Tulos</w:t>
      </w:r>
    </w:p>
    <w:p>
      <w:r>
        <w:t xml:space="preserve">Päätin nostaa painoja yksin.</w:t>
      </w:r>
    </w:p>
    <w:p>
      <w:r>
        <w:rPr>
          <w:b/>
        </w:rPr>
        <w:t xml:space="preserve">Tulos</w:t>
      </w:r>
    </w:p>
    <w:p>
      <w:r>
        <w:t xml:space="preserve">Yritin nostaa liikaa painoa.</w:t>
      </w:r>
    </w:p>
    <w:p>
      <w:r>
        <w:rPr>
          <w:b/>
        </w:rPr>
        <w:t xml:space="preserve">Tulos</w:t>
      </w:r>
    </w:p>
    <w:p>
      <w:r>
        <w:t xml:space="preserve">Nostin raskaita painoja.</w:t>
      </w:r>
    </w:p>
    <w:p>
      <w:r>
        <w:rPr>
          <w:b/>
        </w:rPr>
        <w:t xml:space="preserve">Tulos</w:t>
      </w:r>
    </w:p>
    <w:p>
      <w:r>
        <w:t xml:space="preserve">Valitettavasti yliarvioin nostokykyni.</w:t>
      </w:r>
    </w:p>
    <w:p>
      <w:r>
        <w:rPr>
          <w:b/>
        </w:rPr>
        <w:t xml:space="preserve">Esimerkki 2.1969</w:t>
      </w:r>
    </w:p>
    <w:p>
      <w:r>
        <w:t xml:space="preserve">Alku: Manny pyysi Carriea allekirjoittamaan lainan, jolla hän ostaa trumpetin. Loppu: Nyt Carrie on oikeudellisissa vaikeuksissa, koska hän on velkaa trumpetista.</w:t>
      </w:r>
    </w:p>
    <w:p>
      <w:r>
        <w:rPr>
          <w:b/>
        </w:rPr>
        <w:t xml:space="preserve">Tulos</w:t>
      </w:r>
    </w:p>
    <w:p>
      <w:r>
        <w:t xml:space="preserve">Carrie allekirjoitti lainan, eikä Manny maksanut kahta ensimmäistä maksuerää pidemmälle.</w:t>
      </w:r>
    </w:p>
    <w:p>
      <w:r>
        <w:rPr>
          <w:b/>
        </w:rPr>
        <w:t xml:space="preserve">Tulos</w:t>
      </w:r>
    </w:p>
    <w:p>
      <w:r>
        <w:t xml:space="preserve">Manny ei maksanut lainaa takaisin.</w:t>
      </w:r>
    </w:p>
    <w:p>
      <w:r>
        <w:rPr>
          <w:b/>
        </w:rPr>
        <w:t xml:space="preserve">Tulos</w:t>
      </w:r>
    </w:p>
    <w:p>
      <w:r>
        <w:t xml:space="preserve">Manny ei ole koskaan maksanut yhtään maksua.</w:t>
      </w:r>
    </w:p>
    <w:p>
      <w:r>
        <w:rPr>
          <w:b/>
        </w:rPr>
        <w:t xml:space="preserve">Tulos</w:t>
      </w:r>
    </w:p>
    <w:p>
      <w:r>
        <w:t xml:space="preserve">Manny menetti kaikki rahansa kasinolla seuraavana päivänä.</w:t>
      </w:r>
    </w:p>
    <w:p>
      <w:r>
        <w:rPr>
          <w:b/>
        </w:rPr>
        <w:t xml:space="preserve">Tulos</w:t>
      </w:r>
    </w:p>
    <w:p>
      <w:r>
        <w:t xml:space="preserve">Manny ei maksanut lainaa.</w:t>
      </w:r>
    </w:p>
    <w:p>
      <w:r>
        <w:rPr>
          <w:b/>
        </w:rPr>
        <w:t xml:space="preserve">Esimerkki 2.1970</w:t>
      </w:r>
    </w:p>
    <w:p>
      <w:r>
        <w:t xml:space="preserve">Alku: Maria oli katsomassa elokuvaa. Loppu: Maria puhdisti silmälasinsa ja näki sitten täydellisesti.</w:t>
      </w:r>
    </w:p>
    <w:p>
      <w:r>
        <w:rPr>
          <w:b/>
        </w:rPr>
        <w:t xml:space="preserve">Tulos</w:t>
      </w:r>
    </w:p>
    <w:p>
      <w:r>
        <w:t xml:space="preserve">Maria ei nähnyt elokuvaa silmälasiensa takia.</w:t>
      </w:r>
    </w:p>
    <w:p>
      <w:r>
        <w:rPr>
          <w:b/>
        </w:rPr>
        <w:t xml:space="preserve">Tulos</w:t>
      </w:r>
    </w:p>
    <w:p>
      <w:r>
        <w:t xml:space="preserve">Maria ei nähnyt näyttelijöitä.</w:t>
      </w:r>
    </w:p>
    <w:p>
      <w:r>
        <w:rPr>
          <w:b/>
        </w:rPr>
        <w:t xml:space="preserve">Tulos</w:t>
      </w:r>
    </w:p>
    <w:p>
      <w:r>
        <w:t xml:space="preserve">Marian silmälasit huurtuivat.</w:t>
      </w:r>
    </w:p>
    <w:p>
      <w:r>
        <w:rPr>
          <w:b/>
        </w:rPr>
        <w:t xml:space="preserve">Tulos</w:t>
      </w:r>
    </w:p>
    <w:p>
      <w:r>
        <w:t xml:space="preserve">Marian oli vaikea nähdä valkokankaalle.</w:t>
      </w:r>
    </w:p>
    <w:p>
      <w:r>
        <w:rPr>
          <w:b/>
        </w:rPr>
        <w:t xml:space="preserve">Tulos</w:t>
      </w:r>
    </w:p>
    <w:p>
      <w:r>
        <w:t xml:space="preserve">Marian oli vaikea nähdä näyttöä.</w:t>
      </w:r>
    </w:p>
    <w:p>
      <w:r>
        <w:rPr>
          <w:b/>
        </w:rPr>
        <w:t xml:space="preserve">Esimerkki 2.1971</w:t>
      </w:r>
    </w:p>
    <w:p>
      <w:r>
        <w:t xml:space="preserve">Alku: Albert-setäni maatilalla Mainen maaseudulla. Loppu: Villi emokissa pentuineen hyökkäsi kimppuuni ja raapi kasvojani.</w:t>
      </w:r>
    </w:p>
    <w:p>
      <w:r>
        <w:rPr>
          <w:b/>
        </w:rPr>
        <w:t xml:space="preserve">Tulos</w:t>
      </w:r>
    </w:p>
    <w:p>
      <w:r>
        <w:t xml:space="preserve">Kävelin ympäriinsä ja katselin kaikkia eläimiä.</w:t>
      </w:r>
    </w:p>
    <w:p>
      <w:r>
        <w:rPr>
          <w:b/>
        </w:rPr>
        <w:t xml:space="preserve">Tulos</w:t>
      </w:r>
    </w:p>
    <w:p>
      <w:r>
        <w:t xml:space="preserve">Kuljeskelimme ympäriinsä päämäärättömästi.</w:t>
      </w:r>
    </w:p>
    <w:p>
      <w:r>
        <w:rPr>
          <w:b/>
        </w:rPr>
        <w:t xml:space="preserve">Tulos</w:t>
      </w:r>
    </w:p>
    <w:p>
      <w:r>
        <w:t xml:space="preserve">Menimme kävelylle Albert-sedän tilan taakse.</w:t>
      </w:r>
    </w:p>
    <w:p>
      <w:r>
        <w:rPr>
          <w:b/>
        </w:rPr>
        <w:t xml:space="preserve">Tulos</w:t>
      </w:r>
    </w:p>
    <w:p>
      <w:r>
        <w:t xml:space="preserve">menimme katsomaan kissanpentuja läheltä.</w:t>
      </w:r>
    </w:p>
    <w:p>
      <w:r>
        <w:rPr>
          <w:b/>
        </w:rPr>
        <w:t xml:space="preserve">Tulos</w:t>
      </w:r>
    </w:p>
    <w:p>
      <w:r>
        <w:t xml:space="preserve">meidän puolellamme sukua ei juurikaan vierailtu, koska emme olleet hyviä eläinten kanssa.</w:t>
      </w:r>
    </w:p>
    <w:p>
      <w:r>
        <w:rPr>
          <w:b/>
        </w:rPr>
        <w:t xml:space="preserve">Esimerkki 2.1972</w:t>
      </w:r>
    </w:p>
    <w:p>
      <w:r>
        <w:t xml:space="preserve">Alku: Pieni tyttö rakasti pelata jalkapalloa. Loppu: He hävisivät kansallisissa mestaruuskilpailuissa, mutta olivat hyvin ylpeitä saavutuksestaan.</w:t>
      </w:r>
    </w:p>
    <w:p>
      <w:r>
        <w:rPr>
          <w:b/>
        </w:rPr>
        <w:t xml:space="preserve">Tulos</w:t>
      </w:r>
    </w:p>
    <w:p>
      <w:r>
        <w:t xml:space="preserve">Monet tytöt ovat halunneet pelata jalkapalloa sen jälkeen, kun Yhdysvaltojen naisten joukkue voitti olympiakultaa.</w:t>
      </w:r>
    </w:p>
    <w:p>
      <w:r>
        <w:rPr>
          <w:b/>
        </w:rPr>
        <w:t xml:space="preserve">Tulos</w:t>
      </w:r>
    </w:p>
    <w:p>
      <w:r>
        <w:t xml:space="preserve">Tyttö liittyi jalkapallojoukkueeseen, joka menestyi hyvin.</w:t>
      </w:r>
    </w:p>
    <w:p>
      <w:r>
        <w:rPr>
          <w:b/>
        </w:rPr>
        <w:t xml:space="preserve">Tulos</w:t>
      </w:r>
    </w:p>
    <w:p>
      <w:r>
        <w:t xml:space="preserve">Pienten tyttöjen joukkue pärjäsi hyvin.</w:t>
      </w:r>
    </w:p>
    <w:p>
      <w:r>
        <w:rPr>
          <w:b/>
        </w:rPr>
        <w:t xml:space="preserve">Esimerkki 2.1973</w:t>
      </w:r>
    </w:p>
    <w:p>
      <w:r>
        <w:t xml:space="preserve">Alku: Tim söi hot dogia. Loppu: Tim otti rahat ja nautti uudesta hot dogista.</w:t>
      </w:r>
    </w:p>
    <w:p>
      <w:r>
        <w:rPr>
          <w:b/>
        </w:rPr>
        <w:t xml:space="preserve">Tulos</w:t>
      </w:r>
    </w:p>
    <w:p>
      <w:r>
        <w:t xml:space="preserve">Eräs mies tarjosi Timille rahaa lisää hot dogeja varten.</w:t>
      </w:r>
    </w:p>
    <w:p>
      <w:r>
        <w:rPr>
          <w:b/>
        </w:rPr>
        <w:t xml:space="preserve">Tulos</w:t>
      </w:r>
    </w:p>
    <w:p>
      <w:r>
        <w:t xml:space="preserve">Myyjä antoi hänelle hyvityksen ja uuden hotdogin.</w:t>
      </w:r>
    </w:p>
    <w:p>
      <w:r>
        <w:rPr>
          <w:b/>
        </w:rPr>
        <w:t xml:space="preserve">Tulos</w:t>
      </w:r>
    </w:p>
    <w:p>
      <w:r>
        <w:t xml:space="preserve">Tim halusi toisen hot dogin ja hänellä oli juuri ja juuri tarpeeksi rahaa.</w:t>
      </w:r>
    </w:p>
    <w:p>
      <w:r>
        <w:rPr>
          <w:b/>
        </w:rPr>
        <w:t xml:space="preserve">Tulos</w:t>
      </w:r>
    </w:p>
    <w:p>
      <w:r>
        <w:t xml:space="preserve">Timillä oli yhä nälkä, mutta hän tajusi unohtaneensa lompakkonsa, joten hän pyysi ystävältään rahaa.</w:t>
      </w:r>
    </w:p>
    <w:p>
      <w:r>
        <w:rPr>
          <w:b/>
        </w:rPr>
        <w:t xml:space="preserve">Tulos</w:t>
      </w:r>
    </w:p>
    <w:p>
      <w:r>
        <w:t xml:space="preserve">Tom pudotti hotdoginsa. Timin äiti tarjoutui hakemaan hänelle toisen.</w:t>
      </w:r>
    </w:p>
    <w:p>
      <w:r>
        <w:rPr>
          <w:b/>
        </w:rPr>
        <w:t xml:space="preserve">Esimerkki 2.1974</w:t>
      </w:r>
    </w:p>
    <w:p>
      <w:r>
        <w:t xml:space="preserve">Alku: Freddie oli juuri täyttämässä 80 vuotta. Loppu: Freddie oli innoissaan taivaalle hyppäämisestä, sillä se sai hänet tuntemaan itsensä nuoreksi.</w:t>
      </w:r>
    </w:p>
    <w:p>
      <w:r>
        <w:rPr>
          <w:b/>
        </w:rPr>
        <w:t xml:space="preserve">Tulos</w:t>
      </w:r>
    </w:p>
    <w:p>
      <w:r>
        <w:t xml:space="preserve">Freddie halusi mennä taas laskuvarjohyppäämään, kuten viime syntymäpäivänään.</w:t>
      </w:r>
    </w:p>
    <w:p>
      <w:r>
        <w:rPr>
          <w:b/>
        </w:rPr>
        <w:t xml:space="preserve">Tulos</w:t>
      </w:r>
    </w:p>
    <w:p>
      <w:r>
        <w:t xml:space="preserve">Freddie päätti lähteä hiihtosukellukselle.</w:t>
      </w:r>
    </w:p>
    <w:p>
      <w:r>
        <w:rPr>
          <w:b/>
        </w:rPr>
        <w:t xml:space="preserve">Tulos</w:t>
      </w:r>
    </w:p>
    <w:p>
      <w:r>
        <w:t xml:space="preserve">Freddie sai laskuvarjohyppyliput lahjaksi.</w:t>
      </w:r>
    </w:p>
    <w:p>
      <w:r>
        <w:rPr>
          <w:b/>
        </w:rPr>
        <w:t xml:space="preserve">Tulos</w:t>
      </w:r>
    </w:p>
    <w:p>
      <w:r>
        <w:t xml:space="preserve">Freddie halusi tehdä 80-vuotissyntymäpäivästään erityisen.</w:t>
      </w:r>
    </w:p>
    <w:p>
      <w:r>
        <w:rPr>
          <w:b/>
        </w:rPr>
        <w:t xml:space="preserve">Esimerkki 2.1975</w:t>
      </w:r>
    </w:p>
    <w:p>
      <w:r>
        <w:t xml:space="preserve">Alku: Kynänvalmistus alkaa puun veistämisellä ohuiksi säleiksi. Lopetus: Lopuksi yksittäiset kynät veistetään muotoonsa.</w:t>
      </w:r>
    </w:p>
    <w:p>
      <w:r>
        <w:rPr>
          <w:b/>
        </w:rPr>
        <w:t xml:space="preserve">Tulos</w:t>
      </w:r>
    </w:p>
    <w:p>
      <w:r>
        <w:t xml:space="preserve">Lyijy ja grafiitti asetetaan sitten kahden lamellien väliin.</w:t>
      </w:r>
    </w:p>
    <w:p>
      <w:r>
        <w:rPr>
          <w:b/>
        </w:rPr>
        <w:t xml:space="preserve">Tulos</w:t>
      </w:r>
    </w:p>
    <w:p>
      <w:r>
        <w:t xml:space="preserve">Kynät täytetään lyijyllä.</w:t>
      </w:r>
    </w:p>
    <w:p>
      <w:r>
        <w:rPr>
          <w:b/>
        </w:rPr>
        <w:t xml:space="preserve">Tulos</w:t>
      </w:r>
    </w:p>
    <w:p>
      <w:r>
        <w:t xml:space="preserve">Tämän jälkeen lyijykynään lisätään pyyhekumi.</w:t>
      </w:r>
    </w:p>
    <w:p>
      <w:r>
        <w:rPr>
          <w:b/>
        </w:rPr>
        <w:t xml:space="preserve">Tulos</w:t>
      </w:r>
    </w:p>
    <w:p>
      <w:r>
        <w:t xml:space="preserve">Pyöreä muoto syntyy vasta prosessin lopussa.</w:t>
      </w:r>
    </w:p>
    <w:p>
      <w:r>
        <w:rPr>
          <w:b/>
        </w:rPr>
        <w:t xml:space="preserve">Esimerkki 2.1976</w:t>
      </w:r>
    </w:p>
    <w:p>
      <w:r>
        <w:t xml:space="preserve">Alku: Bob oli poliisi. Loppu: Myöhemmin hän nousi uutisotsikoihin myötätuntonsa vuoksi.</w:t>
      </w:r>
    </w:p>
    <w:p>
      <w:r>
        <w:rPr>
          <w:b/>
        </w:rPr>
        <w:t xml:space="preserve">Tulos</w:t>
      </w:r>
    </w:p>
    <w:p>
      <w:r>
        <w:t xml:space="preserve">Bob auttoi lapsia.</w:t>
      </w:r>
    </w:p>
    <w:p>
      <w:r>
        <w:rPr>
          <w:b/>
        </w:rPr>
        <w:t xml:space="preserve">Tulos</w:t>
      </w:r>
    </w:p>
    <w:p>
      <w:r>
        <w:t xml:space="preserve">Bob pelasti naisen.</w:t>
      </w:r>
    </w:p>
    <w:p>
      <w:r>
        <w:rPr>
          <w:b/>
        </w:rPr>
        <w:t xml:space="preserve">Tulos</w:t>
      </w:r>
    </w:p>
    <w:p>
      <w:r>
        <w:t xml:space="preserve">Bob pelasti ihmisen hengen.</w:t>
      </w:r>
    </w:p>
    <w:p>
      <w:r>
        <w:rPr>
          <w:b/>
        </w:rPr>
        <w:t xml:space="preserve">Tulos</w:t>
      </w:r>
    </w:p>
    <w:p>
      <w:r>
        <w:t xml:space="preserve">Bob näki apua tarvitsevan pummin ja antoi hänelle suojan.</w:t>
      </w:r>
    </w:p>
    <w:p>
      <w:r>
        <w:rPr>
          <w:b/>
        </w:rPr>
        <w:t xml:space="preserve">Esimerkki 2.1977</w:t>
      </w:r>
    </w:p>
    <w:p>
      <w:r>
        <w:t xml:space="preserve">Alku: Joan oli vihainen siitä, että pesukarhut söivät hänen kissansa ruokaa ulkona. Loppu: Pesukarhu juoksi takaisin ulos kissan ovesta, kun se huomasi hänet.</w:t>
      </w:r>
    </w:p>
    <w:p>
      <w:r>
        <w:rPr>
          <w:b/>
        </w:rPr>
        <w:t xml:space="preserve">Tulos</w:t>
      </w:r>
    </w:p>
    <w:p>
      <w:r>
        <w:t xml:space="preserve">Joan asensi kissan oven pesukarhun pysäyttämiseksi.</w:t>
      </w:r>
    </w:p>
    <w:p>
      <w:r>
        <w:rPr>
          <w:b/>
        </w:rPr>
        <w:t xml:space="preserve">Tulos</w:t>
      </w:r>
    </w:p>
    <w:p>
      <w:r>
        <w:t xml:space="preserve">eräänä päivänä pesukarhu tuli taloon etsimään lisää ruokaa.</w:t>
      </w:r>
    </w:p>
    <w:p>
      <w:r>
        <w:rPr>
          <w:b/>
        </w:rPr>
        <w:t xml:space="preserve">Tulos</w:t>
      </w:r>
    </w:p>
    <w:p>
      <w:r>
        <w:t xml:space="preserve">Hän siirsi kissanruoan sisälle, mutta pesukarhu tuli hänen taloonsa syömään.</w:t>
      </w:r>
    </w:p>
    <w:p>
      <w:r>
        <w:rPr>
          <w:b/>
        </w:rPr>
        <w:t xml:space="preserve">Tulos</w:t>
      </w:r>
    </w:p>
    <w:p>
      <w:r>
        <w:t xml:space="preserve">Kun Joan näki pesukarhun, hän avasi oven ja huusi pesukarhulle yrittäessään pelästyttää sen pois.</w:t>
      </w:r>
    </w:p>
    <w:p>
      <w:r>
        <w:rPr>
          <w:b/>
        </w:rPr>
        <w:t xml:space="preserve">Esimerkki 2.1978</w:t>
      </w:r>
    </w:p>
    <w:p>
      <w:r>
        <w:t xml:space="preserve">Alku: Charles ja Victor olivat vihollisia. Loppu: Charles olisi taistellut Victoria vastaan, mutta Victor oli likainen katupummi.</w:t>
      </w:r>
    </w:p>
    <w:p>
      <w:r>
        <w:rPr>
          <w:b/>
        </w:rPr>
        <w:t xml:space="preserve">Tulos</w:t>
      </w:r>
    </w:p>
    <w:p>
      <w:r>
        <w:t xml:space="preserve">Charles ja Victor kohtasivat toisensa aina kadulla.</w:t>
      </w:r>
    </w:p>
    <w:p>
      <w:r>
        <w:rPr>
          <w:b/>
        </w:rPr>
        <w:t xml:space="preserve">Tulos</w:t>
      </w:r>
    </w:p>
    <w:p>
      <w:r>
        <w:t xml:space="preserve">Charles yritti kovasti parantua, mutta Victor ei.</w:t>
      </w:r>
    </w:p>
    <w:p>
      <w:r>
        <w:rPr>
          <w:b/>
        </w:rPr>
        <w:t xml:space="preserve">Tulos</w:t>
      </w:r>
    </w:p>
    <w:p>
      <w:r>
        <w:t xml:space="preserve">Victor uhkasi Charlesia ja hänen perhettään.</w:t>
      </w:r>
    </w:p>
    <w:p>
      <w:r>
        <w:rPr>
          <w:b/>
        </w:rPr>
        <w:t xml:space="preserve">Tulos</w:t>
      </w:r>
    </w:p>
    <w:p>
      <w:r>
        <w:t xml:space="preserve">Victorilla ei ollut rahaa.</w:t>
      </w:r>
    </w:p>
    <w:p>
      <w:r>
        <w:rPr>
          <w:b/>
        </w:rPr>
        <w:t xml:space="preserve">Esimerkki 2.1979</w:t>
      </w:r>
    </w:p>
    <w:p>
      <w:r>
        <w:t xml:space="preserve">Alku: Leo rakasti juoda alkoholia. Loppu: Leo vannoi, ettei juo enää koskaan.</w:t>
      </w:r>
    </w:p>
    <w:p>
      <w:r>
        <w:rPr>
          <w:b/>
        </w:rPr>
        <w:t xml:space="preserve">Tulos</w:t>
      </w:r>
    </w:p>
    <w:p>
      <w:r>
        <w:t xml:space="preserve">Leo jäi rattijuopumukseen sen jälkeen.</w:t>
      </w:r>
    </w:p>
    <w:p>
      <w:r>
        <w:rPr>
          <w:b/>
        </w:rPr>
        <w:t xml:space="preserve">Tulos</w:t>
      </w:r>
    </w:p>
    <w:p>
      <w:r>
        <w:t xml:space="preserve">Leo sairastui juodessaan liikaa.</w:t>
      </w:r>
    </w:p>
    <w:p>
      <w:r>
        <w:rPr>
          <w:b/>
        </w:rPr>
        <w:t xml:space="preserve">Tulos</w:t>
      </w:r>
    </w:p>
    <w:p>
      <w:r>
        <w:t xml:space="preserve">hän heräsi kerran krapulassa.</w:t>
      </w:r>
    </w:p>
    <w:p>
      <w:r>
        <w:rPr>
          <w:b/>
        </w:rPr>
        <w:t xml:space="preserve">Esimerkki 2.1980</w:t>
      </w:r>
    </w:p>
    <w:p>
      <w:r>
        <w:t xml:space="preserve">Alku: Dj:n Amazon Mechanical Turk -tili ei toiminut. Loppu: Dj:n ainoa tulonlähde oli AMT.</w:t>
      </w:r>
    </w:p>
    <w:p>
      <w:r>
        <w:rPr>
          <w:b/>
        </w:rPr>
        <w:t xml:space="preserve">Tulos</w:t>
      </w:r>
    </w:p>
    <w:p>
      <w:r>
        <w:t xml:space="preserve">Hän alkoi panikoida.</w:t>
      </w:r>
    </w:p>
    <w:p>
      <w:r>
        <w:rPr>
          <w:b/>
        </w:rPr>
        <w:t xml:space="preserve">Tulos</w:t>
      </w:r>
    </w:p>
    <w:p>
      <w:r>
        <w:t xml:space="preserve">DJ oli huolissaan siitä, ettei hän pystyisi maksamaan vuokraansa.</w:t>
      </w:r>
    </w:p>
    <w:p>
      <w:r>
        <w:rPr>
          <w:b/>
        </w:rPr>
        <w:t xml:space="preserve">Tulos</w:t>
      </w:r>
    </w:p>
    <w:p>
      <w:r>
        <w:t xml:space="preserve">Dj asui keskellä ei mitään.</w:t>
      </w:r>
    </w:p>
    <w:p>
      <w:r>
        <w:rPr>
          <w:b/>
        </w:rPr>
        <w:t xml:space="preserve">Tulos</w:t>
      </w:r>
    </w:p>
    <w:p>
      <w:r>
        <w:t xml:space="preserve">Hän joutui paniikkiin eikä tiennyt, mitä tehdä.</w:t>
      </w:r>
    </w:p>
    <w:p>
      <w:r>
        <w:rPr>
          <w:b/>
        </w:rPr>
        <w:t xml:space="preserve">Esimerkki 2.1981</w:t>
      </w:r>
    </w:p>
    <w:p>
      <w:r>
        <w:t xml:space="preserve">Alku: Josh rakastaa syömään crepejä. Loppu: Hän oli vaikuttunut tytön ponnisteluista, ja ne olivat loistavia.</w:t>
      </w:r>
    </w:p>
    <w:p>
      <w:r>
        <w:rPr>
          <w:b/>
        </w:rPr>
        <w:t xml:space="preserve">Tulos</w:t>
      </w:r>
    </w:p>
    <w:p>
      <w:r>
        <w:t xml:space="preserve">Hänen äitinsä teki hänelle rypälejälkiruokaa.</w:t>
      </w:r>
    </w:p>
    <w:p>
      <w:r>
        <w:rPr>
          <w:b/>
        </w:rPr>
        <w:t xml:space="preserve">Tulos</w:t>
      </w:r>
    </w:p>
    <w:p>
      <w:r>
        <w:t xml:space="preserve">Josh pyysi äitiään tekemään hänelle crepejä.</w:t>
      </w:r>
    </w:p>
    <w:p>
      <w:r>
        <w:rPr>
          <w:b/>
        </w:rPr>
        <w:t xml:space="preserve">Tulos</w:t>
      </w:r>
    </w:p>
    <w:p>
      <w:r>
        <w:t xml:space="preserve">Joshin äiti teki hänelle aamiaiseksi crepsejä.</w:t>
      </w:r>
    </w:p>
    <w:p>
      <w:r>
        <w:rPr>
          <w:b/>
        </w:rPr>
        <w:t xml:space="preserve">Tulos</w:t>
      </w:r>
    </w:p>
    <w:p>
      <w:r>
        <w:t xml:space="preserve">Mary teki crepejä Joshin syntymäpäiväksi.</w:t>
      </w:r>
    </w:p>
    <w:p>
      <w:r>
        <w:rPr>
          <w:b/>
        </w:rPr>
        <w:t xml:space="preserve">Esimerkki 2.1982</w:t>
      </w:r>
    </w:p>
    <w:p>
      <w:r>
        <w:t xml:space="preserve">Alku: Ellen oli lääkärin vastaanotolla. Loppu: Lääkäri vahvisti, että lapsi oli poika!</w:t>
      </w:r>
    </w:p>
    <w:p>
      <w:r>
        <w:rPr>
          <w:b/>
        </w:rPr>
        <w:t xml:space="preserve">Tulos</w:t>
      </w:r>
    </w:p>
    <w:p>
      <w:r>
        <w:t xml:space="preserve">Ellen halusi poikavauvan.</w:t>
      </w:r>
    </w:p>
    <w:p>
      <w:r>
        <w:rPr>
          <w:b/>
        </w:rPr>
        <w:t xml:space="preserve">Tulos</w:t>
      </w:r>
    </w:p>
    <w:p>
      <w:r>
        <w:t xml:space="preserve">Ellen oli lääkärin vastaanotolla katsomassa, mikä vauva on.</w:t>
      </w:r>
    </w:p>
    <w:p>
      <w:r>
        <w:rPr>
          <w:b/>
        </w:rPr>
        <w:t xml:space="preserve">Tulos</w:t>
      </w:r>
    </w:p>
    <w:p>
      <w:r>
        <w:t xml:space="preserve">Ellen toivoi saavansa pojan.</w:t>
      </w:r>
    </w:p>
    <w:p>
      <w:r>
        <w:rPr>
          <w:b/>
        </w:rPr>
        <w:t xml:space="preserve">Esimerkki 2.1983</w:t>
      </w:r>
    </w:p>
    <w:p>
      <w:r>
        <w:t xml:space="preserve">Alku: Siskoni ja minä perustimme eräänä kesänä limonadikojun. Loppu: Hän osti limonadia ja sai meidät tuntemaan olomme tervetulleeksi naapurustoon.</w:t>
      </w:r>
    </w:p>
    <w:p>
      <w:r>
        <w:rPr>
          <w:b/>
        </w:rPr>
        <w:t xml:space="preserve">Tulos</w:t>
      </w:r>
    </w:p>
    <w:p>
      <w:r>
        <w:t xml:space="preserve">Naapurini tuli ja esitteli itsensä.</w:t>
      </w:r>
    </w:p>
    <w:p>
      <w:r>
        <w:rPr>
          <w:b/>
        </w:rPr>
        <w:t xml:space="preserve">Tulos</w:t>
      </w:r>
    </w:p>
    <w:p>
      <w:r>
        <w:t xml:space="preserve">Uusi naapurimme tuli katsomaan kojuamme.</w:t>
      </w:r>
    </w:p>
    <w:p>
      <w:r>
        <w:rPr>
          <w:b/>
        </w:rPr>
        <w:t xml:space="preserve">Tulos</w:t>
      </w:r>
    </w:p>
    <w:p>
      <w:r>
        <w:t xml:space="preserve">Limonadin myyminen limonadikojulla auttoi meitä tapaamaan uuden naapurimme Jackin.</w:t>
      </w:r>
    </w:p>
    <w:p>
      <w:r>
        <w:rPr>
          <w:b/>
        </w:rPr>
        <w:t xml:space="preserve">Esimerkki 2.1984</w:t>
      </w:r>
    </w:p>
    <w:p>
      <w:r>
        <w:t xml:space="preserve">Alku: Kävin kaupassa hakemassa tavaraa chiliä varten. Loppu: Tarjoilin ne vierailleni puolen tunnin keittämisen jälkeen.</w:t>
      </w:r>
    </w:p>
    <w:p>
      <w:r>
        <w:rPr>
          <w:b/>
        </w:rPr>
        <w:t xml:space="preserve">Tulos</w:t>
      </w:r>
    </w:p>
    <w:p>
      <w:r>
        <w:t xml:space="preserve">Ostin lihakuutioita, mausteita ja tomaatteja.</w:t>
      </w:r>
    </w:p>
    <w:p>
      <w:r>
        <w:rPr>
          <w:b/>
        </w:rPr>
        <w:t xml:space="preserve">Tulos</w:t>
      </w:r>
    </w:p>
    <w:p>
      <w:r>
        <w:t xml:space="preserve">Laitoin ruoan liedelle kiehumaan.</w:t>
      </w:r>
    </w:p>
    <w:p>
      <w:r>
        <w:rPr>
          <w:b/>
        </w:rPr>
        <w:t xml:space="preserve">Tulos</w:t>
      </w:r>
    </w:p>
    <w:p>
      <w:r>
        <w:t xml:space="preserve">Aloin lämmittää kaikkia chilin aineksia.</w:t>
      </w:r>
    </w:p>
    <w:p>
      <w:r>
        <w:rPr>
          <w:b/>
        </w:rPr>
        <w:t xml:space="preserve">Tulos</w:t>
      </w:r>
    </w:p>
    <w:p>
      <w:r>
        <w:t xml:space="preserve">Pavut tarvitsivat aikaa kattilassa.</w:t>
      </w:r>
    </w:p>
    <w:p>
      <w:r>
        <w:rPr>
          <w:b/>
        </w:rPr>
        <w:t xml:space="preserve">Esimerkki 2.1985</w:t>
      </w:r>
    </w:p>
    <w:p>
      <w:r>
        <w:t xml:space="preserve">Alku: Onedriven 15 gigatavun vapaan tilan saamisen määräaika päättyy tänään. Loppu: Olin iloinen voidessani poistaa kuvia ja vapauttaa tilaa puhelimestani.</w:t>
      </w:r>
    </w:p>
    <w:p>
      <w:r>
        <w:rPr>
          <w:b/>
        </w:rPr>
        <w:t xml:space="preserve">Tulos</w:t>
      </w:r>
    </w:p>
    <w:p>
      <w:r>
        <w:t xml:space="preserve">Minulla oli paljon kuvia puhelimessani ja tarvitsin tilaa sovelluksen lataamiseen.</w:t>
      </w:r>
    </w:p>
    <w:p>
      <w:r>
        <w:rPr>
          <w:b/>
        </w:rPr>
        <w:t xml:space="preserve">Tulos</w:t>
      </w:r>
    </w:p>
    <w:p>
      <w:r>
        <w:t xml:space="preserve">Myöhästyin kuitenkin määräajasta ja jouduin poistamaan asioita.</w:t>
      </w:r>
    </w:p>
    <w:p>
      <w:r>
        <w:rPr>
          <w:b/>
        </w:rPr>
        <w:t xml:space="preserve">Tulos</w:t>
      </w:r>
    </w:p>
    <w:p>
      <w:r>
        <w:t xml:space="preserve">Myöhästyin määräajasta.</w:t>
      </w:r>
    </w:p>
    <w:p>
      <w:r>
        <w:rPr>
          <w:b/>
        </w:rPr>
        <w:t xml:space="preserve">Tulos</w:t>
      </w:r>
    </w:p>
    <w:p>
      <w:r>
        <w:t xml:space="preserve">Käytin vapaata tilaa ladatakseni kuvia puhelimestani.</w:t>
      </w:r>
    </w:p>
    <w:p>
      <w:r>
        <w:rPr>
          <w:b/>
        </w:rPr>
        <w:t xml:space="preserve">Esimerkki 2.1986</w:t>
      </w:r>
    </w:p>
    <w:p>
      <w:r>
        <w:t xml:space="preserve">Alku: Viinikerhoja on paljon. Loppu: Tammy teki niin ja nauttii siitä.</w:t>
      </w:r>
    </w:p>
    <w:p>
      <w:r>
        <w:rPr>
          <w:b/>
        </w:rPr>
        <w:t xml:space="preserve">Tulos</w:t>
      </w:r>
    </w:p>
    <w:p>
      <w:r>
        <w:t xml:space="preserve">Ajattelin perustaa oman viinikerhon.</w:t>
      </w:r>
    </w:p>
    <w:p>
      <w:r>
        <w:rPr>
          <w:b/>
        </w:rPr>
        <w:t xml:space="preserve">Tulos</w:t>
      </w:r>
    </w:p>
    <w:p>
      <w:r>
        <w:t xml:space="preserve">Monet ihmiset liittyvät viinikerhoihin.</w:t>
      </w:r>
    </w:p>
    <w:p>
      <w:r>
        <w:rPr>
          <w:b/>
        </w:rPr>
        <w:t xml:space="preserve">Tulos</w:t>
      </w:r>
    </w:p>
    <w:p>
      <w:r>
        <w:t xml:space="preserve">Tammy oli kuullut, että myös aloittelijat voivat liittyä kerhoihin.</w:t>
      </w:r>
    </w:p>
    <w:p>
      <w:r>
        <w:rPr>
          <w:b/>
        </w:rPr>
        <w:t xml:space="preserve">Tulos</w:t>
      </w:r>
    </w:p>
    <w:p>
      <w:r>
        <w:t xml:space="preserve">Tammy säästi kuukausia ja tilasi ne kaikki.</w:t>
      </w:r>
    </w:p>
    <w:p>
      <w:r>
        <w:rPr>
          <w:b/>
        </w:rPr>
        <w:t xml:space="preserve">Tulos</w:t>
      </w:r>
    </w:p>
    <w:p>
      <w:r>
        <w:t xml:space="preserve">Tammy halusi perustaa oman viinikerhon.</w:t>
      </w:r>
    </w:p>
    <w:p>
      <w:r>
        <w:rPr>
          <w:b/>
        </w:rPr>
        <w:t xml:space="preserve">Esimerkki 2.1987</w:t>
      </w:r>
    </w:p>
    <w:p>
      <w:r>
        <w:t xml:space="preserve">Alku: Bob on vanha mies, joka rakastaa katsoa lännenelokuvia. Loppu: Bob sanoo, että jos hän voisi katsoa lännenelokuvia koko päivän, hän katsoisi niitä joka päivä.</w:t>
      </w:r>
    </w:p>
    <w:p>
      <w:r>
        <w:rPr>
          <w:b/>
        </w:rPr>
        <w:t xml:space="preserve">Tulos</w:t>
      </w:r>
    </w:p>
    <w:p>
      <w:r>
        <w:t xml:space="preserve">Bob on katsonut lännenelokuvia lapsesta asti.</w:t>
      </w:r>
    </w:p>
    <w:p>
      <w:r>
        <w:rPr>
          <w:b/>
        </w:rPr>
        <w:t xml:space="preserve">Tulos</w:t>
      </w:r>
    </w:p>
    <w:p>
      <w:r>
        <w:t xml:space="preserve">Bob halusi ostaa lisää lännenelokuvia.</w:t>
      </w:r>
    </w:p>
    <w:p>
      <w:r>
        <w:rPr>
          <w:b/>
        </w:rPr>
        <w:t xml:space="preserve">Tulos</w:t>
      </w:r>
    </w:p>
    <w:p>
      <w:r>
        <w:t xml:space="preserve">lännenelokuvien katsominen saa Bobin rentoutumaan.</w:t>
      </w:r>
    </w:p>
    <w:p>
      <w:r>
        <w:rPr>
          <w:b/>
        </w:rPr>
        <w:t xml:space="preserve">Tulos</w:t>
      </w:r>
    </w:p>
    <w:p>
      <w:r>
        <w:t xml:space="preserve">Tämä on hänen lempiharrastuksensa.</w:t>
      </w:r>
    </w:p>
    <w:p>
      <w:r>
        <w:rPr>
          <w:b/>
        </w:rPr>
        <w:t xml:space="preserve">Esimerkki 2.1988</w:t>
      </w:r>
    </w:p>
    <w:p>
      <w:r>
        <w:t xml:space="preserve">Alku: Taylorilla oli syyliä jalkapohjissa. Loppu: Hänen siskonsa kantoi häntä ympäri ostoskeskusta.</w:t>
      </w:r>
    </w:p>
    <w:p>
      <w:r>
        <w:rPr>
          <w:b/>
        </w:rPr>
        <w:t xml:space="preserve">Tulos</w:t>
      </w:r>
    </w:p>
    <w:p>
      <w:r>
        <w:t xml:space="preserve">Hän ei pystynyt kävelemään, koska hänen jalkoihinsa sattui niin pahasti.</w:t>
      </w:r>
    </w:p>
    <w:p>
      <w:r>
        <w:rPr>
          <w:b/>
        </w:rPr>
        <w:t xml:space="preserve">Tulos</w:t>
      </w:r>
    </w:p>
    <w:p>
      <w:r>
        <w:t xml:space="preserve">Taylor käytti lääkkeitä jalkoihinsa eikä pystynyt kävelemään.</w:t>
      </w:r>
    </w:p>
    <w:p>
      <w:r>
        <w:rPr>
          <w:b/>
        </w:rPr>
        <w:t xml:space="preserve">Tulos</w:t>
      </w:r>
    </w:p>
    <w:p>
      <w:r>
        <w:t xml:space="preserve">Taylorilla oli vaikeuksia kävellä.</w:t>
      </w:r>
    </w:p>
    <w:p>
      <w:r>
        <w:rPr>
          <w:b/>
        </w:rPr>
        <w:t xml:space="preserve">Tulos</w:t>
      </w:r>
    </w:p>
    <w:p>
      <w:r>
        <w:t xml:space="preserve">Taylorin sisko päätti kantaa Tayloria.</w:t>
      </w:r>
    </w:p>
    <w:p>
      <w:r>
        <w:rPr>
          <w:b/>
        </w:rPr>
        <w:t xml:space="preserve">Tulos</w:t>
      </w:r>
    </w:p>
    <w:p>
      <w:r>
        <w:t xml:space="preserve">Kävelystä tuli Taylorille tuskallista.</w:t>
      </w:r>
    </w:p>
    <w:p>
      <w:r>
        <w:rPr>
          <w:b/>
        </w:rPr>
        <w:t xml:space="preserve">Esimerkki 2.1989</w:t>
      </w:r>
    </w:p>
    <w:p>
      <w:r>
        <w:t xml:space="preserve">Alku: Olivia ei ollut koskaan aiemmin kokeillut sushia. Loppu: Hän oli yllättynyt huomatessaan, että se todellakin maistui herkulliselta.</w:t>
      </w:r>
    </w:p>
    <w:p>
      <w:r>
        <w:rPr>
          <w:b/>
        </w:rPr>
        <w:t xml:space="preserve">Tulos</w:t>
      </w:r>
    </w:p>
    <w:p>
      <w:r>
        <w:t xml:space="preserve">Poikaystävänsä ehdotuksesta Olivia kokeili vihdoin sushia.</w:t>
      </w:r>
    </w:p>
    <w:p>
      <w:r>
        <w:rPr>
          <w:b/>
        </w:rPr>
        <w:t xml:space="preserve">Tulos</w:t>
      </w:r>
    </w:p>
    <w:p>
      <w:r>
        <w:t xml:space="preserve">Olivia maistoi sushia.</w:t>
      </w:r>
    </w:p>
    <w:p>
      <w:r>
        <w:rPr>
          <w:b/>
        </w:rPr>
        <w:t xml:space="preserve">Tulos</w:t>
      </w:r>
    </w:p>
    <w:p>
      <w:r>
        <w:t xml:space="preserve">Olivian ystävä pyysi häntä kokeilemaan sitä.</w:t>
      </w:r>
    </w:p>
    <w:p>
      <w:r>
        <w:rPr>
          <w:b/>
        </w:rPr>
        <w:t xml:space="preserve">Tulos</w:t>
      </w:r>
    </w:p>
    <w:p>
      <w:r>
        <w:t xml:space="preserve">Hän oli päättänyt kokeilla uusia ruokia.</w:t>
      </w:r>
    </w:p>
    <w:p>
      <w:r>
        <w:rPr>
          <w:b/>
        </w:rPr>
        <w:t xml:space="preserve">Esimerkki 2.1990</w:t>
      </w:r>
    </w:p>
    <w:p>
      <w:r>
        <w:t xml:space="preserve">Alku: Bill osti uuden kuorma-auton. Loppu: Hän pilasi vaihteistonsa ajamalla maastossa huonolla ammattitaidolla.</w:t>
      </w:r>
    </w:p>
    <w:p>
      <w:r>
        <w:rPr>
          <w:b/>
        </w:rPr>
        <w:t xml:space="preserve">Tulos</w:t>
      </w:r>
    </w:p>
    <w:p>
      <w:r>
        <w:t xml:space="preserve">Bill ajatteli, että olisi hauskaa lähteä kuorma-autolla maastoon.</w:t>
      </w:r>
    </w:p>
    <w:p>
      <w:r>
        <w:rPr>
          <w:b/>
        </w:rPr>
        <w:t xml:space="preserve">Tulos</w:t>
      </w:r>
    </w:p>
    <w:p>
      <w:r>
        <w:t xml:space="preserve">Bill ajoi kuorma-autollaan pellon läpi.</w:t>
      </w:r>
    </w:p>
    <w:p>
      <w:r>
        <w:rPr>
          <w:b/>
        </w:rPr>
        <w:t xml:space="preserve">Tulos</w:t>
      </w:r>
    </w:p>
    <w:p>
      <w:r>
        <w:t xml:space="preserve">Bill yritti lähteä maastoajelulle.</w:t>
      </w:r>
    </w:p>
    <w:p>
      <w:r>
        <w:rPr>
          <w:b/>
        </w:rPr>
        <w:t xml:space="preserve">Tulos</w:t>
      </w:r>
    </w:p>
    <w:p>
      <w:r>
        <w:t xml:space="preserve">Bill lähti maastoon uudella kuorma-autollaan.</w:t>
      </w:r>
    </w:p>
    <w:p>
      <w:r>
        <w:rPr>
          <w:b/>
        </w:rPr>
        <w:t xml:space="preserve">Tulos</w:t>
      </w:r>
    </w:p>
    <w:p>
      <w:r>
        <w:t xml:space="preserve">Hänellä ei ole koulutusta ajoneuvon asianmukaisesta käytöstä ja huollosta.</w:t>
      </w:r>
    </w:p>
    <w:p>
      <w:r>
        <w:rPr>
          <w:b/>
        </w:rPr>
        <w:t xml:space="preserve">Esimerkki 2.1991</w:t>
      </w:r>
    </w:p>
    <w:p>
      <w:r>
        <w:t xml:space="preserve">Alku: Ali on uusi koulussa. Loppu: Lucy ja Ali ystävystyvät sinä päivänä.</w:t>
      </w:r>
    </w:p>
    <w:p>
      <w:r>
        <w:rPr>
          <w:b/>
        </w:rPr>
        <w:t xml:space="preserve">Tulos</w:t>
      </w:r>
    </w:p>
    <w:p>
      <w:r>
        <w:t xml:space="preserve">Lucy tervehti Alia.</w:t>
      </w:r>
    </w:p>
    <w:p>
      <w:r>
        <w:rPr>
          <w:b/>
        </w:rPr>
        <w:t xml:space="preserve">Tulos</w:t>
      </w:r>
    </w:p>
    <w:p>
      <w:r>
        <w:t xml:space="preserve">Lucy pyysi Alia istumaan hänen luokseen.</w:t>
      </w:r>
    </w:p>
    <w:p>
      <w:r>
        <w:rPr>
          <w:b/>
        </w:rPr>
        <w:t xml:space="preserve">Tulos</w:t>
      </w:r>
    </w:p>
    <w:p>
      <w:r>
        <w:t xml:space="preserve">Lucy kutsui Allin syömään lounasta kanssaan.</w:t>
      </w:r>
    </w:p>
    <w:p>
      <w:r>
        <w:rPr>
          <w:b/>
        </w:rPr>
        <w:t xml:space="preserve">Tulos</w:t>
      </w:r>
    </w:p>
    <w:p>
      <w:r>
        <w:t xml:space="preserve">Lucy tarjoutuu syömään lounasta Alin kanssa.</w:t>
      </w:r>
    </w:p>
    <w:p>
      <w:r>
        <w:rPr>
          <w:b/>
        </w:rPr>
        <w:t xml:space="preserve">Tulos</w:t>
      </w:r>
    </w:p>
    <w:p>
      <w:r>
        <w:t xml:space="preserve">Lucy oli myös uusi koulussa.</w:t>
      </w:r>
    </w:p>
    <w:p>
      <w:r>
        <w:rPr>
          <w:b/>
        </w:rPr>
        <w:t xml:space="preserve">Esimerkki 2.1992</w:t>
      </w:r>
    </w:p>
    <w:p>
      <w:r>
        <w:t xml:space="preserve">Alku: Kelsey oli jo vuosia ollut tekemisissä koirankarvojen kanssa sohvallaan. Loppu: Mutta ainakin nyt hän pystyi helposti siivoamaan koiran jäljet!</w:t>
      </w:r>
    </w:p>
    <w:p>
      <w:r>
        <w:rPr>
          <w:b/>
        </w:rPr>
        <w:t xml:space="preserve">Tulos</w:t>
      </w:r>
    </w:p>
    <w:p>
      <w:r>
        <w:t xml:space="preserve">Kelsey osti uuden imurin lemmikkejä varten.</w:t>
      </w:r>
    </w:p>
    <w:p>
      <w:r>
        <w:rPr>
          <w:b/>
        </w:rPr>
        <w:t xml:space="preserve">Tulos</w:t>
      </w:r>
    </w:p>
    <w:p>
      <w:r>
        <w:t xml:space="preserve">Kelsey löysi netistä loistavan puhdistustuotteen.</w:t>
      </w:r>
    </w:p>
    <w:p>
      <w:r>
        <w:rPr>
          <w:b/>
        </w:rPr>
        <w:t xml:space="preserve">Tulos</w:t>
      </w:r>
    </w:p>
    <w:p>
      <w:r>
        <w:t xml:space="preserve">Kelsey hankki pölynimurin, ja hänen koiransa irtosi jatkuvasti.</w:t>
      </w:r>
    </w:p>
    <w:p>
      <w:r>
        <w:rPr>
          <w:b/>
        </w:rPr>
        <w:t xml:space="preserve">Tulos</w:t>
      </w:r>
    </w:p>
    <w:p>
      <w:r>
        <w:t xml:space="preserve">Kelsey osti pölynimurin.</w:t>
      </w:r>
    </w:p>
    <w:p>
      <w:r>
        <w:rPr>
          <w:b/>
        </w:rPr>
        <w:t xml:space="preserve">Tulos</w:t>
      </w:r>
    </w:p>
    <w:p>
      <w:r>
        <w:t xml:space="preserve">Hän löysi uuden työkalun, joka auttaa siivoamisessa.</w:t>
      </w:r>
    </w:p>
    <w:p>
      <w:r>
        <w:rPr>
          <w:b/>
        </w:rPr>
        <w:t xml:space="preserve">Esimerkki 2.1993</w:t>
      </w:r>
    </w:p>
    <w:p>
      <w:r>
        <w:t xml:space="preserve">Alku: Naapurit pyysivät Kellyä tulemaan lapsenvahdiksi. Loppu: Onneksi he rauhoittuivat välipalan jälkeen.</w:t>
      </w:r>
    </w:p>
    <w:p>
      <w:r>
        <w:rPr>
          <w:b/>
        </w:rPr>
        <w:t xml:space="preserve">Tulos</w:t>
      </w:r>
    </w:p>
    <w:p>
      <w:r>
        <w:t xml:space="preserve">Kellyllä oli vaikeuksia rauhoittaa vauvaa.</w:t>
      </w:r>
    </w:p>
    <w:p>
      <w:r>
        <w:rPr>
          <w:b/>
        </w:rPr>
        <w:t xml:space="preserve">Tulos</w:t>
      </w:r>
    </w:p>
    <w:p>
      <w:r>
        <w:t xml:space="preserve">Kelly näki lasten itkevän vanhempiensa perään.</w:t>
      </w:r>
    </w:p>
    <w:p>
      <w:r>
        <w:rPr>
          <w:b/>
        </w:rPr>
        <w:t xml:space="preserve">Tulos</w:t>
      </w:r>
    </w:p>
    <w:p>
      <w:r>
        <w:t xml:space="preserve">Lapset innostuivat nähdessään hänet.</w:t>
      </w:r>
    </w:p>
    <w:p>
      <w:r>
        <w:rPr>
          <w:b/>
        </w:rPr>
        <w:t xml:space="preserve">Tulos</w:t>
      </w:r>
    </w:p>
    <w:p>
      <w:r>
        <w:t xml:space="preserve">Hänen lapsenvahtinsa lapset olivat kärttyisiä ja itkuisia.</w:t>
      </w:r>
    </w:p>
    <w:p>
      <w:r>
        <w:rPr>
          <w:b/>
        </w:rPr>
        <w:t xml:space="preserve">Tulos</w:t>
      </w:r>
    </w:p>
    <w:p>
      <w:r>
        <w:t xml:space="preserve">Lapset olivat hyvin hermostuneita, kun Kelly saapui paikalle.</w:t>
      </w:r>
    </w:p>
    <w:p>
      <w:r>
        <w:rPr>
          <w:b/>
        </w:rPr>
        <w:t xml:space="preserve">Esimerkki 2.1994</w:t>
      </w:r>
    </w:p>
    <w:p>
      <w:r>
        <w:t xml:space="preserve">Alku: Mark aloitti uuden työn seuraavana päivänä. Loppu: Hän tajusi, että hän sopisi täydellisesti uuteen työpaikkaan.</w:t>
      </w:r>
    </w:p>
    <w:p>
      <w:r>
        <w:rPr>
          <w:b/>
        </w:rPr>
        <w:t xml:space="preserve">Tulos</w:t>
      </w:r>
    </w:p>
    <w:p>
      <w:r>
        <w:t xml:space="preserve">Mark nautti työskentelystä kaikkien uusien työtovereidensa kanssa.</w:t>
      </w:r>
    </w:p>
    <w:p>
      <w:r>
        <w:rPr>
          <w:b/>
        </w:rPr>
        <w:t xml:space="preserve">Tulos</w:t>
      </w:r>
    </w:p>
    <w:p>
      <w:r>
        <w:t xml:space="preserve">Mark oppi nopeasti työtehtävänsä.</w:t>
      </w:r>
    </w:p>
    <w:p>
      <w:r>
        <w:rPr>
          <w:b/>
        </w:rPr>
        <w:t xml:space="preserve">Tulos</w:t>
      </w:r>
    </w:p>
    <w:p>
      <w:r>
        <w:t xml:space="preserve">Markin pomo jätti hänelle ensimmäisenä päivänä lahjan pöydälle.</w:t>
      </w:r>
    </w:p>
    <w:p>
      <w:r>
        <w:rPr>
          <w:b/>
        </w:rPr>
        <w:t xml:space="preserve">Tulos</w:t>
      </w:r>
    </w:p>
    <w:p>
      <w:r>
        <w:t xml:space="preserve">Seuraavana päivänä hänen haastattelunsa sujui hienosti.</w:t>
      </w:r>
    </w:p>
    <w:p>
      <w:r>
        <w:rPr>
          <w:b/>
        </w:rPr>
        <w:t xml:space="preserve">Esimerkki 2.1995</w:t>
      </w:r>
    </w:p>
    <w:p>
      <w:r>
        <w:t xml:space="preserve">Alku: Colleen oli hyvin sairas viikonloppuna. Loppu: Hänen pomonsa näki, että Colleen oli sairas, ja tarjosi hänelle töitä, koska hän on sitkeä.</w:t>
      </w:r>
    </w:p>
    <w:p>
      <w:r>
        <w:rPr>
          <w:b/>
        </w:rPr>
        <w:t xml:space="preserve">Tulos</w:t>
      </w:r>
    </w:p>
    <w:p>
      <w:r>
        <w:t xml:space="preserve">Colleen meni kuitenkin töihin.</w:t>
      </w:r>
    </w:p>
    <w:p>
      <w:r>
        <w:rPr>
          <w:b/>
        </w:rPr>
        <w:t xml:space="preserve">Tulos</w:t>
      </w:r>
    </w:p>
    <w:p>
      <w:r>
        <w:t xml:space="preserve">Hän päätti kuitenkin mennä maanantaina töihin.</w:t>
      </w:r>
    </w:p>
    <w:p>
      <w:r>
        <w:rPr>
          <w:b/>
        </w:rPr>
        <w:t xml:space="preserve">Tulos</w:t>
      </w:r>
    </w:p>
    <w:p>
      <w:r>
        <w:t xml:space="preserve">Colleen oli sairaudestaan huolimatta edelleen halukas auttamaan isossa työprojektissa.</w:t>
      </w:r>
    </w:p>
    <w:p>
      <w:r>
        <w:rPr>
          <w:b/>
        </w:rPr>
        <w:t xml:space="preserve">Tulos</w:t>
      </w:r>
    </w:p>
    <w:p>
      <w:r>
        <w:t xml:space="preserve">Colleen meni töihin, vaikka hän oli huonovointinen.</w:t>
      </w:r>
    </w:p>
    <w:p>
      <w:r>
        <w:rPr>
          <w:b/>
        </w:rPr>
        <w:t xml:space="preserve">Esimerkki 2.1996</w:t>
      </w:r>
    </w:p>
    <w:p>
      <w:r>
        <w:t xml:space="preserve">Alku: Mechanical Turkissa viiden sentin kyselytutkimuksen. Loppu: Tajusin, että Mechanical Turk oli epäeettinen.</w:t>
      </w:r>
    </w:p>
    <w:p>
      <w:r>
        <w:rPr>
          <w:b/>
        </w:rPr>
        <w:t xml:space="preserve">Tulos</w:t>
      </w:r>
    </w:p>
    <w:p>
      <w:r>
        <w:t xml:space="preserve">Löysin joitakin outoja asioita Mechanical Turkista.</w:t>
      </w:r>
    </w:p>
    <w:p>
      <w:r>
        <w:rPr>
          <w:b/>
        </w:rPr>
        <w:t xml:space="preserve">Tulos</w:t>
      </w:r>
    </w:p>
    <w:p>
      <w:r>
        <w:t xml:space="preserve">Kyselyn tekeminen kesti hyvin kauan.</w:t>
      </w:r>
    </w:p>
    <w:p>
      <w:r>
        <w:rPr>
          <w:b/>
        </w:rPr>
        <w:t xml:space="preserve">Tulos</w:t>
      </w:r>
    </w:p>
    <w:p>
      <w:r>
        <w:t xml:space="preserve">Kyselyn tekeminen kesti yli kaksi tuntia.</w:t>
      </w:r>
    </w:p>
    <w:p>
      <w:r>
        <w:rPr>
          <w:b/>
        </w:rPr>
        <w:t xml:space="preserve">Esimerkki 2.1997</w:t>
      </w:r>
    </w:p>
    <w:p>
      <w:r>
        <w:t xml:space="preserve">Alku: Jill odotti junaansa. Loppu: Jill saapui töihin hieman myöhässä, koska myöhästyi junasta.</w:t>
      </w:r>
    </w:p>
    <w:p>
      <w:r>
        <w:rPr>
          <w:b/>
        </w:rPr>
        <w:t xml:space="preserve">Tulos</w:t>
      </w:r>
    </w:p>
    <w:p>
      <w:r>
        <w:t xml:space="preserve">Jill harhautui ja myöhästyi junasta.</w:t>
      </w:r>
    </w:p>
    <w:p>
      <w:r>
        <w:rPr>
          <w:b/>
        </w:rPr>
        <w:t xml:space="preserve">Tulos</w:t>
      </w:r>
    </w:p>
    <w:p>
      <w:r>
        <w:t xml:space="preserve">Jillillä oli hätätapaus käydä vessassa.</w:t>
      </w:r>
    </w:p>
    <w:p>
      <w:r>
        <w:rPr>
          <w:b/>
        </w:rPr>
        <w:t xml:space="preserve">Tulos</w:t>
      </w:r>
    </w:p>
    <w:p>
      <w:r>
        <w:t xml:space="preserve">Jill oli myöhässä, koska hän nukkui pitkään.</w:t>
      </w:r>
    </w:p>
    <w:p>
      <w:r>
        <w:rPr>
          <w:b/>
        </w:rPr>
        <w:t xml:space="preserve">Tulos</w:t>
      </w:r>
    </w:p>
    <w:p>
      <w:r>
        <w:t xml:space="preserve">Jill meni vessaan.</w:t>
      </w:r>
    </w:p>
    <w:p>
      <w:r>
        <w:rPr>
          <w:b/>
        </w:rPr>
        <w:t xml:space="preserve">Esimerkki 2.1998</w:t>
      </w:r>
    </w:p>
    <w:p>
      <w:r>
        <w:t xml:space="preserve">Alku: Frank halusi oppia lentämään. Loppu: Läpäisemällä peruskokeen Frank oli matkalla lentämiseen.</w:t>
      </w:r>
    </w:p>
    <w:p>
      <w:r>
        <w:rPr>
          <w:b/>
        </w:rPr>
        <w:t xml:space="preserve">Tulos</w:t>
      </w:r>
    </w:p>
    <w:p>
      <w:r>
        <w:t xml:space="preserve">Frank läpäisi perustestin.</w:t>
      </w:r>
    </w:p>
    <w:p>
      <w:r>
        <w:rPr>
          <w:b/>
        </w:rPr>
        <w:t xml:space="preserve">Tulos</w:t>
      </w:r>
    </w:p>
    <w:p>
      <w:r>
        <w:t xml:space="preserve">Frank osallistui arviointikokeeseen läheisessä lentokoulussa.</w:t>
      </w:r>
    </w:p>
    <w:p>
      <w:r>
        <w:rPr>
          <w:b/>
        </w:rPr>
        <w:t xml:space="preserve">Tulos</w:t>
      </w:r>
    </w:p>
    <w:p>
      <w:r>
        <w:t xml:space="preserve">Frank otti lentotunteja ja haki lentolupakirjaa.</w:t>
      </w:r>
    </w:p>
    <w:p>
      <w:r>
        <w:rPr>
          <w:b/>
        </w:rPr>
        <w:t xml:space="preserve">Tulos</w:t>
      </w:r>
    </w:p>
    <w:p>
      <w:r>
        <w:t xml:space="preserve">Frank meni lentäjäkouluun suorittamaan kokeen.</w:t>
      </w:r>
    </w:p>
    <w:p>
      <w:r>
        <w:rPr>
          <w:b/>
        </w:rPr>
        <w:t xml:space="preserve">Esimerkki 2.1999</w:t>
      </w:r>
    </w:p>
    <w:p>
      <w:r>
        <w:t xml:space="preserve">Alku: Tanya lähti eräänä päivänä kalastamaan. Loppu: Tanyan ystävä Laura katsoi häntä ällöttyneenä.</w:t>
      </w:r>
    </w:p>
    <w:p>
      <w:r>
        <w:rPr>
          <w:b/>
        </w:rPr>
        <w:t xml:space="preserve">Tulos</w:t>
      </w:r>
    </w:p>
    <w:p>
      <w:r>
        <w:t xml:space="preserve">Tanyaa ei haitannut matojen koskettelu.</w:t>
      </w:r>
    </w:p>
    <w:p>
      <w:r>
        <w:rPr>
          <w:b/>
        </w:rPr>
        <w:t xml:space="preserve">Tulos</w:t>
      </w:r>
    </w:p>
    <w:p>
      <w:r>
        <w:t xml:space="preserve">Tanya palasi kalan sisälmysten peitossa.</w:t>
      </w:r>
    </w:p>
    <w:p>
      <w:r>
        <w:rPr>
          <w:b/>
        </w:rPr>
        <w:t xml:space="preserve">Tulos</w:t>
      </w:r>
    </w:p>
    <w:p>
      <w:r>
        <w:t xml:space="preserve">Tanya otti ison palan elävästä kalasta.</w:t>
      </w:r>
    </w:p>
    <w:p>
      <w:r>
        <w:rPr>
          <w:b/>
        </w:rPr>
        <w:t xml:space="preserve">Tulos</w:t>
      </w:r>
    </w:p>
    <w:p>
      <w:r>
        <w:t xml:space="preserve">Tanya näytti ystävälleen viisi saalistamaansa kalaa.</w:t>
      </w:r>
    </w:p>
    <w:p>
      <w:r>
        <w:rPr>
          <w:b/>
        </w:rPr>
        <w:t xml:space="preserve">Tulos</w:t>
      </w:r>
    </w:p>
    <w:p>
      <w:r>
        <w:t xml:space="preserve">Tanya kertoi kasvissyöjäystävälleen Lauralle kalastuspäivästään.</w:t>
      </w:r>
    </w:p>
    <w:p>
      <w:r>
        <w:rPr>
          <w:b/>
        </w:rPr>
        <w:t xml:space="preserve">Esimerkki 2.2000</w:t>
      </w:r>
    </w:p>
    <w:p>
      <w:r>
        <w:t xml:space="preserve">Alku: Molly oli koko ikänsä halunnut hevosen. Loppu: Molly pystyi ostamaan Beaun ja sai vihdoin hevosensa!</w:t>
      </w:r>
    </w:p>
    <w:p>
      <w:r>
        <w:rPr>
          <w:b/>
        </w:rPr>
        <w:t xml:space="preserve">Tulos</w:t>
      </w:r>
    </w:p>
    <w:p>
      <w:r>
        <w:t xml:space="preserve">Molly säästi rahansa.</w:t>
      </w:r>
    </w:p>
    <w:p>
      <w:r>
        <w:rPr>
          <w:b/>
        </w:rPr>
        <w:t xml:space="preserve">Tulos</w:t>
      </w:r>
    </w:p>
    <w:p>
      <w:r>
        <w:t xml:space="preserve">Mollyn oli säästettävä.</w:t>
      </w:r>
    </w:p>
    <w:p>
      <w:r>
        <w:rPr>
          <w:b/>
        </w:rPr>
        <w:t xml:space="preserve">Tulos</w:t>
      </w:r>
    </w:p>
    <w:p>
      <w:r>
        <w:t xml:space="preserve">Molly teki töitä ja säästi rahaa.</w:t>
      </w:r>
    </w:p>
    <w:p>
      <w:r>
        <w:rPr>
          <w:b/>
        </w:rPr>
        <w:t xml:space="preserve">Tulos</w:t>
      </w:r>
    </w:p>
    <w:p>
      <w:r>
        <w:t xml:space="preserve">Molly työskenteli tallilla hoitamassa Beau-nimistä hevosta.</w:t>
      </w:r>
    </w:p>
    <w:p>
      <w:r>
        <w:rPr>
          <w:b/>
        </w:rPr>
        <w:t xml:space="preserve">Esimerkki 2.2001</w:t>
      </w:r>
    </w:p>
    <w:p>
      <w:r>
        <w:t xml:space="preserve">Alku: Alfred saattoi tuskin nukkua, sillä hän oli niin huolissaan. Loppu: Alfred heräsi kaksi tuntia sen jälkeen, kun hänen viimeinen oppituntinsa oli päättynyt.</w:t>
      </w:r>
    </w:p>
    <w:p>
      <w:r>
        <w:rPr>
          <w:b/>
        </w:rPr>
        <w:t xml:space="preserve">Tulos</w:t>
      </w:r>
    </w:p>
    <w:p>
      <w:r>
        <w:t xml:space="preserve">Alfred päätti nousta ylös ja opiskella koko yön.</w:t>
      </w:r>
    </w:p>
    <w:p>
      <w:r>
        <w:rPr>
          <w:b/>
        </w:rPr>
        <w:t xml:space="preserve">Tulos</w:t>
      </w:r>
    </w:p>
    <w:p>
      <w:r>
        <w:t xml:space="preserve">Alfred nukahti lopulta auringon noustessa.</w:t>
      </w:r>
    </w:p>
    <w:p>
      <w:r>
        <w:rPr>
          <w:b/>
        </w:rPr>
        <w:t xml:space="preserve">Tulos</w:t>
      </w:r>
    </w:p>
    <w:p>
      <w:r>
        <w:t xml:space="preserve">Kun hän lopulta nukahti, hän nukkui koko päivän.</w:t>
      </w:r>
    </w:p>
    <w:p>
      <w:r>
        <w:rPr>
          <w:b/>
        </w:rPr>
        <w:t xml:space="preserve">Tulos</w:t>
      </w:r>
    </w:p>
    <w:p>
      <w:r>
        <w:t xml:space="preserve">Hän otti unilääkkeen.</w:t>
      </w:r>
    </w:p>
    <w:p>
      <w:r>
        <w:rPr>
          <w:b/>
        </w:rPr>
        <w:t xml:space="preserve">Esimerkki 2.2002</w:t>
      </w:r>
    </w:p>
    <w:p>
      <w:r>
        <w:t xml:space="preserve">Alku: Lily istui pöydän ääressä kirjan kanssa. Loppu: Onneksi kirjastonhoitaja antoi hänelle anteeksi ja päätti olla etsimättä häntä.</w:t>
      </w:r>
    </w:p>
    <w:p>
      <w:r>
        <w:rPr>
          <w:b/>
        </w:rPr>
        <w:t xml:space="preserve">Tulos</w:t>
      </w:r>
    </w:p>
    <w:p>
      <w:r>
        <w:t xml:space="preserve">Lily kaatoi juomansa kirjan päälle.</w:t>
      </w:r>
    </w:p>
    <w:p>
      <w:r>
        <w:rPr>
          <w:b/>
        </w:rPr>
        <w:t xml:space="preserve">Tulos</w:t>
      </w:r>
    </w:p>
    <w:p>
      <w:r>
        <w:t xml:space="preserve">Lilyllä oli myöhästymismaksu eräästä kirjasta.</w:t>
      </w:r>
    </w:p>
    <w:p>
      <w:r>
        <w:rPr>
          <w:b/>
        </w:rPr>
        <w:t xml:space="preserve">Tulos</w:t>
      </w:r>
    </w:p>
    <w:p>
      <w:r>
        <w:t xml:space="preserve">Lily huomasi, että kirja oli myöhässä.</w:t>
      </w:r>
    </w:p>
    <w:p>
      <w:r>
        <w:rPr>
          <w:b/>
        </w:rPr>
        <w:t xml:space="preserve">Tulos</w:t>
      </w:r>
    </w:p>
    <w:p>
      <w:r>
        <w:t xml:space="preserve">Hän kaatoi vettä kirjan päälle.</w:t>
      </w:r>
    </w:p>
    <w:p>
      <w:r>
        <w:rPr>
          <w:b/>
        </w:rPr>
        <w:t xml:space="preserve">Esimerkki 2.2003</w:t>
      </w:r>
    </w:p>
    <w:p>
      <w:r>
        <w:t xml:space="preserve">Alku: Leslien poikaystävä oli ulkomailla tienaamassa rahaa. Loppu: Leslien poikaystävä löi toista poikaa nenään.</w:t>
      </w:r>
    </w:p>
    <w:p>
      <w:r>
        <w:rPr>
          <w:b/>
        </w:rPr>
        <w:t xml:space="preserve">Tulos</w:t>
      </w:r>
    </w:p>
    <w:p>
      <w:r>
        <w:t xml:space="preserve">Poika yritti iskeä Leslietä, koska hänen poikaystävänsä oli poissa.</w:t>
      </w:r>
    </w:p>
    <w:p>
      <w:r>
        <w:rPr>
          <w:b/>
        </w:rPr>
        <w:t xml:space="preserve">Tulos</w:t>
      </w:r>
    </w:p>
    <w:p>
      <w:r>
        <w:t xml:space="preserve">Poika sanoi jotain ilkeää siitä, miten Leslien poikaystävä tienasi rahaa.</w:t>
      </w:r>
    </w:p>
    <w:p>
      <w:r>
        <w:rPr>
          <w:b/>
        </w:rPr>
        <w:t xml:space="preserve">Tulos</w:t>
      </w:r>
    </w:p>
    <w:p>
      <w:r>
        <w:t xml:space="preserve">Tuntematon mies yritti iskeä Leslietä.</w:t>
      </w:r>
    </w:p>
    <w:p>
      <w:r>
        <w:rPr>
          <w:b/>
        </w:rPr>
        <w:t xml:space="preserve">Tulos</w:t>
      </w:r>
    </w:p>
    <w:p>
      <w:r>
        <w:t xml:space="preserve">Leslielle tuli toinen poika kylään, kun Leslien poikaystävä palasi yllättäen kotiin.</w:t>
      </w:r>
    </w:p>
    <w:p>
      <w:r>
        <w:rPr>
          <w:b/>
        </w:rPr>
        <w:t xml:space="preserve">Esimerkki 2.2004</w:t>
      </w:r>
    </w:p>
    <w:p>
      <w:r>
        <w:t xml:space="preserve">Alku: Oli aikaista, ja keitin itselleni kahvia. Loppu: Kahvi tahrasi mattoni, enkä saanut sitä pois.</w:t>
      </w:r>
    </w:p>
    <w:p>
      <w:r>
        <w:rPr>
          <w:b/>
        </w:rPr>
        <w:t xml:space="preserve">Tulos</w:t>
      </w:r>
    </w:p>
    <w:p>
      <w:r>
        <w:t xml:space="preserve">Pudotin kahvin ja se valui matolle.</w:t>
      </w:r>
    </w:p>
    <w:p>
      <w:r>
        <w:rPr>
          <w:b/>
        </w:rPr>
        <w:t xml:space="preserve">Tulos</w:t>
      </w:r>
    </w:p>
    <w:p>
      <w:r>
        <w:t xml:space="preserve">Pudotin juuri haudutetun laitetun ja se kaatoi tummaa nestettä matolle.</w:t>
      </w:r>
    </w:p>
    <w:p>
      <w:r>
        <w:rPr>
          <w:b/>
        </w:rPr>
        <w:t xml:space="preserve">Tulos</w:t>
      </w:r>
    </w:p>
    <w:p>
      <w:r>
        <w:t xml:space="preserve">Läikytin kahvikuppini.</w:t>
      </w:r>
    </w:p>
    <w:p>
      <w:r>
        <w:rPr>
          <w:b/>
        </w:rPr>
        <w:t xml:space="preserve">Tulos</w:t>
      </w:r>
    </w:p>
    <w:p>
      <w:r>
        <w:t xml:space="preserve">Kun sekoitin vettä, kaadoin kahvinkeittimen matolle.</w:t>
      </w:r>
    </w:p>
    <w:p>
      <w:r>
        <w:rPr>
          <w:b/>
        </w:rPr>
        <w:t xml:space="preserve">Esimerkki 2.2005</w:t>
      </w:r>
    </w:p>
    <w:p>
      <w:r>
        <w:t xml:space="preserve">Alku: Poliisi ajoi kadun yli. Loppu: Konstaapeli pidätti hänet.</w:t>
      </w:r>
    </w:p>
    <w:p>
      <w:r>
        <w:rPr>
          <w:b/>
        </w:rPr>
        <w:t xml:space="preserve">Tulos</w:t>
      </w:r>
    </w:p>
    <w:p>
      <w:r>
        <w:t xml:space="preserve">Poliisi näki rikollisen juoksevan ohi.</w:t>
      </w:r>
    </w:p>
    <w:p>
      <w:r>
        <w:rPr>
          <w:b/>
        </w:rPr>
        <w:t xml:space="preserve">Tulos</w:t>
      </w:r>
    </w:p>
    <w:p>
      <w:r>
        <w:t xml:space="preserve">Poliisi näki henkilön tekevän rikoksen.</w:t>
      </w:r>
    </w:p>
    <w:p>
      <w:r>
        <w:rPr>
          <w:b/>
        </w:rPr>
        <w:t xml:space="preserve">Tulos</w:t>
      </w:r>
    </w:p>
    <w:p>
      <w:r>
        <w:t xml:space="preserve">Poliisi näki miehen lyövän toista miestä.</w:t>
      </w:r>
    </w:p>
    <w:p>
      <w:r>
        <w:rPr>
          <w:b/>
        </w:rPr>
        <w:t xml:space="preserve">Esimerkki 2.2006</w:t>
      </w:r>
    </w:p>
    <w:p>
      <w:r>
        <w:t xml:space="preserve">Alku: Opettajani antoi meille lukutehtävän ennen kuin tulin kotiin. Loppu: Pakkasin nopeasti tavarani ja lähdin kotoa.</w:t>
      </w:r>
    </w:p>
    <w:p>
      <w:r>
        <w:rPr>
          <w:b/>
        </w:rPr>
        <w:t xml:space="preserve">Tulos</w:t>
      </w:r>
    </w:p>
    <w:p>
      <w:r>
        <w:t xml:space="preserve">Tein lukutehtäväni loppuun ennen kuin tein mitään muuta.</w:t>
      </w:r>
    </w:p>
    <w:p>
      <w:r>
        <w:rPr>
          <w:b/>
        </w:rPr>
        <w:t xml:space="preserve">Tulos</w:t>
      </w:r>
    </w:p>
    <w:p>
      <w:r>
        <w:t xml:space="preserve">Sain tehtäväni valmiiksi vasta aamulla.</w:t>
      </w:r>
    </w:p>
    <w:p>
      <w:r>
        <w:rPr>
          <w:b/>
        </w:rPr>
        <w:t xml:space="preserve">Tulos</w:t>
      </w:r>
    </w:p>
    <w:p>
      <w:r>
        <w:t xml:space="preserve">Tein kovasti töitä tehtävän eteen.</w:t>
      </w:r>
    </w:p>
    <w:p>
      <w:r>
        <w:rPr>
          <w:b/>
        </w:rPr>
        <w:t xml:space="preserve">Tulos</w:t>
      </w:r>
    </w:p>
    <w:p>
      <w:r>
        <w:t xml:space="preserve">Kotini oli liian meluisa keskittyäkseni.</w:t>
      </w:r>
    </w:p>
    <w:p>
      <w:r>
        <w:rPr>
          <w:b/>
        </w:rPr>
        <w:t xml:space="preserve">Esimerkki 2.2007</w:t>
      </w:r>
    </w:p>
    <w:p>
      <w:r>
        <w:t xml:space="preserve">Alku: Cyndin pomo käski häntä pakkaamaan yrityksen tiedot. Loppu: Hänen pomonsa ei ollut tyytyväinen ja antoi hänelle potkut saman tien.</w:t>
      </w:r>
    </w:p>
    <w:p>
      <w:r>
        <w:rPr>
          <w:b/>
        </w:rPr>
        <w:t xml:space="preserve">Tulos</w:t>
      </w:r>
    </w:p>
    <w:p>
      <w:r>
        <w:t xml:space="preserve">Cyndi poisti tiedot vitsinä.</w:t>
      </w:r>
    </w:p>
    <w:p>
      <w:r>
        <w:rPr>
          <w:b/>
        </w:rPr>
        <w:t xml:space="preserve">Tulos</w:t>
      </w:r>
    </w:p>
    <w:p>
      <w:r>
        <w:t xml:space="preserve">Cyndi teki sopimattoman vitsin.</w:t>
      </w:r>
    </w:p>
    <w:p>
      <w:r>
        <w:rPr>
          <w:b/>
        </w:rPr>
        <w:t xml:space="preserve">Tulos</w:t>
      </w:r>
    </w:p>
    <w:p>
      <w:r>
        <w:t xml:space="preserve">Sitten Cyndi laittoi kiintolevyt puristimeen.</w:t>
      </w:r>
    </w:p>
    <w:p>
      <w:r>
        <w:rPr>
          <w:b/>
        </w:rPr>
        <w:t xml:space="preserve">Esimerkki 2.2008</w:t>
      </w:r>
    </w:p>
    <w:p>
      <w:r>
        <w:t xml:space="preserve">Alku: Sam oli hipsterityttö Seattlesta. Loppu: Samin oli mentävä suurkaupunkiin löytääkseen levykaupan, josta ostaa.</w:t>
      </w:r>
    </w:p>
    <w:p>
      <w:r>
        <w:rPr>
          <w:b/>
        </w:rPr>
        <w:t xml:space="preserve">Tulos</w:t>
      </w:r>
    </w:p>
    <w:p>
      <w:r>
        <w:t xml:space="preserve">Sam halusi tietyn CD-levyn.</w:t>
      </w:r>
    </w:p>
    <w:p>
      <w:r>
        <w:rPr>
          <w:b/>
        </w:rPr>
        <w:t xml:space="preserve">Tulos</w:t>
      </w:r>
    </w:p>
    <w:p>
      <w:r>
        <w:t xml:space="preserve">Samin hipsterikaverit kertoivat hänelle musiikista, jota hänen pitäisi hankkia.</w:t>
      </w:r>
    </w:p>
    <w:p>
      <w:r>
        <w:rPr>
          <w:b/>
        </w:rPr>
        <w:t xml:space="preserve">Tulos</w:t>
      </w:r>
    </w:p>
    <w:p>
      <w:r>
        <w:t xml:space="preserve">Hän piti vanhoista levyistä.</w:t>
      </w:r>
    </w:p>
    <w:p>
      <w:r>
        <w:rPr>
          <w:b/>
        </w:rPr>
        <w:t xml:space="preserve">Tulos</w:t>
      </w:r>
    </w:p>
    <w:p>
      <w:r>
        <w:t xml:space="preserve">Pikkukaupungissa, johon hän muutti, ei ollut levykauppaa.</w:t>
      </w:r>
    </w:p>
    <w:p>
      <w:r>
        <w:rPr>
          <w:b/>
        </w:rPr>
        <w:t xml:space="preserve">Tulos</w:t>
      </w:r>
    </w:p>
    <w:p>
      <w:r>
        <w:t xml:space="preserve">Sitten hän muutti pikkukaupunkiin.</w:t>
      </w:r>
    </w:p>
    <w:p>
      <w:r>
        <w:rPr>
          <w:b/>
        </w:rPr>
        <w:t xml:space="preserve">Esimerkki 2.2009</w:t>
      </w:r>
    </w:p>
    <w:p>
      <w:r>
        <w:t xml:space="preserve">Alku: Tessa halusi ottaa korvalävistyksen. Loppu: Tessan korvat lävistettiin samaan aikaan, kun he laskivat kolmeen.</w:t>
      </w:r>
    </w:p>
    <w:p>
      <w:r>
        <w:rPr>
          <w:b/>
        </w:rPr>
        <w:t xml:space="preserve">Tulos</w:t>
      </w:r>
    </w:p>
    <w:p>
      <w:r>
        <w:t xml:space="preserve">Hänen pelkonsa vuoksi kaksi ihmistä joutui tekemään sen.</w:t>
      </w:r>
    </w:p>
    <w:p>
      <w:r>
        <w:rPr>
          <w:b/>
        </w:rPr>
        <w:t xml:space="preserve">Tulos</w:t>
      </w:r>
    </w:p>
    <w:p>
      <w:r>
        <w:t xml:space="preserve">Tessa pelkäsi, mutta myyjä sai hänet tuntemaan olonsa mukavaksi.</w:t>
      </w:r>
    </w:p>
    <w:p>
      <w:r>
        <w:rPr>
          <w:b/>
        </w:rPr>
        <w:t xml:space="preserve">Tulos</w:t>
      </w:r>
    </w:p>
    <w:p>
      <w:r>
        <w:t xml:space="preserve">Tessa oli hermostunut kivusta.</w:t>
      </w:r>
    </w:p>
    <w:p>
      <w:r>
        <w:rPr>
          <w:b/>
        </w:rPr>
        <w:t xml:space="preserve">Tulos</w:t>
      </w:r>
    </w:p>
    <w:p>
      <w:r>
        <w:t xml:space="preserve">Tessa pelkäsi, mutta teki sen kuitenkin.</w:t>
      </w:r>
    </w:p>
    <w:p>
      <w:r>
        <w:rPr>
          <w:b/>
        </w:rPr>
        <w:t xml:space="preserve">Esimerkki 2.2010</w:t>
      </w:r>
    </w:p>
    <w:p>
      <w:r>
        <w:t xml:space="preserve">Alku: Työkaverini on yksinäinen mies. Loppu: Hän syytti miestä ahdistelemisesta ja lakkasi puhumasta hänelle.</w:t>
      </w:r>
    </w:p>
    <w:p>
      <w:r>
        <w:rPr>
          <w:b/>
        </w:rPr>
        <w:t xml:space="preserve">Tulos</w:t>
      </w:r>
    </w:p>
    <w:p>
      <w:r>
        <w:t xml:space="preserve">Hän piti eräästä tytöstä, mutta oli liian hermostunut puhuakseen tälle.</w:t>
      </w:r>
    </w:p>
    <w:p>
      <w:r>
        <w:rPr>
          <w:b/>
        </w:rPr>
        <w:t xml:space="preserve">Tulos</w:t>
      </w:r>
    </w:p>
    <w:p>
      <w:r>
        <w:t xml:space="preserve">Hän alkoi soittaa naiselle joka päivä.</w:t>
      </w:r>
    </w:p>
    <w:p>
      <w:r>
        <w:rPr>
          <w:b/>
        </w:rPr>
        <w:t xml:space="preserve">Tulos</w:t>
      </w:r>
    </w:p>
    <w:p>
      <w:r>
        <w:t xml:space="preserve">Ystäväni kutsui erään naisen, kun he törmäsivät toisiinsa baarissa.</w:t>
      </w:r>
    </w:p>
    <w:p>
      <w:r>
        <w:rPr>
          <w:b/>
        </w:rPr>
        <w:t xml:space="preserve">Tulos</w:t>
      </w:r>
    </w:p>
    <w:p>
      <w:r>
        <w:t xml:space="preserve">Ystäväni todella piti tästä tytöstä ja jutteli hänen kanssaan.</w:t>
      </w:r>
    </w:p>
    <w:p>
      <w:r>
        <w:rPr>
          <w:b/>
        </w:rPr>
        <w:t xml:space="preserve">Tulos</w:t>
      </w:r>
    </w:p>
    <w:p>
      <w:r>
        <w:t xml:space="preserve">Ystäväni yritti pyytää työkaveria ulos.</w:t>
      </w:r>
    </w:p>
    <w:p>
      <w:r>
        <w:rPr>
          <w:b/>
        </w:rPr>
        <w:t xml:space="preserve">Esimerkki 2.2011</w:t>
      </w:r>
    </w:p>
    <w:p>
      <w:r>
        <w:t xml:space="preserve">Alku: Kuulin outoa määkimistä käytävällä yöllä. Loppu: Teippasin kissan oven kiinni ilmastointiteipillä heti aamulla.</w:t>
      </w:r>
    </w:p>
    <w:p>
      <w:r>
        <w:rPr>
          <w:b/>
        </w:rPr>
        <w:t xml:space="preserve">Tulos</w:t>
      </w:r>
    </w:p>
    <w:p>
      <w:r>
        <w:t xml:space="preserve">Kulkukissa oli päässyt taloon kissan oven kautta.</w:t>
      </w:r>
    </w:p>
    <w:p>
      <w:r>
        <w:rPr>
          <w:b/>
        </w:rPr>
        <w:t xml:space="preserve">Tulos</w:t>
      </w:r>
    </w:p>
    <w:p>
      <w:r>
        <w:t xml:space="preserve">Tuntematon kissa tuli taloon.</w:t>
      </w:r>
    </w:p>
    <w:p>
      <w:r>
        <w:rPr>
          <w:b/>
        </w:rPr>
        <w:t xml:space="preserve">Tulos</w:t>
      </w:r>
    </w:p>
    <w:p>
      <w:r>
        <w:t xml:space="preserve">En nähnyt siellä mitään.</w:t>
      </w:r>
    </w:p>
    <w:p>
      <w:r>
        <w:rPr>
          <w:b/>
        </w:rPr>
        <w:t xml:space="preserve">Tulos</w:t>
      </w:r>
    </w:p>
    <w:p>
      <w:r>
        <w:t xml:space="preserve">Kissa pääsi ulos häkistään.</w:t>
      </w:r>
    </w:p>
    <w:p>
      <w:r>
        <w:rPr>
          <w:b/>
        </w:rPr>
        <w:t xml:space="preserve">Tulos</w:t>
      </w:r>
    </w:p>
    <w:p>
      <w:r>
        <w:t xml:space="preserve">Kun heräsin, makuuhuoneessani oli kissa.</w:t>
      </w:r>
    </w:p>
    <w:p>
      <w:r>
        <w:rPr>
          <w:b/>
        </w:rPr>
        <w:t xml:space="preserve">Esimerkki 2.2012</w:t>
      </w:r>
    </w:p>
    <w:p>
      <w:r>
        <w:t xml:space="preserve">Alku: Jon päätti ilmoittautua sairaaksi mennäkseen pesäpallopeliin. Loppu: Jon sai heti potkut.</w:t>
      </w:r>
    </w:p>
    <w:p>
      <w:r>
        <w:rPr>
          <w:b/>
        </w:rPr>
        <w:t xml:space="preserve">Tulos</w:t>
      </w:r>
    </w:p>
    <w:p>
      <w:r>
        <w:t xml:space="preserve">Hän oli Jumbotronilla, jossa hänen pomonsa näki hänet.</w:t>
      </w:r>
    </w:p>
    <w:p>
      <w:r>
        <w:rPr>
          <w:b/>
        </w:rPr>
        <w:t xml:space="preserve">Tulos</w:t>
      </w:r>
    </w:p>
    <w:p>
      <w:r>
        <w:t xml:space="preserve">Myös hänen pomonsa oli pelissä.</w:t>
      </w:r>
    </w:p>
    <w:p>
      <w:r>
        <w:rPr>
          <w:b/>
        </w:rPr>
        <w:t xml:space="preserve">Tulos</w:t>
      </w:r>
    </w:p>
    <w:p>
      <w:r>
        <w:t xml:space="preserve">Jon törmäsi pomoonsa.</w:t>
      </w:r>
    </w:p>
    <w:p>
      <w:r>
        <w:rPr>
          <w:b/>
        </w:rPr>
        <w:t xml:space="preserve">Tulos</w:t>
      </w:r>
    </w:p>
    <w:p>
      <w:r>
        <w:t xml:space="preserve">Jonin pomo sai selville Jonin valheen.</w:t>
      </w:r>
    </w:p>
    <w:p>
      <w:r>
        <w:rPr>
          <w:b/>
        </w:rPr>
        <w:t xml:space="preserve">Esimerkki 2.2013</w:t>
      </w:r>
    </w:p>
    <w:p>
      <w:r>
        <w:t xml:space="preserve">Alku: Rahani olivat loppu. Loppu: Hengitystä pidättäen raaputin sen ja voitin 10 dollaria!</w:t>
      </w:r>
    </w:p>
    <w:p>
      <w:r>
        <w:rPr>
          <w:b/>
        </w:rPr>
        <w:t xml:space="preserve">Tulos</w:t>
      </w:r>
    </w:p>
    <w:p>
      <w:r>
        <w:t xml:space="preserve">Ostin viimeisellä dollarillani lottokupongin.</w:t>
      </w:r>
    </w:p>
    <w:p>
      <w:r>
        <w:rPr>
          <w:b/>
        </w:rPr>
        <w:t xml:space="preserve">Tulos</w:t>
      </w:r>
    </w:p>
    <w:p>
      <w:r>
        <w:t xml:space="preserve">Ostin arvan voittaakseni ylimääräistä rahaa.</w:t>
      </w:r>
    </w:p>
    <w:p>
      <w:r>
        <w:rPr>
          <w:b/>
        </w:rPr>
        <w:t xml:space="preserve">Tulos</w:t>
      </w:r>
    </w:p>
    <w:p>
      <w:r>
        <w:t xml:space="preserve">Päätin maksaa raaputusarvan.</w:t>
      </w:r>
    </w:p>
    <w:p>
      <w:r>
        <w:rPr>
          <w:b/>
        </w:rPr>
        <w:t xml:space="preserve">Tulos</w:t>
      </w:r>
    </w:p>
    <w:p>
      <w:r>
        <w:t xml:space="preserve">Käytin viimeisen dollarin lottokuponkiin.</w:t>
      </w:r>
    </w:p>
    <w:p>
      <w:r>
        <w:rPr>
          <w:b/>
        </w:rPr>
        <w:t xml:space="preserve">Esimerkki 2.2014</w:t>
      </w:r>
    </w:p>
    <w:p>
      <w:r>
        <w:t xml:space="preserve">Alku: Tom oli eräänä talvena sairas. Loppu: Tom päätti syödä enemmän appelsiineja.</w:t>
      </w:r>
    </w:p>
    <w:p>
      <w:r>
        <w:rPr>
          <w:b/>
        </w:rPr>
        <w:t xml:space="preserve">Tulos</w:t>
      </w:r>
    </w:p>
    <w:p>
      <w:r>
        <w:t xml:space="preserve">Hän luki internetistä, että C-vitamiini voi vahvistaa immuunijärjestelmää.</w:t>
      </w:r>
    </w:p>
    <w:p>
      <w:r>
        <w:rPr>
          <w:b/>
        </w:rPr>
        <w:t xml:space="preserve">Tulos</w:t>
      </w:r>
    </w:p>
    <w:p>
      <w:r>
        <w:t xml:space="preserve">Hän otti paljon C-vitamiinia ja alkoi voida paremmin.</w:t>
      </w:r>
    </w:p>
    <w:p>
      <w:r>
        <w:rPr>
          <w:b/>
        </w:rPr>
        <w:t xml:space="preserve">Tulos</w:t>
      </w:r>
    </w:p>
    <w:p>
      <w:r>
        <w:t xml:space="preserve">Tom söi appelsiineja ja tunsi olonsa paremmaksi.</w:t>
      </w:r>
    </w:p>
    <w:p>
      <w:r>
        <w:rPr>
          <w:b/>
        </w:rPr>
        <w:t xml:space="preserve">Tulos</w:t>
      </w:r>
    </w:p>
    <w:p>
      <w:r>
        <w:t xml:space="preserve">Tom luuli tarvitsevansa C-vitamiinia.</w:t>
      </w:r>
    </w:p>
    <w:p>
      <w:r>
        <w:rPr>
          <w:b/>
        </w:rPr>
        <w:t xml:space="preserve">Tulos</w:t>
      </w:r>
    </w:p>
    <w:p>
      <w:r>
        <w:t xml:space="preserve">Tomin äiti kertoi hänelle, että C-vitamiini auttaisi häntä.</w:t>
      </w:r>
    </w:p>
    <w:p>
      <w:r>
        <w:rPr>
          <w:b/>
        </w:rPr>
        <w:t xml:space="preserve">Esimerkki 2.2015</w:t>
      </w:r>
    </w:p>
    <w:p>
      <w:r>
        <w:t xml:space="preserve">Alku: Harry oli nälkäinen. Loppu: Harry söi sen.</w:t>
      </w:r>
    </w:p>
    <w:p>
      <w:r>
        <w:rPr>
          <w:b/>
        </w:rPr>
        <w:t xml:space="preserve">Tulos</w:t>
      </w:r>
    </w:p>
    <w:p>
      <w:r>
        <w:t xml:space="preserve">Harry valitsee välipalakulhosta banaanin.</w:t>
      </w:r>
    </w:p>
    <w:p>
      <w:r>
        <w:rPr>
          <w:b/>
        </w:rPr>
        <w:t xml:space="preserve">Tulos</w:t>
      </w:r>
    </w:p>
    <w:p>
      <w:r>
        <w:t xml:space="preserve">Harry tilasi pizzan.</w:t>
      </w:r>
    </w:p>
    <w:p>
      <w:r>
        <w:rPr>
          <w:b/>
        </w:rPr>
        <w:t xml:space="preserve">Tulos</w:t>
      </w:r>
    </w:p>
    <w:p>
      <w:r>
        <w:t xml:space="preserve">Harry meni keittiöön valmistamaan välipalaa.</w:t>
      </w:r>
    </w:p>
    <w:p>
      <w:r>
        <w:rPr>
          <w:b/>
        </w:rPr>
        <w:t xml:space="preserve">Tulos</w:t>
      </w:r>
    </w:p>
    <w:p>
      <w:r>
        <w:t xml:space="preserve">Hän pysähtyi taco belliin ja tilasi 10 paketin. Hän parkkeerasi kaupan viereiselle parkkipaikalle.</w:t>
      </w:r>
    </w:p>
    <w:p>
      <w:r>
        <w:rPr>
          <w:b/>
        </w:rPr>
        <w:t xml:space="preserve">Esimerkki 2.2016</w:t>
      </w:r>
    </w:p>
    <w:p>
      <w:r>
        <w:t xml:space="preserve">Alku: Ystäväni on juutalainen. Loppu: Hän oli niin onnellinen.</w:t>
      </w:r>
    </w:p>
    <w:p>
      <w:r>
        <w:rPr>
          <w:b/>
        </w:rPr>
        <w:t xml:space="preserve">Tulos</w:t>
      </w:r>
    </w:p>
    <w:p>
      <w:r>
        <w:t xml:space="preserve">Hyväksyin hänen kutsunsa Bat-Mitzvahiinsa.</w:t>
      </w:r>
    </w:p>
    <w:p>
      <w:r>
        <w:rPr>
          <w:b/>
        </w:rPr>
        <w:t xml:space="preserve">Tulos</w:t>
      </w:r>
    </w:p>
    <w:p>
      <w:r>
        <w:t xml:space="preserve">Toivotin hänelle hyvää hanukkaa.</w:t>
      </w:r>
    </w:p>
    <w:p>
      <w:r>
        <w:rPr>
          <w:b/>
        </w:rPr>
        <w:t xml:space="preserve">Tulos</w:t>
      </w:r>
    </w:p>
    <w:p>
      <w:r>
        <w:t xml:space="preserve">Ystäväni löysi mahdollisen poikaystävän, joka on juutalainen.</w:t>
      </w:r>
    </w:p>
    <w:p>
      <w:r>
        <w:rPr>
          <w:b/>
        </w:rPr>
        <w:t xml:space="preserve">Esimerkki 2.2017</w:t>
      </w:r>
    </w:p>
    <w:p>
      <w:r>
        <w:t xml:space="preserve">Alku: Willie ja Amy päättivät esittää ankkoja. Loppu: He kiinnittivät ne naamaansa narulla, ja niillä oli laskut!</w:t>
      </w:r>
    </w:p>
    <w:p>
      <w:r>
        <w:rPr>
          <w:b/>
        </w:rPr>
        <w:t xml:space="preserve">Tulos</w:t>
      </w:r>
    </w:p>
    <w:p>
      <w:r>
        <w:t xml:space="preserve">Molemmat ostivat ankka-asuja.</w:t>
      </w:r>
    </w:p>
    <w:p>
      <w:r>
        <w:rPr>
          <w:b/>
        </w:rPr>
        <w:t xml:space="preserve">Tulos</w:t>
      </w:r>
    </w:p>
    <w:p>
      <w:r>
        <w:t xml:space="preserve">Willie ja Amy ostivat joitain esineitä, joita he voisivat käyttää laskuihin.</w:t>
      </w:r>
    </w:p>
    <w:p>
      <w:r>
        <w:rPr>
          <w:b/>
        </w:rPr>
        <w:t xml:space="preserve">Tulos</w:t>
      </w:r>
    </w:p>
    <w:p>
      <w:r>
        <w:t xml:space="preserve">Willie ja Amy tekivät paperilautasista seteleitä.</w:t>
      </w:r>
    </w:p>
    <w:p>
      <w:r>
        <w:rPr>
          <w:b/>
        </w:rPr>
        <w:t xml:space="preserve">Tulos</w:t>
      </w:r>
    </w:p>
    <w:p>
      <w:r>
        <w:t xml:space="preserve">willie ja amy tekivät tullinsa.</w:t>
      </w:r>
    </w:p>
    <w:p>
      <w:r>
        <w:rPr>
          <w:b/>
        </w:rPr>
        <w:t xml:space="preserve">Esimerkki 2.2018</w:t>
      </w:r>
    </w:p>
    <w:p>
      <w:r>
        <w:t xml:space="preserve">Alku: Jim on suuri baseball-fani ja osti liput illan otteluun. Loppu: Jim lähti kotiin poikansa kanssa onnellisena siitä, että he voittivat.</w:t>
      </w:r>
    </w:p>
    <w:p>
      <w:r>
        <w:rPr>
          <w:b/>
        </w:rPr>
        <w:t xml:space="preserve">Tulos</w:t>
      </w:r>
    </w:p>
    <w:p>
      <w:r>
        <w:t xml:space="preserve">Jim vei poikansa peliin.</w:t>
      </w:r>
    </w:p>
    <w:p>
      <w:r>
        <w:rPr>
          <w:b/>
        </w:rPr>
        <w:t xml:space="preserve">Tulos</w:t>
      </w:r>
    </w:p>
    <w:p>
      <w:r>
        <w:t xml:space="preserve">Jim ja hänen poikansa katsoivat baseball-peliä.</w:t>
      </w:r>
    </w:p>
    <w:p>
      <w:r>
        <w:rPr>
          <w:b/>
        </w:rPr>
        <w:t xml:space="preserve">Tulos</w:t>
      </w:r>
    </w:p>
    <w:p>
      <w:r>
        <w:t xml:space="preserve">Jim vei poikansa pesäpallo-otteluun.</w:t>
      </w:r>
    </w:p>
    <w:p>
      <w:r>
        <w:rPr>
          <w:b/>
        </w:rPr>
        <w:t xml:space="preserve">Tulos</w:t>
      </w:r>
    </w:p>
    <w:p>
      <w:r>
        <w:t xml:space="preserve">Jim vei poikansa katsomaan peliä.</w:t>
      </w:r>
    </w:p>
    <w:p>
      <w:r>
        <w:rPr>
          <w:b/>
        </w:rPr>
        <w:t xml:space="preserve">Esimerkki 2.2019</w:t>
      </w:r>
    </w:p>
    <w:p>
      <w:r>
        <w:t xml:space="preserve">Alku: Marisse meni huutokauppaan etsimään tavaroita. Loppu: Valitettavasti molemmat olivat täynnä roinaa.</w:t>
      </w:r>
    </w:p>
    <w:p>
      <w:r>
        <w:rPr>
          <w:b/>
        </w:rPr>
        <w:t xml:space="preserve">Tulos</w:t>
      </w:r>
    </w:p>
    <w:p>
      <w:r>
        <w:t xml:space="preserve">Marisse osti huutokaupassa kaksi aarrearkkua dollarilla kumpikin.</w:t>
      </w:r>
    </w:p>
    <w:p>
      <w:r>
        <w:rPr>
          <w:b/>
        </w:rPr>
        <w:t xml:space="preserve">Tulos</w:t>
      </w:r>
    </w:p>
    <w:p>
      <w:r>
        <w:t xml:space="preserve">Marisse löysi mielenkiintoisia laatikoita.</w:t>
      </w:r>
    </w:p>
    <w:p>
      <w:r>
        <w:rPr>
          <w:b/>
        </w:rPr>
        <w:t xml:space="preserve">Tulos</w:t>
      </w:r>
    </w:p>
    <w:p>
      <w:r>
        <w:t xml:space="preserve">Marisse voitti kaksi avaamatonta koristeellista säilytyslaatikkoa.</w:t>
      </w:r>
    </w:p>
    <w:p>
      <w:r>
        <w:rPr>
          <w:b/>
        </w:rPr>
        <w:t xml:space="preserve">Tulos</w:t>
      </w:r>
    </w:p>
    <w:p>
      <w:r>
        <w:t xml:space="preserve">Hän näki kaksi laatikkoa, jotka kiinnittivät hänen huomionsa, sillä niissä saattoi olla se, mitä hän etsi.</w:t>
      </w:r>
    </w:p>
    <w:p>
      <w:r>
        <w:rPr>
          <w:b/>
        </w:rPr>
        <w:t xml:space="preserve">Esimerkki 2.2020</w:t>
      </w:r>
    </w:p>
    <w:p>
      <w:r>
        <w:t xml:space="preserve">Alku: Barbra halusi oppia pelaamaan pokeria kuin ammattilainen. Loppu: Muut pelaajat lähtivät häpeissään, sillä Barbara oli voittanut kaikki heidän rahansa.</w:t>
      </w:r>
    </w:p>
    <w:p>
      <w:r>
        <w:rPr>
          <w:b/>
        </w:rPr>
        <w:t xml:space="preserve">Tulos</w:t>
      </w:r>
    </w:p>
    <w:p>
      <w:r>
        <w:t xml:space="preserve">Barbara harjoitteli ja meni sitten ensimmäiseen pokeriturnaukseensa.</w:t>
      </w:r>
    </w:p>
    <w:p>
      <w:r>
        <w:rPr>
          <w:b/>
        </w:rPr>
        <w:t xml:space="preserve">Tulos</w:t>
      </w:r>
    </w:p>
    <w:p>
      <w:r>
        <w:t xml:space="preserve">Barbrasta oli tullut loistava pokerinpelaaja.</w:t>
      </w:r>
    </w:p>
    <w:p>
      <w:r>
        <w:rPr>
          <w:b/>
        </w:rPr>
        <w:t xml:space="preserve">Tulos</w:t>
      </w:r>
    </w:p>
    <w:p>
      <w:r>
        <w:t xml:space="preserve">Barbara otti oppitunteja oppiakseen soittamaan paremmin.</w:t>
      </w:r>
    </w:p>
    <w:p>
      <w:r>
        <w:rPr>
          <w:b/>
        </w:rPr>
        <w:t xml:space="preserve">Tulos</w:t>
      </w:r>
    </w:p>
    <w:p>
      <w:r>
        <w:t xml:space="preserve">Barbra maksoi pokerikurssin paikallisessa collegessa.</w:t>
      </w:r>
    </w:p>
    <w:p>
      <w:r>
        <w:rPr>
          <w:b/>
        </w:rPr>
        <w:t xml:space="preserve">Tulos</w:t>
      </w:r>
    </w:p>
    <w:p>
      <w:r>
        <w:t xml:space="preserve">Barbra oli mahtava pokerissa.</w:t>
      </w:r>
    </w:p>
    <w:p>
      <w:r>
        <w:rPr>
          <w:b/>
        </w:rPr>
        <w:t xml:space="preserve">Esimerkki 2.2021</w:t>
      </w:r>
    </w:p>
    <w:p>
      <w:r>
        <w:t xml:space="preserve">Alku: Kim herää ja päättää ajaa ostoskeskukseen. Loppu: Kim rakasti kaikkea ostamaansa.</w:t>
      </w:r>
    </w:p>
    <w:p>
      <w:r>
        <w:rPr>
          <w:b/>
        </w:rPr>
        <w:t xml:space="preserve">Tulos</w:t>
      </w:r>
    </w:p>
    <w:p>
      <w:r>
        <w:t xml:space="preserve">Kim toi itselleen uusia vaatteita.</w:t>
      </w:r>
    </w:p>
    <w:p>
      <w:r>
        <w:rPr>
          <w:b/>
        </w:rPr>
        <w:t xml:space="preserve">Tulos</w:t>
      </w:r>
    </w:p>
    <w:p>
      <w:r>
        <w:t xml:space="preserve">Kim ajoi ostoskeskukseen ja shoppaili koko päivän.</w:t>
      </w:r>
    </w:p>
    <w:p>
      <w:r>
        <w:rPr>
          <w:b/>
        </w:rPr>
        <w:t xml:space="preserve">Esimerkki 2.2022</w:t>
      </w:r>
    </w:p>
    <w:p>
      <w:r>
        <w:t xml:space="preserve">Alku: Emily tuli yllättäen raskaaksi. Loppu: Emily ja hänen vauvansa ovat hyvin onnellisia ja onnellisia ilman ketään muuta.</w:t>
      </w:r>
    </w:p>
    <w:p>
      <w:r>
        <w:rPr>
          <w:b/>
        </w:rPr>
        <w:t xml:space="preserve">Tulos</w:t>
      </w:r>
    </w:p>
    <w:p>
      <w:r>
        <w:t xml:space="preserve">Emily päätti pitää vauvan ja kasvattaa sen itse.</w:t>
      </w:r>
    </w:p>
    <w:p>
      <w:r>
        <w:rPr>
          <w:b/>
        </w:rPr>
        <w:t xml:space="preserve">Tulos</w:t>
      </w:r>
    </w:p>
    <w:p>
      <w:r>
        <w:t xml:space="preserve">Emily ei ole naimisissa, mutta saa lapsen silti.</w:t>
      </w:r>
    </w:p>
    <w:p>
      <w:r>
        <w:rPr>
          <w:b/>
        </w:rPr>
        <w:t xml:space="preserve">Tulos</w:t>
      </w:r>
    </w:p>
    <w:p>
      <w:r>
        <w:t xml:space="preserve">Emilylle sanottiin, ettei hän voi saada lasta.</w:t>
      </w:r>
    </w:p>
    <w:p>
      <w:r>
        <w:rPr>
          <w:b/>
        </w:rPr>
        <w:t xml:space="preserve">Tulos</w:t>
      </w:r>
    </w:p>
    <w:p>
      <w:r>
        <w:t xml:space="preserve">Emilyn perhe ja ystävät eivät hyväksyneet sitä.</w:t>
      </w:r>
    </w:p>
    <w:p>
      <w:r>
        <w:rPr>
          <w:b/>
        </w:rPr>
        <w:t xml:space="preserve">Tulos</w:t>
      </w:r>
    </w:p>
    <w:p>
      <w:r>
        <w:t xml:space="preserve">Hän oli aluksi peloissaan ja harkitsi vaihtoehtojaan, mutta päätti lopulta ottaa riskin ja hankkia lapsen.</w:t>
      </w:r>
    </w:p>
    <w:p>
      <w:r>
        <w:rPr>
          <w:b/>
        </w:rPr>
        <w:t xml:space="preserve">Esimerkki 2.2023</w:t>
      </w:r>
    </w:p>
    <w:p>
      <w:r>
        <w:t xml:space="preserve">Alku: Paula istui lounaalla. Loppu: Paula päätti jakaa lounaan tytön kanssa.</w:t>
      </w:r>
    </w:p>
    <w:p>
      <w:r>
        <w:rPr>
          <w:b/>
        </w:rPr>
        <w:t xml:space="preserve">Tulos</w:t>
      </w:r>
    </w:p>
    <w:p>
      <w:r>
        <w:t xml:space="preserve">Eräs tyttö tuli tänne ja istuutui juttelemaan.</w:t>
      </w:r>
    </w:p>
    <w:p>
      <w:r>
        <w:rPr>
          <w:b/>
        </w:rPr>
        <w:t xml:space="preserve">Tulos</w:t>
      </w:r>
    </w:p>
    <w:p>
      <w:r>
        <w:t xml:space="preserve">Paula huomasi toisen tytön istuvan yksin.</w:t>
      </w:r>
    </w:p>
    <w:p>
      <w:r>
        <w:rPr>
          <w:b/>
        </w:rPr>
        <w:t xml:space="preserve">Tulos</w:t>
      </w:r>
    </w:p>
    <w:p>
      <w:r>
        <w:t xml:space="preserve">Paula huomasi nurkassa istuvan tytön.</w:t>
      </w:r>
    </w:p>
    <w:p>
      <w:r>
        <w:rPr>
          <w:b/>
        </w:rPr>
        <w:t xml:space="preserve">Tulos</w:t>
      </w:r>
    </w:p>
    <w:p>
      <w:r>
        <w:t xml:space="preserve">Paulan vieressä istuva tyttö unohti lounaansa.</w:t>
      </w:r>
    </w:p>
    <w:p>
      <w:r>
        <w:rPr>
          <w:b/>
        </w:rPr>
        <w:t xml:space="preserve">Tulos</w:t>
      </w:r>
    </w:p>
    <w:p>
      <w:r>
        <w:t xml:space="preserve">hän huomaa nuoren tytön, joka oli yksin ja vaikutti nälkäiseltä.</w:t>
      </w:r>
    </w:p>
    <w:p>
      <w:r>
        <w:rPr>
          <w:b/>
        </w:rPr>
        <w:t xml:space="preserve">Esimerkki 2.2024</w:t>
      </w:r>
    </w:p>
    <w:p>
      <w:r>
        <w:t xml:space="preserve">Alku: Jim oli viime aikoina voinut huonosti. Loppu: Jim pyysi anteeksi antamalla pomolleen suklaata.</w:t>
      </w:r>
    </w:p>
    <w:p>
      <w:r>
        <w:rPr>
          <w:b/>
        </w:rPr>
        <w:t xml:space="preserve">Tulos</w:t>
      </w:r>
    </w:p>
    <w:p>
      <w:r>
        <w:t xml:space="preserve">Hän oli jättänyt paljon töitä tekemättä pomonsa pettymykseksi.</w:t>
      </w:r>
    </w:p>
    <w:p>
      <w:r>
        <w:rPr>
          <w:b/>
        </w:rPr>
        <w:t xml:space="preserve">Tulos</w:t>
      </w:r>
    </w:p>
    <w:p>
      <w:r>
        <w:t xml:space="preserve">Hän oli ärtyisä ja lyhytsanainen pomolleen, kun hän pyysi vapaata.</w:t>
      </w:r>
    </w:p>
    <w:p>
      <w:r>
        <w:rPr>
          <w:b/>
        </w:rPr>
        <w:t xml:space="preserve">Tulos</w:t>
      </w:r>
    </w:p>
    <w:p>
      <w:r>
        <w:t xml:space="preserve">Jim joutui soittamaan töihin useita kertoja.</w:t>
      </w:r>
    </w:p>
    <w:p>
      <w:r>
        <w:rPr>
          <w:b/>
        </w:rPr>
        <w:t xml:space="preserve">Tulos</w:t>
      </w:r>
    </w:p>
    <w:p>
      <w:r>
        <w:t xml:space="preserve">Jim työskenteli suuren projektin parissa päivänä, jolloin hän sairastui pahoin ja päätti lähteä kotiin, jolloin vastuu siirtyi hänen pomolleen.</w:t>
      </w:r>
    </w:p>
    <w:p>
      <w:r>
        <w:rPr>
          <w:b/>
        </w:rPr>
        <w:t xml:space="preserve">Esimerkki 2.2025</w:t>
      </w:r>
    </w:p>
    <w:p>
      <w:r>
        <w:t xml:space="preserve">Alku: Tom on loistava pingispelaaja. Loppu: Lopulta Tom voitti isänsä pingiksessä.</w:t>
      </w:r>
    </w:p>
    <w:p>
      <w:r>
        <w:rPr>
          <w:b/>
        </w:rPr>
        <w:t xml:space="preserve">Tulos</w:t>
      </w:r>
    </w:p>
    <w:p>
      <w:r>
        <w:t xml:space="preserve">Hän harjoitteli päivittäin ja harjoitteli pelatakseen isäänsä vastaan.</w:t>
      </w:r>
    </w:p>
    <w:p>
      <w:r>
        <w:rPr>
          <w:b/>
        </w:rPr>
        <w:t xml:space="preserve">Tulos</w:t>
      </w:r>
    </w:p>
    <w:p>
      <w:r>
        <w:t xml:space="preserve">Hän pelasi isäänsä vastaan vuosia, mutta hävisi aina.</w:t>
      </w:r>
    </w:p>
    <w:p>
      <w:r>
        <w:rPr>
          <w:b/>
        </w:rPr>
        <w:t xml:space="preserve">Tulos</w:t>
      </w:r>
    </w:p>
    <w:p>
      <w:r>
        <w:t xml:space="preserve">Tom harjoitteli kovasti joka päivä tullakseen paremmaksi.</w:t>
      </w:r>
    </w:p>
    <w:p>
      <w:r>
        <w:rPr>
          <w:b/>
        </w:rPr>
        <w:t xml:space="preserve">Tulos</w:t>
      </w:r>
    </w:p>
    <w:p>
      <w:r>
        <w:t xml:space="preserve">Tomin isä on parempi pingispelaaja.</w:t>
      </w:r>
    </w:p>
    <w:p>
      <w:r>
        <w:rPr>
          <w:b/>
        </w:rPr>
        <w:t xml:space="preserve">Esimerkki 2.2026</w:t>
      </w:r>
    </w:p>
    <w:p>
      <w:r>
        <w:t xml:space="preserve">Alku: Jessica halusi ruokkia lintuja ostamatta ruokintavälineitä. Loppu: Hän ripusti käpyjä puihin ja odotti lintuja.</w:t>
      </w:r>
    </w:p>
    <w:p>
      <w:r>
        <w:rPr>
          <w:b/>
        </w:rPr>
        <w:t xml:space="preserve">Tulos</w:t>
      </w:r>
    </w:p>
    <w:p>
      <w:r>
        <w:t xml:space="preserve">Jessica on aina ollut pihi.</w:t>
      </w:r>
    </w:p>
    <w:p>
      <w:r>
        <w:rPr>
          <w:b/>
        </w:rPr>
        <w:t xml:space="preserve">Tulos</w:t>
      </w:r>
    </w:p>
    <w:p>
      <w:r>
        <w:t xml:space="preserve">Jessica teki linnunruokintaa kävyistä.</w:t>
      </w:r>
    </w:p>
    <w:p>
      <w:r>
        <w:rPr>
          <w:b/>
        </w:rPr>
        <w:t xml:space="preserve">Tulos</w:t>
      </w:r>
    </w:p>
    <w:p>
      <w:r>
        <w:t xml:space="preserve">Hän osti käpyjä ja kastoi ne maapähkinävoihin ja linnunsiemeniin.</w:t>
      </w:r>
    </w:p>
    <w:p>
      <w:r>
        <w:rPr>
          <w:b/>
        </w:rPr>
        <w:t xml:space="preserve">Esimerkki 2.2027</w:t>
      </w:r>
    </w:p>
    <w:p>
      <w:r>
        <w:t xml:space="preserve">Alku: Gina ja hänen ystävänsä Tami kävelivät leikkikentällä. Loppu: Tami toivoi, että Gina olisi hiljaa, mutta hän vain jatkoi puhumista.</w:t>
      </w:r>
    </w:p>
    <w:p>
      <w:r>
        <w:rPr>
          <w:b/>
        </w:rPr>
        <w:t xml:space="preserve">Tulos</w:t>
      </w:r>
    </w:p>
    <w:p>
      <w:r>
        <w:t xml:space="preserve">Gina kertoi hyvin pitkän tarinan.</w:t>
      </w:r>
    </w:p>
    <w:p>
      <w:r>
        <w:rPr>
          <w:b/>
        </w:rPr>
        <w:t xml:space="preserve">Tulos</w:t>
      </w:r>
    </w:p>
    <w:p>
      <w:r>
        <w:t xml:space="preserve">Gina puhui koko ajan.</w:t>
      </w:r>
    </w:p>
    <w:p>
      <w:r>
        <w:rPr>
          <w:b/>
        </w:rPr>
        <w:t xml:space="preserve">Tulos</w:t>
      </w:r>
    </w:p>
    <w:p>
      <w:r>
        <w:t xml:space="preserve">Gina puhui jatkuvasti uudesta poikaystävästään - pojasta, josta Tami ei välittänyt.</w:t>
      </w:r>
    </w:p>
    <w:p>
      <w:r>
        <w:rPr>
          <w:b/>
        </w:rPr>
        <w:t xml:space="preserve">Tulos</w:t>
      </w:r>
    </w:p>
    <w:p>
      <w:r>
        <w:t xml:space="preserve">Gina puhui uudesta koirastaan ja siitä, kuinka paljon hän rakasti sitä.</w:t>
      </w:r>
    </w:p>
    <w:p>
      <w:r>
        <w:rPr>
          <w:b/>
        </w:rPr>
        <w:t xml:space="preserve">Esimerkki 2.2028</w:t>
      </w:r>
    </w:p>
    <w:p>
      <w:r>
        <w:t xml:space="preserve">Alku: Earl on eläkeläinen ja käy mielellään kahvilla. Loppu: Nyt hänen ei tarvitse lähteä kotoa kahville.</w:t>
      </w:r>
    </w:p>
    <w:p>
      <w:r>
        <w:rPr>
          <w:b/>
        </w:rPr>
        <w:t xml:space="preserve">Tulos</w:t>
      </w:r>
    </w:p>
    <w:p>
      <w:r>
        <w:t xml:space="preserve">mutta sitten hän osti kuerigin.</w:t>
      </w:r>
    </w:p>
    <w:p>
      <w:r>
        <w:rPr>
          <w:b/>
        </w:rPr>
        <w:t xml:space="preserve">Tulos</w:t>
      </w:r>
    </w:p>
    <w:p>
      <w:r>
        <w:t xml:space="preserve">Earl osti kotitekoista kahvia.</w:t>
      </w:r>
    </w:p>
    <w:p>
      <w:r>
        <w:rPr>
          <w:b/>
        </w:rPr>
        <w:t xml:space="preserve">Tulos</w:t>
      </w:r>
    </w:p>
    <w:p>
      <w:r>
        <w:t xml:space="preserve">Earl hankki kahvinkeittimen.</w:t>
      </w:r>
    </w:p>
    <w:p>
      <w:r>
        <w:rPr>
          <w:b/>
        </w:rPr>
        <w:t xml:space="preserve">Tulos</w:t>
      </w:r>
    </w:p>
    <w:p>
      <w:r>
        <w:t xml:space="preserve">hän ei pitänyt korkeista hinnoista, joten hän osti kahvinkeittimen.</w:t>
      </w:r>
    </w:p>
    <w:p>
      <w:r>
        <w:rPr>
          <w:b/>
        </w:rPr>
        <w:t xml:space="preserve">Esimerkki 2.2029</w:t>
      </w:r>
    </w:p>
    <w:p>
      <w:r>
        <w:t xml:space="preserve">Alku: Ted kantoi roskansa ulos. Loppu: Ted käveli takaisin sisälle ja tunsi olonsa hyväksi.</w:t>
      </w:r>
    </w:p>
    <w:p>
      <w:r>
        <w:rPr>
          <w:b/>
        </w:rPr>
        <w:t xml:space="preserve">Tulos</w:t>
      </w:r>
    </w:p>
    <w:p>
      <w:r>
        <w:t xml:space="preserve">Roskapussi repesi, ja roskia valui kaikkialle.</w:t>
      </w:r>
    </w:p>
    <w:p>
      <w:r>
        <w:rPr>
          <w:b/>
        </w:rPr>
        <w:t xml:space="preserve">Tulos</w:t>
      </w:r>
    </w:p>
    <w:p>
      <w:r>
        <w:t xml:space="preserve">Ted näki, että jokin oli silponut naapurin roskat.</w:t>
      </w:r>
    </w:p>
    <w:p>
      <w:r>
        <w:rPr>
          <w:b/>
        </w:rPr>
        <w:t xml:space="preserve">Tulos</w:t>
      </w:r>
    </w:p>
    <w:p>
      <w:r>
        <w:t xml:space="preserve">Roskapussi hajosi, kun Ted meni ulos.</w:t>
      </w:r>
    </w:p>
    <w:p>
      <w:r>
        <w:rPr>
          <w:b/>
        </w:rPr>
        <w:t xml:space="preserve">Tulos</w:t>
      </w:r>
    </w:p>
    <w:p>
      <w:r>
        <w:t xml:space="preserve">Roskat roiskuivat jalkakäytävälle.</w:t>
      </w:r>
    </w:p>
    <w:p>
      <w:r>
        <w:rPr>
          <w:b/>
        </w:rPr>
        <w:t xml:space="preserve">Esimerkki 2.2030</w:t>
      </w:r>
    </w:p>
    <w:p>
      <w:r>
        <w:t xml:space="preserve">Alku: Kenya jäi ruuhkaan matkalla töihin. Loppu: Perhe ei vaivautunut sanomaan mitään, koska Kenian näytti vihaiselta.</w:t>
      </w:r>
    </w:p>
    <w:p>
      <w:r>
        <w:rPr>
          <w:b/>
        </w:rPr>
        <w:t xml:space="preserve">Tulos</w:t>
      </w:r>
    </w:p>
    <w:p>
      <w:r>
        <w:t xml:space="preserve">Kenya oli vihainen, kun hän lähti sinä päivänä töistä kotiin.</w:t>
      </w:r>
    </w:p>
    <w:p>
      <w:r>
        <w:rPr>
          <w:b/>
        </w:rPr>
        <w:t xml:space="preserve">Tulos</w:t>
      </w:r>
    </w:p>
    <w:p>
      <w:r>
        <w:t xml:space="preserve">Kenya oli raivoissaan siitä, että hän saapui myöhässä tapaamaan asiakastaan.</w:t>
      </w:r>
    </w:p>
    <w:p>
      <w:r>
        <w:rPr>
          <w:b/>
        </w:rPr>
        <w:t xml:space="preserve">Tulos</w:t>
      </w:r>
    </w:p>
    <w:p>
      <w:r>
        <w:t xml:space="preserve">Hän työskenteli perheyrityksessä, mutta ei kuitenkaan halunnut tuottaa pettymystä.</w:t>
      </w:r>
    </w:p>
    <w:p>
      <w:r>
        <w:rPr>
          <w:b/>
        </w:rPr>
        <w:t xml:space="preserve">Tulos</w:t>
      </w:r>
    </w:p>
    <w:p>
      <w:r>
        <w:t xml:space="preserve">Siksi hän oli vihainen tullessaan kotiin.</w:t>
      </w:r>
    </w:p>
    <w:p>
      <w:r>
        <w:rPr>
          <w:b/>
        </w:rPr>
        <w:t xml:space="preserve">Esimerkki 2.2031</w:t>
      </w:r>
    </w:p>
    <w:p>
      <w:r>
        <w:t xml:space="preserve">Alku: Howard päätti eräänä päivänä mennä vanhempainyhdistyksen kokoukseen. Loppu: Tämä sai Howardin hämmentyneeksi ja epämukavaksi, joten hän päätti lähteä.</w:t>
      </w:r>
    </w:p>
    <w:p>
      <w:r>
        <w:rPr>
          <w:b/>
        </w:rPr>
        <w:t xml:space="preserve">Tulos</w:t>
      </w:r>
    </w:p>
    <w:p>
      <w:r>
        <w:t xml:space="preserve">Howard tunsi, ettei häntä huomioitu vanhempainyhdistyksen kokouksessa.</w:t>
      </w:r>
    </w:p>
    <w:p>
      <w:r>
        <w:rPr>
          <w:b/>
        </w:rPr>
        <w:t xml:space="preserve">Tulos</w:t>
      </w:r>
    </w:p>
    <w:p>
      <w:r>
        <w:t xml:space="preserve">Howard näki siellä entisen vaimonsa.</w:t>
      </w:r>
    </w:p>
    <w:p>
      <w:r>
        <w:rPr>
          <w:b/>
        </w:rPr>
        <w:t xml:space="preserve">Tulos</w:t>
      </w:r>
    </w:p>
    <w:p>
      <w:r>
        <w:t xml:space="preserve">Suurin osa vanhempainyhdistyksen jäsenistä oli naisia.</w:t>
      </w:r>
    </w:p>
    <w:p>
      <w:r>
        <w:rPr>
          <w:b/>
        </w:rPr>
        <w:t xml:space="preserve">Tulos</w:t>
      </w:r>
    </w:p>
    <w:p>
      <w:r>
        <w:t xml:space="preserve">Vanhempainyhdistyksessä puhuttiin lasten hyväksikäytöstä.</w:t>
      </w:r>
    </w:p>
    <w:p>
      <w:r>
        <w:rPr>
          <w:b/>
        </w:rPr>
        <w:t xml:space="preserve">Tulos</w:t>
      </w:r>
    </w:p>
    <w:p>
      <w:r>
        <w:t xml:space="preserve">Kun Howard meni sinne, vanhempainyhdistyksen kokous oli täynnä äänekkäitä ja vihaisia ihmisiä.</w:t>
      </w:r>
    </w:p>
    <w:p>
      <w:r>
        <w:rPr>
          <w:b/>
        </w:rPr>
        <w:t xml:space="preserve">Esimerkki 2.2032</w:t>
      </w:r>
    </w:p>
    <w:p>
      <w:r>
        <w:t xml:space="preserve">Alku: Bill seisoi kotipesällä ja odotti syöttöä. Lopetus: Pallo laskeutui kolmen metrin päähän, ja hän joutui ulos.</w:t>
      </w:r>
    </w:p>
    <w:p>
      <w:r>
        <w:rPr>
          <w:b/>
        </w:rPr>
        <w:t xml:space="preserve">Tulos</w:t>
      </w:r>
    </w:p>
    <w:p>
      <w:r>
        <w:t xml:space="preserve">Bill ei juossut tarpeeksi nopeasti.</w:t>
      </w:r>
    </w:p>
    <w:p>
      <w:r>
        <w:rPr>
          <w:b/>
        </w:rPr>
        <w:t xml:space="preserve">Tulos</w:t>
      </w:r>
    </w:p>
    <w:p>
      <w:r>
        <w:t xml:space="preserve">Bill löi pallon hyvin pitkälle.</w:t>
      </w:r>
    </w:p>
    <w:p>
      <w:r>
        <w:rPr>
          <w:b/>
        </w:rPr>
        <w:t xml:space="preserve">Tulos</w:t>
      </w:r>
    </w:p>
    <w:p>
      <w:r>
        <w:t xml:space="preserve">Bill yritti heilua, mutta onnistui huonosti.</w:t>
      </w:r>
    </w:p>
    <w:p>
      <w:r>
        <w:rPr>
          <w:b/>
        </w:rPr>
        <w:t xml:space="preserve">Tulos</w:t>
      </w:r>
    </w:p>
    <w:p>
      <w:r>
        <w:t xml:space="preserve">Hän huitaisi kaikin voimin.</w:t>
      </w:r>
    </w:p>
    <w:p>
      <w:r>
        <w:rPr>
          <w:b/>
        </w:rPr>
        <w:t xml:space="preserve">Esimerkki 2.2033</w:t>
      </w:r>
    </w:p>
    <w:p>
      <w:r>
        <w:t xml:space="preserve">Alku: Ostin viikonloppuna uudet lakanat sänkyyni. Loppu: Nyt ne näyttävät aivan samalta kuin vanhat lakanani.</w:t>
      </w:r>
    </w:p>
    <w:p>
      <w:r>
        <w:rPr>
          <w:b/>
        </w:rPr>
        <w:t xml:space="preserve">Tulos</w:t>
      </w:r>
    </w:p>
    <w:p>
      <w:r>
        <w:t xml:space="preserve">Lakanani ovat likaiset.</w:t>
      </w:r>
    </w:p>
    <w:p>
      <w:r>
        <w:rPr>
          <w:b/>
        </w:rPr>
        <w:t xml:space="preserve">Tulos</w:t>
      </w:r>
    </w:p>
    <w:p>
      <w:r>
        <w:t xml:space="preserve">Nukuin niissä koko viikonlopun.</w:t>
      </w:r>
    </w:p>
    <w:p>
      <w:r>
        <w:rPr>
          <w:b/>
        </w:rPr>
        <w:t xml:space="preserve">Tulos</w:t>
      </w:r>
    </w:p>
    <w:p>
      <w:r>
        <w:t xml:space="preserve">Läikytin kasan ruokaa ja mustetta opiskellessani.</w:t>
      </w:r>
    </w:p>
    <w:p>
      <w:r>
        <w:rPr>
          <w:b/>
        </w:rPr>
        <w:t xml:space="preserve">Tulos</w:t>
      </w:r>
    </w:p>
    <w:p>
      <w:r>
        <w:t xml:space="preserve">Koira repi ne kaikki riekaleiksi.</w:t>
      </w:r>
    </w:p>
    <w:p>
      <w:r>
        <w:rPr>
          <w:b/>
        </w:rPr>
        <w:t xml:space="preserve">Esimerkki 2.2034</w:t>
      </w:r>
    </w:p>
    <w:p>
      <w:r>
        <w:t xml:space="preserve">Alku: Jeffin suihkun kuuma vesi ei toiminut. Loppu: Mutta Jeff ei tiennyt, kuinka kauan hän voisi sietää sitä.</w:t>
      </w:r>
    </w:p>
    <w:p>
      <w:r>
        <w:rPr>
          <w:b/>
        </w:rPr>
        <w:t xml:space="preserve">Tulos</w:t>
      </w:r>
    </w:p>
    <w:p>
      <w:r>
        <w:t xml:space="preserve">Hän otti kylmän suihkun ja pystyi jatkamaan päiväänsä.</w:t>
      </w:r>
    </w:p>
    <w:p>
      <w:r>
        <w:rPr>
          <w:b/>
        </w:rPr>
        <w:t xml:space="preserve">Tulos</w:t>
      </w:r>
    </w:p>
    <w:p>
      <w:r>
        <w:t xml:space="preserve">Jeff päätti hoitaa asian.</w:t>
      </w:r>
    </w:p>
    <w:p>
      <w:r>
        <w:rPr>
          <w:b/>
        </w:rPr>
        <w:t xml:space="preserve">Tulos</w:t>
      </w:r>
    </w:p>
    <w:p>
      <w:r>
        <w:t xml:space="preserve">Jeff ei vaivautunut korjauttamaan sitä.</w:t>
      </w:r>
    </w:p>
    <w:p>
      <w:r>
        <w:rPr>
          <w:b/>
        </w:rPr>
        <w:t xml:space="preserve">Tulos</w:t>
      </w:r>
    </w:p>
    <w:p>
      <w:r>
        <w:t xml:space="preserve">Jeff yritti sinnitellä.</w:t>
      </w:r>
    </w:p>
    <w:p>
      <w:r>
        <w:rPr>
          <w:b/>
        </w:rPr>
        <w:t xml:space="preserve">Esimerkki 2.2035</w:t>
      </w:r>
    </w:p>
    <w:p>
      <w:r>
        <w:t xml:space="preserve">Alku: Kim oli yliopistossa, ja hänen luentonsa alkoivat aikaisin. Loppu: Pian hän nukkui pidempään ja tunsi olonsa paremmaksi!</w:t>
      </w:r>
    </w:p>
    <w:p>
      <w:r>
        <w:rPr>
          <w:b/>
        </w:rPr>
        <w:t xml:space="preserve">Tulos</w:t>
      </w:r>
    </w:p>
    <w:p>
      <w:r>
        <w:t xml:space="preserve">Kimin ystävä sanoi, että hänen pitäisi mennä aikaisemmin nukkumaan.</w:t>
      </w:r>
    </w:p>
    <w:p>
      <w:r>
        <w:rPr>
          <w:b/>
        </w:rPr>
        <w:t xml:space="preserve">Tulos</w:t>
      </w:r>
    </w:p>
    <w:p>
      <w:r>
        <w:t xml:space="preserve">Hän päätti mennä aikaisemmin nukkumaan.</w:t>
      </w:r>
    </w:p>
    <w:p>
      <w:r>
        <w:rPr>
          <w:b/>
        </w:rPr>
        <w:t xml:space="preserve">Tulos</w:t>
      </w:r>
    </w:p>
    <w:p>
      <w:r>
        <w:t xml:space="preserve">Hän alkoi mennä nukkumaan tavallista aikaisemmin.</w:t>
      </w:r>
    </w:p>
    <w:p>
      <w:r>
        <w:rPr>
          <w:b/>
        </w:rPr>
        <w:t xml:space="preserve">Tulos</w:t>
      </w:r>
    </w:p>
    <w:p>
      <w:r>
        <w:t xml:space="preserve">Aamutuntien väliin jättäminen johti siihen, että hän vaihtoi lukujärjestystä.</w:t>
      </w:r>
    </w:p>
    <w:p>
      <w:r>
        <w:rPr>
          <w:b/>
        </w:rPr>
        <w:t xml:space="preserve">Esimerkki 2.2036</w:t>
      </w:r>
    </w:p>
    <w:p>
      <w:r>
        <w:t xml:space="preserve">Alku: Alex juoksenteli kenttää pitkin, ja hänen joukkueensa oli kaksi pistettä tappiolla. Loppu: Summeri soi ja hänen joukkueensa voitti pelin.</w:t>
      </w:r>
    </w:p>
    <w:p>
      <w:r>
        <w:rPr>
          <w:b/>
        </w:rPr>
        <w:t xml:space="preserve">Tulos</w:t>
      </w:r>
    </w:p>
    <w:p>
      <w:r>
        <w:t xml:space="preserve">Alex yritti kolmen pisteen heittoa ja onnistui.</w:t>
      </w:r>
    </w:p>
    <w:p>
      <w:r>
        <w:rPr>
          <w:b/>
        </w:rPr>
        <w:t xml:space="preserve">Tulos</w:t>
      </w:r>
    </w:p>
    <w:p>
      <w:r>
        <w:t xml:space="preserve">Alex heitti ja teki 3 pistettä.</w:t>
      </w:r>
    </w:p>
    <w:p>
      <w:r>
        <w:rPr>
          <w:b/>
        </w:rPr>
        <w:t xml:space="preserve">Tulos</w:t>
      </w:r>
    </w:p>
    <w:p>
      <w:r>
        <w:t xml:space="preserve">Hän syötti joukkueensa jäsenelle, joka teki kolmen pisteen korin.</w:t>
      </w:r>
    </w:p>
    <w:p>
      <w:r>
        <w:rPr>
          <w:b/>
        </w:rPr>
        <w:t xml:space="preserve">Esimerkki 2.2037</w:t>
      </w:r>
    </w:p>
    <w:p>
      <w:r>
        <w:t xml:space="preserve">Alku: Tina sai uuden koiranpennun. Loppu: Pentu oppi nopeasti ravistelemaan.</w:t>
      </w:r>
    </w:p>
    <w:p>
      <w:r>
        <w:rPr>
          <w:b/>
        </w:rPr>
        <w:t xml:space="preserve">Tulos</w:t>
      </w:r>
    </w:p>
    <w:p>
      <w:r>
        <w:t xml:space="preserve">Tina opetti pennulle uusia temppuja joka päivä.</w:t>
      </w:r>
    </w:p>
    <w:p>
      <w:r>
        <w:rPr>
          <w:b/>
        </w:rPr>
        <w:t xml:space="preserve">Tulos</w:t>
      </w:r>
    </w:p>
    <w:p>
      <w:r>
        <w:t xml:space="preserve">Tinan koiranpentu katseli hänen tanssiharjoituksiaan.</w:t>
      </w:r>
    </w:p>
    <w:p>
      <w:r>
        <w:rPr>
          <w:b/>
        </w:rPr>
        <w:t xml:space="preserve">Esimerkki 2.2038</w:t>
      </w:r>
    </w:p>
    <w:p>
      <w:r>
        <w:t xml:space="preserve">Alku: Jill löytää kynnen tonnikalapurkistaan. Loppu: Mutta hän halusi vain anteeksipyynnön.</w:t>
      </w:r>
    </w:p>
    <w:p>
      <w:r>
        <w:rPr>
          <w:b/>
        </w:rPr>
        <w:t xml:space="preserve">Tulos</w:t>
      </w:r>
    </w:p>
    <w:p>
      <w:r>
        <w:t xml:space="preserve">Jill valitti, ja yhtiö antoi hänelle 5 000 dollaria.</w:t>
      </w:r>
    </w:p>
    <w:p>
      <w:r>
        <w:rPr>
          <w:b/>
        </w:rPr>
        <w:t xml:space="preserve">Tulos</w:t>
      </w:r>
    </w:p>
    <w:p>
      <w:r>
        <w:t xml:space="preserve">Jill valitti asiasta, ja yhtiö lähetti hänelle hyvityksen ja ilmaisen laatikollisen tonnikalaa.</w:t>
      </w:r>
    </w:p>
    <w:p>
      <w:r>
        <w:rPr>
          <w:b/>
        </w:rPr>
        <w:t xml:space="preserve">Tulos</w:t>
      </w:r>
    </w:p>
    <w:p>
      <w:r>
        <w:t xml:space="preserve">Jill kertoi tarjoilijalle, joka suuttui.</w:t>
      </w:r>
    </w:p>
    <w:p>
      <w:r>
        <w:rPr>
          <w:b/>
        </w:rPr>
        <w:t xml:space="preserve">Tulos</w:t>
      </w:r>
    </w:p>
    <w:p>
      <w:r>
        <w:t xml:space="preserve">Hän ei tiennyt, mistä se tuli.</w:t>
      </w:r>
    </w:p>
    <w:p>
      <w:r>
        <w:rPr>
          <w:b/>
        </w:rPr>
        <w:t xml:space="preserve">Tulos</w:t>
      </w:r>
    </w:p>
    <w:p>
      <w:r>
        <w:t xml:space="preserve">Ruokakauppa käski hänen lähettää sen postitse yritykselle.</w:t>
      </w:r>
    </w:p>
    <w:p>
      <w:r>
        <w:rPr>
          <w:b/>
        </w:rPr>
        <w:t xml:space="preserve">Esimerkki 2.2039</w:t>
      </w:r>
    </w:p>
    <w:p>
      <w:r>
        <w:t xml:space="preserve">Alku: Amy ei enää puhunut Kimille. Loppu: Amy jätti Lynnin yksin lounashuoneeseen.</w:t>
      </w:r>
    </w:p>
    <w:p>
      <w:r>
        <w:rPr>
          <w:b/>
        </w:rPr>
        <w:t xml:space="preserve">Tulos</w:t>
      </w:r>
    </w:p>
    <w:p>
      <w:r>
        <w:t xml:space="preserve">Amy ja Lynn juttelivat lounaalla.</w:t>
      </w:r>
    </w:p>
    <w:p>
      <w:r>
        <w:rPr>
          <w:b/>
        </w:rPr>
        <w:t xml:space="preserve">Tulos</w:t>
      </w:r>
    </w:p>
    <w:p>
      <w:r>
        <w:t xml:space="preserve">Lynn kritisoi Amya siitä, että hän jätti Kimin huomiotta.</w:t>
      </w:r>
    </w:p>
    <w:p>
      <w:r>
        <w:rPr>
          <w:b/>
        </w:rPr>
        <w:t xml:space="preserve">Tulos</w:t>
      </w:r>
    </w:p>
    <w:p>
      <w:r>
        <w:t xml:space="preserve">Kim käveli lounashuoneeseen, jossa Amy oli.</w:t>
      </w:r>
    </w:p>
    <w:p>
      <w:r>
        <w:rPr>
          <w:b/>
        </w:rPr>
        <w:t xml:space="preserve">Tulos</w:t>
      </w:r>
    </w:p>
    <w:p>
      <w:r>
        <w:t xml:space="preserve">Lynn sanoi Amylle, että tämä ylireagoi.</w:t>
      </w:r>
    </w:p>
    <w:p>
      <w:r>
        <w:rPr>
          <w:b/>
        </w:rPr>
        <w:t xml:space="preserve">Esimerkki 2.2040</w:t>
      </w:r>
    </w:p>
    <w:p>
      <w:r>
        <w:t xml:space="preserve">Alku: Larry oli rikkonut porttini, kun hän aurasi ajotieni. Loppu: Nyt en voi sulkea pihatieni päässä olevaa porttia ollenkaan.</w:t>
      </w:r>
    </w:p>
    <w:p>
      <w:r>
        <w:rPr>
          <w:b/>
        </w:rPr>
        <w:t xml:space="preserve">Tulos</w:t>
      </w:r>
    </w:p>
    <w:p>
      <w:r>
        <w:t xml:space="preserve">Yritin korjata portin, mutta epäonnistuin.</w:t>
      </w:r>
    </w:p>
    <w:p>
      <w:r>
        <w:rPr>
          <w:b/>
        </w:rPr>
        <w:t xml:space="preserve">Tulos</w:t>
      </w:r>
    </w:p>
    <w:p>
      <w:r>
        <w:t xml:space="preserve">Larry sai palkkaa pihatien auraamisesta.</w:t>
      </w:r>
    </w:p>
    <w:p>
      <w:r>
        <w:rPr>
          <w:b/>
        </w:rPr>
        <w:t xml:space="preserve">Tulos</w:t>
      </w:r>
    </w:p>
    <w:p>
      <w:r>
        <w:t xml:space="preserve">Larry yritti korjata sitä, mutta ei tiennyt, mitä teki.</w:t>
      </w:r>
    </w:p>
    <w:p>
      <w:r>
        <w:rPr>
          <w:b/>
        </w:rPr>
        <w:t xml:space="preserve">Tulos</w:t>
      </w:r>
    </w:p>
    <w:p>
      <w:r>
        <w:t xml:space="preserve">Kukaan ei pystynyt korjaamaan sitä.</w:t>
      </w:r>
    </w:p>
    <w:p>
      <w:r>
        <w:rPr>
          <w:b/>
        </w:rPr>
        <w:t xml:space="preserve">Tulos</w:t>
      </w:r>
    </w:p>
    <w:p>
      <w:r>
        <w:t xml:space="preserve">Larry ei kertonut minulle, että portti oli rikki.</w:t>
      </w:r>
    </w:p>
    <w:p>
      <w:r>
        <w:rPr>
          <w:b/>
        </w:rPr>
        <w:t xml:space="preserve">Esimerkki 2.2041</w:t>
      </w:r>
    </w:p>
    <w:p>
      <w:r>
        <w:t xml:space="preserve">Alku: Maddie oli kymmenennellä luokalla. Loppu: Hänen vastauksensa oli Sacramento, ja hän joutui uusimaan maantiedon kaksi kertaa.</w:t>
      </w:r>
    </w:p>
    <w:p>
      <w:r>
        <w:rPr>
          <w:b/>
        </w:rPr>
        <w:t xml:space="preserve">Tulos</w:t>
      </w:r>
    </w:p>
    <w:p>
      <w:r>
        <w:t xml:space="preserve">Maddie opiskeli koettaan varten.</w:t>
      </w:r>
    </w:p>
    <w:p>
      <w:r>
        <w:rPr>
          <w:b/>
        </w:rPr>
        <w:t xml:space="preserve">Tulos</w:t>
      </w:r>
    </w:p>
    <w:p>
      <w:r>
        <w:t xml:space="preserve">Häneltä kysyttiin New Yorkin pääkaupunkia.</w:t>
      </w:r>
    </w:p>
    <w:p>
      <w:r>
        <w:rPr>
          <w:b/>
        </w:rPr>
        <w:t xml:space="preserve">Tulos</w:t>
      </w:r>
    </w:p>
    <w:p>
      <w:r>
        <w:t xml:space="preserve">Häneltä kysyttiin maantiedon tunnilla Nevadan pääkaupunkia.</w:t>
      </w:r>
    </w:p>
    <w:p>
      <w:r>
        <w:rPr>
          <w:b/>
        </w:rPr>
        <w:t xml:space="preserve">Tulos</w:t>
      </w:r>
    </w:p>
    <w:p>
      <w:r>
        <w:t xml:space="preserve">Opettaja kysyi häneltä, mikä on Yhdysvaltojen pääkaupunki.</w:t>
      </w:r>
    </w:p>
    <w:p>
      <w:r>
        <w:rPr>
          <w:b/>
        </w:rPr>
        <w:t xml:space="preserve">Tulos</w:t>
      </w:r>
    </w:p>
    <w:p>
      <w:r>
        <w:t xml:space="preserve">hän ei ollut hyvä maantiedossa ja reputti yhden kysymyksen.</w:t>
      </w:r>
    </w:p>
    <w:p>
      <w:r>
        <w:rPr>
          <w:b/>
        </w:rPr>
        <w:t xml:space="preserve">Esimerkki 2.2042</w:t>
      </w:r>
    </w:p>
    <w:p>
      <w:r>
        <w:t xml:space="preserve">Alku: Bob, teatterinjohtaja, odotti esitykseen suurta yleisöä. Loppu: Asiakkaat yrittivät löytää seinältä paikan, johon nojata.</w:t>
      </w:r>
    </w:p>
    <w:p>
      <w:r>
        <w:rPr>
          <w:b/>
        </w:rPr>
        <w:t xml:space="preserve">Tulos</w:t>
      </w:r>
    </w:p>
    <w:p>
      <w:r>
        <w:t xml:space="preserve">Bob näki, ettei kaikille ollut tarpeeksi paikkoja.</w:t>
      </w:r>
    </w:p>
    <w:p>
      <w:r>
        <w:rPr>
          <w:b/>
        </w:rPr>
        <w:t xml:space="preserve">Tulos</w:t>
      </w:r>
    </w:p>
    <w:p>
      <w:r>
        <w:t xml:space="preserve">Bob odotti 200 ihmistä, mutta paikalle saapui yli 1000.</w:t>
      </w:r>
    </w:p>
    <w:p>
      <w:r>
        <w:rPr>
          <w:b/>
        </w:rPr>
        <w:t xml:space="preserve">Tulos</w:t>
      </w:r>
    </w:p>
    <w:p>
      <w:r>
        <w:t xml:space="preserve">Sinä iltana teatteriin pakkautui väkeä.</w:t>
      </w:r>
    </w:p>
    <w:p>
      <w:r>
        <w:rPr>
          <w:b/>
        </w:rPr>
        <w:t xml:space="preserve">Tulos</w:t>
      </w:r>
    </w:p>
    <w:p>
      <w:r>
        <w:t xml:space="preserve">Paikat täyttyivät nopeasti.</w:t>
      </w:r>
    </w:p>
    <w:p>
      <w:r>
        <w:rPr>
          <w:b/>
        </w:rPr>
        <w:t xml:space="preserve">Tulos</w:t>
      </w:r>
    </w:p>
    <w:p>
      <w:r>
        <w:t xml:space="preserve">Esitys oli täynnä, eikä paikkoja ollut vapaana.</w:t>
      </w:r>
    </w:p>
    <w:p>
      <w:r>
        <w:rPr>
          <w:b/>
        </w:rPr>
        <w:t xml:space="preserve">Esimerkki 2.2043</w:t>
      </w:r>
    </w:p>
    <w:p>
      <w:r>
        <w:t xml:space="preserve">Alku: Brook oli muuttamassa uuteen kouluun ja oli hyvin huolissaan. Loppu: Ken ja Brook olivat parhaita ystäviä siitä päivästä lähtien.</w:t>
      </w:r>
    </w:p>
    <w:p>
      <w:r>
        <w:rPr>
          <w:b/>
        </w:rPr>
        <w:t xml:space="preserve">Tulos</w:t>
      </w:r>
    </w:p>
    <w:p>
      <w:r>
        <w:t xml:space="preserve">Brook tapasi Ken-nimisen miehen.</w:t>
      </w:r>
    </w:p>
    <w:p>
      <w:r>
        <w:rPr>
          <w:b/>
        </w:rPr>
        <w:t xml:space="preserve">Tulos</w:t>
      </w:r>
    </w:p>
    <w:p>
      <w:r>
        <w:t xml:space="preserve">Brook tapasi toisen uuden pojan nimeltä Ken.</w:t>
      </w:r>
    </w:p>
    <w:p>
      <w:r>
        <w:rPr>
          <w:b/>
        </w:rPr>
        <w:t xml:space="preserve">Tulos</w:t>
      </w:r>
    </w:p>
    <w:p>
      <w:r>
        <w:t xml:space="preserve">Ken esitteli Brookille paikkoja hänen ensimmäisenä päivänään.</w:t>
      </w:r>
    </w:p>
    <w:p>
      <w:r>
        <w:rPr>
          <w:b/>
        </w:rPr>
        <w:t xml:space="preserve">Tulos</w:t>
      </w:r>
    </w:p>
    <w:p>
      <w:r>
        <w:t xml:space="preserve">Ken tarjosi Brookille mahdollisuutta istua hänen vieressään tunnilla ja lounaalla.</w:t>
      </w:r>
    </w:p>
    <w:p>
      <w:r>
        <w:rPr>
          <w:b/>
        </w:rPr>
        <w:t xml:space="preserve">Tulos</w:t>
      </w:r>
    </w:p>
    <w:p>
      <w:r>
        <w:t xml:space="preserve">Ken istui lounaalla Brookin vieressä.</w:t>
      </w:r>
    </w:p>
    <w:p>
      <w:r>
        <w:rPr>
          <w:b/>
        </w:rPr>
        <w:t xml:space="preserve">Esimerkki 2.2044</w:t>
      </w:r>
    </w:p>
    <w:p>
      <w:r>
        <w:t xml:space="preserve">Alku: Halusin BLT-sämpylän. Loppu: Vatsani näyttää nyt hyvin pyöreältä.</w:t>
      </w:r>
    </w:p>
    <w:p>
      <w:r>
        <w:rPr>
          <w:b/>
        </w:rPr>
        <w:t xml:space="preserve">Tulos</w:t>
      </w:r>
    </w:p>
    <w:p>
      <w:r>
        <w:t xml:space="preserve">Söin kokonaisen ison voileivän.</w:t>
      </w:r>
    </w:p>
    <w:p>
      <w:r>
        <w:rPr>
          <w:b/>
        </w:rPr>
        <w:t xml:space="preserve">Tulos</w:t>
      </w:r>
    </w:p>
    <w:p>
      <w:r>
        <w:t xml:space="preserve">Päädyin syömään muutaman niistä.</w:t>
      </w:r>
    </w:p>
    <w:p>
      <w:r>
        <w:rPr>
          <w:b/>
        </w:rPr>
        <w:t xml:space="preserve">Tulos</w:t>
      </w:r>
    </w:p>
    <w:p>
      <w:r>
        <w:t xml:space="preserve">Söin kolminkertaisen BLT-sämpylän.</w:t>
      </w:r>
    </w:p>
    <w:p>
      <w:r>
        <w:rPr>
          <w:b/>
        </w:rPr>
        <w:t xml:space="preserve">Tulos</w:t>
      </w:r>
    </w:p>
    <w:p>
      <w:r>
        <w:t xml:space="preserve">Tein itselleni erittäin suuren BLT:n syötäväksi.</w:t>
      </w:r>
    </w:p>
    <w:p>
      <w:r>
        <w:rPr>
          <w:b/>
        </w:rPr>
        <w:t xml:space="preserve">Tulos</w:t>
      </w:r>
    </w:p>
    <w:p>
      <w:r>
        <w:t xml:space="preserve">Tilasin yhden Subwaysta ja söin koko annoksen.</w:t>
      </w:r>
    </w:p>
    <w:p>
      <w:r>
        <w:rPr>
          <w:b/>
        </w:rPr>
        <w:t xml:space="preserve">Esimerkki 2.2045</w:t>
      </w:r>
    </w:p>
    <w:p>
      <w:r>
        <w:t xml:space="preserve">Alku: Josh oli tietokonenörtti. Loppu: Kun Josh avasi lahjansa, hänet yllätti kannettava tietokone.</w:t>
      </w:r>
    </w:p>
    <w:p>
      <w:r>
        <w:rPr>
          <w:b/>
        </w:rPr>
        <w:t xml:space="preserve">Tulos</w:t>
      </w:r>
    </w:p>
    <w:p>
      <w:r>
        <w:t xml:space="preserve">Josh ei odottanut paljon syntymäpäivältään.</w:t>
      </w:r>
    </w:p>
    <w:p>
      <w:r>
        <w:rPr>
          <w:b/>
        </w:rPr>
        <w:t xml:space="preserve">Tulos</w:t>
      </w:r>
    </w:p>
    <w:p>
      <w:r>
        <w:t xml:space="preserve">Josh kertoi äidilleen haluavansa kannettavan tietokoneen joululahjaksi.</w:t>
      </w:r>
    </w:p>
    <w:p>
      <w:r>
        <w:rPr>
          <w:b/>
        </w:rPr>
        <w:t xml:space="preserve">Tulos</w:t>
      </w:r>
    </w:p>
    <w:p>
      <w:r>
        <w:t xml:space="preserve">Kun Josh valmistui yliopistosta, hänen vanhempansa antoivat hänelle lahjan.</w:t>
      </w:r>
    </w:p>
    <w:p>
      <w:r>
        <w:rPr>
          <w:b/>
        </w:rPr>
        <w:t xml:space="preserve">Tulos</w:t>
      </w:r>
    </w:p>
    <w:p>
      <w:r>
        <w:t xml:space="preserve">Josh nautti tutkimuksen tekemisestä ja tietokonepelien pelaamisesta.</w:t>
      </w:r>
    </w:p>
    <w:p>
      <w:r>
        <w:rPr>
          <w:b/>
        </w:rPr>
        <w:t xml:space="preserve">Esimerkki 2.2046</w:t>
      </w:r>
    </w:p>
    <w:p>
      <w:r>
        <w:t xml:space="preserve">Alku: Gina ja hänen perheensä saapuivat hänen isoäitinsä talolle. Lopetus: Gina viihtyi hyvin isoäitinsä luona.</w:t>
      </w:r>
    </w:p>
    <w:p>
      <w:r>
        <w:rPr>
          <w:b/>
        </w:rPr>
        <w:t xml:space="preserve">Tulos</w:t>
      </w:r>
    </w:p>
    <w:p>
      <w:r>
        <w:t xml:space="preserve">Gina oli viettänyt muutaman päivän isoäitinsä kanssa.</w:t>
      </w:r>
    </w:p>
    <w:p>
      <w:r>
        <w:rPr>
          <w:b/>
        </w:rPr>
        <w:t xml:space="preserve">Tulos</w:t>
      </w:r>
    </w:p>
    <w:p>
      <w:r>
        <w:t xml:space="preserve">Gina tapasi isoäitinsä pitkästä aikaa.</w:t>
      </w:r>
    </w:p>
    <w:p>
      <w:r>
        <w:rPr>
          <w:b/>
        </w:rPr>
        <w:t xml:space="preserve">Esimerkki 2.2047</w:t>
      </w:r>
    </w:p>
    <w:p>
      <w:r>
        <w:t xml:space="preserve">Alku: Derek kiusaa Jacobia koulussa. Loppu: Jacobia ei enää kiusata koulussa.</w:t>
      </w:r>
    </w:p>
    <w:p>
      <w:r>
        <w:rPr>
          <w:b/>
        </w:rPr>
        <w:t xml:space="preserve">Tulos</w:t>
      </w:r>
    </w:p>
    <w:p>
      <w:r>
        <w:t xml:space="preserve">Derek joutui suuriin vaikeuksiin.</w:t>
      </w:r>
    </w:p>
    <w:p>
      <w:r>
        <w:rPr>
          <w:b/>
        </w:rPr>
        <w:t xml:space="preserve">Tulos</w:t>
      </w:r>
    </w:p>
    <w:p>
      <w:r>
        <w:t xml:space="preserve">Jacob pyysi apua rehtorilta.</w:t>
      </w:r>
    </w:p>
    <w:p>
      <w:r>
        <w:rPr>
          <w:b/>
        </w:rPr>
        <w:t xml:space="preserve">Tulos</w:t>
      </w:r>
    </w:p>
    <w:p>
      <w:r>
        <w:t xml:space="preserve">Jacob puolusti itseään.</w:t>
      </w:r>
    </w:p>
    <w:p>
      <w:r>
        <w:rPr>
          <w:b/>
        </w:rPr>
        <w:t xml:space="preserve">Tulos</w:t>
      </w:r>
    </w:p>
    <w:p>
      <w:r>
        <w:t xml:space="preserve">Jacobin vanhemmat puhuivat rehtorin kanssa.</w:t>
      </w:r>
    </w:p>
    <w:p>
      <w:r>
        <w:rPr>
          <w:b/>
        </w:rPr>
        <w:t xml:space="preserve">Esimerkki 2.2048</w:t>
      </w:r>
    </w:p>
    <w:p>
      <w:r>
        <w:t xml:space="preserve">Alku: Ali oli väistellyt kiusaajia koko päivän. Loppu: Ali huokaisi helpotuksesta noustessaan koulubussiin.</w:t>
      </w:r>
    </w:p>
    <w:p>
      <w:r>
        <w:rPr>
          <w:b/>
        </w:rPr>
        <w:t xml:space="preserve">Tulos</w:t>
      </w:r>
    </w:p>
    <w:p>
      <w:r>
        <w:t xml:space="preserve">Ali sai selville, että kiusaaja oli sinä päivänä sairas.</w:t>
      </w:r>
    </w:p>
    <w:p>
      <w:r>
        <w:rPr>
          <w:b/>
        </w:rPr>
        <w:t xml:space="preserve">Tulos</w:t>
      </w:r>
    </w:p>
    <w:p>
      <w:r>
        <w:t xml:space="preserve">Ali juoksi niin nopeasti kuin jalat kesti.</w:t>
      </w:r>
    </w:p>
    <w:p>
      <w:r>
        <w:rPr>
          <w:b/>
        </w:rPr>
        <w:t xml:space="preserve">Tulos</w:t>
      </w:r>
    </w:p>
    <w:p>
      <w:r>
        <w:t xml:space="preserve">Ali näki bussinsa hyvin lähellä, mutta oli huolissaan.</w:t>
      </w:r>
    </w:p>
    <w:p>
      <w:r>
        <w:rPr>
          <w:b/>
        </w:rPr>
        <w:t xml:space="preserve">Tulos</w:t>
      </w:r>
    </w:p>
    <w:p>
      <w:r>
        <w:t xml:space="preserve">Kun kello soi, Ali juoksi bussiin.</w:t>
      </w:r>
    </w:p>
    <w:p>
      <w:r>
        <w:rPr>
          <w:b/>
        </w:rPr>
        <w:t xml:space="preserve">Esimerkki 2.2049</w:t>
      </w:r>
    </w:p>
    <w:p>
      <w:r>
        <w:t xml:space="preserve">Alku: Mario nousi sängystä. Lopetus: Se oli hänen elämänsä paras päivä.</w:t>
      </w:r>
    </w:p>
    <w:p>
      <w:r>
        <w:rPr>
          <w:b/>
        </w:rPr>
        <w:t xml:space="preserve">Tulos</w:t>
      </w:r>
    </w:p>
    <w:p>
      <w:r>
        <w:t xml:space="preserve">Oli Marion hääpäivä.</w:t>
      </w:r>
    </w:p>
    <w:p>
      <w:r>
        <w:rPr>
          <w:b/>
        </w:rPr>
        <w:t xml:space="preserve">Tulos</w:t>
      </w:r>
    </w:p>
    <w:p>
      <w:r>
        <w:t xml:space="preserve">Satoi, joten hän jäi kotiin katsomaan vanhoja elokuvia.</w:t>
      </w:r>
    </w:p>
    <w:p>
      <w:r>
        <w:rPr>
          <w:b/>
        </w:rPr>
        <w:t xml:space="preserve">Tulos</w:t>
      </w:r>
    </w:p>
    <w:p>
      <w:r>
        <w:t xml:space="preserve">Mario sai ylennyksen töissä.</w:t>
      </w:r>
    </w:p>
    <w:p>
      <w:r>
        <w:rPr>
          <w:b/>
        </w:rPr>
        <w:t xml:space="preserve">Esimerkki 2.2050</w:t>
      </w:r>
    </w:p>
    <w:p>
      <w:r>
        <w:t xml:space="preserve">Alku: Ed ja hänen isänsä menivät kaupungissa järjestettyyn jäänveistokilpailuun. Loppu: Hänen suosikkinsa oli kahdeksan jalkaa pitkä lohikäärme.</w:t>
      </w:r>
    </w:p>
    <w:p>
      <w:r>
        <w:rPr>
          <w:b/>
        </w:rPr>
        <w:t xml:space="preserve">Tulos</w:t>
      </w:r>
    </w:p>
    <w:p>
      <w:r>
        <w:t xml:space="preserve">Ed ja hänen isänsä näkivät paljon skulteja.</w:t>
      </w:r>
    </w:p>
    <w:p>
      <w:r>
        <w:rPr>
          <w:b/>
        </w:rPr>
        <w:t xml:space="preserve">Tulos</w:t>
      </w:r>
    </w:p>
    <w:p>
      <w:r>
        <w:t xml:space="preserve">Ed rakasti jääveistosten katselua.</w:t>
      </w:r>
    </w:p>
    <w:p>
      <w:r>
        <w:rPr>
          <w:b/>
        </w:rPr>
        <w:t xml:space="preserve">Tulos</w:t>
      </w:r>
    </w:p>
    <w:p>
      <w:r>
        <w:t xml:space="preserve">Ed rakastaa kaikkien jääveistosten katselua.</w:t>
      </w:r>
    </w:p>
    <w:p>
      <w:r>
        <w:rPr>
          <w:b/>
        </w:rPr>
        <w:t xml:space="preserve">Tulos</w:t>
      </w:r>
    </w:p>
    <w:p>
      <w:r>
        <w:t xml:space="preserve">Hän näki monia veistoksia, joista hän piti.</w:t>
      </w:r>
    </w:p>
    <w:p>
      <w:r>
        <w:rPr>
          <w:b/>
        </w:rPr>
        <w:t xml:space="preserve">Esimerkki 2.2051</w:t>
      </w:r>
    </w:p>
    <w:p>
      <w:r>
        <w:t xml:space="preserve">Alku: Bobilla oli työ. Loppu: Hän sai palkkatyön ja vähensi stressiä.</w:t>
      </w:r>
    </w:p>
    <w:p>
      <w:r>
        <w:rPr>
          <w:b/>
        </w:rPr>
        <w:t xml:space="preserve">Tulos</w:t>
      </w:r>
    </w:p>
    <w:p>
      <w:r>
        <w:t xml:space="preserve">Bob ei tienannut tarpeeksi työssään.</w:t>
      </w:r>
    </w:p>
    <w:p>
      <w:r>
        <w:rPr>
          <w:b/>
        </w:rPr>
        <w:t xml:space="preserve">Tulos</w:t>
      </w:r>
    </w:p>
    <w:p>
      <w:r>
        <w:t xml:space="preserve">Bob halusi vähemmän stressaavaa työtä.</w:t>
      </w:r>
    </w:p>
    <w:p>
      <w:r>
        <w:rPr>
          <w:b/>
        </w:rPr>
        <w:t xml:space="preserve">Tulos</w:t>
      </w:r>
    </w:p>
    <w:p>
      <w:r>
        <w:t xml:space="preserve">Bob oli stressaantunut laskujen maksamisesta.</w:t>
      </w:r>
    </w:p>
    <w:p>
      <w:r>
        <w:rPr>
          <w:b/>
        </w:rPr>
        <w:t xml:space="preserve">Tulos</w:t>
      </w:r>
    </w:p>
    <w:p>
      <w:r>
        <w:t xml:space="preserve">Bob teki vähemmän työtunteja kuin halusi.</w:t>
      </w:r>
    </w:p>
    <w:p>
      <w:r>
        <w:rPr>
          <w:b/>
        </w:rPr>
        <w:t xml:space="preserve">Esimerkki 2.2052</w:t>
      </w:r>
    </w:p>
    <w:p>
      <w:r>
        <w:t xml:space="preserve">Alku: Smithin perhe päätti eräänä aamuna lähteä hiihtoretkelle. Loppu: Smithit nauttivat laskettelusta rinteissä, kun Suzyn sukset oli vuokrattu.</w:t>
      </w:r>
    </w:p>
    <w:p>
      <w:r>
        <w:rPr>
          <w:b/>
        </w:rPr>
        <w:t xml:space="preserve">Tulos</w:t>
      </w:r>
    </w:p>
    <w:p>
      <w:r>
        <w:t xml:space="preserve">Suzylla ei ollut vielä suksia, ja hän joutui vuokraamaan niitä.</w:t>
      </w:r>
    </w:p>
    <w:p>
      <w:r>
        <w:rPr>
          <w:b/>
        </w:rPr>
        <w:t xml:space="preserve">Tulos</w:t>
      </w:r>
    </w:p>
    <w:p>
      <w:r>
        <w:t xml:space="preserve">Suzy unohti suksensa kotiin.</w:t>
      </w:r>
    </w:p>
    <w:p>
      <w:r>
        <w:rPr>
          <w:b/>
        </w:rPr>
        <w:t xml:space="preserve">Tulos</w:t>
      </w:r>
    </w:p>
    <w:p>
      <w:r>
        <w:t xml:space="preserve">Suzy tarvitsi sukset, koska hän oli vielä kasvussa.</w:t>
      </w:r>
    </w:p>
    <w:p>
      <w:r>
        <w:rPr>
          <w:b/>
        </w:rPr>
        <w:t xml:space="preserve">Tulos</w:t>
      </w:r>
    </w:p>
    <w:p>
      <w:r>
        <w:t xml:space="preserve">Smithien nuorin tytär, Suzy, ei ollut koskaan aikaisemmin lasketellut.</w:t>
      </w:r>
    </w:p>
    <w:p>
      <w:r>
        <w:rPr>
          <w:b/>
        </w:rPr>
        <w:t xml:space="preserve">Tulos</w:t>
      </w:r>
    </w:p>
    <w:p>
      <w:r>
        <w:t xml:space="preserve">Heillä oli siellä todella hauskaa.</w:t>
      </w:r>
    </w:p>
    <w:p>
      <w:r>
        <w:rPr>
          <w:b/>
        </w:rPr>
        <w:t xml:space="preserve">Esimerkki 2.2053</w:t>
      </w:r>
    </w:p>
    <w:p>
      <w:r>
        <w:t xml:space="preserve">Alku: Jon halusi mennä kalaan järvelle. Loppu: John pääsi vihdoin kalaan järvelle!</w:t>
      </w:r>
    </w:p>
    <w:p>
      <w:r>
        <w:rPr>
          <w:b/>
        </w:rPr>
        <w:t xml:space="preserve">Tulos</w:t>
      </w:r>
    </w:p>
    <w:p>
      <w:r>
        <w:t xml:space="preserve">Hänellä on paljon töitä, mutta hän sai vihdoin vapaapäivän.</w:t>
      </w:r>
    </w:p>
    <w:p>
      <w:r>
        <w:rPr>
          <w:b/>
        </w:rPr>
        <w:t xml:space="preserve">Tulos</w:t>
      </w:r>
    </w:p>
    <w:p>
      <w:r>
        <w:t xml:space="preserve">Jonin oli varattava aikaa kalastukseen.</w:t>
      </w:r>
    </w:p>
    <w:p>
      <w:r>
        <w:rPr>
          <w:b/>
        </w:rPr>
        <w:t xml:space="preserve">Tulos</w:t>
      </w:r>
    </w:p>
    <w:p>
      <w:r>
        <w:t xml:space="preserve">John otti lomaa töistä.</w:t>
      </w:r>
    </w:p>
    <w:p>
      <w:r>
        <w:rPr>
          <w:b/>
        </w:rPr>
        <w:t xml:space="preserve">Tulos</w:t>
      </w:r>
    </w:p>
    <w:p>
      <w:r>
        <w:t xml:space="preserve">Jon otti vapaapäivän töistä.</w:t>
      </w:r>
    </w:p>
    <w:p>
      <w:r>
        <w:rPr>
          <w:b/>
        </w:rPr>
        <w:t xml:space="preserve">Esimerkki 2.2054</w:t>
      </w:r>
    </w:p>
    <w:p>
      <w:r>
        <w:t xml:space="preserve">Alku: Mattin vieressä oleva puhelin värisi rajusti. Loppu: Matt huokaisi ja vastasi siihen tietäen, että hän kohtaisi lopulta kohtalonsa.</w:t>
      </w:r>
    </w:p>
    <w:p>
      <w:r>
        <w:rPr>
          <w:b/>
        </w:rPr>
        <w:t xml:space="preserve">Tulos</w:t>
      </w:r>
    </w:p>
    <w:p>
      <w:r>
        <w:t xml:space="preserve">Soittajan tunniste osoitti, että mafiapäällikkö oli jäljittänyt hänet.</w:t>
      </w:r>
    </w:p>
    <w:p>
      <w:r>
        <w:rPr>
          <w:b/>
        </w:rPr>
        <w:t xml:space="preserve">Tulos</w:t>
      </w:r>
    </w:p>
    <w:p>
      <w:r>
        <w:t xml:space="preserve">Se oli Mattin paras ystävä, Sue Ellen.</w:t>
      </w:r>
    </w:p>
    <w:p>
      <w:r>
        <w:rPr>
          <w:b/>
        </w:rPr>
        <w:t xml:space="preserve">Tulos</w:t>
      </w:r>
    </w:p>
    <w:p>
      <w:r>
        <w:t xml:space="preserve">Se oli hänen lääkärinsä, joka toi huonoja uutisia.</w:t>
      </w:r>
    </w:p>
    <w:p>
      <w:r>
        <w:rPr>
          <w:b/>
        </w:rPr>
        <w:t xml:space="preserve">Tulos</w:t>
      </w:r>
    </w:p>
    <w:p>
      <w:r>
        <w:t xml:space="preserve">se oli hänen äitinsä, joka kutsui häntä.</w:t>
      </w:r>
    </w:p>
    <w:p>
      <w:r>
        <w:rPr>
          <w:b/>
        </w:rPr>
        <w:t xml:space="preserve">Esimerkki 2.2055</w:t>
      </w:r>
    </w:p>
    <w:p>
      <w:r>
        <w:t xml:space="preserve">Alku: Berthan kuudes syntymäpäivä oli tulossa pian. Loppu: Hänen vanhempansa olivat hyvin ylpeitä tekemästään työstä.</w:t>
      </w:r>
    </w:p>
    <w:p>
      <w:r>
        <w:rPr>
          <w:b/>
        </w:rPr>
        <w:t xml:space="preserve">Tulos</w:t>
      </w:r>
    </w:p>
    <w:p>
      <w:r>
        <w:t xml:space="preserve">Kaikki Berthan luokan lapset tulivat paikalle, ja heillä oli hauskaa klovnien ja eläinten kanssa.</w:t>
      </w:r>
    </w:p>
    <w:p>
      <w:r>
        <w:rPr>
          <w:b/>
        </w:rPr>
        <w:t xml:space="preserve">Tulos</w:t>
      </w:r>
    </w:p>
    <w:p>
      <w:r>
        <w:t xml:space="preserve">Bertha oli tähtioppilas.</w:t>
      </w:r>
    </w:p>
    <w:p>
      <w:r>
        <w:rPr>
          <w:b/>
        </w:rPr>
        <w:t xml:space="preserve">Tulos</w:t>
      </w:r>
    </w:p>
    <w:p>
      <w:r>
        <w:t xml:space="preserve">Bertha oli innoissaan lahjastaan.</w:t>
      </w:r>
    </w:p>
    <w:p>
      <w:r>
        <w:rPr>
          <w:b/>
        </w:rPr>
        <w:t xml:space="preserve">Tulos</w:t>
      </w:r>
    </w:p>
    <w:p>
      <w:r>
        <w:t xml:space="preserve">Berthan vanhemmat suunnittelivat juhlia Berthalle.</w:t>
      </w:r>
    </w:p>
    <w:p>
      <w:r>
        <w:rPr>
          <w:b/>
        </w:rPr>
        <w:t xml:space="preserve">Tulos</w:t>
      </w:r>
    </w:p>
    <w:p>
      <w:r>
        <w:t xml:space="preserve">Berthan vanhemmat järjestivät syntymäpäiväjuhlat.</w:t>
      </w:r>
    </w:p>
    <w:p>
      <w:r>
        <w:rPr>
          <w:b/>
        </w:rPr>
        <w:t xml:space="preserve">Esimerkki 2.2056</w:t>
      </w:r>
    </w:p>
    <w:p>
      <w:r>
        <w:t xml:space="preserve">Alku: Eva tarvitsi silmälasit. Loppu: Ja hänen ystävänsä sanoivat, että hän oli nyt vielä söpömpi!</w:t>
      </w:r>
    </w:p>
    <w:p>
      <w:r>
        <w:rPr>
          <w:b/>
        </w:rPr>
        <w:t xml:space="preserve">Tulos</w:t>
      </w:r>
    </w:p>
    <w:p>
      <w:r>
        <w:t xml:space="preserve">Eva sai upouudet silmälasit.</w:t>
      </w:r>
    </w:p>
    <w:p>
      <w:r>
        <w:rPr>
          <w:b/>
        </w:rPr>
        <w:t xml:space="preserve">Tulos</w:t>
      </w:r>
    </w:p>
    <w:p>
      <w:r>
        <w:t xml:space="preserve">Eva esitteli silmälasejaan ystävilleen.</w:t>
      </w:r>
    </w:p>
    <w:p>
      <w:r>
        <w:rPr>
          <w:b/>
        </w:rPr>
        <w:t xml:space="preserve">Tulos</w:t>
      </w:r>
    </w:p>
    <w:p>
      <w:r>
        <w:t xml:space="preserve">Eva pelkäsi näyttävänsä hassulta lasit päässä.</w:t>
      </w:r>
    </w:p>
    <w:p>
      <w:r>
        <w:rPr>
          <w:b/>
        </w:rPr>
        <w:t xml:space="preserve">Tulos</w:t>
      </w:r>
    </w:p>
    <w:p>
      <w:r>
        <w:t xml:space="preserve">Eva oli hermostunut uusien silmälasiensa käyttämisestä koulussa. Hän hengitti syvään ja käveli luokkaan.</w:t>
      </w:r>
    </w:p>
    <w:p>
      <w:r>
        <w:rPr>
          <w:b/>
        </w:rPr>
        <w:t xml:space="preserve">Tulos</w:t>
      </w:r>
    </w:p>
    <w:p>
      <w:r>
        <w:t xml:space="preserve">Eva kävi silmälääkärillä ja sai niitä.</w:t>
      </w:r>
    </w:p>
    <w:p>
      <w:r>
        <w:rPr>
          <w:b/>
        </w:rPr>
        <w:t xml:space="preserve">Esimerkki 2.2057</w:t>
      </w:r>
    </w:p>
    <w:p>
      <w:r>
        <w:t xml:space="preserve">Alku: Opettajani ilmoitti tärkeästä kokeesta. Loppu: Kokeesta sain hyvät pisteet.</w:t>
      </w:r>
    </w:p>
    <w:p>
      <w:r>
        <w:rPr>
          <w:b/>
        </w:rPr>
        <w:t xml:space="preserve">Tulos</w:t>
      </w:r>
    </w:p>
    <w:p>
      <w:r>
        <w:t xml:space="preserve">Päätin opiskella, jotta olisin valmis kokeeseen.</w:t>
      </w:r>
    </w:p>
    <w:p>
      <w:r>
        <w:rPr>
          <w:b/>
        </w:rPr>
        <w:t xml:space="preserve">Tulos</w:t>
      </w:r>
    </w:p>
    <w:p>
      <w:r>
        <w:t xml:space="preserve">Minun oli pyydettävä apua tutorilta.</w:t>
      </w:r>
    </w:p>
    <w:p>
      <w:r>
        <w:rPr>
          <w:b/>
        </w:rPr>
        <w:t xml:space="preserve">Tulos</w:t>
      </w:r>
    </w:p>
    <w:p>
      <w:r>
        <w:t xml:space="preserve">Olin kotona koko viikonlopun opiskelemassa.</w:t>
      </w:r>
    </w:p>
    <w:p>
      <w:r>
        <w:rPr>
          <w:b/>
        </w:rPr>
        <w:t xml:space="preserve">Tulos</w:t>
      </w:r>
    </w:p>
    <w:p>
      <w:r>
        <w:t xml:space="preserve">Opiskelin kovasti koetta varten.</w:t>
      </w:r>
    </w:p>
    <w:p>
      <w:r>
        <w:rPr>
          <w:b/>
        </w:rPr>
        <w:t xml:space="preserve">Tulos</w:t>
      </w:r>
    </w:p>
    <w:p>
      <w:r>
        <w:t xml:space="preserve">Tein testin.</w:t>
      </w:r>
    </w:p>
    <w:p>
      <w:r>
        <w:rPr>
          <w:b/>
        </w:rPr>
        <w:t xml:space="preserve">Esimerkki 2.2058</w:t>
      </w:r>
    </w:p>
    <w:p>
      <w:r>
        <w:t xml:space="preserve">Alku: Brian ja hänen vaimonsa saivat juuri poikavauvan. Loppu: Vaimo tuki häntä hänen päätöksessään.</w:t>
      </w:r>
    </w:p>
    <w:p>
      <w:r>
        <w:rPr>
          <w:b/>
        </w:rPr>
        <w:t xml:space="preserve">Tulos</w:t>
      </w:r>
    </w:p>
    <w:p>
      <w:r>
        <w:t xml:space="preserve">Brian ei ottanut lomaa töistä.</w:t>
      </w:r>
    </w:p>
    <w:p>
      <w:r>
        <w:rPr>
          <w:b/>
        </w:rPr>
        <w:t xml:space="preserve">Tulos</w:t>
      </w:r>
    </w:p>
    <w:p>
      <w:r>
        <w:t xml:space="preserve">Brian teki päätöksen palata kouluun tohtorin tutkinnon suorittamista varten.</w:t>
      </w:r>
    </w:p>
    <w:p>
      <w:r>
        <w:rPr>
          <w:b/>
        </w:rPr>
        <w:t xml:space="preserve">Tulos</w:t>
      </w:r>
    </w:p>
    <w:p>
      <w:r>
        <w:t xml:space="preserve">Brian halusi pojalle siskon.</w:t>
      </w:r>
    </w:p>
    <w:p>
      <w:r>
        <w:rPr>
          <w:b/>
        </w:rPr>
        <w:t xml:space="preserve">Esimerkki 2.2059</w:t>
      </w:r>
    </w:p>
    <w:p>
      <w:r>
        <w:t xml:space="preserve">Alku: Setäni pitää aseitaan lukittuna kassakaappiin. Loppu: He vaihtoivat yhdistelmän.</w:t>
      </w:r>
    </w:p>
    <w:p>
      <w:r>
        <w:rPr>
          <w:b/>
        </w:rPr>
        <w:t xml:space="preserve">Tulos</w:t>
      </w:r>
    </w:p>
    <w:p>
      <w:r>
        <w:t xml:space="preserve">Hän sai selville, että hänen poikansa tiesi yhdistelmän, kun tämä poisti aseen ilman lupaa.</w:t>
      </w:r>
    </w:p>
    <w:p>
      <w:r>
        <w:rPr>
          <w:b/>
        </w:rPr>
        <w:t xml:space="preserve">Tulos</w:t>
      </w:r>
    </w:p>
    <w:p>
      <w:r>
        <w:t xml:space="preserve">Serkkuni saivat selville, miten kassakaappiin pääsee sisään.</w:t>
      </w:r>
    </w:p>
    <w:p>
      <w:r>
        <w:rPr>
          <w:b/>
        </w:rPr>
        <w:t xml:space="preserve">Tulos</w:t>
      </w:r>
    </w:p>
    <w:p>
      <w:r>
        <w:t xml:space="preserve">Serkkuni joutuivat salviaan.</w:t>
      </w:r>
    </w:p>
    <w:p>
      <w:r>
        <w:rPr>
          <w:b/>
        </w:rPr>
        <w:t xml:space="preserve">Tulos</w:t>
      </w:r>
    </w:p>
    <w:p>
      <w:r>
        <w:t xml:space="preserve">Setäni haluaa aina, että aseet ovat turvassa talossa.</w:t>
      </w:r>
    </w:p>
    <w:p>
      <w:r>
        <w:rPr>
          <w:b/>
        </w:rPr>
        <w:t xml:space="preserve">Esimerkki 2.2060</w:t>
      </w:r>
    </w:p>
    <w:p>
      <w:r>
        <w:t xml:space="preserve">Alku: Jordy juoksi ulos iloisena. Loppu: Jordy oli ylpeä itsestään.</w:t>
      </w:r>
    </w:p>
    <w:p>
      <w:r>
        <w:rPr>
          <w:b/>
        </w:rPr>
        <w:t xml:space="preserve">Tulos</w:t>
      </w:r>
    </w:p>
    <w:p>
      <w:r>
        <w:t xml:space="preserve">Hän juoksi kauemmas kotoa kuin koskaan aikaisemmin.</w:t>
      </w:r>
    </w:p>
    <w:p>
      <w:r>
        <w:rPr>
          <w:b/>
        </w:rPr>
        <w:t xml:space="preserve">Tulos</w:t>
      </w:r>
    </w:p>
    <w:p>
      <w:r>
        <w:t xml:space="preserve">Hän juoksi sinä päivänä kolme mailia.</w:t>
      </w:r>
    </w:p>
    <w:p>
      <w:r>
        <w:rPr>
          <w:b/>
        </w:rPr>
        <w:t xml:space="preserve">Tulos</w:t>
      </w:r>
    </w:p>
    <w:p>
      <w:r>
        <w:t xml:space="preserve">Jordy päätti jatkaa juoksemista.</w:t>
      </w:r>
    </w:p>
    <w:p>
      <w:r>
        <w:rPr>
          <w:b/>
        </w:rPr>
        <w:t xml:space="preserve">Tulos</w:t>
      </w:r>
    </w:p>
    <w:p>
      <w:r>
        <w:t xml:space="preserve">Jordy auttaa iäkästä naista kantamaan laukkuja.</w:t>
      </w:r>
    </w:p>
    <w:p>
      <w:r>
        <w:rPr>
          <w:b/>
        </w:rPr>
        <w:t xml:space="preserve">Esimerkki 2.2061</w:t>
      </w:r>
    </w:p>
    <w:p>
      <w:r>
        <w:t xml:space="preserve">Alku: Jane kadehti luokkatovereitaan, joilla oli hienot kodit ja hienostuneet äidit. Loppu: Sitten äiti istahti sohvalle cocktailin kanssa katsomaan saippuaoopperoita.</w:t>
      </w:r>
    </w:p>
    <w:p>
      <w:r>
        <w:rPr>
          <w:b/>
        </w:rPr>
        <w:t xml:space="preserve">Tulos</w:t>
      </w:r>
    </w:p>
    <w:p>
      <w:r>
        <w:t xml:space="preserve">Jane päätti viettää päivän yhden tällaisen äidin kanssa nähdäkseen, millaista heidän elämänsä todella oli.</w:t>
      </w:r>
    </w:p>
    <w:p>
      <w:r>
        <w:rPr>
          <w:b/>
        </w:rPr>
        <w:t xml:space="preserve">Tulos</w:t>
      </w:r>
    </w:p>
    <w:p>
      <w:r>
        <w:t xml:space="preserve">Jane halusi nähdä, mitä hänen luokkatoverinsa äiti teki töiden jälkeen.</w:t>
      </w:r>
    </w:p>
    <w:p>
      <w:r>
        <w:rPr>
          <w:b/>
        </w:rPr>
        <w:t xml:space="preserve">Tulos</w:t>
      </w:r>
    </w:p>
    <w:p>
      <w:r>
        <w:t xml:space="preserve">Janen romanttiset ajatukset romahtivat, kun hän vieraili ystävänsä luona.</w:t>
      </w:r>
    </w:p>
    <w:p>
      <w:r>
        <w:rPr>
          <w:b/>
        </w:rPr>
        <w:t xml:space="preserve">Tulos</w:t>
      </w:r>
    </w:p>
    <w:p>
      <w:r>
        <w:t xml:space="preserve">Hän vieraili ystäviensä luona ja näki, miten nämä elivät.</w:t>
      </w:r>
    </w:p>
    <w:p>
      <w:r>
        <w:rPr>
          <w:b/>
        </w:rPr>
        <w:t xml:space="preserve">Esimerkki 2.2062</w:t>
      </w:r>
    </w:p>
    <w:p>
      <w:r>
        <w:t xml:space="preserve">Alku: Jonathan vei lemmikkinsä kävelylle. Loppu: Hän sai koiran kiinni viiden kadun päässä.</w:t>
      </w:r>
    </w:p>
    <w:p>
      <w:r>
        <w:rPr>
          <w:b/>
        </w:rPr>
        <w:t xml:space="preserve">Tulos</w:t>
      </w:r>
    </w:p>
    <w:p>
      <w:r>
        <w:t xml:space="preserve">Hän ei laittanut sitä hihnaan.</w:t>
      </w:r>
    </w:p>
    <w:p>
      <w:r>
        <w:rPr>
          <w:b/>
        </w:rPr>
        <w:t xml:space="preserve">Tulos</w:t>
      </w:r>
    </w:p>
    <w:p>
      <w:r>
        <w:t xml:space="preserve">Se katkaisi sen hihnan.</w:t>
      </w:r>
    </w:p>
    <w:p>
      <w:r>
        <w:rPr>
          <w:b/>
        </w:rPr>
        <w:t xml:space="preserve">Tulos</w:t>
      </w:r>
    </w:p>
    <w:p>
      <w:r>
        <w:t xml:space="preserve">Koira jahtasi kissaa ja vetäytyi pois Jonathonin luota.</w:t>
      </w:r>
    </w:p>
    <w:p>
      <w:r>
        <w:rPr>
          <w:b/>
        </w:rPr>
        <w:t xml:space="preserve">Tulos</w:t>
      </w:r>
    </w:p>
    <w:p>
      <w:r>
        <w:t xml:space="preserve">Koira juoksi pois.</w:t>
      </w:r>
    </w:p>
    <w:p>
      <w:r>
        <w:rPr>
          <w:b/>
        </w:rPr>
        <w:t xml:space="preserve">Esimerkki 2.2063</w:t>
      </w:r>
    </w:p>
    <w:p>
      <w:r>
        <w:t xml:space="preserve">Alku: Loppu: Jillin piti mennä tanssitunnille noin klo 20.00: Hän sai monia palkintoja tanssiesityksistään.</w:t>
      </w:r>
    </w:p>
    <w:p>
      <w:r>
        <w:rPr>
          <w:b/>
        </w:rPr>
        <w:t xml:space="preserve">Tulos</w:t>
      </w:r>
    </w:p>
    <w:p>
      <w:r>
        <w:t xml:space="preserve">Jill loisti tällä luokalla ja oli kaikkien esitysten tähti.</w:t>
      </w:r>
    </w:p>
    <w:p>
      <w:r>
        <w:rPr>
          <w:b/>
        </w:rPr>
        <w:t xml:space="preserve">Tulos</w:t>
      </w:r>
    </w:p>
    <w:p>
      <w:r>
        <w:t xml:space="preserve">Jill esiintyi kilpailussa.</w:t>
      </w:r>
    </w:p>
    <w:p>
      <w:r>
        <w:rPr>
          <w:b/>
        </w:rPr>
        <w:t xml:space="preserve">Tulos</w:t>
      </w:r>
    </w:p>
    <w:p>
      <w:r>
        <w:t xml:space="preserve">Jill harjoitteli ja harjoitteli.</w:t>
      </w:r>
    </w:p>
    <w:p>
      <w:r>
        <w:rPr>
          <w:b/>
        </w:rPr>
        <w:t xml:space="preserve">Esimerkki 2.2064</w:t>
      </w:r>
    </w:p>
    <w:p>
      <w:r>
        <w:t xml:space="preserve">Alku: Tarvitsen kirjanmerkkejä lukiessani. Loppu: Ne ovat erittäin hyödyllisiä.</w:t>
      </w:r>
    </w:p>
    <w:p>
      <w:r>
        <w:rPr>
          <w:b/>
        </w:rPr>
        <w:t xml:space="preserve">Tulos</w:t>
      </w:r>
    </w:p>
    <w:p>
      <w:r>
        <w:t xml:space="preserve">Kirjanmerkit auttavat minua löytämään nopeasti, millä sivulla olen.</w:t>
      </w:r>
    </w:p>
    <w:p>
      <w:r>
        <w:rPr>
          <w:b/>
        </w:rPr>
        <w:t xml:space="preserve">Tulos</w:t>
      </w:r>
    </w:p>
    <w:p>
      <w:r>
        <w:t xml:space="preserve">Menetän jatkuvasti paikkani, kun en käytä sellaista.</w:t>
      </w:r>
    </w:p>
    <w:p>
      <w:r>
        <w:rPr>
          <w:b/>
        </w:rPr>
        <w:t xml:space="preserve">Tulos</w:t>
      </w:r>
    </w:p>
    <w:p>
      <w:r>
        <w:t xml:space="preserve">En halua taittaa kirjan kulmia, mutta en halua menettää paikkaani.</w:t>
      </w:r>
    </w:p>
    <w:p>
      <w:r>
        <w:rPr>
          <w:b/>
        </w:rPr>
        <w:t xml:space="preserve">Tulos</w:t>
      </w:r>
    </w:p>
    <w:p>
      <w:r>
        <w:t xml:space="preserve">Menin kirjakauppaan hakemaan niitä.</w:t>
      </w:r>
    </w:p>
    <w:p>
      <w:r>
        <w:rPr>
          <w:b/>
        </w:rPr>
        <w:t xml:space="preserve">Esimerkki 2.2065</w:t>
      </w:r>
    </w:p>
    <w:p>
      <w:r>
        <w:t xml:space="preserve">Alku: Lara joutui siivoamaan talon! Loppu: Lara oli iloinen siitä, että hänen talonsa oli lopulta hyvin siisti!</w:t>
      </w:r>
    </w:p>
    <w:p>
      <w:r>
        <w:rPr>
          <w:b/>
        </w:rPr>
        <w:t xml:space="preserve">Tulos</w:t>
      </w:r>
    </w:p>
    <w:p>
      <w:r>
        <w:t xml:space="preserve">Lara vietti koko päivän siivoamalla taloa.</w:t>
      </w:r>
    </w:p>
    <w:p>
      <w:r>
        <w:rPr>
          <w:b/>
        </w:rPr>
        <w:t xml:space="preserve">Tulos</w:t>
      </w:r>
    </w:p>
    <w:p>
      <w:r>
        <w:t xml:space="preserve">Lara teki perusteellista työtä.</w:t>
      </w:r>
    </w:p>
    <w:p>
      <w:r>
        <w:rPr>
          <w:b/>
        </w:rPr>
        <w:t xml:space="preserve">Tulos</w:t>
      </w:r>
    </w:p>
    <w:p>
      <w:r>
        <w:t xml:space="preserve">Hän vietti koko päivän siivoamalla koko talonsa.</w:t>
      </w:r>
    </w:p>
    <w:p>
      <w:r>
        <w:rPr>
          <w:b/>
        </w:rPr>
        <w:t xml:space="preserve">Tulos</w:t>
      </w:r>
    </w:p>
    <w:p>
      <w:r>
        <w:t xml:space="preserve">Hän käytti siihen kolme tuntia päivästä.</w:t>
      </w:r>
    </w:p>
    <w:p>
      <w:r>
        <w:rPr>
          <w:b/>
        </w:rPr>
        <w:t xml:space="preserve">Tulos</w:t>
      </w:r>
    </w:p>
    <w:p>
      <w:r>
        <w:t xml:space="preserve">joten hän alkoi siivota koko taloa...</w:t>
      </w:r>
    </w:p>
    <w:p>
      <w:r>
        <w:rPr>
          <w:b/>
        </w:rPr>
        <w:t xml:space="preserve">Esimerkki 2.2066</w:t>
      </w:r>
    </w:p>
    <w:p>
      <w:r>
        <w:t xml:space="preserve">Alku: Gina halusi soittaa ystävilleen. Loppu: Ginan äiti ei ollut ollut ollut töissä viikkoon eikä hänellä ollut rahaa annettavana.</w:t>
      </w:r>
    </w:p>
    <w:p>
      <w:r>
        <w:rPr>
          <w:b/>
        </w:rPr>
        <w:t xml:space="preserve">Tulos</w:t>
      </w:r>
    </w:p>
    <w:p>
      <w:r>
        <w:t xml:space="preserve">Gina tarvitsi rahaa bussiin, eikä tiennyt, keneltä muulta hän olisi voinut kysyä.</w:t>
      </w:r>
    </w:p>
    <w:p>
      <w:r>
        <w:rPr>
          <w:b/>
        </w:rPr>
        <w:t xml:space="preserve">Tulos</w:t>
      </w:r>
    </w:p>
    <w:p>
      <w:r>
        <w:t xml:space="preserve">Ginan ystävät kutsuivat Ginan elokuviin, joten hän pyysi äidiltään rahaa.</w:t>
      </w:r>
    </w:p>
    <w:p>
      <w:r>
        <w:rPr>
          <w:b/>
        </w:rPr>
        <w:t xml:space="preserve">Tulos</w:t>
      </w:r>
    </w:p>
    <w:p>
      <w:r>
        <w:t xml:space="preserve">Gina tarvitsi rahaa uuteen puhelimeen.</w:t>
      </w:r>
    </w:p>
    <w:p>
      <w:r>
        <w:rPr>
          <w:b/>
        </w:rPr>
        <w:t xml:space="preserve">Tulos</w:t>
      </w:r>
    </w:p>
    <w:p>
      <w:r>
        <w:t xml:space="preserve">Ginan ystävät olivat menossa elokuviin.</w:t>
      </w:r>
    </w:p>
    <w:p>
      <w:r>
        <w:rPr>
          <w:b/>
        </w:rPr>
        <w:t xml:space="preserve">Esimerkki 2.2067</w:t>
      </w:r>
    </w:p>
    <w:p>
      <w:r>
        <w:t xml:space="preserve">Alku: Brad pelasi koripalloa ystäviensä kanssa. Loppu: Pian hän pystyi tekemään korin kuten ystävänsä.</w:t>
      </w:r>
    </w:p>
    <w:p>
      <w:r>
        <w:rPr>
          <w:b/>
        </w:rPr>
        <w:t xml:space="preserve">Tulos</w:t>
      </w:r>
    </w:p>
    <w:p>
      <w:r>
        <w:t xml:space="preserve">Brad siirtyi lähelle koria.</w:t>
      </w:r>
    </w:p>
    <w:p>
      <w:r>
        <w:rPr>
          <w:b/>
        </w:rPr>
        <w:t xml:space="preserve">Tulos</w:t>
      </w:r>
    </w:p>
    <w:p>
      <w:r>
        <w:t xml:space="preserve">Brad harjoitteli ahkerasti viikkoja.</w:t>
      </w:r>
    </w:p>
    <w:p>
      <w:r>
        <w:rPr>
          <w:b/>
        </w:rPr>
        <w:t xml:space="preserve">Tulos</w:t>
      </w:r>
    </w:p>
    <w:p>
      <w:r>
        <w:t xml:space="preserve">Bradin ystävät opettivat hänet ampumaan.</w:t>
      </w:r>
    </w:p>
    <w:p>
      <w:r>
        <w:rPr>
          <w:b/>
        </w:rPr>
        <w:t xml:space="preserve">Tulos</w:t>
      </w:r>
    </w:p>
    <w:p>
      <w:r>
        <w:t xml:space="preserve">Hän harjoitteli kuukausia korin tekemistä, koska hän oli huono siinä.</w:t>
      </w:r>
    </w:p>
    <w:p>
      <w:r>
        <w:rPr>
          <w:b/>
        </w:rPr>
        <w:t xml:space="preserve">Esimerkki 2.2068</w:t>
      </w:r>
    </w:p>
    <w:p>
      <w:r>
        <w:t xml:space="preserve">Alku: Bob asui kahden osavaltion päässä perheestään. Loppu: Bob joutui lumeen eikä päässyt perheensä luo.</w:t>
      </w:r>
    </w:p>
    <w:p>
      <w:r>
        <w:rPr>
          <w:b/>
        </w:rPr>
        <w:t xml:space="preserve">Tulos</w:t>
      </w:r>
    </w:p>
    <w:p>
      <w:r>
        <w:t xml:space="preserve">Bob odotti liian kauan ennen kiitospäivän vierailua.</w:t>
      </w:r>
    </w:p>
    <w:p>
      <w:r>
        <w:rPr>
          <w:b/>
        </w:rPr>
        <w:t xml:space="preserve">Tulos</w:t>
      </w:r>
    </w:p>
    <w:p>
      <w:r>
        <w:t xml:space="preserve">Bob halusi käydä perheensä luona talvella.</w:t>
      </w:r>
    </w:p>
    <w:p>
      <w:r>
        <w:rPr>
          <w:b/>
        </w:rPr>
        <w:t xml:space="preserve">Tulos</w:t>
      </w:r>
    </w:p>
    <w:p>
      <w:r>
        <w:t xml:space="preserve">Lunta satoi juuri ennen kuin Bobin oli määrä käydä perheensä luona.</w:t>
      </w:r>
    </w:p>
    <w:p>
      <w:r>
        <w:rPr>
          <w:b/>
        </w:rPr>
        <w:t xml:space="preserve">Tulos</w:t>
      </w:r>
    </w:p>
    <w:p>
      <w:r>
        <w:t xml:space="preserve">hän päätti matkustaa ja käydä heidän luonaan.</w:t>
      </w:r>
    </w:p>
    <w:p>
      <w:r>
        <w:rPr>
          <w:b/>
        </w:rPr>
        <w:t xml:space="preserve">Esimerkki 2.2069</w:t>
      </w:r>
    </w:p>
    <w:p>
      <w:r>
        <w:t xml:space="preserve">Alku: Joan astui rippituoliin ja polvistui. Lopetus: Sitten hän näki vanhan kirkkoherran pysähtyvän autollaan.</w:t>
      </w:r>
    </w:p>
    <w:p>
      <w:r>
        <w:rPr>
          <w:b/>
        </w:rPr>
        <w:t xml:space="preserve">Tulos</w:t>
      </w:r>
    </w:p>
    <w:p>
      <w:r>
        <w:t xml:space="preserve">Johanna tunnusti syntinsä ja pyysi anteeksiantoa.</w:t>
      </w:r>
    </w:p>
    <w:p>
      <w:r>
        <w:rPr>
          <w:b/>
        </w:rPr>
        <w:t xml:space="preserve">Tulos</w:t>
      </w:r>
    </w:p>
    <w:p>
      <w:r>
        <w:t xml:space="preserve">Joan näki papin.</w:t>
      </w:r>
    </w:p>
    <w:p>
      <w:r>
        <w:rPr>
          <w:b/>
        </w:rPr>
        <w:t xml:space="preserve">Tulos</w:t>
      </w:r>
    </w:p>
    <w:p>
      <w:r>
        <w:t xml:space="preserve">Joan odotti kärsivällisesti.</w:t>
      </w:r>
    </w:p>
    <w:p>
      <w:r>
        <w:rPr>
          <w:b/>
        </w:rPr>
        <w:t xml:space="preserve">Tulos</w:t>
      </w:r>
    </w:p>
    <w:p>
      <w:r>
        <w:t xml:space="preserve">Joan ihmetteli, miksi oli niin hiljaista.</w:t>
      </w:r>
    </w:p>
    <w:p>
      <w:r>
        <w:rPr>
          <w:b/>
        </w:rPr>
        <w:t xml:space="preserve">Esimerkki 2.2070</w:t>
      </w:r>
    </w:p>
    <w:p>
      <w:r>
        <w:t xml:space="preserve">Alku: Joe rakastaa tyttöystäväänsä. Loppu: Se oli töykeää, ja Joe pyysi anteeksi, mutta tyttö jätti hänet silti.</w:t>
      </w:r>
    </w:p>
    <w:p>
      <w:r>
        <w:rPr>
          <w:b/>
        </w:rPr>
        <w:t xml:space="preserve">Tulos</w:t>
      </w:r>
    </w:p>
    <w:p>
      <w:r>
        <w:t xml:space="preserve">Hän sanoi, että hänen pukunsa oli ruma.</w:t>
      </w:r>
    </w:p>
    <w:p>
      <w:r>
        <w:rPr>
          <w:b/>
        </w:rPr>
        <w:t xml:space="preserve">Tulos</w:t>
      </w:r>
    </w:p>
    <w:p>
      <w:r>
        <w:t xml:space="preserve">Joe likainen tyttöystävänsä talo.</w:t>
      </w:r>
    </w:p>
    <w:p>
      <w:r>
        <w:rPr>
          <w:b/>
        </w:rPr>
        <w:t xml:space="preserve">Tulos</w:t>
      </w:r>
    </w:p>
    <w:p>
      <w:r>
        <w:t xml:space="preserve">Joe pilkkasi tyttöystävänsä uutta kampausta heidän hääpäivänään.</w:t>
      </w:r>
    </w:p>
    <w:p>
      <w:r>
        <w:rPr>
          <w:b/>
        </w:rPr>
        <w:t xml:space="preserve">Tulos</w:t>
      </w:r>
    </w:p>
    <w:p>
      <w:r>
        <w:t xml:space="preserve">Joe pilkkasi häntä ja teki joitakin töykeitä huomautuksia.</w:t>
      </w:r>
    </w:p>
    <w:p>
      <w:r>
        <w:rPr>
          <w:b/>
        </w:rPr>
        <w:t xml:space="preserve">Tulos</w:t>
      </w:r>
    </w:p>
    <w:p>
      <w:r>
        <w:t xml:space="preserve">Joe ei ollut eräänä päivänä kovin kiltti hänelle.</w:t>
      </w:r>
    </w:p>
    <w:p>
      <w:r>
        <w:rPr>
          <w:b/>
        </w:rPr>
        <w:t xml:space="preserve">Esimerkki 2.2071</w:t>
      </w:r>
    </w:p>
    <w:p>
      <w:r>
        <w:t xml:space="preserve">Alku: Lähdin tänään ostamaan joululahjaa vastasyntyneelle sisarentyttärelleni. Loppu: Tiesin, että tämä olisi hyödyllinen ja hauska lahja, joten ostin sen.</w:t>
      </w:r>
    </w:p>
    <w:p>
      <w:r>
        <w:rPr>
          <w:b/>
        </w:rPr>
        <w:t xml:space="preserve">Tulos</w:t>
      </w:r>
    </w:p>
    <w:p>
      <w:r>
        <w:t xml:space="preserve">Ostin pienen lelu-ratinan.</w:t>
      </w:r>
    </w:p>
    <w:p>
      <w:r>
        <w:rPr>
          <w:b/>
        </w:rPr>
        <w:t xml:space="preserve">Tulos</w:t>
      </w:r>
    </w:p>
    <w:p>
      <w:r>
        <w:t xml:space="preserve">Löysin lelun, joka edistää vauvojen motorista kehitystä.</w:t>
      </w:r>
    </w:p>
    <w:p>
      <w:r>
        <w:rPr>
          <w:b/>
        </w:rPr>
        <w:t xml:space="preserve">Tulos</w:t>
      </w:r>
    </w:p>
    <w:p>
      <w:r>
        <w:t xml:space="preserve">Löysin hänelle opettavaisen lelun.</w:t>
      </w:r>
    </w:p>
    <w:p>
      <w:r>
        <w:rPr>
          <w:b/>
        </w:rPr>
        <w:t xml:space="preserve">Tulos</w:t>
      </w:r>
    </w:p>
    <w:p>
      <w:r>
        <w:t xml:space="preserve">Löysin jotain täydellistä.</w:t>
      </w:r>
    </w:p>
    <w:p>
      <w:r>
        <w:rPr>
          <w:b/>
        </w:rPr>
        <w:t xml:space="preserve">Esimerkki 2.2072</w:t>
      </w:r>
    </w:p>
    <w:p>
      <w:r>
        <w:t xml:space="preserve">Alku: Will rakasti Legoja. Loppu: Hän oli niin innoissaan, kun hän säästi rahat.</w:t>
      </w:r>
    </w:p>
    <w:p>
      <w:r>
        <w:rPr>
          <w:b/>
        </w:rPr>
        <w:t xml:space="preserve">Tulos</w:t>
      </w:r>
    </w:p>
    <w:p>
      <w:r>
        <w:t xml:space="preserve">Hän toivoi voivansa jonain päivänä ostaa uusimman Star Wars -legosarjan.</w:t>
      </w:r>
    </w:p>
    <w:p>
      <w:r>
        <w:rPr>
          <w:b/>
        </w:rPr>
        <w:t xml:space="preserve">Tulos</w:t>
      </w:r>
    </w:p>
    <w:p>
      <w:r>
        <w:t xml:space="preserve">Will halusi uuden sarjan.</w:t>
      </w:r>
    </w:p>
    <w:p>
      <w:r>
        <w:rPr>
          <w:b/>
        </w:rPr>
        <w:t xml:space="preserve">Tulos</w:t>
      </w:r>
    </w:p>
    <w:p>
      <w:r>
        <w:t xml:space="preserve">Joitakin niistä varten piti säästää rahaa.</w:t>
      </w:r>
    </w:p>
    <w:p>
      <w:r>
        <w:rPr>
          <w:b/>
        </w:rPr>
        <w:t xml:space="preserve">Tulos</w:t>
      </w:r>
    </w:p>
    <w:p>
      <w:r>
        <w:t xml:space="preserve">Tallennetaan uusinta sarjaa varten.</w:t>
      </w:r>
    </w:p>
    <w:p>
      <w:r>
        <w:rPr>
          <w:b/>
        </w:rPr>
        <w:t xml:space="preserve">Esimerkki 2.2073</w:t>
      </w:r>
    </w:p>
    <w:p>
      <w:r>
        <w:t xml:space="preserve">Alku: Karenin lapset päättivät haluta jäätelöä keskellä lumimyrskyä: Karen lisäsi lumeen suklaa-kookosmaitoa ja sai aikaan lumikermavaahtoa.</w:t>
      </w:r>
    </w:p>
    <w:p>
      <w:r>
        <w:rPr>
          <w:b/>
        </w:rPr>
        <w:t xml:space="preserve">Tulos</w:t>
      </w:r>
    </w:p>
    <w:p>
      <w:r>
        <w:t xml:space="preserve">Karen ei päässyt kauppaan.</w:t>
      </w:r>
    </w:p>
    <w:p>
      <w:r>
        <w:rPr>
          <w:b/>
        </w:rPr>
        <w:t xml:space="preserve">Tulos</w:t>
      </w:r>
    </w:p>
    <w:p>
      <w:r>
        <w:t xml:space="preserve">Karen ei voinut ajaa kauppaan lumen takia.</w:t>
      </w:r>
    </w:p>
    <w:p>
      <w:r>
        <w:rPr>
          <w:b/>
        </w:rPr>
        <w:t xml:space="preserve">Tulos</w:t>
      </w:r>
    </w:p>
    <w:p>
      <w:r>
        <w:t xml:space="preserve">Ajaminen ei ollut turvallista - hän ryhtyi luovaksi.</w:t>
      </w:r>
    </w:p>
    <w:p>
      <w:r>
        <w:rPr>
          <w:b/>
        </w:rPr>
        <w:t xml:space="preserve">Tulos</w:t>
      </w:r>
    </w:p>
    <w:p>
      <w:r>
        <w:t xml:space="preserve">Hän lähetti heidät hakemaan lunta.</w:t>
      </w:r>
    </w:p>
    <w:p>
      <w:r>
        <w:rPr>
          <w:b/>
        </w:rPr>
        <w:t xml:space="preserve">Esimerkki 2.2074</w:t>
      </w:r>
    </w:p>
    <w:p>
      <w:r>
        <w:t xml:space="preserve">Alku: Betsy on aina rakastanut lintujen tarkkailua. Loppu: Betsy on hyvin onnellinen siitä, että hän voi katsella lintuja joka päivä.</w:t>
      </w:r>
    </w:p>
    <w:p>
      <w:r>
        <w:rPr>
          <w:b/>
        </w:rPr>
        <w:t xml:space="preserve">Tulos</w:t>
      </w:r>
    </w:p>
    <w:p>
      <w:r>
        <w:t xml:space="preserve">Betsy rakensi kuistin, jolla istua aamulla.</w:t>
      </w:r>
    </w:p>
    <w:p>
      <w:r>
        <w:rPr>
          <w:b/>
        </w:rPr>
        <w:t xml:space="preserve">Tulos</w:t>
      </w:r>
    </w:p>
    <w:p>
      <w:r>
        <w:t xml:space="preserve">Betsy lopetti työnsä.</w:t>
      </w:r>
    </w:p>
    <w:p>
      <w:r>
        <w:rPr>
          <w:b/>
        </w:rPr>
        <w:t xml:space="preserve">Tulos</w:t>
      </w:r>
    </w:p>
    <w:p>
      <w:r>
        <w:t xml:space="preserve">Hänen makuuhuoneensa ikkunasta on näkymä suureen puuhun.</w:t>
      </w:r>
    </w:p>
    <w:p>
      <w:r>
        <w:rPr>
          <w:b/>
        </w:rPr>
        <w:t xml:space="preserve">Tulos</w:t>
      </w:r>
    </w:p>
    <w:p>
      <w:r>
        <w:t xml:space="preserve">Hän osti talon maakunnasta, ja lintuja oli kaikkialla.</w:t>
      </w:r>
    </w:p>
    <w:p>
      <w:r>
        <w:rPr>
          <w:b/>
        </w:rPr>
        <w:t xml:space="preserve">Tulos</w:t>
      </w:r>
    </w:p>
    <w:p>
      <w:r>
        <w:t xml:space="preserve">hän sai töitä lintujen tarkkailijana.</w:t>
      </w:r>
    </w:p>
    <w:p>
      <w:r>
        <w:rPr>
          <w:b/>
        </w:rPr>
        <w:t xml:space="preserve">Esimerkki 2.2075</w:t>
      </w:r>
    </w:p>
    <w:p>
      <w:r>
        <w:t xml:space="preserve">Alku: Jen kutsuttiin joulujuhliin. Loppu: Hän tunsi, että sen oli tarkoitus olla.</w:t>
      </w:r>
    </w:p>
    <w:p>
      <w:r>
        <w:rPr>
          <w:b/>
        </w:rPr>
        <w:t xml:space="preserve">Tulos</w:t>
      </w:r>
    </w:p>
    <w:p>
      <w:r>
        <w:t xml:space="preserve">Juhlat olivat hyvin eksklusiiviset.</w:t>
      </w:r>
    </w:p>
    <w:p>
      <w:r>
        <w:rPr>
          <w:b/>
        </w:rPr>
        <w:t xml:space="preserve">Tulos</w:t>
      </w:r>
    </w:p>
    <w:p>
      <w:r>
        <w:t xml:space="preserve">Jen tapasi juhlissa miehen.</w:t>
      </w:r>
    </w:p>
    <w:p>
      <w:r>
        <w:rPr>
          <w:b/>
        </w:rPr>
        <w:t xml:space="preserve">Tulos</w:t>
      </w:r>
    </w:p>
    <w:p>
      <w:r>
        <w:t xml:space="preserve">Jen löysi juhlista kultasormuksen.</w:t>
      </w:r>
    </w:p>
    <w:p>
      <w:r>
        <w:rPr>
          <w:b/>
        </w:rPr>
        <w:t xml:space="preserve">Tulos</w:t>
      </w:r>
    </w:p>
    <w:p>
      <w:r>
        <w:t xml:space="preserve">Jen oli imarreltu kutsusta.</w:t>
      </w:r>
    </w:p>
    <w:p>
      <w:r>
        <w:rPr>
          <w:b/>
        </w:rPr>
        <w:t xml:space="preserve">Esimerkki 2.2076</w:t>
      </w:r>
    </w:p>
    <w:p>
      <w:r>
        <w:t xml:space="preserve">Alku: Sam ja Don riitelivät, koska heidän tietokoneensa ei käynnistynyt. Loppu: Sam pyysi Donilta anteeksi.</w:t>
      </w:r>
    </w:p>
    <w:p>
      <w:r>
        <w:rPr>
          <w:b/>
        </w:rPr>
        <w:t xml:space="preserve">Tulos</w:t>
      </w:r>
    </w:p>
    <w:p>
      <w:r>
        <w:t xml:space="preserve">Don pyysi anteeksi Samilta.</w:t>
      </w:r>
    </w:p>
    <w:p>
      <w:r>
        <w:rPr>
          <w:b/>
        </w:rPr>
        <w:t xml:space="preserve">Tulos</w:t>
      </w:r>
    </w:p>
    <w:p>
      <w:r>
        <w:t xml:space="preserve">Sam oli ilkeä Donille.</w:t>
      </w:r>
    </w:p>
    <w:p>
      <w:r>
        <w:rPr>
          <w:b/>
        </w:rPr>
        <w:t xml:space="preserve">Tulos</w:t>
      </w:r>
    </w:p>
    <w:p>
      <w:r>
        <w:t xml:space="preserve">Sam haukkui Donia ilkeästi.</w:t>
      </w:r>
    </w:p>
    <w:p>
      <w:r>
        <w:rPr>
          <w:b/>
        </w:rPr>
        <w:t xml:space="preserve">Tulos</w:t>
      </w:r>
    </w:p>
    <w:p>
      <w:r>
        <w:t xml:space="preserve">Sam ei kytkenyt tietokonetta.</w:t>
      </w:r>
    </w:p>
    <w:p>
      <w:r>
        <w:rPr>
          <w:b/>
        </w:rPr>
        <w:t xml:space="preserve">Esimerkki 2.2077</w:t>
      </w:r>
    </w:p>
    <w:p>
      <w:r>
        <w:t xml:space="preserve">Alku: Isäni on aina painostanut minua menemään jatko-opintoihin. Loppu: Olen hyvin helpottunut nyt, kun minulla on suunnitelma.</w:t>
      </w:r>
    </w:p>
    <w:p>
      <w:r>
        <w:rPr>
          <w:b/>
        </w:rPr>
        <w:t xml:space="preserve">Tulos</w:t>
      </w:r>
    </w:p>
    <w:p>
      <w:r>
        <w:t xml:space="preserve">Päätin, että menen opiskelemaan psykologiaa.</w:t>
      </w:r>
    </w:p>
    <w:p>
      <w:r>
        <w:rPr>
          <w:b/>
        </w:rPr>
        <w:t xml:space="preserve">Tulos</w:t>
      </w:r>
    </w:p>
    <w:p>
      <w:r>
        <w:t xml:space="preserve">En ollut ennen varma, mitä tekisin tulevaisuudellani.</w:t>
      </w:r>
    </w:p>
    <w:p>
      <w:r>
        <w:rPr>
          <w:b/>
        </w:rPr>
        <w:t xml:space="preserve">Tulos</w:t>
      </w:r>
    </w:p>
    <w:p>
      <w:r>
        <w:t xml:space="preserve">Kävin jatko-opintoja.</w:t>
      </w:r>
    </w:p>
    <w:p>
      <w:r>
        <w:rPr>
          <w:b/>
        </w:rPr>
        <w:t xml:space="preserve">Tulos</w:t>
      </w:r>
    </w:p>
    <w:p>
      <w:r>
        <w:t xml:space="preserve">Isäni suostutteli minut lopulta lähtemään.</w:t>
      </w:r>
    </w:p>
    <w:p>
      <w:r>
        <w:rPr>
          <w:b/>
        </w:rPr>
        <w:t xml:space="preserve">Esimerkki 2.2078</w:t>
      </w:r>
    </w:p>
    <w:p>
      <w:r>
        <w:t xml:space="preserve">Alku: Olin klovni lasten syntymäpäiväjuhlissa. Loppu: Tajusin, että minun olisi pitänyt mennä yliopistoon.</w:t>
      </w:r>
    </w:p>
    <w:p>
      <w:r>
        <w:rPr>
          <w:b/>
        </w:rPr>
        <w:t xml:space="preserve">Tulos</w:t>
      </w:r>
    </w:p>
    <w:p>
      <w:r>
        <w:t xml:space="preserve">Eräässä juhlassa sain oivalluksen.</w:t>
      </w:r>
    </w:p>
    <w:p>
      <w:r>
        <w:rPr>
          <w:b/>
        </w:rPr>
        <w:t xml:space="preserve">Tulos</w:t>
      </w:r>
    </w:p>
    <w:p>
      <w:r>
        <w:t xml:space="preserve">En pitänyt urastani.</w:t>
      </w:r>
    </w:p>
    <w:p>
      <w:r>
        <w:rPr>
          <w:b/>
        </w:rPr>
        <w:t xml:space="preserve">Tulos</w:t>
      </w:r>
    </w:p>
    <w:p>
      <w:r>
        <w:t xml:space="preserve">Vihasin työtäni.</w:t>
      </w:r>
    </w:p>
    <w:p>
      <w:r>
        <w:rPr>
          <w:b/>
        </w:rPr>
        <w:t xml:space="preserve">Tulos</w:t>
      </w:r>
    </w:p>
    <w:p>
      <w:r>
        <w:t xml:space="preserve">Tienasin tuskin yhtään rahaa.</w:t>
      </w:r>
    </w:p>
    <w:p>
      <w:r>
        <w:rPr>
          <w:b/>
        </w:rPr>
        <w:t xml:space="preserve">Tulos</w:t>
      </w:r>
    </w:p>
    <w:p>
      <w:r>
        <w:t xml:space="preserve">palkka työstä oli odotettua pienempi.</w:t>
      </w:r>
    </w:p>
    <w:p>
      <w:r>
        <w:rPr>
          <w:b/>
        </w:rPr>
        <w:t xml:space="preserve">Esimerkki 2.2079</w:t>
      </w:r>
    </w:p>
    <w:p>
      <w:r>
        <w:t xml:space="preserve">Alku: Iris palkkasi tyttärelleen lapsenvahdin. Loppu: Sen seurauksena Iris joutui jäämään kotiin.</w:t>
      </w:r>
    </w:p>
    <w:p>
      <w:r>
        <w:rPr>
          <w:b/>
        </w:rPr>
        <w:t xml:space="preserve">Tulos</w:t>
      </w:r>
    </w:p>
    <w:p>
      <w:r>
        <w:t xml:space="preserve">Iris sai selville, että lapsenvahti oli laiska.</w:t>
      </w:r>
    </w:p>
    <w:p>
      <w:r>
        <w:rPr>
          <w:b/>
        </w:rPr>
        <w:t xml:space="preserve">Tulos</w:t>
      </w:r>
    </w:p>
    <w:p>
      <w:r>
        <w:t xml:space="preserve">Iriksen tytär sairastui.</w:t>
      </w:r>
    </w:p>
    <w:p>
      <w:r>
        <w:rPr>
          <w:b/>
        </w:rPr>
        <w:t xml:space="preserve">Tulos</w:t>
      </w:r>
    </w:p>
    <w:p>
      <w:r>
        <w:t xml:space="preserve">Lapsenvahti soitti sinä päivänä ja oli sairas.</w:t>
      </w:r>
    </w:p>
    <w:p>
      <w:r>
        <w:rPr>
          <w:b/>
        </w:rPr>
        <w:t xml:space="preserve">Tulos</w:t>
      </w:r>
    </w:p>
    <w:p>
      <w:r>
        <w:t xml:space="preserve">Lastenvahti perui viime hetkellä.</w:t>
      </w:r>
    </w:p>
    <w:p>
      <w:r>
        <w:rPr>
          <w:b/>
        </w:rPr>
        <w:t xml:space="preserve">Tulos</w:t>
      </w:r>
    </w:p>
    <w:p>
      <w:r>
        <w:t xml:space="preserve">Lastenvahti oli sairas.</w:t>
      </w:r>
    </w:p>
    <w:p>
      <w:r>
        <w:rPr>
          <w:b/>
        </w:rPr>
        <w:t xml:space="preserve">Esimerkki 2.2080</w:t>
      </w:r>
    </w:p>
    <w:p>
      <w:r>
        <w:t xml:space="preserve">Alku: Stan vaati yhteisön kokouksessa tulla kuulluksi. Loppu: Kaikki sietivät häntä, koska kokoukset olivat yleensä tylsiä.</w:t>
      </w:r>
    </w:p>
    <w:p>
      <w:r>
        <w:rPr>
          <w:b/>
        </w:rPr>
        <w:t xml:space="preserve">Tulos</w:t>
      </w:r>
    </w:p>
    <w:p>
      <w:r>
        <w:t xml:space="preserve">Hän puhui ääneen, vaikka häntä kehotettiin pysymään rauhallisena.</w:t>
      </w:r>
    </w:p>
    <w:p>
      <w:r>
        <w:rPr>
          <w:b/>
        </w:rPr>
        <w:t xml:space="preserve">Tulos</w:t>
      </w:r>
    </w:p>
    <w:p>
      <w:r>
        <w:t xml:space="preserve">Stan oli valmistellut, mistä puhua.</w:t>
      </w:r>
    </w:p>
    <w:p>
      <w:r>
        <w:rPr>
          <w:b/>
        </w:rPr>
        <w:t xml:space="preserve">Tulos</w:t>
      </w:r>
    </w:p>
    <w:p>
      <w:r>
        <w:t xml:space="preserve">Stan pitää pitkän intohimoisen puheen.</w:t>
      </w:r>
    </w:p>
    <w:p>
      <w:r>
        <w:rPr>
          <w:b/>
        </w:rPr>
        <w:t xml:space="preserve">Tulos</w:t>
      </w:r>
    </w:p>
    <w:p>
      <w:r>
        <w:t xml:space="preserve">Stan huusi ja elehti villisti avaruusolennoista.</w:t>
      </w:r>
    </w:p>
    <w:p>
      <w:r>
        <w:rPr>
          <w:b/>
        </w:rPr>
        <w:t xml:space="preserve">Esimerkki 2.2081</w:t>
      </w:r>
    </w:p>
    <w:p>
      <w:r>
        <w:t xml:space="preserve">Alku: Ystäväni Sam on hyvin kilpailuhenkinen. Loppu: Hän taisi olla hieman allapäin.</w:t>
      </w:r>
    </w:p>
    <w:p>
      <w:r>
        <w:rPr>
          <w:b/>
        </w:rPr>
        <w:t xml:space="preserve">Tulos</w:t>
      </w:r>
    </w:p>
    <w:p>
      <w:r>
        <w:t xml:space="preserve">Ystäväni Sam hävisi kilpailun.</w:t>
      </w:r>
    </w:p>
    <w:p>
      <w:r>
        <w:rPr>
          <w:b/>
        </w:rPr>
        <w:t xml:space="preserve">Tulos</w:t>
      </w:r>
    </w:p>
    <w:p>
      <w:r>
        <w:t xml:space="preserve">Sam hävisi kuitenkin kerran pelin.</w:t>
      </w:r>
    </w:p>
    <w:p>
      <w:r>
        <w:rPr>
          <w:b/>
        </w:rPr>
        <w:t xml:space="preserve">Tulos</w:t>
      </w:r>
    </w:p>
    <w:p>
      <w:r>
        <w:t xml:space="preserve">Ystäväni Sam hävisi kilpailun ja oli järkyttynyt.</w:t>
      </w:r>
    </w:p>
    <w:p>
      <w:r>
        <w:rPr>
          <w:b/>
        </w:rPr>
        <w:t xml:space="preserve">Tulos</w:t>
      </w:r>
    </w:p>
    <w:p>
      <w:r>
        <w:t xml:space="preserve">Sam ei pärjännyt hyvin pesäpallopelissään.</w:t>
      </w:r>
    </w:p>
    <w:p>
      <w:r>
        <w:rPr>
          <w:b/>
        </w:rPr>
        <w:t xml:space="preserve">Esimerkki 2.2082</w:t>
      </w:r>
    </w:p>
    <w:p>
      <w:r>
        <w:t xml:space="preserve">Alku: Amy oli hyvin innoissaan, koska oli hänen hääpäivänsä. Loppu: Amy joutui siirtämään häitään seuraavaan päivään.</w:t>
      </w:r>
    </w:p>
    <w:p>
      <w:r>
        <w:rPr>
          <w:b/>
        </w:rPr>
        <w:t xml:space="preserve">Tulos</w:t>
      </w:r>
    </w:p>
    <w:p>
      <w:r>
        <w:t xml:space="preserve">Amy sai paniikkikohtauksen.</w:t>
      </w:r>
    </w:p>
    <w:p>
      <w:r>
        <w:rPr>
          <w:b/>
        </w:rPr>
        <w:t xml:space="preserve">Tulos</w:t>
      </w:r>
    </w:p>
    <w:p>
      <w:r>
        <w:t xml:space="preserve">Päivän aikana hänelle nousi erittäin korkea kuume, ja hän tarvitsi lepoa.</w:t>
      </w:r>
    </w:p>
    <w:p>
      <w:r>
        <w:rPr>
          <w:b/>
        </w:rPr>
        <w:t xml:space="preserve">Tulos</w:t>
      </w:r>
    </w:p>
    <w:p>
      <w:r>
        <w:t xml:space="preserve">Amyn hääpäivänä alkoi sataa.</w:t>
      </w:r>
    </w:p>
    <w:p>
      <w:r>
        <w:rPr>
          <w:b/>
        </w:rPr>
        <w:t xml:space="preserve">Tulos</w:t>
      </w:r>
    </w:p>
    <w:p>
      <w:r>
        <w:t xml:space="preserve">Häät pidettiin ulkona, mutta koko päivän satoi.</w:t>
      </w:r>
    </w:p>
    <w:p>
      <w:r>
        <w:rPr>
          <w:b/>
        </w:rPr>
        <w:t xml:space="preserve">Tulos</w:t>
      </w:r>
    </w:p>
    <w:p>
      <w:r>
        <w:t xml:space="preserve">Hän innostui niin, että virtsasi hääpukuunsa.</w:t>
      </w:r>
    </w:p>
    <w:p>
      <w:r>
        <w:rPr>
          <w:b/>
        </w:rPr>
        <w:t xml:space="preserve">Esimerkki 2.2083</w:t>
      </w:r>
    </w:p>
    <w:p>
      <w:r>
        <w:t xml:space="preserve">Alku: Amy, Ryan ja Lisa valmistautuivat ensimmäiseen raamattukoulupäivään. Loppu: Loppuviikosta oli suuri näytelmä, johon kaikki vanhemmat oli kutsuttu.</w:t>
      </w:r>
    </w:p>
    <w:p>
      <w:r>
        <w:rPr>
          <w:b/>
        </w:rPr>
        <w:t xml:space="preserve">Tulos</w:t>
      </w:r>
    </w:p>
    <w:p>
      <w:r>
        <w:t xml:space="preserve">Amy, Ryan ja Lisa nauttivat erityisesti Raamattukoulun draamatoiminnasta.</w:t>
      </w:r>
    </w:p>
    <w:p>
      <w:r>
        <w:rPr>
          <w:b/>
        </w:rPr>
        <w:t xml:space="preserve">Tulos</w:t>
      </w:r>
    </w:p>
    <w:p>
      <w:r>
        <w:t xml:space="preserve">Amy,Ryan ja Lisa päättivät mennä kouluun vanhempiensa kanssa.</w:t>
      </w:r>
    </w:p>
    <w:p>
      <w:r>
        <w:rPr>
          <w:b/>
        </w:rPr>
        <w:t xml:space="preserve">Tulos</w:t>
      </w:r>
    </w:p>
    <w:p>
      <w:r>
        <w:t xml:space="preserve">Ohjaaja sanoi, että he lukisivat repliikkejä koe-esiintymistä varten.</w:t>
      </w:r>
    </w:p>
    <w:p>
      <w:r>
        <w:rPr>
          <w:b/>
        </w:rPr>
        <w:t xml:space="preserve">Tulos</w:t>
      </w:r>
    </w:p>
    <w:p>
      <w:r>
        <w:t xml:space="preserve">Amy, Ryan ja Lisa olivat kaikki mukana näytelmässä.</w:t>
      </w:r>
    </w:p>
    <w:p>
      <w:r>
        <w:rPr>
          <w:b/>
        </w:rPr>
        <w:t xml:space="preserve">Esimerkki 2.2084</w:t>
      </w:r>
    </w:p>
    <w:p>
      <w:r>
        <w:t xml:space="preserve">Alku: Arnie luuli reputtaneensa matematiikan kokeessa. Loppu: Hänen opettajansa selitti, että hän oli vastannut lisähyvityskysymykseen.</w:t>
      </w:r>
    </w:p>
    <w:p>
      <w:r>
        <w:rPr>
          <w:b/>
        </w:rPr>
        <w:t xml:space="preserve">Tulos</w:t>
      </w:r>
    </w:p>
    <w:p>
      <w:r>
        <w:t xml:space="preserve">Arnie sai kokeensa takaisin hyväksytysti.</w:t>
      </w:r>
    </w:p>
    <w:p>
      <w:r>
        <w:rPr>
          <w:b/>
        </w:rPr>
        <w:t xml:space="preserve">Tulos</w:t>
      </w:r>
    </w:p>
    <w:p>
      <w:r>
        <w:t xml:space="preserve">Arnie sai testinsä takaisin ja oli hämmentynyt, miksi hän ei reputtanut.</w:t>
      </w:r>
    </w:p>
    <w:p>
      <w:r>
        <w:rPr>
          <w:b/>
        </w:rPr>
        <w:t xml:space="preserve">Tulos</w:t>
      </w:r>
    </w:p>
    <w:p>
      <w:r>
        <w:t xml:space="preserve">Arnie oli yllättynyt kuullessaan, että hän pärjäsi hyvin.</w:t>
      </w:r>
    </w:p>
    <w:p>
      <w:r>
        <w:rPr>
          <w:b/>
        </w:rPr>
        <w:t xml:space="preserve">Tulos</w:t>
      </w:r>
    </w:p>
    <w:p>
      <w:r>
        <w:t xml:space="preserve">Se oli tiukka puristus, mutta hän pääsi lopulta ohi.</w:t>
      </w:r>
    </w:p>
    <w:p>
      <w:r>
        <w:rPr>
          <w:b/>
        </w:rPr>
        <w:t xml:space="preserve">Tulos</w:t>
      </w:r>
    </w:p>
    <w:p>
      <w:r>
        <w:t xml:space="preserve">Opettaja antoi Arnien kokeesta 75 prosentin tuloksen.</w:t>
      </w:r>
    </w:p>
    <w:p>
      <w:r>
        <w:rPr>
          <w:b/>
        </w:rPr>
        <w:t xml:space="preserve">Esimerkki 2.2085</w:t>
      </w:r>
    </w:p>
    <w:p>
      <w:r>
        <w:t xml:space="preserve">Alku: Garyllä oli pakkomielle kaikkeen jouluun liittyvään. Loppu: Gary joutui lopettamaan toimintansa vain yhden vuoden jälkeen.</w:t>
      </w:r>
    </w:p>
    <w:p>
      <w:r>
        <w:rPr>
          <w:b/>
        </w:rPr>
        <w:t xml:space="preserve">Tulos</w:t>
      </w:r>
    </w:p>
    <w:p>
      <w:r>
        <w:t xml:space="preserve">Garylla oli myymälä, jossa oli kaikkia jouluun liittyviä tavaroita.</w:t>
      </w:r>
    </w:p>
    <w:p>
      <w:r>
        <w:rPr>
          <w:b/>
        </w:rPr>
        <w:t xml:space="preserve">Tulos</w:t>
      </w:r>
    </w:p>
    <w:p>
      <w:r>
        <w:t xml:space="preserve">Gary käytti kaikki yritystulonsa ja säästönsä.</w:t>
      </w:r>
    </w:p>
    <w:p>
      <w:r>
        <w:rPr>
          <w:b/>
        </w:rPr>
        <w:t xml:space="preserve">Tulos</w:t>
      </w:r>
    </w:p>
    <w:p>
      <w:r>
        <w:t xml:space="preserve">Gary avasi joulukaupan.</w:t>
      </w:r>
    </w:p>
    <w:p>
      <w:r>
        <w:rPr>
          <w:b/>
        </w:rPr>
        <w:t xml:space="preserve">Tulos</w:t>
      </w:r>
    </w:p>
    <w:p>
      <w:r>
        <w:t xml:space="preserve">Hän perusti joulukoristeita myyvän kaupan.</w:t>
      </w:r>
    </w:p>
    <w:p>
      <w:r>
        <w:rPr>
          <w:b/>
        </w:rPr>
        <w:t xml:space="preserve">Esimerkki 2.2086</w:t>
      </w:r>
    </w:p>
    <w:p>
      <w:r>
        <w:t xml:space="preserve">Alku: Äiti katsoi vastasyntyneen poikavauvansa kasvoja. Loppu: Poika kärsi läpi lapsuutensa.</w:t>
      </w:r>
    </w:p>
    <w:p>
      <w:r>
        <w:rPr>
          <w:b/>
        </w:rPr>
        <w:t xml:space="preserve">Tulos</w:t>
      </w:r>
    </w:p>
    <w:p>
      <w:r>
        <w:t xml:space="preserve">Hän oli järkyttynyt siitä, että hänellä oli palleahalkio.</w:t>
      </w:r>
    </w:p>
    <w:p>
      <w:r>
        <w:rPr>
          <w:b/>
        </w:rPr>
        <w:t xml:space="preserve">Tulos</w:t>
      </w:r>
    </w:p>
    <w:p>
      <w:r>
        <w:t xml:space="preserve">Poikavauvalla oli palleahalkio.</w:t>
      </w:r>
    </w:p>
    <w:p>
      <w:r>
        <w:rPr>
          <w:b/>
        </w:rPr>
        <w:t xml:space="preserve">Tulos</w:t>
      </w:r>
    </w:p>
    <w:p>
      <w:r>
        <w:t xml:space="preserve">Äiti huomasi, että jokin oli pielessä, ja lapsella todettiin kipuhäiriö.</w:t>
      </w:r>
    </w:p>
    <w:p>
      <w:r>
        <w:rPr>
          <w:b/>
        </w:rPr>
        <w:t xml:space="preserve">Tulos</w:t>
      </w:r>
    </w:p>
    <w:p>
      <w:r>
        <w:t xml:space="preserve">Äiti oli murtunut nähdessään hänen kasvojensa epämuodostuman.</w:t>
      </w:r>
    </w:p>
    <w:p>
      <w:r>
        <w:rPr>
          <w:b/>
        </w:rPr>
        <w:t xml:space="preserve">Esimerkki 2.2087</w:t>
      </w:r>
    </w:p>
    <w:p>
      <w:r>
        <w:t xml:space="preserve">Alku: Ryan rakasti muokata pyöräänsä. Loppu: Ryan päätti olla ajamatta pyörällään enää.</w:t>
      </w:r>
    </w:p>
    <w:p>
      <w:r>
        <w:rPr>
          <w:b/>
        </w:rPr>
        <w:t xml:space="preserve">Tulos</w:t>
      </w:r>
    </w:p>
    <w:p>
      <w:r>
        <w:t xml:space="preserve">Ryan kaatui pyörällään.</w:t>
      </w:r>
    </w:p>
    <w:p>
      <w:r>
        <w:rPr>
          <w:b/>
        </w:rPr>
        <w:t xml:space="preserve">Tulos</w:t>
      </w:r>
    </w:p>
    <w:p>
      <w:r>
        <w:t xml:space="preserve">Joku otti hänen tarransa pois.</w:t>
      </w:r>
    </w:p>
    <w:p>
      <w:r>
        <w:rPr>
          <w:b/>
        </w:rPr>
        <w:t xml:space="preserve">Esimerkki 2.2088</w:t>
      </w:r>
    </w:p>
    <w:p>
      <w:r>
        <w:t xml:space="preserve">Alku: Laskujeni määrä näyttää kasvavan liian suureksi, enkä pysty hallitsemaan niitä. Loppu: Hallitsen laskuni ja tunnen oloni paremmaksi.</w:t>
      </w:r>
    </w:p>
    <w:p>
      <w:r>
        <w:rPr>
          <w:b/>
        </w:rPr>
        <w:t xml:space="preserve">Tulos</w:t>
      </w:r>
    </w:p>
    <w:p>
      <w:r>
        <w:t xml:space="preserve">Olen budjetoinut rahani paremmin, jotta voin maksaa laskuni.</w:t>
      </w:r>
    </w:p>
    <w:p>
      <w:r>
        <w:rPr>
          <w:b/>
        </w:rPr>
        <w:t xml:space="preserve">Tulos</w:t>
      </w:r>
    </w:p>
    <w:p>
      <w:r>
        <w:t xml:space="preserve">Palkkasin konsultin.</w:t>
      </w:r>
    </w:p>
    <w:p>
      <w:r>
        <w:rPr>
          <w:b/>
        </w:rPr>
        <w:t xml:space="preserve">Tulos</w:t>
      </w:r>
    </w:p>
    <w:p>
      <w:r>
        <w:t xml:space="preserve">Laadin budjetin ja pidän siitä kiinni.</w:t>
      </w:r>
    </w:p>
    <w:p>
      <w:r>
        <w:rPr>
          <w:b/>
        </w:rPr>
        <w:t xml:space="preserve">Tulos</w:t>
      </w:r>
    </w:p>
    <w:p>
      <w:r>
        <w:t xml:space="preserve">Aloin käydä terapeutilla.</w:t>
      </w:r>
    </w:p>
    <w:p>
      <w:r>
        <w:rPr>
          <w:b/>
        </w:rPr>
        <w:t xml:space="preserve">Tulos</w:t>
      </w:r>
    </w:p>
    <w:p>
      <w:r>
        <w:t xml:space="preserve">Kävin kurssin budjetoinnista.</w:t>
      </w:r>
    </w:p>
    <w:p>
      <w:r>
        <w:rPr>
          <w:b/>
        </w:rPr>
        <w:t xml:space="preserve">Esimerkki 2.2089</w:t>
      </w:r>
    </w:p>
    <w:p>
      <w:r>
        <w:t xml:space="preserve">Alku: Loppu: He pääsivät karkuun.</w:t>
      </w:r>
    </w:p>
    <w:p>
      <w:r>
        <w:rPr>
          <w:b/>
        </w:rPr>
        <w:t xml:space="preserve">Tulos</w:t>
      </w:r>
    </w:p>
    <w:p>
      <w:r>
        <w:t xml:space="preserve">Johnin työvuoron aikana kaksi miestä ryösti hänet.</w:t>
      </w:r>
    </w:p>
    <w:p>
      <w:r>
        <w:rPr>
          <w:b/>
        </w:rPr>
        <w:t xml:space="preserve">Tulos</w:t>
      </w:r>
    </w:p>
    <w:p>
      <w:r>
        <w:t xml:space="preserve">Hän yritti pysäyttää myymälävarkaan.</w:t>
      </w:r>
    </w:p>
    <w:p>
      <w:r>
        <w:rPr>
          <w:b/>
        </w:rPr>
        <w:t xml:space="preserve">Tulos</w:t>
      </w:r>
    </w:p>
    <w:p>
      <w:r>
        <w:t xml:space="preserve">Eräänä päivänä kaksi ihmistä varasti kaupasta, ja John lähti heidän peräänsä.</w:t>
      </w:r>
    </w:p>
    <w:p>
      <w:r>
        <w:rPr>
          <w:b/>
        </w:rPr>
        <w:t xml:space="preserve">Tulos</w:t>
      </w:r>
    </w:p>
    <w:p>
      <w:r>
        <w:t xml:space="preserve">kaksi ihmistä lähti maksamatta laskuaan.</w:t>
      </w:r>
    </w:p>
    <w:p>
      <w:r>
        <w:rPr>
          <w:b/>
        </w:rPr>
        <w:t xml:space="preserve">Esimerkki 2.2090</w:t>
      </w:r>
    </w:p>
    <w:p>
      <w:r>
        <w:t xml:space="preserve">Alku: Miken kaksi omaa lasta. Loppu: Hän meni ja osti tila-auton.</w:t>
      </w:r>
    </w:p>
    <w:p>
      <w:r>
        <w:rPr>
          <w:b/>
        </w:rPr>
        <w:t xml:space="preserve">Tulos</w:t>
      </w:r>
    </w:p>
    <w:p>
      <w:r>
        <w:t xml:space="preserve">Mike huomasi, että hänen vanha autonsa ei ollut tarpeeksi suuri.</w:t>
      </w:r>
    </w:p>
    <w:p>
      <w:r>
        <w:rPr>
          <w:b/>
        </w:rPr>
        <w:t xml:space="preserve">Tulos</w:t>
      </w:r>
    </w:p>
    <w:p>
      <w:r>
        <w:t xml:space="preserve">Mike tajusi, että hänen autonsa oli liian pieni.</w:t>
      </w:r>
    </w:p>
    <w:p>
      <w:r>
        <w:rPr>
          <w:b/>
        </w:rPr>
        <w:t xml:space="preserve">Tulos</w:t>
      </w:r>
    </w:p>
    <w:p>
      <w:r>
        <w:t xml:space="preserve">Miken uudella vaimolla oli kolme lasta.</w:t>
      </w:r>
    </w:p>
    <w:p>
      <w:r>
        <w:rPr>
          <w:b/>
        </w:rPr>
        <w:t xml:space="preserve">Tulos</w:t>
      </w:r>
    </w:p>
    <w:p>
      <w:r>
        <w:t xml:space="preserve">hän tarvitsi uuden auton.</w:t>
      </w:r>
    </w:p>
    <w:p>
      <w:r>
        <w:rPr>
          <w:b/>
        </w:rPr>
        <w:t xml:space="preserve">Esimerkki 2.2091</w:t>
      </w:r>
    </w:p>
    <w:p>
      <w:r>
        <w:t xml:space="preserve">Alku: Vuonna 1977 osallistuin veljeni kanssa sarjakuvakokoukseen. Loppu: Olimme onnellisia tullessamme kotiin.</w:t>
      </w:r>
    </w:p>
    <w:p>
      <w:r>
        <w:rPr>
          <w:b/>
        </w:rPr>
        <w:t xml:space="preserve">Tulos</w:t>
      </w:r>
    </w:p>
    <w:p>
      <w:r>
        <w:t xml:space="preserve">Ostimme veljeni kanssa paljon sarjakuvia.</w:t>
      </w:r>
    </w:p>
    <w:p>
      <w:r>
        <w:rPr>
          <w:b/>
        </w:rPr>
        <w:t xml:space="preserve">Tulos</w:t>
      </w:r>
    </w:p>
    <w:p>
      <w:r>
        <w:t xml:space="preserve">Meidän mielestämme se oli itse asiassa tylsää.</w:t>
      </w:r>
    </w:p>
    <w:p>
      <w:r>
        <w:rPr>
          <w:b/>
        </w:rPr>
        <w:t xml:space="preserve">Tulos</w:t>
      </w:r>
    </w:p>
    <w:p>
      <w:r>
        <w:t xml:space="preserve">Meillä oli hauskaa.</w:t>
      </w:r>
    </w:p>
    <w:p>
      <w:r>
        <w:rPr>
          <w:b/>
        </w:rPr>
        <w:t xml:space="preserve">Tulos</w:t>
      </w:r>
    </w:p>
    <w:p>
      <w:r>
        <w:t xml:space="preserve">Matkalla sattui paljon vahinkoja.</w:t>
      </w:r>
    </w:p>
    <w:p>
      <w:r>
        <w:rPr>
          <w:b/>
        </w:rPr>
        <w:t xml:space="preserve">Tulos</w:t>
      </w:r>
    </w:p>
    <w:p>
      <w:r>
        <w:t xml:space="preserve">vietimme siellä paljon aikaa, mutta se oli väsyttävää.</w:t>
      </w:r>
    </w:p>
    <w:p>
      <w:r>
        <w:rPr>
          <w:b/>
        </w:rPr>
        <w:t xml:space="preserve">Esimerkki 2.2092</w:t>
      </w:r>
    </w:p>
    <w:p>
      <w:r>
        <w:t xml:space="preserve">Alku: Jenny oli eräänä päivänä kaupassa nälkäisenä. Loppu: Jenny osti keksejä.</w:t>
      </w:r>
    </w:p>
    <w:p>
      <w:r>
        <w:rPr>
          <w:b/>
        </w:rPr>
        <w:t xml:space="preserve">Tulos</w:t>
      </w:r>
    </w:p>
    <w:p>
      <w:r>
        <w:t xml:space="preserve">Jenny etsi taskustaan pikkurahaa ja löysi 1 dollarin.</w:t>
      </w:r>
    </w:p>
    <w:p>
      <w:r>
        <w:rPr>
          <w:b/>
        </w:rPr>
        <w:t xml:space="preserve">Tulos</w:t>
      </w:r>
    </w:p>
    <w:p>
      <w:r>
        <w:t xml:space="preserve">Jenny näki keksejä.</w:t>
      </w:r>
    </w:p>
    <w:p>
      <w:r>
        <w:rPr>
          <w:b/>
        </w:rPr>
        <w:t xml:space="preserve">Tulos</w:t>
      </w:r>
    </w:p>
    <w:p>
      <w:r>
        <w:t xml:space="preserve">Jenny huomasi yhtäkkiä myynnissä olevia keksejä.</w:t>
      </w:r>
    </w:p>
    <w:p>
      <w:r>
        <w:rPr>
          <w:b/>
        </w:rPr>
        <w:t xml:space="preserve">Esimerkki 2.2093</w:t>
      </w:r>
    </w:p>
    <w:p>
      <w:r>
        <w:t xml:space="preserve">Alku: James halusi uuden auton. Loppu: James on kiitollinen isälleen tämän avusta.</w:t>
      </w:r>
    </w:p>
    <w:p>
      <w:r>
        <w:rPr>
          <w:b/>
        </w:rPr>
        <w:t xml:space="preserve">Tulos</w:t>
      </w:r>
    </w:p>
    <w:p>
      <w:r>
        <w:t xml:space="preserve">James pyysi isältään lainaa.</w:t>
      </w:r>
    </w:p>
    <w:p>
      <w:r>
        <w:rPr>
          <w:b/>
        </w:rPr>
        <w:t xml:space="preserve">Tulos</w:t>
      </w:r>
    </w:p>
    <w:p>
      <w:r>
        <w:t xml:space="preserve">Jamesin piti lainata käsirahaa isältään.</w:t>
      </w:r>
    </w:p>
    <w:p>
      <w:r>
        <w:rPr>
          <w:b/>
        </w:rPr>
        <w:t xml:space="preserve">Tulos</w:t>
      </w:r>
    </w:p>
    <w:p>
      <w:r>
        <w:t xml:space="preserve">Jamesin isä antoi hänelle rahaa käsirahaa varten.</w:t>
      </w:r>
    </w:p>
    <w:p>
      <w:r>
        <w:rPr>
          <w:b/>
        </w:rPr>
        <w:t xml:space="preserve">Tulos</w:t>
      </w:r>
    </w:p>
    <w:p>
      <w:r>
        <w:t xml:space="preserve">Jamesin isä antoi hänen lainata rahaa käsirahaa varten.</w:t>
      </w:r>
    </w:p>
    <w:p>
      <w:r>
        <w:rPr>
          <w:b/>
        </w:rPr>
        <w:t xml:space="preserve">Esimerkki 2.2094</w:t>
      </w:r>
    </w:p>
    <w:p>
      <w:r>
        <w:t xml:space="preserve">Alku: Kaadoin kuumaa vettä vedenkeittimestä kuppiini. Loppu: Hän poltti lopulta kätensä.</w:t>
      </w:r>
    </w:p>
    <w:p>
      <w:r>
        <w:rPr>
          <w:b/>
        </w:rPr>
        <w:t xml:space="preserve">Tulos</w:t>
      </w:r>
    </w:p>
    <w:p>
      <w:r>
        <w:t xml:space="preserve">Tyttäreni tarttui juomaan ja läikytti sen.</w:t>
      </w:r>
    </w:p>
    <w:p>
      <w:r>
        <w:rPr>
          <w:b/>
        </w:rPr>
        <w:t xml:space="preserve">Tulos</w:t>
      </w:r>
    </w:p>
    <w:p>
      <w:r>
        <w:t xml:space="preserve">Siskoni tarttui kuumaa vettä sisältävään kuppiin ennen kuin olin kaatanut sen valmiiksi.</w:t>
      </w:r>
    </w:p>
    <w:p>
      <w:r>
        <w:rPr>
          <w:b/>
        </w:rPr>
        <w:t xml:space="preserve">Tulos</w:t>
      </w:r>
    </w:p>
    <w:p>
      <w:r>
        <w:t xml:space="preserve">Kuppi oli höyryävän kuuma, ja hän unohti laittaa pidikkeen kuppiin, kun hän otti sen käteensä.</w:t>
      </w:r>
    </w:p>
    <w:p>
      <w:r>
        <w:rPr>
          <w:b/>
        </w:rPr>
        <w:t xml:space="preserve">Tulos</w:t>
      </w:r>
    </w:p>
    <w:p>
      <w:r>
        <w:t xml:space="preserve">Sitten hän kaatoi kuumaa vettä kuppiinsa.</w:t>
      </w:r>
    </w:p>
    <w:p>
      <w:r>
        <w:rPr>
          <w:b/>
        </w:rPr>
        <w:t xml:space="preserve">Esimerkki 2.2095</w:t>
      </w:r>
    </w:p>
    <w:p>
      <w:r>
        <w:t xml:space="preserve">Alku: Lindan lapsen piti myydä keksejä kerholleen. Loppu: Lindan tytär sai erikoismerkin myyntitaidostaan.</w:t>
      </w:r>
    </w:p>
    <w:p>
      <w:r>
        <w:rPr>
          <w:b/>
        </w:rPr>
        <w:t xml:space="preserve">Tulos</w:t>
      </w:r>
    </w:p>
    <w:p>
      <w:r>
        <w:t xml:space="preserve">Hänen lapsensa oli loistava myyjä, ja hän myi enemmän kuin kukaan muu.</w:t>
      </w:r>
    </w:p>
    <w:p>
      <w:r>
        <w:rPr>
          <w:b/>
        </w:rPr>
        <w:t xml:space="preserve">Tulos</w:t>
      </w:r>
    </w:p>
    <w:p>
      <w:r>
        <w:t xml:space="preserve">Lindan lapsi myi paljon keksejä.</w:t>
      </w:r>
    </w:p>
    <w:p>
      <w:r>
        <w:rPr>
          <w:b/>
        </w:rPr>
        <w:t xml:space="preserve">Tulos</w:t>
      </w:r>
    </w:p>
    <w:p>
      <w:r>
        <w:t xml:space="preserve">Lindan tytär oli erittäin hyvä siinä.</w:t>
      </w:r>
    </w:p>
    <w:p>
      <w:r>
        <w:rPr>
          <w:b/>
        </w:rPr>
        <w:t xml:space="preserve">Tulos</w:t>
      </w:r>
    </w:p>
    <w:p>
      <w:r>
        <w:t xml:space="preserve">hän päätti pystyttää pöydän paikalliseen supermarkettiin ostajien kiireiseen aikaan.</w:t>
      </w:r>
    </w:p>
    <w:p>
      <w:r>
        <w:rPr>
          <w:b/>
        </w:rPr>
        <w:t xml:space="preserve">Esimerkki 2.2096</w:t>
      </w:r>
    </w:p>
    <w:p>
      <w:r>
        <w:t xml:space="preserve">Alku: Isäni oli aina sitä mieltä, että jos USA:ssa ei ole aikoja, se on väärin. Loppu: Mutta vielä tänäkin päivänä hän uskoo tuohon tarinaan.</w:t>
      </w:r>
    </w:p>
    <w:p>
      <w:r>
        <w:rPr>
          <w:b/>
        </w:rPr>
        <w:t xml:space="preserve">Tulos</w:t>
      </w:r>
    </w:p>
    <w:p>
      <w:r>
        <w:t xml:space="preserve">Eräs hallituksen virkamies sanoi isälleni, että se ei ollut väärin.</w:t>
      </w:r>
    </w:p>
    <w:p>
      <w:r>
        <w:rPr>
          <w:b/>
        </w:rPr>
        <w:t xml:space="preserve">Tulos</w:t>
      </w:r>
    </w:p>
    <w:p>
      <w:r>
        <w:t xml:space="preserve">Hän sanoi, että sen tarkoituksena oli säästää mustetta lomakkeissa.</w:t>
      </w:r>
    </w:p>
    <w:p>
      <w:r>
        <w:rPr>
          <w:b/>
        </w:rPr>
        <w:t xml:space="preserve">Tulos</w:t>
      </w:r>
    </w:p>
    <w:p>
      <w:r>
        <w:t xml:space="preserve">Näytin hänelle todisteita muusta.</w:t>
      </w:r>
    </w:p>
    <w:p>
      <w:r>
        <w:rPr>
          <w:b/>
        </w:rPr>
        <w:t xml:space="preserve">Tulos</w:t>
      </w:r>
    </w:p>
    <w:p>
      <w:r>
        <w:t xml:space="preserve">Yritimme vakuuttaa hänelle muuta.</w:t>
      </w:r>
    </w:p>
    <w:p>
      <w:r>
        <w:rPr>
          <w:b/>
        </w:rPr>
        <w:t xml:space="preserve">Esimerkki 2.2097</w:t>
      </w:r>
    </w:p>
    <w:p>
      <w:r>
        <w:t xml:space="preserve">Alku: Amy halusi ryhtyä kasvissyöjäksi. Loppu: Amy päätti lykätä kasvissyöjäunelmiaan hummerin syömisen jälkeen.</w:t>
      </w:r>
    </w:p>
    <w:p>
      <w:r>
        <w:rPr>
          <w:b/>
        </w:rPr>
        <w:t xml:space="preserve">Tulos</w:t>
      </w:r>
    </w:p>
    <w:p>
      <w:r>
        <w:t xml:space="preserve">Amy rakasti myös hummeria.</w:t>
      </w:r>
    </w:p>
    <w:p>
      <w:r>
        <w:rPr>
          <w:b/>
        </w:rPr>
        <w:t xml:space="preserve">Tulos</w:t>
      </w:r>
    </w:p>
    <w:p>
      <w:r>
        <w:t xml:space="preserve">Amy sai houkuteltua paljon lihaa ja mereneläviä.</w:t>
      </w:r>
    </w:p>
    <w:p>
      <w:r>
        <w:rPr>
          <w:b/>
        </w:rPr>
        <w:t xml:space="preserve">Tulos</w:t>
      </w:r>
    </w:p>
    <w:p>
      <w:r>
        <w:t xml:space="preserve">Amy kutsuttiin kalaruokaillalliselle.</w:t>
      </w:r>
    </w:p>
    <w:p>
      <w:r>
        <w:rPr>
          <w:b/>
        </w:rPr>
        <w:t xml:space="preserve">Tulos</w:t>
      </w:r>
    </w:p>
    <w:p>
      <w:r>
        <w:t xml:space="preserve">Mutta Amy näki hummerin ruokalistalla ravintolassa, jossa hän oli.</w:t>
      </w:r>
    </w:p>
    <w:p>
      <w:r>
        <w:rPr>
          <w:b/>
        </w:rPr>
        <w:t xml:space="preserve">Esimerkki 2.2098</w:t>
      </w:r>
    </w:p>
    <w:p>
      <w:r>
        <w:t xml:space="preserve">Alku: Tom rentoutui takapihallaan. Loppu: Tom päätti tarkkailla lintuja turvallisesta kodistaan.</w:t>
      </w:r>
    </w:p>
    <w:p>
      <w:r>
        <w:rPr>
          <w:b/>
        </w:rPr>
        <w:t xml:space="preserve">Tulos</w:t>
      </w:r>
    </w:p>
    <w:p>
      <w:r>
        <w:t xml:space="preserve">Lintu syöksyi alas ja nokki hänen kättään.</w:t>
      </w:r>
    </w:p>
    <w:p>
      <w:r>
        <w:rPr>
          <w:b/>
        </w:rPr>
        <w:t xml:space="preserve">Tulos</w:t>
      </w:r>
    </w:p>
    <w:p>
      <w:r>
        <w:t xml:space="preserve">Linnut lensivät Tomin yllä, ja yksi nokki hänen kasvojaan.</w:t>
      </w:r>
    </w:p>
    <w:p>
      <w:r>
        <w:rPr>
          <w:b/>
        </w:rPr>
        <w:t xml:space="preserve">Tulos</w:t>
      </w:r>
    </w:p>
    <w:p>
      <w:r>
        <w:t xml:space="preserve">Lintu kakkasi Tomin päälle.</w:t>
      </w:r>
    </w:p>
    <w:p>
      <w:r>
        <w:rPr>
          <w:b/>
        </w:rPr>
        <w:t xml:space="preserve">Tulos</w:t>
      </w:r>
    </w:p>
    <w:p>
      <w:r>
        <w:t xml:space="preserve">Tom huomasi lintujen lähestyvän häntä yhä lähempää.</w:t>
      </w:r>
    </w:p>
    <w:p>
      <w:r>
        <w:rPr>
          <w:b/>
        </w:rPr>
        <w:t xml:space="preserve">Tulos</w:t>
      </w:r>
    </w:p>
    <w:p>
      <w:r>
        <w:t xml:space="preserve">Tom huomasi horisontissa salamoita ja ukkosta.</w:t>
      </w:r>
    </w:p>
    <w:p>
      <w:r>
        <w:rPr>
          <w:b/>
        </w:rPr>
        <w:t xml:space="preserve">Esimerkki 2.2099</w:t>
      </w:r>
    </w:p>
    <w:p>
      <w:r>
        <w:t xml:space="preserve">Alku: Sain töitä lihapakkausliikkeestä, josta maksettiin kaksinkertainen palkka entiseen palkkaani verrattuna. Loppu: Minusta tuli kasvissyöjä sen jälkeen, kun lihapakkaamo antoi minulle potkut.</w:t>
      </w:r>
    </w:p>
    <w:p>
      <w:r>
        <w:rPr>
          <w:b/>
        </w:rPr>
        <w:t xml:space="preserve">Tulos</w:t>
      </w:r>
    </w:p>
    <w:p>
      <w:r>
        <w:t xml:space="preserve">Vihasin työtäni.</w:t>
      </w:r>
    </w:p>
    <w:p>
      <w:r>
        <w:rPr>
          <w:b/>
        </w:rPr>
        <w:t xml:space="preserve">Tulos</w:t>
      </w:r>
    </w:p>
    <w:p>
      <w:r>
        <w:t xml:space="preserve">Näin siellä työskennellessäni inhottavia asioita.</w:t>
      </w:r>
    </w:p>
    <w:p>
      <w:r>
        <w:rPr>
          <w:b/>
        </w:rPr>
        <w:t xml:space="preserve">Tulos</w:t>
      </w:r>
    </w:p>
    <w:p>
      <w:r>
        <w:t xml:space="preserve">Olen nähnyt inhottavia asioita siinä tehtaassa.</w:t>
      </w:r>
    </w:p>
    <w:p>
      <w:r>
        <w:rPr>
          <w:b/>
        </w:rPr>
        <w:t xml:space="preserve">Tulos</w:t>
      </w:r>
    </w:p>
    <w:p>
      <w:r>
        <w:t xml:space="preserve">En voinut sietää sitä, miten eläimiä teurastettiin.</w:t>
      </w:r>
    </w:p>
    <w:p>
      <w:r>
        <w:rPr>
          <w:b/>
        </w:rPr>
        <w:t xml:space="preserve">Esimerkki 2.2100</w:t>
      </w:r>
    </w:p>
    <w:p>
      <w:r>
        <w:t xml:space="preserve">Alku: John pyysi lapsiaan antamaan hänelle yhden tunnin. Loppu: Lasten mielestä eläintarha ei ollut päivän päätteeksi kovinkaan hieno.</w:t>
      </w:r>
    </w:p>
    <w:p>
      <w:r>
        <w:rPr>
          <w:b/>
        </w:rPr>
        <w:t xml:space="preserve">Tulos</w:t>
      </w:r>
    </w:p>
    <w:p>
      <w:r>
        <w:t xml:space="preserve">John ja hänen lapsensa saapuivat eläintarhaan myöhässä.</w:t>
      </w:r>
    </w:p>
    <w:p>
      <w:r>
        <w:rPr>
          <w:b/>
        </w:rPr>
        <w:t xml:space="preserve">Tulos</w:t>
      </w:r>
    </w:p>
    <w:p>
      <w:r>
        <w:t xml:space="preserve">John saapui eläintarhaan, kun se oli melkein sulkemassa.</w:t>
      </w:r>
    </w:p>
    <w:p>
      <w:r>
        <w:rPr>
          <w:b/>
        </w:rPr>
        <w:t xml:space="preserve">Tulos</w:t>
      </w:r>
    </w:p>
    <w:p>
      <w:r>
        <w:t xml:space="preserve">Sitten John vei lapsensa eläintarhaan.</w:t>
      </w:r>
    </w:p>
    <w:p>
      <w:r>
        <w:rPr>
          <w:b/>
        </w:rPr>
        <w:t xml:space="preserve">Tulos</w:t>
      </w:r>
    </w:p>
    <w:p>
      <w:r>
        <w:t xml:space="preserve">Lapset olivat innoissaan päästessään isänsä kanssa eläintarhaan.</w:t>
      </w:r>
    </w:p>
    <w:p>
      <w:r>
        <w:rPr>
          <w:b/>
        </w:rPr>
        <w:t xml:space="preserve">Tulos</w:t>
      </w:r>
    </w:p>
    <w:p>
      <w:r>
        <w:t xml:space="preserve">Sitten John vei lapsensa eläintarhaan.</w:t>
      </w:r>
    </w:p>
    <w:p>
      <w:r>
        <w:rPr>
          <w:b/>
        </w:rPr>
        <w:t xml:space="preserve">Esimerkki 2.2101</w:t>
      </w:r>
    </w:p>
    <w:p>
      <w:r>
        <w:t xml:space="preserve">Alku: Wanda löysi etupihaltaan vanhan renkaan. Loppu: Wanda seurasi opasta ja nautti onnellisena uudesta lammestaan.</w:t>
      </w:r>
    </w:p>
    <w:p>
      <w:r>
        <w:rPr>
          <w:b/>
        </w:rPr>
        <w:t xml:space="preserve">Tulos</w:t>
      </w:r>
    </w:p>
    <w:p>
      <w:r>
        <w:t xml:space="preserve">Hän tarjoutui antamaan sen puisto-oppaalle, joka kiitti häntä.</w:t>
      </w:r>
    </w:p>
    <w:p>
      <w:r>
        <w:rPr>
          <w:b/>
        </w:rPr>
        <w:t xml:space="preserve">Tulos</w:t>
      </w:r>
    </w:p>
    <w:p>
      <w:r>
        <w:t xml:space="preserve">Wanda löysi myös lammikkopakkauksen etupihaltaan.</w:t>
      </w:r>
    </w:p>
    <w:p>
      <w:r>
        <w:rPr>
          <w:b/>
        </w:rPr>
        <w:t xml:space="preserve">Tulos</w:t>
      </w:r>
    </w:p>
    <w:p>
      <w:r>
        <w:t xml:space="preserve">Wanda löysi renkaasta suuren summan rahaa ja maksoi uuden lammen.</w:t>
      </w:r>
    </w:p>
    <w:p>
      <w:r>
        <w:rPr>
          <w:b/>
        </w:rPr>
        <w:t xml:space="preserve">Tulos</w:t>
      </w:r>
    </w:p>
    <w:p>
      <w:r>
        <w:t xml:space="preserve">Wandalla oli opas lammikoiden tekemisestä renkaista.</w:t>
      </w:r>
    </w:p>
    <w:p>
      <w:r>
        <w:rPr>
          <w:b/>
        </w:rPr>
        <w:t xml:space="preserve">Tulos</w:t>
      </w:r>
    </w:p>
    <w:p>
      <w:r>
        <w:t xml:space="preserve">Wanda pelasi pihallaan aarteenetsintäpeliä.</w:t>
      </w:r>
    </w:p>
    <w:p>
      <w:r>
        <w:rPr>
          <w:b/>
        </w:rPr>
        <w:t xml:space="preserve">Esimerkki 2.2102</w:t>
      </w:r>
    </w:p>
    <w:p>
      <w:r>
        <w:t xml:space="preserve">Alku: Sally unohti eilen aamiaisen ennen kuin lähti kotoa. Loppu: Sallyn oli pakko mennä nälkäisenä.</w:t>
      </w:r>
    </w:p>
    <w:p>
      <w:r>
        <w:rPr>
          <w:b/>
        </w:rPr>
        <w:t xml:space="preserve">Tulos</w:t>
      </w:r>
    </w:p>
    <w:p>
      <w:r>
        <w:t xml:space="preserve">Sallylla ei ollut aikaa pysähtyä syömään ennen töitä.</w:t>
      </w:r>
    </w:p>
    <w:p>
      <w:r>
        <w:rPr>
          <w:b/>
        </w:rPr>
        <w:t xml:space="preserve">Tulos</w:t>
      </w:r>
    </w:p>
    <w:p>
      <w:r>
        <w:t xml:space="preserve">Sally tajusi, ettei hänellä ollut rahaa pysähtyä ostamaan jotain.</w:t>
      </w:r>
    </w:p>
    <w:p>
      <w:r>
        <w:rPr>
          <w:b/>
        </w:rPr>
        <w:t xml:space="preserve">Tulos</w:t>
      </w:r>
    </w:p>
    <w:p>
      <w:r>
        <w:t xml:space="preserve">Hänellä oli tänään pitkä 10-tuntinen työvuoro.</w:t>
      </w:r>
    </w:p>
    <w:p>
      <w:r>
        <w:rPr>
          <w:b/>
        </w:rPr>
        <w:t xml:space="preserve">Esimerkki 2.2103</w:t>
      </w:r>
    </w:p>
    <w:p>
      <w:r>
        <w:t xml:space="preserve">Alku: Millerin perhe rakastaa perunoita päivälliseksi. Loppu: Hän paistoi niitä uunissa, ja perhe rakasti niitä.</w:t>
      </w:r>
    </w:p>
    <w:p>
      <w:r>
        <w:rPr>
          <w:b/>
        </w:rPr>
        <w:t xml:space="preserve">Tulos</w:t>
      </w:r>
    </w:p>
    <w:p>
      <w:r>
        <w:t xml:space="preserve">Rouva Miller päätti kokeilla uutta valmistusmenetelmää.</w:t>
      </w:r>
    </w:p>
    <w:p>
      <w:r>
        <w:rPr>
          <w:b/>
        </w:rPr>
        <w:t xml:space="preserve">Tulos</w:t>
      </w:r>
    </w:p>
    <w:p>
      <w:r>
        <w:t xml:space="preserve">Rouva Miller paistaa perunat yleensä pannulla.</w:t>
      </w:r>
    </w:p>
    <w:p>
      <w:r>
        <w:rPr>
          <w:b/>
        </w:rPr>
        <w:t xml:space="preserve">Tulos</w:t>
      </w:r>
    </w:p>
    <w:p>
      <w:r>
        <w:t xml:space="preserve">Äitini teki meille kuuluisat bataattinsa.</w:t>
      </w:r>
    </w:p>
    <w:p>
      <w:r>
        <w:rPr>
          <w:b/>
        </w:rPr>
        <w:t xml:space="preserve">Tulos</w:t>
      </w:r>
    </w:p>
    <w:p>
      <w:r>
        <w:t xml:space="preserve">Äiti osti kaupasta uuniperunoita.</w:t>
      </w:r>
    </w:p>
    <w:p>
      <w:r>
        <w:rPr>
          <w:b/>
        </w:rPr>
        <w:t xml:space="preserve">Esimerkki 2.2104</w:t>
      </w:r>
    </w:p>
    <w:p>
      <w:r>
        <w:t xml:space="preserve">Alku: Jack on kadottanut kännykkänsä. Loppu: Jack tajusi yhtäkkiä, kuinka idiootti hän oli ollut.</w:t>
      </w:r>
    </w:p>
    <w:p>
      <w:r>
        <w:rPr>
          <w:b/>
        </w:rPr>
        <w:t xml:space="preserve">Tulos</w:t>
      </w:r>
    </w:p>
    <w:p>
      <w:r>
        <w:t xml:space="preserve">Hän tajusi, että se oli hänen autonsa päällä.</w:t>
      </w:r>
    </w:p>
    <w:p>
      <w:r>
        <w:rPr>
          <w:b/>
        </w:rPr>
        <w:t xml:space="preserve">Tulos</w:t>
      </w:r>
    </w:p>
    <w:p>
      <w:r>
        <w:t xml:space="preserve">Jackilla oli puhelin taskussaan.</w:t>
      </w:r>
    </w:p>
    <w:p>
      <w:r>
        <w:rPr>
          <w:b/>
        </w:rPr>
        <w:t xml:space="preserve">Tulos</w:t>
      </w:r>
    </w:p>
    <w:p>
      <w:r>
        <w:t xml:space="preserve">Jackilla oli se taskussaan koko ajan.</w:t>
      </w:r>
    </w:p>
    <w:p>
      <w:r>
        <w:rPr>
          <w:b/>
        </w:rPr>
        <w:t xml:space="preserve">Tulos</w:t>
      </w:r>
    </w:p>
    <w:p>
      <w:r>
        <w:t xml:space="preserve">Sitten Jack löysi puhelimen taskusta.</w:t>
      </w:r>
    </w:p>
    <w:p>
      <w:r>
        <w:rPr>
          <w:b/>
        </w:rPr>
        <w:t xml:space="preserve">Tulos</w:t>
      </w:r>
    </w:p>
    <w:p>
      <w:r>
        <w:t xml:space="preserve">Kun Jack oli töissä, hän huomasi jättäneensä kännykkänsä suihkuun.</w:t>
      </w:r>
    </w:p>
    <w:p>
      <w:r>
        <w:rPr>
          <w:b/>
        </w:rPr>
        <w:t xml:space="preserve">Esimerkki 2.2105</w:t>
      </w:r>
    </w:p>
    <w:p>
      <w:r>
        <w:t xml:space="preserve">Alku: Opettaja kävi luokassa läpi kotitehtäviä. Loppu: Minulla oli hauskaa.</w:t>
      </w:r>
    </w:p>
    <w:p>
      <w:r>
        <w:rPr>
          <w:b/>
        </w:rPr>
        <w:t xml:space="preserve">Tulos</w:t>
      </w:r>
    </w:p>
    <w:p>
      <w:r>
        <w:t xml:space="preserve">tunnin jälkeen opettaja lähti tanssimaan ystäviensä kanssa.</w:t>
      </w:r>
    </w:p>
    <w:p>
      <w:r>
        <w:rPr>
          <w:b/>
        </w:rPr>
        <w:t xml:space="preserve">Tulos</w:t>
      </w:r>
    </w:p>
    <w:p>
      <w:r>
        <w:t xml:space="preserve">Olin iloinen, että olin työskennellyt pitkään tehtävän parissa.</w:t>
      </w:r>
    </w:p>
    <w:p>
      <w:r>
        <w:rPr>
          <w:b/>
        </w:rPr>
        <w:t xml:space="preserve">Tulos</w:t>
      </w:r>
    </w:p>
    <w:p>
      <w:r>
        <w:t xml:space="preserve">Sitten opettaja jakoi karkkia.</w:t>
      </w:r>
    </w:p>
    <w:p>
      <w:r>
        <w:rPr>
          <w:b/>
        </w:rPr>
        <w:t xml:space="preserve">Tulos</w:t>
      </w:r>
    </w:p>
    <w:p>
      <w:r>
        <w:t xml:space="preserve">Opettaja antoi minulle hyvän arvosanan.</w:t>
      </w:r>
    </w:p>
    <w:p>
      <w:r>
        <w:rPr>
          <w:b/>
        </w:rPr>
        <w:t xml:space="preserve">Tulos</w:t>
      </w:r>
    </w:p>
    <w:p>
      <w:r>
        <w:t xml:space="preserve">Opettaja pelasi peliä materiaalin kertaamiseksi.</w:t>
      </w:r>
    </w:p>
    <w:p>
      <w:r>
        <w:rPr>
          <w:b/>
        </w:rPr>
        <w:t xml:space="preserve">Esimerkki 2.2106</w:t>
      </w:r>
    </w:p>
    <w:p>
      <w:r>
        <w:t xml:space="preserve">Alku: Tabitha halusi kissan. Loppu: Ja Tabitha osti kissan seuraavana päivänä.</w:t>
      </w:r>
    </w:p>
    <w:p>
      <w:r>
        <w:rPr>
          <w:b/>
        </w:rPr>
        <w:t xml:space="preserve">Tulos</w:t>
      </w:r>
    </w:p>
    <w:p>
      <w:r>
        <w:t xml:space="preserve">Tabitha päätti, että hän oli valmis hankkimaan lemmikin.</w:t>
      </w:r>
    </w:p>
    <w:p>
      <w:r>
        <w:rPr>
          <w:b/>
        </w:rPr>
        <w:t xml:space="preserve">Tulos</w:t>
      </w:r>
    </w:p>
    <w:p>
      <w:r>
        <w:t xml:space="preserve">Tabitha löysi paikan, josta voi ostaa kissan.</w:t>
      </w:r>
    </w:p>
    <w:p>
      <w:r>
        <w:rPr>
          <w:b/>
        </w:rPr>
        <w:t xml:space="preserve">Tulos</w:t>
      </w:r>
    </w:p>
    <w:p>
      <w:r>
        <w:t xml:space="preserve">Tabitha teki kissabudjetin.</w:t>
      </w:r>
    </w:p>
    <w:p>
      <w:r>
        <w:rPr>
          <w:b/>
        </w:rPr>
        <w:t xml:space="preserve">Tulos</w:t>
      </w:r>
    </w:p>
    <w:p>
      <w:r>
        <w:t xml:space="preserve">Tabitha näki hiiren.</w:t>
      </w:r>
    </w:p>
    <w:p>
      <w:r>
        <w:rPr>
          <w:b/>
        </w:rPr>
        <w:t xml:space="preserve">Tulos</w:t>
      </w:r>
    </w:p>
    <w:p>
      <w:r>
        <w:t xml:space="preserve">Tabitha meni ensin eläinkotiin, mutta siellä ei ollut kissoja.</w:t>
      </w:r>
    </w:p>
    <w:p>
      <w:r>
        <w:rPr>
          <w:b/>
        </w:rPr>
        <w:t xml:space="preserve">Esimerkki 2.2107</w:t>
      </w:r>
    </w:p>
    <w:p>
      <w:r>
        <w:t xml:space="preserve">Alku: Charles oli kyllästynyt köyhyyteen. Loppu: Hän jakoi käyntikortteja ja sai kuukauden kuluessa asiakkaan.</w:t>
      </w:r>
    </w:p>
    <w:p>
      <w:r>
        <w:rPr>
          <w:b/>
        </w:rPr>
        <w:t xml:space="preserve">Tulos</w:t>
      </w:r>
    </w:p>
    <w:p>
      <w:r>
        <w:t xml:space="preserve">Charles päätti etsiä lisää asiakkaita lisätäkseen tulojaan.</w:t>
      </w:r>
    </w:p>
    <w:p>
      <w:r>
        <w:rPr>
          <w:b/>
        </w:rPr>
        <w:t xml:space="preserve">Tulos</w:t>
      </w:r>
    </w:p>
    <w:p>
      <w:r>
        <w:t xml:space="preserve">Charles päätti perustaa oman yrityksen.</w:t>
      </w:r>
    </w:p>
    <w:p>
      <w:r>
        <w:rPr>
          <w:b/>
        </w:rPr>
        <w:t xml:space="preserve">Tulos</w:t>
      </w:r>
    </w:p>
    <w:p>
      <w:r>
        <w:t xml:space="preserve">Charles perusti yrityksen.</w:t>
      </w:r>
    </w:p>
    <w:p>
      <w:r>
        <w:rPr>
          <w:b/>
        </w:rPr>
        <w:t xml:space="preserve">Tulos</w:t>
      </w:r>
    </w:p>
    <w:p>
      <w:r>
        <w:t xml:space="preserve">Charles meni mainostoimistoon.</w:t>
      </w:r>
    </w:p>
    <w:p>
      <w:r>
        <w:rPr>
          <w:b/>
        </w:rPr>
        <w:t xml:space="preserve">Esimerkki 2.2108</w:t>
      </w:r>
    </w:p>
    <w:p>
      <w:r>
        <w:t xml:space="preserve">Alku: Greg seisoi puulaivan kannella. Loppu: Kapteeni käski kaikkia kelaamaan valaan kiinni.</w:t>
      </w:r>
    </w:p>
    <w:p>
      <w:r>
        <w:rPr>
          <w:b/>
        </w:rPr>
        <w:t xml:space="preserve">Tulos</w:t>
      </w:r>
    </w:p>
    <w:p>
      <w:r>
        <w:t xml:space="preserve">Greg huomasi, että heidän verkkonsa oli saanut kiinni pienen valaan.</w:t>
      </w:r>
    </w:p>
    <w:p>
      <w:r>
        <w:rPr>
          <w:b/>
        </w:rPr>
        <w:t xml:space="preserve">Tulos</w:t>
      </w:r>
    </w:p>
    <w:p>
      <w:r>
        <w:t xml:space="preserve">Greg näki valtavan valaan meressä.</w:t>
      </w:r>
    </w:p>
    <w:p>
      <w:r>
        <w:rPr>
          <w:b/>
        </w:rPr>
        <w:t xml:space="preserve">Esimerkki 2.2109</w:t>
      </w:r>
    </w:p>
    <w:p>
      <w:r>
        <w:t xml:space="preserve">Alku: Anna oli tekemässä kummitustaloa Halloweenia varten. Loppu: Annan kummitustalo oli suuri menestys!</w:t>
      </w:r>
    </w:p>
    <w:p>
      <w:r>
        <w:rPr>
          <w:b/>
        </w:rPr>
        <w:t xml:space="preserve">Tulos</w:t>
      </w:r>
    </w:p>
    <w:p>
      <w:r>
        <w:t xml:space="preserve">Anna johdatti monia nuoria ja vanhoja kummitustalon läpi.</w:t>
      </w:r>
    </w:p>
    <w:p>
      <w:r>
        <w:rPr>
          <w:b/>
        </w:rPr>
        <w:t xml:space="preserve">Tulos</w:t>
      </w:r>
    </w:p>
    <w:p>
      <w:r>
        <w:t xml:space="preserve">Anna soitti pelottavia ääniä ja ripusti kauhistuttavia koristeita.</w:t>
      </w:r>
    </w:p>
    <w:p>
      <w:r>
        <w:rPr>
          <w:b/>
        </w:rPr>
        <w:t xml:space="preserve">Tulos</w:t>
      </w:r>
    </w:p>
    <w:p>
      <w:r>
        <w:t xml:space="preserve">Anna kutsui ystävänsä ja naapurinsa kummitustaloon.</w:t>
      </w:r>
    </w:p>
    <w:p>
      <w:r>
        <w:rPr>
          <w:b/>
        </w:rPr>
        <w:t xml:space="preserve">Tulos</w:t>
      </w:r>
    </w:p>
    <w:p>
      <w:r>
        <w:t xml:space="preserve">Hän teki kovasti töitä sen eteen.</w:t>
      </w:r>
    </w:p>
    <w:p>
      <w:r>
        <w:rPr>
          <w:b/>
        </w:rPr>
        <w:t xml:space="preserve">Esimerkki 2.2110</w:t>
      </w:r>
    </w:p>
    <w:p>
      <w:r>
        <w:t xml:space="preserve">Alku: Tyttöystäväni Julia opiskeli Pariisissa lukukauden ajan. Loppu: Hänen vastauksensa oli lentää takaisin kotiin ja kosia minua!</w:t>
      </w:r>
    </w:p>
    <w:p>
      <w:r>
        <w:rPr>
          <w:b/>
        </w:rPr>
        <w:t xml:space="preserve">Tulos</w:t>
      </w:r>
    </w:p>
    <w:p>
      <w:r>
        <w:t xml:space="preserve">Soitin hänelle ja kerroin, että olin rakastunut häneen.</w:t>
      </w:r>
    </w:p>
    <w:p>
      <w:r>
        <w:rPr>
          <w:b/>
        </w:rPr>
        <w:t xml:space="preserve">Tulos</w:t>
      </w:r>
    </w:p>
    <w:p>
      <w:r>
        <w:t xml:space="preserve">Halusin todella nähdä hänet, joten kysyin häneltä, voisinko.</w:t>
      </w:r>
    </w:p>
    <w:p>
      <w:r>
        <w:rPr>
          <w:b/>
        </w:rPr>
        <w:t xml:space="preserve">Tulos</w:t>
      </w:r>
    </w:p>
    <w:p>
      <w:r>
        <w:t xml:space="preserve">Kerroin Julialle voittaneeni miljoona dollaria.</w:t>
      </w:r>
    </w:p>
    <w:p>
      <w:r>
        <w:rPr>
          <w:b/>
        </w:rPr>
        <w:t xml:space="preserve">Tulos</w:t>
      </w:r>
    </w:p>
    <w:p>
      <w:r>
        <w:t xml:space="preserve">Kerroin Julialle, että minulla oli todella ikävä häntä.</w:t>
      </w:r>
    </w:p>
    <w:p>
      <w:r>
        <w:rPr>
          <w:b/>
        </w:rPr>
        <w:t xml:space="preserve">Tulos</w:t>
      </w:r>
    </w:p>
    <w:p>
      <w:r>
        <w:t xml:space="preserve">Pariisin romanttinen ilma sai Julian kaipaamaan minua niin paljon.</w:t>
      </w:r>
    </w:p>
    <w:p>
      <w:r>
        <w:rPr>
          <w:b/>
        </w:rPr>
        <w:t xml:space="preserve">Esimerkki 2.2111</w:t>
      </w:r>
    </w:p>
    <w:p>
      <w:r>
        <w:t xml:space="preserve">Alku: Lester on aina halunnut kokeilla rahan sijoittamista. Loppu: Hän päättää välttää sijoittamista tulevaisuudessa.</w:t>
      </w:r>
    </w:p>
    <w:p>
      <w:r>
        <w:rPr>
          <w:b/>
        </w:rPr>
        <w:t xml:space="preserve">Tulos</w:t>
      </w:r>
    </w:p>
    <w:p>
      <w:r>
        <w:t xml:space="preserve">Lester sijoitti rahansa ja menetti ne.</w:t>
      </w:r>
    </w:p>
    <w:p>
      <w:r>
        <w:rPr>
          <w:b/>
        </w:rPr>
        <w:t xml:space="preserve">Tulos</w:t>
      </w:r>
    </w:p>
    <w:p>
      <w:r>
        <w:t xml:space="preserve">Lester sijoitti riskialttiiseen osakkeeseen ja menetti kaikki rahansa.</w:t>
      </w:r>
    </w:p>
    <w:p>
      <w:r>
        <w:rPr>
          <w:b/>
        </w:rPr>
        <w:t xml:space="preserve">Tulos</w:t>
      </w:r>
    </w:p>
    <w:p>
      <w:r>
        <w:t xml:space="preserve">Lester menetti sijoittamansa rahat.</w:t>
      </w:r>
    </w:p>
    <w:p>
      <w:r>
        <w:rPr>
          <w:b/>
        </w:rPr>
        <w:t xml:space="preserve">Tulos</w:t>
      </w:r>
    </w:p>
    <w:p>
      <w:r>
        <w:t xml:space="preserve">Lester teki huonoja sijoituksia ja menetti kaikki rahansa.</w:t>
      </w:r>
    </w:p>
    <w:p>
      <w:r>
        <w:rPr>
          <w:b/>
        </w:rPr>
        <w:t xml:space="preserve">Esimerkki 2.2112</w:t>
      </w:r>
    </w:p>
    <w:p>
      <w:r>
        <w:t xml:space="preserve">Alku: Tärkeä katu Ginan kodin lähellä oli suljettu korjaustöiden ajaksi. Loppu: Gina näki, että kadulla ei voinut ajaa, eikä sen yli.</w:t>
      </w:r>
    </w:p>
    <w:p>
      <w:r>
        <w:rPr>
          <w:b/>
        </w:rPr>
        <w:t xml:space="preserve">Tulos</w:t>
      </w:r>
    </w:p>
    <w:p>
      <w:r>
        <w:t xml:space="preserve">Gina jäi lopulta loukkuun tietyömaan toiselle puolelle.</w:t>
      </w:r>
    </w:p>
    <w:p>
      <w:r>
        <w:rPr>
          <w:b/>
        </w:rPr>
        <w:t xml:space="preserve">Tulos</w:t>
      </w:r>
    </w:p>
    <w:p>
      <w:r>
        <w:t xml:space="preserve">Hän kuuli radiosta, että korjaukset alkoivat tänään, joten Gina ajoi katsomaan, oliko se todella suljettu.</w:t>
      </w:r>
    </w:p>
    <w:p>
      <w:r>
        <w:rPr>
          <w:b/>
        </w:rPr>
        <w:t xml:space="preserve">Tulos</w:t>
      </w:r>
    </w:p>
    <w:p>
      <w:r>
        <w:t xml:space="preserve">Katu repesi.</w:t>
      </w:r>
    </w:p>
    <w:p>
      <w:r>
        <w:rPr>
          <w:b/>
        </w:rPr>
        <w:t xml:space="preserve">Tulos</w:t>
      </w:r>
    </w:p>
    <w:p>
      <w:r>
        <w:t xml:space="preserve">Katukyltit olivat jo ulkona.</w:t>
      </w:r>
    </w:p>
    <w:p>
      <w:r>
        <w:rPr>
          <w:b/>
        </w:rPr>
        <w:t xml:space="preserve">Esimerkki 2.2113</w:t>
      </w:r>
    </w:p>
    <w:p>
      <w:r>
        <w:t xml:space="preserve">Alku: Pidin todella ystävästäni. Loppu: Hän sanoi ei.</w:t>
      </w:r>
    </w:p>
    <w:p>
      <w:r>
        <w:rPr>
          <w:b/>
        </w:rPr>
        <w:t xml:space="preserve">Tulos</w:t>
      </w:r>
    </w:p>
    <w:p>
      <w:r>
        <w:t xml:space="preserve">Mutta hän ei tunnu pitävän minusta yhtä paljon.</w:t>
      </w:r>
    </w:p>
    <w:p>
      <w:r>
        <w:rPr>
          <w:b/>
        </w:rPr>
        <w:t xml:space="preserve">Tulos</w:t>
      </w:r>
    </w:p>
    <w:p>
      <w:r>
        <w:t xml:space="preserve">Päätin tunnustaa hänelle tunnin jälkeen.</w:t>
      </w:r>
    </w:p>
    <w:p>
      <w:r>
        <w:rPr>
          <w:b/>
        </w:rPr>
        <w:t xml:space="preserve">Tulos</w:t>
      </w:r>
    </w:p>
    <w:p>
      <w:r>
        <w:t xml:space="preserve">Epäilin, että hän piti minusta enemmän kuin ystävänä.</w:t>
      </w:r>
    </w:p>
    <w:p>
      <w:r>
        <w:rPr>
          <w:b/>
        </w:rPr>
        <w:t xml:space="preserve">Tulos</w:t>
      </w:r>
    </w:p>
    <w:p>
      <w:r>
        <w:t xml:space="preserve">Ajattelin pyytää häntä ulos.</w:t>
      </w:r>
    </w:p>
    <w:p>
      <w:r>
        <w:rPr>
          <w:b/>
        </w:rPr>
        <w:t xml:space="preserve">Tulos</w:t>
      </w:r>
    </w:p>
    <w:p>
      <w:r>
        <w:t xml:space="preserve">Halusin viettää enemmän aikaa hänen kanssaan.</w:t>
      </w:r>
    </w:p>
    <w:p>
      <w:r>
        <w:rPr>
          <w:b/>
        </w:rPr>
        <w:t xml:space="preserve">Esimerkki 2.2114</w:t>
      </w:r>
    </w:p>
    <w:p>
      <w:r>
        <w:t xml:space="preserve">Alku: Maxine on kyllästynyt siihen, että hän kastuu aina, kun ulkona sataa. Loppu: Hän muuttaa autiomaahan.</w:t>
      </w:r>
    </w:p>
    <w:p>
      <w:r>
        <w:rPr>
          <w:b/>
        </w:rPr>
        <w:t xml:space="preserve">Tulos</w:t>
      </w:r>
    </w:p>
    <w:p>
      <w:r>
        <w:t xml:space="preserve">Maxinen asuinpaikassa sataa niin jatkuvasti, että hän tarvitsee aina sateenvarjon.</w:t>
      </w:r>
    </w:p>
    <w:p>
      <w:r>
        <w:rPr>
          <w:b/>
        </w:rPr>
        <w:t xml:space="preserve">Tulos</w:t>
      </w:r>
    </w:p>
    <w:p>
      <w:r>
        <w:t xml:space="preserve">Maxine päätti etsiä kuivemman asuinpaikan.</w:t>
      </w:r>
    </w:p>
    <w:p>
      <w:r>
        <w:rPr>
          <w:b/>
        </w:rPr>
        <w:t xml:space="preserve">Tulos</w:t>
      </w:r>
    </w:p>
    <w:p>
      <w:r>
        <w:t xml:space="preserve">Maxine päättää, että maisemanvaihdos on tarpeen.</w:t>
      </w:r>
    </w:p>
    <w:p>
      <w:r>
        <w:rPr>
          <w:b/>
        </w:rPr>
        <w:t xml:space="preserve">Tulos</w:t>
      </w:r>
    </w:p>
    <w:p>
      <w:r>
        <w:t xml:space="preserve">Maxine päättää muuttaa uuteen paikkaan.</w:t>
      </w:r>
    </w:p>
    <w:p>
      <w:r>
        <w:rPr>
          <w:b/>
        </w:rPr>
        <w:t xml:space="preserve">Tulos</w:t>
      </w:r>
    </w:p>
    <w:p>
      <w:r>
        <w:t xml:space="preserve">Sitten hän kuulee, että aavikolla sataa harvoin.</w:t>
      </w:r>
    </w:p>
    <w:p>
      <w:r>
        <w:rPr>
          <w:b/>
        </w:rPr>
        <w:t xml:space="preserve">Esimerkki 2.2115</w:t>
      </w:r>
    </w:p>
    <w:p>
      <w:r>
        <w:t xml:space="preserve">Alku: James oli aina halunnut tulla valituksi oppilaskuntaan. Loppu: James oli hyvin ylpeä kaikesta kovasta työstään.</w:t>
      </w:r>
    </w:p>
    <w:p>
      <w:r>
        <w:rPr>
          <w:b/>
        </w:rPr>
        <w:t xml:space="preserve">Tulos</w:t>
      </w:r>
    </w:p>
    <w:p>
      <w:r>
        <w:t xml:space="preserve">James asettui ehdolle oppilaskuntaan.</w:t>
      </w:r>
    </w:p>
    <w:p>
      <w:r>
        <w:rPr>
          <w:b/>
        </w:rPr>
        <w:t xml:space="preserve">Tulos</w:t>
      </w:r>
    </w:p>
    <w:p>
      <w:r>
        <w:t xml:space="preserve">James valittiin oppilaskuntaan.</w:t>
      </w:r>
    </w:p>
    <w:p>
      <w:r>
        <w:rPr>
          <w:b/>
        </w:rPr>
        <w:t xml:space="preserve">Tulos</w:t>
      </w:r>
    </w:p>
    <w:p>
      <w:r>
        <w:t xml:space="preserve">James valittiin oppilaskuntaan menestyksekkään kampanjan jälkeen.</w:t>
      </w:r>
    </w:p>
    <w:p>
      <w:r>
        <w:rPr>
          <w:b/>
        </w:rPr>
        <w:t xml:space="preserve">Esimerkki 2.2116</w:t>
      </w:r>
    </w:p>
    <w:p>
      <w:r>
        <w:t xml:space="preserve">Alku: Ron päätti, että hän tarvitsi lomaa. Loppu: Hän pääsi lopulta pelkojensa yli ja lähti.</w:t>
      </w:r>
    </w:p>
    <w:p>
      <w:r>
        <w:rPr>
          <w:b/>
        </w:rPr>
        <w:t xml:space="preserve">Tulos</w:t>
      </w:r>
    </w:p>
    <w:p>
      <w:r>
        <w:t xml:space="preserve">Mutta hänen vaimonsa pelkää lentämistä, joten se rajoitti heidän perhettään paljon.</w:t>
      </w:r>
    </w:p>
    <w:p>
      <w:r>
        <w:rPr>
          <w:b/>
        </w:rPr>
        <w:t xml:space="preserve">Tulos</w:t>
      </w:r>
    </w:p>
    <w:p>
      <w:r>
        <w:t xml:space="preserve">Hänen tyttöystävänsä pelkäsi kuitenkin lentämistä.</w:t>
      </w:r>
    </w:p>
    <w:p>
      <w:r>
        <w:rPr>
          <w:b/>
        </w:rPr>
        <w:t xml:space="preserve">Tulos</w:t>
      </w:r>
    </w:p>
    <w:p>
      <w:r>
        <w:t xml:space="preserve">Ron pyysi tyttöystäväänsä sukeltamaan kanssaan.</w:t>
      </w:r>
    </w:p>
    <w:p>
      <w:r>
        <w:rPr>
          <w:b/>
        </w:rPr>
        <w:t xml:space="preserve">Tulos</w:t>
      </w:r>
    </w:p>
    <w:p>
      <w:r>
        <w:t xml:space="preserve">Ron pelkää lentämistä.</w:t>
      </w:r>
    </w:p>
    <w:p>
      <w:r>
        <w:rPr>
          <w:b/>
        </w:rPr>
        <w:t xml:space="preserve">Esimerkki 2.2117</w:t>
      </w:r>
    </w:p>
    <w:p>
      <w:r>
        <w:t xml:space="preserve">Alku: Henry rakasti tanssia. Loppu: Kun hän lopulta katsoi ympärilleen, kaikki tuijottivat häntä.</w:t>
      </w:r>
    </w:p>
    <w:p>
      <w:r>
        <w:rPr>
          <w:b/>
        </w:rPr>
        <w:t xml:space="preserve">Tulos</w:t>
      </w:r>
    </w:p>
    <w:p>
      <w:r>
        <w:t xml:space="preserve">Henry kuunteli keskittyneesti laulua, josta hän piti, ja alkoi tanssia keskellä lattiaa.</w:t>
      </w:r>
    </w:p>
    <w:p>
      <w:r>
        <w:rPr>
          <w:b/>
        </w:rPr>
        <w:t xml:space="preserve">Tulos</w:t>
      </w:r>
    </w:p>
    <w:p>
      <w:r>
        <w:t xml:space="preserve">Henry alkoi tanssia työpaikallaan.</w:t>
      </w:r>
    </w:p>
    <w:p>
      <w:r>
        <w:rPr>
          <w:b/>
        </w:rPr>
        <w:t xml:space="preserve">Tulos</w:t>
      </w:r>
    </w:p>
    <w:p>
      <w:r>
        <w:t xml:space="preserve">Henry meni paikalliseen tanssistudioon.</w:t>
      </w:r>
    </w:p>
    <w:p>
      <w:r>
        <w:rPr>
          <w:b/>
        </w:rPr>
        <w:t xml:space="preserve">Tulos</w:t>
      </w:r>
    </w:p>
    <w:p>
      <w:r>
        <w:t xml:space="preserve">Hänen tekniikkansa oli kuitenkin hieman huolimaton.</w:t>
      </w:r>
    </w:p>
    <w:p>
      <w:r>
        <w:rPr>
          <w:b/>
        </w:rPr>
        <w:t xml:space="preserve">Esimerkki 2.2118</w:t>
      </w:r>
    </w:p>
    <w:p>
      <w:r>
        <w:t xml:space="preserve">Alku: Amy ja Beth menivät lounaalle oppituntien välissä. Loppu: Amy lymyili tuolissaan ja toivoi, ettei kukaan huomaisi.</w:t>
      </w:r>
    </w:p>
    <w:p>
      <w:r>
        <w:rPr>
          <w:b/>
        </w:rPr>
        <w:t xml:space="preserve">Tulos</w:t>
      </w:r>
    </w:p>
    <w:p>
      <w:r>
        <w:t xml:space="preserve">Amy söi liikaa.</w:t>
      </w:r>
    </w:p>
    <w:p>
      <w:r>
        <w:rPr>
          <w:b/>
        </w:rPr>
        <w:t xml:space="preserve">Tulos</w:t>
      </w:r>
    </w:p>
    <w:p>
      <w:r>
        <w:t xml:space="preserve">Amyn paitaan tuli valtava tahra.</w:t>
      </w:r>
    </w:p>
    <w:p>
      <w:r>
        <w:rPr>
          <w:b/>
        </w:rPr>
        <w:t xml:space="preserve">Tulos</w:t>
      </w:r>
    </w:p>
    <w:p>
      <w:r>
        <w:t xml:space="preserve">Amy palasi luokkaan myöhässä.</w:t>
      </w:r>
    </w:p>
    <w:p>
      <w:r>
        <w:rPr>
          <w:b/>
        </w:rPr>
        <w:t xml:space="preserve">Tulos</w:t>
      </w:r>
    </w:p>
    <w:p>
      <w:r>
        <w:t xml:space="preserve">Amy läikytti limsansa.</w:t>
      </w:r>
    </w:p>
    <w:p>
      <w:r>
        <w:rPr>
          <w:b/>
        </w:rPr>
        <w:t xml:space="preserve">Esimerkki 2.2119</w:t>
      </w:r>
    </w:p>
    <w:p>
      <w:r>
        <w:t xml:space="preserve">Alku: Tammy ei voinut ymmärtää, miksi hänen asuntonsa haisi pahalle. Loppu: Ilmeisesti hänen kissansa eivät pitäneet uudesta kuivikkeesta.</w:t>
      </w:r>
    </w:p>
    <w:p>
      <w:r>
        <w:rPr>
          <w:b/>
        </w:rPr>
        <w:t xml:space="preserve">Tulos</w:t>
      </w:r>
    </w:p>
    <w:p>
      <w:r>
        <w:t xml:space="preserve">Tammy huomasi, että hänen kissansa kävivät vessassa pönttölaatikon ulkopuolella.</w:t>
      </w:r>
    </w:p>
    <w:p>
      <w:r>
        <w:rPr>
          <w:b/>
        </w:rPr>
        <w:t xml:space="preserve">Tulos</w:t>
      </w:r>
    </w:p>
    <w:p>
      <w:r>
        <w:t xml:space="preserve">Tammy käveli huoneeseensa ja huomasi kissojensa kakkaavan lattialle.</w:t>
      </w:r>
    </w:p>
    <w:p>
      <w:r>
        <w:rPr>
          <w:b/>
        </w:rPr>
        <w:t xml:space="preserve">Tulos</w:t>
      </w:r>
    </w:p>
    <w:p>
      <w:r>
        <w:t xml:space="preserve">Tammyn kissat olivat menossa vessaan.</w:t>
      </w:r>
    </w:p>
    <w:p>
      <w:r>
        <w:rPr>
          <w:b/>
        </w:rPr>
        <w:t xml:space="preserve">Tulos</w:t>
      </w:r>
    </w:p>
    <w:p>
      <w:r>
        <w:t xml:space="preserve">Kissat virtsasivat ympäri taloa.</w:t>
      </w:r>
    </w:p>
    <w:p>
      <w:r>
        <w:rPr>
          <w:b/>
        </w:rPr>
        <w:t xml:space="preserve">Esimerkki 2.2120</w:t>
      </w:r>
    </w:p>
    <w:p>
      <w:r>
        <w:t xml:space="preserve">Alku: John lähti ensimmäistä kertaa laskuvarjohyppäämään. Loppu: John rakasti laskuvarjohyppymatkan jokaista sekuntia.</w:t>
      </w:r>
    </w:p>
    <w:p>
      <w:r>
        <w:rPr>
          <w:b/>
        </w:rPr>
        <w:t xml:space="preserve">Tulos</w:t>
      </w:r>
    </w:p>
    <w:p>
      <w:r>
        <w:t xml:space="preserve">Johnilla oli niin hauskaa.</w:t>
      </w:r>
    </w:p>
    <w:p>
      <w:r>
        <w:rPr>
          <w:b/>
        </w:rPr>
        <w:t xml:space="preserve">Tulos</w:t>
      </w:r>
    </w:p>
    <w:p>
      <w:r>
        <w:t xml:space="preserve">John oli aina halunnut tehdä tämän.</w:t>
      </w:r>
    </w:p>
    <w:p>
      <w:r>
        <w:rPr>
          <w:b/>
        </w:rPr>
        <w:t xml:space="preserve">Esimerkki 2.2121</w:t>
      </w:r>
    </w:p>
    <w:p>
      <w:r>
        <w:t xml:space="preserve">Alku: John oli uusi työntekijä. Loppu: Lopulta hän pystyi purkamaan pommin.</w:t>
      </w:r>
    </w:p>
    <w:p>
      <w:r>
        <w:rPr>
          <w:b/>
        </w:rPr>
        <w:t xml:space="preserve">Tulos</w:t>
      </w:r>
    </w:p>
    <w:p>
      <w:r>
        <w:t xml:space="preserve">Hän teki kovasti töitä oppiessaan purkamaan pommin.</w:t>
      </w:r>
    </w:p>
    <w:p>
      <w:r>
        <w:rPr>
          <w:b/>
        </w:rPr>
        <w:t xml:space="preserve">Tulos</w:t>
      </w:r>
    </w:p>
    <w:p>
      <w:r>
        <w:t xml:space="preserve">John sai selville, että hänen piti osata hajottaa pommeja.</w:t>
      </w:r>
    </w:p>
    <w:p>
      <w:r>
        <w:rPr>
          <w:b/>
        </w:rPr>
        <w:t xml:space="preserve">Tulos</w:t>
      </w:r>
    </w:p>
    <w:p>
      <w:r>
        <w:t xml:space="preserve">Johnille soitettiin pommiuhkauksesta.</w:t>
      </w:r>
    </w:p>
    <w:p>
      <w:r>
        <w:rPr>
          <w:b/>
        </w:rPr>
        <w:t xml:space="preserve">Tulos</w:t>
      </w:r>
    </w:p>
    <w:p>
      <w:r>
        <w:t xml:space="preserve">Johannes ei ollut valmis kohtaamaan suurta haastetta.</w:t>
      </w:r>
    </w:p>
    <w:p>
      <w:r>
        <w:rPr>
          <w:b/>
        </w:rPr>
        <w:t xml:space="preserve">Tulos</w:t>
      </w:r>
    </w:p>
    <w:p>
      <w:r>
        <w:t xml:space="preserve">John työskenteli räjähteiden parissa.</w:t>
      </w:r>
    </w:p>
    <w:p>
      <w:r>
        <w:rPr>
          <w:b/>
        </w:rPr>
        <w:t xml:space="preserve">Esimerkki 2.2122</w:t>
      </w:r>
    </w:p>
    <w:p>
      <w:r>
        <w:t xml:space="preserve">Alku: Robertin tietokone käyttäytyi oudosti, mikä huolestutti häntä. Loppu: Robert oli iloinen, ettei hän ollut tuhlanut rahojaan tarpeettomasti.</w:t>
      </w:r>
    </w:p>
    <w:p>
      <w:r>
        <w:rPr>
          <w:b/>
        </w:rPr>
        <w:t xml:space="preserve">Tulos</w:t>
      </w:r>
    </w:p>
    <w:p>
      <w:r>
        <w:t xml:space="preserve">Robert tajusi, että se oli hienoa.</w:t>
      </w:r>
    </w:p>
    <w:p>
      <w:r>
        <w:rPr>
          <w:b/>
        </w:rPr>
        <w:t xml:space="preserve">Tulos</w:t>
      </w:r>
    </w:p>
    <w:p>
      <w:r>
        <w:t xml:space="preserve">Robert käytti pienen summan rahaa sen ostamiseen.</w:t>
      </w:r>
    </w:p>
    <w:p>
      <w:r>
        <w:rPr>
          <w:b/>
        </w:rPr>
        <w:t xml:space="preserve">Tulos</w:t>
      </w:r>
    </w:p>
    <w:p>
      <w:r>
        <w:t xml:space="preserve">Robert oli juuri menossa tarkistuttamaan tietokonetta, kun se alkoi toimia hienosti.</w:t>
      </w:r>
    </w:p>
    <w:p>
      <w:r>
        <w:rPr>
          <w:b/>
        </w:rPr>
        <w:t xml:space="preserve">Tulos</w:t>
      </w:r>
    </w:p>
    <w:p>
      <w:r>
        <w:t xml:space="preserve">Robert aikoi viedä sen jollekin, mutta lopulta hän pystyi ratkaisemaan ongelman itse.</w:t>
      </w:r>
    </w:p>
    <w:p>
      <w:r>
        <w:rPr>
          <w:b/>
        </w:rPr>
        <w:t xml:space="preserve">Tulos</w:t>
      </w:r>
    </w:p>
    <w:p>
      <w:r>
        <w:t xml:space="preserve">Robert harkitsi uuden tietokoneen ostamista, mutta jätti sen ostamatta.</w:t>
      </w:r>
    </w:p>
    <w:p>
      <w:r>
        <w:rPr>
          <w:b/>
        </w:rPr>
        <w:t xml:space="preserve">Esimerkki 2.2123</w:t>
      </w:r>
    </w:p>
    <w:p>
      <w:r>
        <w:t xml:space="preserve">Alku: Steve oli taitava puuseppä. Loppu: Steven vaimo haki avioeroa samana päivänä.</w:t>
      </w:r>
    </w:p>
    <w:p>
      <w:r>
        <w:rPr>
          <w:b/>
        </w:rPr>
        <w:t xml:space="preserve">Tulos</w:t>
      </w:r>
    </w:p>
    <w:p>
      <w:r>
        <w:t xml:space="preserve">Hän vietti 26 tuntia putkeen erään toisen naisen luona ja sanoi tämän olevan puusepän asiakas.</w:t>
      </w:r>
    </w:p>
    <w:p>
      <w:r>
        <w:rPr>
          <w:b/>
        </w:rPr>
        <w:t xml:space="preserve">Tulos</w:t>
      </w:r>
    </w:p>
    <w:p>
      <w:r>
        <w:t xml:space="preserve">Steve remontoi entisen tyttöystävänsä taloa tälle.</w:t>
      </w:r>
    </w:p>
    <w:p>
      <w:r>
        <w:rPr>
          <w:b/>
        </w:rPr>
        <w:t xml:space="preserve">Esimerkki 2.2124</w:t>
      </w:r>
    </w:p>
    <w:p>
      <w:r>
        <w:t xml:space="preserve">Alku: Annie ei ole saanut postia päiviin. Loppu: Hän sai potkut sen jälkeen.</w:t>
      </w:r>
    </w:p>
    <w:p>
      <w:r>
        <w:rPr>
          <w:b/>
        </w:rPr>
        <w:t xml:space="preserve">Tulos</w:t>
      </w:r>
    </w:p>
    <w:p>
      <w:r>
        <w:t xml:space="preserve">Annie sai selville, että postinkantaja oli varastanut hänen postinsa.</w:t>
      </w:r>
    </w:p>
    <w:p>
      <w:r>
        <w:rPr>
          <w:b/>
        </w:rPr>
        <w:t xml:space="preserve">Tulos</w:t>
      </w:r>
    </w:p>
    <w:p>
      <w:r>
        <w:t xml:space="preserve">Annie ilmoitti huolimattomasta postinkantajasta postitoimistoon.</w:t>
      </w:r>
    </w:p>
    <w:p>
      <w:r>
        <w:rPr>
          <w:b/>
        </w:rPr>
        <w:t xml:space="preserve">Tulos</w:t>
      </w:r>
    </w:p>
    <w:p>
      <w:r>
        <w:t xml:space="preserve">Annie oli niin huolissaan postistaan, että hän myöhästyi töistä.</w:t>
      </w:r>
    </w:p>
    <w:p>
      <w:r>
        <w:rPr>
          <w:b/>
        </w:rPr>
        <w:t xml:space="preserve">Tulos</w:t>
      </w:r>
    </w:p>
    <w:p>
      <w:r>
        <w:t xml:space="preserve">Postinkantaja ei ollut toimittanut postia Annien alueilla.</w:t>
      </w:r>
    </w:p>
    <w:p>
      <w:r>
        <w:rPr>
          <w:b/>
        </w:rPr>
        <w:t xml:space="preserve">Esimerkki 2.2125</w:t>
      </w:r>
    </w:p>
    <w:p>
      <w:r>
        <w:t xml:space="preserve">Alku: Kay ja hänen äitinsä olivat ajamassa kotiin ostoskeskuksesta. Loppu: Sykloni tuhosi monia rakennuksia, mutta Kay ja hänen äitinsä olivat turvassa.</w:t>
      </w:r>
    </w:p>
    <w:p>
      <w:r>
        <w:rPr>
          <w:b/>
        </w:rPr>
        <w:t xml:space="preserve">Tulos</w:t>
      </w:r>
    </w:p>
    <w:p>
      <w:r>
        <w:t xml:space="preserve">Kay ja hänen äitinsä havaitsivat syklonin.</w:t>
      </w:r>
    </w:p>
    <w:p>
      <w:r>
        <w:rPr>
          <w:b/>
        </w:rPr>
        <w:t xml:space="preserve">Tulos</w:t>
      </w:r>
    </w:p>
    <w:p>
      <w:r>
        <w:t xml:space="preserve">Yhtäkkiä ilmaantui pyörremyrsky, ja Kay pysähtyi tieltä.</w:t>
      </w:r>
    </w:p>
    <w:p>
      <w:r>
        <w:rPr>
          <w:b/>
        </w:rPr>
        <w:t xml:space="preserve">Tulos</w:t>
      </w:r>
    </w:p>
    <w:p>
      <w:r>
        <w:t xml:space="preserve">Edessä Kay ja hänen äitinsä näkivät pyörremyrskyn.</w:t>
      </w:r>
    </w:p>
    <w:p>
      <w:r>
        <w:rPr>
          <w:b/>
        </w:rPr>
        <w:t xml:space="preserve">Esimerkki 2.2126</w:t>
      </w:r>
    </w:p>
    <w:p>
      <w:r>
        <w:t xml:space="preserve">Alku: Linda oli aina innokas juoksija. Loppu: Linda kuntoutui kovasti, ja vain muutaman kuukauden kuluttua hän juoksi jälleen.</w:t>
      </w:r>
    </w:p>
    <w:p>
      <w:r>
        <w:rPr>
          <w:b/>
        </w:rPr>
        <w:t xml:space="preserve">Tulos</w:t>
      </w:r>
    </w:p>
    <w:p>
      <w:r>
        <w:t xml:space="preserve">Linda murtui pahasti sääriluunsa vahingossa kaatumisessa.</w:t>
      </w:r>
    </w:p>
    <w:p>
      <w:r>
        <w:rPr>
          <w:b/>
        </w:rPr>
        <w:t xml:space="preserve">Tulos</w:t>
      </w:r>
    </w:p>
    <w:p>
      <w:r>
        <w:t xml:space="preserve">Linda loukkaantui juostessaan.</w:t>
      </w:r>
    </w:p>
    <w:p>
      <w:r>
        <w:rPr>
          <w:b/>
        </w:rPr>
        <w:t xml:space="preserve">Tulos</w:t>
      </w:r>
    </w:p>
    <w:p>
      <w:r>
        <w:t xml:space="preserve">Linda nyrjäytti nilkkansa.</w:t>
      </w:r>
    </w:p>
    <w:p>
      <w:r>
        <w:rPr>
          <w:b/>
        </w:rPr>
        <w:t xml:space="preserve">Tulos</w:t>
      </w:r>
    </w:p>
    <w:p>
      <w:r>
        <w:t xml:space="preserve">Linda venäytti lihaksensa kilpailun aikana.</w:t>
      </w:r>
    </w:p>
    <w:p>
      <w:r>
        <w:rPr>
          <w:b/>
        </w:rPr>
        <w:t xml:space="preserve">Esimerkki 2.2127</w:t>
      </w:r>
    </w:p>
    <w:p>
      <w:r>
        <w:t xml:space="preserve">Alku: Joe oli aloitteleva rap-artisti. Loppu: Joesta tuli lopulta paikallinen julkkis musiikkinsa ansiosta.</w:t>
      </w:r>
    </w:p>
    <w:p>
      <w:r>
        <w:rPr>
          <w:b/>
        </w:rPr>
        <w:t xml:space="preserve">Tulos</w:t>
      </w:r>
    </w:p>
    <w:p>
      <w:r>
        <w:t xml:space="preserve">Häntä soitettiin usein kotikaupunkinsa radioasemilla.</w:t>
      </w:r>
    </w:p>
    <w:p>
      <w:r>
        <w:rPr>
          <w:b/>
        </w:rPr>
        <w:t xml:space="preserve">Tulos</w:t>
      </w:r>
    </w:p>
    <w:p>
      <w:r>
        <w:t xml:space="preserve">Joe teki todella hyviä kappaleita.</w:t>
      </w:r>
    </w:p>
    <w:p>
      <w:r>
        <w:rPr>
          <w:b/>
        </w:rPr>
        <w:t xml:space="preserve">Tulos</w:t>
      </w:r>
    </w:p>
    <w:p>
      <w:r>
        <w:t xml:space="preserve">Joe esiintyi useissa syntymäpäiväjuhlissa ennen kuin hänet kutsuttiin suurempiin tapahtumiin.</w:t>
      </w:r>
    </w:p>
    <w:p>
      <w:r>
        <w:rPr>
          <w:b/>
        </w:rPr>
        <w:t xml:space="preserve">Tulos</w:t>
      </w:r>
    </w:p>
    <w:p>
      <w:r>
        <w:t xml:space="preserve">Joe menestyi youtubessa ja sai sopimuksen.</w:t>
      </w:r>
    </w:p>
    <w:p>
      <w:r>
        <w:rPr>
          <w:b/>
        </w:rPr>
        <w:t xml:space="preserve">Esimerkki 2.2128</w:t>
      </w:r>
    </w:p>
    <w:p>
      <w:r>
        <w:t xml:space="preserve">Alku: Ben ja Tim halusivat kovasti Playstation 4:n. Loppu: Mutta kun he avasivat laatikon, he huomasivat, että siinä oli vain yksi ohjain!</w:t>
      </w:r>
    </w:p>
    <w:p>
      <w:r>
        <w:rPr>
          <w:b/>
        </w:rPr>
        <w:t xml:space="preserve">Tulos</w:t>
      </w:r>
    </w:p>
    <w:p>
      <w:r>
        <w:t xml:space="preserve">Ben ja Tim olivat innoissaan päästessään pelaamaan peliä yhdessä.</w:t>
      </w:r>
    </w:p>
    <w:p>
      <w:r>
        <w:rPr>
          <w:b/>
        </w:rPr>
        <w:t xml:space="preserve">Tulos</w:t>
      </w:r>
    </w:p>
    <w:p>
      <w:r>
        <w:t xml:space="preserve">He säästivät ahkerasti ja hankkivat sellaisen yhdessä.</w:t>
      </w:r>
    </w:p>
    <w:p>
      <w:r>
        <w:rPr>
          <w:b/>
        </w:rPr>
        <w:t xml:space="preserve">Tulos</w:t>
      </w:r>
    </w:p>
    <w:p>
      <w:r>
        <w:t xml:space="preserve">Joten he ostivat sellaisen Craigs listalta joltain hämäräperäiseltä henkilöltä, jonka he tapasivat kaupungin köyhän kaupunginosan kujalla.</w:t>
      </w:r>
    </w:p>
    <w:p>
      <w:r>
        <w:rPr>
          <w:b/>
        </w:rPr>
        <w:t xml:space="preserve">Tulos</w:t>
      </w:r>
    </w:p>
    <w:p>
      <w:r>
        <w:t xml:space="preserve">He säästivät rahaa ja ostivat sellaisen yhdessä.</w:t>
      </w:r>
    </w:p>
    <w:p>
      <w:r>
        <w:rPr>
          <w:b/>
        </w:rPr>
        <w:t xml:space="preserve">Tulos</w:t>
      </w:r>
    </w:p>
    <w:p>
      <w:r>
        <w:t xml:space="preserve">He olivat innoissaan päästessään pelaamaan peliä yhdessä.</w:t>
      </w:r>
    </w:p>
    <w:p>
      <w:r>
        <w:rPr>
          <w:b/>
        </w:rPr>
        <w:t xml:space="preserve">Esimerkki 2.2129</w:t>
      </w:r>
    </w:p>
    <w:p>
      <w:r>
        <w:t xml:space="preserve">Alku: Amy oli viikon Lontoossa. Loppu: Amy joutui lopulta istumaan bussissa.</w:t>
      </w:r>
    </w:p>
    <w:p>
      <w:r>
        <w:rPr>
          <w:b/>
        </w:rPr>
        <w:t xml:space="preserve">Tulos</w:t>
      </w:r>
    </w:p>
    <w:p>
      <w:r>
        <w:t xml:space="preserve">Amyn piti matkustaa Glastonburyyn festivaalille. Hälinän vuoksi vain harvat Uber- ja Lyft-kuljettajat pystyivät kuljettamaan Amyn kahden tunnin matkan päähän.</w:t>
      </w:r>
    </w:p>
    <w:p>
      <w:r>
        <w:rPr>
          <w:b/>
        </w:rPr>
        <w:t xml:space="preserve">Tulos</w:t>
      </w:r>
    </w:p>
    <w:p>
      <w:r>
        <w:t xml:space="preserve">Amy meni bussipysäkille.</w:t>
      </w:r>
    </w:p>
    <w:p>
      <w:r>
        <w:rPr>
          <w:b/>
        </w:rPr>
        <w:t xml:space="preserve">Tulos</w:t>
      </w:r>
    </w:p>
    <w:p>
      <w:r>
        <w:t xml:space="preserve">Hänen piti matkustaa ympäriinsä.</w:t>
      </w:r>
    </w:p>
    <w:p>
      <w:r>
        <w:rPr>
          <w:b/>
        </w:rPr>
        <w:t xml:space="preserve">Tulos</w:t>
      </w:r>
    </w:p>
    <w:p>
      <w:r>
        <w:t xml:space="preserve">Bussin yläosassa ei ollut tilaa.</w:t>
      </w:r>
    </w:p>
    <w:p>
      <w:r>
        <w:rPr>
          <w:b/>
        </w:rPr>
        <w:t xml:space="preserve">Esimerkki 2.2130</w:t>
      </w:r>
    </w:p>
    <w:p>
      <w:r>
        <w:t xml:space="preserve">Alku: Lee oli syömässä ensimmäistä kertaa päivällistä juuri adoptoidun tyttärensä Ivyn kanssa. Loppu: Varpaat päätyivät nauttimaan erittäin miellyttävästä ateriasta yhdessä!</w:t>
      </w:r>
    </w:p>
    <w:p>
      <w:r>
        <w:rPr>
          <w:b/>
        </w:rPr>
        <w:t xml:space="preserve">Tulos</w:t>
      </w:r>
    </w:p>
    <w:p>
      <w:r>
        <w:t xml:space="preserve">Leellä ja Ivylla oli paljon puhuttavaa.</w:t>
      </w:r>
    </w:p>
    <w:p>
      <w:r>
        <w:rPr>
          <w:b/>
        </w:rPr>
        <w:t xml:space="preserve">Tulos</w:t>
      </w:r>
    </w:p>
    <w:p>
      <w:r>
        <w:t xml:space="preserve">Lee ja Ivy puhuivat paljon päivällisellä.</w:t>
      </w:r>
    </w:p>
    <w:p>
      <w:r>
        <w:rPr>
          <w:b/>
        </w:rPr>
        <w:t xml:space="preserve">Tulos</w:t>
      </w:r>
    </w:p>
    <w:p>
      <w:r>
        <w:t xml:space="preserve">Lee valmisti kaikki Ivyn suosikkiateriat.</w:t>
      </w:r>
    </w:p>
    <w:p>
      <w:r>
        <w:rPr>
          <w:b/>
        </w:rPr>
        <w:t xml:space="preserve">Tulos</w:t>
      </w:r>
    </w:p>
    <w:p>
      <w:r>
        <w:t xml:space="preserve">Ruoka ja keskustelu olivat molemmat loistavia.</w:t>
      </w:r>
    </w:p>
    <w:p>
      <w:r>
        <w:rPr>
          <w:b/>
        </w:rPr>
        <w:t xml:space="preserve">Tulos</w:t>
      </w:r>
    </w:p>
    <w:p>
      <w:r>
        <w:t xml:space="preserve">Molemmat olivat hermostuneita.</w:t>
      </w:r>
    </w:p>
    <w:p>
      <w:r>
        <w:rPr>
          <w:b/>
        </w:rPr>
        <w:t xml:space="preserve">Esimerkki 2.2131</w:t>
      </w:r>
    </w:p>
    <w:p>
      <w:r>
        <w:t xml:space="preserve">Alku: Oli eräs pariskunta, joka meni ostoksille. Loppu: Kun he tulivat kotiin, tuli iso riita.</w:t>
      </w:r>
    </w:p>
    <w:p>
      <w:r>
        <w:rPr>
          <w:b/>
        </w:rPr>
        <w:t xml:space="preserve">Tulos</w:t>
      </w:r>
    </w:p>
    <w:p>
      <w:r>
        <w:t xml:space="preserve">Pariskunta oli eri mieltä siitä, mitä ostaa.</w:t>
      </w:r>
    </w:p>
    <w:p>
      <w:r>
        <w:rPr>
          <w:b/>
        </w:rPr>
        <w:t xml:space="preserve">Tulos</w:t>
      </w:r>
    </w:p>
    <w:p>
      <w:r>
        <w:t xml:space="preserve">Vaimo käytti liikaa rahaa.</w:t>
      </w:r>
    </w:p>
    <w:p>
      <w:r>
        <w:rPr>
          <w:b/>
        </w:rPr>
        <w:t xml:space="preserve">Tulos</w:t>
      </w:r>
    </w:p>
    <w:p>
      <w:r>
        <w:t xml:space="preserve">Nainen osti suuren sohvan, vaikka mies ei pitänyt siitä.</w:t>
      </w:r>
    </w:p>
    <w:p>
      <w:r>
        <w:rPr>
          <w:b/>
        </w:rPr>
        <w:t xml:space="preserve">Tulos</w:t>
      </w:r>
    </w:p>
    <w:p>
      <w:r>
        <w:t xml:space="preserve">Heidän lapsensa jäivät yksin kotiin.</w:t>
      </w:r>
    </w:p>
    <w:p>
      <w:r>
        <w:rPr>
          <w:b/>
        </w:rPr>
        <w:t xml:space="preserve">Tulos</w:t>
      </w:r>
    </w:p>
    <w:p>
      <w:r>
        <w:t xml:space="preserve">He käyttivät paljon rahaa ostoksilla.</w:t>
      </w:r>
    </w:p>
    <w:p>
      <w:r>
        <w:rPr>
          <w:b/>
        </w:rPr>
        <w:t xml:space="preserve">Esimerkki 2.2132</w:t>
      </w:r>
    </w:p>
    <w:p>
      <w:r>
        <w:t xml:space="preserve">Alku: Tom ei ollut koskaan aiemmin syöttänyt vauvaa. Loppu: Onneksi kaikki meni hyvin, ja hän teki hyvää työtä.</w:t>
      </w:r>
    </w:p>
    <w:p>
      <w:r>
        <w:rPr>
          <w:b/>
        </w:rPr>
        <w:t xml:space="preserve">Tulos</w:t>
      </w:r>
    </w:p>
    <w:p>
      <w:r>
        <w:t xml:space="preserve">Hän istutti vauvan alas ja ruokki sitä.</w:t>
      </w:r>
    </w:p>
    <w:p>
      <w:r>
        <w:rPr>
          <w:b/>
        </w:rPr>
        <w:t xml:space="preserve">Tulos</w:t>
      </w:r>
    </w:p>
    <w:p>
      <w:r>
        <w:t xml:space="preserve">Tomin piti ruokkia tyttärentyttärensä äidin puolesta.</w:t>
      </w:r>
    </w:p>
    <w:p>
      <w:r>
        <w:rPr>
          <w:b/>
        </w:rPr>
        <w:t xml:space="preserve">Tulos</w:t>
      </w:r>
    </w:p>
    <w:p>
      <w:r>
        <w:t xml:space="preserve">Tom oli huolissaan pullon lämmittämisestä.</w:t>
      </w:r>
    </w:p>
    <w:p>
      <w:r>
        <w:rPr>
          <w:b/>
        </w:rPr>
        <w:t xml:space="preserve">Tulos</w:t>
      </w:r>
    </w:p>
    <w:p>
      <w:r>
        <w:t xml:space="preserve">Tomin sisko pyysi häntä ruokkimaan lapsensa.</w:t>
      </w:r>
    </w:p>
    <w:p>
      <w:r>
        <w:rPr>
          <w:b/>
        </w:rPr>
        <w:t xml:space="preserve">Esimerkki 2.2133</w:t>
      </w:r>
    </w:p>
    <w:p>
      <w:r>
        <w:t xml:space="preserve">Alku: Tracy halusi Dougin huomion. Loppu: Tracya pidetään nyt murhaajana, koska hän tappoi Dougin.</w:t>
      </w:r>
    </w:p>
    <w:p>
      <w:r>
        <w:rPr>
          <w:b/>
        </w:rPr>
        <w:t xml:space="preserve">Tulos</w:t>
      </w:r>
    </w:p>
    <w:p>
      <w:r>
        <w:t xml:space="preserve">Tracy ajoi päin tolppaa, koska Doug ei kuunnellut.</w:t>
      </w:r>
    </w:p>
    <w:p>
      <w:r>
        <w:rPr>
          <w:b/>
        </w:rPr>
        <w:t xml:space="preserve">Tulos</w:t>
      </w:r>
    </w:p>
    <w:p>
      <w:r>
        <w:t xml:space="preserve">Doug ei kiinnittänyt huomiota Tracyyn.</w:t>
      </w:r>
    </w:p>
    <w:p>
      <w:r>
        <w:rPr>
          <w:b/>
        </w:rPr>
        <w:t xml:space="preserve">Tulos</w:t>
      </w:r>
    </w:p>
    <w:p>
      <w:r>
        <w:t xml:space="preserve">Hän yritti kerskua miehelle ajamalla kovaa tietä pitkin, mutta ajoi lopulta kolarin.</w:t>
      </w:r>
    </w:p>
    <w:p>
      <w:r>
        <w:rPr>
          <w:b/>
        </w:rPr>
        <w:t xml:space="preserve">Tulos</w:t>
      </w:r>
    </w:p>
    <w:p>
      <w:r>
        <w:t xml:space="preserve">Tracy ampui aseella seinää kohti saadakseen Dougin kääntymään, mutta luoti osui Dougiin.</w:t>
      </w:r>
    </w:p>
    <w:p>
      <w:r>
        <w:rPr>
          <w:b/>
        </w:rPr>
        <w:t xml:space="preserve">Tulos</w:t>
      </w:r>
    </w:p>
    <w:p>
      <w:r>
        <w:t xml:space="preserve">Tracy meni liian pitkälle ja Doug pelästyi. Hän juoksi karkuun ja joutui kauheaan onnettomuuteen.</w:t>
      </w:r>
    </w:p>
    <w:p>
      <w:r>
        <w:rPr>
          <w:b/>
        </w:rPr>
        <w:t xml:space="preserve">Esimerkki 2.2134</w:t>
      </w:r>
    </w:p>
    <w:p>
      <w:r>
        <w:t xml:space="preserve">Alku: Becky-serkkuni ja minä olimme hyvin läheisiä. Loppu: Becky ei enää puhu minulle.</w:t>
      </w:r>
    </w:p>
    <w:p>
      <w:r>
        <w:rPr>
          <w:b/>
        </w:rPr>
        <w:t xml:space="preserve">Tulos</w:t>
      </w:r>
    </w:p>
    <w:p>
      <w:r>
        <w:t xml:space="preserve">Menin naimisiin hänen ex-poikaystävänsä kanssa viime vuonna.</w:t>
      </w:r>
    </w:p>
    <w:p>
      <w:r>
        <w:rPr>
          <w:b/>
        </w:rPr>
        <w:t xml:space="preserve">Tulos</w:t>
      </w:r>
    </w:p>
    <w:p>
      <w:r>
        <w:t xml:space="preserve">Becky ja minä riitelimme todella pahasti.</w:t>
      </w:r>
    </w:p>
    <w:p>
      <w:r>
        <w:rPr>
          <w:b/>
        </w:rPr>
        <w:t xml:space="preserve">Tulos</w:t>
      </w:r>
    </w:p>
    <w:p>
      <w:r>
        <w:t xml:space="preserve">Olisin saanut paremman työn kuin Becky.</w:t>
      </w:r>
    </w:p>
    <w:p>
      <w:r>
        <w:rPr>
          <w:b/>
        </w:rPr>
        <w:t xml:space="preserve">Tulos</w:t>
      </w:r>
    </w:p>
    <w:p>
      <w:r>
        <w:t xml:space="preserve">Me riitelimme, koska otin hänen paitansa.</w:t>
      </w:r>
    </w:p>
    <w:p>
      <w:r>
        <w:rPr>
          <w:b/>
        </w:rPr>
        <w:t xml:space="preserve">Esimerkki 2.2135</w:t>
      </w:r>
    </w:p>
    <w:p>
      <w:r>
        <w:t xml:space="preserve">Alku: Matt ei ollut nähnyt isäänsä moneen vuoteen. Loppu: Hän meni sisään ja he juttelivat pitkään.</w:t>
      </w:r>
    </w:p>
    <w:p>
      <w:r>
        <w:rPr>
          <w:b/>
        </w:rPr>
        <w:t xml:space="preserve">Tulos</w:t>
      </w:r>
    </w:p>
    <w:p>
      <w:r>
        <w:t xml:space="preserve">Hän päätti käydä isänsä luona.</w:t>
      </w:r>
    </w:p>
    <w:p>
      <w:r>
        <w:rPr>
          <w:b/>
        </w:rPr>
        <w:t xml:space="preserve">Tulos</w:t>
      </w:r>
    </w:p>
    <w:p>
      <w:r>
        <w:t xml:space="preserve">Matt meni lopulta isänsä kotiin.</w:t>
      </w:r>
    </w:p>
    <w:p>
      <w:r>
        <w:rPr>
          <w:b/>
        </w:rPr>
        <w:t xml:space="preserve">Tulos</w:t>
      </w:r>
    </w:p>
    <w:p>
      <w:r>
        <w:t xml:space="preserve">Mattilla oli niin paljon sanottavaa.</w:t>
      </w:r>
    </w:p>
    <w:p>
      <w:r>
        <w:rPr>
          <w:b/>
        </w:rPr>
        <w:t xml:space="preserve">Tulos</w:t>
      </w:r>
    </w:p>
    <w:p>
      <w:r>
        <w:t xml:space="preserve">Matt kävi isänsä luona hoitokodissa.</w:t>
      </w:r>
    </w:p>
    <w:p>
      <w:r>
        <w:rPr>
          <w:b/>
        </w:rPr>
        <w:t xml:space="preserve">Tulos</w:t>
      </w:r>
    </w:p>
    <w:p>
      <w:r>
        <w:t xml:space="preserve">Matt kävi kotonaan ja koputti oveen.</w:t>
      </w:r>
    </w:p>
    <w:p>
      <w:r>
        <w:rPr>
          <w:b/>
        </w:rPr>
        <w:t xml:space="preserve">Esimerkki 2.2136</w:t>
      </w:r>
    </w:p>
    <w:p>
      <w:r>
        <w:t xml:space="preserve">Alku: Kyle on innokas juoksija. Loppu: Se oli hyvä asia, että Kyle oli innokas juoksija.</w:t>
      </w:r>
    </w:p>
    <w:p>
      <w:r>
        <w:rPr>
          <w:b/>
        </w:rPr>
        <w:t xml:space="preserve">Tulos</w:t>
      </w:r>
    </w:p>
    <w:p>
      <w:r>
        <w:t xml:space="preserve">Kyle päätti aloittaa harjoittelun maratonia varten.</w:t>
      </w:r>
    </w:p>
    <w:p>
      <w:r>
        <w:rPr>
          <w:b/>
        </w:rPr>
        <w:t xml:space="preserve">Tulos</w:t>
      </w:r>
    </w:p>
    <w:p>
      <w:r>
        <w:t xml:space="preserve">Kyle joutui eräänä päivänä pakenemaan karhua.</w:t>
      </w:r>
    </w:p>
    <w:p>
      <w:r>
        <w:rPr>
          <w:b/>
        </w:rPr>
        <w:t xml:space="preserve">Tulos</w:t>
      </w:r>
    </w:p>
    <w:p>
      <w:r>
        <w:t xml:space="preserve">Kerran Kyle pakeni takaa-ajavaa koiraa.</w:t>
      </w:r>
    </w:p>
    <w:p>
      <w:r>
        <w:rPr>
          <w:b/>
        </w:rPr>
        <w:t xml:space="preserve">Tulos</w:t>
      </w:r>
    </w:p>
    <w:p>
      <w:r>
        <w:t xml:space="preserve">Joku yritti ryöstää Kylen, mutta hän pakeni.</w:t>
      </w:r>
    </w:p>
    <w:p>
      <w:r>
        <w:rPr>
          <w:b/>
        </w:rPr>
        <w:t xml:space="preserve">Tulos</w:t>
      </w:r>
    </w:p>
    <w:p>
      <w:r>
        <w:t xml:space="preserve">Kun hän juoksi, joku ajoi häntä takaa.</w:t>
      </w:r>
    </w:p>
    <w:p>
      <w:r>
        <w:rPr>
          <w:b/>
        </w:rPr>
        <w:t xml:space="preserve">Esimerkki 2.2137</w:t>
      </w:r>
    </w:p>
    <w:p>
      <w:r>
        <w:t xml:space="preserve">Alku: Charles oli pakannut kaiken ja oli hyvästelemässä. Loppu: Steve oli tulossa vierailulle, jotta hän näkisi heidät uudelleen!</w:t>
      </w:r>
    </w:p>
    <w:p>
      <w:r>
        <w:rPr>
          <w:b/>
        </w:rPr>
        <w:t xml:space="preserve">Tulos</w:t>
      </w:r>
    </w:p>
    <w:p>
      <w:r>
        <w:t xml:space="preserve">Charles ja Steve keskustelivat siitä, milloin he olisivat taas yhdessä.</w:t>
      </w:r>
    </w:p>
    <w:p>
      <w:r>
        <w:rPr>
          <w:b/>
        </w:rPr>
        <w:t xml:space="preserve">Tulos</w:t>
      </w:r>
    </w:p>
    <w:p>
      <w:r>
        <w:t xml:space="preserve">Charles oli viettänyt kesän perheensä luona, ja hän tiesi kaipaavansa kaikkia, erityisesti veljeään Steveä. Onneksi.</w:t>
      </w:r>
    </w:p>
    <w:p>
      <w:r>
        <w:rPr>
          <w:b/>
        </w:rPr>
        <w:t xml:space="preserve">Tulos</w:t>
      </w:r>
    </w:p>
    <w:p>
      <w:r>
        <w:t xml:space="preserve">Charles halusi todella nähdä Steven uudelleen.</w:t>
      </w:r>
    </w:p>
    <w:p>
      <w:r>
        <w:rPr>
          <w:b/>
        </w:rPr>
        <w:t xml:space="preserve">Tulos</w:t>
      </w:r>
    </w:p>
    <w:p>
      <w:r>
        <w:t xml:space="preserve">Charles kaipasi kaksoisveljeään Steveä kovasti.</w:t>
      </w:r>
    </w:p>
    <w:p>
      <w:r>
        <w:rPr>
          <w:b/>
        </w:rPr>
        <w:t xml:space="preserve">Esimerkki 2.2138</w:t>
      </w:r>
    </w:p>
    <w:p>
      <w:r>
        <w:t xml:space="preserve">Alku: Todd vihaa kampaajakäyntiä. Loppu: Todd pitää nyt parturista.</w:t>
      </w:r>
    </w:p>
    <w:p>
      <w:r>
        <w:rPr>
          <w:b/>
        </w:rPr>
        <w:t xml:space="preserve">Tulos</w:t>
      </w:r>
    </w:p>
    <w:p>
      <w:r>
        <w:t xml:space="preserve">parturi ryhtyi erityistoimiin leikatessaan Toddsin hiuksia.</w:t>
      </w:r>
    </w:p>
    <w:p>
      <w:r>
        <w:rPr>
          <w:b/>
        </w:rPr>
        <w:t xml:space="preserve">Tulos</w:t>
      </w:r>
    </w:p>
    <w:p>
      <w:r>
        <w:t xml:space="preserve">Parturi sai Toddin nauramaan ja sai ystävän.</w:t>
      </w:r>
    </w:p>
    <w:p>
      <w:r>
        <w:rPr>
          <w:b/>
        </w:rPr>
        <w:t xml:space="preserve">Tulos</w:t>
      </w:r>
    </w:p>
    <w:p>
      <w:r>
        <w:t xml:space="preserve">Uusi parturi kertoi tarinoita ja antoi Toddille tikkarin.</w:t>
      </w:r>
    </w:p>
    <w:p>
      <w:r>
        <w:rPr>
          <w:b/>
        </w:rPr>
        <w:t xml:space="preserve">Tulos</w:t>
      </w:r>
    </w:p>
    <w:p>
      <w:r>
        <w:t xml:space="preserve">Todd päätti yrittää puhua parturin kanssa.</w:t>
      </w:r>
    </w:p>
    <w:p>
      <w:r>
        <w:rPr>
          <w:b/>
        </w:rPr>
        <w:t xml:space="preserve">Esimerkki 2.2139</w:t>
      </w:r>
    </w:p>
    <w:p>
      <w:r>
        <w:t xml:space="preserve">Alku: Kun olin pieni, rakastin kiipeilyä. Loppu: Kiipeän yhä puihin, mutta olen nyt varovaisempi.</w:t>
      </w:r>
    </w:p>
    <w:p>
      <w:r>
        <w:rPr>
          <w:b/>
        </w:rPr>
        <w:t xml:space="preserve">Tulos</w:t>
      </w:r>
    </w:p>
    <w:p>
      <w:r>
        <w:t xml:space="preserve">Kaaduin ja loukkaannuin.</w:t>
      </w:r>
    </w:p>
    <w:p>
      <w:r>
        <w:rPr>
          <w:b/>
        </w:rPr>
        <w:t xml:space="preserve">Tulos</w:t>
      </w:r>
    </w:p>
    <w:p>
      <w:r>
        <w:t xml:space="preserve">Putosin puusta ja mursin käteni.</w:t>
      </w:r>
    </w:p>
    <w:p>
      <w:r>
        <w:rPr>
          <w:b/>
        </w:rPr>
        <w:t xml:space="preserve">Esimerkki 2.2140</w:t>
      </w:r>
    </w:p>
    <w:p>
      <w:r>
        <w:t xml:space="preserve">Alku: Ozin velho: Lempielokuvani on Ozin velho. Loppu: Ozin velhosta en pitänyt.</w:t>
      </w:r>
    </w:p>
    <w:p>
      <w:r>
        <w:rPr>
          <w:b/>
        </w:rPr>
        <w:t xml:space="preserve">Tulos</w:t>
      </w:r>
    </w:p>
    <w:p>
      <w:r>
        <w:t xml:space="preserve">Sain tietää, että pääosanäyttelijää kohdeltiin huonosti.</w:t>
      </w:r>
    </w:p>
    <w:p>
      <w:r>
        <w:rPr>
          <w:b/>
        </w:rPr>
        <w:t xml:space="preserve">Tulos</w:t>
      </w:r>
    </w:p>
    <w:p>
      <w:r>
        <w:t xml:space="preserve">Uusi julkaisu ilmestyi ja tajusin jotain.</w:t>
      </w:r>
    </w:p>
    <w:p>
      <w:r>
        <w:rPr>
          <w:b/>
        </w:rPr>
        <w:t xml:space="preserve">Esimerkki 2.2141</w:t>
      </w:r>
    </w:p>
    <w:p>
      <w:r>
        <w:t xml:space="preserve">Alku: Törmäsin ihastukseeni eräänä päivänä. Loppu: Olen iloinen, että sain ylipäätään jutella hänen kanssaan!</w:t>
      </w:r>
    </w:p>
    <w:p>
      <w:r>
        <w:rPr>
          <w:b/>
        </w:rPr>
        <w:t xml:space="preserve">Tulos</w:t>
      </w:r>
    </w:p>
    <w:p>
      <w:r>
        <w:t xml:space="preserve">Hän ei pystynyt puhumaan pitkään.</w:t>
      </w:r>
    </w:p>
    <w:p>
      <w:r>
        <w:rPr>
          <w:b/>
        </w:rPr>
        <w:t xml:space="preserve">Tulos</w:t>
      </w:r>
    </w:p>
    <w:p>
      <w:r>
        <w:t xml:space="preserve">Hän tervehti minua ja juttelimme hetken.</w:t>
      </w:r>
    </w:p>
    <w:p>
      <w:r>
        <w:rPr>
          <w:b/>
        </w:rPr>
        <w:t xml:space="preserve">Tulos</w:t>
      </w:r>
    </w:p>
    <w:p>
      <w:r>
        <w:t xml:space="preserve">Se oli kiusallista mutta silti mukavaa.</w:t>
      </w:r>
    </w:p>
    <w:p>
      <w:r>
        <w:rPr>
          <w:b/>
        </w:rPr>
        <w:t xml:space="preserve">Tulos</w:t>
      </w:r>
    </w:p>
    <w:p>
      <w:r>
        <w:t xml:space="preserve">Olin surullinen siitä, että hänellä oli kiire.</w:t>
      </w:r>
    </w:p>
    <w:p>
      <w:r>
        <w:rPr>
          <w:b/>
        </w:rPr>
        <w:t xml:space="preserve">Esimerkki 2.2142</w:t>
      </w:r>
    </w:p>
    <w:p>
      <w:r>
        <w:t xml:space="preserve">Alku: Ginan veljellä oli NWA:n ja LL Cool J:n kasetti. Loppu: Ginan äiti oli tyytyväinen, kun hän ei enää löytänyt nauhoja Ginan huoneesta.</w:t>
      </w:r>
    </w:p>
    <w:p>
      <w:r>
        <w:rPr>
          <w:b/>
        </w:rPr>
        <w:t xml:space="preserve">Tulos</w:t>
      </w:r>
    </w:p>
    <w:p>
      <w:r>
        <w:t xml:space="preserve">Ginan äiti ei pitänyt siitä, että he kuuntelivat musiikkia.</w:t>
      </w:r>
    </w:p>
    <w:p>
      <w:r>
        <w:rPr>
          <w:b/>
        </w:rPr>
        <w:t xml:space="preserve">Tulos</w:t>
      </w:r>
    </w:p>
    <w:p>
      <w:r>
        <w:t xml:space="preserve">Ginan äiti vihasi sitä musiikkia.</w:t>
      </w:r>
    </w:p>
    <w:p>
      <w:r>
        <w:rPr>
          <w:b/>
        </w:rPr>
        <w:t xml:space="preserve">Tulos</w:t>
      </w:r>
    </w:p>
    <w:p>
      <w:r>
        <w:t xml:space="preserve">Heidän äitinsä pakotti hänet heittämään ne ulos.</w:t>
      </w:r>
    </w:p>
    <w:p>
      <w:r>
        <w:rPr>
          <w:b/>
        </w:rPr>
        <w:t xml:space="preserve">Tulos</w:t>
      </w:r>
    </w:p>
    <w:p>
      <w:r>
        <w:t xml:space="preserve">Heidän äitinsä ei pitänyt musiikista.</w:t>
      </w:r>
    </w:p>
    <w:p>
      <w:r>
        <w:rPr>
          <w:b/>
        </w:rPr>
        <w:t xml:space="preserve">Esimerkki 2.2143</w:t>
      </w:r>
    </w:p>
    <w:p>
      <w:r>
        <w:t xml:space="preserve">Alku: Toukokuu oli Harryn lempikuukausi. Loppu: Harry rakasti Mariaa.</w:t>
      </w:r>
    </w:p>
    <w:p>
      <w:r>
        <w:rPr>
          <w:b/>
        </w:rPr>
        <w:t xml:space="preserve">Tulos</w:t>
      </w:r>
    </w:p>
    <w:p>
      <w:r>
        <w:t xml:space="preserve">Harry rakastui Maryyn toukokuussa.</w:t>
      </w:r>
    </w:p>
    <w:p>
      <w:r>
        <w:rPr>
          <w:b/>
        </w:rPr>
        <w:t xml:space="preserve">Tulos</w:t>
      </w:r>
    </w:p>
    <w:p>
      <w:r>
        <w:t xml:space="preserve">Harry tapasi Maryn toukokuussa.</w:t>
      </w:r>
    </w:p>
    <w:p>
      <w:r>
        <w:rPr>
          <w:b/>
        </w:rPr>
        <w:t xml:space="preserve">Tulos</w:t>
      </w:r>
    </w:p>
    <w:p>
      <w:r>
        <w:t xml:space="preserve">Harry lähti toukokuussa sinkkuristeilylle, jossa hän tapasi elämänsä rakkauden.</w:t>
      </w:r>
    </w:p>
    <w:p>
      <w:r>
        <w:rPr>
          <w:b/>
        </w:rPr>
        <w:t xml:space="preserve">Tulos</w:t>
      </w:r>
    </w:p>
    <w:p>
      <w:r>
        <w:t xml:space="preserve">Tänään on toukokuun alku.</w:t>
      </w:r>
    </w:p>
    <w:p>
      <w:r>
        <w:rPr>
          <w:b/>
        </w:rPr>
        <w:t xml:space="preserve">Esimerkki 2.2144</w:t>
      </w:r>
    </w:p>
    <w:p>
      <w:r>
        <w:t xml:space="preserve">Alku: Sain kerran töitä makutestaajana. Loppu: Sain lopulta potkut, koska olin epäpätevä tähän työhön.</w:t>
      </w:r>
    </w:p>
    <w:p>
      <w:r>
        <w:rPr>
          <w:b/>
        </w:rPr>
        <w:t xml:space="preserve">Tulos</w:t>
      </w:r>
    </w:p>
    <w:p>
      <w:r>
        <w:t xml:space="preserve">En suoriutunut hyvin.</w:t>
      </w:r>
    </w:p>
    <w:p>
      <w:r>
        <w:rPr>
          <w:b/>
        </w:rPr>
        <w:t xml:space="preserve">Tulos</w:t>
      </w:r>
    </w:p>
    <w:p>
      <w:r>
        <w:t xml:space="preserve">Maistoin ruokaa, mutta se tuntui maistuvan erilaiselta.</w:t>
      </w:r>
    </w:p>
    <w:p>
      <w:r>
        <w:rPr>
          <w:b/>
        </w:rPr>
        <w:t xml:space="preserve">Tulos</w:t>
      </w:r>
    </w:p>
    <w:p>
      <w:r>
        <w:t xml:space="preserve">Kävi ilmi, että olin makusokea.</w:t>
      </w:r>
    </w:p>
    <w:p>
      <w:r>
        <w:rPr>
          <w:b/>
        </w:rPr>
        <w:t xml:space="preserve">Esimerkki 2.2145</w:t>
      </w:r>
    </w:p>
    <w:p>
      <w:r>
        <w:t xml:space="preserve">Alku: Cece rakasti leipomista. Loppu: Cece on nyt oman leipomon omistaja.</w:t>
      </w:r>
    </w:p>
    <w:p>
      <w:r>
        <w:rPr>
          <w:b/>
        </w:rPr>
        <w:t xml:space="preserve">Tulos</w:t>
      </w:r>
    </w:p>
    <w:p>
      <w:r>
        <w:t xml:space="preserve">Cece päätti ottaa leivontakursseja.</w:t>
      </w:r>
    </w:p>
    <w:p>
      <w:r>
        <w:rPr>
          <w:b/>
        </w:rPr>
        <w:t xml:space="preserve">Tulos</w:t>
      </w:r>
    </w:p>
    <w:p>
      <w:r>
        <w:t xml:space="preserve">Cece päätti alkaa myydä leipomiaan ruokia.</w:t>
      </w:r>
    </w:p>
    <w:p>
      <w:r>
        <w:rPr>
          <w:b/>
        </w:rPr>
        <w:t xml:space="preserve">Tulos</w:t>
      </w:r>
    </w:p>
    <w:p>
      <w:r>
        <w:t xml:space="preserve">Cece kävi kokkikoulun New Yorkissa.</w:t>
      </w:r>
    </w:p>
    <w:p>
      <w:r>
        <w:rPr>
          <w:b/>
        </w:rPr>
        <w:t xml:space="preserve">Tulos</w:t>
      </w:r>
    </w:p>
    <w:p>
      <w:r>
        <w:t xml:space="preserve">Valmistuttuaan hän meni kondiittorikouluun.</w:t>
      </w:r>
    </w:p>
    <w:p>
      <w:r>
        <w:rPr>
          <w:b/>
        </w:rPr>
        <w:t xml:space="preserve">Esimerkki 2.2146</w:t>
      </w:r>
    </w:p>
    <w:p>
      <w:r>
        <w:t xml:space="preserve">Alku: Lizzy nautti matkastaan eläintarhaan. Loppu: Hänellä ei ollut enää mitään jäljellä muille eläimille sen jälkeen.</w:t>
      </w:r>
    </w:p>
    <w:p>
      <w:r>
        <w:rPr>
          <w:b/>
        </w:rPr>
        <w:t xml:space="preserve">Tulos</w:t>
      </w:r>
    </w:p>
    <w:p>
      <w:r>
        <w:t xml:space="preserve">Lizzy ruokki eläimiä.</w:t>
      </w:r>
    </w:p>
    <w:p>
      <w:r>
        <w:rPr>
          <w:b/>
        </w:rPr>
        <w:t xml:space="preserve">Tulos</w:t>
      </w:r>
    </w:p>
    <w:p>
      <w:r>
        <w:t xml:space="preserve">Lizzy syötti kaiken leivän yhdelle eläimelle.</w:t>
      </w:r>
    </w:p>
    <w:p>
      <w:r>
        <w:rPr>
          <w:b/>
        </w:rPr>
        <w:t xml:space="preserve">Tulos</w:t>
      </w:r>
    </w:p>
    <w:p>
      <w:r>
        <w:t xml:space="preserve">Hän päätti antaa vuohelle voileivän.</w:t>
      </w:r>
    </w:p>
    <w:p>
      <w:r>
        <w:rPr>
          <w:b/>
        </w:rPr>
        <w:t xml:space="preserve">Esimerkki 2.2147</w:t>
      </w:r>
    </w:p>
    <w:p>
      <w:r>
        <w:t xml:space="preserve">Alku: Annalla oli tulossa suuri tapahtuma. Loppu: Anna oli helpottunut ja rohkaistunut.</w:t>
      </w:r>
    </w:p>
    <w:p>
      <w:r>
        <w:rPr>
          <w:b/>
        </w:rPr>
        <w:t xml:space="preserve">Tulos</w:t>
      </w:r>
    </w:p>
    <w:p>
      <w:r>
        <w:t xml:space="preserve">Anna sai vihdoin valmiiksi valmistautumisensa.</w:t>
      </w:r>
    </w:p>
    <w:p>
      <w:r>
        <w:rPr>
          <w:b/>
        </w:rPr>
        <w:t xml:space="preserve">Tulos</w:t>
      </w:r>
    </w:p>
    <w:p>
      <w:r>
        <w:t xml:space="preserve">Anna menetti motivaationsa, mutta hänen ystävänsä antoi hänelle kannustuspuheenvuoron.</w:t>
      </w:r>
    </w:p>
    <w:p>
      <w:r>
        <w:rPr>
          <w:b/>
        </w:rPr>
        <w:t xml:space="preserve">Tulos</w:t>
      </w:r>
    </w:p>
    <w:p>
      <w:r>
        <w:t xml:space="preserve">Anna sai tukea tiimiltään.</w:t>
      </w:r>
    </w:p>
    <w:p>
      <w:r>
        <w:rPr>
          <w:b/>
        </w:rPr>
        <w:t xml:space="preserve">Tulos</w:t>
      </w:r>
    </w:p>
    <w:p>
      <w:r>
        <w:t xml:space="preserve">Annan äiti tarjoutui auttamaan tapahtumassa.</w:t>
      </w:r>
    </w:p>
    <w:p>
      <w:r>
        <w:rPr>
          <w:b/>
        </w:rPr>
        <w:t xml:space="preserve">Tulos</w:t>
      </w:r>
    </w:p>
    <w:p>
      <w:r>
        <w:t xml:space="preserve">Annan puhe oli täydellinen hitti.</w:t>
      </w:r>
    </w:p>
    <w:p>
      <w:r>
        <w:rPr>
          <w:b/>
        </w:rPr>
        <w:t xml:space="preserve">Esimerkki 2.2148</w:t>
      </w:r>
    </w:p>
    <w:p>
      <w:r>
        <w:t xml:space="preserve">Alku: Rob pelkäsi kuollakseen maissitärkkelystä. Loppu: Steven tarjoutui maksamaan Robille terapiaan menon.</w:t>
      </w:r>
    </w:p>
    <w:p>
      <w:r>
        <w:rPr>
          <w:b/>
        </w:rPr>
        <w:t xml:space="preserve">Tulos</w:t>
      </w:r>
    </w:p>
    <w:p>
      <w:r>
        <w:t xml:space="preserve">Rob tarvitsi terapiaa, mutta hänellä ei ollut varaa siihen.</w:t>
      </w:r>
    </w:p>
    <w:p>
      <w:r>
        <w:rPr>
          <w:b/>
        </w:rPr>
        <w:t xml:space="preserve">Tulos</w:t>
      </w:r>
    </w:p>
    <w:p>
      <w:r>
        <w:t xml:space="preserve">Rob vapisi nähdessään maissitärkkelyksen.</w:t>
      </w:r>
    </w:p>
    <w:p>
      <w:r>
        <w:rPr>
          <w:b/>
        </w:rPr>
        <w:t xml:space="preserve">Tulos</w:t>
      </w:r>
    </w:p>
    <w:p>
      <w:r>
        <w:t xml:space="preserve">Steven pelkäsi, että Robilla olisi vaikeuksia jokapäiväisessä elämässään, jos hän ei ratkaisisi asiaa.</w:t>
      </w:r>
    </w:p>
    <w:p>
      <w:r>
        <w:rPr>
          <w:b/>
        </w:rPr>
        <w:t xml:space="preserve">Tulos</w:t>
      </w:r>
    </w:p>
    <w:p>
      <w:r>
        <w:t xml:space="preserve">Steven ehdotti, että Rob menisi terapiaan.</w:t>
      </w:r>
    </w:p>
    <w:p>
      <w:r>
        <w:rPr>
          <w:b/>
        </w:rPr>
        <w:t xml:space="preserve">Esimerkki 2.2149</w:t>
      </w:r>
    </w:p>
    <w:p>
      <w:r>
        <w:t xml:space="preserve">Alku: Cassie oli kasvissyöjä, ja hänet oli juuri kutsuttu grillijuhliin. Loppu: Siellä oli kanaa, ribsejä - ja tonneittain kasvispurilaisia!</w:t>
      </w:r>
    </w:p>
    <w:p>
      <w:r>
        <w:rPr>
          <w:b/>
        </w:rPr>
        <w:t xml:space="preserve">Tulos</w:t>
      </w:r>
    </w:p>
    <w:p>
      <w:r>
        <w:t xml:space="preserve">Cassie kysyi, voisivatko isännät tarjota kasvisruokavaihtoehtoja.</w:t>
      </w:r>
    </w:p>
    <w:p>
      <w:r>
        <w:rPr>
          <w:b/>
        </w:rPr>
        <w:t xml:space="preserve">Tulos</w:t>
      </w:r>
    </w:p>
    <w:p>
      <w:r>
        <w:t xml:space="preserve">Cassie pyysi isäntää tarjoamaan kasvisvaihtoehtoja.</w:t>
      </w:r>
    </w:p>
    <w:p>
      <w:r>
        <w:rPr>
          <w:b/>
        </w:rPr>
        <w:t xml:space="preserve">Tulos</w:t>
      </w:r>
    </w:p>
    <w:p>
      <w:r>
        <w:t xml:space="preserve">Cassie kävi kaupassa ja osti kasvispurilaisen siltä varalta, että muuta syötävää ei olisi ollut. Hän osti erittäin suuren laatikon jaettavaksi.</w:t>
      </w:r>
    </w:p>
    <w:p>
      <w:r>
        <w:rPr>
          <w:b/>
        </w:rPr>
        <w:t xml:space="preserve">Tulos</w:t>
      </w:r>
    </w:p>
    <w:p>
      <w:r>
        <w:t xml:space="preserve">Cassie lähti grillijuhliin.</w:t>
      </w:r>
    </w:p>
    <w:p>
      <w:r>
        <w:rPr>
          <w:b/>
        </w:rPr>
        <w:t xml:space="preserve">Tulos</w:t>
      </w:r>
    </w:p>
    <w:p>
      <w:r>
        <w:t xml:space="preserve">Hän pelkäsi, ettei hänelle olisi mitään tarjolla.</w:t>
      </w:r>
    </w:p>
    <w:p>
      <w:r>
        <w:rPr>
          <w:b/>
        </w:rPr>
        <w:t xml:space="preserve">Esimerkki 2.2150</w:t>
      </w:r>
    </w:p>
    <w:p>
      <w:r>
        <w:t xml:space="preserve">Alku: Radio autossani on rikki. Loppu: Joten kuuntelen sen sijaan kuulokkeillani.</w:t>
      </w:r>
    </w:p>
    <w:p>
      <w:r>
        <w:rPr>
          <w:b/>
        </w:rPr>
        <w:t xml:space="preserve">Tulos</w:t>
      </w:r>
    </w:p>
    <w:p>
      <w:r>
        <w:t xml:space="preserve">Minulla oli kuulokkeet autossani.</w:t>
      </w:r>
    </w:p>
    <w:p>
      <w:r>
        <w:rPr>
          <w:b/>
        </w:rPr>
        <w:t xml:space="preserve">Tulos</w:t>
      </w:r>
    </w:p>
    <w:p>
      <w:r>
        <w:t xml:space="preserve">Haluan todella kuunnella musiikkia.</w:t>
      </w:r>
    </w:p>
    <w:p>
      <w:r>
        <w:rPr>
          <w:b/>
        </w:rPr>
        <w:t xml:space="preserve">Tulos</w:t>
      </w:r>
    </w:p>
    <w:p>
      <w:r>
        <w:t xml:space="preserve">Olin tulossa hulluksi ilman musiikkia.</w:t>
      </w:r>
    </w:p>
    <w:p>
      <w:r>
        <w:rPr>
          <w:b/>
        </w:rPr>
        <w:t xml:space="preserve">Esimerkki 2.2151</w:t>
      </w:r>
    </w:p>
    <w:p>
      <w:r>
        <w:t xml:space="preserve">Alku: Kolumbus halusi löytää reitin Intiaan. Loppu: Mutta sen sijaan hän löysi Amerikan!</w:t>
      </w:r>
    </w:p>
    <w:p>
      <w:r>
        <w:rPr>
          <w:b/>
        </w:rPr>
        <w:t xml:space="preserve">Tulos</w:t>
      </w:r>
    </w:p>
    <w:p>
      <w:r>
        <w:t xml:space="preserve">Hän eksyi ja häntä ohjattiin väärään suuntaan.</w:t>
      </w:r>
    </w:p>
    <w:p>
      <w:r>
        <w:rPr>
          <w:b/>
        </w:rPr>
        <w:t xml:space="preserve">Tulos</w:t>
      </w:r>
    </w:p>
    <w:p>
      <w:r>
        <w:t xml:space="preserve">Hän luuli olevansa hyvin lähellä matkallaan.</w:t>
      </w:r>
    </w:p>
    <w:p>
      <w:r>
        <w:rPr>
          <w:b/>
        </w:rPr>
        <w:t xml:space="preserve">Tulos</w:t>
      </w:r>
    </w:p>
    <w:p>
      <w:r>
        <w:t xml:space="preserve">Hän purjehti länteen päästäkseen itään tietämättä, että tiellä oli manner.</w:t>
      </w:r>
    </w:p>
    <w:p>
      <w:r>
        <w:rPr>
          <w:b/>
        </w:rPr>
        <w:t xml:space="preserve">Tulos</w:t>
      </w:r>
    </w:p>
    <w:p>
      <w:r>
        <w:t xml:space="preserve">Kaksoispiste löysi polun, mutta se ei ollut rengasreitti.</w:t>
      </w:r>
    </w:p>
    <w:p>
      <w:r>
        <w:rPr>
          <w:b/>
        </w:rPr>
        <w:t xml:space="preserve">Esimerkki 2.2152</w:t>
      </w:r>
    </w:p>
    <w:p>
      <w:r>
        <w:t xml:space="preserve">Alku: Ashley on voinut pahoin koko päivän. Loppu: Ashley meni surffaamaan.</w:t>
      </w:r>
    </w:p>
    <w:p>
      <w:r>
        <w:rPr>
          <w:b/>
        </w:rPr>
        <w:t xml:space="preserve">Tulos</w:t>
      </w:r>
    </w:p>
    <w:p>
      <w:r>
        <w:t xml:space="preserve">Ashley nukkui, jotta hän voisi lähteä surffaamaan muutaman päivän päästä.</w:t>
      </w:r>
    </w:p>
    <w:p>
      <w:r>
        <w:rPr>
          <w:b/>
        </w:rPr>
        <w:t xml:space="preserve">Tulos</w:t>
      </w:r>
    </w:p>
    <w:p>
      <w:r>
        <w:t xml:space="preserve">Ashley päätti käydä haukkaamassa raitista ilmaa.</w:t>
      </w:r>
    </w:p>
    <w:p>
      <w:r>
        <w:rPr>
          <w:b/>
        </w:rPr>
        <w:t xml:space="preserve">Esimerkki 2.2153</w:t>
      </w:r>
    </w:p>
    <w:p>
      <w:r>
        <w:t xml:space="preserve">Alku: Lilly on luokkansa kaunein tyttö. Loppu: He lopettivat Lillyn kiusaamisen ja ovat nyt hänen parhaita ystäviään.</w:t>
      </w:r>
    </w:p>
    <w:p>
      <w:r>
        <w:rPr>
          <w:b/>
        </w:rPr>
        <w:t xml:space="preserve">Tulos</w:t>
      </w:r>
    </w:p>
    <w:p>
      <w:r>
        <w:t xml:space="preserve">Anna ja Amy pilkkasivat Lillyä, kunnes tämä itki.</w:t>
      </w:r>
    </w:p>
    <w:p>
      <w:r>
        <w:rPr>
          <w:b/>
        </w:rPr>
        <w:t xml:space="preserve">Tulos</w:t>
      </w:r>
    </w:p>
    <w:p>
      <w:r>
        <w:t xml:space="preserve">Kaikki olivat kateellisia, joten hän puhui heille.</w:t>
      </w:r>
    </w:p>
    <w:p>
      <w:r>
        <w:rPr>
          <w:b/>
        </w:rPr>
        <w:t xml:space="preserve">Tulos</w:t>
      </w:r>
    </w:p>
    <w:p>
      <w:r>
        <w:t xml:space="preserve">Muut kateelliset tytöt kiusasivat Lillyä.</w:t>
      </w:r>
    </w:p>
    <w:p>
      <w:r>
        <w:rPr>
          <w:b/>
        </w:rPr>
        <w:t xml:space="preserve">Tulos</w:t>
      </w:r>
    </w:p>
    <w:p>
      <w:r>
        <w:t xml:space="preserve">Muut tytöt olivat kateellisia.</w:t>
      </w:r>
    </w:p>
    <w:p>
      <w:r>
        <w:rPr>
          <w:b/>
        </w:rPr>
        <w:t xml:space="preserve">Tulos</w:t>
      </w:r>
    </w:p>
    <w:p>
      <w:r>
        <w:t xml:space="preserve">Lillyä kiusattiin koulussa.</w:t>
      </w:r>
    </w:p>
    <w:p>
      <w:r>
        <w:rPr>
          <w:b/>
        </w:rPr>
        <w:t xml:space="preserve">Esimerkki 2.2154</w:t>
      </w:r>
    </w:p>
    <w:p>
      <w:r>
        <w:t xml:space="preserve">Alku: Jim näki isompien poikien pilkkaavan koiraa aidan takana. Loppu: Jim päätti jäädä puolustamaan koiraa.</w:t>
      </w:r>
    </w:p>
    <w:p>
      <w:r>
        <w:rPr>
          <w:b/>
        </w:rPr>
        <w:t xml:space="preserve">Tulos</w:t>
      </w:r>
    </w:p>
    <w:p>
      <w:r>
        <w:t xml:space="preserve">Se sai hänet todella tekemään sen, koska koira oli pieni eikä voinut auttaa itseään.</w:t>
      </w:r>
    </w:p>
    <w:p>
      <w:r>
        <w:rPr>
          <w:b/>
        </w:rPr>
        <w:t xml:space="preserve">Tulos</w:t>
      </w:r>
    </w:p>
    <w:p>
      <w:r>
        <w:t xml:space="preserve">Jim tunsi sääliä koiran puolesta ja halusi tehdä jotain auttaakseen.</w:t>
      </w:r>
    </w:p>
    <w:p>
      <w:r>
        <w:rPr>
          <w:b/>
        </w:rPr>
        <w:t xml:space="preserve">Tulos</w:t>
      </w:r>
    </w:p>
    <w:p>
      <w:r>
        <w:t xml:space="preserve">Jim rakasti koiria paljon.</w:t>
      </w:r>
    </w:p>
    <w:p>
      <w:r>
        <w:rPr>
          <w:b/>
        </w:rPr>
        <w:t xml:space="preserve">Tulos</w:t>
      </w:r>
    </w:p>
    <w:p>
      <w:r>
        <w:t xml:space="preserve">Jim huusi pojille, että he lopettaisivat koiran kiusaamisen.</w:t>
      </w:r>
    </w:p>
    <w:p>
      <w:r>
        <w:rPr>
          <w:b/>
        </w:rPr>
        <w:t xml:space="preserve">Esimerkki 2.2155</w:t>
      </w:r>
    </w:p>
    <w:p>
      <w:r>
        <w:t xml:space="preserve">Alku: Lewisin perhe palkkasi Chuckin puhdistamaan uima-altaansa. Loppu: Hän hyppäsi altaaseen ja pelasti sen, kun rouva Lewis tuli ulos katsomaan Muffinia.</w:t>
      </w:r>
    </w:p>
    <w:p>
      <w:r>
        <w:rPr>
          <w:b/>
        </w:rPr>
        <w:t xml:space="preserve">Tulos</w:t>
      </w:r>
    </w:p>
    <w:p>
      <w:r>
        <w:t xml:space="preserve">Koira putosi altaaseen.</w:t>
      </w:r>
    </w:p>
    <w:p>
      <w:r>
        <w:rPr>
          <w:b/>
        </w:rPr>
        <w:t xml:space="preserve">Tulos</w:t>
      </w:r>
    </w:p>
    <w:p>
      <w:r>
        <w:t xml:space="preserve">Muffin-koira putosi altaaseen.</w:t>
      </w:r>
    </w:p>
    <w:p>
      <w:r>
        <w:rPr>
          <w:b/>
        </w:rPr>
        <w:t xml:space="preserve">Tulos</w:t>
      </w:r>
    </w:p>
    <w:p>
      <w:r>
        <w:t xml:space="preserve">Lewisin kissa Muffin putosi altaaseen.</w:t>
      </w:r>
    </w:p>
    <w:p>
      <w:r>
        <w:rPr>
          <w:b/>
        </w:rPr>
        <w:t xml:space="preserve">Tulos</w:t>
      </w:r>
    </w:p>
    <w:p>
      <w:r>
        <w:t xml:space="preserve">lintu putosi heidän altaaseensa.</w:t>
      </w:r>
    </w:p>
    <w:p>
      <w:r>
        <w:rPr>
          <w:b/>
        </w:rPr>
        <w:t xml:space="preserve">Esimerkki 2.2156</w:t>
      </w:r>
    </w:p>
    <w:p>
      <w:r>
        <w:t xml:space="preserve">Alku: Randy seisoi pesäpallopelin aikana. Lopetus: Yleisö nauroi kauhealle näytökselle.</w:t>
      </w:r>
    </w:p>
    <w:p>
      <w:r>
        <w:rPr>
          <w:b/>
        </w:rPr>
        <w:t xml:space="preserve">Tulos</w:t>
      </w:r>
    </w:p>
    <w:p>
      <w:r>
        <w:t xml:space="preserve">Randy kaatui yhtäkkiä.</w:t>
      </w:r>
    </w:p>
    <w:p>
      <w:r>
        <w:rPr>
          <w:b/>
        </w:rPr>
        <w:t xml:space="preserve">Tulos</w:t>
      </w:r>
    </w:p>
    <w:p>
      <w:r>
        <w:t xml:space="preserve">Randy teki nopean boogien ennen kuin heitti villin syötön.</w:t>
      </w:r>
    </w:p>
    <w:p>
      <w:r>
        <w:rPr>
          <w:b/>
        </w:rPr>
        <w:t xml:space="preserve">Tulos</w:t>
      </w:r>
    </w:p>
    <w:p>
      <w:r>
        <w:t xml:space="preserve">Randy kaatui naamalleen heittäessään syöttöä.</w:t>
      </w:r>
    </w:p>
    <w:p>
      <w:r>
        <w:rPr>
          <w:b/>
        </w:rPr>
        <w:t xml:space="preserve">Tulos</w:t>
      </w:r>
    </w:p>
    <w:p>
      <w:r>
        <w:t xml:space="preserve">Randy ampui pallon ohi kolme kertaa peräkkäin.</w:t>
      </w:r>
    </w:p>
    <w:p>
      <w:r>
        <w:rPr>
          <w:b/>
        </w:rPr>
        <w:t xml:space="preserve">Esimerkki 2.2157</w:t>
      </w:r>
    </w:p>
    <w:p>
      <w:r>
        <w:t xml:space="preserve">Alku: Neil osti nopeasti halvalla käytetyt kengät. Loppu: Pohjapohja roikkui kuitenkin irti ja päällisessä oli reikiä.</w:t>
      </w:r>
    </w:p>
    <w:p>
      <w:r>
        <w:rPr>
          <w:b/>
        </w:rPr>
        <w:t xml:space="preserve">Tulos</w:t>
      </w:r>
    </w:p>
    <w:p>
      <w:r>
        <w:t xml:space="preserve">Neil pääsi kotiin ja sovitti uusia kenkiään.</w:t>
      </w:r>
    </w:p>
    <w:p>
      <w:r>
        <w:rPr>
          <w:b/>
        </w:rPr>
        <w:t xml:space="preserve">Tulos</w:t>
      </w:r>
    </w:p>
    <w:p>
      <w:r>
        <w:t xml:space="preserve">Neil luuli saaneensa hyvän diilin.</w:t>
      </w:r>
    </w:p>
    <w:p>
      <w:r>
        <w:rPr>
          <w:b/>
        </w:rPr>
        <w:t xml:space="preserve">Tulos</w:t>
      </w:r>
    </w:p>
    <w:p>
      <w:r>
        <w:t xml:space="preserve">Neil käytti kenkiä seuraavana päivänä.</w:t>
      </w:r>
    </w:p>
    <w:p>
      <w:r>
        <w:rPr>
          <w:b/>
        </w:rPr>
        <w:t xml:space="preserve">Tulos</w:t>
      </w:r>
    </w:p>
    <w:p>
      <w:r>
        <w:t xml:space="preserve">Kengät olivat huonolaatuiset.</w:t>
      </w:r>
    </w:p>
    <w:p>
      <w:r>
        <w:rPr>
          <w:b/>
        </w:rPr>
        <w:t xml:space="preserve">Esimerkki 2.2158</w:t>
      </w:r>
    </w:p>
    <w:p>
      <w:r>
        <w:t xml:space="preserve">Alku: Angel sai erittäin suuren kotitehtävän, joka piti tehdä viikon kuluttua. Loppu: Hän ei saanut arvosanaa, koska hän ei pystynyt suorittamaan tehtävää.</w:t>
      </w:r>
    </w:p>
    <w:p>
      <w:r>
        <w:rPr>
          <w:b/>
        </w:rPr>
        <w:t xml:space="preserve">Tulos</w:t>
      </w:r>
    </w:p>
    <w:p>
      <w:r>
        <w:t xml:space="preserve">Hän lykkäsi sitä, kunnes oli liian myöhäistä.</w:t>
      </w:r>
    </w:p>
    <w:p>
      <w:r>
        <w:rPr>
          <w:b/>
        </w:rPr>
        <w:t xml:space="preserve">Tulos</w:t>
      </w:r>
    </w:p>
    <w:p>
      <w:r>
        <w:t xml:space="preserve">Angel ei saanut työtään valmiiksi ajoissa.</w:t>
      </w:r>
    </w:p>
    <w:p>
      <w:r>
        <w:rPr>
          <w:b/>
        </w:rPr>
        <w:t xml:space="preserve">Tulos</w:t>
      </w:r>
    </w:p>
    <w:p>
      <w:r>
        <w:t xml:space="preserve">Angel ei käyttänyt riittävästi aikaa tehtävään.</w:t>
      </w:r>
    </w:p>
    <w:p>
      <w:r>
        <w:rPr>
          <w:b/>
        </w:rPr>
        <w:t xml:space="preserve">Tulos</w:t>
      </w:r>
    </w:p>
    <w:p>
      <w:r>
        <w:t xml:space="preserve">Angelin perheenjäsen kuoli ja hänellä oli kiireinen surutyö.</w:t>
      </w:r>
    </w:p>
    <w:p>
      <w:r>
        <w:rPr>
          <w:b/>
        </w:rPr>
        <w:t xml:space="preserve">Esimerkki 2.2159</w:t>
      </w:r>
    </w:p>
    <w:p>
      <w:r>
        <w:t xml:space="preserve">Alku: Kävin viime viikolla buffetissa. Loppu: Se sai minut voimaan pahoin koko loppupäivän.</w:t>
      </w:r>
    </w:p>
    <w:p>
      <w:r>
        <w:rPr>
          <w:b/>
        </w:rPr>
        <w:t xml:space="preserve">Tulos</w:t>
      </w:r>
    </w:p>
    <w:p>
      <w:r>
        <w:t xml:space="preserve">Söin liikaa buffettia.</w:t>
      </w:r>
    </w:p>
    <w:p>
      <w:r>
        <w:rPr>
          <w:b/>
        </w:rPr>
        <w:t xml:space="preserve">Tulos</w:t>
      </w:r>
    </w:p>
    <w:p>
      <w:r>
        <w:t xml:space="preserve">Söin valtavasti ruokaa.</w:t>
      </w:r>
    </w:p>
    <w:p>
      <w:r>
        <w:rPr>
          <w:b/>
        </w:rPr>
        <w:t xml:space="preserve">Esimerkki 2.2160</w:t>
      </w:r>
    </w:p>
    <w:p>
      <w:r>
        <w:t xml:space="preserve">Alku: Gina tuijotti tiukasti scrabble-taulua. Loppu: Zephyr pelasi 69 pistettä!</w:t>
      </w:r>
    </w:p>
    <w:p>
      <w:r>
        <w:rPr>
          <w:b/>
        </w:rPr>
        <w:t xml:space="preserve">Tulos</w:t>
      </w:r>
    </w:p>
    <w:p>
      <w:r>
        <w:t xml:space="preserve">Gina tajusi, että hänellä oli tarpeeksi kirjaimia sanaa varten.</w:t>
      </w:r>
    </w:p>
    <w:p>
      <w:r>
        <w:rPr>
          <w:b/>
        </w:rPr>
        <w:t xml:space="preserve">Tulos</w:t>
      </w:r>
    </w:p>
    <w:p>
      <w:r>
        <w:t xml:space="preserve">Gina etsi sanoja etukäteen.</w:t>
      </w:r>
    </w:p>
    <w:p>
      <w:r>
        <w:rPr>
          <w:b/>
        </w:rPr>
        <w:t xml:space="preserve">Tulos</w:t>
      </w:r>
    </w:p>
    <w:p>
      <w:r>
        <w:t xml:space="preserve">Hän tiesi voivansa voittaa.</w:t>
      </w:r>
    </w:p>
    <w:p>
      <w:r>
        <w:rPr>
          <w:b/>
        </w:rPr>
        <w:t xml:space="preserve">Esimerkki 2.2161</w:t>
      </w:r>
    </w:p>
    <w:p>
      <w:r>
        <w:t xml:space="preserve">Alku: Loppu: Jerry pelasi palloa Dianan kanssa: Kun Diana juoksi Jerryn luokse, hän huomasi, että Jerryllä oli musta silmä.</w:t>
      </w:r>
    </w:p>
    <w:p>
      <w:r>
        <w:rPr>
          <w:b/>
        </w:rPr>
        <w:t xml:space="preserve">Tulos</w:t>
      </w:r>
    </w:p>
    <w:p>
      <w:r>
        <w:t xml:space="preserve">Diana löi häntä pallolla silmään.</w:t>
      </w:r>
    </w:p>
    <w:p>
      <w:r>
        <w:rPr>
          <w:b/>
        </w:rPr>
        <w:t xml:space="preserve">Tulos</w:t>
      </w:r>
    </w:p>
    <w:p>
      <w:r>
        <w:t xml:space="preserve">Diana osui pallolla vahingossa Jerryä kasvoihin.</w:t>
      </w:r>
    </w:p>
    <w:p>
      <w:r>
        <w:rPr>
          <w:b/>
        </w:rPr>
        <w:t xml:space="preserve">Tulos</w:t>
      </w:r>
    </w:p>
    <w:p>
      <w:r>
        <w:t xml:space="preserve">Jerry ja Diana olivat huolimattomia leikkiessään.</w:t>
      </w:r>
    </w:p>
    <w:p>
      <w:r>
        <w:rPr>
          <w:b/>
        </w:rPr>
        <w:t xml:space="preserve">Tulos</w:t>
      </w:r>
    </w:p>
    <w:p>
      <w:r>
        <w:t xml:space="preserve">Jerry ei heitä kovin hyvin.</w:t>
      </w:r>
    </w:p>
    <w:p>
      <w:r>
        <w:rPr>
          <w:b/>
        </w:rPr>
        <w:t xml:space="preserve">Tulos</w:t>
      </w:r>
    </w:p>
    <w:p>
      <w:r>
        <w:t xml:space="preserve">Jerryn silmään osui paskiainen.</w:t>
      </w:r>
    </w:p>
    <w:p>
      <w:r>
        <w:rPr>
          <w:b/>
        </w:rPr>
        <w:t xml:space="preserve">Esimerkki 2.2162</w:t>
      </w:r>
    </w:p>
    <w:p>
      <w:r>
        <w:t xml:space="preserve">Alku: Mitch asui kerran viikon hotellissa. Loppu: Mitch sanoi tytölle, että tämä ansaitsi sen, ja hymyili kävellessään pois.</w:t>
      </w:r>
    </w:p>
    <w:p>
      <w:r>
        <w:rPr>
          <w:b/>
        </w:rPr>
        <w:t xml:space="preserve">Tulos</w:t>
      </w:r>
    </w:p>
    <w:p>
      <w:r>
        <w:t xml:space="preserve">Mitch antoi suuren tipin hotellin siivoojalle lähtiessään.</w:t>
      </w:r>
    </w:p>
    <w:p>
      <w:r>
        <w:rPr>
          <w:b/>
        </w:rPr>
        <w:t xml:space="preserve">Tulos</w:t>
      </w:r>
    </w:p>
    <w:p>
      <w:r>
        <w:t xml:space="preserve">Mitchin sisko joutui asumaan hänen rähjäisessä talossaan.</w:t>
      </w:r>
    </w:p>
    <w:p>
      <w:r>
        <w:rPr>
          <w:b/>
        </w:rPr>
        <w:t xml:space="preserve">Tulos</w:t>
      </w:r>
    </w:p>
    <w:p>
      <w:r>
        <w:t xml:space="preserve">Mitch antoi taloudenhoitajalle 100 dollarin tippiä.</w:t>
      </w:r>
    </w:p>
    <w:p>
      <w:r>
        <w:rPr>
          <w:b/>
        </w:rPr>
        <w:t xml:space="preserve">Tulos</w:t>
      </w:r>
    </w:p>
    <w:p>
      <w:r>
        <w:t xml:space="preserve">Mitch antoi siivoojalle 100 dollaria tippiä hyvästä palvelusta.</w:t>
      </w:r>
    </w:p>
    <w:p>
      <w:r>
        <w:rPr>
          <w:b/>
        </w:rPr>
        <w:t xml:space="preserve">Esimerkki 2.2163</w:t>
      </w:r>
    </w:p>
    <w:p>
      <w:r>
        <w:t xml:space="preserve">Alku: David yritti laulaa kitarallaan. Lopetus: Muutamaa päivää myöhemmin Davidin kappale soi paikallisella kanavalla.</w:t>
      </w:r>
    </w:p>
    <w:p>
      <w:r>
        <w:rPr>
          <w:b/>
        </w:rPr>
        <w:t xml:space="preserve">Tulos</w:t>
      </w:r>
    </w:p>
    <w:p>
      <w:r>
        <w:t xml:space="preserve">David alkoi soittaa paikallisissa baareissa.</w:t>
      </w:r>
    </w:p>
    <w:p>
      <w:r>
        <w:rPr>
          <w:b/>
        </w:rPr>
        <w:t xml:space="preserve">Tulos</w:t>
      </w:r>
    </w:p>
    <w:p>
      <w:r>
        <w:t xml:space="preserve">David alkoi harjoitella taukoamatta.</w:t>
      </w:r>
    </w:p>
    <w:p>
      <w:r>
        <w:rPr>
          <w:b/>
        </w:rPr>
        <w:t xml:space="preserve">Tulos</w:t>
      </w:r>
    </w:p>
    <w:p>
      <w:r>
        <w:t xml:space="preserve">Hän oli paikallisessa puistossa, ja mies istui lähistöllä penkillä. Hän lähestyi Davidia ja kertoi työskentelevänsä Sony Recordsille.</w:t>
      </w:r>
    </w:p>
    <w:p>
      <w:r>
        <w:rPr>
          <w:b/>
        </w:rPr>
        <w:t xml:space="preserve">Tulos</w:t>
      </w:r>
    </w:p>
    <w:p>
      <w:r>
        <w:t xml:space="preserve">joku kuuli hänet ja osti oikeudet hänen kappaleeseensa.</w:t>
      </w:r>
    </w:p>
    <w:p>
      <w:r>
        <w:rPr>
          <w:b/>
        </w:rPr>
        <w:t xml:space="preserve">Esimerkki 2.2164</w:t>
      </w:r>
    </w:p>
    <w:p>
      <w:r>
        <w:t xml:space="preserve">Alku: Beth halusi hankkia lahjan sedälleen. Loppu: Hänen setänsä rakasti bobbleheadia ja kiitti häntä vuolaasti.</w:t>
      </w:r>
    </w:p>
    <w:p>
      <w:r>
        <w:rPr>
          <w:b/>
        </w:rPr>
        <w:t xml:space="preserve">Tulos</w:t>
      </w:r>
    </w:p>
    <w:p>
      <w:r>
        <w:t xml:space="preserve">Beth päätti ostaa sedälleen nappulapään.</w:t>
      </w:r>
    </w:p>
    <w:p>
      <w:r>
        <w:rPr>
          <w:b/>
        </w:rPr>
        <w:t xml:space="preserve">Tulos</w:t>
      </w:r>
    </w:p>
    <w:p>
      <w:r>
        <w:t xml:space="preserve">Beth päätti hankkia sedälleen bobbleheadin urheiluhahmosta, josta tämä piti.</w:t>
      </w:r>
    </w:p>
    <w:p>
      <w:r>
        <w:rPr>
          <w:b/>
        </w:rPr>
        <w:t xml:space="preserve">Tulos</w:t>
      </w:r>
    </w:p>
    <w:p>
      <w:r>
        <w:t xml:space="preserve">Beth meni pesäpallostadionille ja osti bobbleheadin.</w:t>
      </w:r>
    </w:p>
    <w:p>
      <w:r>
        <w:rPr>
          <w:b/>
        </w:rPr>
        <w:t xml:space="preserve">Tulos</w:t>
      </w:r>
    </w:p>
    <w:p>
      <w:r>
        <w:t xml:space="preserve">Hän meni kauppaan ja osti nappulapään.</w:t>
      </w:r>
    </w:p>
    <w:p>
      <w:r>
        <w:rPr>
          <w:b/>
        </w:rPr>
        <w:t xml:space="preserve">Esimerkki 2.2165</w:t>
      </w:r>
    </w:p>
    <w:p>
      <w:r>
        <w:t xml:space="preserve">Alku: Erica halusi mennä norsuratsastamaan. Loppu: Erica oli haltioissaan, kun hän sai tilaisuuden ratsastaa norsulla.</w:t>
      </w:r>
    </w:p>
    <w:p>
      <w:r>
        <w:rPr>
          <w:b/>
        </w:rPr>
        <w:t xml:space="preserve">Tulos</w:t>
      </w:r>
    </w:p>
    <w:p>
      <w:r>
        <w:t xml:space="preserve">Kaupungissa oli kiertävä sirkus, joten Erica kysyi, saisiko hän ratsastaa norsulla.</w:t>
      </w:r>
    </w:p>
    <w:p>
      <w:r>
        <w:rPr>
          <w:b/>
        </w:rPr>
        <w:t xml:space="preserve">Tulos</w:t>
      </w:r>
    </w:p>
    <w:p>
      <w:r>
        <w:t xml:space="preserve">Erica sai tilaisuuden ratsastaa norsulla.</w:t>
      </w:r>
    </w:p>
    <w:p>
      <w:r>
        <w:rPr>
          <w:b/>
        </w:rPr>
        <w:t xml:space="preserve">Tulos</w:t>
      </w:r>
    </w:p>
    <w:p>
      <w:r>
        <w:t xml:space="preserve">Erica ratsasti suurimmalla norsulla.</w:t>
      </w:r>
    </w:p>
    <w:p>
      <w:r>
        <w:rPr>
          <w:b/>
        </w:rPr>
        <w:t xml:space="preserve">Tulos</w:t>
      </w:r>
    </w:p>
    <w:p>
      <w:r>
        <w:t xml:space="preserve">Erica näki kyltin, jossa mainostettiin elefanttiajelua.</w:t>
      </w:r>
    </w:p>
    <w:p>
      <w:r>
        <w:rPr>
          <w:b/>
        </w:rPr>
        <w:t xml:space="preserve">Esimerkki 2.2166</w:t>
      </w:r>
    </w:p>
    <w:p>
      <w:r>
        <w:t xml:space="preserve">Alku: Ava oli yksinäinen. Loppu: Ava viihtyi loistavasti!</w:t>
      </w:r>
    </w:p>
    <w:p>
      <w:r>
        <w:rPr>
          <w:b/>
        </w:rPr>
        <w:t xml:space="preserve">Tulos</w:t>
      </w:r>
    </w:p>
    <w:p>
      <w:r>
        <w:t xml:space="preserve">Ava päätti soittaa ystäville, joiden kanssa viettää iltaa.</w:t>
      </w:r>
    </w:p>
    <w:p>
      <w:r>
        <w:rPr>
          <w:b/>
        </w:rPr>
        <w:t xml:space="preserve">Tulos</w:t>
      </w:r>
    </w:p>
    <w:p>
      <w:r>
        <w:t xml:space="preserve">Ava päätti kokeilla nettideittailua.</w:t>
      </w:r>
    </w:p>
    <w:p>
      <w:r>
        <w:rPr>
          <w:b/>
        </w:rPr>
        <w:t xml:space="preserve">Tulos</w:t>
      </w:r>
    </w:p>
    <w:p>
      <w:r>
        <w:t xml:space="preserve">Ava lähti kaupungille.</w:t>
      </w:r>
    </w:p>
    <w:p>
      <w:r>
        <w:rPr>
          <w:b/>
        </w:rPr>
        <w:t xml:space="preserve">Tulos</w:t>
      </w:r>
    </w:p>
    <w:p>
      <w:r>
        <w:t xml:space="preserve">Ava kävi Six Flagsissa.</w:t>
      </w:r>
    </w:p>
    <w:p>
      <w:r>
        <w:rPr>
          <w:b/>
        </w:rPr>
        <w:t xml:space="preserve">Tulos</w:t>
      </w:r>
    </w:p>
    <w:p>
      <w:r>
        <w:t xml:space="preserve">Avan ystävä tuli käymään ja he pelasivat korttia.</w:t>
      </w:r>
    </w:p>
    <w:p>
      <w:r>
        <w:rPr>
          <w:b/>
        </w:rPr>
        <w:t xml:space="preserve">Esimerkki 2.2167</w:t>
      </w:r>
    </w:p>
    <w:p>
      <w:r>
        <w:t xml:space="preserve">Alku: Zoey on ainoa lapsi. Loppu: Kun vauva syntyy, Zoey menee sairaalaan tapaamaan veljeään!</w:t>
      </w:r>
    </w:p>
    <w:p>
      <w:r>
        <w:rPr>
          <w:b/>
        </w:rPr>
        <w:t xml:space="preserve">Tulos</w:t>
      </w:r>
    </w:p>
    <w:p>
      <w:r>
        <w:t xml:space="preserve">Zoey pyysi sisarusta.</w:t>
      </w:r>
    </w:p>
    <w:p>
      <w:r>
        <w:rPr>
          <w:b/>
        </w:rPr>
        <w:t xml:space="preserve">Tulos</w:t>
      </w:r>
    </w:p>
    <w:p>
      <w:r>
        <w:t xml:space="preserve">Zoey oli saamassa uuden sisaruksen.</w:t>
      </w:r>
    </w:p>
    <w:p>
      <w:r>
        <w:rPr>
          <w:b/>
        </w:rPr>
        <w:t xml:space="preserve">Tulos</w:t>
      </w:r>
    </w:p>
    <w:p>
      <w:r>
        <w:t xml:space="preserve">Zoeyn äiti tuli raskaaksi ja kertoi Zoeylle uutisen.</w:t>
      </w:r>
    </w:p>
    <w:p>
      <w:r>
        <w:rPr>
          <w:b/>
        </w:rPr>
        <w:t xml:space="preserve">Tulos</w:t>
      </w:r>
    </w:p>
    <w:p>
      <w:r>
        <w:t xml:space="preserve">Zoeyn vanhemmat ovat raskaana.</w:t>
      </w:r>
    </w:p>
    <w:p>
      <w:r>
        <w:rPr>
          <w:b/>
        </w:rPr>
        <w:t xml:space="preserve">Esimerkki 2.2168</w:t>
      </w:r>
    </w:p>
    <w:p>
      <w:r>
        <w:t xml:space="preserve">Alku: Eräänä talvena perheeni löysi hyvin pienen ja kylmän kissanpennun automme alta: Se oli surullista, mutta muistan sen onnellisena upeana ystävänä ja lemmikkinä.</w:t>
      </w:r>
    </w:p>
    <w:p>
      <w:r>
        <w:rPr>
          <w:b/>
        </w:rPr>
        <w:t xml:space="preserve">Tulos</w:t>
      </w:r>
    </w:p>
    <w:p>
      <w:r>
        <w:t xml:space="preserve">Kissanpentu menehtyi.</w:t>
      </w:r>
    </w:p>
    <w:p>
      <w:r>
        <w:rPr>
          <w:b/>
        </w:rPr>
        <w:t xml:space="preserve">Tulos</w:t>
      </w:r>
    </w:p>
    <w:p>
      <w:r>
        <w:t xml:space="preserve">Adoptoimme hänet seuraavat 15 vuotta ennen kuin hän kuoli.</w:t>
      </w:r>
    </w:p>
    <w:p>
      <w:r>
        <w:rPr>
          <w:b/>
        </w:rPr>
        <w:t xml:space="preserve">Tulos</w:t>
      </w:r>
    </w:p>
    <w:p>
      <w:r>
        <w:t xml:space="preserve">Päätimme ottaa hänet luokse.</w:t>
      </w:r>
    </w:p>
    <w:p>
      <w:r>
        <w:rPr>
          <w:b/>
        </w:rPr>
        <w:t xml:space="preserve">Tulos</w:t>
      </w:r>
    </w:p>
    <w:p>
      <w:r>
        <w:t xml:space="preserve">Veimme kissanpennun takaisin kotiini.</w:t>
      </w:r>
    </w:p>
    <w:p>
      <w:r>
        <w:rPr>
          <w:b/>
        </w:rPr>
        <w:t xml:space="preserve">Esimerkki 2.2169</w:t>
      </w:r>
    </w:p>
    <w:p>
      <w:r>
        <w:t xml:space="preserve">Alku: John käveli yliopistonsa kampuksella. Loppu: Hän vuokrasi sieltä kajakin ja kulki jokea pitkin.</w:t>
      </w:r>
    </w:p>
    <w:p>
      <w:r>
        <w:rPr>
          <w:b/>
        </w:rPr>
        <w:t xml:space="preserve">Tulos</w:t>
      </w:r>
    </w:p>
    <w:p>
      <w:r>
        <w:t xml:space="preserve">John viettää mielellään aikaa ulkona.</w:t>
      </w:r>
    </w:p>
    <w:p>
      <w:r>
        <w:rPr>
          <w:b/>
        </w:rPr>
        <w:t xml:space="preserve">Tulos</w:t>
      </w:r>
    </w:p>
    <w:p>
      <w:r>
        <w:t xml:space="preserve">John näki puron ja vuokrattavia kajakkeja.</w:t>
      </w:r>
    </w:p>
    <w:p>
      <w:r>
        <w:rPr>
          <w:b/>
        </w:rPr>
        <w:t xml:space="preserve">Tulos</w:t>
      </w:r>
    </w:p>
    <w:p>
      <w:r>
        <w:t xml:space="preserve">John halusi vuokrata kajakin kaupasta.</w:t>
      </w:r>
    </w:p>
    <w:p>
      <w:r>
        <w:rPr>
          <w:b/>
        </w:rPr>
        <w:t xml:space="preserve">Tulos</w:t>
      </w:r>
    </w:p>
    <w:p>
      <w:r>
        <w:t xml:space="preserve">Kampuksella oli joki.</w:t>
      </w:r>
    </w:p>
    <w:p>
      <w:r>
        <w:rPr>
          <w:b/>
        </w:rPr>
        <w:t xml:space="preserve">Tulos</w:t>
      </w:r>
    </w:p>
    <w:p>
      <w:r>
        <w:t xml:space="preserve">Kampuksen kauneus innoitti Johnia tutkimaan luontoa.</w:t>
      </w:r>
    </w:p>
    <w:p>
      <w:r>
        <w:rPr>
          <w:b/>
        </w:rPr>
        <w:t xml:space="preserve">Esimerkki 2.2170</w:t>
      </w:r>
    </w:p>
    <w:p>
      <w:r>
        <w:t xml:space="preserve">Alku: Sara oli kävelemässä poikaystävänsä kotiin. Loppu: Sara joutui kävelemään pitkän reitin.</w:t>
      </w:r>
    </w:p>
    <w:p>
      <w:r>
        <w:rPr>
          <w:b/>
        </w:rPr>
        <w:t xml:space="preserve">Tulos</w:t>
      </w:r>
    </w:p>
    <w:p>
      <w:r>
        <w:t xml:space="preserve">Matkalla hän törmäsi tavallisella reitillään suljettuun tiehen.</w:t>
      </w:r>
    </w:p>
    <w:p>
      <w:r>
        <w:rPr>
          <w:b/>
        </w:rPr>
        <w:t xml:space="preserve">Tulos</w:t>
      </w:r>
    </w:p>
    <w:p>
      <w:r>
        <w:t xml:space="preserve">Tie Saran poikaystävän talolle oli suljettu.</w:t>
      </w:r>
    </w:p>
    <w:p>
      <w:r>
        <w:rPr>
          <w:b/>
        </w:rPr>
        <w:t xml:space="preserve">Tulos</w:t>
      </w:r>
    </w:p>
    <w:p>
      <w:r>
        <w:t xml:space="preserve">Lähistöllä tapahtui onnettomuus.</w:t>
      </w:r>
    </w:p>
    <w:p>
      <w:r>
        <w:rPr>
          <w:b/>
        </w:rPr>
        <w:t xml:space="preserve">Esimerkki 2.2171</w:t>
      </w:r>
    </w:p>
    <w:p>
      <w:r>
        <w:t xml:space="preserve">Alku: Lucyn isoisä aikoi siivota kellarin. Loppu: Lucy huomasi, ettei kellari ollutkaan niin pelottava kuin hän alun perin luuli.</w:t>
      </w:r>
    </w:p>
    <w:p>
      <w:r>
        <w:rPr>
          <w:b/>
        </w:rPr>
        <w:t xml:space="preserve">Tulos</w:t>
      </w:r>
    </w:p>
    <w:p>
      <w:r>
        <w:t xml:space="preserve">Lucy meni alakertaan kellariin.</w:t>
      </w:r>
    </w:p>
    <w:p>
      <w:r>
        <w:rPr>
          <w:b/>
        </w:rPr>
        <w:t xml:space="preserve">Tulos</w:t>
      </w:r>
    </w:p>
    <w:p>
      <w:r>
        <w:t xml:space="preserve">Lucy meni auttamaan isoisäänsä, vaikka häntä pelotti.</w:t>
      </w:r>
    </w:p>
    <w:p>
      <w:r>
        <w:rPr>
          <w:b/>
        </w:rPr>
        <w:t xml:space="preserve">Tulos</w:t>
      </w:r>
    </w:p>
    <w:p>
      <w:r>
        <w:t xml:space="preserve">Lucy meni alakertaan sen jälkeen, kun kaikki roinat oli poistettu.</w:t>
      </w:r>
    </w:p>
    <w:p>
      <w:r>
        <w:rPr>
          <w:b/>
        </w:rPr>
        <w:t xml:space="preserve">Tulos</w:t>
      </w:r>
    </w:p>
    <w:p>
      <w:r>
        <w:t xml:space="preserve">Hän pelkäsi kellaria.</w:t>
      </w:r>
    </w:p>
    <w:p>
      <w:r>
        <w:rPr>
          <w:b/>
        </w:rPr>
        <w:t xml:space="preserve">Esimerkki 2.2172</w:t>
      </w:r>
    </w:p>
    <w:p>
      <w:r>
        <w:t xml:space="preserve">Alku: Valerie alkoi nähdä asioita, joita ei ollut olemassa. Loppu: Hän tunsi olonsa paremmaksi.</w:t>
      </w:r>
    </w:p>
    <w:p>
      <w:r>
        <w:rPr>
          <w:b/>
        </w:rPr>
        <w:t xml:space="preserve">Tulos</w:t>
      </w:r>
    </w:p>
    <w:p>
      <w:r>
        <w:t xml:space="preserve">Hän kävi neuvonnassa ja sai psykoosilääkkeitä.</w:t>
      </w:r>
    </w:p>
    <w:p>
      <w:r>
        <w:rPr>
          <w:b/>
        </w:rPr>
        <w:t xml:space="preserve">Tulos</w:t>
      </w:r>
    </w:p>
    <w:p>
      <w:r>
        <w:t xml:space="preserve">Valerie sai selville, että hänellä oli silmäongelmia.</w:t>
      </w:r>
    </w:p>
    <w:p>
      <w:r>
        <w:rPr>
          <w:b/>
        </w:rPr>
        <w:t xml:space="preserve">Tulos</w:t>
      </w:r>
    </w:p>
    <w:p>
      <w:r>
        <w:t xml:space="preserve">Valerien lääkäri määräsi hänelle psykoosilääkettä.</w:t>
      </w:r>
    </w:p>
    <w:p>
      <w:r>
        <w:rPr>
          <w:b/>
        </w:rPr>
        <w:t xml:space="preserve">Esimerkki 2.2173</w:t>
      </w:r>
    </w:p>
    <w:p>
      <w:r>
        <w:t xml:space="preserve">Alku: Viime viikolla menimme ystävieni kanssa järvelle. Loppu: En malttanut odottaa, että voisin tehdä sen uudestaan.</w:t>
      </w:r>
    </w:p>
    <w:p>
      <w:r>
        <w:rPr>
          <w:b/>
        </w:rPr>
        <w:t xml:space="preserve">Tulos</w:t>
      </w:r>
    </w:p>
    <w:p>
      <w:r>
        <w:t xml:space="preserve">Ajoin vesiskootterilla.</w:t>
      </w:r>
    </w:p>
    <w:p>
      <w:r>
        <w:rPr>
          <w:b/>
        </w:rPr>
        <w:t xml:space="preserve">Tulos</w:t>
      </w:r>
    </w:p>
    <w:p>
      <w:r>
        <w:t xml:space="preserve">En normaalisti menisi, mutta päätin mennä.</w:t>
      </w:r>
    </w:p>
    <w:p>
      <w:r>
        <w:rPr>
          <w:b/>
        </w:rPr>
        <w:t xml:space="preserve">Tulos</w:t>
      </w:r>
    </w:p>
    <w:p>
      <w:r>
        <w:t xml:space="preserve">Minulla ja ystävilläni oli järvellä parasta aikaa.</w:t>
      </w:r>
    </w:p>
    <w:p>
      <w:r>
        <w:rPr>
          <w:b/>
        </w:rPr>
        <w:t xml:space="preserve">Tulos</w:t>
      </w:r>
    </w:p>
    <w:p>
      <w:r>
        <w:t xml:space="preserve">Purjehdimme veneellä järven ympäri.</w:t>
      </w:r>
    </w:p>
    <w:p>
      <w:r>
        <w:rPr>
          <w:b/>
        </w:rPr>
        <w:t xml:space="preserve">Esimerkki 2.2174</w:t>
      </w:r>
    </w:p>
    <w:p>
      <w:r>
        <w:t xml:space="preserve">Alku: Tom, lukiolainen, ei pärjännyt kokeessa hyvin. Loppu: Seuraavana päivänä hän luovutti kokeen opettajalle ja pääsi pälkähästä.</w:t>
      </w:r>
    </w:p>
    <w:p>
      <w:r>
        <w:rPr>
          <w:b/>
        </w:rPr>
        <w:t xml:space="preserve">Tulos</w:t>
      </w:r>
    </w:p>
    <w:p>
      <w:r>
        <w:t xml:space="preserve">Seuraavana päivänä Tom huijasi kokeessa.</w:t>
      </w:r>
    </w:p>
    <w:p>
      <w:r>
        <w:rPr>
          <w:b/>
        </w:rPr>
        <w:t xml:space="preserve">Tulos</w:t>
      </w:r>
    </w:p>
    <w:p>
      <w:r>
        <w:t xml:space="preserve">Hän katsoi naapuriinsa ja kopioi heidän vastauksensa.</w:t>
      </w:r>
    </w:p>
    <w:p>
      <w:r>
        <w:rPr>
          <w:b/>
        </w:rPr>
        <w:t xml:space="preserve">Tulos</w:t>
      </w:r>
    </w:p>
    <w:p>
      <w:r>
        <w:t xml:space="preserve">Tom päätti huijata ja kopioida toisen oppilaan vastaukset.</w:t>
      </w:r>
    </w:p>
    <w:p>
      <w:r>
        <w:rPr>
          <w:b/>
        </w:rPr>
        <w:t xml:space="preserve">Tulos</w:t>
      </w:r>
    </w:p>
    <w:p>
      <w:r>
        <w:t xml:space="preserve">Tom korjasi vastaukset kokeeseensa.</w:t>
      </w:r>
    </w:p>
    <w:p>
      <w:r>
        <w:rPr>
          <w:b/>
        </w:rPr>
        <w:t xml:space="preserve">Esimerkki 2.2175</w:t>
      </w:r>
    </w:p>
    <w:p>
      <w:r>
        <w:t xml:space="preserve">Alku: Tulin aikaisin töistä kotiin. Loppu: Lopulta hän kuitenkin muutti käyttäytymistään.</w:t>
      </w:r>
    </w:p>
    <w:p>
      <w:r>
        <w:rPr>
          <w:b/>
        </w:rPr>
        <w:t xml:space="preserve">Tulos</w:t>
      </w:r>
    </w:p>
    <w:p>
      <w:r>
        <w:t xml:space="preserve">Annoin tyttärelleni kotiarestia, koska hän oli töykeä minulle.</w:t>
      </w:r>
    </w:p>
    <w:p>
      <w:r>
        <w:rPr>
          <w:b/>
        </w:rPr>
        <w:t xml:space="preserve">Tulos</w:t>
      </w:r>
    </w:p>
    <w:p>
      <w:r>
        <w:t xml:space="preserve">Odotin, että tyttöystäväni olisi edelleen järkyttynyt.</w:t>
      </w:r>
    </w:p>
    <w:p>
      <w:r>
        <w:rPr>
          <w:b/>
        </w:rPr>
        <w:t xml:space="preserve">Tulos</w:t>
      </w:r>
    </w:p>
    <w:p>
      <w:r>
        <w:t xml:space="preserve">Tyttäreni oli hyvin epäkohtelias nähdessään minut.</w:t>
      </w:r>
    </w:p>
    <w:p>
      <w:r>
        <w:rPr>
          <w:b/>
        </w:rPr>
        <w:t xml:space="preserve">Esimerkki 2.2176</w:t>
      </w:r>
    </w:p>
    <w:p>
      <w:r>
        <w:t xml:space="preserve">Alku: Ben tunsi, ettei hän ollut taiteellinen ihminen. Loppu: Ben on aloittanut oman maalauskurssin aloittelijoille.</w:t>
      </w:r>
    </w:p>
    <w:p>
      <w:r>
        <w:rPr>
          <w:b/>
        </w:rPr>
        <w:t xml:space="preserve">Tulos</w:t>
      </w:r>
    </w:p>
    <w:p>
      <w:r>
        <w:t xml:space="preserve">Ben käytti aikaa erilaisten taidetekniikoiden opetteluun.</w:t>
      </w:r>
    </w:p>
    <w:p>
      <w:r>
        <w:rPr>
          <w:b/>
        </w:rPr>
        <w:t xml:space="preserve">Tulos</w:t>
      </w:r>
    </w:p>
    <w:p>
      <w:r>
        <w:t xml:space="preserve">Ben alkaa maalata satunnaisia esineitä.</w:t>
      </w:r>
    </w:p>
    <w:p>
      <w:r>
        <w:rPr>
          <w:b/>
        </w:rPr>
        <w:t xml:space="preserve">Tulos</w:t>
      </w:r>
    </w:p>
    <w:p>
      <w:r>
        <w:t xml:space="preserve">Hän kävi kursseilla ja oppi maalaamaan.</w:t>
      </w:r>
    </w:p>
    <w:p>
      <w:r>
        <w:rPr>
          <w:b/>
        </w:rPr>
        <w:t xml:space="preserve">Esimerkki 2.2177</w:t>
      </w:r>
    </w:p>
    <w:p>
      <w:r>
        <w:t xml:space="preserve">Alku: Olliella oli pakkomielle tiikereihin. Loppu: He leikkivät valtavilla traktorin renkailla.</w:t>
      </w:r>
    </w:p>
    <w:p>
      <w:r>
        <w:rPr>
          <w:b/>
        </w:rPr>
        <w:t xml:space="preserve">Tulos</w:t>
      </w:r>
    </w:p>
    <w:p>
      <w:r>
        <w:t xml:space="preserve">Ollie kävi katsomassa tiikereitä näytöksessä.</w:t>
      </w:r>
    </w:p>
    <w:p>
      <w:r>
        <w:rPr>
          <w:b/>
        </w:rPr>
        <w:t xml:space="preserve">Tulos</w:t>
      </w:r>
    </w:p>
    <w:p>
      <w:r>
        <w:t xml:space="preserve">Ollie meni eläintarhaan katsomaan tiikerinpentuja.</w:t>
      </w:r>
    </w:p>
    <w:p>
      <w:r>
        <w:rPr>
          <w:b/>
        </w:rPr>
        <w:t xml:space="preserve">Tulos</w:t>
      </w:r>
    </w:p>
    <w:p>
      <w:r>
        <w:t xml:space="preserve">Ollie meni eläintarhaan ja katseli tiikereitä tuntikausia.</w:t>
      </w:r>
    </w:p>
    <w:p>
      <w:r>
        <w:rPr>
          <w:b/>
        </w:rPr>
        <w:t xml:space="preserve">Tulos</w:t>
      </w:r>
    </w:p>
    <w:p>
      <w:r>
        <w:t xml:space="preserve">Ollie meni eläintarhaan katsomaan tiikereitä.</w:t>
      </w:r>
    </w:p>
    <w:p>
      <w:r>
        <w:rPr>
          <w:b/>
        </w:rPr>
        <w:t xml:space="preserve">Esimerkki 2.2178</w:t>
      </w:r>
    </w:p>
    <w:p>
      <w:r>
        <w:t xml:space="preserve">Alku: Kun äiti suunnittelee lomaa kahden tyttönsä kanssa, hän on todella innoissaan. Loppu: Äiti sytyttää kynttilän, he kertovat tarinoita ja pitävät yhteyttä S'moren äärellä.</w:t>
      </w:r>
    </w:p>
    <w:p>
      <w:r>
        <w:rPr>
          <w:b/>
        </w:rPr>
        <w:t xml:space="preserve">Tulos</w:t>
      </w:r>
    </w:p>
    <w:p>
      <w:r>
        <w:t xml:space="preserve">Äidillä ei ole tarpeeksi rahaa viedä tyttöjä mihinkään jännittävään paikkaan, joten he päätyvät eräänä yönä telttailemaan takapihalleen.</w:t>
      </w:r>
    </w:p>
    <w:p>
      <w:r>
        <w:rPr>
          <w:b/>
        </w:rPr>
        <w:t xml:space="preserve">Tulos</w:t>
      </w:r>
    </w:p>
    <w:p>
      <w:r>
        <w:t xml:space="preserve">Äiti rakastaa tyttärien kanssa tapahtuvaa yhteydenpitoa.</w:t>
      </w:r>
    </w:p>
    <w:p>
      <w:r>
        <w:rPr>
          <w:b/>
        </w:rPr>
        <w:t xml:space="preserve">Tulos</w:t>
      </w:r>
    </w:p>
    <w:p>
      <w:r>
        <w:t xml:space="preserve">Heidän piti jäädä sisälle, koska satoi kaatamalla.</w:t>
      </w:r>
    </w:p>
    <w:p>
      <w:r>
        <w:rPr>
          <w:b/>
        </w:rPr>
        <w:t xml:space="preserve">Tulos</w:t>
      </w:r>
    </w:p>
    <w:p>
      <w:r>
        <w:t xml:space="preserve">he kaikki menivät telttailemaan vuorille.</w:t>
      </w:r>
    </w:p>
    <w:p>
      <w:r>
        <w:rPr>
          <w:b/>
        </w:rPr>
        <w:t xml:space="preserve">Esimerkki 2.2179</w:t>
      </w:r>
    </w:p>
    <w:p>
      <w:r>
        <w:t xml:space="preserve">Alku: Jimin tytär koputti ovellemme kysyäkseen, haluaisimmeko keksejä. Loppu: Jim ei enää koskaan myynyt keksejä naapurustossamme.</w:t>
      </w:r>
    </w:p>
    <w:p>
      <w:r>
        <w:rPr>
          <w:b/>
        </w:rPr>
        <w:t xml:space="preserve">Tulos</w:t>
      </w:r>
    </w:p>
    <w:p>
      <w:r>
        <w:t xml:space="preserve">Jimin keksit varastettiin.</w:t>
      </w:r>
    </w:p>
    <w:p>
      <w:r>
        <w:rPr>
          <w:b/>
        </w:rPr>
        <w:t xml:space="preserve">Tulos</w:t>
      </w:r>
    </w:p>
    <w:p>
      <w:r>
        <w:t xml:space="preserve">Isäni oli hyvin epäkohtelias heille.</w:t>
      </w:r>
    </w:p>
    <w:p>
      <w:r>
        <w:rPr>
          <w:b/>
        </w:rPr>
        <w:t xml:space="preserve">Tulos</w:t>
      </w:r>
    </w:p>
    <w:p>
      <w:r>
        <w:t xml:space="preserve">Naapuri suuttui ja huusi Jimin tyttärelle.</w:t>
      </w:r>
    </w:p>
    <w:p>
      <w:r>
        <w:rPr>
          <w:b/>
        </w:rPr>
        <w:t xml:space="preserve">Tulos</w:t>
      </w:r>
    </w:p>
    <w:p>
      <w:r>
        <w:t xml:space="preserve">Huusimme Jimin tyttärelle, koska hän oli pyytänyt rahaa.</w:t>
      </w:r>
    </w:p>
    <w:p>
      <w:r>
        <w:rPr>
          <w:b/>
        </w:rPr>
        <w:t xml:space="preserve">Esimerkki 2.2180</w:t>
      </w:r>
    </w:p>
    <w:p>
      <w:r>
        <w:t xml:space="preserve">Alku: Larry rakasti jalkapalloa. Loppu: Lary kaatui ja hänen jalkansa murtui, ja hänet vietiin välittömästi sairaalaan!</w:t>
      </w:r>
    </w:p>
    <w:p>
      <w:r>
        <w:rPr>
          <w:b/>
        </w:rPr>
        <w:t xml:space="preserve">Tulos</w:t>
      </w:r>
    </w:p>
    <w:p>
      <w:r>
        <w:t xml:space="preserve">Larrya taklattiin kovaa.</w:t>
      </w:r>
    </w:p>
    <w:p>
      <w:r>
        <w:rPr>
          <w:b/>
        </w:rPr>
        <w:t xml:space="preserve">Tulos</w:t>
      </w:r>
    </w:p>
    <w:p>
      <w:r>
        <w:t xml:space="preserve">Larry juoksi ja laskeutui kömpelösti.</w:t>
      </w:r>
    </w:p>
    <w:p>
      <w:r>
        <w:rPr>
          <w:b/>
        </w:rPr>
        <w:t xml:space="preserve">Tulos</w:t>
      </w:r>
    </w:p>
    <w:p>
      <w:r>
        <w:t xml:space="preserve">Larry otti ison taklauksen jalkapallopelin aikana.</w:t>
      </w:r>
    </w:p>
    <w:p>
      <w:r>
        <w:rPr>
          <w:b/>
        </w:rPr>
        <w:t xml:space="preserve">Tulos</w:t>
      </w:r>
    </w:p>
    <w:p>
      <w:r>
        <w:t xml:space="preserve">Larry sai kovaa osumaa pelissä.</w:t>
      </w:r>
    </w:p>
    <w:p>
      <w:r>
        <w:rPr>
          <w:b/>
        </w:rPr>
        <w:t xml:space="preserve">Tulos</w:t>
      </w:r>
    </w:p>
    <w:p>
      <w:r>
        <w:t xml:space="preserve">eräänä päivänä hän otti taklauksen.</w:t>
      </w:r>
    </w:p>
    <w:p>
      <w:r>
        <w:rPr>
          <w:b/>
        </w:rPr>
        <w:t xml:space="preserve">Esimerkki 2.2181</w:t>
      </w:r>
    </w:p>
    <w:p>
      <w:r>
        <w:t xml:space="preserve">Alku: Avan kynnet olivat hyvin pitkät. Loppu: Hän viilasi niitä hieman lyhyemmiksi, jotta ne eivät takertuisi.</w:t>
      </w:r>
    </w:p>
    <w:p>
      <w:r>
        <w:rPr>
          <w:b/>
        </w:rPr>
        <w:t xml:space="preserve">Tulos</w:t>
      </w:r>
    </w:p>
    <w:p>
      <w:r>
        <w:t xml:space="preserve">Ava tarttui hiustupsuun pestessään sitä.</w:t>
      </w:r>
    </w:p>
    <w:p>
      <w:r>
        <w:rPr>
          <w:b/>
        </w:rPr>
        <w:t xml:space="preserve">Tulos</w:t>
      </w:r>
    </w:p>
    <w:p>
      <w:r>
        <w:t xml:space="preserve">Avan kynnet takertuivat hänen vaatteisiinsa.</w:t>
      </w:r>
    </w:p>
    <w:p>
      <w:r>
        <w:rPr>
          <w:b/>
        </w:rPr>
        <w:t xml:space="preserve">Tulos</w:t>
      </w:r>
    </w:p>
    <w:p>
      <w:r>
        <w:t xml:space="preserve">Aina kun hän puki paidan päälleen, hänen pitkät kyntensä tarttuivat kankaaseen.</w:t>
      </w:r>
    </w:p>
    <w:p>
      <w:r>
        <w:rPr>
          <w:b/>
        </w:rPr>
        <w:t xml:space="preserve">Tulos</w:t>
      </w:r>
    </w:p>
    <w:p>
      <w:r>
        <w:t xml:space="preserve">ne tarttuivat hänen vaatteisiinsa.</w:t>
      </w:r>
    </w:p>
    <w:p>
      <w:r>
        <w:rPr>
          <w:b/>
        </w:rPr>
        <w:t xml:space="preserve">Esimerkki 2.2182</w:t>
      </w:r>
    </w:p>
    <w:p>
      <w:r>
        <w:t xml:space="preserve">Alku: Fred halusi lähteä pyöräilemään. Loppu: Mutta Fred pelkäsi liikaa kohdatakseen pyöräilevän henkilön.</w:t>
      </w:r>
    </w:p>
    <w:p>
      <w:r>
        <w:rPr>
          <w:b/>
        </w:rPr>
        <w:t xml:space="preserve">Tulos</w:t>
      </w:r>
    </w:p>
    <w:p>
      <w:r>
        <w:t xml:space="preserve">Mutta naapuri varasti Fredin pyörän.</w:t>
      </w:r>
    </w:p>
    <w:p>
      <w:r>
        <w:rPr>
          <w:b/>
        </w:rPr>
        <w:t xml:space="preserve">Tulos</w:t>
      </w:r>
    </w:p>
    <w:p>
      <w:r>
        <w:t xml:space="preserve">Joku varasti Fredin pyörän.</w:t>
      </w:r>
    </w:p>
    <w:p>
      <w:r>
        <w:rPr>
          <w:b/>
        </w:rPr>
        <w:t xml:space="preserve">Tulos</w:t>
      </w:r>
    </w:p>
    <w:p>
      <w:r>
        <w:t xml:space="preserve">Paikallinen kiusaaja oli ottanut sen ja käytti sitä.</w:t>
      </w:r>
    </w:p>
    <w:p>
      <w:r>
        <w:rPr>
          <w:b/>
        </w:rPr>
        <w:t xml:space="preserve">Tulos</w:t>
      </w:r>
    </w:p>
    <w:p>
      <w:r>
        <w:t xml:space="preserve">Fredin ajaessa toinen polkupyörä leikkasi hänen eteensä.</w:t>
      </w:r>
    </w:p>
    <w:p>
      <w:r>
        <w:rPr>
          <w:b/>
        </w:rPr>
        <w:t xml:space="preserve">Esimerkki 2.2183</w:t>
      </w:r>
    </w:p>
    <w:p>
      <w:r>
        <w:t xml:space="preserve">Alku: Minulla oli työ, jossa jaoin Hersheyn suukkoja. Loppu: Päivän päätteeksi sain viedä nipun kotiin.</w:t>
      </w:r>
    </w:p>
    <w:p>
      <w:r>
        <w:rPr>
          <w:b/>
        </w:rPr>
        <w:t xml:space="preserve">Tulos</w:t>
      </w:r>
    </w:p>
    <w:p>
      <w:r>
        <w:t xml:space="preserve">Huono sää piti yleisömäärät pieninä.</w:t>
      </w:r>
    </w:p>
    <w:p>
      <w:r>
        <w:rPr>
          <w:b/>
        </w:rPr>
        <w:t xml:space="preserve">Tulos</w:t>
      </w:r>
    </w:p>
    <w:p>
      <w:r>
        <w:t xml:space="preserve">Minulla oli paljon ylimääräisiä suukkoja jäljellä työn päätteeksi.</w:t>
      </w:r>
    </w:p>
    <w:p>
      <w:r>
        <w:rPr>
          <w:b/>
        </w:rPr>
        <w:t xml:space="preserve">Tulos</w:t>
      </w:r>
    </w:p>
    <w:p>
      <w:r>
        <w:t xml:space="preserve">Vietin koko päivän jakamalla niitä.</w:t>
      </w:r>
    </w:p>
    <w:p>
      <w:r>
        <w:rPr>
          <w:b/>
        </w:rPr>
        <w:t xml:space="preserve">Tulos</w:t>
      </w:r>
    </w:p>
    <w:p>
      <w:r>
        <w:t xml:space="preserve">Jäljelle jäi yleensä jonkin verran.</w:t>
      </w:r>
    </w:p>
    <w:p>
      <w:r>
        <w:rPr>
          <w:b/>
        </w:rPr>
        <w:t xml:space="preserve">Tulos</w:t>
      </w:r>
    </w:p>
    <w:p>
      <w:r>
        <w:t xml:space="preserve">Johtaja tarkkaili tuotantonopeuttani.</w:t>
      </w:r>
    </w:p>
    <w:p>
      <w:r>
        <w:rPr>
          <w:b/>
        </w:rPr>
        <w:t xml:space="preserve">Esimerkki 2.2184</w:t>
      </w:r>
    </w:p>
    <w:p>
      <w:r>
        <w:t xml:space="preserve">Alku: Steven rakastaa merta. Loppu: Kalastaja pelasti hänet ja vei hänet rantaan.</w:t>
      </w:r>
    </w:p>
    <w:p>
      <w:r>
        <w:rPr>
          <w:b/>
        </w:rPr>
        <w:t xml:space="preserve">Tulos</w:t>
      </w:r>
    </w:p>
    <w:p>
      <w:r>
        <w:t xml:space="preserve">Eräänä päivänä Steven ajautui mereen uidessaan.</w:t>
      </w:r>
    </w:p>
    <w:p>
      <w:r>
        <w:rPr>
          <w:b/>
        </w:rPr>
        <w:t xml:space="preserve">Tulos</w:t>
      </w:r>
    </w:p>
    <w:p>
      <w:r>
        <w:t xml:space="preserve">Steven putosi veteen.</w:t>
      </w:r>
    </w:p>
    <w:p>
      <w:r>
        <w:rPr>
          <w:b/>
        </w:rPr>
        <w:t xml:space="preserve">Tulos</w:t>
      </w:r>
    </w:p>
    <w:p>
      <w:r>
        <w:t xml:space="preserve">Stevenin vene joutui onnettomuuteen.</w:t>
      </w:r>
    </w:p>
    <w:p>
      <w:r>
        <w:rPr>
          <w:b/>
        </w:rPr>
        <w:t xml:space="preserve">Tulos</w:t>
      </w:r>
    </w:p>
    <w:p>
      <w:r>
        <w:t xml:space="preserve">Että hän putosi kalastusveneestä.</w:t>
      </w:r>
    </w:p>
    <w:p>
      <w:r>
        <w:rPr>
          <w:b/>
        </w:rPr>
        <w:t xml:space="preserve">Esimerkki 2.2185</w:t>
      </w:r>
    </w:p>
    <w:p>
      <w:r>
        <w:t xml:space="preserve">Alku: Johnny halusi tavata uusia ihmisiä. Loppu: Hänellä oli hauskaa tavata hyviä ihmisiä ja olla vuorovaikutuksessa heidän kanssaan.</w:t>
      </w:r>
    </w:p>
    <w:p>
      <w:r>
        <w:rPr>
          <w:b/>
        </w:rPr>
        <w:t xml:space="preserve">Tulos</w:t>
      </w:r>
    </w:p>
    <w:p>
      <w:r>
        <w:t xml:space="preserve">Johnny päätti mennä tapaamiseen naapurustossaan.</w:t>
      </w:r>
    </w:p>
    <w:p>
      <w:r>
        <w:rPr>
          <w:b/>
        </w:rPr>
        <w:t xml:space="preserve">Tulos</w:t>
      </w:r>
    </w:p>
    <w:p>
      <w:r>
        <w:t xml:space="preserve">Johnny päätti osallistua uuden kirkkonsa potluck-illalliselle.</w:t>
      </w:r>
    </w:p>
    <w:p>
      <w:r>
        <w:rPr>
          <w:b/>
        </w:rPr>
        <w:t xml:space="preserve">Tulos</w:t>
      </w:r>
    </w:p>
    <w:p>
      <w:r>
        <w:t xml:space="preserve">Johnny meni yökerhoon.</w:t>
      </w:r>
    </w:p>
    <w:p>
      <w:r>
        <w:rPr>
          <w:b/>
        </w:rPr>
        <w:t xml:space="preserve">Tulos</w:t>
      </w:r>
    </w:p>
    <w:p>
      <w:r>
        <w:t xml:space="preserve">Johnny meni ystävänsä juhliin.</w:t>
      </w:r>
    </w:p>
    <w:p>
      <w:r>
        <w:rPr>
          <w:b/>
        </w:rPr>
        <w:t xml:space="preserve">Tulos</w:t>
      </w:r>
    </w:p>
    <w:p>
      <w:r>
        <w:t xml:space="preserve">hän meni paikalliseen baariin tapahtuman aikana.</w:t>
      </w:r>
    </w:p>
    <w:p>
      <w:r>
        <w:rPr>
          <w:b/>
        </w:rPr>
        <w:t xml:space="preserve">Esimerkki 2.2186</w:t>
      </w:r>
    </w:p>
    <w:p>
      <w:r>
        <w:t xml:space="preserve">Alku: Cindy ja hänen äitinsä kävelivät puistossa. Lopetus: Cindy sitoi ilmapallon iloisesti ranteensa ympärille.</w:t>
      </w:r>
    </w:p>
    <w:p>
      <w:r>
        <w:rPr>
          <w:b/>
        </w:rPr>
        <w:t xml:space="preserve">Tulos</w:t>
      </w:r>
    </w:p>
    <w:p>
      <w:r>
        <w:t xml:space="preserve">Cindy melkein menetti ilmapallonsa eikä halunnut sen toistuvan.</w:t>
      </w:r>
    </w:p>
    <w:p>
      <w:r>
        <w:rPr>
          <w:b/>
        </w:rPr>
        <w:t xml:space="preserve">Tulos</w:t>
      </w:r>
    </w:p>
    <w:p>
      <w:r>
        <w:t xml:space="preserve">Hänen äitinsä osti Cindylle ilmapallon, kun hän oli siellä.</w:t>
      </w:r>
    </w:p>
    <w:p>
      <w:r>
        <w:rPr>
          <w:b/>
        </w:rPr>
        <w:t xml:space="preserve">Tulos</w:t>
      </w:r>
    </w:p>
    <w:p>
      <w:r>
        <w:t xml:space="preserve">Cindylle annettiin ilmapallo.</w:t>
      </w:r>
    </w:p>
    <w:p>
      <w:r>
        <w:rPr>
          <w:b/>
        </w:rPr>
        <w:t xml:space="preserve">Tulos</w:t>
      </w:r>
    </w:p>
    <w:p>
      <w:r>
        <w:t xml:space="preserve">He törmäsivät ilmapalloon, joka oli sidottu puistonpenkin ympärille.</w:t>
      </w:r>
    </w:p>
    <w:p>
      <w:r>
        <w:rPr>
          <w:b/>
        </w:rPr>
        <w:t xml:space="preserve">Tulos</w:t>
      </w:r>
    </w:p>
    <w:p>
      <w:r>
        <w:t xml:space="preserve">He näkivät ilmapalloja myyvän miehen ja päättivät ostaa yhden.</w:t>
      </w:r>
    </w:p>
    <w:p>
      <w:r>
        <w:rPr>
          <w:b/>
        </w:rPr>
        <w:t xml:space="preserve">Esimerkki 2.2187</w:t>
      </w:r>
    </w:p>
    <w:p>
      <w:r>
        <w:t xml:space="preserve">Alku: Roger oli uhkapeluri. Loppu: Roger näki poikansa pienet kasvot - eikä hän enää koskaan pelannut.</w:t>
      </w:r>
    </w:p>
    <w:p>
      <w:r>
        <w:rPr>
          <w:b/>
        </w:rPr>
        <w:t xml:space="preserve">Tulos</w:t>
      </w:r>
    </w:p>
    <w:p>
      <w:r>
        <w:t xml:space="preserve">Eräänä yönä Roger menetti rahaa, jonka hän oli säästänyt poikansa syntymäpäivää varten.</w:t>
      </w:r>
    </w:p>
    <w:p>
      <w:r>
        <w:rPr>
          <w:b/>
        </w:rPr>
        <w:t xml:space="preserve">Tulos</w:t>
      </w:r>
    </w:p>
    <w:p>
      <w:r>
        <w:t xml:space="preserve">Roger sai poikavauvan.</w:t>
      </w:r>
    </w:p>
    <w:p>
      <w:r>
        <w:rPr>
          <w:b/>
        </w:rPr>
        <w:t xml:space="preserve">Tulos</w:t>
      </w:r>
    </w:p>
    <w:p>
      <w:r>
        <w:t xml:space="preserve">Roger tiesi menettävänsä rahaa, ja hänen vaimonsa kehotti häntä ajattelemaan heidän poikaansa.</w:t>
      </w:r>
    </w:p>
    <w:p>
      <w:r>
        <w:rPr>
          <w:b/>
        </w:rPr>
        <w:t xml:space="preserve">Tulos</w:t>
      </w:r>
    </w:p>
    <w:p>
      <w:r>
        <w:t xml:space="preserve">Rogerin vaimo synnytti pojan.</w:t>
      </w:r>
    </w:p>
    <w:p>
      <w:r>
        <w:rPr>
          <w:b/>
        </w:rPr>
        <w:t xml:space="preserve">Esimerkki 2.2188</w:t>
      </w:r>
    </w:p>
    <w:p>
      <w:r>
        <w:t xml:space="preserve">Alku: David ajatteli, miten hullu sää oli ollut viime aikoina. Loppu: Se oli vasta tammikuu, eikä kevät ollut vielä tulossa!</w:t>
      </w:r>
    </w:p>
    <w:p>
      <w:r>
        <w:rPr>
          <w:b/>
        </w:rPr>
        <w:t xml:space="preserve">Tulos</w:t>
      </w:r>
    </w:p>
    <w:p>
      <w:r>
        <w:t xml:space="preserve">Ainakin joulukuussa oli vielä lunta.</w:t>
      </w:r>
    </w:p>
    <w:p>
      <w:r>
        <w:rPr>
          <w:b/>
        </w:rPr>
        <w:t xml:space="preserve">Tulos</w:t>
      </w:r>
    </w:p>
    <w:p>
      <w:r>
        <w:t xml:space="preserve">David oli tänä vuonna lapioinut enemmän kuin edellisinä talvina.</w:t>
      </w:r>
    </w:p>
    <w:p>
      <w:r>
        <w:rPr>
          <w:b/>
        </w:rPr>
        <w:t xml:space="preserve">Tulos</w:t>
      </w:r>
    </w:p>
    <w:p>
      <w:r>
        <w:t xml:space="preserve">David toivoi, että kesä olisi jo täällä.</w:t>
      </w:r>
    </w:p>
    <w:p>
      <w:r>
        <w:rPr>
          <w:b/>
        </w:rPr>
        <w:t xml:space="preserve">Tulos</w:t>
      </w:r>
    </w:p>
    <w:p>
      <w:r>
        <w:t xml:space="preserve">Koko talvi oli ollut hyvin kylmä.</w:t>
      </w:r>
    </w:p>
    <w:p>
      <w:r>
        <w:rPr>
          <w:b/>
        </w:rPr>
        <w:t xml:space="preserve">Esimerkki 2.2189</w:t>
      </w:r>
    </w:p>
    <w:p>
      <w:r>
        <w:t xml:space="preserve">Alku: Kysymyksiä oli kymmenkunta sivua. Loppu: Jane jätti kokeen ja toivoi parasta.</w:t>
      </w:r>
    </w:p>
    <w:p>
      <w:r>
        <w:rPr>
          <w:b/>
        </w:rPr>
        <w:t xml:space="preserve">Tulos</w:t>
      </w:r>
    </w:p>
    <w:p>
      <w:r>
        <w:t xml:space="preserve">Jane valmistautui tenttiin edellisenä iltana.</w:t>
      </w:r>
    </w:p>
    <w:p>
      <w:r>
        <w:rPr>
          <w:b/>
        </w:rPr>
        <w:t xml:space="preserve">Tulos</w:t>
      </w:r>
    </w:p>
    <w:p>
      <w:r>
        <w:t xml:space="preserve">Jane ei tiennyt kaikkia vastauksia.</w:t>
      </w:r>
    </w:p>
    <w:p>
      <w:r>
        <w:rPr>
          <w:b/>
        </w:rPr>
        <w:t xml:space="preserve">Tulos</w:t>
      </w:r>
    </w:p>
    <w:p>
      <w:r>
        <w:t xml:space="preserve">Jane otti aikaa ja vastasi kaikkiin kysymyksiin.</w:t>
      </w:r>
    </w:p>
    <w:p>
      <w:r>
        <w:rPr>
          <w:b/>
        </w:rPr>
        <w:t xml:space="preserve">Tulos</w:t>
      </w:r>
    </w:p>
    <w:p>
      <w:r>
        <w:t xml:space="preserve">Jane pystyi suorittamaan koko kokeen loppuun.</w:t>
      </w:r>
    </w:p>
    <w:p>
      <w:r>
        <w:rPr>
          <w:b/>
        </w:rPr>
        <w:t xml:space="preserve">Tulos</w:t>
      </w:r>
    </w:p>
    <w:p>
      <w:r>
        <w:t xml:space="preserve">Hän tajusi, ettei opiskellut tarpeeksi.</w:t>
      </w:r>
    </w:p>
    <w:p>
      <w:r>
        <w:rPr>
          <w:b/>
        </w:rPr>
        <w:t xml:space="preserve">Esimerkki 2.2190</w:t>
      </w:r>
    </w:p>
    <w:p>
      <w:r>
        <w:t xml:space="preserve">Alku: Jim on innoissaan, kun hän saa mahtavan työtarjouksen. Loppu: Hänen tyttöystävänsä on niin vihainen, että jättää hänet.</w:t>
      </w:r>
    </w:p>
    <w:p>
      <w:r>
        <w:rPr>
          <w:b/>
        </w:rPr>
        <w:t xml:space="preserve">Tulos</w:t>
      </w:r>
    </w:p>
    <w:p>
      <w:r>
        <w:t xml:space="preserve">Jim suostui muuttamaan puhumatta tyttöystävälleen.</w:t>
      </w:r>
    </w:p>
    <w:p>
      <w:r>
        <w:rPr>
          <w:b/>
        </w:rPr>
        <w:t xml:space="preserve">Tulos</w:t>
      </w:r>
    </w:p>
    <w:p>
      <w:r>
        <w:t xml:space="preserve">Jim sai tarjouksen aikuisten elokuvakopista.</w:t>
      </w:r>
    </w:p>
    <w:p>
      <w:r>
        <w:rPr>
          <w:b/>
        </w:rPr>
        <w:t xml:space="preserve">Tulos</w:t>
      </w:r>
    </w:p>
    <w:p>
      <w:r>
        <w:t xml:space="preserve">Jim viettää kaiken aikansa toimistossa.</w:t>
      </w:r>
    </w:p>
    <w:p>
      <w:r>
        <w:rPr>
          <w:b/>
        </w:rPr>
        <w:t xml:space="preserve">Tulos</w:t>
      </w:r>
    </w:p>
    <w:p>
      <w:r>
        <w:t xml:space="preserve">Jimin uusi työpaikka on toisessa osavaltiossa.</w:t>
      </w:r>
    </w:p>
    <w:p>
      <w:r>
        <w:rPr>
          <w:b/>
        </w:rPr>
        <w:t xml:space="preserve">Esimerkki 2.2191</w:t>
      </w:r>
    </w:p>
    <w:p>
      <w:r>
        <w:t xml:space="preserve">Alku: Jimillä oli huono päivä. Loppu: Jim meni aikaisin nukkumaan ja toivoi, että huomenna olisi parempi.</w:t>
      </w:r>
    </w:p>
    <w:p>
      <w:r>
        <w:rPr>
          <w:b/>
        </w:rPr>
        <w:t xml:space="preserve">Tulos</w:t>
      </w:r>
    </w:p>
    <w:p>
      <w:r>
        <w:t xml:space="preserve">Jim halusi vain päivän olevan ohi.</w:t>
      </w:r>
    </w:p>
    <w:p>
      <w:r>
        <w:rPr>
          <w:b/>
        </w:rPr>
        <w:t xml:space="preserve">Tulos</w:t>
      </w:r>
    </w:p>
    <w:p>
      <w:r>
        <w:t xml:space="preserve">Hänellä oli tänään liikaa paperitöitä töissä.</w:t>
      </w:r>
    </w:p>
    <w:p>
      <w:r>
        <w:rPr>
          <w:b/>
        </w:rPr>
        <w:t xml:space="preserve">Tulos</w:t>
      </w:r>
    </w:p>
    <w:p>
      <w:r>
        <w:t xml:space="preserve">Jim oli masentunut ja väsynyt.</w:t>
      </w:r>
    </w:p>
    <w:p>
      <w:r>
        <w:rPr>
          <w:b/>
        </w:rPr>
        <w:t xml:space="preserve">Tulos</w:t>
      </w:r>
    </w:p>
    <w:p>
      <w:r>
        <w:t xml:space="preserve">Jim sai potkut työstään.</w:t>
      </w:r>
    </w:p>
    <w:p>
      <w:r>
        <w:rPr>
          <w:b/>
        </w:rPr>
        <w:t xml:space="preserve">Esimerkki 2.2192</w:t>
      </w:r>
    </w:p>
    <w:p>
      <w:r>
        <w:t xml:space="preserve">Alku: Charles oli iloinen tavatessaan levy-yhtiön johtajan Facebookissa. Loppu: Johtaja oli hyvin vihainen tapahtuneesta.</w:t>
      </w:r>
    </w:p>
    <w:p>
      <w:r>
        <w:rPr>
          <w:b/>
        </w:rPr>
        <w:t xml:space="preserve">Tulos</w:t>
      </w:r>
    </w:p>
    <w:p>
      <w:r>
        <w:t xml:space="preserve">Charles valehteli yhteisestä tuttavasta sopiakseen tapaamisesta.</w:t>
      </w:r>
    </w:p>
    <w:p>
      <w:r>
        <w:rPr>
          <w:b/>
        </w:rPr>
        <w:t xml:space="preserve">Tulos</w:t>
      </w:r>
    </w:p>
    <w:p>
      <w:r>
        <w:t xml:space="preserve">Charles jätti lopulta väliin kokouksen, joka oli ollut sovittuna viikkoja.</w:t>
      </w:r>
    </w:p>
    <w:p>
      <w:r>
        <w:rPr>
          <w:b/>
        </w:rPr>
        <w:t xml:space="preserve">Esimerkki 2.2193</w:t>
      </w:r>
    </w:p>
    <w:p>
      <w:r>
        <w:t xml:space="preserve">Alku: Rickin äiti oli palaamassa töihin. Loppu: Uusi nainen otti Rickin syliin ja piti häntä, kunnes hän lakkasi itkemästä.</w:t>
      </w:r>
    </w:p>
    <w:p>
      <w:r>
        <w:rPr>
          <w:b/>
        </w:rPr>
        <w:t xml:space="preserve">Tulos</w:t>
      </w:r>
    </w:p>
    <w:p>
      <w:r>
        <w:t xml:space="preserve">Rickin lastenhoitaja haki hänet.</w:t>
      </w:r>
    </w:p>
    <w:p>
      <w:r>
        <w:rPr>
          <w:b/>
        </w:rPr>
        <w:t xml:space="preserve">Tulos</w:t>
      </w:r>
    </w:p>
    <w:p>
      <w:r>
        <w:t xml:space="preserve">Rickin äiti palkkasi lapsenvahdin.</w:t>
      </w:r>
    </w:p>
    <w:p>
      <w:r>
        <w:rPr>
          <w:b/>
        </w:rPr>
        <w:t xml:space="preserve">Tulos</w:t>
      </w:r>
    </w:p>
    <w:p>
      <w:r>
        <w:t xml:space="preserve">Rickin äitiä ammuttiin töissä.</w:t>
      </w:r>
    </w:p>
    <w:p>
      <w:r>
        <w:rPr>
          <w:b/>
        </w:rPr>
        <w:t xml:space="preserve">Tulos</w:t>
      </w:r>
    </w:p>
    <w:p>
      <w:r>
        <w:t xml:space="preserve">hän oli poissa päiviä kerrallaan, joten taloudenhoitaja huolehti hänestä.</w:t>
      </w:r>
    </w:p>
    <w:p>
      <w:r>
        <w:rPr>
          <w:b/>
        </w:rPr>
        <w:t xml:space="preserve">Esimerkki 2.2194</w:t>
      </w:r>
    </w:p>
    <w:p>
      <w:r>
        <w:t xml:space="preserve">Alku: Boris koki, että hänen työpaikaltaan puuttui persoonallisuus. Loppu: Boris osti sen sijaan henkilökohtaisen hiirimaton, ja se sallittiin.</w:t>
      </w:r>
    </w:p>
    <w:p>
      <w:r>
        <w:rPr>
          <w:b/>
        </w:rPr>
        <w:t xml:space="preserve">Tulos</w:t>
      </w:r>
    </w:p>
    <w:p>
      <w:r>
        <w:t xml:space="preserve">Boris koki, että hänen saamansa varusteet olivat erityisen mauttomat.</w:t>
      </w:r>
    </w:p>
    <w:p>
      <w:r>
        <w:rPr>
          <w:b/>
        </w:rPr>
        <w:t xml:space="preserve">Tulos</w:t>
      </w:r>
    </w:p>
    <w:p>
      <w:r>
        <w:t xml:space="preserve">boris halusi piristää työpaikkaa.</w:t>
      </w:r>
    </w:p>
    <w:p>
      <w:r>
        <w:rPr>
          <w:b/>
        </w:rPr>
        <w:t xml:space="preserve">Tulos</w:t>
      </w:r>
    </w:p>
    <w:p>
      <w:r>
        <w:t xml:space="preserve">Boris hankkiutui eroon vanhasta hiirimatostaan.</w:t>
      </w:r>
    </w:p>
    <w:p>
      <w:r>
        <w:rPr>
          <w:b/>
        </w:rPr>
        <w:t xml:space="preserve">Esimerkki 2.2195</w:t>
      </w:r>
    </w:p>
    <w:p>
      <w:r>
        <w:t xml:space="preserve">Alku: Mike katseli kotinsa seiniä ja piti niitä tylsinä. Loppu: Luomus peitti koko seinän, ja Mike oli tyytyväinen.</w:t>
      </w:r>
    </w:p>
    <w:p>
      <w:r>
        <w:rPr>
          <w:b/>
        </w:rPr>
        <w:t xml:space="preserve">Tulos</w:t>
      </w:r>
    </w:p>
    <w:p>
      <w:r>
        <w:t xml:space="preserve">Mike päätti maalata seinänsä uudella värillä.</w:t>
      </w:r>
    </w:p>
    <w:p>
      <w:r>
        <w:rPr>
          <w:b/>
        </w:rPr>
        <w:t xml:space="preserve">Tulos</w:t>
      </w:r>
    </w:p>
    <w:p>
      <w:r>
        <w:t xml:space="preserve">Mike maalasi seinämaalauksen tyhjään seinäänsä.</w:t>
      </w:r>
    </w:p>
    <w:p>
      <w:r>
        <w:rPr>
          <w:b/>
        </w:rPr>
        <w:t xml:space="preserve">Tulos</w:t>
      </w:r>
    </w:p>
    <w:p>
      <w:r>
        <w:t xml:space="preserve">Mike maalasi seinilleen kollaasin.</w:t>
      </w:r>
    </w:p>
    <w:p>
      <w:r>
        <w:rPr>
          <w:b/>
        </w:rPr>
        <w:t xml:space="preserve">Tulos</w:t>
      </w:r>
    </w:p>
    <w:p>
      <w:r>
        <w:t xml:space="preserve">Mike maalasi seinään seinämaalauksen.</w:t>
      </w:r>
    </w:p>
    <w:p>
      <w:r>
        <w:rPr>
          <w:b/>
        </w:rPr>
        <w:t xml:space="preserve">Esimerkki 2.2196</w:t>
      </w:r>
    </w:p>
    <w:p>
      <w:r>
        <w:t xml:space="preserve">Alku: Ricky oli fantastinen muusikko. Loppu: Ricky soitti sillä elämänsä parhaan konsertin.</w:t>
      </w:r>
    </w:p>
    <w:p>
      <w:r>
        <w:rPr>
          <w:b/>
        </w:rPr>
        <w:t xml:space="preserve">Tulos</w:t>
      </w:r>
    </w:p>
    <w:p>
      <w:r>
        <w:t xml:space="preserve">Rickey oli kitaristi, joka vei kitaransa kaikkialle.</w:t>
      </w:r>
    </w:p>
    <w:p>
      <w:r>
        <w:rPr>
          <w:b/>
        </w:rPr>
        <w:t xml:space="preserve">Tulos</w:t>
      </w:r>
    </w:p>
    <w:p>
      <w:r>
        <w:t xml:space="preserve">Ricky soitti rumpuja.</w:t>
      </w:r>
    </w:p>
    <w:p>
      <w:r>
        <w:rPr>
          <w:b/>
        </w:rPr>
        <w:t xml:space="preserve">Tulos</w:t>
      </w:r>
    </w:p>
    <w:p>
      <w:r>
        <w:t xml:space="preserve">Ricky sai upouuden kitaran.</w:t>
      </w:r>
    </w:p>
    <w:p>
      <w:r>
        <w:rPr>
          <w:b/>
        </w:rPr>
        <w:t xml:space="preserve">Tulos</w:t>
      </w:r>
    </w:p>
    <w:p>
      <w:r>
        <w:t xml:space="preserve">Ricky sai kitaran idoliltaan.</w:t>
      </w:r>
    </w:p>
    <w:p>
      <w:r>
        <w:rPr>
          <w:b/>
        </w:rPr>
        <w:t xml:space="preserve">Tulos</w:t>
      </w:r>
    </w:p>
    <w:p>
      <w:r>
        <w:t xml:space="preserve">Rickillä on kitara, jonka hän sai isältään.</w:t>
      </w:r>
    </w:p>
    <w:p>
      <w:r>
        <w:rPr>
          <w:b/>
        </w:rPr>
        <w:t xml:space="preserve">Esimerkki 2.2197</w:t>
      </w:r>
    </w:p>
    <w:p>
      <w:r>
        <w:t xml:space="preserve">Alku: Ystäväni ampuivat paperipalloja kuminauhoilla. Loppu: He eivät tulleet kouluun koko viikkoon.</w:t>
      </w:r>
    </w:p>
    <w:p>
      <w:r>
        <w:rPr>
          <w:b/>
        </w:rPr>
        <w:t xml:space="preserve">Tulos</w:t>
      </w:r>
    </w:p>
    <w:p>
      <w:r>
        <w:t xml:space="preserve">Ystäväni jäivät kiinni ja heidät erotettiin.</w:t>
      </w:r>
    </w:p>
    <w:p>
      <w:r>
        <w:rPr>
          <w:b/>
        </w:rPr>
        <w:t xml:space="preserve">Tulos</w:t>
      </w:r>
    </w:p>
    <w:p>
      <w:r>
        <w:t xml:space="preserve">Ystäväni löivät vahingossa opettajaa sellaisella.</w:t>
      </w:r>
    </w:p>
    <w:p>
      <w:r>
        <w:rPr>
          <w:b/>
        </w:rPr>
        <w:t xml:space="preserve">Tulos</w:t>
      </w:r>
    </w:p>
    <w:p>
      <w:r>
        <w:t xml:space="preserve">He löivät vahingossa opettajaa ja heidät erotettiin koulusta.</w:t>
      </w:r>
    </w:p>
    <w:p>
      <w:r>
        <w:rPr>
          <w:b/>
        </w:rPr>
        <w:t xml:space="preserve">Tulos</w:t>
      </w:r>
    </w:p>
    <w:p>
      <w:r>
        <w:t xml:space="preserve">Rehtori sai heidät kiinni ja hyllytti heidät.</w:t>
      </w:r>
    </w:p>
    <w:p>
      <w:r>
        <w:rPr>
          <w:b/>
        </w:rPr>
        <w:t xml:space="preserve">Esimerkki 2.2198</w:t>
      </w:r>
    </w:p>
    <w:p>
      <w:r>
        <w:t xml:space="preserve">Alku: Poikani hiukset alkavat olla liian pitkät ja tukkaiset. Loppu: Kun hiustenleikkaus oli valmis, hän näytti hyvin komealta.</w:t>
      </w:r>
    </w:p>
    <w:p>
      <w:r>
        <w:rPr>
          <w:b/>
        </w:rPr>
        <w:t xml:space="preserve">Tulos</w:t>
      </w:r>
    </w:p>
    <w:p>
      <w:r>
        <w:t xml:space="preserve">Hän protestoi, kun leikkasin kaikki hänen hiuksensa.</w:t>
      </w:r>
    </w:p>
    <w:p>
      <w:r>
        <w:rPr>
          <w:b/>
        </w:rPr>
        <w:t xml:space="preserve">Tulos</w:t>
      </w:r>
    </w:p>
    <w:p>
      <w:r>
        <w:t xml:space="preserve">Vein poikani parturiin leikkauttamaan hiuksensa.</w:t>
      </w:r>
    </w:p>
    <w:p>
      <w:r>
        <w:rPr>
          <w:b/>
        </w:rPr>
        <w:t xml:space="preserve">Tulos</w:t>
      </w:r>
    </w:p>
    <w:p>
      <w:r>
        <w:t xml:space="preserve">Vein poikani leikkauttamaan hiuksensa.</w:t>
      </w:r>
    </w:p>
    <w:p>
      <w:r>
        <w:rPr>
          <w:b/>
        </w:rPr>
        <w:t xml:space="preserve">Esimerkki 2.2199</w:t>
      </w:r>
    </w:p>
    <w:p>
      <w:r>
        <w:t xml:space="preserve">Alku: Matt halusi myydä talonsa ja rakentaa uuden. Loppu: Lopulta he myivät sen mukavalle nuorelle pariskunnalle, joka rakasti sitä.</w:t>
      </w:r>
    </w:p>
    <w:p>
      <w:r>
        <w:rPr>
          <w:b/>
        </w:rPr>
        <w:t xml:space="preserve">Tulos</w:t>
      </w:r>
    </w:p>
    <w:p>
      <w:r>
        <w:t xml:space="preserve">Matt laittoi talonsa myyntiin.</w:t>
      </w:r>
    </w:p>
    <w:p>
      <w:r>
        <w:rPr>
          <w:b/>
        </w:rPr>
        <w:t xml:space="preserve">Tulos</w:t>
      </w:r>
    </w:p>
    <w:p>
      <w:r>
        <w:t xml:space="preserve">Matt puhui useiden mahdollisten ostajien kanssa.</w:t>
      </w:r>
    </w:p>
    <w:p>
      <w:r>
        <w:rPr>
          <w:b/>
        </w:rPr>
        <w:t xml:space="preserve">Tulos</w:t>
      </w:r>
    </w:p>
    <w:p>
      <w:r>
        <w:t xml:space="preserve">Matt käski kiinteistönvälitysyhtiötä myymään talon.</w:t>
      </w:r>
    </w:p>
    <w:p>
      <w:r>
        <w:rPr>
          <w:b/>
        </w:rPr>
        <w:t xml:space="preserve">Tulos</w:t>
      </w:r>
    </w:p>
    <w:p>
      <w:r>
        <w:t xml:space="preserve">Talo oli markkinoilla pitkään.</w:t>
      </w:r>
    </w:p>
    <w:p>
      <w:r>
        <w:rPr>
          <w:b/>
        </w:rPr>
        <w:t xml:space="preserve">Esimerkki 2.2200</w:t>
      </w:r>
    </w:p>
    <w:p>
      <w:r>
        <w:t xml:space="preserve">Alku: John oli jalkapalloilija. Loppu: Johnista tuli kuitenkin paljon parempi jalkapalloilija.</w:t>
      </w:r>
    </w:p>
    <w:p>
      <w:r>
        <w:rPr>
          <w:b/>
        </w:rPr>
        <w:t xml:space="preserve">Tulos</w:t>
      </w:r>
    </w:p>
    <w:p>
      <w:r>
        <w:t xml:space="preserve">Joe harjoitteli joka päivä, ja hänellä oli loistava valmentaja.</w:t>
      </w:r>
    </w:p>
    <w:p>
      <w:r>
        <w:rPr>
          <w:b/>
        </w:rPr>
        <w:t xml:space="preserve">Tulos</w:t>
      </w:r>
    </w:p>
    <w:p>
      <w:r>
        <w:t xml:space="preserve">Johnin mielestä viikoittaiset tiimin strategiapalaverit olivat tylsiä.</w:t>
      </w:r>
    </w:p>
    <w:p>
      <w:r>
        <w:rPr>
          <w:b/>
        </w:rPr>
        <w:t xml:space="preserve">Tulos</w:t>
      </w:r>
    </w:p>
    <w:p>
      <w:r>
        <w:t xml:space="preserve">John ajatteli, ettei hän koskaan paranisi harjoittelun avulla.</w:t>
      </w:r>
    </w:p>
    <w:p>
      <w:r>
        <w:rPr>
          <w:b/>
        </w:rPr>
        <w:t xml:space="preserve">Tulos</w:t>
      </w:r>
    </w:p>
    <w:p>
      <w:r>
        <w:t xml:space="preserve">Jone ei pitänyt harjoittelusta.</w:t>
      </w:r>
    </w:p>
    <w:p>
      <w:r>
        <w:rPr>
          <w:b/>
        </w:rPr>
        <w:t xml:space="preserve">Esimerkki 2.2201</w:t>
      </w:r>
    </w:p>
    <w:p>
      <w:r>
        <w:t xml:space="preserve">Alku: Pelaan shakkia verkossa ystäväni Joen kanssa. Loppu: Joe oli hyvin kiinnostunut keskustelemaan vieraansa kanssa.</w:t>
      </w:r>
    </w:p>
    <w:p>
      <w:r>
        <w:rPr>
          <w:b/>
        </w:rPr>
        <w:t xml:space="preserve">Tulos</w:t>
      </w:r>
    </w:p>
    <w:p>
      <w:r>
        <w:t xml:space="preserve">Myös vieras oli mukana shakkipelissä.</w:t>
      </w:r>
    </w:p>
    <w:p>
      <w:r>
        <w:rPr>
          <w:b/>
        </w:rPr>
        <w:t xml:space="preserve">Tulos</w:t>
      </w:r>
    </w:p>
    <w:p>
      <w:r>
        <w:t xml:space="preserve">Pelimme aikana seuraamme liittyi toinen Joen ystävä.</w:t>
      </w:r>
    </w:p>
    <w:p>
      <w:r>
        <w:rPr>
          <w:b/>
        </w:rPr>
        <w:t xml:space="preserve">Tulos</w:t>
      </w:r>
    </w:p>
    <w:p>
      <w:r>
        <w:t xml:space="preserve">Joe-ystävällä oli jotain sanottavaa.</w:t>
      </w:r>
    </w:p>
    <w:p>
      <w:r>
        <w:rPr>
          <w:b/>
        </w:rPr>
        <w:t xml:space="preserve">Tulos</w:t>
      </w:r>
    </w:p>
    <w:p>
      <w:r>
        <w:t xml:space="preserve">hän kutsui myös jonkun muun pelaamaan verkossa.</w:t>
      </w:r>
    </w:p>
    <w:p>
      <w:r>
        <w:rPr>
          <w:b/>
        </w:rPr>
        <w:t xml:space="preserve">Esimerkki 2.2202</w:t>
      </w:r>
    </w:p>
    <w:p>
      <w:r>
        <w:t xml:space="preserve">Alku: Amy halusi mennä manikyyriin. Loppu: Amy inhosi kirkkaita värejä.</w:t>
      </w:r>
    </w:p>
    <w:p>
      <w:r>
        <w:rPr>
          <w:b/>
        </w:rPr>
        <w:t xml:space="preserve">Tulos</w:t>
      </w:r>
    </w:p>
    <w:p>
      <w:r>
        <w:t xml:space="preserve">Teknikko maalasi Amyn kynnet vaaleanpunaisiksi kysymättä häneltä.</w:t>
      </w:r>
    </w:p>
    <w:p>
      <w:r>
        <w:rPr>
          <w:b/>
        </w:rPr>
        <w:t xml:space="preserve">Tulos</w:t>
      </w:r>
    </w:p>
    <w:p>
      <w:r>
        <w:t xml:space="preserve">Hän valitsi mustan kynsilakan.</w:t>
      </w:r>
    </w:p>
    <w:p>
      <w:r>
        <w:rPr>
          <w:b/>
        </w:rPr>
        <w:t xml:space="preserve">Esimerkki 2.2203</w:t>
      </w:r>
    </w:p>
    <w:p>
      <w:r>
        <w:t xml:space="preserve">Alku: Jasper oli aina kiinnostunut tieteiskirjallisuudesta, jopa 17-vuotiaana. Loppu: Jasper pyysi Jasperia tanssiaisiin, ja Jasper antoi hänelle lahjaksi toimintalelun.</w:t>
      </w:r>
    </w:p>
    <w:p>
      <w:r>
        <w:rPr>
          <w:b/>
        </w:rPr>
        <w:t xml:space="preserve">Tulos</w:t>
      </w:r>
    </w:p>
    <w:p>
      <w:r>
        <w:t xml:space="preserve">Jasper löysi samanlaisen tytön.</w:t>
      </w:r>
    </w:p>
    <w:p>
      <w:r>
        <w:rPr>
          <w:b/>
        </w:rPr>
        <w:t xml:space="preserve">Tulos</w:t>
      </w:r>
    </w:p>
    <w:p>
      <w:r>
        <w:t xml:space="preserve">Jasper piti Bethistä, koska hän piti myös tieteiskirjallisuudesta.</w:t>
      </w:r>
    </w:p>
    <w:p>
      <w:r>
        <w:rPr>
          <w:b/>
        </w:rPr>
        <w:t xml:space="preserve">Tulos</w:t>
      </w:r>
    </w:p>
    <w:p>
      <w:r>
        <w:t xml:space="preserve">Jasper tapasi tytön, joka oli myös kiinnostunut tieteiskirjallisuudesta.</w:t>
      </w:r>
    </w:p>
    <w:p>
      <w:r>
        <w:rPr>
          <w:b/>
        </w:rPr>
        <w:t xml:space="preserve">Esimerkki 2.2204</w:t>
      </w:r>
    </w:p>
    <w:p>
      <w:r>
        <w:t xml:space="preserve">Alku: Jamie ei ollut koskaan ennen ratsastanut hevosilla. Loppu: Ohjaaja kehui Jamien taitoja.</w:t>
      </w:r>
    </w:p>
    <w:p>
      <w:r>
        <w:rPr>
          <w:b/>
        </w:rPr>
        <w:t xml:space="preserve">Tulos</w:t>
      </w:r>
    </w:p>
    <w:p>
      <w:r>
        <w:t xml:space="preserve">Koko päivän Jaime työskenteli parantaakseen hevosten kanssa.</w:t>
      </w:r>
    </w:p>
    <w:p>
      <w:r>
        <w:rPr>
          <w:b/>
        </w:rPr>
        <w:t xml:space="preserve">Tulos</w:t>
      </w:r>
    </w:p>
    <w:p>
      <w:r>
        <w:t xml:space="preserve">Jamie aloitti oppitunnit ja kiinnitti niihin erityistä huomiota.</w:t>
      </w:r>
    </w:p>
    <w:p>
      <w:r>
        <w:rPr>
          <w:b/>
        </w:rPr>
        <w:t xml:space="preserve">Tulos</w:t>
      </w:r>
    </w:p>
    <w:p>
      <w:r>
        <w:t xml:space="preserve">Jamie oppi nopeasti ratsastuksen perusteet.</w:t>
      </w:r>
    </w:p>
    <w:p>
      <w:r>
        <w:rPr>
          <w:b/>
        </w:rPr>
        <w:t xml:space="preserve">Tulos</w:t>
      </w:r>
    </w:p>
    <w:p>
      <w:r>
        <w:t xml:space="preserve">Jamie kuunteli ohjaajaa ja noudatti hänen ohjeitaan tarkasti.</w:t>
      </w:r>
    </w:p>
    <w:p>
      <w:r>
        <w:rPr>
          <w:b/>
        </w:rPr>
        <w:t xml:space="preserve">Esimerkki 2.2205</w:t>
      </w:r>
    </w:p>
    <w:p>
      <w:r>
        <w:t xml:space="preserve">Alku: Kalifornian rannikolla. Loppu: Maalasin kuvan valaista.</w:t>
      </w:r>
    </w:p>
    <w:p>
      <w:r>
        <w:rPr>
          <w:b/>
        </w:rPr>
        <w:t xml:space="preserve">Tulos</w:t>
      </w:r>
    </w:p>
    <w:p>
      <w:r>
        <w:t xml:space="preserve">Kävin maalauskurssin.</w:t>
      </w:r>
    </w:p>
    <w:p>
      <w:r>
        <w:rPr>
          <w:b/>
        </w:rPr>
        <w:t xml:space="preserve">Tulos</w:t>
      </w:r>
    </w:p>
    <w:p>
      <w:r>
        <w:t xml:space="preserve">Näimme valaita veneretkellä.</w:t>
      </w:r>
    </w:p>
    <w:p>
      <w:r>
        <w:rPr>
          <w:b/>
        </w:rPr>
        <w:t xml:space="preserve">Tulos</w:t>
      </w:r>
    </w:p>
    <w:p>
      <w:r>
        <w:t xml:space="preserve">Olimme siellä valaiden vaelluskauden aikana.</w:t>
      </w:r>
    </w:p>
    <w:p>
      <w:r>
        <w:rPr>
          <w:b/>
        </w:rPr>
        <w:t xml:space="preserve">Esimerkki 2.2206</w:t>
      </w:r>
    </w:p>
    <w:p>
      <w:r>
        <w:t xml:space="preserve">Alku: Joe halusi ostaa uuden pyörän. Loppu: Naapurit odottivat kuukausia ennen kuin valittivat.</w:t>
      </w:r>
    </w:p>
    <w:p>
      <w:r>
        <w:rPr>
          <w:b/>
        </w:rPr>
        <w:t xml:space="preserve">Tulos</w:t>
      </w:r>
    </w:p>
    <w:p>
      <w:r>
        <w:t xml:space="preserve">Joe osti pyörän, jossa oli erittäin äänekäs äänenvaimennin.</w:t>
      </w:r>
    </w:p>
    <w:p>
      <w:r>
        <w:rPr>
          <w:b/>
        </w:rPr>
        <w:t xml:space="preserve">Tulos</w:t>
      </w:r>
    </w:p>
    <w:p>
      <w:r>
        <w:t xml:space="preserve">Joe osti äänekkään moottoripyörän.</w:t>
      </w:r>
    </w:p>
    <w:p>
      <w:r>
        <w:rPr>
          <w:b/>
        </w:rPr>
        <w:t xml:space="preserve">Tulos</w:t>
      </w:r>
    </w:p>
    <w:p>
      <w:r>
        <w:t xml:space="preserve">Joe ajoi pyörällään naapureidensa nurmikon läpi.</w:t>
      </w:r>
    </w:p>
    <w:p>
      <w:r>
        <w:rPr>
          <w:b/>
        </w:rPr>
        <w:t xml:space="preserve">Tulos</w:t>
      </w:r>
    </w:p>
    <w:p>
      <w:r>
        <w:t xml:space="preserve">Joe jätti vanhan pyöränsä ruostumaan pihalleen.</w:t>
      </w:r>
    </w:p>
    <w:p>
      <w:r>
        <w:rPr>
          <w:b/>
        </w:rPr>
        <w:t xml:space="preserve">Tulos</w:t>
      </w:r>
    </w:p>
    <w:p>
      <w:r>
        <w:t xml:space="preserve">Joe alkoi myydä huumeita talostaan rahaa vastaan.</w:t>
      </w:r>
    </w:p>
    <w:p>
      <w:r>
        <w:rPr>
          <w:b/>
        </w:rPr>
        <w:t xml:space="preserve">Esimerkki 2.2207</w:t>
      </w:r>
    </w:p>
    <w:p>
      <w:r>
        <w:t xml:space="preserve">Alku: Tom lähetettiin vankilaan ilman varoitusta. Loppu: Tom saa hallitukselta yli miljoona dollaria.</w:t>
      </w:r>
    </w:p>
    <w:p>
      <w:r>
        <w:rPr>
          <w:b/>
        </w:rPr>
        <w:t xml:space="preserve">Tulos</w:t>
      </w:r>
    </w:p>
    <w:p>
      <w:r>
        <w:t xml:space="preserve">Hän yritti selittää olevansa syytön.</w:t>
      </w:r>
    </w:p>
    <w:p>
      <w:r>
        <w:rPr>
          <w:b/>
        </w:rPr>
        <w:t xml:space="preserve">Tulos</w:t>
      </w:r>
    </w:p>
    <w:p>
      <w:r>
        <w:t xml:space="preserve">Hänet kuitenkin tuomittiin väärin perustein ja hänet vapautettiin vankilasta.</w:t>
      </w:r>
    </w:p>
    <w:p>
      <w:r>
        <w:rPr>
          <w:b/>
        </w:rPr>
        <w:t xml:space="preserve">Tulos</w:t>
      </w:r>
    </w:p>
    <w:p>
      <w:r>
        <w:t xml:space="preserve">Tom soitti asianajajalleen haastamaan hallituksen oikeuteen.</w:t>
      </w:r>
    </w:p>
    <w:p>
      <w:r>
        <w:rPr>
          <w:b/>
        </w:rPr>
        <w:t xml:space="preserve">Tulos</w:t>
      </w:r>
    </w:p>
    <w:p>
      <w:r>
        <w:t xml:space="preserve">Tom haastoi osavaltion oikeuteen väärästä vangitsemisesta.</w:t>
      </w:r>
    </w:p>
    <w:p>
      <w:r>
        <w:rPr>
          <w:b/>
        </w:rPr>
        <w:t xml:space="preserve">Esimerkki 2.2208</w:t>
      </w:r>
    </w:p>
    <w:p>
      <w:r>
        <w:t xml:space="preserve">Alku: Eliillä oli suuri kiire. Loppu: Hän hyllytti Elin päiväksi!</w:t>
      </w:r>
    </w:p>
    <w:p>
      <w:r>
        <w:rPr>
          <w:b/>
        </w:rPr>
        <w:t xml:space="preserve">Tulos</w:t>
      </w:r>
    </w:p>
    <w:p>
      <w:r>
        <w:t xml:space="preserve">Opettaja näki Elin juoksevan suoraan luokkatoveriaan päin, jolloin tämä kaatui ja loukkasi kätensä.</w:t>
      </w:r>
    </w:p>
    <w:p>
      <w:r>
        <w:rPr>
          <w:b/>
        </w:rPr>
        <w:t xml:space="preserve">Tulos</w:t>
      </w:r>
    </w:p>
    <w:p>
      <w:r>
        <w:t xml:space="preserve">Eli rikkoi sääntöä lähellä rehtoria.</w:t>
      </w:r>
    </w:p>
    <w:p>
      <w:r>
        <w:rPr>
          <w:b/>
        </w:rPr>
        <w:t xml:space="preserve">Tulos</w:t>
      </w:r>
    </w:p>
    <w:p>
      <w:r>
        <w:t xml:space="preserve">Eli joutui vaikeuksiin koulun käytävällä juoksemisesta.</w:t>
      </w:r>
    </w:p>
    <w:p>
      <w:r>
        <w:rPr>
          <w:b/>
        </w:rPr>
        <w:t xml:space="preserve">Tulos</w:t>
      </w:r>
    </w:p>
    <w:p>
      <w:r>
        <w:t xml:space="preserve">Eli lähti töistä tunti etuajassa vastoin esimiehensä määräystä.</w:t>
      </w:r>
    </w:p>
    <w:p>
      <w:r>
        <w:rPr>
          <w:b/>
        </w:rPr>
        <w:t xml:space="preserve">Esimerkki 2.2209</w:t>
      </w:r>
    </w:p>
    <w:p>
      <w:r>
        <w:t xml:space="preserve">Alku: Niagran putouksille häämatkalle vuonna 1981. Loppu: Menimme junalla takaisin kotiin Bostoniin.</w:t>
      </w:r>
    </w:p>
    <w:p>
      <w:r>
        <w:rPr>
          <w:b/>
        </w:rPr>
        <w:t xml:space="preserve">Tulos</w:t>
      </w:r>
    </w:p>
    <w:p>
      <w:r>
        <w:t xml:space="preserve">Automme hajosi siellä ollessamme.</w:t>
      </w:r>
    </w:p>
    <w:p>
      <w:r>
        <w:rPr>
          <w:b/>
        </w:rPr>
        <w:t xml:space="preserve">Tulos</w:t>
      </w:r>
    </w:p>
    <w:p>
      <w:r>
        <w:t xml:space="preserve">Jäimme jumiin ilman autoa.</w:t>
      </w:r>
    </w:p>
    <w:p>
      <w:r>
        <w:rPr>
          <w:b/>
        </w:rPr>
        <w:t xml:space="preserve">Tulos</w:t>
      </w:r>
    </w:p>
    <w:p>
      <w:r>
        <w:t xml:space="preserve">Otimme taksin rautatieasemalle.</w:t>
      </w:r>
    </w:p>
    <w:p>
      <w:r>
        <w:rPr>
          <w:b/>
        </w:rPr>
        <w:t xml:space="preserve">Tulos</w:t>
      </w:r>
    </w:p>
    <w:p>
      <w:r>
        <w:t xml:space="preserve">Otimme kyydin "Maid of the Mist" -aluksella, nukkuimme sydämen muotoisella sängyllä ja näimme kaikki nähtävyydet.</w:t>
      </w:r>
    </w:p>
    <w:p>
      <w:r>
        <w:rPr>
          <w:b/>
        </w:rPr>
        <w:t xml:space="preserve">Esimerkki 2.2210</w:t>
      </w:r>
    </w:p>
    <w:p>
      <w:r>
        <w:t xml:space="preserve">Alku: Rob kutsuttiin karkki tai kepponen -retkelle. Loppu: Hän katui, kun hän näki kaikki ystäviensä karkit.</w:t>
      </w:r>
    </w:p>
    <w:p>
      <w:r>
        <w:rPr>
          <w:b/>
        </w:rPr>
        <w:t xml:space="preserve">Tulos</w:t>
      </w:r>
    </w:p>
    <w:p>
      <w:r>
        <w:t xml:space="preserve">Hän päätyi jättämään ystävänsä, joka oli liian hidas.</w:t>
      </w:r>
    </w:p>
    <w:p>
      <w:r>
        <w:rPr>
          <w:b/>
        </w:rPr>
        <w:t xml:space="preserve">Tulos</w:t>
      </w:r>
    </w:p>
    <w:p>
      <w:r>
        <w:t xml:space="preserve">Rob päätti, ettei halua lähteä.</w:t>
      </w:r>
    </w:p>
    <w:p>
      <w:r>
        <w:rPr>
          <w:b/>
        </w:rPr>
        <w:t xml:space="preserve">Tulos</w:t>
      </w:r>
    </w:p>
    <w:p>
      <w:r>
        <w:t xml:space="preserve">Rob päätti jäädä kotiin katsomaan pelottavia elokuvia.</w:t>
      </w:r>
    </w:p>
    <w:p>
      <w:r>
        <w:rPr>
          <w:b/>
        </w:rPr>
        <w:t xml:space="preserve">Tulos</w:t>
      </w:r>
    </w:p>
    <w:p>
      <w:r>
        <w:t xml:space="preserve">Rob päätti sen sijaan jäädä kotiin.</w:t>
      </w:r>
    </w:p>
    <w:p>
      <w:r>
        <w:rPr>
          <w:b/>
        </w:rPr>
        <w:t xml:space="preserve">Tulos</w:t>
      </w:r>
    </w:p>
    <w:p>
      <w:r>
        <w:t xml:space="preserve">Rob päätti kuitenkin jäädä kotiin katsomaan televisiota.</w:t>
      </w:r>
    </w:p>
    <w:p>
      <w:r>
        <w:rPr>
          <w:b/>
        </w:rPr>
        <w:t xml:space="preserve">Esimerkki 2.2211</w:t>
      </w:r>
    </w:p>
    <w:p>
      <w:r>
        <w:t xml:space="preserve">Alku: Margaret vietti viikonloppujaan kirpputorimyynneillä ja vaihtokaupoissa. Loppu: Yksi niistä osoittautui useiden tuhansien dollarien arvoiseksi.</w:t>
      </w:r>
    </w:p>
    <w:p>
      <w:r>
        <w:rPr>
          <w:b/>
        </w:rPr>
        <w:t xml:space="preserve">Tulos</w:t>
      </w:r>
    </w:p>
    <w:p>
      <w:r>
        <w:t xml:space="preserve">Margaret osti tavaroita, joita muut pitivät arvottomina.</w:t>
      </w:r>
    </w:p>
    <w:p>
      <w:r>
        <w:rPr>
          <w:b/>
        </w:rPr>
        <w:t xml:space="preserve">Tulos</w:t>
      </w:r>
    </w:p>
    <w:p>
      <w:r>
        <w:t xml:space="preserve">Margaret löysi kalliita maalauksia.</w:t>
      </w:r>
    </w:p>
    <w:p>
      <w:r>
        <w:rPr>
          <w:b/>
        </w:rPr>
        <w:t xml:space="preserve">Tulos</w:t>
      </w:r>
    </w:p>
    <w:p>
      <w:r>
        <w:t xml:space="preserve">Margaret löysi useita antiikkiesineitä, jotka olivat hänen mielestään alihintaisia, joten hän osti ne.</w:t>
      </w:r>
    </w:p>
    <w:p>
      <w:r>
        <w:rPr>
          <w:b/>
        </w:rPr>
        <w:t xml:space="preserve">Tulos</w:t>
      </w:r>
    </w:p>
    <w:p>
      <w:r>
        <w:t xml:space="preserve">Margaret löysi joitakin vanhoja maalauksia, joista hän piti, ja osti ne.</w:t>
      </w:r>
    </w:p>
    <w:p>
      <w:r>
        <w:rPr>
          <w:b/>
        </w:rPr>
        <w:t xml:space="preserve">Tulos</w:t>
      </w:r>
    </w:p>
    <w:p>
      <w:r>
        <w:t xml:space="preserve">Margaret löysi paljon rihkamaa ja keräilyesineitä.</w:t>
      </w:r>
    </w:p>
    <w:p>
      <w:r>
        <w:rPr>
          <w:b/>
        </w:rPr>
        <w:t xml:space="preserve">Esimerkki 2.2212</w:t>
      </w:r>
    </w:p>
    <w:p>
      <w:r>
        <w:t xml:space="preserve">Alku: Suuri myrsky oli tulossa Jimin kotikaupunkiin. Loppu: Seuraavan kerran kun myrsky tuli, Jim ei vaivautunut nousemaan laudalle.</w:t>
      </w:r>
    </w:p>
    <w:p>
      <w:r>
        <w:rPr>
          <w:b/>
        </w:rPr>
        <w:t xml:space="preserve">Tulos</w:t>
      </w:r>
    </w:p>
    <w:p>
      <w:r>
        <w:t xml:space="preserve">Jim laudoitti talon, mutta se ei koskaan tullut.</w:t>
      </w:r>
    </w:p>
    <w:p>
      <w:r>
        <w:rPr>
          <w:b/>
        </w:rPr>
        <w:t xml:space="preserve">Tulos</w:t>
      </w:r>
    </w:p>
    <w:p>
      <w:r>
        <w:t xml:space="preserve">Jim päätti laudoittaa koko kotinsa, mutta myrsky ei iskenyt suoraan häneen.</w:t>
      </w:r>
    </w:p>
    <w:p>
      <w:r>
        <w:rPr>
          <w:b/>
        </w:rPr>
        <w:t xml:space="preserve">Tulos</w:t>
      </w:r>
    </w:p>
    <w:p>
      <w:r>
        <w:t xml:space="preserve">Jim pelkäsi säätä, joten hän laudoitti talonsa, mutta myrsky ei kuitenkaan vahingoittanut mitään.</w:t>
      </w:r>
    </w:p>
    <w:p>
      <w:r>
        <w:rPr>
          <w:b/>
        </w:rPr>
        <w:t xml:space="preserve">Tulos</w:t>
      </w:r>
    </w:p>
    <w:p>
      <w:r>
        <w:t xml:space="preserve">Jimin talo kesti myrskyn, koska se oli niin voimakas.</w:t>
      </w:r>
    </w:p>
    <w:p>
      <w:r>
        <w:rPr>
          <w:b/>
        </w:rPr>
        <w:t xml:space="preserve">Tulos</w:t>
      </w:r>
    </w:p>
    <w:p>
      <w:r>
        <w:t xml:space="preserve">Myrsky ei osunut Jimin taloon, ja hän oli vihainen, että se teki niin paljon töitä.</w:t>
      </w:r>
    </w:p>
    <w:p>
      <w:r>
        <w:rPr>
          <w:b/>
        </w:rPr>
        <w:t xml:space="preserve">Esimerkki 2.2213</w:t>
      </w:r>
    </w:p>
    <w:p>
      <w:r>
        <w:t xml:space="preserve">Alku: Smithin perhe meni buffettiin. Loppu: He ajoivat pois onnellisina ja kylläisinä.</w:t>
      </w:r>
    </w:p>
    <w:p>
      <w:r>
        <w:rPr>
          <w:b/>
        </w:rPr>
        <w:t xml:space="preserve">Tulos</w:t>
      </w:r>
    </w:p>
    <w:p>
      <w:r>
        <w:t xml:space="preserve">Noutopöydässä Smithit söivät niin paljon ruokaa kuin halusivat.</w:t>
      </w:r>
    </w:p>
    <w:p>
      <w:r>
        <w:rPr>
          <w:b/>
        </w:rPr>
        <w:t xml:space="preserve">Tulos</w:t>
      </w:r>
    </w:p>
    <w:p>
      <w:r>
        <w:t xml:space="preserve">Smithin perhe söi ja söi.</w:t>
      </w:r>
    </w:p>
    <w:p>
      <w:r>
        <w:rPr>
          <w:b/>
        </w:rPr>
        <w:t xml:space="preserve">Tulos</w:t>
      </w:r>
    </w:p>
    <w:p>
      <w:r>
        <w:t xml:space="preserve">Smithin perhe söi paljon ruokaa.</w:t>
      </w:r>
    </w:p>
    <w:p>
      <w:r>
        <w:rPr>
          <w:b/>
        </w:rPr>
        <w:t xml:space="preserve">Tulos</w:t>
      </w:r>
    </w:p>
    <w:p>
      <w:r>
        <w:t xml:space="preserve">Smithit söivät aika paljon.</w:t>
      </w:r>
    </w:p>
    <w:p>
      <w:r>
        <w:rPr>
          <w:b/>
        </w:rPr>
        <w:t xml:space="preserve">Tulos</w:t>
      </w:r>
    </w:p>
    <w:p>
      <w:r>
        <w:t xml:space="preserve">He söivät siellä ollessaan paljon herkullista ruokaa.</w:t>
      </w:r>
    </w:p>
    <w:p>
      <w:r>
        <w:rPr>
          <w:b/>
        </w:rPr>
        <w:t xml:space="preserve">Esimerkki 2.2214</w:t>
      </w:r>
    </w:p>
    <w:p>
      <w:r>
        <w:t xml:space="preserve">Alku: Mila istutti melonin siemenen. Loppu: Hän nautti makeaa melonia välipalana useiden päivien ajan.</w:t>
      </w:r>
    </w:p>
    <w:p>
      <w:r>
        <w:rPr>
          <w:b/>
        </w:rPr>
        <w:t xml:space="preserve">Tulos</w:t>
      </w:r>
    </w:p>
    <w:p>
      <w:r>
        <w:t xml:space="preserve">Kesään mennessä Milan meloni oli valmis syötäväksi.</w:t>
      </w:r>
    </w:p>
    <w:p>
      <w:r>
        <w:rPr>
          <w:b/>
        </w:rPr>
        <w:t xml:space="preserve">Tulos</w:t>
      </w:r>
    </w:p>
    <w:p>
      <w:r>
        <w:t xml:space="preserve">mila otti melonin maasta.</w:t>
      </w:r>
    </w:p>
    <w:p>
      <w:r>
        <w:rPr>
          <w:b/>
        </w:rPr>
        <w:t xml:space="preserve">Tulos</w:t>
      </w:r>
    </w:p>
    <w:p>
      <w:r>
        <w:t xml:space="preserve">Mila kasteli ja hoiti kasvia hartaasti, kunnes se oli täysikasvuinen.</w:t>
      </w:r>
    </w:p>
    <w:p>
      <w:r>
        <w:rPr>
          <w:b/>
        </w:rPr>
        <w:t xml:space="preserve">Tulos</w:t>
      </w:r>
    </w:p>
    <w:p>
      <w:r>
        <w:t xml:space="preserve">Milan melonin siemenestä kasvoi makea meloni.</w:t>
      </w:r>
    </w:p>
    <w:p>
      <w:r>
        <w:rPr>
          <w:b/>
        </w:rPr>
        <w:t xml:space="preserve">Tulos</w:t>
      </w:r>
    </w:p>
    <w:p>
      <w:r>
        <w:t xml:space="preserve">Siemenestä kasvoi suuri meloni.</w:t>
      </w:r>
    </w:p>
    <w:p>
      <w:r>
        <w:rPr>
          <w:b/>
        </w:rPr>
        <w:t xml:space="preserve">Esimerkki 2.2215</w:t>
      </w:r>
    </w:p>
    <w:p>
      <w:r>
        <w:t xml:space="preserve">Alku: Ginan perheessä oli hänen lempiruokansa päivällisellä. Loppu: Gina toivoi televisiota katsoessaan, ettei olisi syönyt sitä kolmatta annosta.</w:t>
      </w:r>
    </w:p>
    <w:p>
      <w:r>
        <w:rPr>
          <w:b/>
        </w:rPr>
        <w:t xml:space="preserve">Tulos</w:t>
      </w:r>
    </w:p>
    <w:p>
      <w:r>
        <w:t xml:space="preserve">Gina söi liikaa ja alkoi voida pahoin.</w:t>
      </w:r>
    </w:p>
    <w:p>
      <w:r>
        <w:rPr>
          <w:b/>
        </w:rPr>
        <w:t xml:space="preserve">Tulos</w:t>
      </w:r>
    </w:p>
    <w:p>
      <w:r>
        <w:t xml:space="preserve">Gina söi kolme annosta.</w:t>
      </w:r>
    </w:p>
    <w:p>
      <w:r>
        <w:rPr>
          <w:b/>
        </w:rPr>
        <w:t xml:space="preserve">Tulos</w:t>
      </w:r>
    </w:p>
    <w:p>
      <w:r>
        <w:t xml:space="preserve">Gina jatkoi ruoan syömistä, vaikka hän oli kylläinen.</w:t>
      </w:r>
    </w:p>
    <w:p>
      <w:r>
        <w:rPr>
          <w:b/>
        </w:rPr>
        <w:t xml:space="preserve">Tulos</w:t>
      </w:r>
    </w:p>
    <w:p>
      <w:r>
        <w:t xml:space="preserve">Luonnolleen uskollisena hän täytti itsensä ilman katumusta.</w:t>
      </w:r>
    </w:p>
    <w:p>
      <w:r>
        <w:rPr>
          <w:b/>
        </w:rPr>
        <w:t xml:space="preserve">Esimerkki 2.2216</w:t>
      </w:r>
    </w:p>
    <w:p>
      <w:r>
        <w:t xml:space="preserve">Alku: Jerry tunsi itsensä anteliaaksi tänään. Loppu: Jerry tunsi itsensä loistavaksi, kun hän auttoi muita.</w:t>
      </w:r>
    </w:p>
    <w:p>
      <w:r>
        <w:rPr>
          <w:b/>
        </w:rPr>
        <w:t xml:space="preserve">Tulos</w:t>
      </w:r>
    </w:p>
    <w:p>
      <w:r>
        <w:t xml:space="preserve">Jerry päätti etsiä ihmisiä auttamaan.</w:t>
      </w:r>
    </w:p>
    <w:p>
      <w:r>
        <w:rPr>
          <w:b/>
        </w:rPr>
        <w:t xml:space="preserve">Tulos</w:t>
      </w:r>
    </w:p>
    <w:p>
      <w:r>
        <w:t xml:space="preserve">Jerry lahjoitti rahaa paikalliselle orpokodille.</w:t>
      </w:r>
    </w:p>
    <w:p>
      <w:r>
        <w:rPr>
          <w:b/>
        </w:rPr>
        <w:t xml:space="preserve">Tulos</w:t>
      </w:r>
    </w:p>
    <w:p>
      <w:r>
        <w:t xml:space="preserve">Jerry halusi tietää, miten hän voi auttaa muita.</w:t>
      </w:r>
    </w:p>
    <w:p>
      <w:r>
        <w:rPr>
          <w:b/>
        </w:rPr>
        <w:t xml:space="preserve">Tulos</w:t>
      </w:r>
    </w:p>
    <w:p>
      <w:r>
        <w:t xml:space="preserve">Jerry käytti päivän hyväntekeväisyyteen.</w:t>
      </w:r>
    </w:p>
    <w:p>
      <w:r>
        <w:rPr>
          <w:b/>
        </w:rPr>
        <w:t xml:space="preserve">Tulos</w:t>
      </w:r>
    </w:p>
    <w:p>
      <w:r>
        <w:t xml:space="preserve">Niinpä hän antoi rahaa köyhille.</w:t>
      </w:r>
    </w:p>
    <w:p>
      <w:r>
        <w:rPr>
          <w:b/>
        </w:rPr>
        <w:t xml:space="preserve">Esimerkki 2.2217</w:t>
      </w:r>
    </w:p>
    <w:p>
      <w:r>
        <w:t xml:space="preserve">Alku: Amy rakasti Cookie Crisp -muroja. Loppu: Hän oli surullinen, kun hän ei saanut.</w:t>
      </w:r>
    </w:p>
    <w:p>
      <w:r>
        <w:rPr>
          <w:b/>
        </w:rPr>
        <w:t xml:space="preserve">Tulos</w:t>
      </w:r>
    </w:p>
    <w:p>
      <w:r>
        <w:t xml:space="preserve">Amyn äiti kieltäytyi kolmannesta murokulhosta.</w:t>
      </w:r>
    </w:p>
    <w:p>
      <w:r>
        <w:rPr>
          <w:b/>
        </w:rPr>
        <w:t xml:space="preserve">Tulos</w:t>
      </w:r>
    </w:p>
    <w:p>
      <w:r>
        <w:t xml:space="preserve">Amyn äiti sanoi hänelle, ettei hän voi enää syödä roskaruokaa.</w:t>
      </w:r>
    </w:p>
    <w:p>
      <w:r>
        <w:rPr>
          <w:b/>
        </w:rPr>
        <w:t xml:space="preserve">Tulos</w:t>
      </w:r>
    </w:p>
    <w:p>
      <w:r>
        <w:t xml:space="preserve">Amyn äiti sanoi, ettei hän voi saada sitä.</w:t>
      </w:r>
    </w:p>
    <w:p>
      <w:r>
        <w:rPr>
          <w:b/>
        </w:rPr>
        <w:t xml:space="preserve">Tulos</w:t>
      </w:r>
    </w:p>
    <w:p>
      <w:r>
        <w:t xml:space="preserve">Amy ei voinut syödä muroja hammashoidon jälkeen.</w:t>
      </w:r>
    </w:p>
    <w:p>
      <w:r>
        <w:rPr>
          <w:b/>
        </w:rPr>
        <w:t xml:space="preserve">Esimerkki 2.2218</w:t>
      </w:r>
    </w:p>
    <w:p>
      <w:r>
        <w:t xml:space="preserve">Alku: Minulla oli paljon likapyykkiä. Loppu: Ripustin ne ripustimille kaappiini.</w:t>
      </w:r>
    </w:p>
    <w:p>
      <w:r>
        <w:rPr>
          <w:b/>
        </w:rPr>
        <w:t xml:space="preserve">Tulos</w:t>
      </w:r>
    </w:p>
    <w:p>
      <w:r>
        <w:t xml:space="preserve">Käytin koko päivän vaatteiden pesuun.</w:t>
      </w:r>
    </w:p>
    <w:p>
      <w:r>
        <w:rPr>
          <w:b/>
        </w:rPr>
        <w:t xml:space="preserve">Tulos</w:t>
      </w:r>
    </w:p>
    <w:p>
      <w:r>
        <w:t xml:space="preserve">Pesin vaatteita koko yön.</w:t>
      </w:r>
    </w:p>
    <w:p>
      <w:r>
        <w:rPr>
          <w:b/>
        </w:rPr>
        <w:t xml:space="preserve">Tulos</w:t>
      </w:r>
    </w:p>
    <w:p>
      <w:r>
        <w:t xml:space="preserve">Menin pesulaan ja pesin ja kuivasin ne.</w:t>
      </w:r>
    </w:p>
    <w:p>
      <w:r>
        <w:rPr>
          <w:b/>
        </w:rPr>
        <w:t xml:space="preserve">Tulos</w:t>
      </w:r>
    </w:p>
    <w:p>
      <w:r>
        <w:t xml:space="preserve">Niinpä pesin kaikki vaatteeni.</w:t>
      </w:r>
    </w:p>
    <w:p>
      <w:r>
        <w:rPr>
          <w:b/>
        </w:rPr>
        <w:t xml:space="preserve">Esimerkki 2.2219</w:t>
      </w:r>
    </w:p>
    <w:p>
      <w:r>
        <w:t xml:space="preserve">Alku: Lahjoitin hyväntekeväisyyteen kolmen vuoden ajan. Loppu: Hän ei vastannut, joten päätin lopettaa hyväntekeväisyyteen lahjoittamisen.</w:t>
      </w:r>
    </w:p>
    <w:p>
      <w:r>
        <w:rPr>
          <w:b/>
        </w:rPr>
        <w:t xml:space="preserve">Tulos</w:t>
      </w:r>
    </w:p>
    <w:p>
      <w:r>
        <w:t xml:space="preserve">Soitin johtajalle kysyäkseni, mitä he tekivät rahoillani.</w:t>
      </w:r>
    </w:p>
    <w:p>
      <w:r>
        <w:rPr>
          <w:b/>
        </w:rPr>
        <w:t xml:space="preserve">Tulos</w:t>
      </w:r>
    </w:p>
    <w:p>
      <w:r>
        <w:t xml:space="preserve">Lähetin sähköpostia perustajalle.</w:t>
      </w:r>
    </w:p>
    <w:p>
      <w:r>
        <w:rPr>
          <w:b/>
        </w:rPr>
        <w:t xml:space="preserve">Tulos</w:t>
      </w:r>
    </w:p>
    <w:p>
      <w:r>
        <w:t xml:space="preserve">Lähetin johtajalle sähköpostia ja pyysin verokuitin.</w:t>
      </w:r>
    </w:p>
    <w:p>
      <w:r>
        <w:rPr>
          <w:b/>
        </w:rPr>
        <w:t xml:space="preserve">Tulos</w:t>
      </w:r>
    </w:p>
    <w:p>
      <w:r>
        <w:t xml:space="preserve">Odotin vahvistuskirjettä postissa.</w:t>
      </w:r>
    </w:p>
    <w:p>
      <w:r>
        <w:rPr>
          <w:b/>
        </w:rPr>
        <w:t xml:space="preserve">Esimerkki 2.2220</w:t>
      </w:r>
    </w:p>
    <w:p>
      <w:r>
        <w:t xml:space="preserve">Alku: Kälyni yrittää säästää rahaa. Loppu: Hän oli iloinen kuullessaan sen.</w:t>
      </w:r>
    </w:p>
    <w:p>
      <w:r>
        <w:rPr>
          <w:b/>
        </w:rPr>
        <w:t xml:space="preserve">Tulos</w:t>
      </w:r>
    </w:p>
    <w:p>
      <w:r>
        <w:t xml:space="preserve">Kälyni sai yllättäen rahaa.</w:t>
      </w:r>
    </w:p>
    <w:p>
      <w:r>
        <w:rPr>
          <w:b/>
        </w:rPr>
        <w:t xml:space="preserve">Tulos</w:t>
      </w:r>
    </w:p>
    <w:p>
      <w:r>
        <w:t xml:space="preserve">Siskoni illallinen oli maksettu.</w:t>
      </w:r>
    </w:p>
    <w:p>
      <w:r>
        <w:rPr>
          <w:b/>
        </w:rPr>
        <w:t xml:space="preserve">Tulos</w:t>
      </w:r>
    </w:p>
    <w:p>
      <w:r>
        <w:t xml:space="preserve">Hän huomasi, että hänen energialaskunsa pieneni.</w:t>
      </w:r>
    </w:p>
    <w:p>
      <w:r>
        <w:rPr>
          <w:b/>
        </w:rPr>
        <w:t xml:space="preserve">Esimerkki 2.2221</w:t>
      </w:r>
    </w:p>
    <w:p>
      <w:r>
        <w:t xml:space="preserve">Alku: Gina oli ottanut 30 minuuttia rauhoittuakseen huonon aamun jälkeen. Loppu: Ginan mieliala heikkeni, kun hän tajusi, että mies olisi hänen luokallaan.</w:t>
      </w:r>
    </w:p>
    <w:p>
      <w:r>
        <w:rPr>
          <w:b/>
        </w:rPr>
        <w:t xml:space="preserve">Tulos</w:t>
      </w:r>
    </w:p>
    <w:p>
      <w:r>
        <w:t xml:space="preserve">Hänen vieressään istui henkilö, jota hän halveksi.</w:t>
      </w:r>
    </w:p>
    <w:p>
      <w:r>
        <w:rPr>
          <w:b/>
        </w:rPr>
        <w:t xml:space="preserve">Tulos</w:t>
      </w:r>
    </w:p>
    <w:p>
      <w:r>
        <w:t xml:space="preserve">Gina rauhoittui, kun hän muistutti itseään siitä, ettei hän todennäköisesti enää koskaan näkisi häntä.</w:t>
      </w:r>
    </w:p>
    <w:p>
      <w:r>
        <w:rPr>
          <w:b/>
        </w:rPr>
        <w:t xml:space="preserve">Tulos</w:t>
      </w:r>
    </w:p>
    <w:p>
      <w:r>
        <w:t xml:space="preserve">Gina tunsi kuolevansa.</w:t>
      </w:r>
    </w:p>
    <w:p>
      <w:r>
        <w:rPr>
          <w:b/>
        </w:rPr>
        <w:t xml:space="preserve">Tulos</w:t>
      </w:r>
    </w:p>
    <w:p>
      <w:r>
        <w:t xml:space="preserve">Gina tunsi olonsa paremmaksi, kun hän ajatteli, että hänen poikaystävänsä olisi hänen luokallaan.</w:t>
      </w:r>
    </w:p>
    <w:p>
      <w:r>
        <w:rPr>
          <w:b/>
        </w:rPr>
        <w:t xml:space="preserve">Esimerkki 2.2222</w:t>
      </w:r>
    </w:p>
    <w:p>
      <w:r>
        <w:t xml:space="preserve">Alku: Jeb halusi oppia aakkoset. Loppu: Pian hän pystyi sanomaan ne selvästi ulkoa.</w:t>
      </w:r>
    </w:p>
    <w:p>
      <w:r>
        <w:rPr>
          <w:b/>
        </w:rPr>
        <w:t xml:space="preserve">Tulos</w:t>
      </w:r>
    </w:p>
    <w:p>
      <w:r>
        <w:t xml:space="preserve">Hän opiskeli sitä joka päivä.</w:t>
      </w:r>
    </w:p>
    <w:p>
      <w:r>
        <w:rPr>
          <w:b/>
        </w:rPr>
        <w:t xml:space="preserve">Tulos</w:t>
      </w:r>
    </w:p>
    <w:p>
      <w:r>
        <w:t xml:space="preserve">Jeb harjoitteli sitä vanhempiensa kanssa.</w:t>
      </w:r>
    </w:p>
    <w:p>
      <w:r>
        <w:rPr>
          <w:b/>
        </w:rPr>
        <w:t xml:space="preserve">Tulos</w:t>
      </w:r>
    </w:p>
    <w:p>
      <w:r>
        <w:t xml:space="preserve">Jeb harjoitteli aakkosia joka ilta äidin kanssa.</w:t>
      </w:r>
    </w:p>
    <w:p>
      <w:r>
        <w:rPr>
          <w:b/>
        </w:rPr>
        <w:t xml:space="preserve">Tulos</w:t>
      </w:r>
    </w:p>
    <w:p>
      <w:r>
        <w:t xml:space="preserve">Jeb harjoitteli joka päivä.</w:t>
      </w:r>
    </w:p>
    <w:p>
      <w:r>
        <w:rPr>
          <w:b/>
        </w:rPr>
        <w:t xml:space="preserve">Esimerkki 2.2223</w:t>
      </w:r>
    </w:p>
    <w:p>
      <w:r>
        <w:t xml:space="preserve">Alku: Lucy oli hermostunut tanssiaisista, koska hänellä ei ollut seuralaista. Loppu: Lucy päätti mennä tanssiaisiin ystäviensä kanssa ja pitää hauskaa joka tapauksessa.</w:t>
      </w:r>
    </w:p>
    <w:p>
      <w:r>
        <w:rPr>
          <w:b/>
        </w:rPr>
        <w:t xml:space="preserve">Tulos</w:t>
      </w:r>
    </w:p>
    <w:p>
      <w:r>
        <w:t xml:space="preserve">Lucy kysyi useilta ihmisiltä, mutta kukaan ei suostunut.</w:t>
      </w:r>
    </w:p>
    <w:p>
      <w:r>
        <w:rPr>
          <w:b/>
        </w:rPr>
        <w:t xml:space="preserve">Tulos</w:t>
      </w:r>
    </w:p>
    <w:p>
      <w:r>
        <w:t xml:space="preserve">Lucy pelkäsi, että ihmiset juoruaisivat hänestä.</w:t>
      </w:r>
    </w:p>
    <w:p>
      <w:r>
        <w:rPr>
          <w:b/>
        </w:rPr>
        <w:t xml:space="preserve">Tulos</w:t>
      </w:r>
    </w:p>
    <w:p>
      <w:r>
        <w:t xml:space="preserve">Lucya ei pyydetty tanssiaisiin.</w:t>
      </w:r>
    </w:p>
    <w:p>
      <w:r>
        <w:rPr>
          <w:b/>
        </w:rPr>
        <w:t xml:space="preserve">Tulos</w:t>
      </w:r>
    </w:p>
    <w:p>
      <w:r>
        <w:t xml:space="preserve">Poika, josta hän piti, ei koskaan pyytänyt häntä tanssiaisiin.</w:t>
      </w:r>
    </w:p>
    <w:p>
      <w:r>
        <w:rPr>
          <w:b/>
        </w:rPr>
        <w:t xml:space="preserve">Esimerkki 2.2224</w:t>
      </w:r>
    </w:p>
    <w:p>
      <w:r>
        <w:t xml:space="preserve">Alku: Julia ei koskaan laittanut hiuksiaan. Loppu: Julia oli sekä järkyttynyt että onnellinen uudesta tyylistään.</w:t>
      </w:r>
    </w:p>
    <w:p>
      <w:r>
        <w:rPr>
          <w:b/>
        </w:rPr>
        <w:t xml:space="preserve">Tulos</w:t>
      </w:r>
    </w:p>
    <w:p>
      <w:r>
        <w:t xml:space="preserve">Hänen ystävänsä saivat aikaan väliintulon, ja Julia sai muodonmuutoksen.</w:t>
      </w:r>
    </w:p>
    <w:p>
      <w:r>
        <w:rPr>
          <w:b/>
        </w:rPr>
        <w:t xml:space="preserve">Tulos</w:t>
      </w:r>
    </w:p>
    <w:p>
      <w:r>
        <w:t xml:space="preserve">Hän otti riskin ja leikkasi sen polkkatukaksi.</w:t>
      </w:r>
    </w:p>
    <w:p>
      <w:r>
        <w:rPr>
          <w:b/>
        </w:rPr>
        <w:t xml:space="preserve">Tulos</w:t>
      </w:r>
    </w:p>
    <w:p>
      <w:r>
        <w:t xml:space="preserve">Julia meni vihdoin kampaajalle.</w:t>
      </w:r>
    </w:p>
    <w:p>
      <w:r>
        <w:rPr>
          <w:b/>
        </w:rPr>
        <w:t xml:space="preserve">Tulos</w:t>
      </w:r>
    </w:p>
    <w:p>
      <w:r>
        <w:t xml:space="preserve">Julian ystävät saivat hänet lopulta suostuteltua menemään kampaamoon.</w:t>
      </w:r>
    </w:p>
    <w:p>
      <w:r>
        <w:rPr>
          <w:b/>
        </w:rPr>
        <w:t xml:space="preserve">Esimerkki 2.2225</w:t>
      </w:r>
    </w:p>
    <w:p>
      <w:r>
        <w:t xml:space="preserve">Alku: Junen aviomies huomasi, että hän imuroi joka päivä. Loppu: Kun hänen miehensä oli töissä, June oikosulki robotin.</w:t>
      </w:r>
    </w:p>
    <w:p>
      <w:r>
        <w:rPr>
          <w:b/>
        </w:rPr>
        <w:t xml:space="preserve">Tulos</w:t>
      </w:r>
    </w:p>
    <w:p>
      <w:r>
        <w:t xml:space="preserve">June osti robotin.</w:t>
      </w:r>
    </w:p>
    <w:p>
      <w:r>
        <w:rPr>
          <w:b/>
        </w:rPr>
        <w:t xml:space="preserve">Tulos</w:t>
      </w:r>
    </w:p>
    <w:p>
      <w:r>
        <w:t xml:space="preserve">Junen mies osti robotti-imurin.</w:t>
      </w:r>
    </w:p>
    <w:p>
      <w:r>
        <w:rPr>
          <w:b/>
        </w:rPr>
        <w:t xml:space="preserve">Tulos</w:t>
      </w:r>
    </w:p>
    <w:p>
      <w:r>
        <w:t xml:space="preserve">June yritti eräänä päivänä imuroida.</w:t>
      </w:r>
    </w:p>
    <w:p>
      <w:r>
        <w:rPr>
          <w:b/>
        </w:rPr>
        <w:t xml:space="preserve">Tulos</w:t>
      </w:r>
    </w:p>
    <w:p>
      <w:r>
        <w:t xml:space="preserve">Junen aviomies hankki hänelle roomban.</w:t>
      </w:r>
    </w:p>
    <w:p>
      <w:r>
        <w:rPr>
          <w:b/>
        </w:rPr>
        <w:t xml:space="preserve">Tulos</w:t>
      </w:r>
    </w:p>
    <w:p>
      <w:r>
        <w:t xml:space="preserve">Niinpä Junen aviomies osti robotin, joka auttaa häntä imuroinnissa.</w:t>
      </w:r>
    </w:p>
    <w:p>
      <w:r>
        <w:rPr>
          <w:b/>
        </w:rPr>
        <w:t xml:space="preserve">Esimerkki 2.2226</w:t>
      </w:r>
    </w:p>
    <w:p>
      <w:r>
        <w:t xml:space="preserve">Alku: Kay oli töissä, kun päänsärky alkoi. Loppu: Kay taisteli päivän läpi ja meni kotiin nukkumaan.</w:t>
      </w:r>
    </w:p>
    <w:p>
      <w:r>
        <w:rPr>
          <w:b/>
        </w:rPr>
        <w:t xml:space="preserve">Tulos</w:t>
      </w:r>
    </w:p>
    <w:p>
      <w:r>
        <w:t xml:space="preserve">Kay ei saanut paperityötään valmiiksi.</w:t>
      </w:r>
    </w:p>
    <w:p>
      <w:r>
        <w:rPr>
          <w:b/>
        </w:rPr>
        <w:t xml:space="preserve">Tulos</w:t>
      </w:r>
    </w:p>
    <w:p>
      <w:r>
        <w:t xml:space="preserve">Kaylla ei ollut mitään lääkettä otettavaksi.</w:t>
      </w:r>
    </w:p>
    <w:p>
      <w:r>
        <w:rPr>
          <w:b/>
        </w:rPr>
        <w:t xml:space="preserve">Tulos</w:t>
      </w:r>
    </w:p>
    <w:p>
      <w:r>
        <w:t xml:space="preserve">Kaylla oli erittäin tärkeä työtehtävä.</w:t>
      </w:r>
    </w:p>
    <w:p>
      <w:r>
        <w:rPr>
          <w:b/>
        </w:rPr>
        <w:t xml:space="preserve">Tulos</w:t>
      </w:r>
    </w:p>
    <w:p>
      <w:r>
        <w:t xml:space="preserve">Hän otti kipulääkkeitä, mutta niistä ei ollut apua.</w:t>
      </w:r>
    </w:p>
    <w:p>
      <w:r>
        <w:rPr>
          <w:b/>
        </w:rPr>
        <w:t xml:space="preserve">Esimerkki 2.2227</w:t>
      </w:r>
    </w:p>
    <w:p>
      <w:r>
        <w:t xml:space="preserve">Alku: Syntymäpäiväni oli eilen. Loppu: Vihasin syntymäpäivääni.</w:t>
      </w:r>
    </w:p>
    <w:p>
      <w:r>
        <w:rPr>
          <w:b/>
        </w:rPr>
        <w:t xml:space="preserve">Tulos</w:t>
      </w:r>
    </w:p>
    <w:p>
      <w:r>
        <w:t xml:space="preserve">Kukaan ei muistanut, että oli syntymäpäiväni.</w:t>
      </w:r>
    </w:p>
    <w:p>
      <w:r>
        <w:rPr>
          <w:b/>
        </w:rPr>
        <w:t xml:space="preserve">Tulos</w:t>
      </w:r>
    </w:p>
    <w:p>
      <w:r>
        <w:t xml:space="preserve">Kaikki unohtivat syntymäpäiväni.</w:t>
      </w:r>
    </w:p>
    <w:p>
      <w:r>
        <w:rPr>
          <w:b/>
        </w:rPr>
        <w:t xml:space="preserve">Tulos</w:t>
      </w:r>
    </w:p>
    <w:p>
      <w:r>
        <w:t xml:space="preserve">Kukaan perheessäni ei maininnut sanaakaan.</w:t>
      </w:r>
    </w:p>
    <w:p>
      <w:r>
        <w:rPr>
          <w:b/>
        </w:rPr>
        <w:t xml:space="preserve">Tulos</w:t>
      </w:r>
    </w:p>
    <w:p>
      <w:r>
        <w:t xml:space="preserve">Kukaan ystävistäni ei muistanut.</w:t>
      </w:r>
    </w:p>
    <w:p>
      <w:r>
        <w:rPr>
          <w:b/>
        </w:rPr>
        <w:t xml:space="preserve">Esimerkki 2.2228</w:t>
      </w:r>
    </w:p>
    <w:p>
      <w:r>
        <w:t xml:space="preserve">Alku: Eräänä päivänä vanhempieni tilalle vaelsi sika. Loppu: Toivottavasti se löysi tiensä takaisin kotiin.</w:t>
      </w:r>
    </w:p>
    <w:p>
      <w:r>
        <w:rPr>
          <w:b/>
        </w:rPr>
        <w:t xml:space="preserve">Tulos</w:t>
      </w:r>
    </w:p>
    <w:p>
      <w:r>
        <w:t xml:space="preserve">Tulin joka päivä ulos ruokkimaan sikaa ja antamaan sille vettä.</w:t>
      </w:r>
    </w:p>
    <w:p>
      <w:r>
        <w:rPr>
          <w:b/>
        </w:rPr>
        <w:t xml:space="preserve">Tulos</w:t>
      </w:r>
    </w:p>
    <w:p>
      <w:r>
        <w:t xml:space="preserve">Ruokin sitä ja leikin sen kanssa joka päivä.</w:t>
      </w:r>
    </w:p>
    <w:p>
      <w:r>
        <w:rPr>
          <w:b/>
        </w:rPr>
        <w:t xml:space="preserve">Tulos</w:t>
      </w:r>
    </w:p>
    <w:p>
      <w:r>
        <w:t xml:space="preserve">Ruokin sikaa joka päivä.</w:t>
      </w:r>
    </w:p>
    <w:p>
      <w:r>
        <w:rPr>
          <w:b/>
        </w:rPr>
        <w:t xml:space="preserve">Tulos</w:t>
      </w:r>
    </w:p>
    <w:p>
      <w:r>
        <w:t xml:space="preserve">Syötän hänelle kasan porkkanoita joka aamu ennen koulua.</w:t>
      </w:r>
    </w:p>
    <w:p>
      <w:r>
        <w:rPr>
          <w:b/>
        </w:rPr>
        <w:t xml:space="preserve">Tulos</w:t>
      </w:r>
    </w:p>
    <w:p>
      <w:r>
        <w:t xml:space="preserve">Taka-aidassa oli reikä, ja hän löysi sen.</w:t>
      </w:r>
    </w:p>
    <w:p>
      <w:r>
        <w:rPr>
          <w:b/>
        </w:rPr>
        <w:t xml:space="preserve">Esimerkki 2.2229</w:t>
      </w:r>
    </w:p>
    <w:p>
      <w:r>
        <w:t xml:space="preserve">Alku: Nellin äiti kertoi aina keksimänsä iltasadun. Loppu: Mutta kun äiti kuuli Nellin version, hän säteili ylpeydestä.</w:t>
      </w:r>
    </w:p>
    <w:p>
      <w:r>
        <w:rPr>
          <w:b/>
        </w:rPr>
        <w:t xml:space="preserve">Tulos</w:t>
      </w:r>
    </w:p>
    <w:p>
      <w:r>
        <w:t xml:space="preserve">Nell muutti tarinan niin, että se kertoi hänen äidistään.</w:t>
      </w:r>
    </w:p>
    <w:p>
      <w:r>
        <w:rPr>
          <w:b/>
        </w:rPr>
        <w:t xml:space="preserve">Tulos</w:t>
      </w:r>
    </w:p>
    <w:p>
      <w:r>
        <w:t xml:space="preserve">Nellin äidin mielestä hän kertoi parhaat iltasadut.</w:t>
      </w:r>
    </w:p>
    <w:p>
      <w:r>
        <w:rPr>
          <w:b/>
        </w:rPr>
        <w:t xml:space="preserve">Tulos</w:t>
      </w:r>
    </w:p>
    <w:p>
      <w:r>
        <w:t xml:space="preserve">Nell päätti tehdä oman tarinansa.</w:t>
      </w:r>
    </w:p>
    <w:p>
      <w:r>
        <w:rPr>
          <w:b/>
        </w:rPr>
        <w:t xml:space="preserve">Tulos</w:t>
      </w:r>
    </w:p>
    <w:p>
      <w:r>
        <w:t xml:space="preserve">Nell päätti kertoa äidilleen iltasadun.</w:t>
      </w:r>
    </w:p>
    <w:p>
      <w:r>
        <w:rPr>
          <w:b/>
        </w:rPr>
        <w:t xml:space="preserve">Tulos</w:t>
      </w:r>
    </w:p>
    <w:p>
      <w:r>
        <w:t xml:space="preserve">Niinpä he kuuntelivat uuden iltasadun.</w:t>
      </w:r>
    </w:p>
    <w:p>
      <w:r>
        <w:rPr>
          <w:b/>
        </w:rPr>
        <w:t xml:space="preserve">Esimerkki 2.2230</w:t>
      </w:r>
    </w:p>
    <w:p>
      <w:r>
        <w:t xml:space="preserve">Alku: Jane ja Jim viettivät hauskat ensitreffit. Loppu: He päättivät olla menemättä kolmansille treffeille.</w:t>
      </w:r>
    </w:p>
    <w:p>
      <w:r>
        <w:rPr>
          <w:b/>
        </w:rPr>
        <w:t xml:space="preserve">Tulos</w:t>
      </w:r>
    </w:p>
    <w:p>
      <w:r>
        <w:t xml:space="preserve">Janella ja Jimillä ei ollut hauskat toiset treffit.</w:t>
      </w:r>
    </w:p>
    <w:p>
      <w:r>
        <w:rPr>
          <w:b/>
        </w:rPr>
        <w:t xml:space="preserve">Tulos</w:t>
      </w:r>
    </w:p>
    <w:p>
      <w:r>
        <w:t xml:space="preserve">Janen ja Jimin toiset treffit olivat katastrofi.</w:t>
      </w:r>
    </w:p>
    <w:p>
      <w:r>
        <w:rPr>
          <w:b/>
        </w:rPr>
        <w:t xml:space="preserve">Tulos</w:t>
      </w:r>
    </w:p>
    <w:p>
      <w:r>
        <w:t xml:space="preserve">Janen ja Jimin toiset treffit olivat kamalat.</w:t>
      </w:r>
    </w:p>
    <w:p>
      <w:r>
        <w:rPr>
          <w:b/>
        </w:rPr>
        <w:t xml:space="preserve">Tulos</w:t>
      </w:r>
    </w:p>
    <w:p>
      <w:r>
        <w:t xml:space="preserve">Toisilla treffeillä Jane sai selville, että Jim kannatti Trumpia.</w:t>
      </w:r>
    </w:p>
    <w:p>
      <w:r>
        <w:rPr>
          <w:b/>
        </w:rPr>
        <w:t xml:space="preserve">Esimerkki 2.2231</w:t>
      </w:r>
    </w:p>
    <w:p>
      <w:r>
        <w:t xml:space="preserve">Alku: Rex oli luopunut haaveista isäksi tulemisesta. Loppu: Rex on hyvin ylpeä siitä, että hän on nyt isä.</w:t>
      </w:r>
    </w:p>
    <w:p>
      <w:r>
        <w:rPr>
          <w:b/>
        </w:rPr>
        <w:t xml:space="preserve">Tulos</w:t>
      </w:r>
    </w:p>
    <w:p>
      <w:r>
        <w:t xml:space="preserve">Mutta sitten hän tapasi mukavan naisen, ja he menivät naimisiin. Hyvin pian nainen tuli raskaaksi.</w:t>
      </w:r>
    </w:p>
    <w:p>
      <w:r>
        <w:rPr>
          <w:b/>
        </w:rPr>
        <w:t xml:space="preserve">Tulos</w:t>
      </w:r>
    </w:p>
    <w:p>
      <w:r>
        <w:t xml:space="preserve">Rex päättää muuttaa uuteen kaupunkiin ja tapaa unelmiensa naisen.</w:t>
      </w:r>
    </w:p>
    <w:p>
      <w:r>
        <w:rPr>
          <w:b/>
        </w:rPr>
        <w:t xml:space="preserve">Tulos</w:t>
      </w:r>
    </w:p>
    <w:p>
      <w:r>
        <w:t xml:space="preserve">Eräänä päivänä Rexin vaimo kertoi olevansa raskaana.</w:t>
      </w:r>
    </w:p>
    <w:p>
      <w:r>
        <w:rPr>
          <w:b/>
        </w:rPr>
        <w:t xml:space="preserve">Tulos</w:t>
      </w:r>
    </w:p>
    <w:p>
      <w:r>
        <w:t xml:space="preserve">Rex tapasi unelmiensa ihmisen.</w:t>
      </w:r>
    </w:p>
    <w:p>
      <w:r>
        <w:rPr>
          <w:b/>
        </w:rPr>
        <w:t xml:space="preserve">Tulos</w:t>
      </w:r>
    </w:p>
    <w:p>
      <w:r>
        <w:t xml:space="preserve">Rexin vaimo tuli raskaaksi ja synnytti.</w:t>
      </w:r>
    </w:p>
    <w:p>
      <w:r>
        <w:rPr>
          <w:b/>
        </w:rPr>
        <w:t xml:space="preserve">Esimerkki 2.2232</w:t>
      </w:r>
    </w:p>
    <w:p>
      <w:r>
        <w:t xml:space="preserve">Alku: Kissa paistatteli aurinkoa ikkunan läpi tulevan valon kohdalla. Loppu: Kissa nukkui siellä seuraavat kaksi tuntia.</w:t>
      </w:r>
    </w:p>
    <w:p>
      <w:r>
        <w:rPr>
          <w:b/>
        </w:rPr>
        <w:t xml:space="preserve">Tulos</w:t>
      </w:r>
    </w:p>
    <w:p>
      <w:r>
        <w:t xml:space="preserve">Kissa nukahti aurinkoiseen ikkunaan.</w:t>
      </w:r>
    </w:p>
    <w:p>
      <w:r>
        <w:rPr>
          <w:b/>
        </w:rPr>
        <w:t xml:space="preserve">Tulos</w:t>
      </w:r>
    </w:p>
    <w:p>
      <w:r>
        <w:t xml:space="preserve">Kissa nukahti.</w:t>
      </w:r>
    </w:p>
    <w:p>
      <w:r>
        <w:rPr>
          <w:b/>
        </w:rPr>
        <w:t xml:space="preserve">Tulos</w:t>
      </w:r>
    </w:p>
    <w:p>
      <w:r>
        <w:t xml:space="preserve">Kissa teki olonsa mukavaksi auringonvalossa.</w:t>
      </w:r>
    </w:p>
    <w:p>
      <w:r>
        <w:rPr>
          <w:b/>
        </w:rPr>
        <w:t xml:space="preserve">Esimerkki 2.2233</w:t>
      </w:r>
    </w:p>
    <w:p>
      <w:r>
        <w:t xml:space="preserve">Alku: Ripustimme joulusukat kaikille perheenjäsenille. Loppu: Koirien sukat avattiin 12. joulukuuta joulun sijaan.</w:t>
      </w:r>
    </w:p>
    <w:p>
      <w:r>
        <w:rPr>
          <w:b/>
        </w:rPr>
        <w:t xml:space="preserve">Tulos</w:t>
      </w:r>
    </w:p>
    <w:p>
      <w:r>
        <w:t xml:space="preserve">Koirillakin oli sukat.</w:t>
      </w:r>
    </w:p>
    <w:p>
      <w:r>
        <w:rPr>
          <w:b/>
        </w:rPr>
        <w:t xml:space="preserve">Tulos</w:t>
      </w:r>
    </w:p>
    <w:p>
      <w:r>
        <w:t xml:space="preserve">Koirat olivat hyvin innoissaan.</w:t>
      </w:r>
    </w:p>
    <w:p>
      <w:r>
        <w:rPr>
          <w:b/>
        </w:rPr>
        <w:t xml:space="preserve">Tulos</w:t>
      </w:r>
    </w:p>
    <w:p>
      <w:r>
        <w:t xml:space="preserve">Ripustimme myös sukkia, joissa oli koirillemme tarkoitettuja herkkuja.</w:t>
      </w:r>
    </w:p>
    <w:p>
      <w:r>
        <w:rPr>
          <w:b/>
        </w:rPr>
        <w:t xml:space="preserve">Esimerkki 2.2234</w:t>
      </w:r>
    </w:p>
    <w:p>
      <w:r>
        <w:t xml:space="preserve">Alku: Eric oli syvässä unessa. Loppu: Hän sulki nopeasti ikkunat, ennen kuin sade pääsi sisälle.</w:t>
      </w:r>
    </w:p>
    <w:p>
      <w:r>
        <w:rPr>
          <w:b/>
        </w:rPr>
        <w:t xml:space="preserve">Tulos</w:t>
      </w:r>
    </w:p>
    <w:p>
      <w:r>
        <w:t xml:space="preserve">Eric kuuli kovaa ukkosta.</w:t>
      </w:r>
    </w:p>
    <w:p>
      <w:r>
        <w:rPr>
          <w:b/>
        </w:rPr>
        <w:t xml:space="preserve">Tulos</w:t>
      </w:r>
    </w:p>
    <w:p>
      <w:r>
        <w:t xml:space="preserve">Eric heräsi, koska alkoi sataa rankasti.</w:t>
      </w:r>
    </w:p>
    <w:p>
      <w:r>
        <w:rPr>
          <w:b/>
        </w:rPr>
        <w:t xml:space="preserve">Tulos</w:t>
      </w:r>
    </w:p>
    <w:p>
      <w:r>
        <w:t xml:space="preserve">Hän kuuli takaraivossaan sateen äänen.</w:t>
      </w:r>
    </w:p>
    <w:p>
      <w:r>
        <w:rPr>
          <w:b/>
        </w:rPr>
        <w:t xml:space="preserve">Tulos</w:t>
      </w:r>
    </w:p>
    <w:p>
      <w:r>
        <w:t xml:space="preserve">Avoimista ikkunoista kantautuva sateen ääni herätti Ericin.</w:t>
      </w:r>
    </w:p>
    <w:p>
      <w:r>
        <w:rPr>
          <w:b/>
        </w:rPr>
        <w:t xml:space="preserve">Tulos</w:t>
      </w:r>
    </w:p>
    <w:p>
      <w:r>
        <w:t xml:space="preserve">Yhtäkkiä Eric heräsi kovaan myrskyyn.</w:t>
      </w:r>
    </w:p>
    <w:p>
      <w:r>
        <w:rPr>
          <w:b/>
        </w:rPr>
        <w:t xml:space="preserve">Esimerkki 2.2235</w:t>
      </w:r>
    </w:p>
    <w:p>
      <w:r>
        <w:t xml:space="preserve">Alku: Avajaispäivä on aivan nurkan takana. Loppu: Lähtölaskenta on käynnissä, sillä aikaa on enää alle viikko.</w:t>
      </w:r>
    </w:p>
    <w:p>
      <w:r>
        <w:rPr>
          <w:b/>
        </w:rPr>
        <w:t xml:space="preserve">Tulos</w:t>
      </w:r>
    </w:p>
    <w:p>
      <w:r>
        <w:t xml:space="preserve">Koulu alkaa muutaman päivän kuluttua.</w:t>
      </w:r>
    </w:p>
    <w:p>
      <w:r>
        <w:rPr>
          <w:b/>
        </w:rPr>
        <w:t xml:space="preserve">Tulos</w:t>
      </w:r>
    </w:p>
    <w:p>
      <w:r>
        <w:t xml:space="preserve">Uusi myymälä tien varrella avataan, ja se tuo alueelle paljon työpaikkoja.</w:t>
      </w:r>
    </w:p>
    <w:p>
      <w:r>
        <w:rPr>
          <w:b/>
        </w:rPr>
        <w:t xml:space="preserve">Tulos</w:t>
      </w:r>
    </w:p>
    <w:p>
      <w:r>
        <w:t xml:space="preserve">Aikaa on enää vähän jäljellä.</w:t>
      </w:r>
    </w:p>
    <w:p>
      <w:r>
        <w:rPr>
          <w:b/>
        </w:rPr>
        <w:t xml:space="preserve">Tulos</w:t>
      </w:r>
    </w:p>
    <w:p>
      <w:r>
        <w:t xml:space="preserve">Olemme viimeisellä viikolla offseasonin loppusuoralla.</w:t>
      </w:r>
    </w:p>
    <w:p>
      <w:r>
        <w:rPr>
          <w:b/>
        </w:rPr>
        <w:t xml:space="preserve">Tulos</w:t>
      </w:r>
    </w:p>
    <w:p>
      <w:r>
        <w:t xml:space="preserve">Valmistaudumme avaamaan uuden myymälämme.</w:t>
      </w:r>
    </w:p>
    <w:p>
      <w:r>
        <w:rPr>
          <w:b/>
        </w:rPr>
        <w:t xml:space="preserve">Esimerkki 2.2236</w:t>
      </w:r>
    </w:p>
    <w:p>
      <w:r>
        <w:t xml:space="preserve">Alku: Abe halusi Mac n' Cheesea päivälliseksi. Loppu: Abe nautti nuudeleistaan, joiden päällä oli vain juustoa.</w:t>
      </w:r>
    </w:p>
    <w:p>
      <w:r>
        <w:rPr>
          <w:b/>
        </w:rPr>
        <w:t xml:space="preserve">Tulos</w:t>
      </w:r>
    </w:p>
    <w:p>
      <w:r>
        <w:t xml:space="preserve">Abe ei pitänyt ylimääräisistä ainesosista.</w:t>
      </w:r>
    </w:p>
    <w:p>
      <w:r>
        <w:rPr>
          <w:b/>
        </w:rPr>
        <w:t xml:space="preserve">Tulos</w:t>
      </w:r>
    </w:p>
    <w:p>
      <w:r>
        <w:t xml:space="preserve">Abe söi sen sijaan spagettinuudeleita.</w:t>
      </w:r>
    </w:p>
    <w:p>
      <w:r>
        <w:rPr>
          <w:b/>
        </w:rPr>
        <w:t xml:space="preserve">Tulos</w:t>
      </w:r>
    </w:p>
    <w:p>
      <w:r>
        <w:t xml:space="preserve">Abella oli vain ramenia ja juustokastiketta.</w:t>
      </w:r>
    </w:p>
    <w:p>
      <w:r>
        <w:rPr>
          <w:b/>
        </w:rPr>
        <w:t xml:space="preserve">Tulos</w:t>
      </w:r>
    </w:p>
    <w:p>
      <w:r>
        <w:t xml:space="preserve">Hänellä ei ollut maitoa.</w:t>
      </w:r>
    </w:p>
    <w:p>
      <w:r>
        <w:rPr>
          <w:b/>
        </w:rPr>
        <w:t xml:space="preserve">Esimerkki 2.2237</w:t>
      </w:r>
    </w:p>
    <w:p>
      <w:r>
        <w:t xml:space="preserve">Alku: Se oli äitienpäivä. Loppu: Johnin äiti rakasti sänkyaamiaista.</w:t>
      </w:r>
    </w:p>
    <w:p>
      <w:r>
        <w:rPr>
          <w:b/>
        </w:rPr>
        <w:t xml:space="preserve">Tulos</w:t>
      </w:r>
    </w:p>
    <w:p>
      <w:r>
        <w:t xml:space="preserve">John päätti tehdä hänelle aamiaisen sänkyyn.</w:t>
      </w:r>
    </w:p>
    <w:p>
      <w:r>
        <w:rPr>
          <w:b/>
        </w:rPr>
        <w:t xml:space="preserve">Tulos</w:t>
      </w:r>
    </w:p>
    <w:p>
      <w:r>
        <w:t xml:space="preserve">John päätti valmistaa aamiaista äidilleen.</w:t>
      </w:r>
    </w:p>
    <w:p>
      <w:r>
        <w:rPr>
          <w:b/>
        </w:rPr>
        <w:t xml:space="preserve">Tulos</w:t>
      </w:r>
    </w:p>
    <w:p>
      <w:r>
        <w:t xml:space="preserve">John teki äidilleen aamiaisen sänkyyn.</w:t>
      </w:r>
    </w:p>
    <w:p>
      <w:r>
        <w:rPr>
          <w:b/>
        </w:rPr>
        <w:t xml:space="preserve">Tulos</w:t>
      </w:r>
    </w:p>
    <w:p>
      <w:r>
        <w:t xml:space="preserve">Johnin äitiä hemmoteltiin hänen juhlapäivänään.</w:t>
      </w:r>
    </w:p>
    <w:p>
      <w:r>
        <w:rPr>
          <w:b/>
        </w:rPr>
        <w:t xml:space="preserve">Esimerkki 2.2238</w:t>
      </w:r>
    </w:p>
    <w:p>
      <w:r>
        <w:t xml:space="preserve">Alku: Alicia oli eilen kihartamassa hiuksiaan. Loppu: Hänen täytyi hakea aloeta sitä varten.</w:t>
      </w:r>
    </w:p>
    <w:p>
      <w:r>
        <w:rPr>
          <w:b/>
        </w:rPr>
        <w:t xml:space="preserve">Tulos</w:t>
      </w:r>
    </w:p>
    <w:p>
      <w:r>
        <w:t xml:space="preserve">Alice poltti otsatukan pois ja poltti otsansa.</w:t>
      </w:r>
    </w:p>
    <w:p>
      <w:r>
        <w:rPr>
          <w:b/>
        </w:rPr>
        <w:t xml:space="preserve">Tulos</w:t>
      </w:r>
    </w:p>
    <w:p>
      <w:r>
        <w:t xml:space="preserve">Alicia poltti kätensä silitysrautaan.</w:t>
      </w:r>
    </w:p>
    <w:p>
      <w:r>
        <w:rPr>
          <w:b/>
        </w:rPr>
        <w:t xml:space="preserve">Tulos</w:t>
      </w:r>
    </w:p>
    <w:p>
      <w:r>
        <w:t xml:space="preserve">Alicia huomasi, että hänen hiuksensa olivat hauraat, ja suihkutteli niitä.</w:t>
      </w:r>
    </w:p>
    <w:p>
      <w:r>
        <w:rPr>
          <w:b/>
        </w:rPr>
        <w:t xml:space="preserve">Tulos</w:t>
      </w:r>
    </w:p>
    <w:p>
      <w:r>
        <w:t xml:space="preserve">Hän poltti itsensä vahingossa.</w:t>
      </w:r>
    </w:p>
    <w:p>
      <w:r>
        <w:rPr>
          <w:b/>
        </w:rPr>
        <w:t xml:space="preserve">Tulos</w:t>
      </w:r>
    </w:p>
    <w:p>
      <w:r>
        <w:t xml:space="preserve">Kiharrin poltti Alician sormen.</w:t>
      </w:r>
    </w:p>
    <w:p>
      <w:r>
        <w:rPr>
          <w:b/>
        </w:rPr>
        <w:t xml:space="preserve">Esimerkki 2.2239</w:t>
      </w:r>
    </w:p>
    <w:p>
      <w:r>
        <w:t xml:space="preserve">Alku: Sam sai uuden koiranpennun syntymäpäivälahjaksi. Loppu: Sam rakastaa uutta pentuaan.</w:t>
      </w:r>
    </w:p>
    <w:p>
      <w:r>
        <w:rPr>
          <w:b/>
        </w:rPr>
        <w:t xml:space="preserve">Tulos</w:t>
      </w:r>
    </w:p>
    <w:p>
      <w:r>
        <w:t xml:space="preserve">Sam on aina halunnut koiranpennun, ja hän oli innoissaan, kun hän löysi sen syntymäpäivänään.</w:t>
      </w:r>
    </w:p>
    <w:p>
      <w:r>
        <w:rPr>
          <w:b/>
        </w:rPr>
        <w:t xml:space="preserve">Tulos</w:t>
      </w:r>
    </w:p>
    <w:p>
      <w:r>
        <w:t xml:space="preserve">Sam nauttii leikkimisestä koiran kanssa.</w:t>
      </w:r>
    </w:p>
    <w:p>
      <w:r>
        <w:rPr>
          <w:b/>
        </w:rPr>
        <w:t xml:space="preserve">Tulos</w:t>
      </w:r>
    </w:p>
    <w:p>
      <w:r>
        <w:t xml:space="preserve">Sam leikki koiranpennun kanssa koko päivän.</w:t>
      </w:r>
    </w:p>
    <w:p>
      <w:r>
        <w:rPr>
          <w:b/>
        </w:rPr>
        <w:t xml:space="preserve">Tulos</w:t>
      </w:r>
    </w:p>
    <w:p>
      <w:r>
        <w:t xml:space="preserve">Sam halusi koiranpennun.</w:t>
      </w:r>
    </w:p>
    <w:p>
      <w:r>
        <w:rPr>
          <w:b/>
        </w:rPr>
        <w:t xml:space="preserve">Tulos</w:t>
      </w:r>
    </w:p>
    <w:p>
      <w:r>
        <w:t xml:space="preserve">He pelaavat joka ikinen päivä.</w:t>
      </w:r>
    </w:p>
    <w:p>
      <w:r>
        <w:rPr>
          <w:b/>
        </w:rPr>
        <w:t xml:space="preserve">Esimerkki 2.2240</w:t>
      </w:r>
    </w:p>
    <w:p>
      <w:r>
        <w:t xml:space="preserve">Alku: Amy otti puoli päivää vapaata töistä. Loppu: Amy saapui 30 minuuttia myöhässä.</w:t>
      </w:r>
    </w:p>
    <w:p>
      <w:r>
        <w:rPr>
          <w:b/>
        </w:rPr>
        <w:t xml:space="preserve">Tulos</w:t>
      </w:r>
    </w:p>
    <w:p>
      <w:r>
        <w:t xml:space="preserve">Amyllä oli lääkäriaika, mutta matkalla sinne oli ruuhkaa.</w:t>
      </w:r>
    </w:p>
    <w:p>
      <w:r>
        <w:rPr>
          <w:b/>
        </w:rPr>
        <w:t xml:space="preserve">Tulos</w:t>
      </w:r>
    </w:p>
    <w:p>
      <w:r>
        <w:t xml:space="preserve">Amy piti erityisen pitkän tauon.</w:t>
      </w:r>
    </w:p>
    <w:p>
      <w:r>
        <w:rPr>
          <w:b/>
        </w:rPr>
        <w:t xml:space="preserve">Tulos</w:t>
      </w:r>
    </w:p>
    <w:p>
      <w:r>
        <w:t xml:space="preserve">Amy oli jumissa liikenteessä.</w:t>
      </w:r>
    </w:p>
    <w:p>
      <w:r>
        <w:rPr>
          <w:b/>
        </w:rPr>
        <w:t xml:space="preserve">Tulos</w:t>
      </w:r>
    </w:p>
    <w:p>
      <w:r>
        <w:t xml:space="preserve">Amyn tapaaminen oli myöhässä.</w:t>
      </w:r>
    </w:p>
    <w:p>
      <w:r>
        <w:rPr>
          <w:b/>
        </w:rPr>
        <w:t xml:space="preserve">Tulos</w:t>
      </w:r>
    </w:p>
    <w:p>
      <w:r>
        <w:t xml:space="preserve">Amyn aikataulu oli kaoottinen.</w:t>
      </w:r>
    </w:p>
    <w:p>
      <w:r>
        <w:rPr>
          <w:b/>
        </w:rPr>
        <w:t xml:space="preserve">Esimerkki 2.2241</w:t>
      </w:r>
    </w:p>
    <w:p>
      <w:r>
        <w:t xml:space="preserve">Alku: Hän pohti, miten kaivaus voitaisiin parhaiten jatkaa. Loppu: Puskutraktori olisi täydellinen tähän työhön!</w:t>
      </w:r>
    </w:p>
    <w:p>
      <w:r>
        <w:rPr>
          <w:b/>
        </w:rPr>
        <w:t xml:space="preserve">Tulos</w:t>
      </w:r>
    </w:p>
    <w:p>
      <w:r>
        <w:t xml:space="preserve">Hän kyseli, mikä olisi helpoin tapa.</w:t>
      </w:r>
    </w:p>
    <w:p>
      <w:r>
        <w:rPr>
          <w:b/>
        </w:rPr>
        <w:t xml:space="preserve">Tulos</w:t>
      </w:r>
    </w:p>
    <w:p>
      <w:r>
        <w:t xml:space="preserve">Hän päätti, että he tarvitsivat raskasta kalustoa.</w:t>
      </w:r>
    </w:p>
    <w:p>
      <w:r>
        <w:rPr>
          <w:b/>
        </w:rPr>
        <w:t xml:space="preserve">Tulos</w:t>
      </w:r>
    </w:p>
    <w:p>
      <w:r>
        <w:t xml:space="preserve">Hän tarkasteli eri laitteita.</w:t>
      </w:r>
    </w:p>
    <w:p>
      <w:r>
        <w:rPr>
          <w:b/>
        </w:rPr>
        <w:t xml:space="preserve">Tulos</w:t>
      </w:r>
    </w:p>
    <w:p>
      <w:r>
        <w:t xml:space="preserve">Työn loppuunsaattamiseen tarvittaisiin raskas traktori.</w:t>
      </w:r>
    </w:p>
    <w:p>
      <w:r>
        <w:rPr>
          <w:b/>
        </w:rPr>
        <w:t xml:space="preserve">Esimerkki 2.2242</w:t>
      </w:r>
    </w:p>
    <w:p>
      <w:r>
        <w:t xml:space="preserve">Alku: Andy söi kotonaan vain kaurahiutaleita. Loppu: Mutta siihen mennessä sää oli jo tarpeeksi viileä kaurapuurojen syömiseen.</w:t>
      </w:r>
    </w:p>
    <w:p>
      <w:r>
        <w:rPr>
          <w:b/>
        </w:rPr>
        <w:t xml:space="preserve">Tulos</w:t>
      </w:r>
    </w:p>
    <w:p>
      <w:r>
        <w:t xml:space="preserve">Andy sivuutti kaurapuuroa kesäkuukausina.</w:t>
      </w:r>
    </w:p>
    <w:p>
      <w:r>
        <w:rPr>
          <w:b/>
        </w:rPr>
        <w:t xml:space="preserve">Tulos</w:t>
      </w:r>
    </w:p>
    <w:p>
      <w:r>
        <w:t xml:space="preserve">Andy odotti, kunnes oli talvi.</w:t>
      </w:r>
    </w:p>
    <w:p>
      <w:r>
        <w:rPr>
          <w:b/>
        </w:rPr>
        <w:t xml:space="preserve">Tulos</w:t>
      </w:r>
    </w:p>
    <w:p>
      <w:r>
        <w:t xml:space="preserve">Andy meni ruokakauppaan ostamaan ruokaa.</w:t>
      </w:r>
    </w:p>
    <w:p>
      <w:r>
        <w:rPr>
          <w:b/>
        </w:rPr>
        <w:t xml:space="preserve">Tulos</w:t>
      </w:r>
    </w:p>
    <w:p>
      <w:r>
        <w:t xml:space="preserve">Andy lähti ostoksille ja säästi kaurat toiseen kertaan.</w:t>
      </w:r>
    </w:p>
    <w:p>
      <w:r>
        <w:rPr>
          <w:b/>
        </w:rPr>
        <w:t xml:space="preserve">Esimerkki 2.2243</w:t>
      </w:r>
    </w:p>
    <w:p>
      <w:r>
        <w:t xml:space="preserve">Alku: Madison oli huoltoasemalla. Loppu: Nyt hänellä oli varaa hemmotella itseään.</w:t>
      </w:r>
    </w:p>
    <w:p>
      <w:r>
        <w:rPr>
          <w:b/>
        </w:rPr>
        <w:t xml:space="preserve">Tulos</w:t>
      </w:r>
    </w:p>
    <w:p>
      <w:r>
        <w:t xml:space="preserve">Hän työskentelee 7 päivää viikossa.</w:t>
      </w:r>
    </w:p>
    <w:p>
      <w:r>
        <w:rPr>
          <w:b/>
        </w:rPr>
        <w:t xml:space="preserve">Tulos</w:t>
      </w:r>
    </w:p>
    <w:p>
      <w:r>
        <w:t xml:space="preserve">Madison säästi rahaa bensakortillaan.</w:t>
      </w:r>
    </w:p>
    <w:p>
      <w:r>
        <w:rPr>
          <w:b/>
        </w:rPr>
        <w:t xml:space="preserve">Tulos</w:t>
      </w:r>
    </w:p>
    <w:p>
      <w:r>
        <w:t xml:space="preserve">Kaasu oli odotettua halvempaa.</w:t>
      </w:r>
    </w:p>
    <w:p>
      <w:r>
        <w:rPr>
          <w:b/>
        </w:rPr>
        <w:t xml:space="preserve">Esimerkki 2.2244</w:t>
      </w:r>
    </w:p>
    <w:p>
      <w:r>
        <w:t xml:space="preserve">Alku: Angela halusi soittaa instrumenttia. Loppu: Pian hän oli harpunsoittaja!</w:t>
      </w:r>
    </w:p>
    <w:p>
      <w:r>
        <w:rPr>
          <w:b/>
        </w:rPr>
        <w:t xml:space="preserve">Tulos</w:t>
      </w:r>
    </w:p>
    <w:p>
      <w:r>
        <w:t xml:space="preserve">Angela alkoi jatkuvasti harjoitella uuden harppunsa soittamista.</w:t>
      </w:r>
    </w:p>
    <w:p>
      <w:r>
        <w:rPr>
          <w:b/>
        </w:rPr>
        <w:t xml:space="preserve">Tulos</w:t>
      </w:r>
    </w:p>
    <w:p>
      <w:r>
        <w:t xml:space="preserve">Angela päätti soittaa harppua.</w:t>
      </w:r>
    </w:p>
    <w:p>
      <w:r>
        <w:rPr>
          <w:b/>
        </w:rPr>
        <w:t xml:space="preserve">Tulos</w:t>
      </w:r>
    </w:p>
    <w:p>
      <w:r>
        <w:t xml:space="preserve">Angela harjoitteli vuosia.</w:t>
      </w:r>
    </w:p>
    <w:p>
      <w:r>
        <w:rPr>
          <w:b/>
        </w:rPr>
        <w:t xml:space="preserve">Tulos</w:t>
      </w:r>
    </w:p>
    <w:p>
      <w:r>
        <w:t xml:space="preserve">Hän osti harpun ja harjoitteli joka päivä.</w:t>
      </w:r>
    </w:p>
    <w:p>
      <w:r>
        <w:rPr>
          <w:b/>
        </w:rPr>
        <w:t xml:space="preserve">Esimerkki 2.2245</w:t>
      </w:r>
    </w:p>
    <w:p>
      <w:r>
        <w:t xml:space="preserve">Alku: Neilin vaimo pyysi Neiliä menemään ruokakauppaan. Loppu: Sitten hän maksoi maidon kassalla.</w:t>
      </w:r>
    </w:p>
    <w:p>
      <w:r>
        <w:rPr>
          <w:b/>
        </w:rPr>
        <w:t xml:space="preserve">Tulos</w:t>
      </w:r>
    </w:p>
    <w:p>
      <w:r>
        <w:t xml:space="preserve">Neil otti maitoa ja laittoi sen kärryynsä.</w:t>
      </w:r>
    </w:p>
    <w:p>
      <w:r>
        <w:rPr>
          <w:b/>
        </w:rPr>
        <w:t xml:space="preserve">Tulos</w:t>
      </w:r>
    </w:p>
    <w:p>
      <w:r>
        <w:t xml:space="preserve">Neil valitsi muutaman tavaran.</w:t>
      </w:r>
    </w:p>
    <w:p>
      <w:r>
        <w:rPr>
          <w:b/>
        </w:rPr>
        <w:t xml:space="preserve">Tulos</w:t>
      </w:r>
    </w:p>
    <w:p>
      <w:r>
        <w:t xml:space="preserve">Neil meni hakemaan maitoa.</w:t>
      </w:r>
    </w:p>
    <w:p>
      <w:r>
        <w:rPr>
          <w:b/>
        </w:rPr>
        <w:t xml:space="preserve">Esimerkki 2.2246</w:t>
      </w:r>
    </w:p>
    <w:p>
      <w:r>
        <w:t xml:space="preserve">Alku: Bob osti vanhan muistikirjan kirpputorilta. Loppu: Kun hän oli valmis, hän unohti, mitä hän halusi kirjoittaa ylös.</w:t>
      </w:r>
    </w:p>
    <w:p>
      <w:r>
        <w:rPr>
          <w:b/>
        </w:rPr>
        <w:t xml:space="preserve">Tulos</w:t>
      </w:r>
    </w:p>
    <w:p>
      <w:r>
        <w:t xml:space="preserve">Bob toi muistikirjan kotiin ja sai työnsä valmiiksi.</w:t>
      </w:r>
    </w:p>
    <w:p>
      <w:r>
        <w:rPr>
          <w:b/>
        </w:rPr>
        <w:t xml:space="preserve">Tulos</w:t>
      </w:r>
    </w:p>
    <w:p>
      <w:r>
        <w:t xml:space="preserve">Hän halusi kirjoittaa, mutta hänen piti käydä suihkussa.</w:t>
      </w:r>
    </w:p>
    <w:p>
      <w:r>
        <w:rPr>
          <w:b/>
        </w:rPr>
        <w:t xml:space="preserve">Tulos</w:t>
      </w:r>
    </w:p>
    <w:p>
      <w:r>
        <w:t xml:space="preserve">Bob oli valmis kirjoittamaan ostoslistansa ylös.</w:t>
      </w:r>
    </w:p>
    <w:p>
      <w:r>
        <w:rPr>
          <w:b/>
        </w:rPr>
        <w:t xml:space="preserve">Tulos</w:t>
      </w:r>
    </w:p>
    <w:p>
      <w:r>
        <w:t xml:space="preserve">Ennen kuin hän pystyi kirjoittamaan, hän puhui ystävälleen.</w:t>
      </w:r>
    </w:p>
    <w:p>
      <w:r>
        <w:rPr>
          <w:b/>
        </w:rPr>
        <w:t xml:space="preserve">Tulos</w:t>
      </w:r>
    </w:p>
    <w:p>
      <w:r>
        <w:t xml:space="preserve">Hän otti sen mukaansa kouluun, mutta unohti ottaa sen pois repustaan.</w:t>
      </w:r>
    </w:p>
    <w:p>
      <w:r>
        <w:rPr>
          <w:b/>
        </w:rPr>
        <w:t xml:space="preserve">Esimerkki 2.2247</w:t>
      </w:r>
    </w:p>
    <w:p>
      <w:r>
        <w:t xml:space="preserve">Alku: Michaelin sisko oli yökylässä ystäviensä kanssa. Loppu: Kun he tajusivat, kuka se oli, he olivat niin ärsyyntyneitä.</w:t>
      </w:r>
    </w:p>
    <w:p>
      <w:r>
        <w:rPr>
          <w:b/>
        </w:rPr>
        <w:t xml:space="preserve">Tulos</w:t>
      </w:r>
    </w:p>
    <w:p>
      <w:r>
        <w:t xml:space="preserve">Anne ja hänen ystävänsä saivat jatkuvasti pilapuheluita.</w:t>
      </w:r>
    </w:p>
    <w:p>
      <w:r>
        <w:rPr>
          <w:b/>
        </w:rPr>
        <w:t xml:space="preserve">Tulos</w:t>
      </w:r>
    </w:p>
    <w:p>
      <w:r>
        <w:t xml:space="preserve">Joku kutsui myös räkänokkaisen sisaruksensa kylään.</w:t>
      </w:r>
    </w:p>
    <w:p>
      <w:r>
        <w:rPr>
          <w:b/>
        </w:rPr>
        <w:t xml:space="preserve">Tulos</w:t>
      </w:r>
    </w:p>
    <w:p>
      <w:r>
        <w:t xml:space="preserve">Susie kuuli oven soivan ja näki, että se oli hänen veljensä.</w:t>
      </w:r>
    </w:p>
    <w:p>
      <w:r>
        <w:rPr>
          <w:b/>
        </w:rPr>
        <w:t xml:space="preserve">Tulos</w:t>
      </w:r>
    </w:p>
    <w:p>
      <w:r>
        <w:t xml:space="preserve">Tytöt saivat pilapuheluita koko yön.</w:t>
      </w:r>
    </w:p>
    <w:p>
      <w:r>
        <w:rPr>
          <w:b/>
        </w:rPr>
        <w:t xml:space="preserve">Esimerkki 2.2248</w:t>
      </w:r>
    </w:p>
    <w:p>
      <w:r>
        <w:t xml:space="preserve">Alku: Jack oli merijalkaväen sotilas. Loppu: Jack uskoi, että hänen perheensä miesten piti tehdä niin.</w:t>
      </w:r>
    </w:p>
    <w:p>
      <w:r>
        <w:rPr>
          <w:b/>
        </w:rPr>
        <w:t xml:space="preserve">Tulos</w:t>
      </w:r>
    </w:p>
    <w:p>
      <w:r>
        <w:t xml:space="preserve">Jackille oli opetettu, että kaikkien miesten on palveltava.</w:t>
      </w:r>
    </w:p>
    <w:p>
      <w:r>
        <w:rPr>
          <w:b/>
        </w:rPr>
        <w:t xml:space="preserve">Tulos</w:t>
      </w:r>
    </w:p>
    <w:p>
      <w:r>
        <w:t xml:space="preserve">Jack liittyi merijalkaväkeen aivan kuten hänen isänsä ja isoisänsä.</w:t>
      </w:r>
    </w:p>
    <w:p>
      <w:r>
        <w:rPr>
          <w:b/>
        </w:rPr>
        <w:t xml:space="preserve">Tulos</w:t>
      </w:r>
    </w:p>
    <w:p>
      <w:r>
        <w:t xml:space="preserve">Jack esti ryöstäjää ryöstämästä iäkästä naista.</w:t>
      </w:r>
    </w:p>
    <w:p>
      <w:r>
        <w:rPr>
          <w:b/>
        </w:rPr>
        <w:t xml:space="preserve">Tulos</w:t>
      </w:r>
    </w:p>
    <w:p>
      <w:r>
        <w:t xml:space="preserve">Jack lähetti rahaa kotiin vammaiselle isälleen.</w:t>
      </w:r>
    </w:p>
    <w:p>
      <w:r>
        <w:rPr>
          <w:b/>
        </w:rPr>
        <w:t xml:space="preserve">Tulos</w:t>
      </w:r>
    </w:p>
    <w:p>
      <w:r>
        <w:t xml:space="preserve">Jack oli kolmannessa sukupolvessa perheessään merisotilas.</w:t>
      </w:r>
    </w:p>
    <w:p>
      <w:r>
        <w:rPr>
          <w:b/>
        </w:rPr>
        <w:t xml:space="preserve">Esimerkki 2.2249</w:t>
      </w:r>
    </w:p>
    <w:p>
      <w:r>
        <w:t xml:space="preserve">Alku: Tammikuun 16. päivä on kihlauksemme vuosipäivä. Loppu: Hän nautti lahjoista.</w:t>
      </w:r>
    </w:p>
    <w:p>
      <w:r>
        <w:rPr>
          <w:b/>
        </w:rPr>
        <w:t xml:space="preserve">Tulos</w:t>
      </w:r>
    </w:p>
    <w:p>
      <w:r>
        <w:t xml:space="preserve">Ostin hänelle koruja, karkkia ja kukkia juhlan kunniaksi.</w:t>
      </w:r>
    </w:p>
    <w:p>
      <w:r>
        <w:rPr>
          <w:b/>
        </w:rPr>
        <w:t xml:space="preserve">Tulos</w:t>
      </w:r>
    </w:p>
    <w:p>
      <w:r>
        <w:t xml:space="preserve">Ostin vaimolleni useita lahjoja.</w:t>
      </w:r>
    </w:p>
    <w:p>
      <w:r>
        <w:rPr>
          <w:b/>
        </w:rPr>
        <w:t xml:space="preserve">Tulos</w:t>
      </w:r>
    </w:p>
    <w:p>
      <w:r>
        <w:t xml:space="preserve">Annoin vaimolleni lahjan.</w:t>
      </w:r>
    </w:p>
    <w:p>
      <w:r>
        <w:rPr>
          <w:b/>
        </w:rPr>
        <w:t xml:space="preserve">Tulos</w:t>
      </w:r>
    </w:p>
    <w:p>
      <w:r>
        <w:t xml:space="preserve">Olen säästänyt koko vuoden hyvää lahjaa varten.</w:t>
      </w:r>
    </w:p>
    <w:p>
      <w:r>
        <w:rPr>
          <w:b/>
        </w:rPr>
        <w:t xml:space="preserve">Tulos</w:t>
      </w:r>
    </w:p>
    <w:p>
      <w:r>
        <w:t xml:space="preserve">Kävin koruliikkeessä ja ostin hänelle tavaroita.</w:t>
      </w:r>
    </w:p>
    <w:p>
      <w:r>
        <w:rPr>
          <w:b/>
        </w:rPr>
        <w:t xml:space="preserve">Esimerkki 2.2250</w:t>
      </w:r>
    </w:p>
    <w:p>
      <w:r>
        <w:t xml:space="preserve">Alku: Tom rakasti pyöräillä ystäviensä kanssa. Loppu: Hän pyysi ystäviään auttamaan häntä.</w:t>
      </w:r>
    </w:p>
    <w:p>
      <w:r>
        <w:rPr>
          <w:b/>
        </w:rPr>
        <w:t xml:space="preserve">Tulos</w:t>
      </w:r>
    </w:p>
    <w:p>
      <w:r>
        <w:t xml:space="preserve">Tomin piti hankkia uusi pyörä eikä hän osannut päättää, minkä pyörän hän hankkisi.</w:t>
      </w:r>
    </w:p>
    <w:p>
      <w:r>
        <w:rPr>
          <w:b/>
        </w:rPr>
        <w:t xml:space="preserve">Tulos</w:t>
      </w:r>
    </w:p>
    <w:p>
      <w:r>
        <w:t xml:space="preserve">Tom lopetti pyöräilyn, kun pyörän ketju irtosi.</w:t>
      </w:r>
    </w:p>
    <w:p>
      <w:r>
        <w:rPr>
          <w:b/>
        </w:rPr>
        <w:t xml:space="preserve">Tulos</w:t>
      </w:r>
    </w:p>
    <w:p>
      <w:r>
        <w:t xml:space="preserve">Tomin pyörästä puhkesi rengas.</w:t>
      </w:r>
    </w:p>
    <w:p>
      <w:r>
        <w:rPr>
          <w:b/>
        </w:rPr>
        <w:t xml:space="preserve">Tulos</w:t>
      </w:r>
    </w:p>
    <w:p>
      <w:r>
        <w:t xml:space="preserve">Kun hän erosi polulla, hänen pyöränsä kaatui.</w:t>
      </w:r>
    </w:p>
    <w:p>
      <w:r>
        <w:rPr>
          <w:b/>
        </w:rPr>
        <w:t xml:space="preserve">Esimerkki 2.2251</w:t>
      </w:r>
    </w:p>
    <w:p>
      <w:r>
        <w:t xml:space="preserve">Alku: Uma lupasi katsoa vain yhden jakson suosikkiohjelmastaan. Loppu: Uma oli katsonut koko ohjelman yön aikana.</w:t>
      </w:r>
    </w:p>
    <w:p>
      <w:r>
        <w:rPr>
          <w:b/>
        </w:rPr>
        <w:t xml:space="preserve">Tulos</w:t>
      </w:r>
    </w:p>
    <w:p>
      <w:r>
        <w:t xml:space="preserve">Esitys oli liian hyvä.</w:t>
      </w:r>
    </w:p>
    <w:p>
      <w:r>
        <w:rPr>
          <w:b/>
        </w:rPr>
        <w:t xml:space="preserve">Tulos</w:t>
      </w:r>
    </w:p>
    <w:p>
      <w:r>
        <w:t xml:space="preserve">Uma innostui ohjelmasta todella paljon.</w:t>
      </w:r>
    </w:p>
    <w:p>
      <w:r>
        <w:rPr>
          <w:b/>
        </w:rPr>
        <w:t xml:space="preserve">Tulos</w:t>
      </w:r>
    </w:p>
    <w:p>
      <w:r>
        <w:t xml:space="preserve">Uma jäi koukkuun ja päätti katsoa vielä yhden jakson.</w:t>
      </w:r>
    </w:p>
    <w:p>
      <w:r>
        <w:rPr>
          <w:b/>
        </w:rPr>
        <w:t xml:space="preserve">Tulos</w:t>
      </w:r>
    </w:p>
    <w:p>
      <w:r>
        <w:t xml:space="preserve">Uma piti ohjelmasta ja halusi katsoa sitä lisää.</w:t>
      </w:r>
    </w:p>
    <w:p>
      <w:r>
        <w:rPr>
          <w:b/>
        </w:rPr>
        <w:t xml:space="preserve">Esimerkki 2.2252</w:t>
      </w:r>
    </w:p>
    <w:p>
      <w:r>
        <w:t xml:space="preserve">Alku: Lapsi sai paljon karkkia Halloweenina. Loppu: Se paljasti kuitenkin hänen tähän asti diagnosoimattoman diabeteksensa.</w:t>
      </w:r>
    </w:p>
    <w:p>
      <w:r>
        <w:rPr>
          <w:b/>
        </w:rPr>
        <w:t xml:space="preserve">Tulos</w:t>
      </w:r>
    </w:p>
    <w:p>
      <w:r>
        <w:t xml:space="preserve">Lapsi söi liikaa karkkia.</w:t>
      </w:r>
    </w:p>
    <w:p>
      <w:r>
        <w:rPr>
          <w:b/>
        </w:rPr>
        <w:t xml:space="preserve">Tulos</w:t>
      </w:r>
    </w:p>
    <w:p>
      <w:r>
        <w:t xml:space="preserve">Hän söi niin paljon karkkia, että hän sairastui ja meni lääkäriin.</w:t>
      </w:r>
    </w:p>
    <w:p>
      <w:r>
        <w:rPr>
          <w:b/>
        </w:rPr>
        <w:t xml:space="preserve">Tulos</w:t>
      </w:r>
    </w:p>
    <w:p>
      <w:r>
        <w:t xml:space="preserve">Hän oli siitä todella iloinen.</w:t>
      </w:r>
    </w:p>
    <w:p>
      <w:r>
        <w:rPr>
          <w:b/>
        </w:rPr>
        <w:t xml:space="preserve">Tulos</w:t>
      </w:r>
    </w:p>
    <w:p>
      <w:r>
        <w:t xml:space="preserve">Lapsi sai vatsakivun ja meni sairaalaan.</w:t>
      </w:r>
    </w:p>
    <w:p>
      <w:r>
        <w:rPr>
          <w:b/>
        </w:rPr>
        <w:t xml:space="preserve">Tulos</w:t>
      </w:r>
    </w:p>
    <w:p>
      <w:r>
        <w:t xml:space="preserve">Lapsella oli outoja oireita, ja hänet oli vietävä lääkäriin.</w:t>
      </w:r>
    </w:p>
    <w:p>
      <w:r>
        <w:rPr>
          <w:b/>
        </w:rPr>
        <w:t xml:space="preserve">Esimerkki 2.2253</w:t>
      </w:r>
    </w:p>
    <w:p>
      <w:r>
        <w:t xml:space="preserve">Alku: Ava meni perhosfarmille. Loppu: Ava oli niin tyytyväinen, että virnisti leveästi.</w:t>
      </w:r>
    </w:p>
    <w:p>
      <w:r>
        <w:rPr>
          <w:b/>
        </w:rPr>
        <w:t xml:space="preserve">Tulos</w:t>
      </w:r>
    </w:p>
    <w:p>
      <w:r>
        <w:t xml:space="preserve">Kun hän katseli perhosia, valtava monarkki laskeutui hänen kengälleen.</w:t>
      </w:r>
    </w:p>
    <w:p>
      <w:r>
        <w:rPr>
          <w:b/>
        </w:rPr>
        <w:t xml:space="preserve">Tulos</w:t>
      </w:r>
    </w:p>
    <w:p>
      <w:r>
        <w:t xml:space="preserve">Ava näki kauniita perhosia kaikkialla!.</w:t>
      </w:r>
    </w:p>
    <w:p>
      <w:r>
        <w:rPr>
          <w:b/>
        </w:rPr>
        <w:t xml:space="preserve">Tulos</w:t>
      </w:r>
    </w:p>
    <w:p>
      <w:r>
        <w:t xml:space="preserve">Ava näki paljon erilaisia perhosia.</w:t>
      </w:r>
    </w:p>
    <w:p>
      <w:r>
        <w:rPr>
          <w:b/>
        </w:rPr>
        <w:t xml:space="preserve">Tulos</w:t>
      </w:r>
    </w:p>
    <w:p>
      <w:r>
        <w:t xml:space="preserve">Ava näki niin paljon perhosia.</w:t>
      </w:r>
    </w:p>
    <w:p>
      <w:r>
        <w:rPr>
          <w:b/>
        </w:rPr>
        <w:t xml:space="preserve">Tulos</w:t>
      </w:r>
    </w:p>
    <w:p>
      <w:r>
        <w:t xml:space="preserve">kaikkialla oli paljon perhosia.</w:t>
      </w:r>
    </w:p>
    <w:p>
      <w:r>
        <w:rPr>
          <w:b/>
        </w:rPr>
        <w:t xml:space="preserve">Esimerkki 2.2254</w:t>
      </w:r>
    </w:p>
    <w:p>
      <w:r>
        <w:t xml:space="preserve">Alku: Jake kutsuttiin ystävänsä luokse juhliin. Loppu: Kukaan ei koskaan saanut selville, että se oli hän.</w:t>
      </w:r>
    </w:p>
    <w:p>
      <w:r>
        <w:rPr>
          <w:b/>
        </w:rPr>
        <w:t xml:space="preserve">Tulos</w:t>
      </w:r>
    </w:p>
    <w:p>
      <w:r>
        <w:t xml:space="preserve">Jake kaatoi viiniä matolle.</w:t>
      </w:r>
    </w:p>
    <w:p>
      <w:r>
        <w:rPr>
          <w:b/>
        </w:rPr>
        <w:t xml:space="preserve">Tulos</w:t>
      </w:r>
    </w:p>
    <w:p>
      <w:r>
        <w:t xml:space="preserve">Jake päätti pukeutua Halloween-naamariin.</w:t>
      </w:r>
    </w:p>
    <w:p>
      <w:r>
        <w:rPr>
          <w:b/>
        </w:rPr>
        <w:t xml:space="preserve">Tulos</w:t>
      </w:r>
    </w:p>
    <w:p>
      <w:r>
        <w:t xml:space="preserve">Jake pukeutui juhliin erinomaisesti.</w:t>
      </w:r>
    </w:p>
    <w:p>
      <w:r>
        <w:rPr>
          <w:b/>
        </w:rPr>
        <w:t xml:space="preserve">Tulos</w:t>
      </w:r>
    </w:p>
    <w:p>
      <w:r>
        <w:t xml:space="preserve">Jake pukeutui pukuun.</w:t>
      </w:r>
    </w:p>
    <w:p>
      <w:r>
        <w:rPr>
          <w:b/>
        </w:rPr>
        <w:t xml:space="preserve">Esimerkki 2.2255</w:t>
      </w:r>
    </w:p>
    <w:p>
      <w:r>
        <w:t xml:space="preserve">Alku: Jeanne oli ollut eronnut jo vuosia. Loppu: James oli valitettavasti vanha poikamies.</w:t>
      </w:r>
    </w:p>
    <w:p>
      <w:r>
        <w:rPr>
          <w:b/>
        </w:rPr>
        <w:t xml:space="preserve">Tulos</w:t>
      </w:r>
    </w:p>
    <w:p>
      <w:r>
        <w:t xml:space="preserve">Jeanne piti Jamesista, mutta tämä ei halunnut sitoutua häneen.</w:t>
      </w:r>
    </w:p>
    <w:p>
      <w:r>
        <w:rPr>
          <w:b/>
        </w:rPr>
        <w:t xml:space="preserve">Tulos</w:t>
      </w:r>
    </w:p>
    <w:p>
      <w:r>
        <w:t xml:space="preserve">Jeanne tapasi Jamesin ja halusi seurustella hänen kanssaan.</w:t>
      </w:r>
    </w:p>
    <w:p>
      <w:r>
        <w:rPr>
          <w:b/>
        </w:rPr>
        <w:t xml:space="preserve">Tulos</w:t>
      </w:r>
    </w:p>
    <w:p>
      <w:r>
        <w:t xml:space="preserve">Hän alkoi tapailla Jamesia.</w:t>
      </w:r>
    </w:p>
    <w:p>
      <w:r>
        <w:rPr>
          <w:b/>
        </w:rPr>
        <w:t xml:space="preserve">Tulos</w:t>
      </w:r>
    </w:p>
    <w:p>
      <w:r>
        <w:t xml:space="preserve">Hän tapasi miehen nimeltä James.</w:t>
      </w:r>
    </w:p>
    <w:p>
      <w:r>
        <w:rPr>
          <w:b/>
        </w:rPr>
        <w:t xml:space="preserve">Esimerkki 2.2256</w:t>
      </w:r>
    </w:p>
    <w:p>
      <w:r>
        <w:t xml:space="preserve">Alku: Olipa kerran tyttö nimeltä Subtlety. Loppu: Nyt Tactless asiat aina ennen kuin hän puhuu.</w:t>
      </w:r>
    </w:p>
    <w:p>
      <w:r>
        <w:rPr>
          <w:b/>
        </w:rPr>
        <w:t xml:space="preserve">Tulos</w:t>
      </w:r>
    </w:p>
    <w:p>
      <w:r>
        <w:t xml:space="preserve">Hän teki jotain ennen kuin edes ajatteli.</w:t>
      </w:r>
    </w:p>
    <w:p>
      <w:r>
        <w:rPr>
          <w:b/>
        </w:rPr>
        <w:t xml:space="preserve">Tulos</w:t>
      </w:r>
    </w:p>
    <w:p>
      <w:r>
        <w:t xml:space="preserve">Subtlety kehotti Tactlessia olemaan varovainen sanoessaan asioita.</w:t>
      </w:r>
    </w:p>
    <w:p>
      <w:r>
        <w:rPr>
          <w:b/>
        </w:rPr>
        <w:t xml:space="preserve">Tulos</w:t>
      </w:r>
    </w:p>
    <w:p>
      <w:r>
        <w:t xml:space="preserve">Subtlety oli ärsyyntynyt, kun Tact less vitsaili hänen nimestään.</w:t>
      </w:r>
    </w:p>
    <w:p>
      <w:r>
        <w:rPr>
          <w:b/>
        </w:rPr>
        <w:t xml:space="preserve">Tulos</w:t>
      </w:r>
    </w:p>
    <w:p>
      <w:r>
        <w:t xml:space="preserve">Tactless suututti Subtletyn olemalla töykeä hänen ystäviensä seurassa.</w:t>
      </w:r>
    </w:p>
    <w:p>
      <w:r>
        <w:rPr>
          <w:b/>
        </w:rPr>
        <w:t xml:space="preserve">Tulos</w:t>
      </w:r>
    </w:p>
    <w:p>
      <w:r>
        <w:t xml:space="preserve">Tactless huomasi, että kaikki pitävät hienovaraisuudesta.</w:t>
      </w:r>
    </w:p>
    <w:p>
      <w:r>
        <w:rPr>
          <w:b/>
        </w:rPr>
        <w:t xml:space="preserve">Esimerkki 2.2257</w:t>
      </w:r>
    </w:p>
    <w:p>
      <w:r>
        <w:t xml:space="preserve">Alku: Lucy sairastui syömällä kakkua. Loppu: Lucy teeskenteli, ettei hänellä ollut aavistustakaan, mikä aiheutti hänen vatsakipunsa.</w:t>
      </w:r>
    </w:p>
    <w:p>
      <w:r>
        <w:rPr>
          <w:b/>
        </w:rPr>
        <w:t xml:space="preserve">Tulos</w:t>
      </w:r>
    </w:p>
    <w:p>
      <w:r>
        <w:t xml:space="preserve">Lucyn äiti kysyi Lucylta, miksi hän tunsi itsensä sairaaksi.</w:t>
      </w:r>
    </w:p>
    <w:p>
      <w:r>
        <w:rPr>
          <w:b/>
        </w:rPr>
        <w:t xml:space="preserve">Tulos</w:t>
      </w:r>
    </w:p>
    <w:p>
      <w:r>
        <w:t xml:space="preserve">Lucyn äiti kysyi Lucylta, miksi hän oli sairas.</w:t>
      </w:r>
    </w:p>
    <w:p>
      <w:r>
        <w:rPr>
          <w:b/>
        </w:rPr>
        <w:t xml:space="preserve">Tulos</w:t>
      </w:r>
    </w:p>
    <w:p>
      <w:r>
        <w:t xml:space="preserve">Lucy nolostuisi, jos hänen ystävänsä saisivat tietää.</w:t>
      </w:r>
    </w:p>
    <w:p>
      <w:r>
        <w:rPr>
          <w:b/>
        </w:rPr>
        <w:t xml:space="preserve">Tulos</w:t>
      </w:r>
    </w:p>
    <w:p>
      <w:r>
        <w:t xml:space="preserve">Hän tiesi, että hänen äitinsä olisi vihainen, koska hän söi kaiken kakun.</w:t>
      </w:r>
    </w:p>
    <w:p>
      <w:r>
        <w:rPr>
          <w:b/>
        </w:rPr>
        <w:t xml:space="preserve">Tulos</w:t>
      </w:r>
    </w:p>
    <w:p>
      <w:r>
        <w:t xml:space="preserve">hän kertoi äidilleen, että häntä särki vatsa.</w:t>
      </w:r>
    </w:p>
    <w:p>
      <w:r>
        <w:rPr>
          <w:b/>
        </w:rPr>
        <w:t xml:space="preserve">Esimerkki 2.2258</w:t>
      </w:r>
    </w:p>
    <w:p>
      <w:r>
        <w:t xml:space="preserve">Alku: Sam on aina halunnut auttaa maailmaa. Loppu: Hän katosi kuukausia sitten, eikä kukaan tiedä, missä hän on.</w:t>
      </w:r>
    </w:p>
    <w:p>
      <w:r>
        <w:rPr>
          <w:b/>
        </w:rPr>
        <w:t xml:space="preserve">Tulos</w:t>
      </w:r>
    </w:p>
    <w:p>
      <w:r>
        <w:t xml:space="preserve">Sam päätti kiertää maailmaa auttaen ihmisiä kaikkialla.</w:t>
      </w:r>
    </w:p>
    <w:p>
      <w:r>
        <w:rPr>
          <w:b/>
        </w:rPr>
        <w:t xml:space="preserve">Tulos</w:t>
      </w:r>
    </w:p>
    <w:p>
      <w:r>
        <w:t xml:space="preserve">Sam lähti kotoa rakentamaan taloja kolmannen maailman maahan.</w:t>
      </w:r>
    </w:p>
    <w:p>
      <w:r>
        <w:rPr>
          <w:b/>
        </w:rPr>
        <w:t xml:space="preserve">Tulos</w:t>
      </w:r>
    </w:p>
    <w:p>
      <w:r>
        <w:t xml:space="preserve">Sam matkusti vapaaehtoistyöhön kolmannen maailman maahan.</w:t>
      </w:r>
    </w:p>
    <w:p>
      <w:r>
        <w:rPr>
          <w:b/>
        </w:rPr>
        <w:t xml:space="preserve">Tulos</w:t>
      </w:r>
    </w:p>
    <w:p>
      <w:r>
        <w:t xml:space="preserve">Sam katosi eräänä päivänä auttaessaan muita.</w:t>
      </w:r>
    </w:p>
    <w:p>
      <w:r>
        <w:rPr>
          <w:b/>
        </w:rPr>
        <w:t xml:space="preserve">Esimerkki 2.2259</w:t>
      </w:r>
    </w:p>
    <w:p>
      <w:r>
        <w:t xml:space="preserve">Alku: Joka päivä Marialla oli sama rutiini. Loppu: Mary myöhästyi joka päivä, jotta hän voisi tavata miehen.</w:t>
      </w:r>
    </w:p>
    <w:p>
      <w:r>
        <w:rPr>
          <w:b/>
        </w:rPr>
        <w:t xml:space="preserve">Tulos</w:t>
      </w:r>
    </w:p>
    <w:p>
      <w:r>
        <w:t xml:space="preserve">Mutta sitten Mary näki komean miehen.</w:t>
      </w:r>
    </w:p>
    <w:p>
      <w:r>
        <w:rPr>
          <w:b/>
        </w:rPr>
        <w:t xml:space="preserve">Tulos</w:t>
      </w:r>
    </w:p>
    <w:p>
      <w:r>
        <w:t xml:space="preserve">Mary tapasi pojan ja he alkoivat seurustella!.</w:t>
      </w:r>
    </w:p>
    <w:p>
      <w:r>
        <w:rPr>
          <w:b/>
        </w:rPr>
        <w:t xml:space="preserve">Tulos</w:t>
      </w:r>
    </w:p>
    <w:p>
      <w:r>
        <w:t xml:space="preserve">Eräänä päivänä Maria oli myöhässä ja näki komean miehen.</w:t>
      </w:r>
    </w:p>
    <w:p>
      <w:r>
        <w:rPr>
          <w:b/>
        </w:rPr>
        <w:t xml:space="preserve">Tulos</w:t>
      </w:r>
    </w:p>
    <w:p>
      <w:r>
        <w:t xml:space="preserve">Hän näki söpön miehen reitillään.</w:t>
      </w:r>
    </w:p>
    <w:p>
      <w:r>
        <w:rPr>
          <w:b/>
        </w:rPr>
        <w:t xml:space="preserve">Esimerkki 2.2260</w:t>
      </w:r>
    </w:p>
    <w:p>
      <w:r>
        <w:t xml:space="preserve">Alku: Menimme kaikki eräänä päivänä kiinalaiseen buffetiin. Loppu: Meillä kaikilla oli lopulta paljon kirjoja, se oli paras päivä ikinä.</w:t>
      </w:r>
    </w:p>
    <w:p>
      <w:r>
        <w:rPr>
          <w:b/>
        </w:rPr>
        <w:t xml:space="preserve">Tulos</w:t>
      </w:r>
    </w:p>
    <w:p>
      <w:r>
        <w:t xml:space="preserve">Sen jälkeen päätimme mennä kirjastoon.</w:t>
      </w:r>
    </w:p>
    <w:p>
      <w:r>
        <w:rPr>
          <w:b/>
        </w:rPr>
        <w:t xml:space="preserve">Tulos</w:t>
      </w:r>
    </w:p>
    <w:p>
      <w:r>
        <w:t xml:space="preserve">Noutopöydässä oli ruokien sijasta kirjoja.</w:t>
      </w:r>
    </w:p>
    <w:p>
      <w:r>
        <w:rPr>
          <w:b/>
        </w:rPr>
        <w:t xml:space="preserve">Tulos</w:t>
      </w:r>
    </w:p>
    <w:p>
      <w:r>
        <w:t xml:space="preserve">Kävimme myös kirjastossa.</w:t>
      </w:r>
    </w:p>
    <w:p>
      <w:r>
        <w:rPr>
          <w:b/>
        </w:rPr>
        <w:t xml:space="preserve">Esimerkki 2.2261</w:t>
      </w:r>
    </w:p>
    <w:p>
      <w:r>
        <w:t xml:space="preserve">Alku: Kaylee on aina halunnut koiranpennun. Loppu: Kaylee oli innoissaan!</w:t>
      </w:r>
    </w:p>
    <w:p>
      <w:r>
        <w:rPr>
          <w:b/>
        </w:rPr>
        <w:t xml:space="preserve">Tulos</w:t>
      </w:r>
    </w:p>
    <w:p>
      <w:r>
        <w:t xml:space="preserve">Kaylee sai koiranpennun lahjaksi.</w:t>
      </w:r>
    </w:p>
    <w:p>
      <w:r>
        <w:rPr>
          <w:b/>
        </w:rPr>
        <w:t xml:space="preserve">Tulos</w:t>
      </w:r>
    </w:p>
    <w:p>
      <w:r>
        <w:t xml:space="preserve">Kaylee sai koiranpennun eläinsuojasta.</w:t>
      </w:r>
    </w:p>
    <w:p>
      <w:r>
        <w:rPr>
          <w:b/>
        </w:rPr>
        <w:t xml:space="preserve">Tulos</w:t>
      </w:r>
    </w:p>
    <w:p>
      <w:r>
        <w:t xml:space="preserve">Kayleen isovanhemmat hankkivat hänelle koiranpennun joululahjaksi.</w:t>
      </w:r>
    </w:p>
    <w:p>
      <w:r>
        <w:rPr>
          <w:b/>
        </w:rPr>
        <w:t xml:space="preserve">Tulos</w:t>
      </w:r>
    </w:p>
    <w:p>
      <w:r>
        <w:t xml:space="preserve">Kayleen vanhemmat ostivat hänelle koiranpennun syntymäpäiväksi.</w:t>
      </w:r>
    </w:p>
    <w:p>
      <w:r>
        <w:rPr>
          <w:b/>
        </w:rPr>
        <w:t xml:space="preserve">Esimerkki 2.2262</w:t>
      </w:r>
    </w:p>
    <w:p>
      <w:r>
        <w:t xml:space="preserve">Alku: Renee sai inspiraationsa Eddie Van Halenin musiikista. Loppu: Renee päätti, että hänen on totuttava siihen.</w:t>
      </w:r>
    </w:p>
    <w:p>
      <w:r>
        <w:rPr>
          <w:b/>
        </w:rPr>
        <w:t xml:space="preserve">Tulos</w:t>
      </w:r>
    </w:p>
    <w:p>
      <w:r>
        <w:t xml:space="preserve">Mutta hänen äitinsä inhosi melua.</w:t>
      </w:r>
    </w:p>
    <w:p>
      <w:r>
        <w:rPr>
          <w:b/>
        </w:rPr>
        <w:t xml:space="preserve">Tulos</w:t>
      </w:r>
    </w:p>
    <w:p>
      <w:r>
        <w:t xml:space="preserve">Muut bändin jäsenet halusivat kuitenkin coveroida U2:n kappaleita.</w:t>
      </w:r>
    </w:p>
    <w:p>
      <w:r>
        <w:rPr>
          <w:b/>
        </w:rPr>
        <w:t xml:space="preserve">Tulos</w:t>
      </w:r>
    </w:p>
    <w:p>
      <w:r>
        <w:t xml:space="preserve">Renee alkoi opetella kitaransoittoa, ja se satutti hänen käsiään.</w:t>
      </w:r>
    </w:p>
    <w:p>
      <w:r>
        <w:rPr>
          <w:b/>
        </w:rPr>
        <w:t xml:space="preserve">Tulos</w:t>
      </w:r>
    </w:p>
    <w:p>
      <w:r>
        <w:t xml:space="preserve">Hän halusi nähdä yhtyeen konsertissa, mutta huomasi, että yhtye ei enää esiinny.</w:t>
      </w:r>
    </w:p>
    <w:p>
      <w:r>
        <w:rPr>
          <w:b/>
        </w:rPr>
        <w:t xml:space="preserve">Esimerkki 2.2263</w:t>
      </w:r>
    </w:p>
    <w:p>
      <w:r>
        <w:t xml:space="preserve">Alku: Lähetti ajoi tänään rullalautalla. Loppu: Naapurin ystävä auttoi hänet ylös ja tarkisti hänen haavansa.</w:t>
      </w:r>
    </w:p>
    <w:p>
      <w:r>
        <w:rPr>
          <w:b/>
        </w:rPr>
        <w:t xml:space="preserve">Tulos</w:t>
      </w:r>
    </w:p>
    <w:p>
      <w:r>
        <w:t xml:space="preserve">Hän kaatui ja loukkasi itsensä.</w:t>
      </w:r>
    </w:p>
    <w:p>
      <w:r>
        <w:rPr>
          <w:b/>
        </w:rPr>
        <w:t xml:space="preserve">Tulos</w:t>
      </w:r>
    </w:p>
    <w:p>
      <w:r>
        <w:t xml:space="preserve">Lähetti putosi rullalaudalta.</w:t>
      </w:r>
    </w:p>
    <w:p>
      <w:r>
        <w:rPr>
          <w:b/>
        </w:rPr>
        <w:t xml:space="preserve">Tulos</w:t>
      </w:r>
    </w:p>
    <w:p>
      <w:r>
        <w:t xml:space="preserve">Lähetti kaatuu ja loukkaantuu.</w:t>
      </w:r>
    </w:p>
    <w:p>
      <w:r>
        <w:rPr>
          <w:b/>
        </w:rPr>
        <w:t xml:space="preserve">Tulos</w:t>
      </w:r>
    </w:p>
    <w:p>
      <w:r>
        <w:t xml:space="preserve">hän putosi rullalaudalta.</w:t>
      </w:r>
    </w:p>
    <w:p>
      <w:r>
        <w:rPr>
          <w:b/>
        </w:rPr>
        <w:t xml:space="preserve">Esimerkki 2.2264</w:t>
      </w:r>
    </w:p>
    <w:p>
      <w:r>
        <w:t xml:space="preserve">Alku: Sarah päätti istuttaa puutarhan. Loppu: Puutarha kasvoi ja tuotti lopulta lukuisia vihanneksia.</w:t>
      </w:r>
    </w:p>
    <w:p>
      <w:r>
        <w:rPr>
          <w:b/>
        </w:rPr>
        <w:t xml:space="preserve">Tulos</w:t>
      </w:r>
    </w:p>
    <w:p>
      <w:r>
        <w:t xml:space="preserve">Sarah osti siemeniä ja istutti niitä.</w:t>
      </w:r>
    </w:p>
    <w:p>
      <w:r>
        <w:rPr>
          <w:b/>
        </w:rPr>
        <w:t xml:space="preserve">Tulos</w:t>
      </w:r>
    </w:p>
    <w:p>
      <w:r>
        <w:t xml:space="preserve">Sarah kasteli kasvit päivittäin.</w:t>
      </w:r>
    </w:p>
    <w:p>
      <w:r>
        <w:rPr>
          <w:b/>
        </w:rPr>
        <w:t xml:space="preserve">Tulos</w:t>
      </w:r>
    </w:p>
    <w:p>
      <w:r>
        <w:t xml:space="preserve">Sarah istutti paljon vihanneksia.</w:t>
      </w:r>
    </w:p>
    <w:p>
      <w:r>
        <w:rPr>
          <w:b/>
        </w:rPr>
        <w:t xml:space="preserve">Tulos</w:t>
      </w:r>
    </w:p>
    <w:p>
      <w:r>
        <w:t xml:space="preserve">Hän kasteli ja hoiti puutarhaansa usein.</w:t>
      </w:r>
    </w:p>
    <w:p>
      <w:r>
        <w:rPr>
          <w:b/>
        </w:rPr>
        <w:t xml:space="preserve">Esimerkki 2.2265</w:t>
      </w:r>
    </w:p>
    <w:p>
      <w:r>
        <w:t xml:space="preserve">Alku: Kuusi koiranpentua juoksenteli eteiseni ympärillä. Loppu: Emme pitäneet koirista.</w:t>
      </w:r>
    </w:p>
    <w:p>
      <w:r>
        <w:rPr>
          <w:b/>
        </w:rPr>
        <w:t xml:space="preserve">Tulos</w:t>
      </w:r>
    </w:p>
    <w:p>
      <w:r>
        <w:t xml:space="preserve">Koirat olivat äänekkäitä.</w:t>
      </w:r>
    </w:p>
    <w:p>
      <w:r>
        <w:rPr>
          <w:b/>
        </w:rPr>
        <w:t xml:space="preserve">Tulos</w:t>
      </w:r>
    </w:p>
    <w:p>
      <w:r>
        <w:t xml:space="preserve">Ne pureskelivat kaikki kasvit ja aiheuttivat valtavan sotkun.</w:t>
      </w:r>
    </w:p>
    <w:p>
      <w:r>
        <w:rPr>
          <w:b/>
        </w:rPr>
        <w:t xml:space="preserve">Tulos</w:t>
      </w:r>
    </w:p>
    <w:p>
      <w:r>
        <w:t xml:space="preserve">He tuhosivat kaikki huonekalumme.</w:t>
      </w:r>
    </w:p>
    <w:p>
      <w:r>
        <w:rPr>
          <w:b/>
        </w:rPr>
        <w:t xml:space="preserve">Esimerkki 2.2266</w:t>
      </w:r>
    </w:p>
    <w:p>
      <w:r>
        <w:t xml:space="preserve">Alku: John aloitti uuden työn pankissa. Loppu: Johnilla oli hauskaa retkellä.</w:t>
      </w:r>
    </w:p>
    <w:p>
      <w:r>
        <w:rPr>
          <w:b/>
        </w:rPr>
        <w:t xml:space="preserve">Tulos</w:t>
      </w:r>
    </w:p>
    <w:p>
      <w:r>
        <w:t xml:space="preserve">Kaikki uudet työntekijät kutsuttiin piknikille.</w:t>
      </w:r>
    </w:p>
    <w:p>
      <w:r>
        <w:rPr>
          <w:b/>
        </w:rPr>
        <w:t xml:space="preserve">Tulos</w:t>
      </w:r>
    </w:p>
    <w:p>
      <w:r>
        <w:t xml:space="preserve">John lähti työntekijöiden retkelle.</w:t>
      </w:r>
    </w:p>
    <w:p>
      <w:r>
        <w:rPr>
          <w:b/>
        </w:rPr>
        <w:t xml:space="preserve">Tulos</w:t>
      </w:r>
    </w:p>
    <w:p>
      <w:r>
        <w:t xml:space="preserve">Johnin pankki päätti viedä työntekijänsä yritysretkelle.</w:t>
      </w:r>
    </w:p>
    <w:p>
      <w:r>
        <w:rPr>
          <w:b/>
        </w:rPr>
        <w:t xml:space="preserve">Tulos</w:t>
      </w:r>
    </w:p>
    <w:p>
      <w:r>
        <w:t xml:space="preserve">pankki järjesti sitten yritysjuhlat, joissa kaikki halusivat tutustua toisiinsa.</w:t>
      </w:r>
    </w:p>
    <w:p>
      <w:r>
        <w:rPr>
          <w:b/>
        </w:rPr>
        <w:t xml:space="preserve">Tulos</w:t>
      </w:r>
    </w:p>
    <w:p>
      <w:r>
        <w:t xml:space="preserve">Pankki järjesti työntekijöilleen viikonloppumatkan.</w:t>
      </w:r>
    </w:p>
    <w:p>
      <w:r>
        <w:rPr>
          <w:b/>
        </w:rPr>
        <w:t xml:space="preserve">Esimerkki 2.2267</w:t>
      </w:r>
    </w:p>
    <w:p>
      <w:r>
        <w:t xml:space="preserve">Alku: Jill ja hänen perheensä asuvat neljännessä kerroksessa, kuten mekin. Loppu: Kävi ilmi, että Bob asui hänen asuntolassaan Northwesternissä 20 vuotta sitten.</w:t>
      </w:r>
    </w:p>
    <w:p>
      <w:r>
        <w:rPr>
          <w:b/>
        </w:rPr>
        <w:t xml:space="preserve">Tulos</w:t>
      </w:r>
    </w:p>
    <w:p>
      <w:r>
        <w:t xml:space="preserve">Bob ilmestyi paikalle ja halusi nähdä huoneen.</w:t>
      </w:r>
    </w:p>
    <w:p>
      <w:r>
        <w:rPr>
          <w:b/>
        </w:rPr>
        <w:t xml:space="preserve">Tulos</w:t>
      </w:r>
    </w:p>
    <w:p>
      <w:r>
        <w:t xml:space="preserve">Bob meni esittäytymään.</w:t>
      </w:r>
    </w:p>
    <w:p>
      <w:r>
        <w:rPr>
          <w:b/>
        </w:rPr>
        <w:t xml:space="preserve">Tulos</w:t>
      </w:r>
    </w:p>
    <w:p>
      <w:r>
        <w:t xml:space="preserve">Jill ja ystäväni Bob puhuivat yliopistokokemuksistaan.</w:t>
      </w:r>
    </w:p>
    <w:p>
      <w:r>
        <w:rPr>
          <w:b/>
        </w:rPr>
        <w:t xml:space="preserve">Tulos</w:t>
      </w:r>
    </w:p>
    <w:p>
      <w:r>
        <w:t xml:space="preserve">Jill sai selville, että hänen ystävänsä Bob asui hänen naapurissaan.</w:t>
      </w:r>
    </w:p>
    <w:p>
      <w:r>
        <w:rPr>
          <w:b/>
        </w:rPr>
        <w:t xml:space="preserve">Esimerkki 2.2268</w:t>
      </w:r>
    </w:p>
    <w:p>
      <w:r>
        <w:t xml:space="preserve">Alku: Bobilla oli nuori koiranpentu. Loppu: Bob oli hyvin iloinen tästä.</w:t>
      </w:r>
    </w:p>
    <w:p>
      <w:r>
        <w:rPr>
          <w:b/>
        </w:rPr>
        <w:t xml:space="preserve">Tulos</w:t>
      </w:r>
    </w:p>
    <w:p>
      <w:r>
        <w:t xml:space="preserve">Bobin pentu oppi temppuja ja käyttäytyi hienosti.</w:t>
      </w:r>
    </w:p>
    <w:p>
      <w:r>
        <w:rPr>
          <w:b/>
        </w:rPr>
        <w:t xml:space="preserve">Tulos</w:t>
      </w:r>
    </w:p>
    <w:p>
      <w:r>
        <w:t xml:space="preserve">Bobin pentu oppi istumaan.</w:t>
      </w:r>
    </w:p>
    <w:p>
      <w:r>
        <w:rPr>
          <w:b/>
        </w:rPr>
        <w:t xml:space="preserve">Tulos</w:t>
      </w:r>
    </w:p>
    <w:p>
      <w:r>
        <w:t xml:space="preserve">Pentu rakasti leikkiä ulkona Bobin kanssa.</w:t>
      </w:r>
    </w:p>
    <w:p>
      <w:r>
        <w:rPr>
          <w:b/>
        </w:rPr>
        <w:t xml:space="preserve">Tulos</w:t>
      </w:r>
    </w:p>
    <w:p>
      <w:r>
        <w:t xml:space="preserve">Nuori koiranpentu teki lapsensa onnelliseksi.</w:t>
      </w:r>
    </w:p>
    <w:p>
      <w:r>
        <w:rPr>
          <w:b/>
        </w:rPr>
        <w:t xml:space="preserve">Esimerkki 2.2269</w:t>
      </w:r>
    </w:p>
    <w:p>
      <w:r>
        <w:t xml:space="preserve">Alku: Tim kiirehti tunnille. Loppu: Kello soi juuri kun Tim pääsi luokkaan.</w:t>
      </w:r>
    </w:p>
    <w:p>
      <w:r>
        <w:rPr>
          <w:b/>
        </w:rPr>
        <w:t xml:space="preserve">Tulos</w:t>
      </w:r>
    </w:p>
    <w:p>
      <w:r>
        <w:t xml:space="preserve">Hän juoksi niin nopeasti kuin pystyi.</w:t>
      </w:r>
    </w:p>
    <w:p>
      <w:r>
        <w:rPr>
          <w:b/>
        </w:rPr>
        <w:t xml:space="preserve">Tulos</w:t>
      </w:r>
    </w:p>
    <w:p>
      <w:r>
        <w:t xml:space="preserve">Tim juoksi sinne asti.</w:t>
      </w:r>
    </w:p>
    <w:p>
      <w:r>
        <w:rPr>
          <w:b/>
        </w:rPr>
        <w:t xml:space="preserve">Esimerkki 2.2270</w:t>
      </w:r>
    </w:p>
    <w:p>
      <w:r>
        <w:t xml:space="preserve">Alku: Lee oli isänsä purjeveneellä. Loppu: Lee ohjasi veneen nopeasti takaisin satamaan!</w:t>
      </w:r>
    </w:p>
    <w:p>
      <w:r>
        <w:rPr>
          <w:b/>
        </w:rPr>
        <w:t xml:space="preserve">Tulos</w:t>
      </w:r>
    </w:p>
    <w:p>
      <w:r>
        <w:t xml:space="preserve">myrsky oli nopeasti lähestymässä.</w:t>
      </w:r>
    </w:p>
    <w:p>
      <w:r>
        <w:rPr>
          <w:b/>
        </w:rPr>
        <w:t xml:space="preserve">Tulos</w:t>
      </w:r>
    </w:p>
    <w:p>
      <w:r>
        <w:t xml:space="preserve">Lee huomasi idästä tulevan ukkosmyrskyn.</w:t>
      </w:r>
    </w:p>
    <w:p>
      <w:r>
        <w:rPr>
          <w:b/>
        </w:rPr>
        <w:t xml:space="preserve">Tulos</w:t>
      </w:r>
    </w:p>
    <w:p>
      <w:r>
        <w:t xml:space="preserve">Lee oli suurissa aalloissa.</w:t>
      </w:r>
    </w:p>
    <w:p>
      <w:r>
        <w:rPr>
          <w:b/>
        </w:rPr>
        <w:t xml:space="preserve">Tulos</w:t>
      </w:r>
    </w:p>
    <w:p>
      <w:r>
        <w:t xml:space="preserve">He havaitsivat horisontissa tummia pilviä.</w:t>
      </w:r>
    </w:p>
    <w:p>
      <w:r>
        <w:rPr>
          <w:b/>
        </w:rPr>
        <w:t xml:space="preserve">Esimerkki 2.2271</w:t>
      </w:r>
    </w:p>
    <w:p>
      <w:r>
        <w:t xml:space="preserve">Alku: Tänään päätin pystyttää joulukuusen. Loppu: Koko kuusi kaatui nopeasti ja aiheutti valtavan sotkun, ja minä itkin.</w:t>
      </w:r>
    </w:p>
    <w:p>
      <w:r>
        <w:rPr>
          <w:b/>
        </w:rPr>
        <w:t xml:space="preserve">Tulos</w:t>
      </w:r>
    </w:p>
    <w:p>
      <w:r>
        <w:t xml:space="preserve">Tasapainoilin laatikon päällä asettaakseni tähden joulukuuseen.</w:t>
      </w:r>
    </w:p>
    <w:p>
      <w:r>
        <w:rPr>
          <w:b/>
        </w:rPr>
        <w:t xml:space="preserve">Tulos</w:t>
      </w:r>
    </w:p>
    <w:p>
      <w:r>
        <w:t xml:space="preserve">En kiinnittänyt puuta tarpeeksi hyvin.</w:t>
      </w:r>
    </w:p>
    <w:p>
      <w:r>
        <w:rPr>
          <w:b/>
        </w:rPr>
        <w:t xml:space="preserve">Tulos</w:t>
      </w:r>
    </w:p>
    <w:p>
      <w:r>
        <w:t xml:space="preserve">Laitoin liikaa koristeita kuuseen.</w:t>
      </w:r>
    </w:p>
    <w:p>
      <w:r>
        <w:rPr>
          <w:b/>
        </w:rPr>
        <w:t xml:space="preserve">Tulos</w:t>
      </w:r>
    </w:p>
    <w:p>
      <w:r>
        <w:t xml:space="preserve">Unohdin kiinnittää jalustan.</w:t>
      </w:r>
    </w:p>
    <w:p>
      <w:r>
        <w:rPr>
          <w:b/>
        </w:rPr>
        <w:t xml:space="preserve">Tulos</w:t>
      </w:r>
    </w:p>
    <w:p>
      <w:r>
        <w:t xml:space="preserve">Yritin tehdä sen yksin ja kiirehdin.</w:t>
      </w:r>
    </w:p>
    <w:p>
      <w:r>
        <w:rPr>
          <w:b/>
        </w:rPr>
        <w:t xml:space="preserve">Esimerkki 2.2272</w:t>
      </w:r>
    </w:p>
    <w:p>
      <w:r>
        <w:t xml:space="preserve">Alku: Ray lähtee matkalle Pariisiin. Loppu: Se oli paras matka, jonka hän on koskaan tehnyt.</w:t>
      </w:r>
    </w:p>
    <w:p>
      <w:r>
        <w:rPr>
          <w:b/>
        </w:rPr>
        <w:t xml:space="preserve">Tulos</w:t>
      </w:r>
    </w:p>
    <w:p>
      <w:r>
        <w:t xml:space="preserve">Hän vietti tunteja päättäen, mitä nähtävyyksiä hän halusi nähdä.</w:t>
      </w:r>
    </w:p>
    <w:p>
      <w:r>
        <w:rPr>
          <w:b/>
        </w:rPr>
        <w:t xml:space="preserve">Tulos</w:t>
      </w:r>
    </w:p>
    <w:p>
      <w:r>
        <w:t xml:space="preserve">Ray kokee keväisen Pariisin.</w:t>
      </w:r>
    </w:p>
    <w:p>
      <w:r>
        <w:rPr>
          <w:b/>
        </w:rPr>
        <w:t xml:space="preserve">Tulos</w:t>
      </w:r>
    </w:p>
    <w:p>
      <w:r>
        <w:t xml:space="preserve">Ray rakastui matkallaan.</w:t>
      </w:r>
    </w:p>
    <w:p>
      <w:r>
        <w:rPr>
          <w:b/>
        </w:rPr>
        <w:t xml:space="preserve">Tulos</w:t>
      </w:r>
    </w:p>
    <w:p>
      <w:r>
        <w:t xml:space="preserve">Ray ei ollut koskaan aiemmin käynyt Pariisissa.</w:t>
      </w:r>
    </w:p>
    <w:p>
      <w:r>
        <w:rPr>
          <w:b/>
        </w:rPr>
        <w:t xml:space="preserve">Tulos</w:t>
      </w:r>
    </w:p>
    <w:p>
      <w:r>
        <w:t xml:space="preserve">Rayn hotelli päivitti hänelle sviitin ilman lisämaksua.</w:t>
      </w:r>
    </w:p>
    <w:p>
      <w:r>
        <w:rPr>
          <w:b/>
        </w:rPr>
        <w:t xml:space="preserve">Esimerkki 2.2273</w:t>
      </w:r>
    </w:p>
    <w:p>
      <w:r>
        <w:t xml:space="preserve">Alku: Greg epäili tyttöystäväänsä uskottomaksi. Loppu: Gregin tyttöystävällä oli uusi poikaystävä, ja he puhuivat avioliitosta.</w:t>
      </w:r>
    </w:p>
    <w:p>
      <w:r>
        <w:rPr>
          <w:b/>
        </w:rPr>
        <w:t xml:space="preserve">Tulos</w:t>
      </w:r>
    </w:p>
    <w:p>
      <w:r>
        <w:t xml:space="preserve">Greg otti tyttöystävänsä puheeksi tämän pettämisestä.</w:t>
      </w:r>
    </w:p>
    <w:p>
      <w:r>
        <w:rPr>
          <w:b/>
        </w:rPr>
        <w:t xml:space="preserve">Tulos</w:t>
      </w:r>
    </w:p>
    <w:p>
      <w:r>
        <w:t xml:space="preserve">Greg sai selville, että häntä oli petetty.</w:t>
      </w:r>
    </w:p>
    <w:p>
      <w:r>
        <w:rPr>
          <w:b/>
        </w:rPr>
        <w:t xml:space="preserve">Tulos</w:t>
      </w:r>
    </w:p>
    <w:p>
      <w:r>
        <w:t xml:space="preserve">Greg avasi tyttöystävänsä puhelimen nähdäkseen järkyttäviä tietoja.</w:t>
      </w:r>
    </w:p>
    <w:p>
      <w:r>
        <w:rPr>
          <w:b/>
        </w:rPr>
        <w:t xml:space="preserve">Tulos</w:t>
      </w:r>
    </w:p>
    <w:p>
      <w:r>
        <w:t xml:space="preserve">Gregin tyttöystävä jätti hänet.</w:t>
      </w:r>
    </w:p>
    <w:p>
      <w:r>
        <w:rPr>
          <w:b/>
        </w:rPr>
        <w:t xml:space="preserve">Esimerkki 2.2274</w:t>
      </w:r>
    </w:p>
    <w:p>
      <w:r>
        <w:t xml:space="preserve">Alku: Olen aina häpeillyt painoani. Loppu: Tuo mies ja minä seurustelemme nyt.</w:t>
      </w:r>
    </w:p>
    <w:p>
      <w:r>
        <w:rPr>
          <w:b/>
        </w:rPr>
        <w:t xml:space="preserve">Tulos</w:t>
      </w:r>
    </w:p>
    <w:p>
      <w:r>
        <w:t xml:space="preserve">Eräs kaveri sanoi, että näytin hyvältä.</w:t>
      </w:r>
    </w:p>
    <w:p>
      <w:r>
        <w:rPr>
          <w:b/>
        </w:rPr>
        <w:t xml:space="preserve">Tulos</w:t>
      </w:r>
    </w:p>
    <w:p>
      <w:r>
        <w:t xml:space="preserve">Mutta se ei estänyt minua flirttailemasta erään miehen kanssa, josta pidin.</w:t>
      </w:r>
    </w:p>
    <w:p>
      <w:r>
        <w:rPr>
          <w:b/>
        </w:rPr>
        <w:t xml:space="preserve">Tulos</w:t>
      </w:r>
    </w:p>
    <w:p>
      <w:r>
        <w:t xml:space="preserve">Päätin liittyä kuntosalille ja tapasin miehen.</w:t>
      </w:r>
    </w:p>
    <w:p>
      <w:r>
        <w:rPr>
          <w:b/>
        </w:rPr>
        <w:t xml:space="preserve">Tulos</w:t>
      </w:r>
    </w:p>
    <w:p>
      <w:r>
        <w:t xml:space="preserve">Tapasin miehen, joka ei välittänyt koostani.</w:t>
      </w:r>
    </w:p>
    <w:p>
      <w:r>
        <w:rPr>
          <w:b/>
        </w:rPr>
        <w:t xml:space="preserve">Tulos</w:t>
      </w:r>
    </w:p>
    <w:p>
      <w:r>
        <w:t xml:space="preserve">Tapasin miehen, joka sanoi, että olen kaunis.</w:t>
      </w:r>
    </w:p>
    <w:p>
      <w:r>
        <w:rPr>
          <w:b/>
        </w:rPr>
        <w:t xml:space="preserve">Esimerkki 2.2275</w:t>
      </w:r>
    </w:p>
    <w:p>
      <w:r>
        <w:t xml:space="preserve">Alku: Maxine on kyllästynyt siihen, että hän kastuu aina, kun ulkona sataa. Loppu: Maxine on nyt iloinen, kun sataa.</w:t>
      </w:r>
    </w:p>
    <w:p>
      <w:r>
        <w:rPr>
          <w:b/>
        </w:rPr>
        <w:t xml:space="preserve">Tulos</w:t>
      </w:r>
    </w:p>
    <w:p>
      <w:r>
        <w:t xml:space="preserve">Maxine osti mukavan ison sateenvarjon.</w:t>
      </w:r>
    </w:p>
    <w:p>
      <w:r>
        <w:rPr>
          <w:b/>
        </w:rPr>
        <w:t xml:space="preserve">Tulos</w:t>
      </w:r>
    </w:p>
    <w:p>
      <w:r>
        <w:t xml:space="preserve">Maxine päättää ottaa sateen vastaan.</w:t>
      </w:r>
    </w:p>
    <w:p>
      <w:r>
        <w:rPr>
          <w:b/>
        </w:rPr>
        <w:t xml:space="preserve">Tulos</w:t>
      </w:r>
    </w:p>
    <w:p>
      <w:r>
        <w:t xml:space="preserve">Sitten hän lähtee lomalle ja huomaa, kuinka paljon hän kaipaa sadetta.</w:t>
      </w:r>
    </w:p>
    <w:p>
      <w:r>
        <w:rPr>
          <w:b/>
        </w:rPr>
        <w:t xml:space="preserve">Esimerkki 2.2276</w:t>
      </w:r>
    </w:p>
    <w:p>
      <w:r>
        <w:t xml:space="preserve">Alku: Jack nousi aamulla. Loppu: Näin Jack vietti päivänsä.</w:t>
      </w:r>
    </w:p>
    <w:p>
      <w:r>
        <w:rPr>
          <w:b/>
        </w:rPr>
        <w:t xml:space="preserve">Tulos</w:t>
      </w:r>
    </w:p>
    <w:p>
      <w:r>
        <w:t xml:space="preserve">Hän söi, treenasi, meni töihin ja tuli sitten kotiin.</w:t>
      </w:r>
    </w:p>
    <w:p>
      <w:r>
        <w:rPr>
          <w:b/>
        </w:rPr>
        <w:t xml:space="preserve">Tulos</w:t>
      </w:r>
    </w:p>
    <w:p>
      <w:r>
        <w:t xml:space="preserve">Jack päätti mennä uimaan.</w:t>
      </w:r>
    </w:p>
    <w:p>
      <w:r>
        <w:rPr>
          <w:b/>
        </w:rPr>
        <w:t xml:space="preserve">Tulos</w:t>
      </w:r>
    </w:p>
    <w:p>
      <w:r>
        <w:t xml:space="preserve">Jack valitsi ohjelman, jota hän katsoi televisiosta.</w:t>
      </w:r>
    </w:p>
    <w:p>
      <w:r>
        <w:rPr>
          <w:b/>
        </w:rPr>
        <w:t xml:space="preserve">Tulos</w:t>
      </w:r>
    </w:p>
    <w:p>
      <w:r>
        <w:t xml:space="preserve">Jack istui tietokoneensa ääreen ja pelasi Skyrimiä.</w:t>
      </w:r>
    </w:p>
    <w:p>
      <w:r>
        <w:rPr>
          <w:b/>
        </w:rPr>
        <w:t xml:space="preserve">Esimerkki 2.2277</w:t>
      </w:r>
    </w:p>
    <w:p>
      <w:r>
        <w:t xml:space="preserve">Alku: Jake halusi tehdä jotain hyvää. Loppu: Lopulta muutama liittyi mukaan.</w:t>
      </w:r>
    </w:p>
    <w:p>
      <w:r>
        <w:rPr>
          <w:b/>
        </w:rPr>
        <w:t xml:space="preserve">Tulos</w:t>
      </w:r>
    </w:p>
    <w:p>
      <w:r>
        <w:t xml:space="preserve">Jake aloitti hyväntekeväisyyskampanjan.</w:t>
      </w:r>
    </w:p>
    <w:p>
      <w:r>
        <w:rPr>
          <w:b/>
        </w:rPr>
        <w:t xml:space="preserve">Tulos</w:t>
      </w:r>
    </w:p>
    <w:p>
      <w:r>
        <w:t xml:space="preserve">Jake keräsi kirkon ruokakomeroon.</w:t>
      </w:r>
    </w:p>
    <w:p>
      <w:r>
        <w:rPr>
          <w:b/>
        </w:rPr>
        <w:t xml:space="preserve">Esimerkki 2.2278</w:t>
      </w:r>
    </w:p>
    <w:p>
      <w:r>
        <w:t xml:space="preserve">Alku: Amy ajoi konserttisaliin katsomaan sinfoniaa. Loppu: Amy ajoi kotiin kauniin konsertin jälkeen.</w:t>
      </w:r>
    </w:p>
    <w:p>
      <w:r>
        <w:rPr>
          <w:b/>
        </w:rPr>
        <w:t xml:space="preserve">Tulos</w:t>
      </w:r>
    </w:p>
    <w:p>
      <w:r>
        <w:t xml:space="preserve">Amyllä oli hauskaa nauttia konsertin musiikista.</w:t>
      </w:r>
    </w:p>
    <w:p>
      <w:r>
        <w:rPr>
          <w:b/>
        </w:rPr>
        <w:t xml:space="preserve">Tulos</w:t>
      </w:r>
    </w:p>
    <w:p>
      <w:r>
        <w:t xml:space="preserve">Hän todella nautti sinfoniaorkesterin musiikista.</w:t>
      </w:r>
    </w:p>
    <w:p>
      <w:r>
        <w:rPr>
          <w:b/>
        </w:rPr>
        <w:t xml:space="preserve">Tulos</w:t>
      </w:r>
    </w:p>
    <w:p>
      <w:r>
        <w:t xml:space="preserve">Amy halusi kertoa perheelleen kaiken sinfoniasta.</w:t>
      </w:r>
    </w:p>
    <w:p>
      <w:r>
        <w:rPr>
          <w:b/>
        </w:rPr>
        <w:t xml:space="preserve">Tulos</w:t>
      </w:r>
    </w:p>
    <w:p>
      <w:r>
        <w:t xml:space="preserve">Sinfonia oli niin kaunis.</w:t>
      </w:r>
    </w:p>
    <w:p>
      <w:r>
        <w:rPr>
          <w:b/>
        </w:rPr>
        <w:t xml:space="preserve">Esimerkki 2.2279</w:t>
      </w:r>
    </w:p>
    <w:p>
      <w:r>
        <w:t xml:space="preserve">Alku: Mary kääntyi kulman takana uudessa risteyksessä. Loppu: Poliisi antoi Marylle varoituksen kuultuaan hänen vetoomuksensa.</w:t>
      </w:r>
    </w:p>
    <w:p>
      <w:r>
        <w:rPr>
          <w:b/>
        </w:rPr>
        <w:t xml:space="preserve">Tulos</w:t>
      </w:r>
    </w:p>
    <w:p>
      <w:r>
        <w:t xml:space="preserve">Poliisi pysäytti Maryn ja kirjoitti sakon.</w:t>
      </w:r>
    </w:p>
    <w:p>
      <w:r>
        <w:rPr>
          <w:b/>
        </w:rPr>
        <w:t xml:space="preserve">Tulos</w:t>
      </w:r>
    </w:p>
    <w:p>
      <w:r>
        <w:t xml:space="preserve">Mary ei tajunnut, että se oli yksisuuntainen katu.</w:t>
      </w:r>
    </w:p>
    <w:p>
      <w:r>
        <w:rPr>
          <w:b/>
        </w:rPr>
        <w:t xml:space="preserve">Tulos</w:t>
      </w:r>
    </w:p>
    <w:p>
      <w:r>
        <w:t xml:space="preserve">Mary ei käyttänyt merkkiä kääntyessään.</w:t>
      </w:r>
    </w:p>
    <w:p>
      <w:r>
        <w:rPr>
          <w:b/>
        </w:rPr>
        <w:t xml:space="preserve">Tulos</w:t>
      </w:r>
    </w:p>
    <w:p>
      <w:r>
        <w:t xml:space="preserve">Hänet pysäytettiin ja hän aneli armoa.</w:t>
      </w:r>
    </w:p>
    <w:p>
      <w:r>
        <w:rPr>
          <w:b/>
        </w:rPr>
        <w:t xml:space="preserve">Esimerkki 2.2280</w:t>
      </w:r>
    </w:p>
    <w:p>
      <w:r>
        <w:t xml:space="preserve">Alku: Anne pitää urheilusta ja on hyvin kilpailuhenkinen. Loppu: Sally ei ole enää Annen ystävä.</w:t>
      </w:r>
    </w:p>
    <w:p>
      <w:r>
        <w:rPr>
          <w:b/>
        </w:rPr>
        <w:t xml:space="preserve">Tulos</w:t>
      </w:r>
    </w:p>
    <w:p>
      <w:r>
        <w:t xml:space="preserve">Anne voitti Sallyn pelissä, joka oli Sallylle tärkeä.</w:t>
      </w:r>
    </w:p>
    <w:p>
      <w:r>
        <w:rPr>
          <w:b/>
        </w:rPr>
        <w:t xml:space="preserve">Tulos</w:t>
      </w:r>
    </w:p>
    <w:p>
      <w:r>
        <w:t xml:space="preserve">Anne kaatoi Sallyn, jotta tämä voittaisi kilpailun.</w:t>
      </w:r>
    </w:p>
    <w:p>
      <w:r>
        <w:rPr>
          <w:b/>
        </w:rPr>
        <w:t xml:space="preserve">Tulos</w:t>
      </w:r>
    </w:p>
    <w:p>
      <w:r>
        <w:t xml:space="preserve">Anne oli niin kilpailuhenkinen, että hän pääsi Sallyn edelle.</w:t>
      </w:r>
    </w:p>
    <w:p>
      <w:r>
        <w:rPr>
          <w:b/>
        </w:rPr>
        <w:t xml:space="preserve">Tulos</w:t>
      </w:r>
    </w:p>
    <w:p>
      <w:r>
        <w:t xml:space="preserve">Sally pilkkasi Annea.</w:t>
      </w:r>
    </w:p>
    <w:p>
      <w:r>
        <w:rPr>
          <w:b/>
        </w:rPr>
        <w:t xml:space="preserve">Esimerkki 2.2281</w:t>
      </w:r>
    </w:p>
    <w:p>
      <w:r>
        <w:t xml:space="preserve">Alku: Sara heräsi kauniiseen aurinkoiseen päivään. Loppu: Sara rentoutui vihdoin antaessaan aurinkoisen päivän ruskettaa herkkää ihoaan.</w:t>
      </w:r>
    </w:p>
    <w:p>
      <w:r>
        <w:rPr>
          <w:b/>
        </w:rPr>
        <w:t xml:space="preserve">Tulos</w:t>
      </w:r>
    </w:p>
    <w:p>
      <w:r>
        <w:t xml:space="preserve">Sara päätti mennä rannalle ruskettumaan.</w:t>
      </w:r>
    </w:p>
    <w:p>
      <w:r>
        <w:rPr>
          <w:b/>
        </w:rPr>
        <w:t xml:space="preserve">Tulos</w:t>
      </w:r>
    </w:p>
    <w:p>
      <w:r>
        <w:t xml:space="preserve">Hän oli tuntenut olonsa kireäksi viimeisen sateisen viikon ajan.</w:t>
      </w:r>
    </w:p>
    <w:p>
      <w:r>
        <w:rPr>
          <w:b/>
        </w:rPr>
        <w:t xml:space="preserve">Tulos</w:t>
      </w:r>
    </w:p>
    <w:p>
      <w:r>
        <w:t xml:space="preserve">Sara halusi unohtaa stressaavan viikon ja rentoutua.</w:t>
      </w:r>
    </w:p>
    <w:p>
      <w:r>
        <w:rPr>
          <w:b/>
        </w:rPr>
        <w:t xml:space="preserve">Tulos</w:t>
      </w:r>
    </w:p>
    <w:p>
      <w:r>
        <w:t xml:space="preserve">Hän päätti viettää päivän aurinkoa uima-altaalla sen sijaan, että olisi murehtinut elämäänsä.</w:t>
      </w:r>
    </w:p>
    <w:p>
      <w:r>
        <w:rPr>
          <w:b/>
        </w:rPr>
        <w:t xml:space="preserve">Esimerkki 2.2282</w:t>
      </w:r>
    </w:p>
    <w:p>
      <w:r>
        <w:t xml:space="preserve">Alku: Tom ja Mary lopettivat suhteensa usean vuoden jälkeen. Lopetus: Se laskeutui pyrstöön, joten Mary sai pitää sen.</w:t>
      </w:r>
    </w:p>
    <w:p>
      <w:r>
        <w:rPr>
          <w:b/>
        </w:rPr>
        <w:t xml:space="preserve">Tulos</w:t>
      </w:r>
    </w:p>
    <w:p>
      <w:r>
        <w:t xml:space="preserve">He heittivät kolikkoa, kumpi sai pitää koiran.</w:t>
      </w:r>
    </w:p>
    <w:p>
      <w:r>
        <w:rPr>
          <w:b/>
        </w:rPr>
        <w:t xml:space="preserve">Tulos</w:t>
      </w:r>
    </w:p>
    <w:p>
      <w:r>
        <w:t xml:space="preserve">He flippasivat siitä, kuka pitäisi sohvansa.</w:t>
      </w:r>
    </w:p>
    <w:p>
      <w:r>
        <w:rPr>
          <w:b/>
        </w:rPr>
        <w:t xml:space="preserve">Tulos</w:t>
      </w:r>
    </w:p>
    <w:p>
      <w:r>
        <w:t xml:space="preserve">Tom ja Mary päättivät heittää kolikkoa, kumpi saa pitää television.</w:t>
      </w:r>
    </w:p>
    <w:p>
      <w:r>
        <w:rPr>
          <w:b/>
        </w:rPr>
        <w:t xml:space="preserve">Tulos</w:t>
      </w:r>
    </w:p>
    <w:p>
      <w:r>
        <w:t xml:space="preserve">Tom ja Mary heittivät kolikkoa, kumpi saa huonekalut.</w:t>
      </w:r>
    </w:p>
    <w:p>
      <w:r>
        <w:rPr>
          <w:b/>
        </w:rPr>
        <w:t xml:space="preserve">Esimerkki 2.2283</w:t>
      </w:r>
    </w:p>
    <w:p>
      <w:r>
        <w:t xml:space="preserve">Alku: Jake teki osa-aikatyötä koulun jälkeen. Loppu: Jake ryhtyi taksinkuljettajaksi uudella autollaan.</w:t>
      </w:r>
    </w:p>
    <w:p>
      <w:r>
        <w:rPr>
          <w:b/>
        </w:rPr>
        <w:t xml:space="preserve">Tulos</w:t>
      </w:r>
    </w:p>
    <w:p>
      <w:r>
        <w:t xml:space="preserve">Hän osti auton ja tarvitsi lisää rahaa.</w:t>
      </w:r>
    </w:p>
    <w:p>
      <w:r>
        <w:rPr>
          <w:b/>
        </w:rPr>
        <w:t xml:space="preserve">Tulos</w:t>
      </w:r>
    </w:p>
    <w:p>
      <w:r>
        <w:t xml:space="preserve">Hän teki kovasti töitä voidakseen ostaa asioita, joita hän oli aina halunnut.</w:t>
      </w:r>
    </w:p>
    <w:p>
      <w:r>
        <w:rPr>
          <w:b/>
        </w:rPr>
        <w:t xml:space="preserve">Tulos</w:t>
      </w:r>
    </w:p>
    <w:p>
      <w:r>
        <w:t xml:space="preserve">Jake säästi kaikki rahansa ostaakseen auton.</w:t>
      </w:r>
    </w:p>
    <w:p>
      <w:r>
        <w:rPr>
          <w:b/>
        </w:rPr>
        <w:t xml:space="preserve">Tulos</w:t>
      </w:r>
    </w:p>
    <w:p>
      <w:r>
        <w:t xml:space="preserve">Jake säästi tarpeeksi rahaa uuden auton ostamiseen.</w:t>
      </w:r>
    </w:p>
    <w:p>
      <w:r>
        <w:rPr>
          <w:b/>
        </w:rPr>
        <w:t xml:space="preserve">Esimerkki 2.2284</w:t>
      </w:r>
    </w:p>
    <w:p>
      <w:r>
        <w:t xml:space="preserve">Alku: Paikallinen seurakuntamme järjestää joka perjantai paaston aikana kalanpaistoa. Loppu: He tuovat ruoan, astiat ja lautasliinat, ja sinä lähdet.</w:t>
      </w:r>
    </w:p>
    <w:p>
      <w:r>
        <w:rPr>
          <w:b/>
        </w:rPr>
        <w:t xml:space="preserve">Tulos</w:t>
      </w:r>
    </w:p>
    <w:p>
      <w:r>
        <w:t xml:space="preserve">On helppoa vain ilmestyä paikalle ja saada ateria.</w:t>
      </w:r>
    </w:p>
    <w:p>
      <w:r>
        <w:rPr>
          <w:b/>
        </w:rPr>
        <w:t xml:space="preserve">Tulos</w:t>
      </w:r>
    </w:p>
    <w:p>
      <w:r>
        <w:t xml:space="preserve">Ihmiset asettuvat jonoon ja odottavat tarjoilijoita.</w:t>
      </w:r>
    </w:p>
    <w:p>
      <w:r>
        <w:rPr>
          <w:b/>
        </w:rPr>
        <w:t xml:space="preserve">Tulos</w:t>
      </w:r>
    </w:p>
    <w:p>
      <w:r>
        <w:t xml:space="preserve">Kirkko ei vaadi läsnäolijoita jäämään saarnan ajaksi.</w:t>
      </w:r>
    </w:p>
    <w:p>
      <w:r>
        <w:rPr>
          <w:b/>
        </w:rPr>
        <w:t xml:space="preserve">Tulos</w:t>
      </w:r>
    </w:p>
    <w:p>
      <w:r>
        <w:t xml:space="preserve">Me osallistumme aina ja se on hauskaa.</w:t>
      </w:r>
    </w:p>
    <w:p>
      <w:r>
        <w:rPr>
          <w:b/>
        </w:rPr>
        <w:t xml:space="preserve">Esimerkki 2.2285</w:t>
      </w:r>
    </w:p>
    <w:p>
      <w:r>
        <w:t xml:space="preserve">Alku: Allison halusi kovasti My Little Doggie Brownie Cake -nuken. Loppu: Hän piti nukkea tiukasti, kunnes he pääsivät kassalle.</w:t>
      </w:r>
    </w:p>
    <w:p>
      <w:r>
        <w:rPr>
          <w:b/>
        </w:rPr>
        <w:t xml:space="preserve">Tulos</w:t>
      </w:r>
    </w:p>
    <w:p>
      <w:r>
        <w:t xml:space="preserve">Allisonin äiti suostui ostamaan nuken kaupasta.</w:t>
      </w:r>
    </w:p>
    <w:p>
      <w:r>
        <w:rPr>
          <w:b/>
        </w:rPr>
        <w:t xml:space="preserve">Tulos</w:t>
      </w:r>
    </w:p>
    <w:p>
      <w:r>
        <w:t xml:space="preserve">Allisonin äiti suostui epäröiden ostamaan sen Allisonille.</w:t>
      </w:r>
    </w:p>
    <w:p>
      <w:r>
        <w:rPr>
          <w:b/>
        </w:rPr>
        <w:t xml:space="preserve">Tulos</w:t>
      </w:r>
    </w:p>
    <w:p>
      <w:r>
        <w:t xml:space="preserve">Allisonin äiti vei hänet ostamaan sellaisen.</w:t>
      </w:r>
    </w:p>
    <w:p>
      <w:r>
        <w:rPr>
          <w:b/>
        </w:rPr>
        <w:t xml:space="preserve">Tulos</w:t>
      </w:r>
    </w:p>
    <w:p>
      <w:r>
        <w:t xml:space="preserve">Hänen äitinsä antoi hänen valita yhden.</w:t>
      </w:r>
    </w:p>
    <w:p>
      <w:r>
        <w:rPr>
          <w:b/>
        </w:rPr>
        <w:t xml:space="preserve">Esimerkki 2.2286</w:t>
      </w:r>
    </w:p>
    <w:p>
      <w:r>
        <w:t xml:space="preserve">Alku: Marshall oli erinomainen räppäri. Loppu: Yleisö nauroi hänelle.</w:t>
      </w:r>
    </w:p>
    <w:p>
      <w:r>
        <w:rPr>
          <w:b/>
        </w:rPr>
        <w:t xml:space="preserve">Tulos</w:t>
      </w:r>
    </w:p>
    <w:p>
      <w:r>
        <w:t xml:space="preserve">Hän oli rento ja mukaansatempaava, ja hän repi vitsejä.</w:t>
      </w:r>
    </w:p>
    <w:p>
      <w:r>
        <w:rPr>
          <w:b/>
        </w:rPr>
        <w:t xml:space="preserve">Tulos</w:t>
      </w:r>
    </w:p>
    <w:p>
      <w:r>
        <w:t xml:space="preserve">Marshall hermostui ja pilasi esityksensä.</w:t>
      </w:r>
    </w:p>
    <w:p>
      <w:r>
        <w:rPr>
          <w:b/>
        </w:rPr>
        <w:t xml:space="preserve">Tulos</w:t>
      </w:r>
    </w:p>
    <w:p>
      <w:r>
        <w:t xml:space="preserve">Marshall kompastui ja kaatui esityksen aikana.</w:t>
      </w:r>
    </w:p>
    <w:p>
      <w:r>
        <w:rPr>
          <w:b/>
        </w:rPr>
        <w:t xml:space="preserve">Tulos</w:t>
      </w:r>
    </w:p>
    <w:p>
      <w:r>
        <w:t xml:space="preserve">Marshall esitti uuden koomisen räpin.</w:t>
      </w:r>
    </w:p>
    <w:p>
      <w:r>
        <w:rPr>
          <w:b/>
        </w:rPr>
        <w:t xml:space="preserve">Tulos</w:t>
      </w:r>
    </w:p>
    <w:p>
      <w:r>
        <w:t xml:space="preserve">Marshall yritti räppiä kantribaarissa.</w:t>
      </w:r>
    </w:p>
    <w:p>
      <w:r>
        <w:rPr>
          <w:b/>
        </w:rPr>
        <w:t xml:space="preserve">Esimerkki 2.2287</w:t>
      </w:r>
    </w:p>
    <w:p>
      <w:r>
        <w:t xml:space="preserve">Alku: Jill halusi ostaa uuden auton. Loppu: Jill oli masentunut.</w:t>
      </w:r>
    </w:p>
    <w:p>
      <w:r>
        <w:rPr>
          <w:b/>
        </w:rPr>
        <w:t xml:space="preserve">Tulos</w:t>
      </w:r>
    </w:p>
    <w:p>
      <w:r>
        <w:t xml:space="preserve">Hänen oli kuitenkin hankittava työpaikka saadakseen sellaisen.</w:t>
      </w:r>
    </w:p>
    <w:p>
      <w:r>
        <w:rPr>
          <w:b/>
        </w:rPr>
        <w:t xml:space="preserve">Tulos</w:t>
      </w:r>
    </w:p>
    <w:p>
      <w:r>
        <w:t xml:space="preserve">Hän tajusi, ettei hänellä ollut varaa haluamaansa autoon.</w:t>
      </w:r>
    </w:p>
    <w:p>
      <w:r>
        <w:rPr>
          <w:b/>
        </w:rPr>
        <w:t xml:space="preserve">Tulos</w:t>
      </w:r>
    </w:p>
    <w:p>
      <w:r>
        <w:t xml:space="preserve">Hän ei löytänyt yhtään mieleistään.</w:t>
      </w:r>
    </w:p>
    <w:p>
      <w:r>
        <w:rPr>
          <w:b/>
        </w:rPr>
        <w:t xml:space="preserve">Esimerkki 2.2288</w:t>
      </w:r>
    </w:p>
    <w:p>
      <w:r>
        <w:t xml:space="preserve">Alku: Ina halusi litteämmät vatsalihakset. Loppu: Ina jatkoi ohjelmaansa, kunnes hänellä oli pesulavatsalihakset!</w:t>
      </w:r>
    </w:p>
    <w:p>
      <w:r>
        <w:rPr>
          <w:b/>
        </w:rPr>
        <w:t xml:space="preserve">Tulos</w:t>
      </w:r>
    </w:p>
    <w:p>
      <w:r>
        <w:t xml:space="preserve">Ina päätti hankkia treenivideoita.</w:t>
      </w:r>
    </w:p>
    <w:p>
      <w:r>
        <w:rPr>
          <w:b/>
        </w:rPr>
        <w:t xml:space="preserve">Tulos</w:t>
      </w:r>
    </w:p>
    <w:p>
      <w:r>
        <w:t xml:space="preserve">Ina aloitti kunto-ohjelman.</w:t>
      </w:r>
    </w:p>
    <w:p>
      <w:r>
        <w:rPr>
          <w:b/>
        </w:rPr>
        <w:t xml:space="preserve">Tulos</w:t>
      </w:r>
    </w:p>
    <w:p>
      <w:r>
        <w:t xml:space="preserve">ina aloitti uuden vatsalihasrutiinin youtube-videolta.</w:t>
      </w:r>
    </w:p>
    <w:p>
      <w:r>
        <w:rPr>
          <w:b/>
        </w:rPr>
        <w:t xml:space="preserve">Tulos</w:t>
      </w:r>
    </w:p>
    <w:p>
      <w:r>
        <w:t xml:space="preserve">Ina halusi litteämmät vatsalihakset.</w:t>
      </w:r>
    </w:p>
    <w:p>
      <w:r>
        <w:rPr>
          <w:b/>
        </w:rPr>
        <w:t xml:space="preserve">Tulos</w:t>
      </w:r>
    </w:p>
    <w:p>
      <w:r>
        <w:t xml:space="preserve">Ina teki siis joka päivä vatsalihasten harjoitusvideon.</w:t>
      </w:r>
    </w:p>
    <w:p>
      <w:r>
        <w:rPr>
          <w:b/>
        </w:rPr>
        <w:t xml:space="preserve">Esimerkki 2.2289</w:t>
      </w:r>
    </w:p>
    <w:p>
      <w:r>
        <w:t xml:space="preserve">Alku: Kim halusi todella uuden nuken. Loppu: Viikon kuluttua Kim sai nukkensa.</w:t>
      </w:r>
    </w:p>
    <w:p>
      <w:r>
        <w:rPr>
          <w:b/>
        </w:rPr>
        <w:t xml:space="preserve">Tulos</w:t>
      </w:r>
    </w:p>
    <w:p>
      <w:r>
        <w:t xml:space="preserve">Kim säästi rahansa.</w:t>
      </w:r>
    </w:p>
    <w:p>
      <w:r>
        <w:rPr>
          <w:b/>
        </w:rPr>
        <w:t xml:space="preserve">Tulos</w:t>
      </w:r>
    </w:p>
    <w:p>
      <w:r>
        <w:t xml:space="preserve">Kim teki kotitöitä ansaitakseen rahaa.</w:t>
      </w:r>
    </w:p>
    <w:p>
      <w:r>
        <w:rPr>
          <w:b/>
        </w:rPr>
        <w:t xml:space="preserve">Tulos</w:t>
      </w:r>
    </w:p>
    <w:p>
      <w:r>
        <w:t xml:space="preserve">Kim säästi viikkorahansa.</w:t>
      </w:r>
    </w:p>
    <w:p>
      <w:r>
        <w:rPr>
          <w:b/>
        </w:rPr>
        <w:t xml:space="preserve">Tulos</w:t>
      </w:r>
    </w:p>
    <w:p>
      <w:r>
        <w:t xml:space="preserve">Kim valitti ja nalkutti jatkuvasti.</w:t>
      </w:r>
    </w:p>
    <w:p>
      <w:r>
        <w:rPr>
          <w:b/>
        </w:rPr>
        <w:t xml:space="preserve">Tulos</w:t>
      </w:r>
    </w:p>
    <w:p>
      <w:r>
        <w:t xml:space="preserve">Hän odotti kärsivällisesti äitinsä vastausta.</w:t>
      </w:r>
    </w:p>
    <w:p>
      <w:r>
        <w:rPr>
          <w:b/>
        </w:rPr>
        <w:t xml:space="preserve">Esimerkki 2.2290</w:t>
      </w:r>
    </w:p>
    <w:p>
      <w:r>
        <w:t xml:space="preserve">Alku: Eilen illalla päätin tehdä pastaa. Loppu: Onneksi sain sen ulos.</w:t>
      </w:r>
    </w:p>
    <w:p>
      <w:r>
        <w:rPr>
          <w:b/>
        </w:rPr>
        <w:t xml:space="preserve">Tulos</w:t>
      </w:r>
    </w:p>
    <w:p>
      <w:r>
        <w:t xml:space="preserve">Pudotin sormukseni pastapataan.</w:t>
      </w:r>
    </w:p>
    <w:p>
      <w:r>
        <w:rPr>
          <w:b/>
        </w:rPr>
        <w:t xml:space="preserve">Tulos</w:t>
      </w:r>
    </w:p>
    <w:p>
      <w:r>
        <w:t xml:space="preserve">Laitoin pastan jauhottomalle leikkuulaudalle.</w:t>
      </w:r>
    </w:p>
    <w:p>
      <w:r>
        <w:rPr>
          <w:b/>
        </w:rPr>
        <w:t xml:space="preserve">Tulos</w:t>
      </w:r>
    </w:p>
    <w:p>
      <w:r>
        <w:t xml:space="preserve">Etsin pastareseptiä kirjasta.</w:t>
      </w:r>
    </w:p>
    <w:p>
      <w:r>
        <w:rPr>
          <w:b/>
        </w:rPr>
        <w:t xml:space="preserve">Tulos</w:t>
      </w:r>
    </w:p>
    <w:p>
      <w:r>
        <w:t xml:space="preserve">Läikytin kastikkeen päälleni.</w:t>
      </w:r>
    </w:p>
    <w:p>
      <w:r>
        <w:rPr>
          <w:b/>
        </w:rPr>
        <w:t xml:space="preserve">Esimerkki 2.2291</w:t>
      </w:r>
    </w:p>
    <w:p>
      <w:r>
        <w:t xml:space="preserve">Alku: Tim oli osallistunut leivontakilpailuun. Loppu: Hän oli yllättynyt ja onnellinen, kun hän sijoittui ensimmäiseksi!</w:t>
      </w:r>
    </w:p>
    <w:p>
      <w:r>
        <w:rPr>
          <w:b/>
        </w:rPr>
        <w:t xml:space="preserve">Tulos</w:t>
      </w:r>
    </w:p>
    <w:p>
      <w:r>
        <w:t xml:space="preserve">Hänellä ei ollut paljon kokemusta, mutta hän yritti kovasti.</w:t>
      </w:r>
    </w:p>
    <w:p>
      <w:r>
        <w:rPr>
          <w:b/>
        </w:rPr>
        <w:t xml:space="preserve">Tulos</w:t>
      </w:r>
    </w:p>
    <w:p>
      <w:r>
        <w:t xml:space="preserve">Hän teki kilpailua varten suklaakeksejä.</w:t>
      </w:r>
    </w:p>
    <w:p>
      <w:r>
        <w:rPr>
          <w:b/>
        </w:rPr>
        <w:t xml:space="preserve">Tulos</w:t>
      </w:r>
    </w:p>
    <w:p>
      <w:r>
        <w:t xml:space="preserve">Tim ei pitänyt itseään hyvänä leipurina.</w:t>
      </w:r>
    </w:p>
    <w:p>
      <w:r>
        <w:rPr>
          <w:b/>
        </w:rPr>
        <w:t xml:space="preserve">Tulos</w:t>
      </w:r>
    </w:p>
    <w:p>
      <w:r>
        <w:t xml:space="preserve">Tim söi siellä parhaat browniet.</w:t>
      </w:r>
    </w:p>
    <w:p>
      <w:r>
        <w:rPr>
          <w:b/>
        </w:rPr>
        <w:t xml:space="preserve">Tulos</w:t>
      </w:r>
    </w:p>
    <w:p>
      <w:r>
        <w:t xml:space="preserve">tim ei ollut varma, sijoittuisiko hän kovin hyvin.</w:t>
      </w:r>
    </w:p>
    <w:p>
      <w:r>
        <w:rPr>
          <w:b/>
        </w:rPr>
        <w:t xml:space="preserve">Esimerkki 2.2292</w:t>
      </w:r>
    </w:p>
    <w:p>
      <w:r>
        <w:t xml:space="preserve">Alku: Anthonylla oli paperisilppuri. Loppu: Hän sai uuden joululahjaksi.</w:t>
      </w:r>
    </w:p>
    <w:p>
      <w:r>
        <w:rPr>
          <w:b/>
        </w:rPr>
        <w:t xml:space="preserve">Tulos</w:t>
      </w:r>
    </w:p>
    <w:p>
      <w:r>
        <w:t xml:space="preserve">Anthonyn paperisilppuri hajosi.</w:t>
      </w:r>
    </w:p>
    <w:p>
      <w:r>
        <w:rPr>
          <w:b/>
        </w:rPr>
        <w:t xml:space="preserve">Tulos</w:t>
      </w:r>
    </w:p>
    <w:p>
      <w:r>
        <w:t xml:space="preserve">Se hajosi, kun hän silppusi liikaa tavaroita.</w:t>
      </w:r>
    </w:p>
    <w:p>
      <w:r>
        <w:rPr>
          <w:b/>
        </w:rPr>
        <w:t xml:space="preserve">Tulos</w:t>
      </w:r>
    </w:p>
    <w:p>
      <w:r>
        <w:t xml:space="preserve">Silppuri meni lopulta rikki.</w:t>
      </w:r>
    </w:p>
    <w:p>
      <w:r>
        <w:rPr>
          <w:b/>
        </w:rPr>
        <w:t xml:space="preserve">Tulos</w:t>
      </w:r>
    </w:p>
    <w:p>
      <w:r>
        <w:t xml:space="preserve">Silppuri hajosi eräänä päivänä.</w:t>
      </w:r>
    </w:p>
    <w:p>
      <w:r>
        <w:rPr>
          <w:b/>
        </w:rPr>
        <w:t xml:space="preserve">Esimerkki 2.2293</w:t>
      </w:r>
    </w:p>
    <w:p>
      <w:r>
        <w:t xml:space="preserve">Alku: Ulkona oli upea päivä. Loppu: Hän pyysi naapuriltaan starttirahaa.</w:t>
      </w:r>
    </w:p>
    <w:p>
      <w:r>
        <w:rPr>
          <w:b/>
        </w:rPr>
        <w:t xml:space="preserve">Tulos</w:t>
      </w:r>
    </w:p>
    <w:p>
      <w:r>
        <w:t xml:space="preserve">Mary päätti ajaa rannalle, mutta hänen autonsa ei käynnistynyt tyhjän akun takia.</w:t>
      </w:r>
    </w:p>
    <w:p>
      <w:r>
        <w:rPr>
          <w:b/>
        </w:rPr>
        <w:t xml:space="preserve">Tulos</w:t>
      </w:r>
    </w:p>
    <w:p>
      <w:r>
        <w:t xml:space="preserve">Hän päätti mennä puistoon, mutta hänen autonsa ei käynnistynyt.</w:t>
      </w:r>
    </w:p>
    <w:p>
      <w:r>
        <w:rPr>
          <w:b/>
        </w:rPr>
        <w:t xml:space="preserve">Esimerkki 2.2294</w:t>
      </w:r>
    </w:p>
    <w:p>
      <w:r>
        <w:t xml:space="preserve">Alku: Holly halusi niin kovasti tulla kuuluisaksi runoilijaksi. Loppu: Valmistuttuaan Dee jätti Mattin kirjailijan vuoksi.</w:t>
      </w:r>
    </w:p>
    <w:p>
      <w:r>
        <w:rPr>
          <w:b/>
        </w:rPr>
        <w:t xml:space="preserve">Tulos</w:t>
      </w:r>
    </w:p>
    <w:p>
      <w:r>
        <w:t xml:space="preserve">Holly vaikutti siihen, että Dee alkoi rakastaa kirjallisuutta.</w:t>
      </w:r>
    </w:p>
    <w:p>
      <w:r>
        <w:rPr>
          <w:b/>
        </w:rPr>
        <w:t xml:space="preserve">Tulos</w:t>
      </w:r>
    </w:p>
    <w:p>
      <w:r>
        <w:t xml:space="preserve">Holly opiskeli runoutta ja kokeili sitä.</w:t>
      </w:r>
    </w:p>
    <w:p>
      <w:r>
        <w:rPr>
          <w:b/>
        </w:rPr>
        <w:t xml:space="preserve">Tulos</w:t>
      </w:r>
    </w:p>
    <w:p>
      <w:r>
        <w:t xml:space="preserve">Myös Hollyn paras ystävä Dee ja Matt rakastivat runoja.</w:t>
      </w:r>
    </w:p>
    <w:p>
      <w:r>
        <w:rPr>
          <w:b/>
        </w:rPr>
        <w:t xml:space="preserve">Tulos</w:t>
      </w:r>
    </w:p>
    <w:p>
      <w:r>
        <w:t xml:space="preserve">Myös Hollyn kämppäkaveri Dee rakasti kirjallisuutta.</w:t>
      </w:r>
    </w:p>
    <w:p>
      <w:r>
        <w:rPr>
          <w:b/>
        </w:rPr>
        <w:t xml:space="preserve">Tulos</w:t>
      </w:r>
    </w:p>
    <w:p>
      <w:r>
        <w:t xml:space="preserve">Holly piti kirjoittamisesta.</w:t>
      </w:r>
    </w:p>
    <w:p>
      <w:r>
        <w:rPr>
          <w:b/>
        </w:rPr>
        <w:t xml:space="preserve">Esimerkki 2.2295</w:t>
      </w:r>
    </w:p>
    <w:p>
      <w:r>
        <w:t xml:space="preserve">Alku: Amy oli saamassa pienen palkankorotuksen työpaikastaan. Loppu: Amy oli hyvin järkyttynyt.</w:t>
      </w:r>
    </w:p>
    <w:p>
      <w:r>
        <w:rPr>
          <w:b/>
        </w:rPr>
        <w:t xml:space="preserve">Tulos</w:t>
      </w:r>
    </w:p>
    <w:p>
      <w:r>
        <w:t xml:space="preserve">Amy odotti korotukseltaan enemmän.</w:t>
      </w:r>
    </w:p>
    <w:p>
      <w:r>
        <w:rPr>
          <w:b/>
        </w:rPr>
        <w:t xml:space="preserve">Tulos</w:t>
      </w:r>
    </w:p>
    <w:p>
      <w:r>
        <w:t xml:space="preserve">Amyn palkankorotus oli hyvin pieni.</w:t>
      </w:r>
    </w:p>
    <w:p>
      <w:r>
        <w:rPr>
          <w:b/>
        </w:rPr>
        <w:t xml:space="preserve">Tulos</w:t>
      </w:r>
    </w:p>
    <w:p>
      <w:r>
        <w:t xml:space="preserve">Hän on työskennellyt yrityksessä monta vuotta ja odotti suurempaa palkankorotusta.</w:t>
      </w:r>
    </w:p>
    <w:p>
      <w:r>
        <w:rPr>
          <w:b/>
        </w:rPr>
        <w:t xml:space="preserve">Esimerkki 2.2296</w:t>
      </w:r>
    </w:p>
    <w:p>
      <w:r>
        <w:t xml:space="preserve">Alku: Joen vanhemmat lähtivät ulos ja jättivät hänet yksin kotiin. Loppu: Joe siivosi sotkun ennen vanhempien tuloa kotiin.</w:t>
      </w:r>
    </w:p>
    <w:p>
      <w:r>
        <w:rPr>
          <w:b/>
        </w:rPr>
        <w:t xml:space="preserve">Tulos</w:t>
      </w:r>
    </w:p>
    <w:p>
      <w:r>
        <w:t xml:space="preserve">Hänellä oli juhlat.</w:t>
      </w:r>
    </w:p>
    <w:p>
      <w:r>
        <w:rPr>
          <w:b/>
        </w:rPr>
        <w:t xml:space="preserve">Tulos</w:t>
      </w:r>
    </w:p>
    <w:p>
      <w:r>
        <w:t xml:space="preserve">Joe päätti pitää pizzajuhlat.</w:t>
      </w:r>
    </w:p>
    <w:p>
      <w:r>
        <w:rPr>
          <w:b/>
        </w:rPr>
        <w:t xml:space="preserve">Tulos</w:t>
      </w:r>
    </w:p>
    <w:p>
      <w:r>
        <w:t xml:space="preserve">Joe teki keittiössä kuppikakkuja.</w:t>
      </w:r>
    </w:p>
    <w:p>
      <w:r>
        <w:rPr>
          <w:b/>
        </w:rPr>
        <w:t xml:space="preserve">Tulos</w:t>
      </w:r>
    </w:p>
    <w:p>
      <w:r>
        <w:t xml:space="preserve">Joe tilasi pizzaa päivälliseksi.</w:t>
      </w:r>
    </w:p>
    <w:p>
      <w:r>
        <w:rPr>
          <w:b/>
        </w:rPr>
        <w:t xml:space="preserve">Tulos</w:t>
      </w:r>
    </w:p>
    <w:p>
      <w:r>
        <w:t xml:space="preserve">Joella oli suuret juhlat.</w:t>
      </w:r>
    </w:p>
    <w:p>
      <w:r>
        <w:rPr>
          <w:b/>
        </w:rPr>
        <w:t xml:space="preserve">Esimerkki 2.2297</w:t>
      </w:r>
    </w:p>
    <w:p>
      <w:r>
        <w:t xml:space="preserve">Alku: Vinney rakastaa jäätelöä. Loppu: Se säästi rahaa ja oli terveellisempää!</w:t>
      </w:r>
    </w:p>
    <w:p>
      <w:r>
        <w:rPr>
          <w:b/>
        </w:rPr>
        <w:t xml:space="preserve">Tulos</w:t>
      </w:r>
    </w:p>
    <w:p>
      <w:r>
        <w:t xml:space="preserve">Vinney päätti ostaa sherbettiä.</w:t>
      </w:r>
    </w:p>
    <w:p>
      <w:r>
        <w:rPr>
          <w:b/>
        </w:rPr>
        <w:t xml:space="preserve">Tulos</w:t>
      </w:r>
    </w:p>
    <w:p>
      <w:r>
        <w:t xml:space="preserve">Vinney huomasi, että jäädytetty jogurtti oli aivan yhtä hyvää.</w:t>
      </w:r>
    </w:p>
    <w:p>
      <w:r>
        <w:rPr>
          <w:b/>
        </w:rPr>
        <w:t xml:space="preserve">Tulos</w:t>
      </w:r>
    </w:p>
    <w:p>
      <w:r>
        <w:t xml:space="preserve">Vinneyn oli kuitenkin vähennettävä sokeria ruokavaliostaan.</w:t>
      </w:r>
    </w:p>
    <w:p>
      <w:r>
        <w:rPr>
          <w:b/>
        </w:rPr>
        <w:t xml:space="preserve">Tulos</w:t>
      </w:r>
    </w:p>
    <w:p>
      <w:r>
        <w:t xml:space="preserve">Vinnie alkoi tehdä omaa jäätelöä.</w:t>
      </w:r>
    </w:p>
    <w:p>
      <w:r>
        <w:rPr>
          <w:b/>
        </w:rPr>
        <w:t xml:space="preserve">Esimerkki 2.2298</w:t>
      </w:r>
    </w:p>
    <w:p>
      <w:r>
        <w:t xml:space="preserve">Alku: Tom työskenteli toimistossa. Loppu: Hän sai paljon asiakkaita ja lopetti työnsä.</w:t>
      </w:r>
    </w:p>
    <w:p>
      <w:r>
        <w:rPr>
          <w:b/>
        </w:rPr>
        <w:t xml:space="preserve">Tulos</w:t>
      </w:r>
    </w:p>
    <w:p>
      <w:r>
        <w:t xml:space="preserve">Tom perusti konsulttiyrityksen.</w:t>
      </w:r>
    </w:p>
    <w:p>
      <w:r>
        <w:rPr>
          <w:b/>
        </w:rPr>
        <w:t xml:space="preserve">Tulos</w:t>
      </w:r>
    </w:p>
    <w:p>
      <w:r>
        <w:t xml:space="preserve">Tom kehitti itse hyvän käytännön.</w:t>
      </w:r>
    </w:p>
    <w:p>
      <w:r>
        <w:rPr>
          <w:b/>
        </w:rPr>
        <w:t xml:space="preserve">Tulos</w:t>
      </w:r>
    </w:p>
    <w:p>
      <w:r>
        <w:t xml:space="preserve">Tom sai lopulta tarpeekseen työstään ja päätti tehdä töitä itselleen.</w:t>
      </w:r>
    </w:p>
    <w:p>
      <w:r>
        <w:rPr>
          <w:b/>
        </w:rPr>
        <w:t xml:space="preserve">Tulos</w:t>
      </w:r>
    </w:p>
    <w:p>
      <w:r>
        <w:t xml:space="preserve">Tom aloitti sivutoimisen yrityksen ja oli siinä todella hyvä.</w:t>
      </w:r>
    </w:p>
    <w:p>
      <w:r>
        <w:rPr>
          <w:b/>
        </w:rPr>
        <w:t xml:space="preserve">Tulos</w:t>
      </w:r>
    </w:p>
    <w:p>
      <w:r>
        <w:t xml:space="preserve">Tom teki kovasti töitä ja oli erittäin hyvä agentti.</w:t>
      </w:r>
    </w:p>
    <w:p>
      <w:r>
        <w:rPr>
          <w:b/>
        </w:rPr>
        <w:t xml:space="preserve">Esimerkki 2.2299</w:t>
      </w:r>
    </w:p>
    <w:p>
      <w:r>
        <w:t xml:space="preserve">Alku: Sam oli eräänä yönä katselemassa tähtiä. Loppu: Samin isä oli iloinen, että hänen poikansa oli kiinnostunut geologiasta.</w:t>
      </w:r>
    </w:p>
    <w:p>
      <w:r>
        <w:rPr>
          <w:b/>
        </w:rPr>
        <w:t xml:space="preserve">Tulos</w:t>
      </w:r>
    </w:p>
    <w:p>
      <w:r>
        <w:t xml:space="preserve">Sam päätti, että avaruus oli liian kaukana, ja halusi tutkia maapalloa.</w:t>
      </w:r>
    </w:p>
    <w:p>
      <w:r>
        <w:rPr>
          <w:b/>
        </w:rPr>
        <w:t xml:space="preserve">Tulos</w:t>
      </w:r>
    </w:p>
    <w:p>
      <w:r>
        <w:t xml:space="preserve">Sam alkoi miettiä, mistä maapallo ja muut planeetat on tehty.</w:t>
      </w:r>
    </w:p>
    <w:p>
      <w:r>
        <w:rPr>
          <w:b/>
        </w:rPr>
        <w:t xml:space="preserve">Esimerkki 2.2300</w:t>
      </w:r>
    </w:p>
    <w:p>
      <w:r>
        <w:t xml:space="preserve">Alku: Tiedemies halusi kosia tyttöystäväänsä erityisellä tavalla. Loppu: Hän ei varmuuden vuoksi kertonut tytölle, että kyseessä olivat vain satelliitit.</w:t>
      </w:r>
    </w:p>
    <w:p>
      <w:r>
        <w:rPr>
          <w:b/>
        </w:rPr>
        <w:t xml:space="preserve">Tulos</w:t>
      </w:r>
    </w:p>
    <w:p>
      <w:r>
        <w:t xml:space="preserve">Mies kosi häntä radioaaltojen avulla ulkoavaruudesta.</w:t>
      </w:r>
    </w:p>
    <w:p>
      <w:r>
        <w:rPr>
          <w:b/>
        </w:rPr>
        <w:t xml:space="preserve">Tulos</w:t>
      </w:r>
    </w:p>
    <w:p>
      <w:r>
        <w:t xml:space="preserve">Hän kysyi häneltä tähtitaivaan alla.</w:t>
      </w:r>
    </w:p>
    <w:p>
      <w:r>
        <w:rPr>
          <w:b/>
        </w:rPr>
        <w:t xml:space="preserve">Tulos</w:t>
      </w:r>
    </w:p>
    <w:p>
      <w:r>
        <w:t xml:space="preserve">Hän kosi tähdenlentotähden alla.</w:t>
      </w:r>
    </w:p>
    <w:p>
      <w:r>
        <w:rPr>
          <w:b/>
        </w:rPr>
        <w:t xml:space="preserve">Tulos</w:t>
      </w:r>
    </w:p>
    <w:p>
      <w:r>
        <w:t xml:space="preserve">Tiedemies sai sen näyttämään siltä, että pilvet kysyivät, halusiko nainen mennä naimisiin.</w:t>
      </w:r>
    </w:p>
    <w:p>
      <w:r>
        <w:rPr>
          <w:b/>
        </w:rPr>
        <w:t xml:space="preserve">Esimerkki 2.2301</w:t>
      </w:r>
    </w:p>
    <w:p>
      <w:r>
        <w:t xml:space="preserve">Alku: Serkkuni Mitzi piti aina kenkänsä jalassa, kun olimme lapsia. Loppu: Silmänräpäyksessä seitsemän Mitzin possua sanoi hyvästit.</w:t>
      </w:r>
    </w:p>
    <w:p>
      <w:r>
        <w:rPr>
          <w:b/>
        </w:rPr>
        <w:t xml:space="preserve">Tulos</w:t>
      </w:r>
    </w:p>
    <w:p>
      <w:r>
        <w:t xml:space="preserve">Hän pelkäsi aina näyttää varpaitaan, kunnes hänen äitinsä lauloi hänelle laulun.</w:t>
      </w:r>
    </w:p>
    <w:p>
      <w:r>
        <w:rPr>
          <w:b/>
        </w:rPr>
        <w:t xml:space="preserve">Tulos</w:t>
      </w:r>
    </w:p>
    <w:p>
      <w:r>
        <w:t xml:space="preserve">Mitzi juuttui ruohonleikkuriin.</w:t>
      </w:r>
    </w:p>
    <w:p>
      <w:r>
        <w:rPr>
          <w:b/>
        </w:rPr>
        <w:t xml:space="preserve">Tulos</w:t>
      </w:r>
    </w:p>
    <w:p>
      <w:r>
        <w:t xml:space="preserve">Mitzi joutui pahaan onnettomuuteen.</w:t>
      </w:r>
    </w:p>
    <w:p>
      <w:r>
        <w:rPr>
          <w:b/>
        </w:rPr>
        <w:t xml:space="preserve">Tulos</w:t>
      </w:r>
    </w:p>
    <w:p>
      <w:r>
        <w:t xml:space="preserve">Mitzi joutui onnettomuuteen, ja ruohonleikkuri ajoi hänen jalkojensa yli.</w:t>
      </w:r>
    </w:p>
    <w:p>
      <w:r>
        <w:rPr>
          <w:b/>
        </w:rPr>
        <w:t xml:space="preserve">Esimerkki 2.2302</w:t>
      </w:r>
    </w:p>
    <w:p>
      <w:r>
        <w:t xml:space="preserve">Alku: Asuin Bostonin South Endissä vuosina 1968-1981. Loppu: Se oli hyvin erilaista.</w:t>
      </w:r>
    </w:p>
    <w:p>
      <w:r>
        <w:rPr>
          <w:b/>
        </w:rPr>
        <w:t xml:space="preserve">Tulos</w:t>
      </w:r>
    </w:p>
    <w:p>
      <w:r>
        <w:t xml:space="preserve">Tämä oli ennen kuin se tuli suosituksi.</w:t>
      </w:r>
    </w:p>
    <w:p>
      <w:r>
        <w:rPr>
          <w:b/>
        </w:rPr>
        <w:t xml:space="preserve">Tulos</w:t>
      </w:r>
    </w:p>
    <w:p>
      <w:r>
        <w:t xml:space="preserve">Se oli uusi kokemus.</w:t>
      </w:r>
    </w:p>
    <w:p>
      <w:r>
        <w:rPr>
          <w:b/>
        </w:rPr>
        <w:t xml:space="preserve">Tulos</w:t>
      </w:r>
    </w:p>
    <w:p>
      <w:r>
        <w:t xml:space="preserve">Vierailin South Endissä 30 vuotta myöhemmin.</w:t>
      </w:r>
    </w:p>
    <w:p>
      <w:r>
        <w:rPr>
          <w:b/>
        </w:rPr>
        <w:t xml:space="preserve">Esimerkki 2.2303</w:t>
      </w:r>
    </w:p>
    <w:p>
      <w:r>
        <w:t xml:space="preserve">Alku: Gary ei viitsinyt treenata tänään, ja meni aikaisin nukkumaan. Loppu: Hän sai krampin ja kaatui, kun hän lähti juoksemaan.</w:t>
      </w:r>
    </w:p>
    <w:p>
      <w:r>
        <w:rPr>
          <w:b/>
        </w:rPr>
        <w:t xml:space="preserve">Tulos</w:t>
      </w:r>
    </w:p>
    <w:p>
      <w:r>
        <w:t xml:space="preserve">Gary päätti lähteä seuraavana päivänä juoksemaan.</w:t>
      </w:r>
    </w:p>
    <w:p>
      <w:r>
        <w:rPr>
          <w:b/>
        </w:rPr>
        <w:t xml:space="preserve">Tulos</w:t>
      </w:r>
    </w:p>
    <w:p>
      <w:r>
        <w:t xml:space="preserve">Gary nousi varhain seuraavana aamuna lenkille.</w:t>
      </w:r>
    </w:p>
    <w:p>
      <w:r>
        <w:rPr>
          <w:b/>
        </w:rPr>
        <w:t xml:space="preserve">Tulos</w:t>
      </w:r>
    </w:p>
    <w:p>
      <w:r>
        <w:t xml:space="preserve">Gary ei harrastanut liikuntaa muutamaan päivään.</w:t>
      </w:r>
    </w:p>
    <w:p>
      <w:r>
        <w:rPr>
          <w:b/>
        </w:rPr>
        <w:t xml:space="preserve">Tulos</w:t>
      </w:r>
    </w:p>
    <w:p>
      <w:r>
        <w:t xml:space="preserve">Gary oli osallistunut seuraavana päivänä maratonille.</w:t>
      </w:r>
    </w:p>
    <w:p>
      <w:r>
        <w:rPr>
          <w:b/>
        </w:rPr>
        <w:t xml:space="preserve">Tulos</w:t>
      </w:r>
    </w:p>
    <w:p>
      <w:r>
        <w:t xml:space="preserve">Gary rakasti juoksemista.</w:t>
      </w:r>
    </w:p>
    <w:p>
      <w:r>
        <w:rPr>
          <w:b/>
        </w:rPr>
        <w:t xml:space="preserve">Esimerkki 2.2304</w:t>
      </w:r>
    </w:p>
    <w:p>
      <w:r>
        <w:t xml:space="preserve">Alku: Ben osti upouuden tietokoneen vanhan tilalle. Loppu: Kun hän oli varma, ettei kukaan katsonut, hän heitti sen roskakoriin.</w:t>
      </w:r>
    </w:p>
    <w:p>
      <w:r>
        <w:rPr>
          <w:b/>
        </w:rPr>
        <w:t xml:space="preserve">Tulos</w:t>
      </w:r>
    </w:p>
    <w:p>
      <w:r>
        <w:t xml:space="preserve">Ben ei tiennyt, mitä tehdä vanhalla tietokoneellaan.</w:t>
      </w:r>
    </w:p>
    <w:p>
      <w:r>
        <w:rPr>
          <w:b/>
        </w:rPr>
        <w:t xml:space="preserve">Tulos</w:t>
      </w:r>
    </w:p>
    <w:p>
      <w:r>
        <w:t xml:space="preserve">Ben ei tiennyt, mitä tehdä vanhalla tietokoneella.</w:t>
      </w:r>
    </w:p>
    <w:p>
      <w:r>
        <w:rPr>
          <w:b/>
        </w:rPr>
        <w:t xml:space="preserve">Tulos</w:t>
      </w:r>
    </w:p>
    <w:p>
      <w:r>
        <w:t xml:space="preserve">Ben huomasi tietokoneessa haittaohjelmia.</w:t>
      </w:r>
    </w:p>
    <w:p>
      <w:r>
        <w:rPr>
          <w:b/>
        </w:rPr>
        <w:t xml:space="preserve">Tulos</w:t>
      </w:r>
    </w:p>
    <w:p>
      <w:r>
        <w:t xml:space="preserve">Benin ystävät kehottivat häntä pitämään vanhan tietokoneen.</w:t>
      </w:r>
    </w:p>
    <w:p>
      <w:r>
        <w:rPr>
          <w:b/>
        </w:rPr>
        <w:t xml:space="preserve">Esimerkki 2.2305</w:t>
      </w:r>
    </w:p>
    <w:p>
      <w:r>
        <w:t xml:space="preserve">Alku: Jake päätti lähteä tänään patikoimaan. Loppu: Kukaan ei kuullut hänen huutavan, eikä kukaan kuullut Jakesta enää koskaan.</w:t>
      </w:r>
    </w:p>
    <w:p>
      <w:r>
        <w:rPr>
          <w:b/>
        </w:rPr>
        <w:t xml:space="preserve">Tulos</w:t>
      </w:r>
    </w:p>
    <w:p>
      <w:r>
        <w:t xml:space="preserve">Jake kaatui ja mursi jalkansa.</w:t>
      </w:r>
    </w:p>
    <w:p>
      <w:r>
        <w:rPr>
          <w:b/>
        </w:rPr>
        <w:t xml:space="preserve">Tulos</w:t>
      </w:r>
    </w:p>
    <w:p>
      <w:r>
        <w:t xml:space="preserve">Jake putosi jyrkkää mäkeä alas.</w:t>
      </w:r>
    </w:p>
    <w:p>
      <w:r>
        <w:rPr>
          <w:b/>
        </w:rPr>
        <w:t xml:space="preserve">Tulos</w:t>
      </w:r>
    </w:p>
    <w:p>
      <w:r>
        <w:t xml:space="preserve">Jake menetti tasapainonsa ja putosi luolaan.</w:t>
      </w:r>
    </w:p>
    <w:p>
      <w:r>
        <w:rPr>
          <w:b/>
        </w:rPr>
        <w:t xml:space="preserve">Tulos</w:t>
      </w:r>
    </w:p>
    <w:p>
      <w:r>
        <w:t xml:space="preserve">Jake katosi yhtäkkiä.</w:t>
      </w:r>
    </w:p>
    <w:p>
      <w:r>
        <w:rPr>
          <w:b/>
        </w:rPr>
        <w:t xml:space="preserve">Esimerkki 2.2306</w:t>
      </w:r>
    </w:p>
    <w:p>
      <w:r>
        <w:t xml:space="preserve">Alku: Judy näki Dorothy Hamillin esiintyvän olympialaisissa. Loppu: Judy näki peilistä ruman kulholeikkauksen.</w:t>
      </w:r>
    </w:p>
    <w:p>
      <w:r>
        <w:rPr>
          <w:b/>
        </w:rPr>
        <w:t xml:space="preserve">Tulos</w:t>
      </w:r>
    </w:p>
    <w:p>
      <w:r>
        <w:t xml:space="preserve">Judy sai hiustenleikkauksen kuten Hamill.</w:t>
      </w:r>
    </w:p>
    <w:p>
      <w:r>
        <w:rPr>
          <w:b/>
        </w:rPr>
        <w:t xml:space="preserve">Tulos</w:t>
      </w:r>
    </w:p>
    <w:p>
      <w:r>
        <w:t xml:space="preserve">Judyn vanhemmat leikkasivat hänen hiuksensa oudoilla kuvioilla.</w:t>
      </w:r>
    </w:p>
    <w:p>
      <w:r>
        <w:rPr>
          <w:b/>
        </w:rPr>
        <w:t xml:space="preserve">Tulos</w:t>
      </w:r>
    </w:p>
    <w:p>
      <w:r>
        <w:t xml:space="preserve">hän päätti ottaa Dorothyn suositun kampauksen, koska se näytti hyvältä hänen päällään.</w:t>
      </w:r>
    </w:p>
    <w:p>
      <w:r>
        <w:rPr>
          <w:b/>
        </w:rPr>
        <w:t xml:space="preserve">Tulos</w:t>
      </w:r>
    </w:p>
    <w:p>
      <w:r>
        <w:t xml:space="preserve">Hän rakastui ulkonäköönsä.</w:t>
      </w:r>
    </w:p>
    <w:p>
      <w:r>
        <w:rPr>
          <w:b/>
        </w:rPr>
        <w:t xml:space="preserve">Esimerkki 2.2307</w:t>
      </w:r>
    </w:p>
    <w:p>
      <w:r>
        <w:t xml:space="preserve">Alku: Ryan työskenteli ennen ostoskeskuksen turvamiehinä. Loppu: Ryan päätti, että hänen työnsä oli melko tylsää.</w:t>
      </w:r>
    </w:p>
    <w:p>
      <w:r>
        <w:rPr>
          <w:b/>
        </w:rPr>
        <w:t xml:space="preserve">Tulos</w:t>
      </w:r>
    </w:p>
    <w:p>
      <w:r>
        <w:t xml:space="preserve">Töissä ei tapahtunut mitään.</w:t>
      </w:r>
    </w:p>
    <w:p>
      <w:r>
        <w:rPr>
          <w:b/>
        </w:rPr>
        <w:t xml:space="preserve">Tulos</w:t>
      </w:r>
    </w:p>
    <w:p>
      <w:r>
        <w:t xml:space="preserve">Ryan vain istui siinä tekemättä mitään.</w:t>
      </w:r>
    </w:p>
    <w:p>
      <w:r>
        <w:rPr>
          <w:b/>
        </w:rPr>
        <w:t xml:space="preserve">Tulos</w:t>
      </w:r>
    </w:p>
    <w:p>
      <w:r>
        <w:t xml:space="preserve">Ryan kyllästyi työskentelemään ostoskeskuksessa.</w:t>
      </w:r>
    </w:p>
    <w:p>
      <w:r>
        <w:rPr>
          <w:b/>
        </w:rPr>
        <w:t xml:space="preserve">Tulos</w:t>
      </w:r>
    </w:p>
    <w:p>
      <w:r>
        <w:t xml:space="preserve">Ryan vihasi työtään.</w:t>
      </w:r>
    </w:p>
    <w:p>
      <w:r>
        <w:rPr>
          <w:b/>
        </w:rPr>
        <w:t xml:space="preserve">Esimerkki 2.2308</w:t>
      </w:r>
    </w:p>
    <w:p>
      <w:r>
        <w:t xml:space="preserve">Alku: Cornelia päättää, että hän haluaa järjestää asuntonsa uudelleen. Loppu: Cornelia siirsi sänkynsä takaisin sinne, missä se oli.</w:t>
      </w:r>
    </w:p>
    <w:p>
      <w:r>
        <w:rPr>
          <w:b/>
        </w:rPr>
        <w:t xml:space="preserve">Tulos</w:t>
      </w:r>
    </w:p>
    <w:p>
      <w:r>
        <w:t xml:space="preserve">Cornelia päätti, ettei hän pidä seinän vieressä nukkumisesta.</w:t>
      </w:r>
    </w:p>
    <w:p>
      <w:r>
        <w:rPr>
          <w:b/>
        </w:rPr>
        <w:t xml:space="preserve">Tulos</w:t>
      </w:r>
    </w:p>
    <w:p>
      <w:r>
        <w:t xml:space="preserve">Cornelia siirsi sänkyään, mutta se peitti nyt komeron.</w:t>
      </w:r>
    </w:p>
    <w:p>
      <w:r>
        <w:rPr>
          <w:b/>
        </w:rPr>
        <w:t xml:space="preserve">Tulos</w:t>
      </w:r>
    </w:p>
    <w:p>
      <w:r>
        <w:t xml:space="preserve">Cornelia kompastui juuri järjestettyyn ottomaaniinsa.</w:t>
      </w:r>
    </w:p>
    <w:p>
      <w:r>
        <w:rPr>
          <w:b/>
        </w:rPr>
        <w:t xml:space="preserve">Tulos</w:t>
      </w:r>
    </w:p>
    <w:p>
      <w:r>
        <w:t xml:space="preserve">Hän kamppaili sängyn siirtämisen kanssa.</w:t>
      </w:r>
    </w:p>
    <w:p>
      <w:r>
        <w:rPr>
          <w:b/>
        </w:rPr>
        <w:t xml:space="preserve">Esimerkki 2.2309</w:t>
      </w:r>
    </w:p>
    <w:p>
      <w:r>
        <w:t xml:space="preserve">Alku: Dirk oli hieno pianisti. Loppu: Dirk oli hämillään.</w:t>
      </w:r>
    </w:p>
    <w:p>
      <w:r>
        <w:rPr>
          <w:b/>
        </w:rPr>
        <w:t xml:space="preserve">Tulos</w:t>
      </w:r>
    </w:p>
    <w:p>
      <w:r>
        <w:t xml:space="preserve">Dirk mokasi esityksensä aikana.</w:t>
      </w:r>
    </w:p>
    <w:p>
      <w:r>
        <w:rPr>
          <w:b/>
        </w:rPr>
        <w:t xml:space="preserve">Tulos</w:t>
      </w:r>
    </w:p>
    <w:p>
      <w:r>
        <w:t xml:space="preserve">Dirk ei nukkunut ennen suurta esitystään.</w:t>
      </w:r>
    </w:p>
    <w:p>
      <w:r>
        <w:rPr>
          <w:b/>
        </w:rPr>
        <w:t xml:space="preserve">Tulos</w:t>
      </w:r>
    </w:p>
    <w:p>
      <w:r>
        <w:t xml:space="preserve">Dirk hermostui ja hukkasi avaimen.</w:t>
      </w:r>
    </w:p>
    <w:p>
      <w:r>
        <w:rPr>
          <w:b/>
        </w:rPr>
        <w:t xml:space="preserve">Tulos</w:t>
      </w:r>
    </w:p>
    <w:p>
      <w:r>
        <w:t xml:space="preserve">Dirk teki virheen julkisen esityksen aikana.</w:t>
      </w:r>
    </w:p>
    <w:p>
      <w:r>
        <w:rPr>
          <w:b/>
        </w:rPr>
        <w:t xml:space="preserve">Esimerkki 2.2310</w:t>
      </w:r>
    </w:p>
    <w:p>
      <w:r>
        <w:t xml:space="preserve">Alku: Kelly sai eilen hammaslääkärissä ilmapallon. Loppu: Kelly ei saanut enää ilmapalloa.</w:t>
      </w:r>
    </w:p>
    <w:p>
      <w:r>
        <w:rPr>
          <w:b/>
        </w:rPr>
        <w:t xml:space="preserve">Tulos</w:t>
      </w:r>
    </w:p>
    <w:p>
      <w:r>
        <w:t xml:space="preserve">Kelly päästi vahingossa ilmapallonsa irti ulkona.</w:t>
      </w:r>
    </w:p>
    <w:p>
      <w:r>
        <w:rPr>
          <w:b/>
        </w:rPr>
        <w:t xml:space="preserve">Tulos</w:t>
      </w:r>
    </w:p>
    <w:p>
      <w:r>
        <w:t xml:space="preserve">Kelly puhkaisi ilmapallon vahingossa.</w:t>
      </w:r>
    </w:p>
    <w:p>
      <w:r>
        <w:rPr>
          <w:b/>
        </w:rPr>
        <w:t xml:space="preserve">Tulos</w:t>
      </w:r>
    </w:p>
    <w:p>
      <w:r>
        <w:t xml:space="preserve">Kelly antoi ilmapallon koskettaa jotain terävää.</w:t>
      </w:r>
    </w:p>
    <w:p>
      <w:r>
        <w:rPr>
          <w:b/>
        </w:rPr>
        <w:t xml:space="preserve">Tulos</w:t>
      </w:r>
    </w:p>
    <w:p>
      <w:r>
        <w:t xml:space="preserve">Kelly puhkaisi ilmapallon.</w:t>
      </w:r>
    </w:p>
    <w:p>
      <w:r>
        <w:rPr>
          <w:b/>
        </w:rPr>
        <w:t xml:space="preserve">Esimerkki 2.2311</w:t>
      </w:r>
    </w:p>
    <w:p>
      <w:r>
        <w:t xml:space="preserve">Alku: Sam halusi protestoida. Loppu: Se raivostutti häntä ja sai hänet protestoimaan lisää.</w:t>
      </w:r>
    </w:p>
    <w:p>
      <w:r>
        <w:rPr>
          <w:b/>
        </w:rPr>
        <w:t xml:space="preserve">Tulos</w:t>
      </w:r>
    </w:p>
    <w:p>
      <w:r>
        <w:t xml:space="preserve">Sam huomasi, että protesti ei ollut tehokas.</w:t>
      </w:r>
    </w:p>
    <w:p>
      <w:r>
        <w:rPr>
          <w:b/>
        </w:rPr>
        <w:t xml:space="preserve">Tulos</w:t>
      </w:r>
    </w:p>
    <w:p>
      <w:r>
        <w:t xml:space="preserve">Sam näki lisää huonoja uutisia.</w:t>
      </w:r>
    </w:p>
    <w:p>
      <w:r>
        <w:rPr>
          <w:b/>
        </w:rPr>
        <w:t xml:space="preserve">Tulos</w:t>
      </w:r>
    </w:p>
    <w:p>
      <w:r>
        <w:t xml:space="preserve">Samin isä kertoi hänelle, ettei hän saa protestoida.</w:t>
      </w:r>
    </w:p>
    <w:p>
      <w:r>
        <w:rPr>
          <w:b/>
        </w:rPr>
        <w:t xml:space="preserve">Tulos</w:t>
      </w:r>
    </w:p>
    <w:p>
      <w:r>
        <w:t xml:space="preserve">Protesti sai osakseen vastareaktioita.</w:t>
      </w:r>
    </w:p>
    <w:p>
      <w:r>
        <w:rPr>
          <w:b/>
        </w:rPr>
        <w:t xml:space="preserve">Esimerkki 2.2312</w:t>
      </w:r>
    </w:p>
    <w:p>
      <w:r>
        <w:t xml:space="preserve">Alku: Menimme pelaamaan biljardia tenttien jälkeen. Loppu: Se oli hauskaa, meidän täytyy tehdä sitä useammin.</w:t>
      </w:r>
    </w:p>
    <w:p>
      <w:r>
        <w:rPr>
          <w:b/>
        </w:rPr>
        <w:t xml:space="preserve">Tulos</w:t>
      </w:r>
    </w:p>
    <w:p>
      <w:r>
        <w:t xml:space="preserve">Biljardin pelaaminen auttoi tenttien aiheuttamaan stressiin.</w:t>
      </w:r>
    </w:p>
    <w:p>
      <w:r>
        <w:rPr>
          <w:b/>
        </w:rPr>
        <w:t xml:space="preserve">Tulos</w:t>
      </w:r>
    </w:p>
    <w:p>
      <w:r>
        <w:t xml:space="preserve">Pelasimme biljardia kuusi tuntia.</w:t>
      </w:r>
    </w:p>
    <w:p>
      <w:r>
        <w:rPr>
          <w:b/>
        </w:rPr>
        <w:t xml:space="preserve">Tulos</w:t>
      </w:r>
    </w:p>
    <w:p>
      <w:r>
        <w:t xml:space="preserve">Pelasimme useita pelejä yhdessä ja joimme muutaman drinkin.</w:t>
      </w:r>
    </w:p>
    <w:p>
      <w:r>
        <w:rPr>
          <w:b/>
        </w:rPr>
        <w:t xml:space="preserve">Tulos</w:t>
      </w:r>
    </w:p>
    <w:p>
      <w:r>
        <w:t xml:space="preserve">Olimme kaikki iloisia siitä, että teimme niin.</w:t>
      </w:r>
    </w:p>
    <w:p>
      <w:r>
        <w:rPr>
          <w:b/>
        </w:rPr>
        <w:t xml:space="preserve">Esimerkki 2.2313</w:t>
      </w:r>
    </w:p>
    <w:p>
      <w:r>
        <w:t xml:space="preserve">Alku: Selena yritti aina saada hienon joulukuvan. Loppu: Selena tiesi, että hänen ponnistelunsa olivat sen arvoisia.</w:t>
      </w:r>
    </w:p>
    <w:p>
      <w:r>
        <w:rPr>
          <w:b/>
        </w:rPr>
        <w:t xml:space="preserve">Tulos</w:t>
      </w:r>
    </w:p>
    <w:p>
      <w:r>
        <w:t xml:space="preserve">Selena suunnitteli vuoden verran kuvaa varten.</w:t>
      </w:r>
    </w:p>
    <w:p>
      <w:r>
        <w:rPr>
          <w:b/>
        </w:rPr>
        <w:t xml:space="preserve">Tulos</w:t>
      </w:r>
    </w:p>
    <w:p>
      <w:r>
        <w:t xml:space="preserve">Selena poseerasi perheen kanssa joulukuusen äärellä.</w:t>
      </w:r>
    </w:p>
    <w:p>
      <w:r>
        <w:rPr>
          <w:b/>
        </w:rPr>
        <w:t xml:space="preserve">Tulos</w:t>
      </w:r>
    </w:p>
    <w:p>
      <w:r>
        <w:t xml:space="preserve">Selena asetti kaikki valokuvaan, ja he kaikki hymyilivät.</w:t>
      </w:r>
    </w:p>
    <w:p>
      <w:r>
        <w:rPr>
          <w:b/>
        </w:rPr>
        <w:t xml:space="preserve">Tulos</w:t>
      </w:r>
    </w:p>
    <w:p>
      <w:r>
        <w:t xml:space="preserve">Selena osallistui valokuvauskurssille.</w:t>
      </w:r>
    </w:p>
    <w:p>
      <w:r>
        <w:rPr>
          <w:b/>
        </w:rPr>
        <w:t xml:space="preserve">Esimerkki 2.2314</w:t>
      </w:r>
    </w:p>
    <w:p>
      <w:r>
        <w:t xml:space="preserve">Alku: Sam kokeili yleisurheilua ja pääsi joukkueeseen. Loppu: Häntä nolotti niin paljon, että hän jätti joukkueen kesken.</w:t>
      </w:r>
    </w:p>
    <w:p>
      <w:r>
        <w:rPr>
          <w:b/>
        </w:rPr>
        <w:t xml:space="preserve">Tulos</w:t>
      </w:r>
    </w:p>
    <w:p>
      <w:r>
        <w:t xml:space="preserve">Sam jäi viimeiseksi ensimmäisessä kilpailussa.</w:t>
      </w:r>
    </w:p>
    <w:p>
      <w:r>
        <w:rPr>
          <w:b/>
        </w:rPr>
        <w:t xml:space="preserve">Tulos</w:t>
      </w:r>
    </w:p>
    <w:p>
      <w:r>
        <w:t xml:space="preserve">Sam sairastui kisan jälkeen.</w:t>
      </w:r>
    </w:p>
    <w:p>
      <w:r>
        <w:rPr>
          <w:b/>
        </w:rPr>
        <w:t xml:space="preserve">Tulos</w:t>
      </w:r>
    </w:p>
    <w:p>
      <w:r>
        <w:t xml:space="preserve">Sam kompastui kovaa ja kaatui kasvoilleen.</w:t>
      </w:r>
    </w:p>
    <w:p>
      <w:r>
        <w:rPr>
          <w:b/>
        </w:rPr>
        <w:t xml:space="preserve">Tulos</w:t>
      </w:r>
    </w:p>
    <w:p>
      <w:r>
        <w:t xml:space="preserve">Sam oli hyvä yleisurheilussa, mutta jokin muu toiminta oli tärkeämpää.</w:t>
      </w:r>
    </w:p>
    <w:p>
      <w:r>
        <w:rPr>
          <w:b/>
        </w:rPr>
        <w:t xml:space="preserve">Tulos</w:t>
      </w:r>
    </w:p>
    <w:p>
      <w:r>
        <w:t xml:space="preserve">Samin suorituskyky oli heikko.</w:t>
      </w:r>
    </w:p>
    <w:p>
      <w:r>
        <w:rPr>
          <w:b/>
        </w:rPr>
        <w:t xml:space="preserve">Esimerkki 2.2315</w:t>
      </w:r>
    </w:p>
    <w:p>
      <w:r>
        <w:t xml:space="preserve">Alku: Jerry halusi aloittaa uuden uran. Loppu: Sitten rekrytoija järjesti Jerrylle haastattelun.</w:t>
      </w:r>
    </w:p>
    <w:p>
      <w:r>
        <w:rPr>
          <w:b/>
        </w:rPr>
        <w:t xml:space="preserve">Tulos</w:t>
      </w:r>
    </w:p>
    <w:p>
      <w:r>
        <w:t xml:space="preserve">Jerry otti yhteyttä rekrytoijaan saadakseen apua.</w:t>
      </w:r>
    </w:p>
    <w:p>
      <w:r>
        <w:rPr>
          <w:b/>
        </w:rPr>
        <w:t xml:space="preserve">Esimerkki 2.2316</w:t>
      </w:r>
    </w:p>
    <w:p>
      <w:r>
        <w:t xml:space="preserve">Alku: Henry laittoi kanansa uuniin. Lopetus: Hän huomasi, että kana oli palanut.</w:t>
      </w:r>
    </w:p>
    <w:p>
      <w:r>
        <w:rPr>
          <w:b/>
        </w:rPr>
        <w:t xml:space="preserve">Tulos</w:t>
      </w:r>
    </w:p>
    <w:p>
      <w:r>
        <w:t xml:space="preserve">Henry nukahti kahdeksaksi tunniksi.</w:t>
      </w:r>
    </w:p>
    <w:p>
      <w:r>
        <w:rPr>
          <w:b/>
        </w:rPr>
        <w:t xml:space="preserve">Tulos</w:t>
      </w:r>
    </w:p>
    <w:p>
      <w:r>
        <w:t xml:space="preserve">Henry unohti kanan uunissa.</w:t>
      </w:r>
    </w:p>
    <w:p>
      <w:r>
        <w:rPr>
          <w:b/>
        </w:rPr>
        <w:t xml:space="preserve">Tulos</w:t>
      </w:r>
    </w:p>
    <w:p>
      <w:r>
        <w:t xml:space="preserve">Henry unohti asettaa ajastimen tai tarkistaa kanan.</w:t>
      </w:r>
    </w:p>
    <w:p>
      <w:r>
        <w:rPr>
          <w:b/>
        </w:rPr>
        <w:t xml:space="preserve">Tulos</w:t>
      </w:r>
    </w:p>
    <w:p>
      <w:r>
        <w:t xml:space="preserve">Henry jätti kanan liian pitkäksi aikaa uuniin.</w:t>
      </w:r>
    </w:p>
    <w:p>
      <w:r>
        <w:rPr>
          <w:b/>
        </w:rPr>
        <w:t xml:space="preserve">Esimerkki 2.2317</w:t>
      </w:r>
    </w:p>
    <w:p>
      <w:r>
        <w:t xml:space="preserve">Alku: Terry lähti sairaalasta turhautuneena ja lannistuneena. Loppu: Terryn sisko päätti leikata peukalonsa.</w:t>
      </w:r>
    </w:p>
    <w:p>
      <w:r>
        <w:rPr>
          <w:b/>
        </w:rPr>
        <w:t xml:space="preserve">Tulos</w:t>
      </w:r>
    </w:p>
    <w:p>
      <w:r>
        <w:t xml:space="preserve">Hänen siskonsa peukalo oli melkein irti.</w:t>
      </w:r>
    </w:p>
    <w:p>
      <w:r>
        <w:rPr>
          <w:b/>
        </w:rPr>
        <w:t xml:space="preserve">Tulos</w:t>
      </w:r>
    </w:p>
    <w:p>
      <w:r>
        <w:t xml:space="preserve">Hänen sisarensa oli siellä, mutta hän ei nähnyt häntä.</w:t>
      </w:r>
    </w:p>
    <w:p>
      <w:r>
        <w:rPr>
          <w:b/>
        </w:rPr>
        <w:t xml:space="preserve">Tulos</w:t>
      </w:r>
    </w:p>
    <w:p>
      <w:r>
        <w:t xml:space="preserve">Terry katkaisi siskonsa peukalon vahingossa.</w:t>
      </w:r>
    </w:p>
    <w:p>
      <w:r>
        <w:rPr>
          <w:b/>
        </w:rPr>
        <w:t xml:space="preserve">Tulos</w:t>
      </w:r>
    </w:p>
    <w:p>
      <w:r>
        <w:t xml:space="preserve">Terry toivoo, että hänen siskonsa tekee oikean valinnan.</w:t>
      </w:r>
    </w:p>
    <w:p>
      <w:r>
        <w:rPr>
          <w:b/>
        </w:rPr>
        <w:t xml:space="preserve">Esimerkki 2.2318</w:t>
      </w:r>
    </w:p>
    <w:p>
      <w:r>
        <w:t xml:space="preserve">Alku: Sytytin ensimmäisen nuotion eräänä iltana. Loppu: Sitten meillä oli mahtava nuotio!</w:t>
      </w:r>
    </w:p>
    <w:p>
      <w:r>
        <w:rPr>
          <w:b/>
        </w:rPr>
        <w:t xml:space="preserve">Tulos</w:t>
      </w:r>
    </w:p>
    <w:p>
      <w:r>
        <w:t xml:space="preserve">Kasasin kasan korkeita puupölkkyjä.</w:t>
      </w:r>
    </w:p>
    <w:p>
      <w:r>
        <w:rPr>
          <w:b/>
        </w:rPr>
        <w:t xml:space="preserve">Tulos</w:t>
      </w:r>
    </w:p>
    <w:p>
      <w:r>
        <w:t xml:space="preserve">Pystyin saamaan sen isosti käyntiin.</w:t>
      </w:r>
    </w:p>
    <w:p>
      <w:r>
        <w:rPr>
          <w:b/>
        </w:rPr>
        <w:t xml:space="preserve">Tulos</w:t>
      </w:r>
    </w:p>
    <w:p>
      <w:r>
        <w:t xml:space="preserve">Sain tulen syttymään.</w:t>
      </w:r>
    </w:p>
    <w:p>
      <w:r>
        <w:rPr>
          <w:b/>
        </w:rPr>
        <w:t xml:space="preserve">Tulos</w:t>
      </w:r>
    </w:p>
    <w:p>
      <w:r>
        <w:t xml:space="preserve">Nuotion sytyttäminen oli vaikeaa, mutta sain sen kuitenkin käyntiin.</w:t>
      </w:r>
    </w:p>
    <w:p>
      <w:r>
        <w:rPr>
          <w:b/>
        </w:rPr>
        <w:t xml:space="preserve">Esimerkki 2.2319</w:t>
      </w:r>
    </w:p>
    <w:p>
      <w:r>
        <w:t xml:space="preserve">Alku: Andy muutti hiljattain Floridasta Michiganiin. Loppu: Hän vietti koko iltapäivän lapioimalla lunta pihatieltä.</w:t>
      </w:r>
    </w:p>
    <w:p>
      <w:r>
        <w:rPr>
          <w:b/>
        </w:rPr>
        <w:t xml:space="preserve">Tulos</w:t>
      </w:r>
    </w:p>
    <w:p>
      <w:r>
        <w:t xml:space="preserve">Andy osti kaupasta lapion.</w:t>
      </w:r>
    </w:p>
    <w:p>
      <w:r>
        <w:rPr>
          <w:b/>
        </w:rPr>
        <w:t xml:space="preserve">Tulos</w:t>
      </w:r>
    </w:p>
    <w:p>
      <w:r>
        <w:t xml:space="preserve">Andy koki ensimmäisen suuren lumimyrskynsä.</w:t>
      </w:r>
    </w:p>
    <w:p>
      <w:r>
        <w:rPr>
          <w:b/>
        </w:rPr>
        <w:t xml:space="preserve">Tulos</w:t>
      </w:r>
    </w:p>
    <w:p>
      <w:r>
        <w:t xml:space="preserve">Hän ei ollut tottunut talven lumeen.</w:t>
      </w:r>
    </w:p>
    <w:p>
      <w:r>
        <w:rPr>
          <w:b/>
        </w:rPr>
        <w:t xml:space="preserve">Tulos</w:t>
      </w:r>
    </w:p>
    <w:p>
      <w:r>
        <w:t xml:space="preserve">Siellä oli valtava lumimyrsky.</w:t>
      </w:r>
    </w:p>
    <w:p>
      <w:r>
        <w:rPr>
          <w:b/>
        </w:rPr>
        <w:t xml:space="preserve">Tulos</w:t>
      </w:r>
    </w:p>
    <w:p>
      <w:r>
        <w:t xml:space="preserve">Michiganissa satoi paljon lunta.</w:t>
      </w:r>
    </w:p>
    <w:p>
      <w:r>
        <w:rPr>
          <w:b/>
        </w:rPr>
        <w:t xml:space="preserve">Esimerkki 2.2320</w:t>
      </w:r>
    </w:p>
    <w:p>
      <w:r>
        <w:t xml:space="preserve">Alku: Janelta oli eräänä aamuna loppunut hiuslakka. Loppu: Tytär kertoi myöhemmin, että hiuslakkapullo oli täynnä vettä.</w:t>
      </w:r>
    </w:p>
    <w:p>
      <w:r>
        <w:rPr>
          <w:b/>
        </w:rPr>
        <w:t xml:space="preserve">Tulos</w:t>
      </w:r>
    </w:p>
    <w:p>
      <w:r>
        <w:t xml:space="preserve">Jane käytti tyttärensä hiuslakkaa, mutta oli pettynyt sen tehoon.</w:t>
      </w:r>
    </w:p>
    <w:p>
      <w:r>
        <w:rPr>
          <w:b/>
        </w:rPr>
        <w:t xml:space="preserve">Tulos</w:t>
      </w:r>
    </w:p>
    <w:p>
      <w:r>
        <w:t xml:space="preserve">Janen tytär tarjosi hänelle hiuslakkaa.</w:t>
      </w:r>
    </w:p>
    <w:p>
      <w:r>
        <w:rPr>
          <w:b/>
        </w:rPr>
        <w:t xml:space="preserve">Tulos</w:t>
      </w:r>
    </w:p>
    <w:p>
      <w:r>
        <w:t xml:space="preserve">Hän käytti tyttärensä huoneessa olevaa pulloa.</w:t>
      </w:r>
    </w:p>
    <w:p>
      <w:r>
        <w:rPr>
          <w:b/>
        </w:rPr>
        <w:t xml:space="preserve">Tulos</w:t>
      </w:r>
    </w:p>
    <w:p>
      <w:r>
        <w:t xml:space="preserve">Pullo oli täynnä, mutta suihke ei toiminut niin kuin piti.</w:t>
      </w:r>
    </w:p>
    <w:p>
      <w:r>
        <w:rPr>
          <w:b/>
        </w:rPr>
        <w:t xml:space="preserve">Esimerkki 2.2321</w:t>
      </w:r>
    </w:p>
    <w:p>
      <w:r>
        <w:t xml:space="preserve">Alku: Nita oli aina kuullut olevansa irlantilainen. Loppu: Nita ei ollut lainkaan irlantilainen - hän oli ranskalainen!</w:t>
      </w:r>
    </w:p>
    <w:p>
      <w:r>
        <w:rPr>
          <w:b/>
        </w:rPr>
        <w:t xml:space="preserve">Tulos</w:t>
      </w:r>
    </w:p>
    <w:p>
      <w:r>
        <w:t xml:space="preserve">Nita lähetti DNA:nsa testattavaksi.</w:t>
      </w:r>
    </w:p>
    <w:p>
      <w:r>
        <w:rPr>
          <w:b/>
        </w:rPr>
        <w:t xml:space="preserve">Tulos</w:t>
      </w:r>
    </w:p>
    <w:p>
      <w:r>
        <w:t xml:space="preserve">Nita tarkisti hieman sukujuuriaan.</w:t>
      </w:r>
    </w:p>
    <w:p>
      <w:r>
        <w:rPr>
          <w:b/>
        </w:rPr>
        <w:t xml:space="preserve">Tulos</w:t>
      </w:r>
    </w:p>
    <w:p>
      <w:r>
        <w:t xml:space="preserve">Nita selvitti sukujuuriaan verkossa.</w:t>
      </w:r>
    </w:p>
    <w:p>
      <w:r>
        <w:rPr>
          <w:b/>
        </w:rPr>
        <w:t xml:space="preserve">Tulos</w:t>
      </w:r>
    </w:p>
    <w:p>
      <w:r>
        <w:t xml:space="preserve">Nita teki DNA-testin.</w:t>
      </w:r>
    </w:p>
    <w:p>
      <w:r>
        <w:rPr>
          <w:b/>
        </w:rPr>
        <w:t xml:space="preserve">Tulos</w:t>
      </w:r>
    </w:p>
    <w:p>
      <w:r>
        <w:t xml:space="preserve">Nita testautti DNA:nsa alueen sairaalassa.</w:t>
      </w:r>
    </w:p>
    <w:p>
      <w:r>
        <w:rPr>
          <w:b/>
        </w:rPr>
        <w:t xml:space="preserve">Esimerkki 2.2322</w:t>
      </w:r>
    </w:p>
    <w:p>
      <w:r>
        <w:t xml:space="preserve">Alku: Rakastan kiinalaista ruokaa, ja kotini vieressä on paras paikka. Loppu: Se ei ole yhtä hyvää ja se on kalliimpaa.</w:t>
      </w:r>
    </w:p>
    <w:p>
      <w:r>
        <w:rPr>
          <w:b/>
        </w:rPr>
        <w:t xml:space="preserve">Tulos</w:t>
      </w:r>
    </w:p>
    <w:p>
      <w:r>
        <w:t xml:space="preserve">Kokeilin kuitenkin toista kiinalaista ruokapaikkaa.</w:t>
      </w:r>
    </w:p>
    <w:p>
      <w:r>
        <w:rPr>
          <w:b/>
        </w:rPr>
        <w:t xml:space="preserve">Tulos</w:t>
      </w:r>
    </w:p>
    <w:p>
      <w:r>
        <w:t xml:space="preserve">Kerroin ystävälleni tietäväni hyvän paikan, ja tilasimme sieltä.</w:t>
      </w:r>
    </w:p>
    <w:p>
      <w:r>
        <w:rPr>
          <w:b/>
        </w:rPr>
        <w:t xml:space="preserve">Tulos</w:t>
      </w:r>
    </w:p>
    <w:p>
      <w:r>
        <w:t xml:space="preserve">Kokeilin erästä toista kiinalaista noutoruokapaikkaa.</w:t>
      </w:r>
    </w:p>
    <w:p>
      <w:r>
        <w:rPr>
          <w:b/>
        </w:rPr>
        <w:t xml:space="preserve">Tulos</w:t>
      </w:r>
    </w:p>
    <w:p>
      <w:r>
        <w:t xml:space="preserve">Kokeilin uutta kiinalaista ruokapaikkaa lähellä työpaikkaani.</w:t>
      </w:r>
    </w:p>
    <w:p>
      <w:r>
        <w:rPr>
          <w:b/>
        </w:rPr>
        <w:t xml:space="preserve">Tulos</w:t>
      </w:r>
    </w:p>
    <w:p>
      <w:r>
        <w:t xml:space="preserve">mutta kuulin toisesta paikasta kauempana.</w:t>
      </w:r>
    </w:p>
    <w:p>
      <w:r>
        <w:rPr>
          <w:b/>
        </w:rPr>
        <w:t xml:space="preserve">Esimerkki 2.2323</w:t>
      </w:r>
    </w:p>
    <w:p>
      <w:r>
        <w:t xml:space="preserve">Alku: Amanda oli eräänä päivänä matkalla töihin, kun hänen kantapäänsä murtui. Loppu: Amanda pystyi sen jälkeen jatkamaan kävelyä töihin.</w:t>
      </w:r>
    </w:p>
    <w:p>
      <w:r>
        <w:rPr>
          <w:b/>
        </w:rPr>
        <w:t xml:space="preserve">Tulos</w:t>
      </w:r>
    </w:p>
    <w:p>
      <w:r>
        <w:t xml:space="preserve">Amanda sitoi polvensa nopeasti teipillä.</w:t>
      </w:r>
    </w:p>
    <w:p>
      <w:r>
        <w:rPr>
          <w:b/>
        </w:rPr>
        <w:t xml:space="preserve">Tulos</w:t>
      </w:r>
    </w:p>
    <w:p>
      <w:r>
        <w:t xml:space="preserve">Hän löysi laukustaan superliimaa ja korjasi sen.</w:t>
      </w:r>
    </w:p>
    <w:p>
      <w:r>
        <w:rPr>
          <w:b/>
        </w:rPr>
        <w:t xml:space="preserve">Tulos</w:t>
      </w:r>
    </w:p>
    <w:p>
      <w:r>
        <w:t xml:space="preserve">Hän oli iloinen, että hänellä oli laukussaan toinenkin pari kenkiä, joihin hän saattoi vaihtaa.</w:t>
      </w:r>
    </w:p>
    <w:p>
      <w:r>
        <w:rPr>
          <w:b/>
        </w:rPr>
        <w:t xml:space="preserve">Tulos</w:t>
      </w:r>
    </w:p>
    <w:p>
      <w:r>
        <w:t xml:space="preserve">Niinpä Amanda riisui toiset kenkänsä.</w:t>
      </w:r>
    </w:p>
    <w:p>
      <w:r>
        <w:rPr>
          <w:b/>
        </w:rPr>
        <w:t xml:space="preserve">Esimerkki 2.2324</w:t>
      </w:r>
    </w:p>
    <w:p>
      <w:r>
        <w:t xml:space="preserve">Alku: James huomaa eräänä iltapäivänä, ettei hän ole poistunut kotoa koko päivänä. Loppu: James päättää, ettei hän enää koskaan lähde kotoa.</w:t>
      </w:r>
    </w:p>
    <w:p>
      <w:r>
        <w:rPr>
          <w:b/>
        </w:rPr>
        <w:t xml:space="preserve">Tulos</w:t>
      </w:r>
    </w:p>
    <w:p>
      <w:r>
        <w:t xml:space="preserve">Hän huomaa pitävänsä erakkoelämästä.</w:t>
      </w:r>
    </w:p>
    <w:p>
      <w:r>
        <w:rPr>
          <w:b/>
        </w:rPr>
        <w:t xml:space="preserve">Tulos</w:t>
      </w:r>
    </w:p>
    <w:p>
      <w:r>
        <w:t xml:space="preserve">Se oli Jamesin elämän paras päivä.</w:t>
      </w:r>
    </w:p>
    <w:p>
      <w:r>
        <w:rPr>
          <w:b/>
        </w:rPr>
        <w:t xml:space="preserve">Tulos</w:t>
      </w:r>
    </w:p>
    <w:p>
      <w:r>
        <w:t xml:space="preserve">James kärsii kauheasta ahdistuksesta ja yritti eräänä päivänä lähteä talosta.</w:t>
      </w:r>
    </w:p>
    <w:p>
      <w:r>
        <w:rPr>
          <w:b/>
        </w:rPr>
        <w:t xml:space="preserve">Esimerkki 2.2325</w:t>
      </w:r>
    </w:p>
    <w:p>
      <w:r>
        <w:t xml:space="preserve">Alku: Ivy oli eräänä päivänä kalastamassa isänsä kanssa. Loppu: Hän kertoi Ivylle, että kala oli herkullinen tonnikala!</w:t>
      </w:r>
    </w:p>
    <w:p>
      <w:r>
        <w:rPr>
          <w:b/>
        </w:rPr>
        <w:t xml:space="preserve">Tulos</w:t>
      </w:r>
    </w:p>
    <w:p>
      <w:r>
        <w:t xml:space="preserve">Ivy kysyi isältään, mikä kala se oli.</w:t>
      </w:r>
    </w:p>
    <w:p>
      <w:r>
        <w:rPr>
          <w:b/>
        </w:rPr>
        <w:t xml:space="preserve">Tulos</w:t>
      </w:r>
    </w:p>
    <w:p>
      <w:r>
        <w:t xml:space="preserve">Ivy pyydysti ja valmisti kalan isälleen.</w:t>
      </w:r>
    </w:p>
    <w:p>
      <w:r>
        <w:rPr>
          <w:b/>
        </w:rPr>
        <w:t xml:space="preserve">Tulos</w:t>
      </w:r>
    </w:p>
    <w:p>
      <w:r>
        <w:t xml:space="preserve">Ivy sai kalaa, mutta ei tiennyt, mitä se oli.</w:t>
      </w:r>
    </w:p>
    <w:p>
      <w:r>
        <w:rPr>
          <w:b/>
        </w:rPr>
        <w:t xml:space="preserve">Tulos</w:t>
      </w:r>
    </w:p>
    <w:p>
      <w:r>
        <w:t xml:space="preserve">Hän nappasi pusun, mutta ei tunnistanut sen tyyppiä.</w:t>
      </w:r>
    </w:p>
    <w:p>
      <w:r>
        <w:rPr>
          <w:b/>
        </w:rPr>
        <w:t xml:space="preserve">Esimerkki 2.2326</w:t>
      </w:r>
    </w:p>
    <w:p>
      <w:r>
        <w:t xml:space="preserve">Alku: Clara rakasti matematiikan tunteja ja nosti usein kätensä ylös. Loppu: Hän päätti, että hän rakasti sen sijaan englannin tunteja.</w:t>
      </w:r>
    </w:p>
    <w:p>
      <w:r>
        <w:rPr>
          <w:b/>
        </w:rPr>
        <w:t xml:space="preserve">Tulos</w:t>
      </w:r>
    </w:p>
    <w:p>
      <w:r>
        <w:t xml:space="preserve">Clara sai aina ratkaisun väärin.</w:t>
      </w:r>
    </w:p>
    <w:p>
      <w:r>
        <w:rPr>
          <w:b/>
        </w:rPr>
        <w:t xml:space="preserve">Tulos</w:t>
      </w:r>
    </w:p>
    <w:p>
      <w:r>
        <w:t xml:space="preserve">Clara päätti laajentaa näköalojaan.</w:t>
      </w:r>
    </w:p>
    <w:p>
      <w:r>
        <w:rPr>
          <w:b/>
        </w:rPr>
        <w:t xml:space="preserve">Tulos</w:t>
      </w:r>
    </w:p>
    <w:p>
      <w:r>
        <w:t xml:space="preserve">Claraa kiellettiin nostamasta kättään enää.</w:t>
      </w:r>
    </w:p>
    <w:p>
      <w:r>
        <w:rPr>
          <w:b/>
        </w:rPr>
        <w:t xml:space="preserve">Tulos</w:t>
      </w:r>
    </w:p>
    <w:p>
      <w:r>
        <w:t xml:space="preserve">Clara koki muutoksen ja lakkasi pitämästä matematiikasta.</w:t>
      </w:r>
    </w:p>
    <w:p>
      <w:r>
        <w:rPr>
          <w:b/>
        </w:rPr>
        <w:t xml:space="preserve">Esimerkki 2.2327</w:t>
      </w:r>
    </w:p>
    <w:p>
      <w:r>
        <w:t xml:space="preserve">Alku: Chuck oli väsynyt työstä. Loppu: Chuckin oli pakko palata töihin.</w:t>
      </w:r>
    </w:p>
    <w:p>
      <w:r>
        <w:rPr>
          <w:b/>
        </w:rPr>
        <w:t xml:space="preserve">Tulos</w:t>
      </w:r>
    </w:p>
    <w:p>
      <w:r>
        <w:t xml:space="preserve">Chuck lähti lomalle.</w:t>
      </w:r>
    </w:p>
    <w:p>
      <w:r>
        <w:rPr>
          <w:b/>
        </w:rPr>
        <w:t xml:space="preserve">Tulos</w:t>
      </w:r>
    </w:p>
    <w:p>
      <w:r>
        <w:t xml:space="preserve">Chuck menetti talonsa velkojen takia.</w:t>
      </w:r>
    </w:p>
    <w:p>
      <w:r>
        <w:rPr>
          <w:b/>
        </w:rPr>
        <w:t xml:space="preserve">Tulos</w:t>
      </w:r>
    </w:p>
    <w:p>
      <w:r>
        <w:t xml:space="preserve">Chuck tajusi tarvitsevansa rahaa.</w:t>
      </w:r>
    </w:p>
    <w:p>
      <w:r>
        <w:rPr>
          <w:b/>
        </w:rPr>
        <w:t xml:space="preserve">Tulos</w:t>
      </w:r>
    </w:p>
    <w:p>
      <w:r>
        <w:t xml:space="preserve">Chuckin pomo huomasi sen ja osti hänelle mukavan lounaan.</w:t>
      </w:r>
    </w:p>
    <w:p>
      <w:r>
        <w:rPr>
          <w:b/>
        </w:rPr>
        <w:t xml:space="preserve">Esimerkki 2.2328</w:t>
      </w:r>
    </w:p>
    <w:p>
      <w:r>
        <w:t xml:space="preserve">Alku: Tyttäreni sai syntymäpäivälahjaksi lelukoiran, joka haukkuu koko päivän. Loppu: Loppu: Sanotaan, että koira ei päässyt takaisin siltä matkalta.</w:t>
      </w:r>
    </w:p>
    <w:p>
      <w:r>
        <w:rPr>
          <w:b/>
        </w:rPr>
        <w:t xml:space="preserve">Tulos</w:t>
      </w:r>
    </w:p>
    <w:p>
      <w:r>
        <w:t xml:space="preserve">Tyttäreni sai koiransa haukkumaan niin usein, että inhosin sen ääntä.</w:t>
      </w:r>
    </w:p>
    <w:p>
      <w:r>
        <w:rPr>
          <w:b/>
        </w:rPr>
        <w:t xml:space="preserve">Tulos</w:t>
      </w:r>
    </w:p>
    <w:p>
      <w:r>
        <w:t xml:space="preserve">Hän toi sen lomalle mummolaan.</w:t>
      </w:r>
    </w:p>
    <w:p>
      <w:r>
        <w:rPr>
          <w:b/>
        </w:rPr>
        <w:t xml:space="preserve">Tulos</w:t>
      </w:r>
    </w:p>
    <w:p>
      <w:r>
        <w:t xml:space="preserve">Otimme sen mukaan matkalle ja se teki meidät kaikki hulluiksi.</w:t>
      </w:r>
    </w:p>
    <w:p>
      <w:r>
        <w:rPr>
          <w:b/>
        </w:rPr>
        <w:t xml:space="preserve">Tulos</w:t>
      </w:r>
    </w:p>
    <w:p>
      <w:r>
        <w:t xml:space="preserve">otimme koiran metsästysretkelle ja se juoksi metsään.</w:t>
      </w:r>
    </w:p>
    <w:p>
      <w:r>
        <w:rPr>
          <w:b/>
        </w:rPr>
        <w:t xml:space="preserve">Esimerkki 2.2329</w:t>
      </w:r>
    </w:p>
    <w:p>
      <w:r>
        <w:t xml:space="preserve">Alku: He menivät eläinkauppaan katsomaan eläimiä. Loppu: Se oli hyvin uusi idea ja konsepti.</w:t>
      </w:r>
    </w:p>
    <w:p>
      <w:r>
        <w:rPr>
          <w:b/>
        </w:rPr>
        <w:t xml:space="preserve">Tulos</w:t>
      </w:r>
    </w:p>
    <w:p>
      <w:r>
        <w:t xml:space="preserve">Suurin osa kaupan lemmikeistä oli liskoja ja hamstereita.</w:t>
      </w:r>
    </w:p>
    <w:p>
      <w:r>
        <w:rPr>
          <w:b/>
        </w:rPr>
        <w:t xml:space="preserve">Tulos</w:t>
      </w:r>
    </w:p>
    <w:p>
      <w:r>
        <w:t xml:space="preserve">Viereisessä kahvilassa kissat saavat juosta vapaana.</w:t>
      </w:r>
    </w:p>
    <w:p>
      <w:r>
        <w:rPr>
          <w:b/>
        </w:rPr>
        <w:t xml:space="preserve">Tulos</w:t>
      </w:r>
    </w:p>
    <w:p>
      <w:r>
        <w:t xml:space="preserve">Lemmikkieläimet olivat häkkien sijasta ulkona.</w:t>
      </w:r>
    </w:p>
    <w:p>
      <w:r>
        <w:rPr>
          <w:b/>
        </w:rPr>
        <w:t xml:space="preserve">Tulos</w:t>
      </w:r>
    </w:p>
    <w:p>
      <w:r>
        <w:t xml:space="preserve">Siellä oli koiranpentu, jolla oli outo kaulus.</w:t>
      </w:r>
    </w:p>
    <w:p>
      <w:r>
        <w:rPr>
          <w:b/>
        </w:rPr>
        <w:t xml:space="preserve">Esimerkki 2.2330</w:t>
      </w:r>
    </w:p>
    <w:p>
      <w:r>
        <w:t xml:space="preserve">Alku: Amanda kutsui Luken lounaalle tänään. Loppu: Luke ja Amanda istuivat vierekkäin koko päivän työskennellessään.</w:t>
      </w:r>
    </w:p>
    <w:p>
      <w:r>
        <w:rPr>
          <w:b/>
        </w:rPr>
        <w:t xml:space="preserve">Tulos</w:t>
      </w:r>
    </w:p>
    <w:p>
      <w:r>
        <w:t xml:space="preserve">Amanda ja Luke nauttivat toistensa seurasta.</w:t>
      </w:r>
    </w:p>
    <w:p>
      <w:r>
        <w:rPr>
          <w:b/>
        </w:rPr>
        <w:t xml:space="preserve">Tulos</w:t>
      </w:r>
    </w:p>
    <w:p>
      <w:r>
        <w:t xml:space="preserve">Amanda ja Luke pitivät toistensa seurasta ja halusivat pysyä yhdessä.</w:t>
      </w:r>
    </w:p>
    <w:p>
      <w:r>
        <w:rPr>
          <w:b/>
        </w:rPr>
        <w:t xml:space="preserve">Tulos</w:t>
      </w:r>
    </w:p>
    <w:p>
      <w:r>
        <w:t xml:space="preserve">Amanda ja Luke osoittivat vetovoimaa toisiaan kohtaan.</w:t>
      </w:r>
    </w:p>
    <w:p>
      <w:r>
        <w:rPr>
          <w:b/>
        </w:rPr>
        <w:t xml:space="preserve">Tulos</w:t>
      </w:r>
    </w:p>
    <w:p>
      <w:r>
        <w:t xml:space="preserve">Anna ja Luke viihtyivät hyvin ja päättivät seurustella.</w:t>
      </w:r>
    </w:p>
    <w:p>
      <w:r>
        <w:rPr>
          <w:b/>
        </w:rPr>
        <w:t xml:space="preserve">Esimerkki 2.2331</w:t>
      </w:r>
    </w:p>
    <w:p>
      <w:r>
        <w:t xml:space="preserve">Alku: Katselin, kun käärmeeni yritti syödä kalaa. Loppu: Tarttui imijään ja söi sen.</w:t>
      </w:r>
    </w:p>
    <w:p>
      <w:r>
        <w:rPr>
          <w:b/>
        </w:rPr>
        <w:t xml:space="preserve">Tulos</w:t>
      </w:r>
    </w:p>
    <w:p>
      <w:r>
        <w:t xml:space="preserve">Hän lähti kultakalojen perään, mutta ne olivat liian nopeita, joten hän etsi jotain hieman hitaampaa.</w:t>
      </w:r>
    </w:p>
    <w:p>
      <w:r>
        <w:rPr>
          <w:b/>
        </w:rPr>
        <w:t xml:space="preserve">Tulos</w:t>
      </w:r>
    </w:p>
    <w:p>
      <w:r>
        <w:t xml:space="preserve">Käärmeeni oli hyvin nopea.</w:t>
      </w:r>
    </w:p>
    <w:p>
      <w:r>
        <w:rPr>
          <w:b/>
        </w:rPr>
        <w:t xml:space="preserve">Tulos</w:t>
      </w:r>
    </w:p>
    <w:p>
      <w:r>
        <w:t xml:space="preserve">Käärme pääsi lähelle kalaa.</w:t>
      </w:r>
    </w:p>
    <w:p>
      <w:r>
        <w:rPr>
          <w:b/>
        </w:rPr>
        <w:t xml:space="preserve">Tulos</w:t>
      </w:r>
    </w:p>
    <w:p>
      <w:r>
        <w:t xml:space="preserve">Kala onnistui välttämään ensimmäisen pureman, mutta käärme ei.</w:t>
      </w:r>
    </w:p>
    <w:p>
      <w:r>
        <w:rPr>
          <w:b/>
        </w:rPr>
        <w:t xml:space="preserve">Esimerkki 2.2332</w:t>
      </w:r>
    </w:p>
    <w:p>
      <w:r>
        <w:t xml:space="preserve">Alku: Bo ja Mick menivät järvelle. Loppu: Bo ja Mick viettivät hienon iltapäivän meloen yhdessä!</w:t>
      </w:r>
    </w:p>
    <w:p>
      <w:r>
        <w:rPr>
          <w:b/>
        </w:rPr>
        <w:t xml:space="preserve">Tulos</w:t>
      </w:r>
    </w:p>
    <w:p>
      <w:r>
        <w:t xml:space="preserve">Bo ja Mick toivat kanootin.</w:t>
      </w:r>
    </w:p>
    <w:p>
      <w:r>
        <w:rPr>
          <w:b/>
        </w:rPr>
        <w:t xml:space="preserve">Tulos</w:t>
      </w:r>
    </w:p>
    <w:p>
      <w:r>
        <w:t xml:space="preserve">Bo ja Mick päättivät vuokrata kajakin päiväksi.</w:t>
      </w:r>
    </w:p>
    <w:p>
      <w:r>
        <w:rPr>
          <w:b/>
        </w:rPr>
        <w:t xml:space="preserve">Tulos</w:t>
      </w:r>
    </w:p>
    <w:p>
      <w:r>
        <w:t xml:space="preserve">Bo ja Mick vuokrasivat kanootin.</w:t>
      </w:r>
    </w:p>
    <w:p>
      <w:r>
        <w:rPr>
          <w:b/>
        </w:rPr>
        <w:t xml:space="preserve">Tulos</w:t>
      </w:r>
    </w:p>
    <w:p>
      <w:r>
        <w:t xml:space="preserve">Heillä oli järvellä säilytettävä melovene, ja he päättivät käyttää sitä.</w:t>
      </w:r>
    </w:p>
    <w:p>
      <w:r>
        <w:rPr>
          <w:b/>
        </w:rPr>
        <w:t xml:space="preserve">Esimerkki 2.2333</w:t>
      </w:r>
    </w:p>
    <w:p>
      <w:r>
        <w:t xml:space="preserve">Alku: Retkeilijä törmäsi kaivoon keskellä aukeaa. Loppu: Kaivon huipulle päästyään ämpäriin tuli reikä ja se oli tyhjä.</w:t>
      </w:r>
    </w:p>
    <w:p>
      <w:r>
        <w:rPr>
          <w:b/>
        </w:rPr>
        <w:t xml:space="preserve">Tulos</w:t>
      </w:r>
    </w:p>
    <w:p>
      <w:r>
        <w:t xml:space="preserve">Retkeilijä veti köyttä kaivossa.</w:t>
      </w:r>
    </w:p>
    <w:p>
      <w:r>
        <w:rPr>
          <w:b/>
        </w:rPr>
        <w:t xml:space="preserve">Tulos</w:t>
      </w:r>
    </w:p>
    <w:p>
      <w:r>
        <w:t xml:space="preserve">Hän yritti nostaa ämpäriä.</w:t>
      </w:r>
    </w:p>
    <w:p>
      <w:r>
        <w:rPr>
          <w:b/>
        </w:rPr>
        <w:t xml:space="preserve">Tulos</w:t>
      </w:r>
    </w:p>
    <w:p>
      <w:r>
        <w:t xml:space="preserve">Hän oli hyvin janoinen.</w:t>
      </w:r>
    </w:p>
    <w:p>
      <w:r>
        <w:rPr>
          <w:b/>
        </w:rPr>
        <w:t xml:space="preserve">Tulos</w:t>
      </w:r>
    </w:p>
    <w:p>
      <w:r>
        <w:t xml:space="preserve">Retkeilijä käynnisti kaivon täyttääkseen ämpärinsä vedellä.</w:t>
      </w:r>
    </w:p>
    <w:p>
      <w:r>
        <w:rPr>
          <w:b/>
        </w:rPr>
        <w:t xml:space="preserve">Esimerkki 2.2334</w:t>
      </w:r>
    </w:p>
    <w:p>
      <w:r>
        <w:t xml:space="preserve">Alku: Viime viikolla Rickin joukkue pelasi mestaruusottelussa. Loppu: Fanit ja joukkue juhlivat Rickin kanssa.</w:t>
      </w:r>
    </w:p>
    <w:p>
      <w:r>
        <w:rPr>
          <w:b/>
        </w:rPr>
        <w:t xml:space="preserve">Tulos</w:t>
      </w:r>
    </w:p>
    <w:p>
      <w:r>
        <w:t xml:space="preserve">Rick päättää järjestää toisen samppanjamatsin tulevana viikonloppuna.</w:t>
      </w:r>
    </w:p>
    <w:p>
      <w:r>
        <w:rPr>
          <w:b/>
        </w:rPr>
        <w:t xml:space="preserve">Tulos</w:t>
      </w:r>
    </w:p>
    <w:p>
      <w:r>
        <w:t xml:space="preserve">Rick sai juuri tietää, että heillä on juhlat.</w:t>
      </w:r>
    </w:p>
    <w:p>
      <w:r>
        <w:rPr>
          <w:b/>
        </w:rPr>
        <w:t xml:space="preserve">Tulos</w:t>
      </w:r>
    </w:p>
    <w:p>
      <w:r>
        <w:t xml:space="preserve">Rickin joukkue teki kovasti töitä ja voitti mestaruusottelun.</w:t>
      </w:r>
    </w:p>
    <w:p>
      <w:r>
        <w:rPr>
          <w:b/>
        </w:rPr>
        <w:t xml:space="preserve">Tulos</w:t>
      </w:r>
    </w:p>
    <w:p>
      <w:r>
        <w:t xml:space="preserve">Rockin joukkue teki kovasti töitä yhdessä ja voitti.</w:t>
      </w:r>
    </w:p>
    <w:p>
      <w:r>
        <w:rPr>
          <w:b/>
        </w:rPr>
        <w:t xml:space="preserve">Tulos</w:t>
      </w:r>
    </w:p>
    <w:p>
      <w:r>
        <w:t xml:space="preserve">Kaksi sekuntia ennen loppua Rick heitti pallon.</w:t>
      </w:r>
    </w:p>
    <w:p>
      <w:r>
        <w:rPr>
          <w:b/>
        </w:rPr>
        <w:t xml:space="preserve">Esimerkki 2.2335</w:t>
      </w:r>
    </w:p>
    <w:p>
      <w:r>
        <w:t xml:space="preserve">Alku: Vickie ja hänen perheensä olivat huolissaan kaikista sateista. Loppu: Vickie oli rauhoittunut muutettuaan kukkuloille.</w:t>
      </w:r>
    </w:p>
    <w:p>
      <w:r>
        <w:rPr>
          <w:b/>
        </w:rPr>
        <w:t xml:space="preserve">Tulos</w:t>
      </w:r>
    </w:p>
    <w:p>
      <w:r>
        <w:t xml:space="preserve">Kuukausia myöhemmin he päättävät muuttaa korkeammalle.</w:t>
      </w:r>
    </w:p>
    <w:p>
      <w:r>
        <w:rPr>
          <w:b/>
        </w:rPr>
        <w:t xml:space="preserve">Tulos</w:t>
      </w:r>
    </w:p>
    <w:p>
      <w:r>
        <w:t xml:space="preserve">Vickie päätti muuttaa pois tulva-alueelta.</w:t>
      </w:r>
    </w:p>
    <w:p>
      <w:r>
        <w:rPr>
          <w:b/>
        </w:rPr>
        <w:t xml:space="preserve">Tulos</w:t>
      </w:r>
    </w:p>
    <w:p>
      <w:r>
        <w:t xml:space="preserve">Vickie päätti muuttaa pois joelta.</w:t>
      </w:r>
    </w:p>
    <w:p>
      <w:r>
        <w:rPr>
          <w:b/>
        </w:rPr>
        <w:t xml:space="preserve">Tulos</w:t>
      </w:r>
    </w:p>
    <w:p>
      <w:r>
        <w:t xml:space="preserve">Vickie päätti muuttaa osavaltioihin.</w:t>
      </w:r>
    </w:p>
    <w:p>
      <w:r>
        <w:rPr>
          <w:b/>
        </w:rPr>
        <w:t xml:space="preserve">Tulos</w:t>
      </w:r>
    </w:p>
    <w:p>
      <w:r>
        <w:t xml:space="preserve">Vickie tiesi, ettei ollut turvallista, jos heidän talonsa tulvii.</w:t>
      </w:r>
    </w:p>
    <w:p>
      <w:r>
        <w:rPr>
          <w:b/>
        </w:rPr>
        <w:t xml:space="preserve">Esimerkki 2.2336</w:t>
      </w:r>
    </w:p>
    <w:p>
      <w:r>
        <w:t xml:space="preserve">Alku: Shanna istui hyvin yksinäisenä yhden makuuhuoneen asunnossaan collegessa. Loppu: Hän maksoi myyjälle ja otti jo murisevan kissanpennun.</w:t>
      </w:r>
    </w:p>
    <w:p>
      <w:r>
        <w:rPr>
          <w:b/>
        </w:rPr>
        <w:t xml:space="preserve">Tulos</w:t>
      </w:r>
    </w:p>
    <w:p>
      <w:r>
        <w:t xml:space="preserve">Shanna päätti hankkia karvaisen ystävän.</w:t>
      </w:r>
    </w:p>
    <w:p>
      <w:r>
        <w:rPr>
          <w:b/>
        </w:rPr>
        <w:t xml:space="preserve">Tulos</w:t>
      </w:r>
    </w:p>
    <w:p>
      <w:r>
        <w:t xml:space="preserve">Shanna päätti hankkia lemmikin.</w:t>
      </w:r>
    </w:p>
    <w:p>
      <w:r>
        <w:rPr>
          <w:b/>
        </w:rPr>
        <w:t xml:space="preserve">Tulos</w:t>
      </w:r>
    </w:p>
    <w:p>
      <w:r>
        <w:t xml:space="preserve">Hän päätti ostaa kissanpennun seurakseen.</w:t>
      </w:r>
    </w:p>
    <w:p>
      <w:r>
        <w:rPr>
          <w:b/>
        </w:rPr>
        <w:t xml:space="preserve">Esimerkki 2.2337</w:t>
      </w:r>
    </w:p>
    <w:p>
      <w:r>
        <w:t xml:space="preserve">Alku: Becky ansaitsi paljon rahaa pankissa, mutta hän vihasi työtään. Loppu: Sairaalajakson jälkeen Becky palasi takaisin pankkiin töihin.</w:t>
      </w:r>
    </w:p>
    <w:p>
      <w:r>
        <w:rPr>
          <w:b/>
        </w:rPr>
        <w:t xml:space="preserve">Tulos</w:t>
      </w:r>
    </w:p>
    <w:p>
      <w:r>
        <w:t xml:space="preserve">Hän vihasi sitä niin paljon, että yritti itsemurhaa.</w:t>
      </w:r>
    </w:p>
    <w:p>
      <w:r>
        <w:rPr>
          <w:b/>
        </w:rPr>
        <w:t xml:space="preserve">Tulos</w:t>
      </w:r>
    </w:p>
    <w:p>
      <w:r>
        <w:t xml:space="preserve">Hänen työnsä viha aiheutti paljon stressiä.</w:t>
      </w:r>
    </w:p>
    <w:p>
      <w:r>
        <w:rPr>
          <w:b/>
        </w:rPr>
        <w:t xml:space="preserve">Tulos</w:t>
      </w:r>
    </w:p>
    <w:p>
      <w:r>
        <w:t xml:space="preserve">Hän sai lopulta hermoromahduksen.</w:t>
      </w:r>
    </w:p>
    <w:p>
      <w:r>
        <w:rPr>
          <w:b/>
        </w:rPr>
        <w:t xml:space="preserve">Tulos</w:t>
      </w:r>
    </w:p>
    <w:p>
      <w:r>
        <w:t xml:space="preserve">Stressi paheni niin, että hän joutui sairaalaan.</w:t>
      </w:r>
    </w:p>
    <w:p>
      <w:r>
        <w:rPr>
          <w:b/>
        </w:rPr>
        <w:t xml:space="preserve">Esimerkki 2.2338</w:t>
      </w:r>
    </w:p>
    <w:p>
      <w:r>
        <w:t xml:space="preserve">Alku: Kun olin seitsemänvuotias, isäni lähti asioille. Loppu: Emme koskaan puhuneet siitä äidin kanssa sen jälkeen.</w:t>
      </w:r>
    </w:p>
    <w:p>
      <w:r>
        <w:rPr>
          <w:b/>
        </w:rPr>
        <w:t xml:space="preserve">Tulos</w:t>
      </w:r>
    </w:p>
    <w:p>
      <w:r>
        <w:t xml:space="preserve">Isäni ei koskaan palannut kotiin.</w:t>
      </w:r>
    </w:p>
    <w:p>
      <w:r>
        <w:rPr>
          <w:b/>
        </w:rPr>
        <w:t xml:space="preserve">Tulos</w:t>
      </w:r>
    </w:p>
    <w:p>
      <w:r>
        <w:t xml:space="preserve">Isäni ei koskaan palannut asioistaan.</w:t>
      </w:r>
    </w:p>
    <w:p>
      <w:r>
        <w:rPr>
          <w:b/>
        </w:rPr>
        <w:t xml:space="preserve">Tulos</w:t>
      </w:r>
    </w:p>
    <w:p>
      <w:r>
        <w:t xml:space="preserve">Isäni ei koskaan palannut asioiltaan.</w:t>
      </w:r>
    </w:p>
    <w:p>
      <w:r>
        <w:rPr>
          <w:b/>
        </w:rPr>
        <w:t xml:space="preserve">Esimerkki 2.2339</w:t>
      </w:r>
    </w:p>
    <w:p>
      <w:r>
        <w:t xml:space="preserve">Alku: New Yorkissa oli viime viikolla kehittymässä suuri myrsky. Loppu: Se oli mukava pieni loma lapsille.</w:t>
      </w:r>
    </w:p>
    <w:p>
      <w:r>
        <w:rPr>
          <w:b/>
        </w:rPr>
        <w:t xml:space="preserve">Tulos</w:t>
      </w:r>
    </w:p>
    <w:p>
      <w:r>
        <w:t xml:space="preserve">Eräs perhe päätti matkustaa Jersey Shoreen.</w:t>
      </w:r>
    </w:p>
    <w:p>
      <w:r>
        <w:rPr>
          <w:b/>
        </w:rPr>
        <w:t xml:space="preserve">Tulos</w:t>
      </w:r>
    </w:p>
    <w:p>
      <w:r>
        <w:t xml:space="preserve">Päätin pakata lapset ja ajaa etelään Virginia Beachille välttääkseni myrskyisän sään.</w:t>
      </w:r>
    </w:p>
    <w:p>
      <w:r>
        <w:rPr>
          <w:b/>
        </w:rPr>
        <w:t xml:space="preserve">Tulos</w:t>
      </w:r>
    </w:p>
    <w:p>
      <w:r>
        <w:t xml:space="preserve">Smithin perhe päätti pakata tavaransa ja lähteä länteen, kunnes myrsky oli ohi.</w:t>
      </w:r>
    </w:p>
    <w:p>
      <w:r>
        <w:rPr>
          <w:b/>
        </w:rPr>
        <w:t xml:space="preserve">Tulos</w:t>
      </w:r>
    </w:p>
    <w:p>
      <w:r>
        <w:t xml:space="preserve">Myrsky oli niin paha, että koulut jouduttiin sulkemaan.</w:t>
      </w:r>
    </w:p>
    <w:p>
      <w:r>
        <w:rPr>
          <w:b/>
        </w:rPr>
        <w:t xml:space="preserve">Tulos</w:t>
      </w:r>
    </w:p>
    <w:p>
      <w:r>
        <w:t xml:space="preserve">Lähdimme Floridaan.</w:t>
      </w:r>
    </w:p>
    <w:p>
      <w:r>
        <w:rPr>
          <w:b/>
        </w:rPr>
        <w:t xml:space="preserve">Esimerkki 2.2340</w:t>
      </w:r>
    </w:p>
    <w:p>
      <w:r>
        <w:t xml:space="preserve">Alku: Laura on valvonut myöhään viikkojen ajan viimeistelemässä tutkielmaansa. Loppu: Laura on onnellinen, kun hän saa työnsä valmiiksi ja voi hyvin.</w:t>
      </w:r>
    </w:p>
    <w:p>
      <w:r>
        <w:rPr>
          <w:b/>
        </w:rPr>
        <w:t xml:space="preserve">Tulos</w:t>
      </w:r>
    </w:p>
    <w:p>
      <w:r>
        <w:t xml:space="preserve">Lopulta Laura sai paperin valmiiksi.</w:t>
      </w:r>
    </w:p>
    <w:p>
      <w:r>
        <w:rPr>
          <w:b/>
        </w:rPr>
        <w:t xml:space="preserve">Tulos</w:t>
      </w:r>
    </w:p>
    <w:p>
      <w:r>
        <w:t xml:space="preserve">Laura sai sen vihdoin valmiiksi valvottuaan koko yön.</w:t>
      </w:r>
    </w:p>
    <w:p>
      <w:r>
        <w:rPr>
          <w:b/>
        </w:rPr>
        <w:t xml:space="preserve">Tulos</w:t>
      </w:r>
    </w:p>
    <w:p>
      <w:r>
        <w:t xml:space="preserve">Laura oli kotona koko viikonlopun viimeistelläkseen kirjoituksensa.</w:t>
      </w:r>
    </w:p>
    <w:p>
      <w:r>
        <w:rPr>
          <w:b/>
        </w:rPr>
        <w:t xml:space="preserve">Tulos</w:t>
      </w:r>
    </w:p>
    <w:p>
      <w:r>
        <w:t xml:space="preserve">Laura teki ahkerasti töitä ja sai paperinsa valmiiksi.</w:t>
      </w:r>
    </w:p>
    <w:p>
      <w:r>
        <w:rPr>
          <w:b/>
        </w:rPr>
        <w:t xml:space="preserve">Esimerkki 2.2341</w:t>
      </w:r>
    </w:p>
    <w:p>
      <w:r>
        <w:t xml:space="preserve">Alku: Jillin lempiväri oli keltainen. Loppu: Jill piti siitä niin paljon, että hänellä oli uusi lempiväri.</w:t>
      </w:r>
    </w:p>
    <w:p>
      <w:r>
        <w:rPr>
          <w:b/>
        </w:rPr>
        <w:t xml:space="preserve">Tulos</w:t>
      </w:r>
    </w:p>
    <w:p>
      <w:r>
        <w:t xml:space="preserve">Jill näki uuden punaisen sävyn.</w:t>
      </w:r>
    </w:p>
    <w:p>
      <w:r>
        <w:rPr>
          <w:b/>
        </w:rPr>
        <w:t xml:space="preserve">Tulos</w:t>
      </w:r>
    </w:p>
    <w:p>
      <w:r>
        <w:t xml:space="preserve">Jill kokeili uutta punaista väriä.</w:t>
      </w:r>
    </w:p>
    <w:p>
      <w:r>
        <w:rPr>
          <w:b/>
        </w:rPr>
        <w:t xml:space="preserve">Tulos</w:t>
      </w:r>
    </w:p>
    <w:p>
      <w:r>
        <w:t xml:space="preserve">Jill näki sinisen villapaidan, josta hän piti.</w:t>
      </w:r>
    </w:p>
    <w:p>
      <w:r>
        <w:rPr>
          <w:b/>
        </w:rPr>
        <w:t xml:space="preserve">Tulos</w:t>
      </w:r>
    </w:p>
    <w:p>
      <w:r>
        <w:t xml:space="preserve">Jill meni kauppaan ja näki vaaleanpunaisen sävyn, johon hän ihastui.</w:t>
      </w:r>
    </w:p>
    <w:p>
      <w:r>
        <w:rPr>
          <w:b/>
        </w:rPr>
        <w:t xml:space="preserve">Esimerkki 2.2342</w:t>
      </w:r>
    </w:p>
    <w:p>
      <w:r>
        <w:t xml:space="preserve">Alku: Dan ei ole ollut töissä lähes vuoteen. Loppu: Lopulta Dan löytää uuden työpaikan ja alkaa syödä enemmän.</w:t>
      </w:r>
    </w:p>
    <w:p>
      <w:r>
        <w:rPr>
          <w:b/>
        </w:rPr>
        <w:t xml:space="preserve">Tulos</w:t>
      </w:r>
    </w:p>
    <w:p>
      <w:r>
        <w:t xml:space="preserve">Dan haki työpaikkaa suosikkipikaruokaravintolassaan.</w:t>
      </w:r>
    </w:p>
    <w:p>
      <w:r>
        <w:rPr>
          <w:b/>
        </w:rPr>
        <w:t xml:space="preserve">Tulos</w:t>
      </w:r>
    </w:p>
    <w:p>
      <w:r>
        <w:t xml:space="preserve">Dan ei ole pystynyt syömään kunnolla.</w:t>
      </w:r>
    </w:p>
    <w:p>
      <w:r>
        <w:rPr>
          <w:b/>
        </w:rPr>
        <w:t xml:space="preserve">Tulos</w:t>
      </w:r>
    </w:p>
    <w:p>
      <w:r>
        <w:t xml:space="preserve">Hän laihtuu, koska hän ei syö, koska hänellä ei ole työtä.</w:t>
      </w:r>
    </w:p>
    <w:p>
      <w:r>
        <w:rPr>
          <w:b/>
        </w:rPr>
        <w:t xml:space="preserve">Tulos</w:t>
      </w:r>
    </w:p>
    <w:p>
      <w:r>
        <w:t xml:space="preserve">Hänellä ei ole ollut paljon rahaa ruokaostoksiin.</w:t>
      </w:r>
    </w:p>
    <w:p>
      <w:r>
        <w:rPr>
          <w:b/>
        </w:rPr>
        <w:t xml:space="preserve">Esimerkki 2.2343</w:t>
      </w:r>
    </w:p>
    <w:p>
      <w:r>
        <w:t xml:space="preserve">Alku: Rory, joka on yhdeksännellä kuulla raskaana, on hajonnut kannettava tietokone. Loppu: Rory lähtee sairaalaan toimivan kannettavan tietokoneen kanssa.</w:t>
      </w:r>
    </w:p>
    <w:p>
      <w:r>
        <w:rPr>
          <w:b/>
        </w:rPr>
        <w:t xml:space="preserve">Tulos</w:t>
      </w:r>
    </w:p>
    <w:p>
      <w:r>
        <w:t xml:space="preserve">Hänen miehensä ryntää ulos ja ostaa hänelle sellaisen.</w:t>
      </w:r>
    </w:p>
    <w:p>
      <w:r>
        <w:rPr>
          <w:b/>
        </w:rPr>
        <w:t xml:space="preserve">Tulos</w:t>
      </w:r>
    </w:p>
    <w:p>
      <w:r>
        <w:t xml:space="preserve">Rory lainasi kannettavan tietokoneen.</w:t>
      </w:r>
    </w:p>
    <w:p>
      <w:r>
        <w:rPr>
          <w:b/>
        </w:rPr>
        <w:t xml:space="preserve">Tulos</w:t>
      </w:r>
    </w:p>
    <w:p>
      <w:r>
        <w:t xml:space="preserve">Rory osti uuden kannettavan tietokoneen.</w:t>
      </w:r>
    </w:p>
    <w:p>
      <w:r>
        <w:rPr>
          <w:b/>
        </w:rPr>
        <w:t xml:space="preserve">Tulos</w:t>
      </w:r>
    </w:p>
    <w:p>
      <w:r>
        <w:t xml:space="preserve">Rory halusi, että ystävät ja sukulaiset näkisivät synnytyksen Skypen välityksellä.</w:t>
      </w:r>
    </w:p>
    <w:p>
      <w:r>
        <w:rPr>
          <w:b/>
        </w:rPr>
        <w:t xml:space="preserve">Tulos</w:t>
      </w:r>
    </w:p>
    <w:p>
      <w:r>
        <w:t xml:space="preserve">Roy korjasi kannettavat tietokoneensa.</w:t>
      </w:r>
    </w:p>
    <w:p>
      <w:r>
        <w:rPr>
          <w:b/>
        </w:rPr>
        <w:t xml:space="preserve">Esimerkki 2.2344</w:t>
      </w:r>
    </w:p>
    <w:p>
      <w:r>
        <w:t xml:space="preserve">Alku: Menin kauppaan ostamaan sinistä väriainetta. Loppu: Kaikki valkoiset vaatteet muuttuivat väriaineesta ihanan sinisiksi.</w:t>
      </w:r>
    </w:p>
    <w:p>
      <w:r>
        <w:rPr>
          <w:b/>
        </w:rPr>
        <w:t xml:space="preserve">Tulos</w:t>
      </w:r>
    </w:p>
    <w:p>
      <w:r>
        <w:t xml:space="preserve">Ostin sinistä väriainetta.</w:t>
      </w:r>
    </w:p>
    <w:p>
      <w:r>
        <w:rPr>
          <w:b/>
        </w:rPr>
        <w:t xml:space="preserve">Tulos</w:t>
      </w:r>
    </w:p>
    <w:p>
      <w:r>
        <w:t xml:space="preserve">Laitoin väriaineen ämpäriin ja panin vaatteet siihen.</w:t>
      </w:r>
    </w:p>
    <w:p>
      <w:r>
        <w:rPr>
          <w:b/>
        </w:rPr>
        <w:t xml:space="preserve">Tulos</w:t>
      </w:r>
    </w:p>
    <w:p>
      <w:r>
        <w:t xml:space="preserve">käytin sitä valkoisiin vaatteisiin.</w:t>
      </w:r>
    </w:p>
    <w:p>
      <w:r>
        <w:rPr>
          <w:b/>
        </w:rPr>
        <w:t xml:space="preserve">Tulos</w:t>
      </w:r>
    </w:p>
    <w:p>
      <w:r>
        <w:t xml:space="preserve">Yritin tehdä solmiovärjäyspaidan.</w:t>
      </w:r>
    </w:p>
    <w:p>
      <w:r>
        <w:rPr>
          <w:b/>
        </w:rPr>
        <w:t xml:space="preserve">Esimerkki 2.2345</w:t>
      </w:r>
    </w:p>
    <w:p>
      <w:r>
        <w:t xml:space="preserve">Alku: Lee halusi osallistua kilpailuun. Loppu: Lee tuli kolmanneksi!</w:t>
      </w:r>
    </w:p>
    <w:p>
      <w:r>
        <w:rPr>
          <w:b/>
        </w:rPr>
        <w:t xml:space="preserve">Tulos</w:t>
      </w:r>
    </w:p>
    <w:p>
      <w:r>
        <w:t xml:space="preserve">Hän ilmoittautui 5 kilometrin juoksuun.</w:t>
      </w:r>
    </w:p>
    <w:p>
      <w:r>
        <w:rPr>
          <w:b/>
        </w:rPr>
        <w:t xml:space="preserve">Tulos</w:t>
      </w:r>
    </w:p>
    <w:p>
      <w:r>
        <w:t xml:space="preserve">Lee harjoitteli sprinttejä päivittäin.</w:t>
      </w:r>
    </w:p>
    <w:p>
      <w:r>
        <w:rPr>
          <w:b/>
        </w:rPr>
        <w:t xml:space="preserve">Tulos</w:t>
      </w:r>
    </w:p>
    <w:p>
      <w:r>
        <w:t xml:space="preserve">Lee valmistautui kilpailuun.</w:t>
      </w:r>
    </w:p>
    <w:p>
      <w:r>
        <w:rPr>
          <w:b/>
        </w:rPr>
        <w:t xml:space="preserve">Tulos</w:t>
      </w:r>
    </w:p>
    <w:p>
      <w:r>
        <w:t xml:space="preserve">Lee ilmoittautui kisaan.</w:t>
      </w:r>
    </w:p>
    <w:p>
      <w:r>
        <w:rPr>
          <w:b/>
        </w:rPr>
        <w:t xml:space="preserve">Tulos</w:t>
      </w:r>
    </w:p>
    <w:p>
      <w:r>
        <w:t xml:space="preserve">Lee harjoitteli ja kilpaili.</w:t>
      </w:r>
    </w:p>
    <w:p>
      <w:r>
        <w:rPr>
          <w:b/>
        </w:rPr>
        <w:t xml:space="preserve">Esimerkki 2.2346</w:t>
      </w:r>
    </w:p>
    <w:p>
      <w:r>
        <w:t xml:space="preserve">Alku: Susan halusi päästä kuntoon ja laihtua. Loppu: Kuukauden päivittäisen kävelyn jälkeen hän oli laihtunut ja tunsi olonsa upeaksi!</w:t>
      </w:r>
    </w:p>
    <w:p>
      <w:r>
        <w:rPr>
          <w:b/>
        </w:rPr>
        <w:t xml:space="preserve">Tulos</w:t>
      </w:r>
    </w:p>
    <w:p>
      <w:r>
        <w:t xml:space="preserve">Hän päätti aloittaa uuden harjoitusohjelman.</w:t>
      </w:r>
    </w:p>
    <w:p>
      <w:r>
        <w:rPr>
          <w:b/>
        </w:rPr>
        <w:t xml:space="preserve">Tulos</w:t>
      </w:r>
    </w:p>
    <w:p>
      <w:r>
        <w:t xml:space="preserve">Susan päätti kävellä joka päivä.</w:t>
      </w:r>
    </w:p>
    <w:p>
      <w:r>
        <w:rPr>
          <w:b/>
        </w:rPr>
        <w:t xml:space="preserve">Tulos</w:t>
      </w:r>
    </w:p>
    <w:p>
      <w:r>
        <w:t xml:space="preserve">Susan päätti harrastaa enemmän liikuntaa.</w:t>
      </w:r>
    </w:p>
    <w:p>
      <w:r>
        <w:rPr>
          <w:b/>
        </w:rPr>
        <w:t xml:space="preserve">Tulos</w:t>
      </w:r>
    </w:p>
    <w:p>
      <w:r>
        <w:t xml:space="preserve">Susan päätti aloittaa kävelyn joka päivä.</w:t>
      </w:r>
    </w:p>
    <w:p>
      <w:r>
        <w:rPr>
          <w:b/>
        </w:rPr>
        <w:t xml:space="preserve">Esimerkki 2.2347</w:t>
      </w:r>
    </w:p>
    <w:p>
      <w:r>
        <w:t xml:space="preserve">Alku: John rakasti ajaa nopeasti. Loppu: John ajoi siitä lähtien varovaisemmin.</w:t>
      </w:r>
    </w:p>
    <w:p>
      <w:r>
        <w:rPr>
          <w:b/>
        </w:rPr>
        <w:t xml:space="preserve">Tulos</w:t>
      </w:r>
    </w:p>
    <w:p>
      <w:r>
        <w:t xml:space="preserve">John törmäsi huolimattomasti vanhaan naiseen.</w:t>
      </w:r>
    </w:p>
    <w:p>
      <w:r>
        <w:rPr>
          <w:b/>
        </w:rPr>
        <w:t xml:space="preserve">Tulos</w:t>
      </w:r>
    </w:p>
    <w:p>
      <w:r>
        <w:t xml:space="preserve">John joutui auto-onnettomuuteen.</w:t>
      </w:r>
    </w:p>
    <w:p>
      <w:r>
        <w:rPr>
          <w:b/>
        </w:rPr>
        <w:t xml:space="preserve">Tulos</w:t>
      </w:r>
    </w:p>
    <w:p>
      <w:r>
        <w:t xml:space="preserve">John sai sakot ylinopeudesta.</w:t>
      </w:r>
    </w:p>
    <w:p>
      <w:r>
        <w:rPr>
          <w:b/>
        </w:rPr>
        <w:t xml:space="preserve">Tulos</w:t>
      </w:r>
    </w:p>
    <w:p>
      <w:r>
        <w:t xml:space="preserve">John ei pystynyt pysähtymään punaisiin valoihin.</w:t>
      </w:r>
    </w:p>
    <w:p>
      <w:r>
        <w:rPr>
          <w:b/>
        </w:rPr>
        <w:t xml:space="preserve">Esimerkki 2.2348</w:t>
      </w:r>
    </w:p>
    <w:p>
      <w:r>
        <w:t xml:space="preserve">Alku: Ginan sisko leikkasi nilkkansa lasinsiruun. Loppu: Kun he pääsivät kotiin, he kaikki söivät jäätelöä.</w:t>
      </w:r>
    </w:p>
    <w:p>
      <w:r>
        <w:rPr>
          <w:b/>
        </w:rPr>
        <w:t xml:space="preserve">Tulos</w:t>
      </w:r>
    </w:p>
    <w:p>
      <w:r>
        <w:t xml:space="preserve">Gina itki kivusta.</w:t>
      </w:r>
    </w:p>
    <w:p>
      <w:r>
        <w:rPr>
          <w:b/>
        </w:rPr>
        <w:t xml:space="preserve">Tulos</w:t>
      </w:r>
    </w:p>
    <w:p>
      <w:r>
        <w:t xml:space="preserve">Ginan sisko joutui menemään ensiapuun.</w:t>
      </w:r>
    </w:p>
    <w:p>
      <w:r>
        <w:rPr>
          <w:b/>
        </w:rPr>
        <w:t xml:space="preserve">Esimerkki 2.2349</w:t>
      </w:r>
    </w:p>
    <w:p>
      <w:r>
        <w:t xml:space="preserve">Alku: Seth on loistava rumpali. Loppu: He tarvitsevat yhä basistin.</w:t>
      </w:r>
    </w:p>
    <w:p>
      <w:r>
        <w:rPr>
          <w:b/>
        </w:rPr>
        <w:t xml:space="preserve">Tulos</w:t>
      </w:r>
    </w:p>
    <w:p>
      <w:r>
        <w:t xml:space="preserve">Sethillä oli melkein koko bändi kasassa.</w:t>
      </w:r>
    </w:p>
    <w:p>
      <w:r>
        <w:rPr>
          <w:b/>
        </w:rPr>
        <w:t xml:space="preserve">Tulos</w:t>
      </w:r>
    </w:p>
    <w:p>
      <w:r>
        <w:t xml:space="preserve">Seth sai mahdollisuuden soittaa bändissä.</w:t>
      </w:r>
    </w:p>
    <w:p>
      <w:r>
        <w:rPr>
          <w:b/>
        </w:rPr>
        <w:t xml:space="preserve">Tulos</w:t>
      </w:r>
    </w:p>
    <w:p>
      <w:r>
        <w:t xml:space="preserve">Seth liittyi bändiin.</w:t>
      </w:r>
    </w:p>
    <w:p>
      <w:r>
        <w:rPr>
          <w:b/>
        </w:rPr>
        <w:t xml:space="preserve">Tulos</w:t>
      </w:r>
    </w:p>
    <w:p>
      <w:r>
        <w:t xml:space="preserve">Seth perusti bändin.</w:t>
      </w:r>
    </w:p>
    <w:p>
      <w:r>
        <w:rPr>
          <w:b/>
        </w:rPr>
        <w:t xml:space="preserve">Tulos</w:t>
      </w:r>
    </w:p>
    <w:p>
      <w:r>
        <w:t xml:space="preserve">hän yritti perustaa bändin.</w:t>
      </w:r>
    </w:p>
    <w:p>
      <w:r>
        <w:rPr>
          <w:b/>
        </w:rPr>
        <w:t xml:space="preserve">Esimerkki 2.2350</w:t>
      </w:r>
    </w:p>
    <w:p>
      <w:r>
        <w:t xml:space="preserve">Alku: Lelan ystävän juhlissa oli pinata. Loppu: Lela kiirehti keräämään niin paljon karkkia kuin pystyi.</w:t>
      </w:r>
    </w:p>
    <w:p>
      <w:r>
        <w:rPr>
          <w:b/>
        </w:rPr>
        <w:t xml:space="preserve">Tulos</w:t>
      </w:r>
    </w:p>
    <w:p>
      <w:r>
        <w:t xml:space="preserve">Lela löi pinataa, ja se räjähti auki.</w:t>
      </w:r>
    </w:p>
    <w:p>
      <w:r>
        <w:rPr>
          <w:b/>
        </w:rPr>
        <w:t xml:space="preserve">Tulos</w:t>
      </w:r>
    </w:p>
    <w:p>
      <w:r>
        <w:t xml:space="preserve">Lela odotti hetkeä, jolloin Pinata hajoaisi.</w:t>
      </w:r>
    </w:p>
    <w:p>
      <w:r>
        <w:rPr>
          <w:b/>
        </w:rPr>
        <w:t xml:space="preserve">Tulos</w:t>
      </w:r>
    </w:p>
    <w:p>
      <w:r>
        <w:t xml:space="preserve">Lela odotti, kunnes hänen ystävänsä rikkoi pinatan auki.</w:t>
      </w:r>
    </w:p>
    <w:p>
      <w:r>
        <w:rPr>
          <w:b/>
        </w:rPr>
        <w:t xml:space="preserve">Tulos</w:t>
      </w:r>
    </w:p>
    <w:p>
      <w:r>
        <w:t xml:space="preserve">Lelan ystävä löi mailalla kovaa pinataa.</w:t>
      </w:r>
    </w:p>
    <w:p>
      <w:r>
        <w:rPr>
          <w:b/>
        </w:rPr>
        <w:t xml:space="preserve">Esimerkki 2.2351</w:t>
      </w:r>
    </w:p>
    <w:p>
      <w:r>
        <w:t xml:space="preserve">Alku: Leroy tarvitsi epätoivoisesti rahaa: Lopulta hän joutui suuriin oikeudellisiin vaikeuksiin.</w:t>
      </w:r>
    </w:p>
    <w:p>
      <w:r>
        <w:rPr>
          <w:b/>
        </w:rPr>
        <w:t xml:space="preserve">Tulos</w:t>
      </w:r>
    </w:p>
    <w:p>
      <w:r>
        <w:t xml:space="preserve">Leroy lainasi liikaa rahaa pankista.</w:t>
      </w:r>
    </w:p>
    <w:p>
      <w:r>
        <w:rPr>
          <w:b/>
        </w:rPr>
        <w:t xml:space="preserve">Tulos</w:t>
      </w:r>
    </w:p>
    <w:p>
      <w:r>
        <w:t xml:space="preserve">Leroy ryösti kaupan.</w:t>
      </w:r>
    </w:p>
    <w:p>
      <w:r>
        <w:rPr>
          <w:b/>
        </w:rPr>
        <w:t xml:space="preserve">Tulos</w:t>
      </w:r>
    </w:p>
    <w:p>
      <w:r>
        <w:t xml:space="preserve">Leroy varasti rahaa automaateista.</w:t>
      </w:r>
    </w:p>
    <w:p>
      <w:r>
        <w:rPr>
          <w:b/>
        </w:rPr>
        <w:t xml:space="preserve">Tulos</w:t>
      </w:r>
    </w:p>
    <w:p>
      <w:r>
        <w:t xml:space="preserve">Leroy varasti pankista.</w:t>
      </w:r>
    </w:p>
    <w:p>
      <w:r>
        <w:rPr>
          <w:b/>
        </w:rPr>
        <w:t xml:space="preserve">Tulos</w:t>
      </w:r>
    </w:p>
    <w:p>
      <w:r>
        <w:t xml:space="preserve">Leroy alkoi myydä huumeita.</w:t>
      </w:r>
    </w:p>
    <w:p>
      <w:r>
        <w:rPr>
          <w:b/>
        </w:rPr>
        <w:t xml:space="preserve">Esimerkki 2.2352</w:t>
      </w:r>
    </w:p>
    <w:p>
      <w:r>
        <w:t xml:space="preserve">Alku: Jerry oli teatterikerhossa. Loppu: Hän sai viikon kotiarestia.</w:t>
      </w:r>
    </w:p>
    <w:p>
      <w:r>
        <w:rPr>
          <w:b/>
        </w:rPr>
        <w:t xml:space="preserve">Tulos</w:t>
      </w:r>
    </w:p>
    <w:p>
      <w:r>
        <w:t xml:space="preserve">Jerry oli liian nuori ollakseen siellä.</w:t>
      </w:r>
    </w:p>
    <w:p>
      <w:r>
        <w:rPr>
          <w:b/>
        </w:rPr>
        <w:t xml:space="preserve">Tulos</w:t>
      </w:r>
    </w:p>
    <w:p>
      <w:r>
        <w:t xml:space="preserve">Jerry veti pääosanäyttelijää.</w:t>
      </w:r>
    </w:p>
    <w:p>
      <w:r>
        <w:rPr>
          <w:b/>
        </w:rPr>
        <w:t xml:space="preserve">Tulos</w:t>
      </w:r>
    </w:p>
    <w:p>
      <w:r>
        <w:t xml:space="preserve">Jerry jätti klubikokoukset väliin.</w:t>
      </w:r>
    </w:p>
    <w:p>
      <w:r>
        <w:rPr>
          <w:b/>
        </w:rPr>
        <w:t xml:space="preserve">Tulos</w:t>
      </w:r>
    </w:p>
    <w:p>
      <w:r>
        <w:t xml:space="preserve">Jerry ei suoriutunut hyvin.</w:t>
      </w:r>
    </w:p>
    <w:p>
      <w:r>
        <w:rPr>
          <w:b/>
        </w:rPr>
        <w:t xml:space="preserve">Esimerkki 2.2353</w:t>
      </w:r>
    </w:p>
    <w:p>
      <w:r>
        <w:t xml:space="preserve">Alku: Alex halusi asettua ehdolle luokan puheenjohtajaksi, mutta myös Henry oli ehdolla. Loppu: Yllätyksekseen Alex voitti ja hänestä tuli luokan puheenjohtaja.</w:t>
      </w:r>
    </w:p>
    <w:p>
      <w:r>
        <w:rPr>
          <w:b/>
        </w:rPr>
        <w:t xml:space="preserve">Tulos</w:t>
      </w:r>
    </w:p>
    <w:p>
      <w:r>
        <w:t xml:space="preserve">Alex tiesi, että Henry oli suosittu, mutta hän päätti silti lähteä mukaan.</w:t>
      </w:r>
    </w:p>
    <w:p>
      <w:r>
        <w:rPr>
          <w:b/>
        </w:rPr>
        <w:t xml:space="preserve">Tulos</w:t>
      </w:r>
    </w:p>
    <w:p>
      <w:r>
        <w:t xml:space="preserve">Alex epäili, ettei hän voittaisi luokan puheenjohtajaa.</w:t>
      </w:r>
    </w:p>
    <w:p>
      <w:r>
        <w:rPr>
          <w:b/>
        </w:rPr>
        <w:t xml:space="preserve">Tulos</w:t>
      </w:r>
    </w:p>
    <w:p>
      <w:r>
        <w:t xml:space="preserve">Alex teki todella kovasti töitä saadakseen ääniä.</w:t>
      </w:r>
    </w:p>
    <w:p>
      <w:r>
        <w:rPr>
          <w:b/>
        </w:rPr>
        <w:t xml:space="preserve">Tulos</w:t>
      </w:r>
    </w:p>
    <w:p>
      <w:r>
        <w:t xml:space="preserve">Henry oli hyvin suosittu, mutta Alex oli fiksumpi.</w:t>
      </w:r>
    </w:p>
    <w:p>
      <w:r>
        <w:rPr>
          <w:b/>
        </w:rPr>
        <w:t xml:space="preserve">Esimerkki 2.2354</w:t>
      </w:r>
    </w:p>
    <w:p>
      <w:r>
        <w:t xml:space="preserve">Alku: Anna luki kirjaa. Loppu: Anna ei koskaan saanut selville, miten kirja päättyi.</w:t>
      </w:r>
    </w:p>
    <w:p>
      <w:r>
        <w:rPr>
          <w:b/>
        </w:rPr>
        <w:t xml:space="preserve">Tulos</w:t>
      </w:r>
    </w:p>
    <w:p>
      <w:r>
        <w:t xml:space="preserve">Anna jätti kirjansa junaan.</w:t>
      </w:r>
    </w:p>
    <w:p>
      <w:r>
        <w:rPr>
          <w:b/>
        </w:rPr>
        <w:t xml:space="preserve">Tulos</w:t>
      </w:r>
    </w:p>
    <w:p>
      <w:r>
        <w:t xml:space="preserve">Anna hukkasi kirjan puolivälissä.</w:t>
      </w:r>
    </w:p>
    <w:p>
      <w:r>
        <w:rPr>
          <w:b/>
        </w:rPr>
        <w:t xml:space="preserve">Tulos</w:t>
      </w:r>
    </w:p>
    <w:p>
      <w:r>
        <w:t xml:space="preserve">Anna luki salaperäistä romaania.</w:t>
      </w:r>
    </w:p>
    <w:p>
      <w:r>
        <w:rPr>
          <w:b/>
        </w:rPr>
        <w:t xml:space="preserve">Tulos</w:t>
      </w:r>
    </w:p>
    <w:p>
      <w:r>
        <w:t xml:space="preserve">Kirja oli mielenkiintoinen, ja hän jatkoi sen lukemista.</w:t>
      </w:r>
    </w:p>
    <w:p>
      <w:r>
        <w:rPr>
          <w:b/>
        </w:rPr>
        <w:t xml:space="preserve">Esimerkki 2.2355</w:t>
      </w:r>
    </w:p>
    <w:p>
      <w:r>
        <w:t xml:space="preserve">Alku: Bev täytti koiran kulhon kuistilla yöksi. Loppu: Sitten säikähtänyt opossumi ryntäsi ulos ja pihan poikki.</w:t>
      </w:r>
    </w:p>
    <w:p>
      <w:r>
        <w:rPr>
          <w:b/>
        </w:rPr>
        <w:t xml:space="preserve">Tulos</w:t>
      </w:r>
    </w:p>
    <w:p>
      <w:r>
        <w:t xml:space="preserve">Bev kuuli eräänä yönä ääniä oven ulkopuolelta.</w:t>
      </w:r>
    </w:p>
    <w:p>
      <w:r>
        <w:rPr>
          <w:b/>
        </w:rPr>
        <w:t xml:space="preserve">Tulos</w:t>
      </w:r>
    </w:p>
    <w:p>
      <w:r>
        <w:t xml:space="preserve">Bev sytytti kuistin valot.</w:t>
      </w:r>
    </w:p>
    <w:p>
      <w:r>
        <w:rPr>
          <w:b/>
        </w:rPr>
        <w:t xml:space="preserve">Tulos</w:t>
      </w:r>
    </w:p>
    <w:p>
      <w:r>
        <w:t xml:space="preserve">Bevin koiran ruoka oli kadonnut.</w:t>
      </w:r>
    </w:p>
    <w:p>
      <w:r>
        <w:rPr>
          <w:b/>
        </w:rPr>
        <w:t xml:space="preserve">Tulos</w:t>
      </w:r>
    </w:p>
    <w:p>
      <w:r>
        <w:t xml:space="preserve">Hän laski kulhon alas.</w:t>
      </w:r>
    </w:p>
    <w:p>
      <w:r>
        <w:rPr>
          <w:b/>
        </w:rPr>
        <w:t xml:space="preserve">Esimerkki 2.2356</w:t>
      </w:r>
    </w:p>
    <w:p>
      <w:r>
        <w:t xml:space="preserve">Alku: Aina kun sataa, piha likaantuu aidan varrella. Loppu: Olen valmis sateeseen, kun olen laittanut kivet maahan!</w:t>
      </w:r>
    </w:p>
    <w:p>
      <w:r>
        <w:rPr>
          <w:b/>
        </w:rPr>
        <w:t xml:space="preserve">Tulos</w:t>
      </w:r>
    </w:p>
    <w:p>
      <w:r>
        <w:t xml:space="preserve">Ostin kiviä estääkseni mudan kertymisen.</w:t>
      </w:r>
    </w:p>
    <w:p>
      <w:r>
        <w:rPr>
          <w:b/>
        </w:rPr>
        <w:t xml:space="preserve">Tulos</w:t>
      </w:r>
    </w:p>
    <w:p>
      <w:r>
        <w:t xml:space="preserve">Päätin laittaa sinne terassin, jotta se ei likaantuisi.</w:t>
      </w:r>
    </w:p>
    <w:p>
      <w:r>
        <w:rPr>
          <w:b/>
        </w:rPr>
        <w:t xml:space="preserve">Tulos</w:t>
      </w:r>
    </w:p>
    <w:p>
      <w:r>
        <w:t xml:space="preserve">Laitoin kiviä peittämään lian.</w:t>
      </w:r>
    </w:p>
    <w:p>
      <w:r>
        <w:rPr>
          <w:b/>
        </w:rPr>
        <w:t xml:space="preserve">Tulos</w:t>
      </w:r>
    </w:p>
    <w:p>
      <w:r>
        <w:t xml:space="preserve">Laitoin kiviä aidan ympärille ohjaamaan sadetta.</w:t>
      </w:r>
    </w:p>
    <w:p>
      <w:r>
        <w:rPr>
          <w:b/>
        </w:rPr>
        <w:t xml:space="preserve">Esimerkki 2.2357</w:t>
      </w:r>
    </w:p>
    <w:p>
      <w:r>
        <w:t xml:space="preserve">Alku: Työskentelin laskentataulukon parissa. Loppu: Opin, että minun pitäisi tarkistaa työni kahdesti.</w:t>
      </w:r>
    </w:p>
    <w:p>
      <w:r>
        <w:rPr>
          <w:b/>
        </w:rPr>
        <w:t xml:space="preserve">Tulos</w:t>
      </w:r>
    </w:p>
    <w:p>
      <w:r>
        <w:t xml:space="preserve">Tietokoneeni päätti käynnistyä uudelleen ja menetin kaiken.</w:t>
      </w:r>
    </w:p>
    <w:p>
      <w:r>
        <w:rPr>
          <w:b/>
        </w:rPr>
        <w:t xml:space="preserve">Tulos</w:t>
      </w:r>
    </w:p>
    <w:p>
      <w:r>
        <w:t xml:space="preserve">Tein vahingossa muutaman virheen.</w:t>
      </w:r>
    </w:p>
    <w:p>
      <w:r>
        <w:rPr>
          <w:b/>
        </w:rPr>
        <w:t xml:space="preserve">Tulos</w:t>
      </w:r>
    </w:p>
    <w:p>
      <w:r>
        <w:t xml:space="preserve">Ohitin rivin, joka minun piti kirjoittaa.</w:t>
      </w:r>
    </w:p>
    <w:p>
      <w:r>
        <w:rPr>
          <w:b/>
        </w:rPr>
        <w:t xml:space="preserve">Tulos</w:t>
      </w:r>
    </w:p>
    <w:p>
      <w:r>
        <w:t xml:space="preserve">Olin väsynyt ja laitoin numeron väärään kohtaan.</w:t>
      </w:r>
    </w:p>
    <w:p>
      <w:r>
        <w:rPr>
          <w:b/>
        </w:rPr>
        <w:t xml:space="preserve">Esimerkki 2.2358</w:t>
      </w:r>
    </w:p>
    <w:p>
      <w:r>
        <w:t xml:space="preserve">Alku: Billin lemmikkikoira oli aina hänen rinnallaan. Loppu: Koira sai lopulta kiinni murtovarkaan Billin talossa.</w:t>
      </w:r>
    </w:p>
    <w:p>
      <w:r>
        <w:rPr>
          <w:b/>
        </w:rPr>
        <w:t xml:space="preserve">Tulos</w:t>
      </w:r>
    </w:p>
    <w:p>
      <w:r>
        <w:t xml:space="preserve">Billin koira kuuli eräänä yönä ääntä.</w:t>
      </w:r>
    </w:p>
    <w:p>
      <w:r>
        <w:rPr>
          <w:b/>
        </w:rPr>
        <w:t xml:space="preserve">Tulos</w:t>
      </w:r>
    </w:p>
    <w:p>
      <w:r>
        <w:t xml:space="preserve">Billin koira alkoi haukkua eräänä yönä.</w:t>
      </w:r>
    </w:p>
    <w:p>
      <w:r>
        <w:rPr>
          <w:b/>
        </w:rPr>
        <w:t xml:space="preserve">Tulos</w:t>
      </w:r>
    </w:p>
    <w:p>
      <w:r>
        <w:t xml:space="preserve">Billsin koira oli fiksu.</w:t>
      </w:r>
    </w:p>
    <w:p>
      <w:r>
        <w:rPr>
          <w:b/>
        </w:rPr>
        <w:t xml:space="preserve">Tulos</w:t>
      </w:r>
    </w:p>
    <w:p>
      <w:r>
        <w:t xml:space="preserve">Eräänä päivänä koira vaelteli Billin talossa.</w:t>
      </w:r>
    </w:p>
    <w:p>
      <w:r>
        <w:rPr>
          <w:b/>
        </w:rPr>
        <w:t xml:space="preserve">Tulos</w:t>
      </w:r>
    </w:p>
    <w:p>
      <w:r>
        <w:t xml:space="preserve">Kerran naamioitunut ryöstäjä murtautui taloon.</w:t>
      </w:r>
    </w:p>
    <w:p>
      <w:r>
        <w:rPr>
          <w:b/>
        </w:rPr>
        <w:t xml:space="preserve">Esimerkki 2.2359</w:t>
      </w:r>
    </w:p>
    <w:p>
      <w:r>
        <w:t xml:space="preserve">Alku: Samin piti hakata polttopuita. Loppu: Sitten hän hakkasi ne tukiksi ja kantoi ne kotiin.</w:t>
      </w:r>
    </w:p>
    <w:p>
      <w:r>
        <w:rPr>
          <w:b/>
        </w:rPr>
        <w:t xml:space="preserve">Tulos</w:t>
      </w:r>
    </w:p>
    <w:p>
      <w:r>
        <w:t xml:space="preserve">Hän löysi puun ja kaatoi sen.</w:t>
      </w:r>
    </w:p>
    <w:p>
      <w:r>
        <w:rPr>
          <w:b/>
        </w:rPr>
        <w:t xml:space="preserve">Tulos</w:t>
      </w:r>
    </w:p>
    <w:p>
      <w:r>
        <w:t xml:space="preserve">Hän kaatoi puun.</w:t>
      </w:r>
    </w:p>
    <w:p>
      <w:r>
        <w:rPr>
          <w:b/>
        </w:rPr>
        <w:t xml:space="preserve">Tulos</w:t>
      </w:r>
    </w:p>
    <w:p>
      <w:r>
        <w:t xml:space="preserve">Sam kaatoi ison puun.</w:t>
      </w:r>
    </w:p>
    <w:p>
      <w:r>
        <w:rPr>
          <w:b/>
        </w:rPr>
        <w:t xml:space="preserve">Tulos</w:t>
      </w:r>
    </w:p>
    <w:p>
      <w:r>
        <w:t xml:space="preserve">Sam leikkasi sen ensin pitkiksi pätkiksi.</w:t>
      </w:r>
    </w:p>
    <w:p>
      <w:r>
        <w:rPr>
          <w:b/>
        </w:rPr>
        <w:t xml:space="preserve">Esimerkki 2.2360</w:t>
      </w:r>
    </w:p>
    <w:p>
      <w:r>
        <w:t xml:space="preserve">Alku: Mark rakasti paraateja. Loppu: Heillä oli parasta aikaa kiitospäivän paraatissa.</w:t>
      </w:r>
    </w:p>
    <w:p>
      <w:r>
        <w:rPr>
          <w:b/>
        </w:rPr>
        <w:t xml:space="preserve">Tulos</w:t>
      </w:r>
    </w:p>
    <w:p>
      <w:r>
        <w:t xml:space="preserve">Mark päätti mennä kaupungin juhlaparaatiin.</w:t>
      </w:r>
    </w:p>
    <w:p>
      <w:r>
        <w:rPr>
          <w:b/>
        </w:rPr>
        <w:t xml:space="preserve">Tulos</w:t>
      </w:r>
    </w:p>
    <w:p>
      <w:r>
        <w:t xml:space="preserve">Mark kutsui ystävänsä kiitospäivän paraatiin.</w:t>
      </w:r>
    </w:p>
    <w:p>
      <w:r>
        <w:rPr>
          <w:b/>
        </w:rPr>
        <w:t xml:space="preserve">Esimerkki 2.2361</w:t>
      </w:r>
    </w:p>
    <w:p>
      <w:r>
        <w:t xml:space="preserve">Alku: Tina ja hänen poikaystävänsä menivät eilen illalla vuosipäiväillalliselle. Loppu: Jäätelön jälkeen he rentoutuivat puistossa.</w:t>
      </w:r>
    </w:p>
    <w:p>
      <w:r>
        <w:rPr>
          <w:b/>
        </w:rPr>
        <w:t xml:space="preserve">Tulos</w:t>
      </w:r>
    </w:p>
    <w:p>
      <w:r>
        <w:t xml:space="preserve">Illallisen jälkeen Tina ja hänen poikaystävänsä menivät jäätelölle.</w:t>
      </w:r>
    </w:p>
    <w:p>
      <w:r>
        <w:rPr>
          <w:b/>
        </w:rPr>
        <w:t xml:space="preserve">Tulos</w:t>
      </w:r>
    </w:p>
    <w:p>
      <w:r>
        <w:t xml:space="preserve">hänen poikaystävänsä osti hänelle myös jälkiruoan.</w:t>
      </w:r>
    </w:p>
    <w:p>
      <w:r>
        <w:rPr>
          <w:b/>
        </w:rPr>
        <w:t xml:space="preserve">Tulos</w:t>
      </w:r>
    </w:p>
    <w:p>
      <w:r>
        <w:t xml:space="preserve">Tina ja hänen poikaystävänsä päättivät syödä jälkiruokaa.</w:t>
      </w:r>
    </w:p>
    <w:p>
      <w:r>
        <w:rPr>
          <w:b/>
        </w:rPr>
        <w:t xml:space="preserve">Tulos</w:t>
      </w:r>
    </w:p>
    <w:p>
      <w:r>
        <w:t xml:space="preserve">Tina ja hänen poikaystävänsä päättivät mennä jäätelölle.</w:t>
      </w:r>
    </w:p>
    <w:p>
      <w:r>
        <w:rPr>
          <w:b/>
        </w:rPr>
        <w:t xml:space="preserve">Tulos</w:t>
      </w:r>
    </w:p>
    <w:p>
      <w:r>
        <w:t xml:space="preserve">Tina ja hänen poikaystävänsä söivät mereneläviä ja jättivät tilaa jälkiruoalle.</w:t>
      </w:r>
    </w:p>
    <w:p>
      <w:r>
        <w:rPr>
          <w:b/>
        </w:rPr>
        <w:t xml:space="preserve">Esimerkki 2.2362</w:t>
      </w:r>
    </w:p>
    <w:p>
      <w:r>
        <w:t xml:space="preserve">Alku: John sai työpaikan. Loppu: John rakasti työtään.</w:t>
      </w:r>
    </w:p>
    <w:p>
      <w:r>
        <w:rPr>
          <w:b/>
        </w:rPr>
        <w:t xml:space="preserve">Tulos</w:t>
      </w:r>
    </w:p>
    <w:p>
      <w:r>
        <w:t xml:space="preserve">Hän alkoi tottua työhön.</w:t>
      </w:r>
    </w:p>
    <w:p>
      <w:r>
        <w:rPr>
          <w:b/>
        </w:rPr>
        <w:t xml:space="preserve">Tulos</w:t>
      </w:r>
    </w:p>
    <w:p>
      <w:r>
        <w:t xml:space="preserve">John aloitti uuden työnsä.</w:t>
      </w:r>
    </w:p>
    <w:p>
      <w:r>
        <w:rPr>
          <w:b/>
        </w:rPr>
        <w:t xml:space="preserve">Tulos</w:t>
      </w:r>
    </w:p>
    <w:p>
      <w:r>
        <w:t xml:space="preserve">John oli hyvä työssään.</w:t>
      </w:r>
    </w:p>
    <w:p>
      <w:r>
        <w:rPr>
          <w:b/>
        </w:rPr>
        <w:t xml:space="preserve">Tulos</w:t>
      </w:r>
    </w:p>
    <w:p>
      <w:r>
        <w:t xml:space="preserve">Johnin työstä maksetaan hyvin, siinä on hyvät työkaverit ja se on hauskaa.</w:t>
      </w:r>
    </w:p>
    <w:p>
      <w:r>
        <w:rPr>
          <w:b/>
        </w:rPr>
        <w:t xml:space="preserve">Esimerkki 2.2363</w:t>
      </w:r>
    </w:p>
    <w:p>
      <w:r>
        <w:t xml:space="preserve">Alku: Oli lauantaiaamu ja aika lähteä torille. Loppu: Lähdimme markkinoilta enemmän kuin odotimme.</w:t>
      </w:r>
    </w:p>
    <w:p>
      <w:r>
        <w:rPr>
          <w:b/>
        </w:rPr>
        <w:t xml:space="preserve">Tulos</w:t>
      </w:r>
    </w:p>
    <w:p>
      <w:r>
        <w:t xml:space="preserve">Kävimme torilla ja sanoimme kaikenlaisia mielenkiintoisia asioita, joita halusimme ostaa.</w:t>
      </w:r>
    </w:p>
    <w:p>
      <w:r>
        <w:rPr>
          <w:b/>
        </w:rPr>
        <w:t xml:space="preserve">Tulos</w:t>
      </w:r>
    </w:p>
    <w:p>
      <w:r>
        <w:t xml:space="preserve">Markkinoilla oli paljon uusia hedelmiä.</w:t>
      </w:r>
    </w:p>
    <w:p>
      <w:r>
        <w:rPr>
          <w:b/>
        </w:rPr>
        <w:t xml:space="preserve">Tulos</w:t>
      </w:r>
    </w:p>
    <w:p>
      <w:r>
        <w:t xml:space="preserve">Ostimme kaikki ruoat, jotka näyttivät maukkailta.</w:t>
      </w:r>
    </w:p>
    <w:p>
      <w:r>
        <w:rPr>
          <w:b/>
        </w:rPr>
        <w:t xml:space="preserve">Tulos</w:t>
      </w:r>
    </w:p>
    <w:p>
      <w:r>
        <w:t xml:space="preserve">Tarvitsimme vain muutamia asioita.</w:t>
      </w:r>
    </w:p>
    <w:p>
      <w:r>
        <w:rPr>
          <w:b/>
        </w:rPr>
        <w:t xml:space="preserve">Esimerkki 2.2364</w:t>
      </w:r>
    </w:p>
    <w:p>
      <w:r>
        <w:t xml:space="preserve">Alku: Ethan oli opiskellut koko viikon englannin koettaan varten. Loppu: Ethan sai kokeesta täydet pisteet!</w:t>
      </w:r>
    </w:p>
    <w:p>
      <w:r>
        <w:rPr>
          <w:b/>
        </w:rPr>
        <w:t xml:space="preserve">Tulos</w:t>
      </w:r>
    </w:p>
    <w:p>
      <w:r>
        <w:t xml:space="preserve">hän opiskeli ahkerasti eikä lähtenyt ulos ja tehnyt hauskoja asioita ystäviensä kanssa.</w:t>
      </w:r>
    </w:p>
    <w:p>
      <w:r>
        <w:rPr>
          <w:b/>
        </w:rPr>
        <w:t xml:space="preserve">Tulos</w:t>
      </w:r>
    </w:p>
    <w:p>
      <w:r>
        <w:t xml:space="preserve">Ethan suoritti kokeen ja tunsi olevansa hyvin valmistautunut.</w:t>
      </w:r>
    </w:p>
    <w:p>
      <w:r>
        <w:rPr>
          <w:b/>
        </w:rPr>
        <w:t xml:space="preserve">Tulos</w:t>
      </w:r>
    </w:p>
    <w:p>
      <w:r>
        <w:t xml:space="preserve">Ethan oli hermostunut kokeesta.</w:t>
      </w:r>
    </w:p>
    <w:p>
      <w:r>
        <w:rPr>
          <w:b/>
        </w:rPr>
        <w:t xml:space="preserve">Tulos</w:t>
      </w:r>
    </w:p>
    <w:p>
      <w:r>
        <w:t xml:space="preserve">Hän istuutui luokassa pöydän ääreen, hengitti syvään ja aloitti kokeensa.</w:t>
      </w:r>
    </w:p>
    <w:p>
      <w:r>
        <w:rPr>
          <w:b/>
        </w:rPr>
        <w:t xml:space="preserve">Tulos</w:t>
      </w:r>
    </w:p>
    <w:p>
      <w:r>
        <w:t xml:space="preserve">Kaikissa testikysymyksissä kysyttiin juuri sitä, mitä Ethan oli opiskellut.</w:t>
      </w:r>
    </w:p>
    <w:p>
      <w:r>
        <w:rPr>
          <w:b/>
        </w:rPr>
        <w:t xml:space="preserve">Esimerkki 2.2365</w:t>
      </w:r>
    </w:p>
    <w:p>
      <w:r>
        <w:t xml:space="preserve">Alku: Ginan isä ajoi 24 tunnin Walgreenin parkkipaikalle. Loppu: Ginan perhe oli iloinen siitä, että heidän hammasharjansa eivät olleet pakattuina.</w:t>
      </w:r>
    </w:p>
    <w:p>
      <w:r>
        <w:rPr>
          <w:b/>
        </w:rPr>
        <w:t xml:space="preserve">Tulos</w:t>
      </w:r>
    </w:p>
    <w:p>
      <w:r>
        <w:t xml:space="preserve">Gina sai hyvän tarjouksen hammasharjoista.</w:t>
      </w:r>
    </w:p>
    <w:p>
      <w:r>
        <w:rPr>
          <w:b/>
        </w:rPr>
        <w:t xml:space="preserve">Esimerkki 2.2366</w:t>
      </w:r>
    </w:p>
    <w:p>
      <w:r>
        <w:t xml:space="preserve">Alku: Viime kesänä menin kävelylle. Loppu: Olin hyvin väsynyt kävelyn jälkeen, mutta tunsin itseni ylpeäksi.</w:t>
      </w:r>
    </w:p>
    <w:p>
      <w:r>
        <w:rPr>
          <w:b/>
        </w:rPr>
        <w:t xml:space="preserve">Tulos</w:t>
      </w:r>
    </w:p>
    <w:p>
      <w:r>
        <w:t xml:space="preserve">Päädyin kävelemään viisi kilometriä helteessä.</w:t>
      </w:r>
    </w:p>
    <w:p>
      <w:r>
        <w:rPr>
          <w:b/>
        </w:rPr>
        <w:t xml:space="preserve">Tulos</w:t>
      </w:r>
    </w:p>
    <w:p>
      <w:r>
        <w:t xml:space="preserve">Suunnittelin käveleväni kaksi kilometriä, mutta kävelin kolme.</w:t>
      </w:r>
    </w:p>
    <w:p>
      <w:r>
        <w:rPr>
          <w:b/>
        </w:rPr>
        <w:t xml:space="preserve">Tulos</w:t>
      </w:r>
    </w:p>
    <w:p>
      <w:r>
        <w:t xml:space="preserve">Kävelin 10 mailia.</w:t>
      </w:r>
    </w:p>
    <w:p>
      <w:r>
        <w:rPr>
          <w:b/>
        </w:rPr>
        <w:t xml:space="preserve">Tulos</w:t>
      </w:r>
    </w:p>
    <w:p>
      <w:r>
        <w:t xml:space="preserve">Kävelin neljä mailia.</w:t>
      </w:r>
    </w:p>
    <w:p>
      <w:r>
        <w:rPr>
          <w:b/>
        </w:rPr>
        <w:t xml:space="preserve">Tulos</w:t>
      </w:r>
    </w:p>
    <w:p>
      <w:r>
        <w:t xml:space="preserve">Kävelin pidemmälle kuin koskaan ennen.</w:t>
      </w:r>
    </w:p>
    <w:p>
      <w:r>
        <w:rPr>
          <w:b/>
        </w:rPr>
        <w:t xml:space="preserve">Esimerkki 2.2367</w:t>
      </w:r>
    </w:p>
    <w:p>
      <w:r>
        <w:t xml:space="preserve">Alku: Ryan ja Jess pelasivat shakkia. Loppu: Jess tosin lopulta teki shakkimatin hänen kuninkaalleen.</w:t>
      </w:r>
    </w:p>
    <w:p>
      <w:r>
        <w:rPr>
          <w:b/>
        </w:rPr>
        <w:t xml:space="preserve">Tulos</w:t>
      </w:r>
    </w:p>
    <w:p>
      <w:r>
        <w:t xml:space="preserve">Ryan pääsi ensin Jessin edelle.</w:t>
      </w:r>
    </w:p>
    <w:p>
      <w:r>
        <w:rPr>
          <w:b/>
        </w:rPr>
        <w:t xml:space="preserve">Tulos</w:t>
      </w:r>
    </w:p>
    <w:p>
      <w:r>
        <w:t xml:space="preserve">Jess voitti pelin.</w:t>
      </w:r>
    </w:p>
    <w:p>
      <w:r>
        <w:rPr>
          <w:b/>
        </w:rPr>
        <w:t xml:space="preserve">Tulos</w:t>
      </w:r>
    </w:p>
    <w:p>
      <w:r>
        <w:t xml:space="preserve">Ryan ja Jess pelasivat erittäin tiukan ottelun.</w:t>
      </w:r>
    </w:p>
    <w:p>
      <w:r>
        <w:rPr>
          <w:b/>
        </w:rPr>
        <w:t xml:space="preserve">Esimerkki 2.2368</w:t>
      </w:r>
    </w:p>
    <w:p>
      <w:r>
        <w:t xml:space="preserve">Alku: Matematiikanopettajani avasi takaoven päästääkseen meidät pois. Loppu: Käärme päätyi pakenemaan.</w:t>
      </w:r>
    </w:p>
    <w:p>
      <w:r>
        <w:rPr>
          <w:b/>
        </w:rPr>
        <w:t xml:space="preserve">Tulos</w:t>
      </w:r>
    </w:p>
    <w:p>
      <w:r>
        <w:t xml:space="preserve">Käärme juoksi luokkaan.</w:t>
      </w:r>
    </w:p>
    <w:p>
      <w:r>
        <w:rPr>
          <w:b/>
        </w:rPr>
        <w:t xml:space="preserve">Tulos</w:t>
      </w:r>
    </w:p>
    <w:p>
      <w:r>
        <w:t xml:space="preserve">Käärme istui oven edessä.</w:t>
      </w:r>
    </w:p>
    <w:p>
      <w:r>
        <w:rPr>
          <w:b/>
        </w:rPr>
        <w:t xml:space="preserve">Tulos</w:t>
      </w:r>
    </w:p>
    <w:p>
      <w:r>
        <w:t xml:space="preserve">Kun hän piti ovea auki, käärme pääsi luokkaan ja säikäytti kaikki.</w:t>
      </w:r>
    </w:p>
    <w:p>
      <w:r>
        <w:rPr>
          <w:b/>
        </w:rPr>
        <w:t xml:space="preserve">Tulos</w:t>
      </w:r>
    </w:p>
    <w:p>
      <w:r>
        <w:t xml:space="preserve">Lapset olivat äänekkäitä poistuessaan koulusta ja säikäyttivät käärmeen.</w:t>
      </w:r>
    </w:p>
    <w:p>
      <w:r>
        <w:rPr>
          <w:b/>
        </w:rPr>
        <w:t xml:space="preserve">Esimerkki 2.2369</w:t>
      </w:r>
    </w:p>
    <w:p>
      <w:r>
        <w:t xml:space="preserve">Alku: Presidenttiehdokas Donald Trump saapui Arizonaan. Loppu: Yksi kannattaja sanoi, että mielenosoittajat pitäisi pidättää.</w:t>
      </w:r>
    </w:p>
    <w:p>
      <w:r>
        <w:rPr>
          <w:b/>
        </w:rPr>
        <w:t xml:space="preserve">Tulos</w:t>
      </w:r>
    </w:p>
    <w:p>
      <w:r>
        <w:t xml:space="preserve">Ryhmä mielenosoittajia huusi ja peitti puheen alleen.</w:t>
      </w:r>
    </w:p>
    <w:p>
      <w:r>
        <w:rPr>
          <w:b/>
        </w:rPr>
        <w:t xml:space="preserve">Tulos</w:t>
      </w:r>
    </w:p>
    <w:p>
      <w:r>
        <w:t xml:space="preserve">Ryhmä mielenosoittajia tuli paikalle ja valitti Trumpista.</w:t>
      </w:r>
    </w:p>
    <w:p>
      <w:r>
        <w:rPr>
          <w:b/>
        </w:rPr>
        <w:t xml:space="preserve">Tulos</w:t>
      </w:r>
    </w:p>
    <w:p>
      <w:r>
        <w:t xml:space="preserve">Donald Trumpia vastaan protestoitiin.</w:t>
      </w:r>
    </w:p>
    <w:p>
      <w:r>
        <w:rPr>
          <w:b/>
        </w:rPr>
        <w:t xml:space="preserve">Tulos</w:t>
      </w:r>
    </w:p>
    <w:p>
      <w:r>
        <w:t xml:space="preserve">Hän kertoi idioottimaisille kannattajilleen valheita, kun tervejärkiset ihmiset protestoivat.</w:t>
      </w:r>
    </w:p>
    <w:p>
      <w:r>
        <w:rPr>
          <w:b/>
        </w:rPr>
        <w:t xml:space="preserve">Tulos</w:t>
      </w:r>
    </w:p>
    <w:p>
      <w:r>
        <w:t xml:space="preserve">Mielenosoittajat kokoontuivat ulos ja kävivät väkivaltaisiksi.</w:t>
      </w:r>
    </w:p>
    <w:p>
      <w:r>
        <w:rPr>
          <w:b/>
        </w:rPr>
        <w:t xml:space="preserve">Esimerkki 2.2370</w:t>
      </w:r>
    </w:p>
    <w:p>
      <w:r>
        <w:t xml:space="preserve">Alku: Eilen päätin lähteä pääsiäismunien metsästykseen. Loppu: Se oli hauskaa.</w:t>
      </w:r>
    </w:p>
    <w:p>
      <w:r>
        <w:rPr>
          <w:b/>
        </w:rPr>
        <w:t xml:space="preserve">Tulos</w:t>
      </w:r>
    </w:p>
    <w:p>
      <w:r>
        <w:t xml:space="preserve">Niinpä tein.</w:t>
      </w:r>
    </w:p>
    <w:p>
      <w:r>
        <w:rPr>
          <w:b/>
        </w:rPr>
        <w:t xml:space="preserve">Tulos</w:t>
      </w:r>
    </w:p>
    <w:p>
      <w:r>
        <w:t xml:space="preserve">En ole tehnyt sitä vuosiin.</w:t>
      </w:r>
    </w:p>
    <w:p>
      <w:r>
        <w:rPr>
          <w:b/>
        </w:rPr>
        <w:t xml:space="preserve">Tulos</w:t>
      </w:r>
    </w:p>
    <w:p>
      <w:r>
        <w:t xml:space="preserve">Menin puistoon, jossa oli pääsiäismunajahti.</w:t>
      </w:r>
    </w:p>
    <w:p>
      <w:r>
        <w:rPr>
          <w:b/>
        </w:rPr>
        <w:t xml:space="preserve">Esimerkki 2.2371</w:t>
      </w:r>
    </w:p>
    <w:p>
      <w:r>
        <w:t xml:space="preserve">Alku: Sunnuntaina vaimoni ja minä menimme kerrostalomme aulaan. Loppu: Söin juustoa jälkiruoaksi samana iltana.</w:t>
      </w:r>
    </w:p>
    <w:p>
      <w:r>
        <w:rPr>
          <w:b/>
        </w:rPr>
        <w:t xml:space="preserve">Tulos</w:t>
      </w:r>
    </w:p>
    <w:p>
      <w:r>
        <w:t xml:space="preserve">Minulla oli juustohimo sinä päivänä.</w:t>
      </w:r>
    </w:p>
    <w:p>
      <w:r>
        <w:rPr>
          <w:b/>
        </w:rPr>
        <w:t xml:space="preserve">Tulos</w:t>
      </w:r>
    </w:p>
    <w:p>
      <w:r>
        <w:t xml:space="preserve">Sitten menimme takaisin ylös illalliselle.</w:t>
      </w:r>
    </w:p>
    <w:p>
      <w:r>
        <w:rPr>
          <w:b/>
        </w:rPr>
        <w:t xml:space="preserve">Tulos</w:t>
      </w:r>
    </w:p>
    <w:p>
      <w:r>
        <w:t xml:space="preserve">Pääruoka-ateria oli eräänlainen jälkiruoka.</w:t>
      </w:r>
    </w:p>
    <w:p>
      <w:r>
        <w:rPr>
          <w:b/>
        </w:rPr>
        <w:t xml:space="preserve">Tulos</w:t>
      </w:r>
    </w:p>
    <w:p>
      <w:r>
        <w:t xml:space="preserve">Juustoa oli levitetty.</w:t>
      </w:r>
    </w:p>
    <w:p>
      <w:r>
        <w:rPr>
          <w:b/>
        </w:rPr>
        <w:t xml:space="preserve">Esimerkki 2.2372</w:t>
      </w:r>
    </w:p>
    <w:p>
      <w:r>
        <w:t xml:space="preserve">Alku: Jessica halusi ottaa korvalävistyksen, mutta hänen vanhempansa kielsivät. Loppu: Hän ei enää koskaan yrittäisi sellaista!</w:t>
      </w:r>
    </w:p>
    <w:p>
      <w:r>
        <w:rPr>
          <w:b/>
        </w:rPr>
        <w:t xml:space="preserve">Tulos</w:t>
      </w:r>
    </w:p>
    <w:p>
      <w:r>
        <w:t xml:space="preserve">Jessica pyysi ystäviään puhkaisemaan korvansa.</w:t>
      </w:r>
    </w:p>
    <w:p>
      <w:r>
        <w:rPr>
          <w:b/>
        </w:rPr>
        <w:t xml:space="preserve">Tulos</w:t>
      </w:r>
    </w:p>
    <w:p>
      <w:r>
        <w:t xml:space="preserve">Jessica yritti lävistää ne itse, mutta se sattui todella pahasti.</w:t>
      </w:r>
    </w:p>
    <w:p>
      <w:r>
        <w:rPr>
          <w:b/>
        </w:rPr>
        <w:t xml:space="preserve">Tulos</w:t>
      </w:r>
    </w:p>
    <w:p>
      <w:r>
        <w:t xml:space="preserve">Jessica yritti puhkaista omat korvansa ja joutui vaikeuksiin.</w:t>
      </w:r>
    </w:p>
    <w:p>
      <w:r>
        <w:rPr>
          <w:b/>
        </w:rPr>
        <w:t xml:space="preserve">Tulos</w:t>
      </w:r>
    </w:p>
    <w:p>
      <w:r>
        <w:t xml:space="preserve">Jessica meni yksin.</w:t>
      </w:r>
    </w:p>
    <w:p>
      <w:r>
        <w:rPr>
          <w:b/>
        </w:rPr>
        <w:t xml:space="preserve">Tulos</w:t>
      </w:r>
    </w:p>
    <w:p>
      <w:r>
        <w:t xml:space="preserve">Hän otti kuitenkin korvalävistyksen ja joutui vaikeuksiin vanhempiensa kanssa.</w:t>
      </w:r>
    </w:p>
    <w:p>
      <w:r>
        <w:rPr>
          <w:b/>
        </w:rPr>
        <w:t xml:space="preserve">Esimerkki 2.2373</w:t>
      </w:r>
    </w:p>
    <w:p>
      <w:r>
        <w:t xml:space="preserve">Alku: Nancyn koira karkasi. Loppu: Se tuli kotiin viikon poissaolon jälkeen.</w:t>
      </w:r>
    </w:p>
    <w:p>
      <w:r>
        <w:rPr>
          <w:b/>
        </w:rPr>
        <w:t xml:space="preserve">Tulos</w:t>
      </w:r>
    </w:p>
    <w:p>
      <w:r>
        <w:t xml:space="preserve">Nancy ei koskaan kastroinut koiraansa.</w:t>
      </w:r>
    </w:p>
    <w:p>
      <w:r>
        <w:rPr>
          <w:b/>
        </w:rPr>
        <w:t xml:space="preserve">Tulos</w:t>
      </w:r>
    </w:p>
    <w:p>
      <w:r>
        <w:t xml:space="preserve">Nancy etsi koiraa kaikkialta.</w:t>
      </w:r>
    </w:p>
    <w:p>
      <w:r>
        <w:rPr>
          <w:b/>
        </w:rPr>
        <w:t xml:space="preserve">Tulos</w:t>
      </w:r>
    </w:p>
    <w:p>
      <w:r>
        <w:t xml:space="preserve">Nancy levitti lehtisiä ympäri naapurustoa.</w:t>
      </w:r>
    </w:p>
    <w:p>
      <w:r>
        <w:rPr>
          <w:b/>
        </w:rPr>
        <w:t xml:space="preserve">Tulos</w:t>
      </w:r>
    </w:p>
    <w:p>
      <w:r>
        <w:t xml:space="preserve">Nancy laittoi julisteita kaikkialle toivoen, että joku olisi nähnyt hänen kadonneen koiransa.</w:t>
      </w:r>
    </w:p>
    <w:p>
      <w:r>
        <w:rPr>
          <w:b/>
        </w:rPr>
        <w:t xml:space="preserve">Esimerkki 2.2374</w:t>
      </w:r>
    </w:p>
    <w:p>
      <w:r>
        <w:t xml:space="preserve">Alku: Ana kuuli ilmahyökkäyssireenit, kun hän ajoi ruokakauppaan myrskyssä. Loppu: Myrskyä odotellessaan Ana oli kiitollinen siitä, että oli löytänyt suojan.</w:t>
      </w:r>
    </w:p>
    <w:p>
      <w:r>
        <w:rPr>
          <w:b/>
        </w:rPr>
        <w:t xml:space="preserve">Tulos</w:t>
      </w:r>
    </w:p>
    <w:p>
      <w:r>
        <w:t xml:space="preserve">Suuri myrsky oli nousemassa, joten hän piiloutui suojaan.</w:t>
      </w:r>
    </w:p>
    <w:p>
      <w:r>
        <w:rPr>
          <w:b/>
        </w:rPr>
        <w:t xml:space="preserve">Tulos</w:t>
      </w:r>
    </w:p>
    <w:p>
      <w:r>
        <w:t xml:space="preserve">Ana etsi suojaa.</w:t>
      </w:r>
    </w:p>
    <w:p>
      <w:r>
        <w:rPr>
          <w:b/>
        </w:rPr>
        <w:t xml:space="preserve">Tulos</w:t>
      </w:r>
    </w:p>
    <w:p>
      <w:r>
        <w:t xml:space="preserve">Ana pysähtyi paikallisessa lukiossa ja hakeutui urheilusaliin oppilaiden kanssa.</w:t>
      </w:r>
    </w:p>
    <w:p>
      <w:r>
        <w:rPr>
          <w:b/>
        </w:rPr>
        <w:t xml:space="preserve">Tulos</w:t>
      </w:r>
    </w:p>
    <w:p>
      <w:r>
        <w:t xml:space="preserve">Hän piiloutui vajaan.</w:t>
      </w:r>
    </w:p>
    <w:p>
      <w:r>
        <w:rPr>
          <w:b/>
        </w:rPr>
        <w:t xml:space="preserve">Esimerkki 2.2375</w:t>
      </w:r>
    </w:p>
    <w:p>
      <w:r>
        <w:t xml:space="preserve">Alku: Charles nauroi ystävilleen vankilaan joutumisesta. Loppu: Hänen tyttöystävänsä soitti poliisille ja Charles pidätettiin.</w:t>
      </w:r>
    </w:p>
    <w:p>
      <w:r>
        <w:rPr>
          <w:b/>
        </w:rPr>
        <w:t xml:space="preserve">Tulos</w:t>
      </w:r>
    </w:p>
    <w:p>
      <w:r>
        <w:t xml:space="preserve">Charlesin tyttöystävä kuuli hänen vahingonilonsa.</w:t>
      </w:r>
    </w:p>
    <w:p>
      <w:r>
        <w:rPr>
          <w:b/>
        </w:rPr>
        <w:t xml:space="preserve">Tulos</w:t>
      </w:r>
    </w:p>
    <w:p>
      <w:r>
        <w:t xml:space="preserve">Charles aloitti riidan toisen ystävänsä kanssa.</w:t>
      </w:r>
    </w:p>
    <w:p>
      <w:r>
        <w:rPr>
          <w:b/>
        </w:rPr>
        <w:t xml:space="preserve">Tulos</w:t>
      </w:r>
    </w:p>
    <w:p>
      <w:r>
        <w:t xml:space="preserve">Hän pilkkasi ystäviään tyttöystävästään.</w:t>
      </w:r>
    </w:p>
    <w:p>
      <w:r>
        <w:rPr>
          <w:b/>
        </w:rPr>
        <w:t xml:space="preserve">Esimerkki 2.2376</w:t>
      </w:r>
    </w:p>
    <w:p>
      <w:r>
        <w:t xml:space="preserve">Alku: Kävelin jalkakäytävää pitkin. Loppu: Mies antoi sen minulle ilmaiseksi, koska pidin siitä niin paljon.</w:t>
      </w:r>
    </w:p>
    <w:p>
      <w:r>
        <w:rPr>
          <w:b/>
        </w:rPr>
        <w:t xml:space="preserve">Tulos</w:t>
      </w:r>
    </w:p>
    <w:p>
      <w:r>
        <w:t xml:space="preserve">mies leikki yksin jojo-joolla.</w:t>
      </w:r>
    </w:p>
    <w:p>
      <w:r>
        <w:rPr>
          <w:b/>
        </w:rPr>
        <w:t xml:space="preserve">Tulos</w:t>
      </w:r>
    </w:p>
    <w:p>
      <w:r>
        <w:t xml:space="preserve">Kehuin miestä, joka käveli ohi kaunis kukka kädessään.</w:t>
      </w:r>
    </w:p>
    <w:p>
      <w:r>
        <w:rPr>
          <w:b/>
        </w:rPr>
        <w:t xml:space="preserve">Tulos</w:t>
      </w:r>
    </w:p>
    <w:p>
      <w:r>
        <w:t xml:space="preserve">Näin kukan tiellä.</w:t>
      </w:r>
    </w:p>
    <w:p>
      <w:r>
        <w:rPr>
          <w:b/>
        </w:rPr>
        <w:t xml:space="preserve">Tulos</w:t>
      </w:r>
    </w:p>
    <w:p>
      <w:r>
        <w:t xml:space="preserve">Näin miehen maalaamassa kuvaa.</w:t>
      </w:r>
    </w:p>
    <w:p>
      <w:r>
        <w:rPr>
          <w:b/>
        </w:rPr>
        <w:t xml:space="preserve">Tulos</w:t>
      </w:r>
    </w:p>
    <w:p>
      <w:r>
        <w:t xml:space="preserve">Näin jäätelöauton, mutta minulla ei ollut rahaa.</w:t>
      </w:r>
    </w:p>
    <w:p>
      <w:r>
        <w:rPr>
          <w:b/>
        </w:rPr>
        <w:t xml:space="preserve">Esimerkki 2.2377</w:t>
      </w:r>
    </w:p>
    <w:p>
      <w:r>
        <w:t xml:space="preserve">Alku: Alvin heräsi ja käynnisti tietokoneensa aloittaakseen turkkilaisuuden. Lopetus: Alvin pääsi vihdoin takaisin verkkoon, ja hän pystyi aloittamaan työnsä.</w:t>
      </w:r>
    </w:p>
    <w:p>
      <w:r>
        <w:rPr>
          <w:b/>
        </w:rPr>
        <w:t xml:space="preserve">Tulos</w:t>
      </w:r>
    </w:p>
    <w:p>
      <w:r>
        <w:t xml:space="preserve">Alvin huomasi, että internet ei toiminut.</w:t>
      </w:r>
    </w:p>
    <w:p>
      <w:r>
        <w:rPr>
          <w:b/>
        </w:rPr>
        <w:t xml:space="preserve">Tulos</w:t>
      </w:r>
    </w:p>
    <w:p>
      <w:r>
        <w:t xml:space="preserve">Alvin yritti kirjautua sisään, mutta verkkosivusto oli offline.</w:t>
      </w:r>
    </w:p>
    <w:p>
      <w:r>
        <w:rPr>
          <w:b/>
        </w:rPr>
        <w:t xml:space="preserve">Tulos</w:t>
      </w:r>
    </w:p>
    <w:p>
      <w:r>
        <w:t xml:space="preserve">Alvinin internet-palvelu oli poikki.</w:t>
      </w:r>
    </w:p>
    <w:p>
      <w:r>
        <w:rPr>
          <w:b/>
        </w:rPr>
        <w:t xml:space="preserve">Tulos</w:t>
      </w:r>
    </w:p>
    <w:p>
      <w:r>
        <w:t xml:space="preserve">Hänen internet-yhteytensä ei toiminut.</w:t>
      </w:r>
    </w:p>
    <w:p>
      <w:r>
        <w:rPr>
          <w:b/>
        </w:rPr>
        <w:t xml:space="preserve">Tulos</w:t>
      </w:r>
    </w:p>
    <w:p>
      <w:r>
        <w:t xml:space="preserve">Oli ukkosmyrsky, ja sähköt katkesivat.</w:t>
      </w:r>
    </w:p>
    <w:p>
      <w:r>
        <w:rPr>
          <w:b/>
        </w:rPr>
        <w:t xml:space="preserve">Esimerkki 2.2378</w:t>
      </w:r>
    </w:p>
    <w:p>
      <w:r>
        <w:t xml:space="preserve">Alku: Lucky oli hyvin itsepäinen koira. Loppu: Lucky löysi sitten haisunäädän, joka oli itsepäisempi kuin hän itse!</w:t>
      </w:r>
    </w:p>
    <w:p>
      <w:r>
        <w:rPr>
          <w:b/>
        </w:rPr>
        <w:t xml:space="preserve">Tulos</w:t>
      </w:r>
    </w:p>
    <w:p>
      <w:r>
        <w:t xml:space="preserve">Lucky törmäsi rikkinäiseen viemäriin.</w:t>
      </w:r>
    </w:p>
    <w:p>
      <w:r>
        <w:rPr>
          <w:b/>
        </w:rPr>
        <w:t xml:space="preserve">Tulos</w:t>
      </w:r>
    </w:p>
    <w:p>
      <w:r>
        <w:t xml:space="preserve">Haisunäätä suihkutteli Luckya.</w:t>
      </w:r>
    </w:p>
    <w:p>
      <w:r>
        <w:rPr>
          <w:b/>
        </w:rPr>
        <w:t xml:space="preserve">Tulos</w:t>
      </w:r>
    </w:p>
    <w:p>
      <w:r>
        <w:t xml:space="preserve">Lucky oli ylpeä siitä, että hän oli kaikkein itsepäisin eläin.</w:t>
      </w:r>
    </w:p>
    <w:p>
      <w:r>
        <w:rPr>
          <w:b/>
        </w:rPr>
        <w:t xml:space="preserve">Tulos</w:t>
      </w:r>
    </w:p>
    <w:p>
      <w:r>
        <w:t xml:space="preserve">Lucky ei perääntynyt haisunäädän tieltä, ja häntä suihkutettiin.</w:t>
      </w:r>
    </w:p>
    <w:p>
      <w:r>
        <w:rPr>
          <w:b/>
        </w:rPr>
        <w:t xml:space="preserve">Esimerkki 2.2379</w:t>
      </w:r>
    </w:p>
    <w:p>
      <w:r>
        <w:t xml:space="preserve">Alku: Eräänä päivänä menimme pelihalliin. Loppu: Loppujen lopuksi saimme pallon kiinni!</w:t>
      </w:r>
    </w:p>
    <w:p>
      <w:r>
        <w:rPr>
          <w:b/>
        </w:rPr>
        <w:t xml:space="preserve">Tulos</w:t>
      </w:r>
    </w:p>
    <w:p>
      <w:r>
        <w:t xml:space="preserve">Yritimme voittaa palkinnon.</w:t>
      </w:r>
    </w:p>
    <w:p>
      <w:r>
        <w:rPr>
          <w:b/>
        </w:rPr>
        <w:t xml:space="preserve">Tulos</w:t>
      </w:r>
    </w:p>
    <w:p>
      <w:r>
        <w:t xml:space="preserve">Yritimme kovasti voittaa palkintoja.</w:t>
      </w:r>
    </w:p>
    <w:p>
      <w:r>
        <w:rPr>
          <w:b/>
        </w:rPr>
        <w:t xml:space="preserve">Tulos</w:t>
      </w:r>
    </w:p>
    <w:p>
      <w:r>
        <w:t xml:space="preserve">Pelasimme peliä, jossa meidän piti ottaa pallo kiinni.</w:t>
      </w:r>
    </w:p>
    <w:p>
      <w:r>
        <w:rPr>
          <w:b/>
        </w:rPr>
        <w:t xml:space="preserve">Tulos</w:t>
      </w:r>
    </w:p>
    <w:p>
      <w:r>
        <w:t xml:space="preserve">Kokeilimme kynsien kaappauspeliä. Kukaan meistä ei onnistunut. Kunnes yksi ystävistämme sanoi pystyvänsä.</w:t>
      </w:r>
    </w:p>
    <w:p>
      <w:r>
        <w:rPr>
          <w:b/>
        </w:rPr>
        <w:t xml:space="preserve">Esimerkki 2.2380</w:t>
      </w:r>
    </w:p>
    <w:p>
      <w:r>
        <w:t xml:space="preserve">Alku: Billy löi Timmyä vielä kahdesti varmistaakseen, että tämä oli tajuton. Loppu: Billyn työ oli tehty, ja he saivat nyt olla rauhassa.</w:t>
      </w:r>
    </w:p>
    <w:p>
      <w:r>
        <w:rPr>
          <w:b/>
        </w:rPr>
        <w:t xml:space="preserve">Tulos</w:t>
      </w:r>
    </w:p>
    <w:p>
      <w:r>
        <w:t xml:space="preserve">Billy ja Timmy riitelivät.</w:t>
      </w:r>
    </w:p>
    <w:p>
      <w:r>
        <w:rPr>
          <w:b/>
        </w:rPr>
        <w:t xml:space="preserve">Tulos</w:t>
      </w:r>
    </w:p>
    <w:p>
      <w:r>
        <w:t xml:space="preserve">Billy kosti niille, joita Tim oli loukannut.</w:t>
      </w:r>
    </w:p>
    <w:p>
      <w:r>
        <w:rPr>
          <w:b/>
        </w:rPr>
        <w:t xml:space="preserve">Tulos</w:t>
      </w:r>
    </w:p>
    <w:p>
      <w:r>
        <w:t xml:space="preserve">Billy oli hyvin vihainen Timmylle, koska tämä aloitti tappelun.</w:t>
      </w:r>
    </w:p>
    <w:p>
      <w:r>
        <w:rPr>
          <w:b/>
        </w:rPr>
        <w:t xml:space="preserve">Tulos</w:t>
      </w:r>
    </w:p>
    <w:p>
      <w:r>
        <w:t xml:space="preserve">Timmy oppi läksynsä.</w:t>
      </w:r>
    </w:p>
    <w:p>
      <w:r>
        <w:rPr>
          <w:b/>
        </w:rPr>
        <w:t xml:space="preserve">Esimerkki 2.2381</w:t>
      </w:r>
    </w:p>
    <w:p>
      <w:r>
        <w:t xml:space="preserve">Alku: Perheeni ja minä ajoimme Rutgersille katsomaan heidän jalkapallo-otteluaan. Loppu: Vaikka he hävisivätkin, meillä oli hauskaa!</w:t>
      </w:r>
    </w:p>
    <w:p>
      <w:r>
        <w:rPr>
          <w:b/>
        </w:rPr>
        <w:t xml:space="preserve">Tulos</w:t>
      </w:r>
    </w:p>
    <w:p>
      <w:r>
        <w:t xml:space="preserve">Rutgers teki väärän liikkeen.</w:t>
      </w:r>
    </w:p>
    <w:p>
      <w:r>
        <w:rPr>
          <w:b/>
        </w:rPr>
        <w:t xml:space="preserve">Tulos</w:t>
      </w:r>
    </w:p>
    <w:p>
      <w:r>
        <w:t xml:space="preserve">Meillä oli loistavat paikat.</w:t>
      </w:r>
    </w:p>
    <w:p>
      <w:r>
        <w:rPr>
          <w:b/>
        </w:rPr>
        <w:t xml:space="preserve">Tulos</w:t>
      </w:r>
    </w:p>
    <w:p>
      <w:r>
        <w:t xml:space="preserve">Meillä oli hyvää ruokaa, hyvää olutta ja ostimme t-paitoja.</w:t>
      </w:r>
    </w:p>
    <w:p>
      <w:r>
        <w:rPr>
          <w:b/>
        </w:rPr>
        <w:t xml:space="preserve">Tulos</w:t>
      </w:r>
    </w:p>
    <w:p>
      <w:r>
        <w:t xml:space="preserve">Kävimme takapihalla ennen Rutgersin jalkapallo-ottelua.</w:t>
      </w:r>
    </w:p>
    <w:p>
      <w:r>
        <w:rPr>
          <w:b/>
        </w:rPr>
        <w:t xml:space="preserve">Esimerkki 2.2382</w:t>
      </w:r>
    </w:p>
    <w:p>
      <w:r>
        <w:t xml:space="preserve">Alku: Kelly päätti, että hän halusi mennä vuoristorataan. Loppu: Hän pelkäsi ja toivoi, ettei olisi mennyt siihen.</w:t>
      </w:r>
    </w:p>
    <w:p>
      <w:r>
        <w:rPr>
          <w:b/>
        </w:rPr>
        <w:t xml:space="preserve">Tulos</w:t>
      </w:r>
    </w:p>
    <w:p>
      <w:r>
        <w:t xml:space="preserve">Kun vuoristorata alkoi nousta ensimmäistä mäkeä.</w:t>
      </w:r>
    </w:p>
    <w:p>
      <w:r>
        <w:rPr>
          <w:b/>
        </w:rPr>
        <w:t xml:space="preserve">Tulos</w:t>
      </w:r>
    </w:p>
    <w:p>
      <w:r>
        <w:t xml:space="preserve">Nousu kohti pudotusta oli hyvin pitkä.</w:t>
      </w:r>
    </w:p>
    <w:p>
      <w:r>
        <w:rPr>
          <w:b/>
        </w:rPr>
        <w:t xml:space="preserve">Tulos</w:t>
      </w:r>
    </w:p>
    <w:p>
      <w:r>
        <w:t xml:space="preserve">Kyyti oli pelottavampi kuin hän luulikaan.</w:t>
      </w:r>
    </w:p>
    <w:p>
      <w:r>
        <w:rPr>
          <w:b/>
        </w:rPr>
        <w:t xml:space="preserve">Tulos</w:t>
      </w:r>
    </w:p>
    <w:p>
      <w:r>
        <w:t xml:space="preserve">Vuoristorata oli paljon korkeammalla ja nopeampi kuin Kelly oli odottanut.</w:t>
      </w:r>
    </w:p>
    <w:p>
      <w:r>
        <w:rPr>
          <w:b/>
        </w:rPr>
        <w:t xml:space="preserve">Esimerkki 2.2383</w:t>
      </w:r>
    </w:p>
    <w:p>
      <w:r>
        <w:t xml:space="preserve">Alku: Laceylla on huomenna suuri puhe. Loppu: Lacey vihaa tehdä tuollaisia uhrauksia.</w:t>
      </w:r>
    </w:p>
    <w:p>
      <w:r>
        <w:rPr>
          <w:b/>
        </w:rPr>
        <w:t xml:space="preserve">Tulos</w:t>
      </w:r>
    </w:p>
    <w:p>
      <w:r>
        <w:t xml:space="preserve">Mutta Lacey unohti, että oli myös hänen siskonsa harjoitusillallinen, joten hän perui puheensa.</w:t>
      </w:r>
    </w:p>
    <w:p>
      <w:r>
        <w:rPr>
          <w:b/>
        </w:rPr>
        <w:t xml:space="preserve">Tulos</w:t>
      </w:r>
    </w:p>
    <w:p>
      <w:r>
        <w:t xml:space="preserve">Lacey joutui myös valitsemaan puheensa syntymäpäiväjuhlien sijaan.</w:t>
      </w:r>
    </w:p>
    <w:p>
      <w:r>
        <w:rPr>
          <w:b/>
        </w:rPr>
        <w:t xml:space="preserve">Tulos</w:t>
      </w:r>
    </w:p>
    <w:p>
      <w:r>
        <w:t xml:space="preserve">Hänen piti valmistautua, joten hän perui treffit.</w:t>
      </w:r>
    </w:p>
    <w:p>
      <w:r>
        <w:rPr>
          <w:b/>
        </w:rPr>
        <w:t xml:space="preserve">Tulos</w:t>
      </w:r>
    </w:p>
    <w:p>
      <w:r>
        <w:t xml:space="preserve">Hänen on kuppattava joitakin repliikkejä.</w:t>
      </w:r>
    </w:p>
    <w:p>
      <w:r>
        <w:rPr>
          <w:b/>
        </w:rPr>
        <w:t xml:space="preserve">Esimerkki 2.2384</w:t>
      </w:r>
    </w:p>
    <w:p>
      <w:r>
        <w:t xml:space="preserve">Alku: Jamesin kuorma-autosta oli puhjennut rengas. Loppu: James oli kiitollinen renkaan puhkeamisesta.</w:t>
      </w:r>
    </w:p>
    <w:p>
      <w:r>
        <w:rPr>
          <w:b/>
        </w:rPr>
        <w:t xml:space="preserve">Tulos</w:t>
      </w:r>
    </w:p>
    <w:p>
      <w:r>
        <w:t xml:space="preserve">James rakastui hinausauton kuljettajaan, joka tuli auttamaan häntä.</w:t>
      </w:r>
    </w:p>
    <w:p>
      <w:r>
        <w:rPr>
          <w:b/>
        </w:rPr>
        <w:t xml:space="preserve">Tulos</w:t>
      </w:r>
    </w:p>
    <w:p>
      <w:r>
        <w:t xml:space="preserve">James katsoi tietä ylöspäin ja näki, että siellä oli iso onnettomuus, jonka hän väisti.</w:t>
      </w:r>
    </w:p>
    <w:p>
      <w:r>
        <w:rPr>
          <w:b/>
        </w:rPr>
        <w:t xml:space="preserve">Tulos</w:t>
      </w:r>
    </w:p>
    <w:p>
      <w:r>
        <w:t xml:space="preserve">James tapasi kauniin tytön, joka tuli auttamaan hänen renkaansa kanssa.</w:t>
      </w:r>
    </w:p>
    <w:p>
      <w:r>
        <w:rPr>
          <w:b/>
        </w:rPr>
        <w:t xml:space="preserve">Tulos</w:t>
      </w:r>
    </w:p>
    <w:p>
      <w:r>
        <w:t xml:space="preserve">Kun hän oli vaihtamassa rengasta, kaunis tyttö pysähtyi auttamaan.</w:t>
      </w:r>
    </w:p>
    <w:p>
      <w:r>
        <w:rPr>
          <w:b/>
        </w:rPr>
        <w:t xml:space="preserve">Esimerkki 2.2385</w:t>
      </w:r>
    </w:p>
    <w:p>
      <w:r>
        <w:t xml:space="preserve">Alku: Ystäväni antoivat minulle joululahjaksi palapelin. Loppu: Mutta kohta aloitan palapelin.</w:t>
      </w:r>
    </w:p>
    <w:p>
      <w:r>
        <w:rPr>
          <w:b/>
        </w:rPr>
        <w:t xml:space="preserve">Tulos</w:t>
      </w:r>
    </w:p>
    <w:p>
      <w:r>
        <w:t xml:space="preserve">Sen jälkeen olen ollut hyvin kiireinen kouluhommien kanssa.</w:t>
      </w:r>
    </w:p>
    <w:p>
      <w:r>
        <w:rPr>
          <w:b/>
        </w:rPr>
        <w:t xml:space="preserve">Tulos</w:t>
      </w:r>
    </w:p>
    <w:p>
      <w:r>
        <w:t xml:space="preserve">Se näyttää hauskalta lahjalta, josta voin nauttia.</w:t>
      </w:r>
    </w:p>
    <w:p>
      <w:r>
        <w:rPr>
          <w:b/>
        </w:rPr>
        <w:t xml:space="preserve">Esimerkki 2.2386</w:t>
      </w:r>
    </w:p>
    <w:p>
      <w:r>
        <w:t xml:space="preserve">Alku: Sally meni kirjan signeeraustilaisuuteen. Loppu: Hän poseerasi kirjailijan kanssa ja sai signeeratun kirjan.</w:t>
      </w:r>
    </w:p>
    <w:p>
      <w:r>
        <w:rPr>
          <w:b/>
        </w:rPr>
        <w:t xml:space="preserve">Tulos</w:t>
      </w:r>
    </w:p>
    <w:p>
      <w:r>
        <w:t xml:space="preserve">Sally osti kirjan ja odotti jonossa nähdäkseen kirjailijan.</w:t>
      </w:r>
    </w:p>
    <w:p>
      <w:r>
        <w:rPr>
          <w:b/>
        </w:rPr>
        <w:t xml:space="preserve">Tulos</w:t>
      </w:r>
    </w:p>
    <w:p>
      <w:r>
        <w:t xml:space="preserve">Sally piti kirjasta.</w:t>
      </w:r>
    </w:p>
    <w:p>
      <w:r>
        <w:rPr>
          <w:b/>
        </w:rPr>
        <w:t xml:space="preserve">Tulos</w:t>
      </w:r>
    </w:p>
    <w:p>
      <w:r>
        <w:t xml:space="preserve">Sally näki kirjailijan.</w:t>
      </w:r>
    </w:p>
    <w:p>
      <w:r>
        <w:rPr>
          <w:b/>
        </w:rPr>
        <w:t xml:space="preserve">Tulos</w:t>
      </w:r>
    </w:p>
    <w:p>
      <w:r>
        <w:t xml:space="preserve">Hän odotti, kunnes pääsi jonon etupäähän.</w:t>
      </w:r>
    </w:p>
    <w:p>
      <w:r>
        <w:rPr>
          <w:b/>
        </w:rPr>
        <w:t xml:space="preserve">Tulos</w:t>
      </w:r>
    </w:p>
    <w:p>
      <w:r>
        <w:t xml:space="preserve">Hän oli niin innoissaan nähdessään kirjailijan.</w:t>
      </w:r>
    </w:p>
    <w:p>
      <w:r>
        <w:rPr>
          <w:b/>
        </w:rPr>
        <w:t xml:space="preserve">Esimerkki 2.2387</w:t>
      </w:r>
    </w:p>
    <w:p>
      <w:r>
        <w:t xml:space="preserve">Alku: Työtoverini Frank on 45-vuotias. Loppu: Frank on mielestäni söpö nallekarhu.</w:t>
      </w:r>
    </w:p>
    <w:p>
      <w:r>
        <w:rPr>
          <w:b/>
        </w:rPr>
        <w:t xml:space="preserve">Tulos</w:t>
      </w:r>
    </w:p>
    <w:p>
      <w:r>
        <w:t xml:space="preserve">Frank on iso ja vahva.</w:t>
      </w:r>
    </w:p>
    <w:p>
      <w:r>
        <w:rPr>
          <w:b/>
        </w:rPr>
        <w:t xml:space="preserve">Tulos</w:t>
      </w:r>
    </w:p>
    <w:p>
      <w:r>
        <w:t xml:space="preserve">Frank on ylipainoinen ja hänellä on paljon hiuksia.</w:t>
      </w:r>
    </w:p>
    <w:p>
      <w:r>
        <w:rPr>
          <w:b/>
        </w:rPr>
        <w:t xml:space="preserve">Tulos</w:t>
      </w:r>
    </w:p>
    <w:p>
      <w:r>
        <w:t xml:space="preserve">Frank tykkää halata kaikkia.</w:t>
      </w:r>
    </w:p>
    <w:p>
      <w:r>
        <w:rPr>
          <w:b/>
        </w:rPr>
        <w:t xml:space="preserve">Tulos</w:t>
      </w:r>
    </w:p>
    <w:p>
      <w:r>
        <w:t xml:space="preserve">Frank haluaa seurustella kanssani, mutta hän ei vain ole tyyppiäni.</w:t>
      </w:r>
    </w:p>
    <w:p>
      <w:r>
        <w:rPr>
          <w:b/>
        </w:rPr>
        <w:t xml:space="preserve">Tulos</w:t>
      </w:r>
    </w:p>
    <w:p>
      <w:r>
        <w:t xml:space="preserve">Hän näyttää ankaralta, mutta on super suloinen.</w:t>
      </w:r>
    </w:p>
    <w:p>
      <w:r>
        <w:rPr>
          <w:b/>
        </w:rPr>
        <w:t xml:space="preserve">Esimerkki 2.2388</w:t>
      </w:r>
    </w:p>
    <w:p>
      <w:r>
        <w:t xml:space="preserve">Alku: Eva sai koulussa hyvin vähän ystäviä. Loppu: Eva oli iloinen saadessaan vihdoin ystäviä!</w:t>
      </w:r>
    </w:p>
    <w:p>
      <w:r>
        <w:rPr>
          <w:b/>
        </w:rPr>
        <w:t xml:space="preserve">Tulos</w:t>
      </w:r>
    </w:p>
    <w:p>
      <w:r>
        <w:t xml:space="preserve">Eva alkoi puhua monille ihmisille.</w:t>
      </w:r>
    </w:p>
    <w:p>
      <w:r>
        <w:rPr>
          <w:b/>
        </w:rPr>
        <w:t xml:space="preserve">Tulos</w:t>
      </w:r>
    </w:p>
    <w:p>
      <w:r>
        <w:t xml:space="preserve">Eva päätti, että hän alkaisi vain jutella muiden luokkiensa oppilaiden kanssa.</w:t>
      </w:r>
    </w:p>
    <w:p>
      <w:r>
        <w:rPr>
          <w:b/>
        </w:rPr>
        <w:t xml:space="preserve">Tulos</w:t>
      </w:r>
    </w:p>
    <w:p>
      <w:r>
        <w:t xml:space="preserve">Eva tapaa mukavia ihmisiä.</w:t>
      </w:r>
    </w:p>
    <w:p>
      <w:r>
        <w:rPr>
          <w:b/>
        </w:rPr>
        <w:t xml:space="preserve">Tulos</w:t>
      </w:r>
    </w:p>
    <w:p>
      <w:r>
        <w:t xml:space="preserve">Eräänä päivänä hänen luokkaansa tulivat uudet kaksoissisarukset, joiden kanssa Eva jutteli ja jotka pitivät toisistaan.</w:t>
      </w:r>
    </w:p>
    <w:p>
      <w:r>
        <w:rPr>
          <w:b/>
        </w:rPr>
        <w:t xml:space="preserve">Tulos</w:t>
      </w:r>
    </w:p>
    <w:p>
      <w:r>
        <w:t xml:space="preserve">Eva liittyi useisiin koulun ulkopuolisiin kerhoihin.</w:t>
      </w:r>
    </w:p>
    <w:p>
      <w:r>
        <w:rPr>
          <w:b/>
        </w:rPr>
        <w:t xml:space="preserve">Esimerkki 2.2389</w:t>
      </w:r>
    </w:p>
    <w:p>
      <w:r>
        <w:t xml:space="preserve">Alku: Dirk oli hieno pianisti. Loppu: Dirk piti siitä, miltä se kuulosti.</w:t>
      </w:r>
    </w:p>
    <w:p>
      <w:r>
        <w:rPr>
          <w:b/>
        </w:rPr>
        <w:t xml:space="preserve">Tulos</w:t>
      </w:r>
    </w:p>
    <w:p>
      <w:r>
        <w:t xml:space="preserve">Dirk sävelsi uuden sinfonian.</w:t>
      </w:r>
    </w:p>
    <w:p>
      <w:r>
        <w:rPr>
          <w:b/>
        </w:rPr>
        <w:t xml:space="preserve">Tulos</w:t>
      </w:r>
    </w:p>
    <w:p>
      <w:r>
        <w:t xml:space="preserve">Dirk sai uuden pianon.</w:t>
      </w:r>
    </w:p>
    <w:p>
      <w:r>
        <w:rPr>
          <w:b/>
        </w:rPr>
        <w:t xml:space="preserve">Tulos</w:t>
      </w:r>
    </w:p>
    <w:p>
      <w:r>
        <w:t xml:space="preserve">Dirk oppi uuden kappaleen.</w:t>
      </w:r>
    </w:p>
    <w:p>
      <w:r>
        <w:rPr>
          <w:b/>
        </w:rPr>
        <w:t xml:space="preserve">Tulos</w:t>
      </w:r>
    </w:p>
    <w:p>
      <w:r>
        <w:t xml:space="preserve">Dirk alkoi tehdä omaa musiikkiaan.</w:t>
      </w:r>
    </w:p>
    <w:p>
      <w:r>
        <w:rPr>
          <w:b/>
        </w:rPr>
        <w:t xml:space="preserve">Esimerkki 2.2390</w:t>
      </w:r>
    </w:p>
    <w:p>
      <w:r>
        <w:t xml:space="preserve">Alku: Jane oli impulsiivinen shoppailija. Loppu: Jane lähti kaupasta uuden matkapuhelimen kanssa.</w:t>
      </w:r>
    </w:p>
    <w:p>
      <w:r>
        <w:rPr>
          <w:b/>
        </w:rPr>
        <w:t xml:space="preserve">Tulos</w:t>
      </w:r>
    </w:p>
    <w:p>
      <w:r>
        <w:t xml:space="preserve">Jake päätti yhtäkkiä, että hän halusi puhelimen.</w:t>
      </w:r>
    </w:p>
    <w:p>
      <w:r>
        <w:rPr>
          <w:b/>
        </w:rPr>
        <w:t xml:space="preserve">Tulos</w:t>
      </w:r>
    </w:p>
    <w:p>
      <w:r>
        <w:t xml:space="preserve">Jane meni matkapuhelinkauppaan.</w:t>
      </w:r>
    </w:p>
    <w:p>
      <w:r>
        <w:rPr>
          <w:b/>
        </w:rPr>
        <w:t xml:space="preserve">Tulos</w:t>
      </w:r>
    </w:p>
    <w:p>
      <w:r>
        <w:t xml:space="preserve">Jane näki puhelinliikkeen ja käveli sisään.</w:t>
      </w:r>
    </w:p>
    <w:p>
      <w:r>
        <w:rPr>
          <w:b/>
        </w:rPr>
        <w:t xml:space="preserve">Tulos</w:t>
      </w:r>
    </w:p>
    <w:p>
      <w:r>
        <w:t xml:space="preserve">Hän näki uuden puhelimen, jonka hän halusi.</w:t>
      </w:r>
    </w:p>
    <w:p>
      <w:r>
        <w:rPr>
          <w:b/>
        </w:rPr>
        <w:t xml:space="preserve">Tulos</w:t>
      </w:r>
    </w:p>
    <w:p>
      <w:r>
        <w:t xml:space="preserve">Jane meni elektroniikkakauppaan.</w:t>
      </w:r>
    </w:p>
    <w:p>
      <w:r>
        <w:rPr>
          <w:b/>
        </w:rPr>
        <w:t xml:space="preserve">Esimerkki 2.2391</w:t>
      </w:r>
    </w:p>
    <w:p>
      <w:r>
        <w:t xml:space="preserve">Alku: Abigaililla oli tylsä kiitospäivä. Loppu: Se oli lopulta hänen paras kiitospäivänsä ikinä.</w:t>
      </w:r>
    </w:p>
    <w:p>
      <w:r>
        <w:rPr>
          <w:b/>
        </w:rPr>
        <w:t xml:space="preserve">Tulos</w:t>
      </w:r>
    </w:p>
    <w:p>
      <w:r>
        <w:t xml:space="preserve">Abigail meni perheidensä luo.</w:t>
      </w:r>
    </w:p>
    <w:p>
      <w:r>
        <w:rPr>
          <w:b/>
        </w:rPr>
        <w:t xml:space="preserve">Tulos</w:t>
      </w:r>
    </w:p>
    <w:p>
      <w:r>
        <w:t xml:space="preserve">Abigail päätti kutsua hauskat ystävänsä kylään.</w:t>
      </w:r>
    </w:p>
    <w:p>
      <w:r>
        <w:rPr>
          <w:b/>
        </w:rPr>
        <w:t xml:space="preserve">Tulos</w:t>
      </w:r>
    </w:p>
    <w:p>
      <w:r>
        <w:t xml:space="preserve">Hän toi lopulta mukanaan lempiserkkunsa.</w:t>
      </w:r>
    </w:p>
    <w:p>
      <w:r>
        <w:rPr>
          <w:b/>
        </w:rPr>
        <w:t xml:space="preserve">Tulos</w:t>
      </w:r>
    </w:p>
    <w:p>
      <w:r>
        <w:t xml:space="preserve">Abigail päätti, että hänen perheensä piti pelata Kortit vastaan ihmisyys -peliä. Se oli hulvatonta. He kaikki nauroivat paljon.</w:t>
      </w:r>
    </w:p>
    <w:p>
      <w:r>
        <w:rPr>
          <w:b/>
        </w:rPr>
        <w:t xml:space="preserve">Tulos</w:t>
      </w:r>
    </w:p>
    <w:p>
      <w:r>
        <w:t xml:space="preserve">hänen vanhempansa suunnittelivat suurta perhejuhlaa.</w:t>
      </w:r>
    </w:p>
    <w:p>
      <w:r>
        <w:rPr>
          <w:b/>
        </w:rPr>
        <w:t xml:space="preserve">Esimerkki 2.2392</w:t>
      </w:r>
    </w:p>
    <w:p>
      <w:r>
        <w:t xml:space="preserve">Alku: Otin rikkinäisiä väriliituja ja tein niistä rintakuvan. Loppu: Luulen, että jotkut ihmiset eivät näe luomukseni kauneutta.</w:t>
      </w:r>
    </w:p>
    <w:p>
      <w:r>
        <w:rPr>
          <w:b/>
        </w:rPr>
        <w:t xml:space="preserve">Tulos</w:t>
      </w:r>
    </w:p>
    <w:p>
      <w:r>
        <w:t xml:space="preserve">Tein kollaasin rikkinäisistä väriliiduista.</w:t>
      </w:r>
    </w:p>
    <w:p>
      <w:r>
        <w:rPr>
          <w:b/>
        </w:rPr>
        <w:t xml:space="preserve">Tulos</w:t>
      </w:r>
    </w:p>
    <w:p>
      <w:r>
        <w:t xml:space="preserve">siitä tuli niin kaunis.</w:t>
      </w:r>
    </w:p>
    <w:p>
      <w:r>
        <w:rPr>
          <w:b/>
        </w:rPr>
        <w:t xml:space="preserve">Tulos</w:t>
      </w:r>
    </w:p>
    <w:p>
      <w:r>
        <w:t xml:space="preserve">Kukaan ei pitänyt luomuksestani.</w:t>
      </w:r>
    </w:p>
    <w:p>
      <w:r>
        <w:rPr>
          <w:b/>
        </w:rPr>
        <w:t xml:space="preserve">Tulos</w:t>
      </w:r>
    </w:p>
    <w:p>
      <w:r>
        <w:t xml:space="preserve">vein luomukseni taidenäyttelyyn.</w:t>
      </w:r>
    </w:p>
    <w:p>
      <w:r>
        <w:rPr>
          <w:b/>
        </w:rPr>
        <w:t xml:space="preserve">Esimerkki 2.2393</w:t>
      </w:r>
    </w:p>
    <w:p>
      <w:r>
        <w:t xml:space="preserve">Alku: Janin lamppu hajosi. Loppu: Jan osti lampun.</w:t>
      </w:r>
    </w:p>
    <w:p>
      <w:r>
        <w:rPr>
          <w:b/>
        </w:rPr>
        <w:t xml:space="preserve">Tulos</w:t>
      </w:r>
    </w:p>
    <w:p>
      <w:r>
        <w:t xml:space="preserve">Jan löysi netistä toisen lampun, mutta ei ollut varma, sopisiko se hyvin.</w:t>
      </w:r>
    </w:p>
    <w:p>
      <w:r>
        <w:rPr>
          <w:b/>
        </w:rPr>
        <w:t xml:space="preserve">Tulos</w:t>
      </w:r>
    </w:p>
    <w:p>
      <w:r>
        <w:t xml:space="preserve">Jan löysi toisen lampun, josta hän piti kovasti.</w:t>
      </w:r>
    </w:p>
    <w:p>
      <w:r>
        <w:rPr>
          <w:b/>
        </w:rPr>
        <w:t xml:space="preserve">Tulos</w:t>
      </w:r>
    </w:p>
    <w:p>
      <w:r>
        <w:t xml:space="preserve">Jan halusi hänen vaihtavan sen.</w:t>
      </w:r>
    </w:p>
    <w:p>
      <w:r>
        <w:rPr>
          <w:b/>
        </w:rPr>
        <w:t xml:space="preserve">Tulos</w:t>
      </w:r>
    </w:p>
    <w:p>
      <w:r>
        <w:t xml:space="preserve">Jan meni kauppaan etsimään uutta lamppua ja löysi sellaisen, johon hän ihastui.</w:t>
      </w:r>
    </w:p>
    <w:p>
      <w:r>
        <w:rPr>
          <w:b/>
        </w:rPr>
        <w:t xml:space="preserve">Tulos</w:t>
      </w:r>
    </w:p>
    <w:p>
      <w:r>
        <w:t xml:space="preserve">Jan näki ostoskeskuksessa kauniin lampun.</w:t>
      </w:r>
    </w:p>
    <w:p>
      <w:r>
        <w:rPr>
          <w:b/>
        </w:rPr>
        <w:t xml:space="preserve">Esimerkki 2.2394</w:t>
      </w:r>
    </w:p>
    <w:p>
      <w:r>
        <w:t xml:space="preserve">Alku: Ginan serkku Sherry halusi lasten leikkivän kesällä ulkona. Loppu: Gina hiipi yläkertaan huoneeseensa lukemaan yksin.</w:t>
      </w:r>
    </w:p>
    <w:p>
      <w:r>
        <w:rPr>
          <w:b/>
        </w:rPr>
        <w:t xml:space="preserve">Tulos</w:t>
      </w:r>
    </w:p>
    <w:p>
      <w:r>
        <w:t xml:space="preserve">Gina otti hyllystä kirjan ja alkoi lukea.</w:t>
      </w:r>
    </w:p>
    <w:p>
      <w:r>
        <w:rPr>
          <w:b/>
        </w:rPr>
        <w:t xml:space="preserve">Tulos</w:t>
      </w:r>
    </w:p>
    <w:p>
      <w:r>
        <w:t xml:space="preserve">Gina ei halunnut leikkiä ulkona, mutta hän teki niin kuin käskettiin, kunnes hän kyllästyi.</w:t>
      </w:r>
    </w:p>
    <w:p>
      <w:r>
        <w:rPr>
          <w:b/>
        </w:rPr>
        <w:t xml:space="preserve">Tulos</w:t>
      </w:r>
    </w:p>
    <w:p>
      <w:r>
        <w:t xml:space="preserve">Sherry sanoi Ginalle, että hän vahtii lapsia ulkona.</w:t>
      </w:r>
    </w:p>
    <w:p>
      <w:r>
        <w:rPr>
          <w:b/>
        </w:rPr>
        <w:t xml:space="preserve">Tulos</w:t>
      </w:r>
    </w:p>
    <w:p>
      <w:r>
        <w:t xml:space="preserve">Sherry vei lapset leikkipuistoon.</w:t>
      </w:r>
    </w:p>
    <w:p>
      <w:r>
        <w:rPr>
          <w:b/>
        </w:rPr>
        <w:t xml:space="preserve">Tulos</w:t>
      </w:r>
    </w:p>
    <w:p>
      <w:r>
        <w:t xml:space="preserve">Gina sai lapset leikkimään ulkona.</w:t>
      </w:r>
    </w:p>
    <w:p>
      <w:r>
        <w:rPr>
          <w:b/>
        </w:rPr>
        <w:t xml:space="preserve">Esimerkki 2.2395</w:t>
      </w:r>
    </w:p>
    <w:p>
      <w:r>
        <w:t xml:space="preserve">Alku: Opettaja ilmoitti, että edessä on ponnahduskoe. Loppu: Lapset olivat vihaisia, koska heidän piti olla ulkona.</w:t>
      </w:r>
    </w:p>
    <w:p>
      <w:r>
        <w:rPr>
          <w:b/>
        </w:rPr>
        <w:t xml:space="preserve">Tulos</w:t>
      </w:r>
    </w:p>
    <w:p>
      <w:r>
        <w:t xml:space="preserve">Ulkona oli kylmä, ja tietokilpailu oli tarkoitus järjestää ulkona.</w:t>
      </w:r>
    </w:p>
    <w:p>
      <w:r>
        <w:rPr>
          <w:b/>
        </w:rPr>
        <w:t xml:space="preserve">Tulos</w:t>
      </w:r>
    </w:p>
    <w:p>
      <w:r>
        <w:t xml:space="preserve">Hän sanoi, että he tekisivät tietokilpailun ulkona.</w:t>
      </w:r>
    </w:p>
    <w:p>
      <w:r>
        <w:rPr>
          <w:b/>
        </w:rPr>
        <w:t xml:space="preserve">Tulos</w:t>
      </w:r>
    </w:p>
    <w:p>
      <w:r>
        <w:t xml:space="preserve">Opettaja vei luokan ulos tekemään tietokilpailun.</w:t>
      </w:r>
    </w:p>
    <w:p>
      <w:r>
        <w:rPr>
          <w:b/>
        </w:rPr>
        <w:t xml:space="preserve">Esimerkki 2.2396</w:t>
      </w:r>
    </w:p>
    <w:p>
      <w:r>
        <w:t xml:space="preserve">Alku: Katie sai syntymäpäivälahjaksi kasan kuplia. Loppu: Katie päätyi kotiarestiin.</w:t>
      </w:r>
    </w:p>
    <w:p>
      <w:r>
        <w:rPr>
          <w:b/>
        </w:rPr>
        <w:t xml:space="preserve">Tulos</w:t>
      </w:r>
    </w:p>
    <w:p>
      <w:r>
        <w:t xml:space="preserve">Katie puhalsi kuplia siskonsa silmiin, jotka kirvelivät.</w:t>
      </w:r>
    </w:p>
    <w:p>
      <w:r>
        <w:rPr>
          <w:b/>
        </w:rPr>
        <w:t xml:space="preserve">Tulos</w:t>
      </w:r>
    </w:p>
    <w:p>
      <w:r>
        <w:t xml:space="preserve">Katie puhalsi kuplia ympäri ruokapöytää.</w:t>
      </w:r>
    </w:p>
    <w:p>
      <w:r>
        <w:rPr>
          <w:b/>
        </w:rPr>
        <w:t xml:space="preserve">Tulos</w:t>
      </w:r>
    </w:p>
    <w:p>
      <w:r>
        <w:t xml:space="preserve">Katie puhalsi kuplia kaikkialle ja läikytti niitä.</w:t>
      </w:r>
    </w:p>
    <w:p>
      <w:r>
        <w:rPr>
          <w:b/>
        </w:rPr>
        <w:t xml:space="preserve">Tulos</w:t>
      </w:r>
    </w:p>
    <w:p>
      <w:r>
        <w:t xml:space="preserve">Katie heitti kuplapullon sohvalle.</w:t>
      </w:r>
    </w:p>
    <w:p>
      <w:r>
        <w:rPr>
          <w:b/>
        </w:rPr>
        <w:t xml:space="preserve">Esimerkki 2.2397</w:t>
      </w:r>
    </w:p>
    <w:p>
      <w:r>
        <w:t xml:space="preserve">Alku: Stephanie oli valmistautunut pianokonserttiinsa kuukausia. Loppu: Hän jätti tämän osan väliin ja vei kappaleen onnistuneesti loppuun.</w:t>
      </w:r>
    </w:p>
    <w:p>
      <w:r>
        <w:rPr>
          <w:b/>
        </w:rPr>
        <w:t xml:space="preserve">Tulos</w:t>
      </w:r>
    </w:p>
    <w:p>
      <w:r>
        <w:t xml:space="preserve">Hänellä oli vaikeuksia kappaleen osien kanssa.</w:t>
      </w:r>
    </w:p>
    <w:p>
      <w:r>
        <w:rPr>
          <w:b/>
        </w:rPr>
        <w:t xml:space="preserve">Tulos</w:t>
      </w:r>
    </w:p>
    <w:p>
      <w:r>
        <w:t xml:space="preserve">Stephanien mielestä kappaleen keskikohta oli vaikea.</w:t>
      </w:r>
    </w:p>
    <w:p>
      <w:r>
        <w:rPr>
          <w:b/>
        </w:rPr>
        <w:t xml:space="preserve">Tulos</w:t>
      </w:r>
    </w:p>
    <w:p>
      <w:r>
        <w:t xml:space="preserve">Stephanilla oli vaikeuksia yhden kappaleen kanssa.</w:t>
      </w:r>
    </w:p>
    <w:p>
      <w:r>
        <w:rPr>
          <w:b/>
        </w:rPr>
        <w:t xml:space="preserve">Tulos</w:t>
      </w:r>
    </w:p>
    <w:p>
      <w:r>
        <w:t xml:space="preserve">Stephanie sekoitti osan.</w:t>
      </w:r>
    </w:p>
    <w:p>
      <w:r>
        <w:rPr>
          <w:b/>
        </w:rPr>
        <w:t xml:space="preserve">Esimerkki 2.2398</w:t>
      </w:r>
    </w:p>
    <w:p>
      <w:r>
        <w:t xml:space="preserve">Alku: Bella meni äitinsä kanssa kauppaan. Loppu: Bella yllätettiin uudella nukella.</w:t>
      </w:r>
    </w:p>
    <w:p>
      <w:r>
        <w:rPr>
          <w:b/>
        </w:rPr>
        <w:t xml:space="preserve">Tulos</w:t>
      </w:r>
    </w:p>
    <w:p>
      <w:r>
        <w:t xml:space="preserve">Bella sai lahjan hyvistä arvosanoista.</w:t>
      </w:r>
    </w:p>
    <w:p>
      <w:r>
        <w:rPr>
          <w:b/>
        </w:rPr>
        <w:t xml:space="preserve">Tulos</w:t>
      </w:r>
    </w:p>
    <w:p>
      <w:r>
        <w:t xml:space="preserve">Bella käyttäytyi kaupassa hyvin.</w:t>
      </w:r>
    </w:p>
    <w:p>
      <w:r>
        <w:rPr>
          <w:b/>
        </w:rPr>
        <w:t xml:space="preserve">Tulos</w:t>
      </w:r>
    </w:p>
    <w:p>
      <w:r>
        <w:t xml:space="preserve">Bellan äiti osti nuken, kun Bella ei katsonut.</w:t>
      </w:r>
    </w:p>
    <w:p>
      <w:r>
        <w:rPr>
          <w:b/>
        </w:rPr>
        <w:t xml:space="preserve">Tulos</w:t>
      </w:r>
    </w:p>
    <w:p>
      <w:r>
        <w:t xml:space="preserve">Bellan äiti osti hänelle uuden nuken.</w:t>
      </w:r>
    </w:p>
    <w:p>
      <w:r>
        <w:rPr>
          <w:b/>
        </w:rPr>
        <w:t xml:space="preserve">Esimerkki 2.2399</w:t>
      </w:r>
    </w:p>
    <w:p>
      <w:r>
        <w:t xml:space="preserve">Alku: John opiskeli lakia. Loppu: Hänen professorinsa vakuuttivat hänelle, ettei lääketieteellinen tiedekunta ollut mikään piknik.</w:t>
      </w:r>
    </w:p>
    <w:p>
      <w:r>
        <w:rPr>
          <w:b/>
        </w:rPr>
        <w:t xml:space="preserve">Tulos</w:t>
      </w:r>
    </w:p>
    <w:p>
      <w:r>
        <w:t xml:space="preserve">John huomasi, ettei hän pitänyt oikeustieteellisestä tiedekunnasta. Hän alkoi harkita muita ammatteja.</w:t>
      </w:r>
    </w:p>
    <w:p>
      <w:r>
        <w:rPr>
          <w:b/>
        </w:rPr>
        <w:t xml:space="preserve">Tulos</w:t>
      </w:r>
    </w:p>
    <w:p>
      <w:r>
        <w:t xml:space="preserve">John pohti, oliko lääketieteellinen opiskelu helpompaa kuin oikeustieteellinen.</w:t>
      </w:r>
    </w:p>
    <w:p>
      <w:r>
        <w:rPr>
          <w:b/>
        </w:rPr>
        <w:t xml:space="preserve">Esimerkki 2.2400</w:t>
      </w:r>
    </w:p>
    <w:p>
      <w:r>
        <w:t xml:space="preserve">Alku: Donna kuuli ilmoituksen, kun hän selaili alennusmyymälää. Loppu: Donnan aviomies oli pidätetty hänen kotonaan.</w:t>
      </w:r>
    </w:p>
    <w:p>
      <w:r>
        <w:rPr>
          <w:b/>
        </w:rPr>
        <w:t xml:space="preserve">Tulos</w:t>
      </w:r>
    </w:p>
    <w:p>
      <w:r>
        <w:t xml:space="preserve">Donnalla ei ollut aavistustakaan, että hänen miehensä oli vaikeuksissa.</w:t>
      </w:r>
    </w:p>
    <w:p>
      <w:r>
        <w:rPr>
          <w:b/>
        </w:rPr>
        <w:t xml:space="preserve">Tulos</w:t>
      </w:r>
    </w:p>
    <w:p>
      <w:r>
        <w:t xml:space="preserve">Donna kuuli, että hänelle tuli kiireellinen puhelu.</w:t>
      </w:r>
    </w:p>
    <w:p>
      <w:r>
        <w:rPr>
          <w:b/>
        </w:rPr>
        <w:t xml:space="preserve">Tulos</w:t>
      </w:r>
    </w:p>
    <w:p>
      <w:r>
        <w:t xml:space="preserve">Donnan tytär oli puhelimessa ja itki.</w:t>
      </w:r>
    </w:p>
    <w:p>
      <w:r>
        <w:rPr>
          <w:b/>
        </w:rPr>
        <w:t xml:space="preserve">Tulos</w:t>
      </w:r>
    </w:p>
    <w:p>
      <w:r>
        <w:t xml:space="preserve">Donnan aviomies soitti kauppaan pommiuhkauksesta, ja viranomaiset jäljittivät puhelua.</w:t>
      </w:r>
    </w:p>
    <w:p>
      <w:r>
        <w:rPr>
          <w:b/>
        </w:rPr>
        <w:t xml:space="preserve">Esimerkki 2.2401</w:t>
      </w:r>
    </w:p>
    <w:p>
      <w:r>
        <w:t xml:space="preserve">Alku: Joka vuosi menemme perheeni kanssa Disneyyn. Loppu: En malta odottaa, että pääsen takaisin.</w:t>
      </w:r>
    </w:p>
    <w:p>
      <w:r>
        <w:rPr>
          <w:b/>
        </w:rPr>
        <w:t xml:space="preserve">Tulos</w:t>
      </w:r>
    </w:p>
    <w:p>
      <w:r>
        <w:t xml:space="preserve">Disneyssä perheeni kävi uudessa vesipuistossa .</w:t>
      </w:r>
    </w:p>
    <w:p>
      <w:r>
        <w:rPr>
          <w:b/>
        </w:rPr>
        <w:t xml:space="preserve">Tulos</w:t>
      </w:r>
    </w:p>
    <w:p>
      <w:r>
        <w:t xml:space="preserve">Tämä vuosi oli hieno matka.</w:t>
      </w:r>
    </w:p>
    <w:p>
      <w:r>
        <w:rPr>
          <w:b/>
        </w:rPr>
        <w:t xml:space="preserve">Tulos</w:t>
      </w:r>
    </w:p>
    <w:p>
      <w:r>
        <w:t xml:space="preserve">Meillä on aina parasta aikaa.</w:t>
      </w:r>
    </w:p>
    <w:p>
      <w:r>
        <w:rPr>
          <w:b/>
        </w:rPr>
        <w:t xml:space="preserve">Esimerkki 2.2402</w:t>
      </w:r>
    </w:p>
    <w:p>
      <w:r>
        <w:t xml:space="preserve">Alku: Henry tunnettiin aina erittäin mukavana miehenä. Loppu: Nykyään Henryn lapset tekevät hänet hyvin ylpeäksi.</w:t>
      </w:r>
    </w:p>
    <w:p>
      <w:r>
        <w:rPr>
          <w:b/>
        </w:rPr>
        <w:t xml:space="preserve">Tulos</w:t>
      </w:r>
    </w:p>
    <w:p>
      <w:r>
        <w:t xml:space="preserve">Kun hänestä tuli vanhempi, ihmiset rakastivat häntä yhä enemmän, erityisesti hänen lapsensa.</w:t>
      </w:r>
    </w:p>
    <w:p>
      <w:r>
        <w:rPr>
          <w:b/>
        </w:rPr>
        <w:t xml:space="preserve">Tulos</w:t>
      </w:r>
    </w:p>
    <w:p>
      <w:r>
        <w:t xml:space="preserve">Henry sairastui ja asuu lastensa kanssa.</w:t>
      </w:r>
    </w:p>
    <w:p>
      <w:r>
        <w:rPr>
          <w:b/>
        </w:rPr>
        <w:t xml:space="preserve">Tulos</w:t>
      </w:r>
    </w:p>
    <w:p>
      <w:r>
        <w:t xml:space="preserve">Henry kasvatti kolmesta lapsestaan ahkeria aikuisia.</w:t>
      </w:r>
    </w:p>
    <w:p>
      <w:r>
        <w:rPr>
          <w:b/>
        </w:rPr>
        <w:t xml:space="preserve">Tulos</w:t>
      </w:r>
    </w:p>
    <w:p>
      <w:r>
        <w:t xml:space="preserve">Henry kasvatti lapsistaan mukavia ihmisiä.</w:t>
      </w:r>
    </w:p>
    <w:p>
      <w:r>
        <w:rPr>
          <w:b/>
        </w:rPr>
        <w:t xml:space="preserve">Tulos</w:t>
      </w:r>
    </w:p>
    <w:p>
      <w:r>
        <w:t xml:space="preserve">Henry yritti välittää arvonsa lapsilleen, kun nämä kasvoivat.</w:t>
      </w:r>
    </w:p>
    <w:p>
      <w:r>
        <w:rPr>
          <w:b/>
        </w:rPr>
        <w:t xml:space="preserve">Esimerkki 2.2403</w:t>
      </w:r>
    </w:p>
    <w:p>
      <w:r>
        <w:t xml:space="preserve">Alku: Äitini vihaa yleensä lintuja. Loppu: Äitini rakastui lintuun!</w:t>
      </w:r>
    </w:p>
    <w:p>
      <w:r>
        <w:rPr>
          <w:b/>
        </w:rPr>
        <w:t xml:space="preserve">Tulos</w:t>
      </w:r>
    </w:p>
    <w:p>
      <w:r>
        <w:t xml:space="preserve">Lintu vihelteli äitini lempilaulua.</w:t>
      </w:r>
    </w:p>
    <w:p>
      <w:r>
        <w:rPr>
          <w:b/>
        </w:rPr>
        <w:t xml:space="preserve">Tulos</w:t>
      </w:r>
    </w:p>
    <w:p>
      <w:r>
        <w:t xml:space="preserve">Äitini tapasi lomalla upean papukaijan.</w:t>
      </w:r>
    </w:p>
    <w:p>
      <w:r>
        <w:rPr>
          <w:b/>
        </w:rPr>
        <w:t xml:space="preserve">Tulos</w:t>
      </w:r>
    </w:p>
    <w:p>
      <w:r>
        <w:t xml:space="preserve">Isä antoi äidille kolibrin.</w:t>
      </w:r>
    </w:p>
    <w:p>
      <w:r>
        <w:rPr>
          <w:b/>
        </w:rPr>
        <w:t xml:space="preserve">Tulos</w:t>
      </w:r>
    </w:p>
    <w:p>
      <w:r>
        <w:t xml:space="preserve">Hankin lemmikkilinnun ja näytin sen äidilleni.</w:t>
      </w:r>
    </w:p>
    <w:p>
      <w:r>
        <w:rPr>
          <w:b/>
        </w:rPr>
        <w:t xml:space="preserve">Esimerkki 2.2404</w:t>
      </w:r>
    </w:p>
    <w:p>
      <w:r>
        <w:t xml:space="preserve">Alku: Ulkona oli tänään hyvin lämmintä. Loppu: Minulla oli niin hauskaa, että olin aivan poikki!</w:t>
      </w:r>
    </w:p>
    <w:p>
      <w:r>
        <w:rPr>
          <w:b/>
        </w:rPr>
        <w:t xml:space="preserve">Tulos</w:t>
      </w:r>
    </w:p>
    <w:p>
      <w:r>
        <w:t xml:space="preserve">Päätin mennä vesipuistoon ystävieni kanssa.</w:t>
      </w:r>
    </w:p>
    <w:p>
      <w:r>
        <w:rPr>
          <w:b/>
        </w:rPr>
        <w:t xml:space="preserve">Tulos</w:t>
      </w:r>
    </w:p>
    <w:p>
      <w:r>
        <w:t xml:space="preserve">Pelasin jalkapalloa ulkona ystävieni kanssa.</w:t>
      </w:r>
    </w:p>
    <w:p>
      <w:r>
        <w:rPr>
          <w:b/>
        </w:rPr>
        <w:t xml:space="preserve">Tulos</w:t>
      </w:r>
    </w:p>
    <w:p>
      <w:r>
        <w:t xml:space="preserve">Kävin uimassa ystävieni kanssa.</w:t>
      </w:r>
    </w:p>
    <w:p>
      <w:r>
        <w:rPr>
          <w:b/>
        </w:rPr>
        <w:t xml:space="preserve">Esimerkki 2.2405</w:t>
      </w:r>
    </w:p>
    <w:p>
      <w:r>
        <w:t xml:space="preserve">Alku: Nya halusi nähdä paraatin keskustassa. Loppu: Nya ei päässyt paraatiin ollenkaan.</w:t>
      </w:r>
    </w:p>
    <w:p>
      <w:r>
        <w:rPr>
          <w:b/>
        </w:rPr>
        <w:t xml:space="preserve">Tulos</w:t>
      </w:r>
    </w:p>
    <w:p>
      <w:r>
        <w:t xml:space="preserve">Nya jäi jumiin ruuhkaan.</w:t>
      </w:r>
    </w:p>
    <w:p>
      <w:r>
        <w:rPr>
          <w:b/>
        </w:rPr>
        <w:t xml:space="preserve">Tulos</w:t>
      </w:r>
    </w:p>
    <w:p>
      <w:r>
        <w:t xml:space="preserve">Nya myöhästyi paraatin aiheuttaman liikenteen vuoksi.</w:t>
      </w:r>
    </w:p>
    <w:p>
      <w:r>
        <w:rPr>
          <w:b/>
        </w:rPr>
        <w:t xml:space="preserve">Tulos</w:t>
      </w:r>
    </w:p>
    <w:p>
      <w:r>
        <w:t xml:space="preserve">Nya oli myöhässä paraatista.</w:t>
      </w:r>
    </w:p>
    <w:p>
      <w:r>
        <w:rPr>
          <w:b/>
        </w:rPr>
        <w:t xml:space="preserve">Tulos</w:t>
      </w:r>
    </w:p>
    <w:p>
      <w:r>
        <w:t xml:space="preserve">He olivat kännissä eivätkä lähteneet.</w:t>
      </w:r>
    </w:p>
    <w:p>
      <w:r>
        <w:rPr>
          <w:b/>
        </w:rPr>
        <w:t xml:space="preserve">Esimerkki 2.2406</w:t>
      </w:r>
    </w:p>
    <w:p>
      <w:r>
        <w:t xml:space="preserve">Alku: Amy halusi mansikkajäätelöä. Loppu: Amy rakasti sitä niin paljon, että hän söi tuopin loppuun samana iltana.</w:t>
      </w:r>
    </w:p>
    <w:p>
      <w:r>
        <w:rPr>
          <w:b/>
        </w:rPr>
        <w:t xml:space="preserve">Tulos</w:t>
      </w:r>
    </w:p>
    <w:p>
      <w:r>
        <w:t xml:space="preserve">Amy osti tuopin, joka oli myynnissä.</w:t>
      </w:r>
    </w:p>
    <w:p>
      <w:r>
        <w:rPr>
          <w:b/>
        </w:rPr>
        <w:t xml:space="preserve">Tulos</w:t>
      </w:r>
    </w:p>
    <w:p>
      <w:r>
        <w:t xml:space="preserve">Hän osti tuopillisen odottaen syövänsä vain vähän.</w:t>
      </w:r>
    </w:p>
    <w:p>
      <w:r>
        <w:rPr>
          <w:b/>
        </w:rPr>
        <w:t xml:space="preserve">Tulos</w:t>
      </w:r>
    </w:p>
    <w:p>
      <w:r>
        <w:t xml:space="preserve">Amy osti mansikkajäätelöä ruokakaupasta.</w:t>
      </w:r>
    </w:p>
    <w:p>
      <w:r>
        <w:rPr>
          <w:b/>
        </w:rPr>
        <w:t xml:space="preserve">Tulos</w:t>
      </w:r>
    </w:p>
    <w:p>
      <w:r>
        <w:t xml:space="preserve">Hän osti uuden merkin.</w:t>
      </w:r>
    </w:p>
    <w:p>
      <w:r>
        <w:rPr>
          <w:b/>
        </w:rPr>
        <w:t xml:space="preserve">Tulos</w:t>
      </w:r>
    </w:p>
    <w:p>
      <w:r>
        <w:t xml:space="preserve">hän meni kauppaan ja osti tuopillisen.</w:t>
      </w:r>
    </w:p>
    <w:p>
      <w:r>
        <w:rPr>
          <w:b/>
        </w:rPr>
        <w:t xml:space="preserve">Esimerkki 2.2407</w:t>
      </w:r>
    </w:p>
    <w:p>
      <w:r>
        <w:t xml:space="preserve">Alku: Trent sai syntymäpäivälahjaksi upouuden teltan. Loppu: Sinä yönä Trent nukkui mukavasti ja lämpimästi uudessa lahjassaan.</w:t>
      </w:r>
    </w:p>
    <w:p>
      <w:r>
        <w:rPr>
          <w:b/>
        </w:rPr>
        <w:t xml:space="preserve">Tulos</w:t>
      </w:r>
    </w:p>
    <w:p>
      <w:r>
        <w:t xml:space="preserve">Hän päätti kokeilla sitä takapihalla.</w:t>
      </w:r>
    </w:p>
    <w:p>
      <w:r>
        <w:rPr>
          <w:b/>
        </w:rPr>
        <w:t xml:space="preserve">Tulos</w:t>
      </w:r>
    </w:p>
    <w:p>
      <w:r>
        <w:t xml:space="preserve">Trent leiriytyi takapihalleen.</w:t>
      </w:r>
    </w:p>
    <w:p>
      <w:r>
        <w:rPr>
          <w:b/>
        </w:rPr>
        <w:t xml:space="preserve">Tulos</w:t>
      </w:r>
    </w:p>
    <w:p>
      <w:r>
        <w:t xml:space="preserve">trent pystytti teltan takapihalleen.</w:t>
      </w:r>
    </w:p>
    <w:p>
      <w:r>
        <w:rPr>
          <w:b/>
        </w:rPr>
        <w:t xml:space="preserve">Tulos</w:t>
      </w:r>
    </w:p>
    <w:p>
      <w:r>
        <w:t xml:space="preserve">Trent pystytti teltan sinä päivänä.</w:t>
      </w:r>
    </w:p>
    <w:p>
      <w:r>
        <w:rPr>
          <w:b/>
        </w:rPr>
        <w:t xml:space="preserve">Tulos</w:t>
      </w:r>
    </w:p>
    <w:p>
      <w:r>
        <w:t xml:space="preserve">trent pystytti teltan.</w:t>
      </w:r>
    </w:p>
    <w:p>
      <w:r>
        <w:rPr>
          <w:b/>
        </w:rPr>
        <w:t xml:space="preserve">Esimerkki 2.2408</w:t>
      </w:r>
    </w:p>
    <w:p>
      <w:r>
        <w:t xml:space="preserve">Alku: Will teki videon itsestään laulamassa kuin Elvis Presley. Loppu: Will voitti kilpailun!</w:t>
      </w:r>
    </w:p>
    <w:p>
      <w:r>
        <w:rPr>
          <w:b/>
        </w:rPr>
        <w:t xml:space="preserve">Tulos</w:t>
      </w:r>
    </w:p>
    <w:p>
      <w:r>
        <w:t xml:space="preserve">Will lähetti videon paikalliseen kykyjenetsintäkilpailuun.</w:t>
      </w:r>
    </w:p>
    <w:p>
      <w:r>
        <w:rPr>
          <w:b/>
        </w:rPr>
        <w:t xml:space="preserve">Tulos</w:t>
      </w:r>
    </w:p>
    <w:p>
      <w:r>
        <w:t xml:space="preserve">Will lähetti videonsa paikalliseen kykyjenetsintäkilpailuun.</w:t>
      </w:r>
    </w:p>
    <w:p>
      <w:r>
        <w:rPr>
          <w:b/>
        </w:rPr>
        <w:t xml:space="preserve">Tulos</w:t>
      </w:r>
    </w:p>
    <w:p>
      <w:r>
        <w:t xml:space="preserve">Will lähetti videon kilpailuun.</w:t>
      </w:r>
    </w:p>
    <w:p>
      <w:r>
        <w:rPr>
          <w:b/>
        </w:rPr>
        <w:t xml:space="preserve">Tulos</w:t>
      </w:r>
    </w:p>
    <w:p>
      <w:r>
        <w:t xml:space="preserve">Will oli mahtava laulajatar.</w:t>
      </w:r>
    </w:p>
    <w:p>
      <w:r>
        <w:rPr>
          <w:b/>
        </w:rPr>
        <w:t xml:space="preserve">Tulos</w:t>
      </w:r>
    </w:p>
    <w:p>
      <w:r>
        <w:t xml:space="preserve">Will oli erittäin hyvä laulamaan.</w:t>
      </w:r>
    </w:p>
    <w:p>
      <w:r>
        <w:rPr>
          <w:b/>
        </w:rPr>
        <w:t xml:space="preserve">Esimerkki 2.2409</w:t>
      </w:r>
    </w:p>
    <w:p>
      <w:r>
        <w:t xml:space="preserve">Alku: Jake oli hyvin muistamaton ihminen. Loppu: Jake heräsi juuri ajoissa ja sammutti hellan.</w:t>
      </w:r>
    </w:p>
    <w:p>
      <w:r>
        <w:rPr>
          <w:b/>
        </w:rPr>
        <w:t xml:space="preserve">Tulos</w:t>
      </w:r>
    </w:p>
    <w:p>
      <w:r>
        <w:t xml:space="preserve">Hän laittoi illallista ja unohti sammuttaa hellan ennen nukkumaanmenoa.</w:t>
      </w:r>
    </w:p>
    <w:p>
      <w:r>
        <w:rPr>
          <w:b/>
        </w:rPr>
        <w:t xml:space="preserve">Tulos</w:t>
      </w:r>
    </w:p>
    <w:p>
      <w:r>
        <w:t xml:space="preserve">Jake pystyi haistamaan palamisen.</w:t>
      </w:r>
    </w:p>
    <w:p>
      <w:r>
        <w:rPr>
          <w:b/>
        </w:rPr>
        <w:t xml:space="preserve">Tulos</w:t>
      </w:r>
    </w:p>
    <w:p>
      <w:r>
        <w:t xml:space="preserve">Jake unohti sammuttaa hellan.</w:t>
      </w:r>
    </w:p>
    <w:p>
      <w:r>
        <w:rPr>
          <w:b/>
        </w:rPr>
        <w:t xml:space="preserve">Tulos</w:t>
      </w:r>
    </w:p>
    <w:p>
      <w:r>
        <w:t xml:space="preserve">Jake jätti hellan päälle yöksi.</w:t>
      </w:r>
    </w:p>
    <w:p>
      <w:r>
        <w:rPr>
          <w:b/>
        </w:rPr>
        <w:t xml:space="preserve">Tulos</w:t>
      </w:r>
    </w:p>
    <w:p>
      <w:r>
        <w:t xml:space="preserve">Jake oli leipomassa piirakkaa ja nukahti ilman herätyskelloa.</w:t>
      </w:r>
    </w:p>
    <w:p>
      <w:r>
        <w:rPr>
          <w:b/>
        </w:rPr>
        <w:t xml:space="preserve">Esimerkki 2.2410</w:t>
      </w:r>
    </w:p>
    <w:p>
      <w:r>
        <w:t xml:space="preserve">Alku: Tom oli pesemässä vaatteita. Loppu: Hän laittoi vaatteensa ulos aurinkoon kuivumaan.</w:t>
      </w:r>
    </w:p>
    <w:p>
      <w:r>
        <w:rPr>
          <w:b/>
        </w:rPr>
        <w:t xml:space="preserve">Tulos</w:t>
      </w:r>
    </w:p>
    <w:p>
      <w:r>
        <w:t xml:space="preserve">Tom pesi vaatteensa loppuun.</w:t>
      </w:r>
    </w:p>
    <w:p>
      <w:r>
        <w:rPr>
          <w:b/>
        </w:rPr>
        <w:t xml:space="preserve">Tulos</w:t>
      </w:r>
    </w:p>
    <w:p>
      <w:r>
        <w:t xml:space="preserve">Tom tarvitsi keinon kuivata vaatteensa.</w:t>
      </w:r>
    </w:p>
    <w:p>
      <w:r>
        <w:rPr>
          <w:b/>
        </w:rPr>
        <w:t xml:space="preserve">Tulos</w:t>
      </w:r>
    </w:p>
    <w:p>
      <w:r>
        <w:t xml:space="preserve">Tomin vaatteiden kuivauskone ei toiminut kunnolla.</w:t>
      </w:r>
    </w:p>
    <w:p>
      <w:r>
        <w:rPr>
          <w:b/>
        </w:rPr>
        <w:t xml:space="preserve">Tulos</w:t>
      </w:r>
    </w:p>
    <w:p>
      <w:r>
        <w:t xml:space="preserve">Tomin kuivausrumpu hajosi.</w:t>
      </w:r>
    </w:p>
    <w:p>
      <w:r>
        <w:rPr>
          <w:b/>
        </w:rPr>
        <w:t xml:space="preserve">Tulos</w:t>
      </w:r>
    </w:p>
    <w:p>
      <w:r>
        <w:t xml:space="preserve">Tomin kuivausrumpu oli rikki.</w:t>
      </w:r>
    </w:p>
    <w:p>
      <w:r>
        <w:rPr>
          <w:b/>
        </w:rPr>
        <w:t xml:space="preserve">Esimerkki 2.2411</w:t>
      </w:r>
    </w:p>
    <w:p>
      <w:r>
        <w:t xml:space="preserve">Alku: Narin päätti kokeilla pesäpallojoukkuetta. Loppu: Narin oli ensimmäinen pelaaja, joka erotettiin joukkueesta.</w:t>
      </w:r>
    </w:p>
    <w:p>
      <w:r>
        <w:rPr>
          <w:b/>
        </w:rPr>
        <w:t xml:space="preserve">Tulos</w:t>
      </w:r>
    </w:p>
    <w:p>
      <w:r>
        <w:t xml:space="preserve">Narin kiusasi joukkuetovereitaan.</w:t>
      </w:r>
    </w:p>
    <w:p>
      <w:r>
        <w:rPr>
          <w:b/>
        </w:rPr>
        <w:t xml:space="preserve">Tulos</w:t>
      </w:r>
    </w:p>
    <w:p>
      <w:r>
        <w:t xml:space="preserve">Narin ei saanut yhtään kiinni.</w:t>
      </w:r>
    </w:p>
    <w:p>
      <w:r>
        <w:rPr>
          <w:b/>
        </w:rPr>
        <w:t xml:space="preserve">Tulos</w:t>
      </w:r>
    </w:p>
    <w:p>
      <w:r>
        <w:t xml:space="preserve">Narin pääsi alun perin joukkueeseen, mutta ei selvinnyt myöhemmistä leikkauksista.</w:t>
      </w:r>
    </w:p>
    <w:p>
      <w:r>
        <w:rPr>
          <w:b/>
        </w:rPr>
        <w:t xml:space="preserve">Tulos</w:t>
      </w:r>
    </w:p>
    <w:p>
      <w:r>
        <w:t xml:space="preserve">Narin pääsi joukkueeseen, mutta häneltä jäi paljon harjoituksia väliin.</w:t>
      </w:r>
    </w:p>
    <w:p>
      <w:r>
        <w:rPr>
          <w:b/>
        </w:rPr>
        <w:t xml:space="preserve">Esimerkki 2.2412</w:t>
      </w:r>
    </w:p>
    <w:p>
      <w:r>
        <w:t xml:space="preserve">Alku: Charles tiesi, että autotakuuala ei ollut häntä varten. Loppu: Hänen esimiehensä oli lihava ja haiseva musta tyttö, jota hän ei halunnut tuntea.</w:t>
      </w:r>
    </w:p>
    <w:p>
      <w:r>
        <w:rPr>
          <w:b/>
        </w:rPr>
        <w:t xml:space="preserve">Tulos</w:t>
      </w:r>
    </w:p>
    <w:p>
      <w:r>
        <w:t xml:space="preserve">Ei varsinkaan tässä toimistossa.</w:t>
      </w:r>
    </w:p>
    <w:p>
      <w:r>
        <w:rPr>
          <w:b/>
        </w:rPr>
        <w:t xml:space="preserve">Tulos</w:t>
      </w:r>
    </w:p>
    <w:p>
      <w:r>
        <w:t xml:space="preserve">Charles inhosi ihmisiä yhtä paljon kuin työtäkin.</w:t>
      </w:r>
    </w:p>
    <w:p>
      <w:r>
        <w:rPr>
          <w:b/>
        </w:rPr>
        <w:t xml:space="preserve">Tulos</w:t>
      </w:r>
    </w:p>
    <w:p>
      <w:r>
        <w:t xml:space="preserve">Charles oli tyytymätön työssään, ja hän halusi ylennyksen.</w:t>
      </w:r>
    </w:p>
    <w:p>
      <w:r>
        <w:rPr>
          <w:b/>
        </w:rPr>
        <w:t xml:space="preserve">Tulos</w:t>
      </w:r>
    </w:p>
    <w:p>
      <w:r>
        <w:t xml:space="preserve">Kukaan ei auttanut häntä, ja kaikki vaikeuttivat hänen työskentelyään.</w:t>
      </w:r>
    </w:p>
    <w:p>
      <w:r>
        <w:rPr>
          <w:b/>
        </w:rPr>
        <w:t xml:space="preserve">Esimerkki 2.2413</w:t>
      </w:r>
    </w:p>
    <w:p>
      <w:r>
        <w:t xml:space="preserve">Alku: Tony oli ihastunut Julieen. Loppu: Julie vei hänet perheen grillijuhliin ja he rakastuivat.</w:t>
      </w:r>
    </w:p>
    <w:p>
      <w:r>
        <w:rPr>
          <w:b/>
        </w:rPr>
        <w:t xml:space="preserve">Tulos</w:t>
      </w:r>
    </w:p>
    <w:p>
      <w:r>
        <w:t xml:space="preserve">Tony todella piti Juliesta.</w:t>
      </w:r>
    </w:p>
    <w:p>
      <w:r>
        <w:rPr>
          <w:b/>
        </w:rPr>
        <w:t xml:space="preserve">Tulos</w:t>
      </w:r>
    </w:p>
    <w:p>
      <w:r>
        <w:t xml:space="preserve">Tony pyytää Julieta ulos.</w:t>
      </w:r>
    </w:p>
    <w:p>
      <w:r>
        <w:rPr>
          <w:b/>
        </w:rPr>
        <w:t xml:space="preserve">Tulos</w:t>
      </w:r>
    </w:p>
    <w:p>
      <w:r>
        <w:t xml:space="preserve">Tony kysyi Julielta, voisiko hän hengailla hänen kanssaan.</w:t>
      </w:r>
    </w:p>
    <w:p>
      <w:r>
        <w:rPr>
          <w:b/>
        </w:rPr>
        <w:t xml:space="preserve">Tulos</w:t>
      </w:r>
    </w:p>
    <w:p>
      <w:r>
        <w:t xml:space="preserve">Tony kysyi, haluaisiko Julie viettää aikaa yhdessä.</w:t>
      </w:r>
    </w:p>
    <w:p>
      <w:r>
        <w:rPr>
          <w:b/>
        </w:rPr>
        <w:t xml:space="preserve">Esimerkki 2.2414</w:t>
      </w:r>
    </w:p>
    <w:p>
      <w:r>
        <w:t xml:space="preserve">Alku: Matt ja hänen tyttöystävänsä lähtivät matkalle. Loppu: He menivät kauppaan ja ostivat lisää ruokaa.</w:t>
      </w:r>
    </w:p>
    <w:p>
      <w:r>
        <w:rPr>
          <w:b/>
        </w:rPr>
        <w:t xml:space="preserve">Tulos</w:t>
      </w:r>
    </w:p>
    <w:p>
      <w:r>
        <w:t xml:space="preserve">Mattilta ja hänen tyttöystävältään loppui nopeasti ruoka.</w:t>
      </w:r>
    </w:p>
    <w:p>
      <w:r>
        <w:rPr>
          <w:b/>
        </w:rPr>
        <w:t xml:space="preserve">Tulos</w:t>
      </w:r>
    </w:p>
    <w:p>
      <w:r>
        <w:t xml:space="preserve">Matt tajusi, etteivät he olleet pakanneet tarpeeksi ruokaa.</w:t>
      </w:r>
    </w:p>
    <w:p>
      <w:r>
        <w:rPr>
          <w:b/>
        </w:rPr>
        <w:t xml:space="preserve">Tulos</w:t>
      </w:r>
    </w:p>
    <w:p>
      <w:r>
        <w:t xml:space="preserve">Niinpä he pysähtyivät kaupassa ja ostivat välipaloja.</w:t>
      </w:r>
    </w:p>
    <w:p>
      <w:r>
        <w:rPr>
          <w:b/>
        </w:rPr>
        <w:t xml:space="preserve">Tulos</w:t>
      </w:r>
    </w:p>
    <w:p>
      <w:r>
        <w:t xml:space="preserve">He söivät kaikki välipalansa matkalla.</w:t>
      </w:r>
    </w:p>
    <w:p>
      <w:r>
        <w:rPr>
          <w:b/>
        </w:rPr>
        <w:t xml:space="preserve">Tulos</w:t>
      </w:r>
    </w:p>
    <w:p>
      <w:r>
        <w:t xml:space="preserve">He huomasivat, että kissan ruoka oli loppu.</w:t>
      </w:r>
    </w:p>
    <w:p>
      <w:r>
        <w:rPr>
          <w:b/>
        </w:rPr>
        <w:t xml:space="preserve">Esimerkki 2.2415</w:t>
      </w:r>
    </w:p>
    <w:p>
      <w:r>
        <w:t xml:space="preserve">Alku: Halusin uuden hiustenleikkuun. Loppu: Nyt en koskaan panikoi, koska uusien hiusmallien kokeileminen on hauskaa!</w:t>
      </w:r>
    </w:p>
    <w:p>
      <w:r>
        <w:rPr>
          <w:b/>
        </w:rPr>
        <w:t xml:space="preserve">Tulos</w:t>
      </w:r>
    </w:p>
    <w:p>
      <w:r>
        <w:t xml:space="preserve">Minä en pidä hiuksistani, mutta muut pitävät.</w:t>
      </w:r>
    </w:p>
    <w:p>
      <w:r>
        <w:rPr>
          <w:b/>
        </w:rPr>
        <w:t xml:space="preserve">Tulos</w:t>
      </w:r>
    </w:p>
    <w:p>
      <w:r>
        <w:t xml:space="preserve">Kokeilin erilaista tyyliä.</w:t>
      </w:r>
    </w:p>
    <w:p>
      <w:r>
        <w:rPr>
          <w:b/>
        </w:rPr>
        <w:t xml:space="preserve">Tulos</w:t>
      </w:r>
    </w:p>
    <w:p>
      <w:r>
        <w:t xml:space="preserve">Kävin kampaamossa ja kokeilin jotain uutta.</w:t>
      </w:r>
    </w:p>
    <w:p>
      <w:r>
        <w:rPr>
          <w:b/>
        </w:rPr>
        <w:t xml:space="preserve">Tulos</w:t>
      </w:r>
    </w:p>
    <w:p>
      <w:r>
        <w:t xml:space="preserve">Stylisti mokasi, mutta rakastin sitä.</w:t>
      </w:r>
    </w:p>
    <w:p>
      <w:r>
        <w:rPr>
          <w:b/>
        </w:rPr>
        <w:t xml:space="preserve">Esimerkki 2.2416</w:t>
      </w:r>
    </w:p>
    <w:p>
      <w:r>
        <w:t xml:space="preserve">Alku: Merle oli 85-vuotias ja vanhainkodissa. Loppu: He toivat hänet takaisin hoitokotiin ja laittoivat häneen GPS-paikantimen.</w:t>
      </w:r>
    </w:p>
    <w:p>
      <w:r>
        <w:rPr>
          <w:b/>
        </w:rPr>
        <w:t xml:space="preserve">Tulos</w:t>
      </w:r>
    </w:p>
    <w:p>
      <w:r>
        <w:t xml:space="preserve">Merle kysyi perheeltään, voisiko hän asua heidän talossaan.</w:t>
      </w:r>
    </w:p>
    <w:p>
      <w:r>
        <w:rPr>
          <w:b/>
        </w:rPr>
        <w:t xml:space="preserve">Tulos</w:t>
      </w:r>
    </w:p>
    <w:p>
      <w:r>
        <w:t xml:space="preserve">Merle oli dementoitunut ja eksyi.</w:t>
      </w:r>
    </w:p>
    <w:p>
      <w:r>
        <w:rPr>
          <w:b/>
        </w:rPr>
        <w:t xml:space="preserve">Tulos</w:t>
      </w:r>
    </w:p>
    <w:p>
      <w:r>
        <w:t xml:space="preserve">Merle vaelsi pois ja pelästytti ystävänsä ja perheensä.</w:t>
      </w:r>
    </w:p>
    <w:p>
      <w:r>
        <w:rPr>
          <w:b/>
        </w:rPr>
        <w:t xml:space="preserve">Tulos</w:t>
      </w:r>
    </w:p>
    <w:p>
      <w:r>
        <w:t xml:space="preserve">Eräänä päivänä Merle karkasi ja hänet löydettiin vaeltelemasta kaduilta.</w:t>
      </w:r>
    </w:p>
    <w:p>
      <w:r>
        <w:rPr>
          <w:b/>
        </w:rPr>
        <w:t xml:space="preserve">Tulos</w:t>
      </w:r>
    </w:p>
    <w:p>
      <w:r>
        <w:t xml:space="preserve">Hänellä oli dementia ja hän oli kadonnut kotoa.</w:t>
      </w:r>
    </w:p>
    <w:p>
      <w:r>
        <w:rPr>
          <w:b/>
        </w:rPr>
        <w:t xml:space="preserve">Esimerkki 2.2417</w:t>
      </w:r>
    </w:p>
    <w:p>
      <w:r>
        <w:t xml:space="preserve">Alku: Laura halusi pelata softball-joukkueessa. Loppu: Ja hän pelasi niin hyvin, että pääsi joukkueeseen!</w:t>
      </w:r>
    </w:p>
    <w:p>
      <w:r>
        <w:rPr>
          <w:b/>
        </w:rPr>
        <w:t xml:space="preserve">Tulos</w:t>
      </w:r>
    </w:p>
    <w:p>
      <w:r>
        <w:t xml:space="preserve">Laura yritti päästä joukkueeseen.</w:t>
      </w:r>
    </w:p>
    <w:p>
      <w:r>
        <w:rPr>
          <w:b/>
        </w:rPr>
        <w:t xml:space="preserve">Tulos</w:t>
      </w:r>
    </w:p>
    <w:p>
      <w:r>
        <w:t xml:space="preserve">Laura harjoitteli joka päivä kokeisiin asti.</w:t>
      </w:r>
    </w:p>
    <w:p>
      <w:r>
        <w:rPr>
          <w:b/>
        </w:rPr>
        <w:t xml:space="preserve">Tulos</w:t>
      </w:r>
    </w:p>
    <w:p>
      <w:r>
        <w:t xml:space="preserve">Laura harjoitteli kovemmin kuin kukaan muu.</w:t>
      </w:r>
    </w:p>
    <w:p>
      <w:r>
        <w:rPr>
          <w:b/>
        </w:rPr>
        <w:t xml:space="preserve">Tulos</w:t>
      </w:r>
    </w:p>
    <w:p>
      <w:r>
        <w:t xml:space="preserve">Laura yritti päästä softball-joukkueeseen.</w:t>
      </w:r>
    </w:p>
    <w:p>
      <w:r>
        <w:rPr>
          <w:b/>
        </w:rPr>
        <w:t xml:space="preserve">Esimerkki 2.2418</w:t>
      </w:r>
    </w:p>
    <w:p>
      <w:r>
        <w:t xml:space="preserve">Alku: Jamie oli juuri saapumassa töihin. Loppu: He päättivät järjestää ulosmarssin, ja Monica liittyi mukaan.</w:t>
      </w:r>
    </w:p>
    <w:p>
      <w:r>
        <w:rPr>
          <w:b/>
        </w:rPr>
        <w:t xml:space="preserve">Tulos</w:t>
      </w:r>
    </w:p>
    <w:p>
      <w:r>
        <w:t xml:space="preserve">Jamie kertoi Monicalle ongelmista.</w:t>
      </w:r>
    </w:p>
    <w:p>
      <w:r>
        <w:rPr>
          <w:b/>
        </w:rPr>
        <w:t xml:space="preserve">Tulos</w:t>
      </w:r>
    </w:p>
    <w:p>
      <w:r>
        <w:t xml:space="preserve">Jamie kuuli, että Monica jätti työnsä huonon palkan takia.</w:t>
      </w:r>
    </w:p>
    <w:p>
      <w:r>
        <w:rPr>
          <w:b/>
        </w:rPr>
        <w:t xml:space="preserve">Tulos</w:t>
      </w:r>
    </w:p>
    <w:p>
      <w:r>
        <w:t xml:space="preserve">Monica kertoi Jamien saaneensa tietää, että kaikki lomat oli peruttu.</w:t>
      </w:r>
    </w:p>
    <w:p>
      <w:r>
        <w:rPr>
          <w:b/>
        </w:rPr>
        <w:t xml:space="preserve">Tulos</w:t>
      </w:r>
    </w:p>
    <w:p>
      <w:r>
        <w:t xml:space="preserve">siellä oli joukko ihmisiä, jotka valittivat, että heitä ei kohdeltu oikeudenmukaisesti.</w:t>
      </w:r>
    </w:p>
    <w:p>
      <w:r>
        <w:rPr>
          <w:b/>
        </w:rPr>
        <w:t xml:space="preserve">Esimerkki 2.2419</w:t>
      </w:r>
    </w:p>
    <w:p>
      <w:r>
        <w:t xml:space="preserve">Alku: Alison vihaa kilpikonnia. Loppu: Alison oli hyvin iloinen, kun he lähtivät eläintarhasta.</w:t>
      </w:r>
    </w:p>
    <w:p>
      <w:r>
        <w:rPr>
          <w:b/>
        </w:rPr>
        <w:t xml:space="preserve">Tulos</w:t>
      </w:r>
    </w:p>
    <w:p>
      <w:r>
        <w:t xml:space="preserve">Alison oli kilpikonnanäyttelyssä.</w:t>
      </w:r>
    </w:p>
    <w:p>
      <w:r>
        <w:rPr>
          <w:b/>
        </w:rPr>
        <w:t xml:space="preserve">Tulos</w:t>
      </w:r>
    </w:p>
    <w:p>
      <w:r>
        <w:t xml:space="preserve">Eläintarhassa, jossa Alison kävi, oli vain kilpikonnia.</w:t>
      </w:r>
    </w:p>
    <w:p>
      <w:r>
        <w:rPr>
          <w:b/>
        </w:rPr>
        <w:t xml:space="preserve">Tulos</w:t>
      </w:r>
    </w:p>
    <w:p>
      <w:r>
        <w:t xml:space="preserve">Eläintarhassa oli paljon kilpikonnia.</w:t>
      </w:r>
    </w:p>
    <w:p>
      <w:r>
        <w:rPr>
          <w:b/>
        </w:rPr>
        <w:t xml:space="preserve">Tulos</w:t>
      </w:r>
    </w:p>
    <w:p>
      <w:r>
        <w:t xml:space="preserve">Eläintarhassa järjestettiin kilpikonnanäyttely sinä päivänä, jona hän vieraili eläintarhassa.</w:t>
      </w:r>
    </w:p>
    <w:p>
      <w:r>
        <w:rPr>
          <w:b/>
        </w:rPr>
        <w:t xml:space="preserve">Tulos</w:t>
      </w:r>
    </w:p>
    <w:p>
      <w:r>
        <w:t xml:space="preserve">Alisonin yllätykseksi puolet eläintarhan näyttelyesineistä oli kilpikonnia.</w:t>
      </w:r>
    </w:p>
    <w:p>
      <w:r>
        <w:rPr>
          <w:b/>
        </w:rPr>
        <w:t xml:space="preserve">Esimerkki 2.2420</w:t>
      </w:r>
    </w:p>
    <w:p>
      <w:r>
        <w:t xml:space="preserve">Alku: Tom kävi lomalla Las Vegasissa. Loppu: Hän vaalii Las Vegasissa saamiaan kokemuksia.</w:t>
      </w:r>
    </w:p>
    <w:p>
      <w:r>
        <w:rPr>
          <w:b/>
        </w:rPr>
        <w:t xml:space="preserve">Tulos</w:t>
      </w:r>
    </w:p>
    <w:p>
      <w:r>
        <w:t xml:space="preserve">Tom vietti neljä päivää pelaamalla uhkapelejä, käymällä hienoissa esityksissä, hyppäämällä laskuvarjolla ja juttelemalla kauniiden naisten kanssa.</w:t>
      </w:r>
    </w:p>
    <w:p>
      <w:r>
        <w:rPr>
          <w:b/>
        </w:rPr>
        <w:t xml:space="preserve">Tulos</w:t>
      </w:r>
    </w:p>
    <w:p>
      <w:r>
        <w:t xml:space="preserve">Tom pääsi näkemään hienoja esityksiä ja nähtävyyksiä.</w:t>
      </w:r>
    </w:p>
    <w:p>
      <w:r>
        <w:rPr>
          <w:b/>
        </w:rPr>
        <w:t xml:space="preserve">Tulos</w:t>
      </w:r>
    </w:p>
    <w:p>
      <w:r>
        <w:t xml:space="preserve">Tomilla oli hauskaa Las Vegasissa.</w:t>
      </w:r>
    </w:p>
    <w:p>
      <w:r>
        <w:rPr>
          <w:b/>
        </w:rPr>
        <w:t xml:space="preserve">Tulos</w:t>
      </w:r>
    </w:p>
    <w:p>
      <w:r>
        <w:t xml:space="preserve">Tomilla oli siellä hauskaa.</w:t>
      </w:r>
    </w:p>
    <w:p>
      <w:r>
        <w:rPr>
          <w:b/>
        </w:rPr>
        <w:t xml:space="preserve">Tulos</w:t>
      </w:r>
    </w:p>
    <w:p>
      <w:r>
        <w:t xml:space="preserve">tomilla oli hauskaa perheensä kanssa alueella.</w:t>
      </w:r>
    </w:p>
    <w:p>
      <w:r>
        <w:rPr>
          <w:b/>
        </w:rPr>
        <w:t xml:space="preserve">Esimerkki 2.2421</w:t>
      </w:r>
    </w:p>
    <w:p>
      <w:r>
        <w:t xml:space="preserve">Alku: Kelly sai tietää olevansa raskaana. Loppu: Kun hän sai tietää, hän oli innoissaan.</w:t>
      </w:r>
    </w:p>
    <w:p>
      <w:r>
        <w:rPr>
          <w:b/>
        </w:rPr>
        <w:t xml:space="preserve">Tulos</w:t>
      </w:r>
    </w:p>
    <w:p>
      <w:r>
        <w:t xml:space="preserve">Kelly päätti kertoa isälle uutiset.</w:t>
      </w:r>
    </w:p>
    <w:p>
      <w:r>
        <w:rPr>
          <w:b/>
        </w:rPr>
        <w:t xml:space="preserve">Tulos</w:t>
      </w:r>
    </w:p>
    <w:p>
      <w:r>
        <w:t xml:space="preserve">Kelly meni ja kertoi poikaystävälleen.</w:t>
      </w:r>
    </w:p>
    <w:p>
      <w:r>
        <w:rPr>
          <w:b/>
        </w:rPr>
        <w:t xml:space="preserve">Tulos</w:t>
      </w:r>
    </w:p>
    <w:p>
      <w:r>
        <w:t xml:space="preserve">hän soitti heti miehelleen kertoakseen hänelle hyvät uutiset.</w:t>
      </w:r>
    </w:p>
    <w:p>
      <w:r>
        <w:rPr>
          <w:b/>
        </w:rPr>
        <w:t xml:space="preserve">Tulos</w:t>
      </w:r>
    </w:p>
    <w:p>
      <w:r>
        <w:t xml:space="preserve">Hän kertoi sulhaselleen Johnille.</w:t>
      </w:r>
    </w:p>
    <w:p>
      <w:r>
        <w:rPr>
          <w:b/>
        </w:rPr>
        <w:t xml:space="preserve">Tulos</w:t>
      </w:r>
    </w:p>
    <w:p>
      <w:r>
        <w:t xml:space="preserve">hän kertoi miehelleen, että he odottavat lasta.</w:t>
      </w:r>
    </w:p>
    <w:p>
      <w:r>
        <w:rPr>
          <w:b/>
        </w:rPr>
        <w:t xml:space="preserve">Esimerkki 2.2422</w:t>
      </w:r>
    </w:p>
    <w:p>
      <w:r>
        <w:t xml:space="preserve">Alku: Anita oli kyllästynyt siihen, ettei hän ollut tärkeä miehelleen. Loppu: Anitan miehen oli valittava vaimonsa ja rahansa välillä.</w:t>
      </w:r>
    </w:p>
    <w:p>
      <w:r>
        <w:rPr>
          <w:b/>
        </w:rPr>
        <w:t xml:space="preserve">Tulos</w:t>
      </w:r>
    </w:p>
    <w:p>
      <w:r>
        <w:t xml:space="preserve">Anita otti asian puheeksi miehensä kanssa.</w:t>
      </w:r>
    </w:p>
    <w:p>
      <w:r>
        <w:rPr>
          <w:b/>
        </w:rPr>
        <w:t xml:space="preserve">Tulos</w:t>
      </w:r>
    </w:p>
    <w:p>
      <w:r>
        <w:t xml:space="preserve">Anita antoi miehelleen mahdollisuuden valita.</w:t>
      </w:r>
    </w:p>
    <w:p>
      <w:r>
        <w:rPr>
          <w:b/>
        </w:rPr>
        <w:t xml:space="preserve">Tulos</w:t>
      </w:r>
    </w:p>
    <w:p>
      <w:r>
        <w:t xml:space="preserve">Anita antoi miehelleen uhkavaatimuksen.</w:t>
      </w:r>
    </w:p>
    <w:p>
      <w:r>
        <w:rPr>
          <w:b/>
        </w:rPr>
        <w:t xml:space="preserve">Tulos</w:t>
      </w:r>
    </w:p>
    <w:p>
      <w:r>
        <w:t xml:space="preserve">Anitan aviomies vietti enemmän aikaa töissä kuin Anitan kanssa.</w:t>
      </w:r>
    </w:p>
    <w:p>
      <w:r>
        <w:rPr>
          <w:b/>
        </w:rPr>
        <w:t xml:space="preserve">Tulos</w:t>
      </w:r>
    </w:p>
    <w:p>
      <w:r>
        <w:t xml:space="preserve">Hän päätti antaa miehelle uhkavaatimuksen.</w:t>
      </w:r>
    </w:p>
    <w:p>
      <w:r>
        <w:rPr>
          <w:b/>
        </w:rPr>
        <w:t xml:space="preserve">Esimerkki 2.2423</w:t>
      </w:r>
    </w:p>
    <w:p>
      <w:r>
        <w:t xml:space="preserve">Alku: Sandra pelasi usein tennistä. Loppu: Häneltä lohkesi hammas ja hän kiirehti hammaslääkäriin.</w:t>
      </w:r>
    </w:p>
    <w:p>
      <w:r>
        <w:rPr>
          <w:b/>
        </w:rPr>
        <w:t xml:space="preserve">Tulos</w:t>
      </w:r>
    </w:p>
    <w:p>
      <w:r>
        <w:t xml:space="preserve">Ottelun aikana Sandra löi mailallaan suuhunsa.</w:t>
      </w:r>
    </w:p>
    <w:p>
      <w:r>
        <w:rPr>
          <w:b/>
        </w:rPr>
        <w:t xml:space="preserve">Tulos</w:t>
      </w:r>
    </w:p>
    <w:p>
      <w:r>
        <w:t xml:space="preserve">Sandra kaatui tennistä pelatessaan eräänä iltapäivänä.</w:t>
      </w:r>
    </w:p>
    <w:p>
      <w:r>
        <w:rPr>
          <w:b/>
        </w:rPr>
        <w:t xml:space="preserve">Tulos</w:t>
      </w:r>
    </w:p>
    <w:p>
      <w:r>
        <w:t xml:space="preserve">Sandra sai pallon suuhunsa.</w:t>
      </w:r>
    </w:p>
    <w:p>
      <w:r>
        <w:rPr>
          <w:b/>
        </w:rPr>
        <w:t xml:space="preserve">Tulos</w:t>
      </w:r>
    </w:p>
    <w:p>
      <w:r>
        <w:t xml:space="preserve">Sandra iskeytyi maahan hyppäämällä laukausta kohti.</w:t>
      </w:r>
    </w:p>
    <w:p>
      <w:r>
        <w:rPr>
          <w:b/>
        </w:rPr>
        <w:t xml:space="preserve">Tulos</w:t>
      </w:r>
    </w:p>
    <w:p>
      <w:r>
        <w:t xml:space="preserve">Hän kompastui yrittäessään lyödä palloa.</w:t>
      </w:r>
    </w:p>
    <w:p>
      <w:r>
        <w:rPr>
          <w:b/>
        </w:rPr>
        <w:t xml:space="preserve">Esimerkki 2.2424</w:t>
      </w:r>
    </w:p>
    <w:p>
      <w:r>
        <w:t xml:space="preserve">Alku: Candy rakasti teen juomista. Loppu: Onneksi kipu meni pian ohi.</w:t>
      </w:r>
    </w:p>
    <w:p>
      <w:r>
        <w:rPr>
          <w:b/>
        </w:rPr>
        <w:t xml:space="preserve">Tulos</w:t>
      </w:r>
    </w:p>
    <w:p>
      <w:r>
        <w:t xml:space="preserve">Candyn tee oli liian kuumaa, ja hän poltti kielensä.</w:t>
      </w:r>
    </w:p>
    <w:p>
      <w:r>
        <w:rPr>
          <w:b/>
        </w:rPr>
        <w:t xml:space="preserve">Tulos</w:t>
      </w:r>
    </w:p>
    <w:p>
      <w:r>
        <w:t xml:space="preserve">Hän joi teetä, koska hänellä oli kipuja.</w:t>
      </w:r>
    </w:p>
    <w:p>
      <w:r>
        <w:rPr>
          <w:b/>
        </w:rPr>
        <w:t xml:space="preserve">Tulos</w:t>
      </w:r>
    </w:p>
    <w:p>
      <w:r>
        <w:t xml:space="preserve">Tee poltti Candyn kieltä.</w:t>
      </w:r>
    </w:p>
    <w:p>
      <w:r>
        <w:rPr>
          <w:b/>
        </w:rPr>
        <w:t xml:space="preserve">Tulos</w:t>
      </w:r>
    </w:p>
    <w:p>
      <w:r>
        <w:t xml:space="preserve">Kun hänellä oli vatsakipuja, hän joi piparminttuteetä.</w:t>
      </w:r>
    </w:p>
    <w:p>
      <w:r>
        <w:rPr>
          <w:b/>
        </w:rPr>
        <w:t xml:space="preserve">Esimerkki 2.2425</w:t>
      </w:r>
    </w:p>
    <w:p>
      <w:r>
        <w:t xml:space="preserve">Alku: Deb oli vaikeuksissa oleva opiskelija. Loppu: Nyt Debillä on menestyvä kanatila ja hän maksaa kaikki laskunsa.</w:t>
      </w:r>
    </w:p>
    <w:p>
      <w:r>
        <w:rPr>
          <w:b/>
        </w:rPr>
        <w:t xml:space="preserve">Tulos</w:t>
      </w:r>
    </w:p>
    <w:p>
      <w:r>
        <w:t xml:space="preserve">Deb päätti jättää koulun kesken ja perustaa maatilan.</w:t>
      </w:r>
    </w:p>
    <w:p>
      <w:r>
        <w:rPr>
          <w:b/>
        </w:rPr>
        <w:t xml:space="preserve">Tulos</w:t>
      </w:r>
    </w:p>
    <w:p>
      <w:r>
        <w:t xml:space="preserve">Deb päätti kokeilla kanojen kasvatusta.</w:t>
      </w:r>
    </w:p>
    <w:p>
      <w:r>
        <w:rPr>
          <w:b/>
        </w:rPr>
        <w:t xml:space="preserve">Tulos</w:t>
      </w:r>
    </w:p>
    <w:p>
      <w:r>
        <w:t xml:space="preserve">Deb avasi ravintolan.</w:t>
      </w:r>
    </w:p>
    <w:p>
      <w:r>
        <w:rPr>
          <w:b/>
        </w:rPr>
        <w:t xml:space="preserve">Esimerkki 2.2426</w:t>
      </w:r>
    </w:p>
    <w:p>
      <w:r>
        <w:t xml:space="preserve">Alku: Paul rakastaa kerätä ötököitä. Loppu: Paul on surullinen siitä, ettei hän kerännyt tänään leppäkerttua.</w:t>
      </w:r>
    </w:p>
    <w:p>
      <w:r>
        <w:rPr>
          <w:b/>
        </w:rPr>
        <w:t xml:space="preserve">Tulos</w:t>
      </w:r>
    </w:p>
    <w:p>
      <w:r>
        <w:t xml:space="preserve">Paulin oli työskenneltävä koko päivän.</w:t>
      </w:r>
    </w:p>
    <w:p>
      <w:r>
        <w:rPr>
          <w:b/>
        </w:rPr>
        <w:t xml:space="preserve">Tulos</w:t>
      </w:r>
    </w:p>
    <w:p>
      <w:r>
        <w:t xml:space="preserve">Paul yritti tänään kerätä leppäkerttua.</w:t>
      </w:r>
    </w:p>
    <w:p>
      <w:r>
        <w:rPr>
          <w:b/>
        </w:rPr>
        <w:t xml:space="preserve">Tulos</w:t>
      </w:r>
    </w:p>
    <w:p>
      <w:r>
        <w:t xml:space="preserve">Paul halusi saada neitokärpäsen.</w:t>
      </w:r>
    </w:p>
    <w:p>
      <w:r>
        <w:rPr>
          <w:b/>
        </w:rPr>
        <w:t xml:space="preserve">Esimerkki 2.2427</w:t>
      </w:r>
    </w:p>
    <w:p>
      <w:r>
        <w:t xml:space="preserve">Alku: Betty ei malttanut odottaa rantalomaa. Loppu: Bettyn loma oli pilalla.</w:t>
      </w:r>
    </w:p>
    <w:p>
      <w:r>
        <w:rPr>
          <w:b/>
        </w:rPr>
        <w:t xml:space="preserve">Tulos</w:t>
      </w:r>
    </w:p>
    <w:p>
      <w:r>
        <w:t xml:space="preserve">Betty ei voinut ottaa vapaata töistä.</w:t>
      </w:r>
    </w:p>
    <w:p>
      <w:r>
        <w:rPr>
          <w:b/>
        </w:rPr>
        <w:t xml:space="preserve">Tulos</w:t>
      </w:r>
    </w:p>
    <w:p>
      <w:r>
        <w:t xml:space="preserve">Betty ei käyttänyt aurinkovoidetta ja paloi pahasti ensimmäisenä päivänä rannalla.</w:t>
      </w:r>
    </w:p>
    <w:p>
      <w:r>
        <w:rPr>
          <w:b/>
        </w:rPr>
        <w:t xml:space="preserve">Tulos</w:t>
      </w:r>
    </w:p>
    <w:p>
      <w:r>
        <w:t xml:space="preserve">Betty huomasi ukkosmyrskyn yläpuolella ajaessaan rannalle.</w:t>
      </w:r>
    </w:p>
    <w:p>
      <w:r>
        <w:rPr>
          <w:b/>
        </w:rPr>
        <w:t xml:space="preserve">Tulos</w:t>
      </w:r>
    </w:p>
    <w:p>
      <w:r>
        <w:t xml:space="preserve">Satoi koko ajan, kun Betty oli lomalla.</w:t>
      </w:r>
    </w:p>
    <w:p>
      <w:r>
        <w:rPr>
          <w:b/>
        </w:rPr>
        <w:t xml:space="preserve">Esimerkki 2.2428</w:t>
      </w:r>
    </w:p>
    <w:p>
      <w:r>
        <w:t xml:space="preserve">Alku: Tom ja Sheryl ovat olleet yhdessä kaksi vuotta. Loppu: Mies kosi ja Sheryl suostui!</w:t>
      </w:r>
    </w:p>
    <w:p>
      <w:r>
        <w:rPr>
          <w:b/>
        </w:rPr>
        <w:t xml:space="preserve">Tulos</w:t>
      </w:r>
    </w:p>
    <w:p>
      <w:r>
        <w:t xml:space="preserve">Sheryl kertoi Tomille haluavansa sitoutua.</w:t>
      </w:r>
    </w:p>
    <w:p>
      <w:r>
        <w:rPr>
          <w:b/>
        </w:rPr>
        <w:t xml:space="preserve">Tulos</w:t>
      </w:r>
    </w:p>
    <w:p>
      <w:r>
        <w:t xml:space="preserve">He molemmat rakastivat toisiaan hyvin paljon.</w:t>
      </w:r>
    </w:p>
    <w:p>
      <w:r>
        <w:rPr>
          <w:b/>
        </w:rPr>
        <w:t xml:space="preserve">Tulos</w:t>
      </w:r>
    </w:p>
    <w:p>
      <w:r>
        <w:t xml:space="preserve">He menivät illalliselle.</w:t>
      </w:r>
    </w:p>
    <w:p>
      <w:r>
        <w:rPr>
          <w:b/>
        </w:rPr>
        <w:t xml:space="preserve">Tulos</w:t>
      </w:r>
    </w:p>
    <w:p>
      <w:r>
        <w:t xml:space="preserve">Tom halusi naimisiin Sherylin kanssa.</w:t>
      </w:r>
    </w:p>
    <w:p>
      <w:r>
        <w:rPr>
          <w:b/>
        </w:rPr>
        <w:t xml:space="preserve">Tulos</w:t>
      </w:r>
    </w:p>
    <w:p>
      <w:r>
        <w:t xml:space="preserve">Tom suunnitteli Sherylille romanttiset illalliskutsut.</w:t>
      </w:r>
    </w:p>
    <w:p>
      <w:r>
        <w:rPr>
          <w:b/>
        </w:rPr>
        <w:t xml:space="preserve">Esimerkki 2.2429</w:t>
      </w:r>
    </w:p>
    <w:p>
      <w:r>
        <w:t xml:space="preserve">Alku: Kun Thomas valmistui lukiosta, hän halusi juosta yleisurheilua. Loppu: Thomas yritti estää häntä, mutta hänen kämppäkaverinsa ampui hänet.</w:t>
      </w:r>
    </w:p>
    <w:p>
      <w:r>
        <w:rPr>
          <w:b/>
        </w:rPr>
        <w:t xml:space="preserve">Tulos</w:t>
      </w:r>
    </w:p>
    <w:p>
      <w:r>
        <w:t xml:space="preserve">Thomas näki kämppiksensä katsomossa aseen kanssa.</w:t>
      </w:r>
    </w:p>
    <w:p>
      <w:r>
        <w:rPr>
          <w:b/>
        </w:rPr>
        <w:t xml:space="preserve">Tulos</w:t>
      </w:r>
    </w:p>
    <w:p>
      <w:r>
        <w:t xml:space="preserve">Yliopistossa Thomas sai kämppäkaverinsa kiinni hänen rahojensa varastamisesta.</w:t>
      </w:r>
    </w:p>
    <w:p>
      <w:r>
        <w:rPr>
          <w:b/>
        </w:rPr>
        <w:t xml:space="preserve">Tulos</w:t>
      </w:r>
    </w:p>
    <w:p>
      <w:r>
        <w:t xml:space="preserve">Thomas kävi yliopistoa ja asui asunnossa.</w:t>
      </w:r>
    </w:p>
    <w:p>
      <w:r>
        <w:rPr>
          <w:b/>
        </w:rPr>
        <w:t xml:space="preserve">Tulos</w:t>
      </w:r>
    </w:p>
    <w:p>
      <w:r>
        <w:t xml:space="preserve">Thomasin kämppis joutui tappeluun.</w:t>
      </w:r>
    </w:p>
    <w:p>
      <w:r>
        <w:rPr>
          <w:b/>
        </w:rPr>
        <w:t xml:space="preserve">Esimerkki 2.2430</w:t>
      </w:r>
    </w:p>
    <w:p>
      <w:r>
        <w:t xml:space="preserve">Alku: Eddien pianokonsertti oli huomenna. Loppu: Eddietä ylistettiin musiikillisena nerona.</w:t>
      </w:r>
    </w:p>
    <w:p>
      <w:r>
        <w:rPr>
          <w:b/>
        </w:rPr>
        <w:t xml:space="preserve">Tulos</w:t>
      </w:r>
    </w:p>
    <w:p>
      <w:r>
        <w:t xml:space="preserve">Eddie oli valmistautunut viikkoja.</w:t>
      </w:r>
    </w:p>
    <w:p>
      <w:r>
        <w:rPr>
          <w:b/>
        </w:rPr>
        <w:t xml:space="preserve">Tulos</w:t>
      </w:r>
    </w:p>
    <w:p>
      <w:r>
        <w:t xml:space="preserve">Eddie suoriutui ikäisekseen erittäin hyvin.</w:t>
      </w:r>
    </w:p>
    <w:p>
      <w:r>
        <w:rPr>
          <w:b/>
        </w:rPr>
        <w:t xml:space="preserve">Tulos</w:t>
      </w:r>
    </w:p>
    <w:p>
      <w:r>
        <w:t xml:space="preserve">Eddie harjoitteli, jotta hän voisi olla parhaimmillaan.</w:t>
      </w:r>
    </w:p>
    <w:p>
      <w:r>
        <w:rPr>
          <w:b/>
        </w:rPr>
        <w:t xml:space="preserve">Tulos</w:t>
      </w:r>
    </w:p>
    <w:p>
      <w:r>
        <w:t xml:space="preserve">Hän harjoitteli ja sävelsi uuden kappaleen yksin ja päätti soittaa sen seuraavana päivänä.</w:t>
      </w:r>
    </w:p>
    <w:p>
      <w:r>
        <w:rPr>
          <w:b/>
        </w:rPr>
        <w:t xml:space="preserve">Esimerkki 2.2431</w:t>
      </w:r>
    </w:p>
    <w:p>
      <w:r>
        <w:t xml:space="preserve">Alku: Marthan unelma oli tulla lääkäriksi. Loppu: Hänen vanhempansa olivat todella ylpeitä hänen saavutuksistaan.</w:t>
      </w:r>
    </w:p>
    <w:p>
      <w:r>
        <w:rPr>
          <w:b/>
        </w:rPr>
        <w:t xml:space="preserve">Tulos</w:t>
      </w:r>
    </w:p>
    <w:p>
      <w:r>
        <w:t xml:space="preserve">Martha valmistui tohtoriksi ja on avannut oman vastaanoton.</w:t>
      </w:r>
    </w:p>
    <w:p>
      <w:r>
        <w:rPr>
          <w:b/>
        </w:rPr>
        <w:t xml:space="preserve">Tulos</w:t>
      </w:r>
    </w:p>
    <w:p>
      <w:r>
        <w:t xml:space="preserve">Martha opiskeli ahkerasti ja pääsi lääketieteelliseen.</w:t>
      </w:r>
    </w:p>
    <w:p>
      <w:r>
        <w:rPr>
          <w:b/>
        </w:rPr>
        <w:t xml:space="preserve">Tulos</w:t>
      </w:r>
    </w:p>
    <w:p>
      <w:r>
        <w:t xml:space="preserve">Martha huolehti siitä, että hän opiskeli ja sai hyviä arvosanoja lääketieteellisessä.</w:t>
      </w:r>
    </w:p>
    <w:p>
      <w:r>
        <w:rPr>
          <w:b/>
        </w:rPr>
        <w:t xml:space="preserve">Tulos</w:t>
      </w:r>
    </w:p>
    <w:p>
      <w:r>
        <w:t xml:space="preserve">hän opiskeli niin paljon kuin pystyi.</w:t>
      </w:r>
    </w:p>
    <w:p>
      <w:r>
        <w:rPr>
          <w:b/>
        </w:rPr>
        <w:t xml:space="preserve">Esimerkki 2.2432</w:t>
      </w:r>
    </w:p>
    <w:p>
      <w:r>
        <w:t xml:space="preserve">Alku: Poliitikko valmistautui puheeseen. Lopetus: Puheen jälkeen poliitikko sai paljon kannatusta.</w:t>
      </w:r>
    </w:p>
    <w:p>
      <w:r>
        <w:rPr>
          <w:b/>
        </w:rPr>
        <w:t xml:space="preserve">Tulos</w:t>
      </w:r>
    </w:p>
    <w:p>
      <w:r>
        <w:t xml:space="preserve">Hän oli rehellinen ja tosissaan.</w:t>
      </w:r>
    </w:p>
    <w:p>
      <w:r>
        <w:rPr>
          <w:b/>
        </w:rPr>
        <w:t xml:space="preserve">Tulos</w:t>
      </w:r>
    </w:p>
    <w:p>
      <w:r>
        <w:t xml:space="preserve">Hän harjoitteli puhettaan varten.</w:t>
      </w:r>
    </w:p>
    <w:p>
      <w:r>
        <w:rPr>
          <w:b/>
        </w:rPr>
        <w:t xml:space="preserve">Tulos</w:t>
      </w:r>
    </w:p>
    <w:p>
      <w:r>
        <w:t xml:space="preserve">Poliitikko piti erittäin hyvän puheen.</w:t>
      </w:r>
    </w:p>
    <w:p>
      <w:r>
        <w:rPr>
          <w:b/>
        </w:rPr>
        <w:t xml:space="preserve">Tulos</w:t>
      </w:r>
    </w:p>
    <w:p>
      <w:r>
        <w:t xml:space="preserve">Poliitikko piti puheen ja sai aplodit seisaaltaan.</w:t>
      </w:r>
    </w:p>
    <w:p>
      <w:r>
        <w:rPr>
          <w:b/>
        </w:rPr>
        <w:t xml:space="preserve">Esimerkki 2.2433</w:t>
      </w:r>
    </w:p>
    <w:p>
      <w:r>
        <w:t xml:space="preserve">Alku: Steve ja muutama naapurin lapsi päättivät ajaa kilpaa polkupyörillä. Loppu: Lapset juoksivat pois soitettuaan ovikelloa.</w:t>
      </w:r>
    </w:p>
    <w:p>
      <w:r>
        <w:rPr>
          <w:b/>
        </w:rPr>
        <w:t xml:space="preserve">Tulos</w:t>
      </w:r>
    </w:p>
    <w:p>
      <w:r>
        <w:t xml:space="preserve">Yksi lapsista päätti leikkiä "ding-dong-ditchiä".</w:t>
      </w:r>
    </w:p>
    <w:p>
      <w:r>
        <w:rPr>
          <w:b/>
        </w:rPr>
        <w:t xml:space="preserve">Tulos</w:t>
      </w:r>
    </w:p>
    <w:p>
      <w:r>
        <w:t xml:space="preserve">Lapset päättivät tehdä temppuja muille naapureille.</w:t>
      </w:r>
    </w:p>
    <w:p>
      <w:r>
        <w:rPr>
          <w:b/>
        </w:rPr>
        <w:t xml:space="preserve">Tulos</w:t>
      </w:r>
    </w:p>
    <w:p>
      <w:r>
        <w:t xml:space="preserve">Häviäjien piti soittaa tuntemattoman ihmisen ovikelloa.</w:t>
      </w:r>
    </w:p>
    <w:p>
      <w:r>
        <w:rPr>
          <w:b/>
        </w:rPr>
        <w:t xml:space="preserve">Esimerkki 2.2434</w:t>
      </w:r>
    </w:p>
    <w:p>
      <w:r>
        <w:t xml:space="preserve">Alku: Amy pyysi Jimiä tulemaan katsomaan paraatia televisiosta. Loppu: He kytkivät kiireesti television takaisin, mutta paraati oli jo päättynyt.</w:t>
      </w:r>
    </w:p>
    <w:p>
      <w:r>
        <w:rPr>
          <w:b/>
        </w:rPr>
        <w:t xml:space="preserve">Tulos</w:t>
      </w:r>
    </w:p>
    <w:p>
      <w:r>
        <w:t xml:space="preserve">Amy unohti unissakävellessään laittaneensa televisionsa ullakolle.</w:t>
      </w:r>
    </w:p>
    <w:p>
      <w:r>
        <w:rPr>
          <w:b/>
        </w:rPr>
        <w:t xml:space="preserve">Tulos</w:t>
      </w:r>
    </w:p>
    <w:p>
      <w:r>
        <w:t xml:space="preserve">Amyn koira kaatoi television, ja se jäi irti.</w:t>
      </w:r>
    </w:p>
    <w:p>
      <w:r>
        <w:rPr>
          <w:b/>
        </w:rPr>
        <w:t xml:space="preserve">Tulos</w:t>
      </w:r>
    </w:p>
    <w:p>
      <w:r>
        <w:t xml:space="preserve">Jim ja Amy katselivat televisiota, kun koira yhtäkkiä iski johtoon ja irrotti television.</w:t>
      </w:r>
    </w:p>
    <w:p>
      <w:r>
        <w:rPr>
          <w:b/>
        </w:rPr>
        <w:t xml:space="preserve">Tulos</w:t>
      </w:r>
    </w:p>
    <w:p>
      <w:r>
        <w:t xml:space="preserve">Jim kompastui virtajohtoon.</w:t>
      </w:r>
    </w:p>
    <w:p>
      <w:r>
        <w:rPr>
          <w:b/>
        </w:rPr>
        <w:t xml:space="preserve">Tulos</w:t>
      </w:r>
    </w:p>
    <w:p>
      <w:r>
        <w:t xml:space="preserve">kissa juoksi television taakse ja irrotti vahingossa sen pistorasian.</w:t>
      </w:r>
    </w:p>
    <w:p>
      <w:r>
        <w:rPr>
          <w:b/>
        </w:rPr>
        <w:t xml:space="preserve">Esimerkki 2.2435</w:t>
      </w:r>
    </w:p>
    <w:p>
      <w:r>
        <w:t xml:space="preserve">Alku: Kay oli värittämässä värityskirjaansa, kun häneltä loppuivat sivut. Loppu: Hänen äitinsä antoi hänelle selkäsaunan ja pakotti hänet pesemään piirroksen seinältä.</w:t>
      </w:r>
    </w:p>
    <w:p>
      <w:r>
        <w:rPr>
          <w:b/>
        </w:rPr>
        <w:t xml:space="preserve">Tulos</w:t>
      </w:r>
    </w:p>
    <w:p>
      <w:r>
        <w:t xml:space="preserve">Kay alkoi piirtää seinään.</w:t>
      </w:r>
    </w:p>
    <w:p>
      <w:r>
        <w:rPr>
          <w:b/>
        </w:rPr>
        <w:t xml:space="preserve">Tulos</w:t>
      </w:r>
    </w:p>
    <w:p>
      <w:r>
        <w:t xml:space="preserve">Kay jatkoi värittämistä keittiön seinälle.</w:t>
      </w:r>
    </w:p>
    <w:p>
      <w:r>
        <w:rPr>
          <w:b/>
        </w:rPr>
        <w:t xml:space="preserve">Tulos</w:t>
      </w:r>
    </w:p>
    <w:p>
      <w:r>
        <w:t xml:space="preserve">Kay päätti sen sijaan piirtää seinään.</w:t>
      </w:r>
    </w:p>
    <w:p>
      <w:r>
        <w:rPr>
          <w:b/>
        </w:rPr>
        <w:t xml:space="preserve">Tulos</w:t>
      </w:r>
    </w:p>
    <w:p>
      <w:r>
        <w:t xml:space="preserve">Kay väritti sitten seinää.</w:t>
      </w:r>
    </w:p>
    <w:p>
      <w:r>
        <w:rPr>
          <w:b/>
        </w:rPr>
        <w:t xml:space="preserve">Tulos</w:t>
      </w:r>
    </w:p>
    <w:p>
      <w:r>
        <w:t xml:space="preserve">Niinpä hän päätti värittää seinät.</w:t>
      </w:r>
    </w:p>
    <w:p>
      <w:r>
        <w:rPr>
          <w:b/>
        </w:rPr>
        <w:t xml:space="preserve">Esimerkki 2.2436</w:t>
      </w:r>
    </w:p>
    <w:p>
      <w:r>
        <w:t xml:space="preserve">Alku: Kun olin lukiossa, kävin puutyökurssin. Loppu: Lopulta maila näytti hyvältä ja sain hyvän arvosanan.</w:t>
      </w:r>
    </w:p>
    <w:p>
      <w:r>
        <w:rPr>
          <w:b/>
        </w:rPr>
        <w:t xml:space="preserve">Tulos</w:t>
      </w:r>
    </w:p>
    <w:p>
      <w:r>
        <w:t xml:space="preserve">Päätin tehdä mailan puusta.</w:t>
      </w:r>
    </w:p>
    <w:p>
      <w:r>
        <w:rPr>
          <w:b/>
        </w:rPr>
        <w:t xml:space="preserve">Tulos</w:t>
      </w:r>
    </w:p>
    <w:p>
      <w:r>
        <w:t xml:space="preserve">Päätin yrittää veistää oman pesäpallomailani.</w:t>
      </w:r>
    </w:p>
    <w:p>
      <w:r>
        <w:rPr>
          <w:b/>
        </w:rPr>
        <w:t xml:space="preserve">Esimerkki 2.2437</w:t>
      </w:r>
    </w:p>
    <w:p>
      <w:r>
        <w:t xml:space="preserve">Alku: Casey päätti leipoa kakun. Loppu: Kakku oli vihdoin valmis.</w:t>
      </w:r>
    </w:p>
    <w:p>
      <w:r>
        <w:rPr>
          <w:b/>
        </w:rPr>
        <w:t xml:space="preserve">Tulos</w:t>
      </w:r>
    </w:p>
    <w:p>
      <w:r>
        <w:t xml:space="preserve">Casey kokosi kaikki ainekset ja teki kakun.</w:t>
      </w:r>
    </w:p>
    <w:p>
      <w:r>
        <w:rPr>
          <w:b/>
        </w:rPr>
        <w:t xml:space="preserve">Tulos</w:t>
      </w:r>
    </w:p>
    <w:p>
      <w:r>
        <w:t xml:space="preserve">Casey asettaa uuniin ajastimen paistamisen ajaksi.</w:t>
      </w:r>
    </w:p>
    <w:p>
      <w:r>
        <w:rPr>
          <w:b/>
        </w:rPr>
        <w:t xml:space="preserve">Tulos</w:t>
      </w:r>
    </w:p>
    <w:p>
      <w:r>
        <w:t xml:space="preserve">Casey vietti koko päivän keittiössä, mutta oli tyytyväinen lopputulokseen.</w:t>
      </w:r>
    </w:p>
    <w:p>
      <w:r>
        <w:rPr>
          <w:b/>
        </w:rPr>
        <w:t xml:space="preserve">Tulos</w:t>
      </w:r>
    </w:p>
    <w:p>
      <w:r>
        <w:t xml:space="preserve">Kakun sekoittaminen ja leipominen kesti kauan.</w:t>
      </w:r>
    </w:p>
    <w:p>
      <w:r>
        <w:rPr>
          <w:b/>
        </w:rPr>
        <w:t xml:space="preserve">Esimerkki 2.2438</w:t>
      </w:r>
    </w:p>
    <w:p>
      <w:r>
        <w:t xml:space="preserve">Alku: Lucyn isoäiti vaati Lucya siivoamaan huoneensa. Loppu: Lucyn isoäiti ei ollut vaikuttunut ja siivosi huoneen uudelleen.</w:t>
      </w:r>
    </w:p>
    <w:p>
      <w:r>
        <w:rPr>
          <w:b/>
        </w:rPr>
        <w:t xml:space="preserve">Tulos</w:t>
      </w:r>
    </w:p>
    <w:p>
      <w:r>
        <w:t xml:space="preserve">Lucy siivosi huoneensa, mutta ei tehnyt hyvää työtä.</w:t>
      </w:r>
    </w:p>
    <w:p>
      <w:r>
        <w:rPr>
          <w:b/>
        </w:rPr>
        <w:t xml:space="preserve">Tulos</w:t>
      </w:r>
    </w:p>
    <w:p>
      <w:r>
        <w:t xml:space="preserve">Lucy siivosi huoneen nopeasti.</w:t>
      </w:r>
    </w:p>
    <w:p>
      <w:r>
        <w:rPr>
          <w:b/>
        </w:rPr>
        <w:t xml:space="preserve">Tulos</w:t>
      </w:r>
    </w:p>
    <w:p>
      <w:r>
        <w:t xml:space="preserve">Lucy teki kauheaa työtä.</w:t>
      </w:r>
    </w:p>
    <w:p>
      <w:r>
        <w:rPr>
          <w:b/>
        </w:rPr>
        <w:t xml:space="preserve">Tulos</w:t>
      </w:r>
    </w:p>
    <w:p>
      <w:r>
        <w:t xml:space="preserve">Lucy oli kiireinen ja siivosi ahkerasti huonettaan.</w:t>
      </w:r>
    </w:p>
    <w:p>
      <w:r>
        <w:rPr>
          <w:b/>
        </w:rPr>
        <w:t xml:space="preserve">Tulos</w:t>
      </w:r>
    </w:p>
    <w:p>
      <w:r>
        <w:t xml:space="preserve">Lucy ei yrittänyt kovinkaan kovasti siivota huonetta.</w:t>
      </w:r>
    </w:p>
    <w:p>
      <w:r>
        <w:rPr>
          <w:b/>
        </w:rPr>
        <w:t xml:space="preserve">Esimerkki 2.2439</w:t>
      </w:r>
    </w:p>
    <w:p>
      <w:r>
        <w:t xml:space="preserve">Alku: Jean pysähtyi kahville matkalla töihin. Loppu: Se sattui hieman, mutta se ei ollut vakavaa.</w:t>
      </w:r>
    </w:p>
    <w:p>
      <w:r>
        <w:rPr>
          <w:b/>
        </w:rPr>
        <w:t xml:space="preserve">Tulos</w:t>
      </w:r>
    </w:p>
    <w:p>
      <w:r>
        <w:t xml:space="preserve">Jean läikytti kahvinsa ja törmäsi edessään olevaan autoon.</w:t>
      </w:r>
    </w:p>
    <w:p>
      <w:r>
        <w:rPr>
          <w:b/>
        </w:rPr>
        <w:t xml:space="preserve">Tulos</w:t>
      </w:r>
    </w:p>
    <w:p>
      <w:r>
        <w:t xml:space="preserve">Jean liukastui irtonaisen kahvipavun päälle.</w:t>
      </w:r>
    </w:p>
    <w:p>
      <w:r>
        <w:rPr>
          <w:b/>
        </w:rPr>
        <w:t xml:space="preserve">Tulos</w:t>
      </w:r>
    </w:p>
    <w:p>
      <w:r>
        <w:t xml:space="preserve">Jean läikytti vahingossa kahvia reidelleen.</w:t>
      </w:r>
    </w:p>
    <w:p>
      <w:r>
        <w:rPr>
          <w:b/>
        </w:rPr>
        <w:t xml:space="preserve">Tulos</w:t>
      </w:r>
    </w:p>
    <w:p>
      <w:r>
        <w:t xml:space="preserve">Jean liukastui jäiseen paikkaan kävellessään ulos kahvilasta ja loukkasi jalkansa.</w:t>
      </w:r>
    </w:p>
    <w:p>
      <w:r>
        <w:rPr>
          <w:b/>
        </w:rPr>
        <w:t xml:space="preserve">Tulos</w:t>
      </w:r>
    </w:p>
    <w:p>
      <w:r>
        <w:t xml:space="preserve">Jeanilla oli kiire ja hän kaatui.</w:t>
      </w:r>
    </w:p>
    <w:p>
      <w:r>
        <w:rPr>
          <w:b/>
        </w:rPr>
        <w:t xml:space="preserve">Esimerkki 2.2440</w:t>
      </w:r>
    </w:p>
    <w:p>
      <w:r>
        <w:t xml:space="preserve">Alku: Denise haaveili tanssijan urasta. Loppu: Denise oli uskomaton, hän muutti äitinsä mielen tanssillaan.</w:t>
      </w:r>
    </w:p>
    <w:p>
      <w:r>
        <w:rPr>
          <w:b/>
        </w:rPr>
        <w:t xml:space="preserve">Tulos</w:t>
      </w:r>
    </w:p>
    <w:p>
      <w:r>
        <w:t xml:space="preserve">Denise vietti jokaisen päivän tanssien.</w:t>
      </w:r>
    </w:p>
    <w:p>
      <w:r>
        <w:rPr>
          <w:b/>
        </w:rPr>
        <w:t xml:space="preserve">Tulos</w:t>
      </w:r>
    </w:p>
    <w:p>
      <w:r>
        <w:t xml:space="preserve">Denise kertoi äidilleen haluavansa ottaa tanssitunteja.</w:t>
      </w:r>
    </w:p>
    <w:p>
      <w:r>
        <w:rPr>
          <w:b/>
        </w:rPr>
        <w:t xml:space="preserve">Tulos</w:t>
      </w:r>
    </w:p>
    <w:p>
      <w:r>
        <w:t xml:space="preserve">Denisen äiti ei pitänyt tanssijoista.</w:t>
      </w:r>
    </w:p>
    <w:p>
      <w:r>
        <w:rPr>
          <w:b/>
        </w:rPr>
        <w:t xml:space="preserve">Tulos</w:t>
      </w:r>
    </w:p>
    <w:p>
      <w:r>
        <w:t xml:space="preserve">Hänen äitinsä ei koskaan uskonut, että hänellä oli kyky.</w:t>
      </w:r>
    </w:p>
    <w:p>
      <w:r>
        <w:rPr>
          <w:b/>
        </w:rPr>
        <w:t xml:space="preserve">Esimerkki 2.2441</w:t>
      </w:r>
    </w:p>
    <w:p>
      <w:r>
        <w:t xml:space="preserve">Alku: Mies pelasi pingistä ensimmäistä kertaa. Loppu: Pingiksestä tuli elinikäinen harrastus ja ilon lähde hänen elämässään.</w:t>
      </w:r>
    </w:p>
    <w:p>
      <w:r>
        <w:rPr>
          <w:b/>
        </w:rPr>
        <w:t xml:space="preserve">Tulos</w:t>
      </w:r>
    </w:p>
    <w:p>
      <w:r>
        <w:t xml:space="preserve">Eräästä miehestä tuli erinomainen pingiksessä.</w:t>
      </w:r>
    </w:p>
    <w:p>
      <w:r>
        <w:rPr>
          <w:b/>
        </w:rPr>
        <w:t xml:space="preserve">Tulos</w:t>
      </w:r>
    </w:p>
    <w:p>
      <w:r>
        <w:t xml:space="preserve">Hän huomasi, että pingis auttoi lievittämään stressiä.</w:t>
      </w:r>
    </w:p>
    <w:p>
      <w:r>
        <w:rPr>
          <w:b/>
        </w:rPr>
        <w:t xml:space="preserve">Tulos</w:t>
      </w:r>
    </w:p>
    <w:p>
      <w:r>
        <w:t xml:space="preserve">Hän rakasti sen soittamista.</w:t>
      </w:r>
    </w:p>
    <w:p>
      <w:r>
        <w:rPr>
          <w:b/>
        </w:rPr>
        <w:t xml:space="preserve">Tulos</w:t>
      </w:r>
    </w:p>
    <w:p>
      <w:r>
        <w:t xml:space="preserve">Hän todella nautti pelistä.</w:t>
      </w:r>
    </w:p>
    <w:p>
      <w:r>
        <w:rPr>
          <w:b/>
        </w:rPr>
        <w:t xml:space="preserve">Esimerkki 2.2442</w:t>
      </w:r>
    </w:p>
    <w:p>
      <w:r>
        <w:t xml:space="preserve">Alku: Will kaipasi suuresti isovanhempiaan. Loppu: Will vastasi puhelimeen ja oli yllättynyt kuullessaan isovanhemmiltaan.</w:t>
      </w:r>
    </w:p>
    <w:p>
      <w:r>
        <w:rPr>
          <w:b/>
        </w:rPr>
        <w:t xml:space="preserve">Tulos</w:t>
      </w:r>
    </w:p>
    <w:p>
      <w:r>
        <w:t xml:space="preserve">Hänen kännykkänsä alkoi yhtäkkiä soida.</w:t>
      </w:r>
    </w:p>
    <w:p>
      <w:r>
        <w:rPr>
          <w:b/>
        </w:rPr>
        <w:t xml:space="preserve">Tulos</w:t>
      </w:r>
    </w:p>
    <w:p>
      <w:r>
        <w:t xml:space="preserve">Eräänä päivänä Will kuuli puhelimen soivan.</w:t>
      </w:r>
    </w:p>
    <w:p>
      <w:r>
        <w:rPr>
          <w:b/>
        </w:rPr>
        <w:t xml:space="preserve">Tulos</w:t>
      </w:r>
    </w:p>
    <w:p>
      <w:r>
        <w:t xml:space="preserve">Will jätti isovanhemmilleen vastaajaan viestin, että he soittaisivat takaisin.</w:t>
      </w:r>
    </w:p>
    <w:p>
      <w:r>
        <w:rPr>
          <w:b/>
        </w:rPr>
        <w:t xml:space="preserve">Tulos</w:t>
      </w:r>
    </w:p>
    <w:p>
      <w:r>
        <w:t xml:space="preserve">Willin puhelin soi tuntemattomasta numerosta.</w:t>
      </w:r>
    </w:p>
    <w:p>
      <w:r>
        <w:rPr>
          <w:b/>
        </w:rPr>
        <w:t xml:space="preserve">Tulos</w:t>
      </w:r>
    </w:p>
    <w:p>
      <w:r>
        <w:t xml:space="preserve">Will juoksi vastaamaan puhelimeen ennen kuin puhelu loppui.</w:t>
      </w:r>
    </w:p>
    <w:p>
      <w:r>
        <w:rPr>
          <w:b/>
        </w:rPr>
        <w:t xml:space="preserve">Esimerkki 2.2443</w:t>
      </w:r>
    </w:p>
    <w:p>
      <w:r>
        <w:t xml:space="preserve">Alku: Ned oli retkeilemässä metsässä, kun hän näki puun alla karvapalasen. Loppu: Hän odotti, kunnes eläinsuojelu saapui pelastamaan opossuminpoikaset.</w:t>
      </w:r>
    </w:p>
    <w:p>
      <w:r>
        <w:rPr>
          <w:b/>
        </w:rPr>
        <w:t xml:space="preserve">Tulos</w:t>
      </w:r>
    </w:p>
    <w:p>
      <w:r>
        <w:t xml:space="preserve">Ned soitti poliisille ja huusi apua.</w:t>
      </w:r>
    </w:p>
    <w:p>
      <w:r>
        <w:rPr>
          <w:b/>
        </w:rPr>
        <w:t xml:space="preserve">Tulos</w:t>
      </w:r>
    </w:p>
    <w:p>
      <w:r>
        <w:t xml:space="preserve">Ned soitti puhelimellaan villieläinten pelastuspalveluun.</w:t>
      </w:r>
    </w:p>
    <w:p>
      <w:r>
        <w:rPr>
          <w:b/>
        </w:rPr>
        <w:t xml:space="preserve">Tulos</w:t>
      </w:r>
    </w:p>
    <w:p>
      <w:r>
        <w:t xml:space="preserve">Ned tunsi huonoa omaatuntoa vauvojen puolesta, joten hän kutsui apua.</w:t>
      </w:r>
    </w:p>
    <w:p>
      <w:r>
        <w:rPr>
          <w:b/>
        </w:rPr>
        <w:t xml:space="preserve">Esimerkki 2.2444</w:t>
      </w:r>
    </w:p>
    <w:p>
      <w:r>
        <w:t xml:space="preserve">Alku: Karen rakastui Andyyn. Loppu: He molemmat muistavat ensimmäisen tapaamispäivänsä.</w:t>
      </w:r>
    </w:p>
    <w:p>
      <w:r>
        <w:rPr>
          <w:b/>
        </w:rPr>
        <w:t xml:space="preserve">Tulos</w:t>
      </w:r>
    </w:p>
    <w:p>
      <w:r>
        <w:t xml:space="preserve">Andy kosi Karenia vuoden kuluttua.</w:t>
      </w:r>
    </w:p>
    <w:p>
      <w:r>
        <w:rPr>
          <w:b/>
        </w:rPr>
        <w:t xml:space="preserve">Tulos</w:t>
      </w:r>
    </w:p>
    <w:p>
      <w:r>
        <w:t xml:space="preserve">Karen ja Andy menivät naimisiin viiden vuoden kuluttua.</w:t>
      </w:r>
    </w:p>
    <w:p>
      <w:r>
        <w:rPr>
          <w:b/>
        </w:rPr>
        <w:t xml:space="preserve">Tulos</w:t>
      </w:r>
    </w:p>
    <w:p>
      <w:r>
        <w:t xml:space="preserve">Karen ja Andy viettivät illallista kolmannen vuosipäivänsä kunniaksi.</w:t>
      </w:r>
    </w:p>
    <w:p>
      <w:r>
        <w:rPr>
          <w:b/>
        </w:rPr>
        <w:t xml:space="preserve">Tulos</w:t>
      </w:r>
    </w:p>
    <w:p>
      <w:r>
        <w:t xml:space="preserve">Karen ja Andy istuivat yhdessä luonnontieteellisessä laboratoriossa toisilleen tuntemattomina.</w:t>
      </w:r>
    </w:p>
    <w:p>
      <w:r>
        <w:rPr>
          <w:b/>
        </w:rPr>
        <w:t xml:space="preserve">Esimerkki 2.2445</w:t>
      </w:r>
    </w:p>
    <w:p>
      <w:r>
        <w:t xml:space="preserve">Alku: Marie vilustui. Loppu: Fred perui matkasuunnitelmansa sairastumisen vuoksi.</w:t>
      </w:r>
    </w:p>
    <w:p>
      <w:r>
        <w:rPr>
          <w:b/>
        </w:rPr>
        <w:t xml:space="preserve">Tulos</w:t>
      </w:r>
    </w:p>
    <w:p>
      <w:r>
        <w:t xml:space="preserve">Fred huolehti Mariesta ja sai sen myös kiinni.</w:t>
      </w:r>
    </w:p>
    <w:p>
      <w:r>
        <w:rPr>
          <w:b/>
        </w:rPr>
        <w:t xml:space="preserve">Tulos</w:t>
      </w:r>
    </w:p>
    <w:p>
      <w:r>
        <w:t xml:space="preserve">Myös hänen miehensä Fred sairastui.</w:t>
      </w:r>
    </w:p>
    <w:p>
      <w:r>
        <w:rPr>
          <w:b/>
        </w:rPr>
        <w:t xml:space="preserve">Tulos</w:t>
      </w:r>
    </w:p>
    <w:p>
      <w:r>
        <w:t xml:space="preserve">Marie päätti olla menemättä Fredin kanssa ulos sinä päivänä.</w:t>
      </w:r>
    </w:p>
    <w:p>
      <w:r>
        <w:rPr>
          <w:b/>
        </w:rPr>
        <w:t xml:space="preserve">Tulos</w:t>
      </w:r>
    </w:p>
    <w:p>
      <w:r>
        <w:t xml:space="preserve">Marie ei halunnut Fredin tulevan kylään, kun hän ei voinut viihdyttää häntä.</w:t>
      </w:r>
    </w:p>
    <w:p>
      <w:r>
        <w:rPr>
          <w:b/>
        </w:rPr>
        <w:t xml:space="preserve">Tulos</w:t>
      </w:r>
    </w:p>
    <w:p>
      <w:r>
        <w:t xml:space="preserve">Marie meni treffeille Fredin kanssa.</w:t>
      </w:r>
    </w:p>
    <w:p>
      <w:r>
        <w:rPr>
          <w:b/>
        </w:rPr>
        <w:t xml:space="preserve">Esimerkki 2.2446</w:t>
      </w:r>
    </w:p>
    <w:p>
      <w:r>
        <w:t xml:space="preserve">Alku: Brian halusi lähteä vuorikiipeilemään. Loppu: Brain joutui palaamaan kotiin ankaran sään vuoksi.</w:t>
      </w:r>
    </w:p>
    <w:p>
      <w:r>
        <w:rPr>
          <w:b/>
        </w:rPr>
        <w:t xml:space="preserve">Tulos</w:t>
      </w:r>
    </w:p>
    <w:p>
      <w:r>
        <w:t xml:space="preserve">Brian tajusi, että koko päivän oli satanut pahasti.</w:t>
      </w:r>
    </w:p>
    <w:p>
      <w:r>
        <w:rPr>
          <w:b/>
        </w:rPr>
        <w:t xml:space="preserve">Tulos</w:t>
      </w:r>
    </w:p>
    <w:p>
      <w:r>
        <w:t xml:space="preserve">Brian lähti vuorikiipeilypaikalle, ja heti hänen saavuttuaan alkoi sataa.</w:t>
      </w:r>
    </w:p>
    <w:p>
      <w:r>
        <w:rPr>
          <w:b/>
        </w:rPr>
        <w:t xml:space="preserve">Tulos</w:t>
      </w:r>
    </w:p>
    <w:p>
      <w:r>
        <w:t xml:space="preserve">hän pääsi huipulle.</w:t>
      </w:r>
    </w:p>
    <w:p>
      <w:r>
        <w:rPr>
          <w:b/>
        </w:rPr>
        <w:t xml:space="preserve">Tulos</w:t>
      </w:r>
    </w:p>
    <w:p>
      <w:r>
        <w:t xml:space="preserve">Siellä oli myrsky.</w:t>
      </w:r>
    </w:p>
    <w:p>
      <w:r>
        <w:rPr>
          <w:b/>
        </w:rPr>
        <w:t xml:space="preserve">Esimerkki 2.2447</w:t>
      </w:r>
    </w:p>
    <w:p>
      <w:r>
        <w:t xml:space="preserve">Alku: Greg aloitti laihdutuskuurin, mutta hän ei laihtunut. Loppu: Greg oli todella innoissaan laihtumisestaan.</w:t>
      </w:r>
    </w:p>
    <w:p>
      <w:r>
        <w:rPr>
          <w:b/>
        </w:rPr>
        <w:t xml:space="preserve">Tulos</w:t>
      </w:r>
    </w:p>
    <w:p>
      <w:r>
        <w:t xml:space="preserve">Greg aloitti liikunnan yhdessä ruokavalion kanssa ja alkoi laihtua.</w:t>
      </w:r>
    </w:p>
    <w:p>
      <w:r>
        <w:rPr>
          <w:b/>
        </w:rPr>
        <w:t xml:space="preserve">Tulos</w:t>
      </w:r>
    </w:p>
    <w:p>
      <w:r>
        <w:t xml:space="preserve">Greg alkoi treenata.</w:t>
      </w:r>
    </w:p>
    <w:p>
      <w:r>
        <w:rPr>
          <w:b/>
        </w:rPr>
        <w:t xml:space="preserve">Tulos</w:t>
      </w:r>
    </w:p>
    <w:p>
      <w:r>
        <w:t xml:space="preserve">Greg alkoi harrastaa liikuntaa.</w:t>
      </w:r>
    </w:p>
    <w:p>
      <w:r>
        <w:rPr>
          <w:b/>
        </w:rPr>
        <w:t xml:space="preserve">Tulos</w:t>
      </w:r>
    </w:p>
    <w:p>
      <w:r>
        <w:t xml:space="preserve">Lopulta hän meni laihdutusleikkaukseen, ja paino suli pois.</w:t>
      </w:r>
    </w:p>
    <w:p>
      <w:r>
        <w:rPr>
          <w:b/>
        </w:rPr>
        <w:t xml:space="preserve">Esimerkki 2.2448</w:t>
      </w:r>
    </w:p>
    <w:p>
      <w:r>
        <w:t xml:space="preserve">Alku: Amyn lukiossa oli 2 rakennusta, jotka olivat yhteydessä toisiinsa 2. kerroksessa. Loppu: Kun Amy pääsi sisälle, hän liukastui ja kaatui, koska hänen kenkänsä olivat märät.</w:t>
      </w:r>
    </w:p>
    <w:p>
      <w:r>
        <w:rPr>
          <w:b/>
        </w:rPr>
        <w:t xml:space="preserve">Tulos</w:t>
      </w:r>
    </w:p>
    <w:p>
      <w:r>
        <w:t xml:space="preserve">Amy käveli lätäkköön.</w:t>
      </w:r>
    </w:p>
    <w:p>
      <w:r>
        <w:rPr>
          <w:b/>
        </w:rPr>
        <w:t xml:space="preserve">Tulos</w:t>
      </w:r>
    </w:p>
    <w:p>
      <w:r>
        <w:t xml:space="preserve">Ulkona alkoi sataa.</w:t>
      </w:r>
    </w:p>
    <w:p>
      <w:r>
        <w:rPr>
          <w:b/>
        </w:rPr>
        <w:t xml:space="preserve">Tulos</w:t>
      </w:r>
    </w:p>
    <w:p>
      <w:r>
        <w:t xml:space="preserve">Hän avasi oven ja astui sisään.</w:t>
      </w:r>
    </w:p>
    <w:p>
      <w:r>
        <w:rPr>
          <w:b/>
        </w:rPr>
        <w:t xml:space="preserve">Tulos</w:t>
      </w:r>
    </w:p>
    <w:p>
      <w:r>
        <w:t xml:space="preserve">Rakennuksessa oli laattalattiat.</w:t>
      </w:r>
    </w:p>
    <w:p>
      <w:r>
        <w:rPr>
          <w:b/>
        </w:rPr>
        <w:t xml:space="preserve">Esimerkki 2.2449</w:t>
      </w:r>
    </w:p>
    <w:p>
      <w:r>
        <w:t xml:space="preserve">Alku: Aatami oli loistava rakennustyöläinen. Loppu: Adam sai palkankorotuksen, koska teki niin hyvää työtä.</w:t>
      </w:r>
    </w:p>
    <w:p>
      <w:r>
        <w:rPr>
          <w:b/>
        </w:rPr>
        <w:t xml:space="preserve">Tulos</w:t>
      </w:r>
    </w:p>
    <w:p>
      <w:r>
        <w:t xml:space="preserve">Adam rakensi uskomattoman talon.</w:t>
      </w:r>
    </w:p>
    <w:p>
      <w:r>
        <w:rPr>
          <w:b/>
        </w:rPr>
        <w:t xml:space="preserve">Tulos</w:t>
      </w:r>
    </w:p>
    <w:p>
      <w:r>
        <w:t xml:space="preserve">Adam oli aina keskittynyt ja sai työnsä tehtyä.</w:t>
      </w:r>
    </w:p>
    <w:p>
      <w:r>
        <w:rPr>
          <w:b/>
        </w:rPr>
        <w:t xml:space="preserve">Tulos</w:t>
      </w:r>
    </w:p>
    <w:p>
      <w:r>
        <w:t xml:space="preserve">Adam työskenteli ahkerasti rakennustöissä.</w:t>
      </w:r>
    </w:p>
    <w:p>
      <w:r>
        <w:rPr>
          <w:b/>
        </w:rPr>
        <w:t xml:space="preserve">Tulos</w:t>
      </w:r>
    </w:p>
    <w:p>
      <w:r>
        <w:t xml:space="preserve">Hän päätyi johtamaan suurta hanketta.</w:t>
      </w:r>
    </w:p>
    <w:p>
      <w:r>
        <w:rPr>
          <w:b/>
        </w:rPr>
        <w:t xml:space="preserve">Esimerkki 2.2450</w:t>
      </w:r>
    </w:p>
    <w:p>
      <w:r>
        <w:t xml:space="preserve">Alku: Brian tuijotti raivoissaan monitorinsa mustaa ruutua. Loppu: Hän oppi tekemään usein varmuuskopioita menetettyään kaikki kuvat ja musiikin.</w:t>
      </w:r>
    </w:p>
    <w:p>
      <w:r>
        <w:rPr>
          <w:b/>
        </w:rPr>
        <w:t xml:space="preserve">Tulos</w:t>
      </w:r>
    </w:p>
    <w:p>
      <w:r>
        <w:t xml:space="preserve">Brian menetti kaikki työnsä.</w:t>
      </w:r>
    </w:p>
    <w:p>
      <w:r>
        <w:rPr>
          <w:b/>
        </w:rPr>
        <w:t xml:space="preserve">Tulos</w:t>
      </w:r>
    </w:p>
    <w:p>
      <w:r>
        <w:t xml:space="preserve">Brian oli menettänyt kaikki tiedostonsa.</w:t>
      </w:r>
    </w:p>
    <w:p>
      <w:r>
        <w:rPr>
          <w:b/>
        </w:rPr>
        <w:t xml:space="preserve">Tulos</w:t>
      </w:r>
    </w:p>
    <w:p>
      <w:r>
        <w:t xml:space="preserve">Briansin tietokone oli rikki.</w:t>
      </w:r>
    </w:p>
    <w:p>
      <w:r>
        <w:rPr>
          <w:b/>
        </w:rPr>
        <w:t xml:space="preserve">Tulos</w:t>
      </w:r>
    </w:p>
    <w:p>
      <w:r>
        <w:t xml:space="preserve">Brianin tietokoneen kiintolevy hajosi.</w:t>
      </w:r>
    </w:p>
    <w:p>
      <w:r>
        <w:rPr>
          <w:b/>
        </w:rPr>
        <w:t xml:space="preserve">Esimerkki 2.2451</w:t>
      </w:r>
    </w:p>
    <w:p>
      <w:r>
        <w:t xml:space="preserve">Alku: Brian toivoi todella saavansa Pie Face -pelin joululahjaksi. Loppu: Valitettavasti Brian ei saanut peliä sinä vuonna.</w:t>
      </w:r>
    </w:p>
    <w:p>
      <w:r>
        <w:rPr>
          <w:b/>
        </w:rPr>
        <w:t xml:space="preserve">Tulos</w:t>
      </w:r>
    </w:p>
    <w:p>
      <w:r>
        <w:t xml:space="preserve">Brian pyysi sitä pitkään.</w:t>
      </w:r>
    </w:p>
    <w:p>
      <w:r>
        <w:rPr>
          <w:b/>
        </w:rPr>
        <w:t xml:space="preserve">Tulos</w:t>
      </w:r>
    </w:p>
    <w:p>
      <w:r>
        <w:t xml:space="preserve">Brian antoi vihjeitä ystävilleen ja perheelleen.</w:t>
      </w:r>
    </w:p>
    <w:p>
      <w:r>
        <w:rPr>
          <w:b/>
        </w:rPr>
        <w:t xml:space="preserve">Tulos</w:t>
      </w:r>
    </w:p>
    <w:p>
      <w:r>
        <w:t xml:space="preserve">Brian kävi läpi kaikki lahjansa.</w:t>
      </w:r>
    </w:p>
    <w:p>
      <w:r>
        <w:rPr>
          <w:b/>
        </w:rPr>
        <w:t xml:space="preserve">Tulos</w:t>
      </w:r>
    </w:p>
    <w:p>
      <w:r>
        <w:t xml:space="preserve">Brian purki lahjojaan.</w:t>
      </w:r>
    </w:p>
    <w:p>
      <w:r>
        <w:rPr>
          <w:b/>
        </w:rPr>
        <w:t xml:space="preserve">Tulos</w:t>
      </w:r>
    </w:p>
    <w:p>
      <w:r>
        <w:t xml:space="preserve">Hän pyysi sitä vanhemmiltaan.</w:t>
      </w:r>
    </w:p>
    <w:p>
      <w:r>
        <w:rPr>
          <w:b/>
        </w:rPr>
        <w:t xml:space="preserve">Esimerkki 2.2452</w:t>
      </w:r>
    </w:p>
    <w:p>
      <w:r>
        <w:t xml:space="preserve">Alku: Jane rakasti pyöräilyä. Loppu: Se oli Janelle hyvää liikuntaa.</w:t>
      </w:r>
    </w:p>
    <w:p>
      <w:r>
        <w:rPr>
          <w:b/>
        </w:rPr>
        <w:t xml:space="preserve">Tulos</w:t>
      </w:r>
    </w:p>
    <w:p>
      <w:r>
        <w:t xml:space="preserve">Jane laihtui pyöräillessään.</w:t>
      </w:r>
    </w:p>
    <w:p>
      <w:r>
        <w:rPr>
          <w:b/>
        </w:rPr>
        <w:t xml:space="preserve">Tulos</w:t>
      </w:r>
    </w:p>
    <w:p>
      <w:r>
        <w:t xml:space="preserve">Jane nousi joka aamu aikaisin ratsastamaan ennen töitä.</w:t>
      </w:r>
    </w:p>
    <w:p>
      <w:r>
        <w:rPr>
          <w:b/>
        </w:rPr>
        <w:t xml:space="preserve">Tulos</w:t>
      </w:r>
    </w:p>
    <w:p>
      <w:r>
        <w:t xml:space="preserve">Jane ajoi pyörällä joka päivä.</w:t>
      </w:r>
    </w:p>
    <w:p>
      <w:r>
        <w:rPr>
          <w:b/>
        </w:rPr>
        <w:t xml:space="preserve">Tulos</w:t>
      </w:r>
    </w:p>
    <w:p>
      <w:r>
        <w:t xml:space="preserve">Jane ratsasti hevosellaan joka päivä.</w:t>
      </w:r>
    </w:p>
    <w:p>
      <w:r>
        <w:rPr>
          <w:b/>
        </w:rPr>
        <w:t xml:space="preserve">Tulos</w:t>
      </w:r>
    </w:p>
    <w:p>
      <w:r>
        <w:t xml:space="preserve">Hän ajoi pyörällä kaikkialle niin paljon kuin pystyi.</w:t>
      </w:r>
    </w:p>
    <w:p>
      <w:r>
        <w:rPr>
          <w:b/>
        </w:rPr>
        <w:t xml:space="preserve">Esimerkki 2.2453</w:t>
      </w:r>
    </w:p>
    <w:p>
      <w:r>
        <w:t xml:space="preserve">Alku: Richard ja hänen perheensä olivat vastuussa muinaisesta mesopotamialaisesta alueesta. Loppu: Richard sai muutamaa päivää myöhemmin tietää, että ryhmä tuhosi paikan.</w:t>
      </w:r>
    </w:p>
    <w:p>
      <w:r>
        <w:rPr>
          <w:b/>
        </w:rPr>
        <w:t xml:space="preserve">Tulos</w:t>
      </w:r>
    </w:p>
    <w:p>
      <w:r>
        <w:t xml:space="preserve">Matkailijaryhmä pyysi lupaa vierailla kohteessa.</w:t>
      </w:r>
    </w:p>
    <w:p>
      <w:r>
        <w:rPr>
          <w:b/>
        </w:rPr>
        <w:t xml:space="preserve">Tulos</w:t>
      </w:r>
    </w:p>
    <w:p>
      <w:r>
        <w:t xml:space="preserve">Teinit tuhosivat paikan.</w:t>
      </w:r>
    </w:p>
    <w:p>
      <w:r>
        <w:rPr>
          <w:b/>
        </w:rPr>
        <w:t xml:space="preserve">Tulos</w:t>
      </w:r>
    </w:p>
    <w:p>
      <w:r>
        <w:t xml:space="preserve">Richard löysi huligaaneja työmaan ulkopuolelta.</w:t>
      </w:r>
    </w:p>
    <w:p>
      <w:r>
        <w:rPr>
          <w:b/>
        </w:rPr>
        <w:t xml:space="preserve">Esimerkki 2.2454</w:t>
      </w:r>
    </w:p>
    <w:p>
      <w:r>
        <w:t xml:space="preserve">Alku: Quentin ajoi Hyundai-moottoripyörällään motocross-näyttelyyn. Loppu: Sitten hän ajoi pois tietäen, että kaikki paikalla olivat kateellisia hänelle.</w:t>
      </w:r>
    </w:p>
    <w:p>
      <w:r>
        <w:rPr>
          <w:b/>
        </w:rPr>
        <w:t xml:space="preserve">Tulos</w:t>
      </w:r>
    </w:p>
    <w:p>
      <w:r>
        <w:t xml:space="preserve">Hän kiillotti sen ja näytti, kuinka hienolta se näytti.</w:t>
      </w:r>
    </w:p>
    <w:p>
      <w:r>
        <w:rPr>
          <w:b/>
        </w:rPr>
        <w:t xml:space="preserve">Tulos</w:t>
      </w:r>
    </w:p>
    <w:p>
      <w:r>
        <w:t xml:space="preserve">Se oli uusin ja kallein malli.</w:t>
      </w:r>
    </w:p>
    <w:p>
      <w:r>
        <w:rPr>
          <w:b/>
        </w:rPr>
        <w:t xml:space="preserve">Tulos</w:t>
      </w:r>
    </w:p>
    <w:p>
      <w:r>
        <w:t xml:space="preserve">Quentin teki vaikuttavia temppuja.</w:t>
      </w:r>
    </w:p>
    <w:p>
      <w:r>
        <w:rPr>
          <w:b/>
        </w:rPr>
        <w:t xml:space="preserve">Tulos</w:t>
      </w:r>
    </w:p>
    <w:p>
      <w:r>
        <w:t xml:space="preserve">Quentin teki vaikutuksen kaikkiin ratsastustaidoillaan.</w:t>
      </w:r>
    </w:p>
    <w:p>
      <w:r>
        <w:rPr>
          <w:b/>
        </w:rPr>
        <w:t xml:space="preserve">Tulos</w:t>
      </w:r>
    </w:p>
    <w:p>
      <w:r>
        <w:t xml:space="preserve">Quentin esitteli pyöräänsä näyttelyssä.</w:t>
      </w:r>
    </w:p>
    <w:p>
      <w:r>
        <w:rPr>
          <w:b/>
        </w:rPr>
        <w:t xml:space="preserve">Esimerkki 2.2455</w:t>
      </w:r>
    </w:p>
    <w:p>
      <w:r>
        <w:t xml:space="preserve">Alku: Ann ja Tori olivat olleet ystäviä yli 20 vuotta. Loppu: Ann ja Tori jatkoivat shoppailua.</w:t>
      </w:r>
    </w:p>
    <w:p>
      <w:r>
        <w:rPr>
          <w:b/>
        </w:rPr>
        <w:t xml:space="preserve">Tulos</w:t>
      </w:r>
    </w:p>
    <w:p>
      <w:r>
        <w:t xml:space="preserve">Ann ja Tori näkivät miehen tuoteosastolla.</w:t>
      </w:r>
    </w:p>
    <w:p>
      <w:r>
        <w:rPr>
          <w:b/>
        </w:rPr>
        <w:t xml:space="preserve">Tulos</w:t>
      </w:r>
    </w:p>
    <w:p>
      <w:r>
        <w:t xml:space="preserve">He olivat ostoksilla ja löysivät mekon, josta molemmat pitivät. Ann sanoi Torille, että hän voisi ostaa sen.</w:t>
      </w:r>
    </w:p>
    <w:p>
      <w:r>
        <w:rPr>
          <w:b/>
        </w:rPr>
        <w:t xml:space="preserve">Tulos</w:t>
      </w:r>
    </w:p>
    <w:p>
      <w:r>
        <w:t xml:space="preserve">He menevät kauppaan ostoksille.</w:t>
      </w:r>
    </w:p>
    <w:p>
      <w:r>
        <w:rPr>
          <w:b/>
        </w:rPr>
        <w:t xml:space="preserve">Esimerkki 2.2456</w:t>
      </w:r>
    </w:p>
    <w:p>
      <w:r>
        <w:t xml:space="preserve">Alku: Joe käveli eräänä iltana kotiin. Loppu: Hän meni suoraan kahvilaan ja söi pitkän päivällisen.</w:t>
      </w:r>
    </w:p>
    <w:p>
      <w:r>
        <w:rPr>
          <w:b/>
        </w:rPr>
        <w:t xml:space="preserve">Tulos</w:t>
      </w:r>
    </w:p>
    <w:p>
      <w:r>
        <w:t xml:space="preserve">Joe alkoi tuntea nälkää.</w:t>
      </w:r>
    </w:p>
    <w:p>
      <w:r>
        <w:rPr>
          <w:b/>
        </w:rPr>
        <w:t xml:space="preserve">Esimerkki 2.2457</w:t>
      </w:r>
    </w:p>
    <w:p>
      <w:r>
        <w:t xml:space="preserve">Alku: Charlesilla oli pakkomielle ristisanatehtäviin. Loppu: Charles rakastaa ristisanatehtäviä, joten hän jatkaa niiden ratkaisemista.</w:t>
      </w:r>
    </w:p>
    <w:p>
      <w:r>
        <w:rPr>
          <w:b/>
        </w:rPr>
        <w:t xml:space="preserve">Tulos</w:t>
      </w:r>
    </w:p>
    <w:p>
      <w:r>
        <w:t xml:space="preserve">Charles tuskin koskaan saa palapeliä valmiiksi.</w:t>
      </w:r>
    </w:p>
    <w:p>
      <w:r>
        <w:rPr>
          <w:b/>
        </w:rPr>
        <w:t xml:space="preserve">Tulos</w:t>
      </w:r>
    </w:p>
    <w:p>
      <w:r>
        <w:t xml:space="preserve">Charles alkoi tuntea käsikipua niitä tehdessään.</w:t>
      </w:r>
    </w:p>
    <w:p>
      <w:r>
        <w:rPr>
          <w:b/>
        </w:rPr>
        <w:t xml:space="preserve">Tulos</w:t>
      </w:r>
    </w:p>
    <w:p>
      <w:r>
        <w:t xml:space="preserve">Charles ei pysty ratkaisemaan useimpia löytämiään arvoituksia.</w:t>
      </w:r>
    </w:p>
    <w:p>
      <w:r>
        <w:rPr>
          <w:b/>
        </w:rPr>
        <w:t xml:space="preserve">Tulos</w:t>
      </w:r>
    </w:p>
    <w:p>
      <w:r>
        <w:t xml:space="preserve">Charlesilla oli vaikeuksia viimeisimmän kanssa.</w:t>
      </w:r>
    </w:p>
    <w:p>
      <w:r>
        <w:rPr>
          <w:b/>
        </w:rPr>
        <w:t xml:space="preserve">Tulos</w:t>
      </w:r>
    </w:p>
    <w:p>
      <w:r>
        <w:t xml:space="preserve">Charles sokeutui kemikaalista.</w:t>
      </w:r>
    </w:p>
    <w:p>
      <w:r>
        <w:rPr>
          <w:b/>
        </w:rPr>
        <w:t xml:space="preserve">Esimerkki 2.2458</w:t>
      </w:r>
    </w:p>
    <w:p>
      <w:r>
        <w:t xml:space="preserve">Alku: Pikkutytöt olivat yökylässä. Loppu: He rakastivat jokaista minuuttia.</w:t>
      </w:r>
    </w:p>
    <w:p>
      <w:r>
        <w:rPr>
          <w:b/>
        </w:rPr>
        <w:t xml:space="preserve">Tulos</w:t>
      </w:r>
    </w:p>
    <w:p>
      <w:r>
        <w:t xml:space="preserve">He pelasivat pelejä, katsoivat elokuvia ja juttelivat koko yön.</w:t>
      </w:r>
    </w:p>
    <w:p>
      <w:r>
        <w:rPr>
          <w:b/>
        </w:rPr>
        <w:t xml:space="preserve">Tulos</w:t>
      </w:r>
    </w:p>
    <w:p>
      <w:r>
        <w:t xml:space="preserve">Tytöt leikkivät pelejä ja lauloivat lauluja.</w:t>
      </w:r>
    </w:p>
    <w:p>
      <w:r>
        <w:rPr>
          <w:b/>
        </w:rPr>
        <w:t xml:space="preserve">Tulos</w:t>
      </w:r>
    </w:p>
    <w:p>
      <w:r>
        <w:t xml:space="preserve">Pikkutytöt katsoivat elokuvia ja kuuntelivat musiikkia.</w:t>
      </w:r>
    </w:p>
    <w:p>
      <w:r>
        <w:rPr>
          <w:b/>
        </w:rPr>
        <w:t xml:space="preserve">Tulos</w:t>
      </w:r>
    </w:p>
    <w:p>
      <w:r>
        <w:t xml:space="preserve">He nauroivat ja leikkivät koko illan.</w:t>
      </w:r>
    </w:p>
    <w:p>
      <w:r>
        <w:rPr>
          <w:b/>
        </w:rPr>
        <w:t xml:space="preserve">Tulos</w:t>
      </w:r>
    </w:p>
    <w:p>
      <w:r>
        <w:t xml:space="preserve">He olivat aluksi hermostuneita, mutta yrittivät rentoutua.</w:t>
      </w:r>
    </w:p>
    <w:p>
      <w:r>
        <w:rPr>
          <w:b/>
        </w:rPr>
        <w:t xml:space="preserve">Esimerkki 2.2459</w:t>
      </w:r>
    </w:p>
    <w:p>
      <w:r>
        <w:t xml:space="preserve">Alku: Eric oli äärimmäinen pelaaja. Loppu: Häntä ei haitannut, koska hän rakasti voittaa heidät joka ikisessä pelissä.</w:t>
      </w:r>
    </w:p>
    <w:p>
      <w:r>
        <w:rPr>
          <w:b/>
        </w:rPr>
        <w:t xml:space="preserve">Tulos</w:t>
      </w:r>
    </w:p>
    <w:p>
      <w:r>
        <w:t xml:space="preserve">Ericin ystävät halusivat aina, että hän leikkisi hänen kanssaan.</w:t>
      </w:r>
    </w:p>
    <w:p>
      <w:r>
        <w:rPr>
          <w:b/>
        </w:rPr>
        <w:t xml:space="preserve">Tulos</w:t>
      </w:r>
    </w:p>
    <w:p>
      <w:r>
        <w:t xml:space="preserve">Ericin ystävien mielestä hän oli liian kilpailuhenkinen.</w:t>
      </w:r>
    </w:p>
    <w:p>
      <w:r>
        <w:rPr>
          <w:b/>
        </w:rPr>
        <w:t xml:space="preserve">Tulos</w:t>
      </w:r>
    </w:p>
    <w:p>
      <w:r>
        <w:t xml:space="preserve">Hänen ystävänsä olivat kamalia häneen verrattuna.</w:t>
      </w:r>
    </w:p>
    <w:p>
      <w:r>
        <w:rPr>
          <w:b/>
        </w:rPr>
        <w:t xml:space="preserve">Tulos</w:t>
      </w:r>
    </w:p>
    <w:p>
      <w:r>
        <w:t xml:space="preserve">Hänen ystävänsä halusivat alkaa pelata pelejä Ericin kanssa.</w:t>
      </w:r>
    </w:p>
    <w:p>
      <w:r>
        <w:rPr>
          <w:b/>
        </w:rPr>
        <w:t xml:space="preserve">Esimerkki 2.2460</w:t>
      </w:r>
    </w:p>
    <w:p>
      <w:r>
        <w:t xml:space="preserve">Alku: Andy oli aina halunnut ison lastenpyörän. Loppu: Andy itki tuntikausia.</w:t>
      </w:r>
    </w:p>
    <w:p>
      <w:r>
        <w:rPr>
          <w:b/>
        </w:rPr>
        <w:t xml:space="preserve">Tulos</w:t>
      </w:r>
    </w:p>
    <w:p>
      <w:r>
        <w:t xml:space="preserve">Andy menetti uuden pyöränsä.</w:t>
      </w:r>
    </w:p>
    <w:p>
      <w:r>
        <w:rPr>
          <w:b/>
        </w:rPr>
        <w:t xml:space="preserve">Tulos</w:t>
      </w:r>
    </w:p>
    <w:p>
      <w:r>
        <w:t xml:space="preserve">Andyn vanhemmat eivät ostaneet hänelle syntymäpäivälahjaksi isojen lasten polkupyörää.</w:t>
      </w:r>
    </w:p>
    <w:p>
      <w:r>
        <w:rPr>
          <w:b/>
        </w:rPr>
        <w:t xml:space="preserve">Tulos</w:t>
      </w:r>
    </w:p>
    <w:p>
      <w:r>
        <w:t xml:space="preserve">Andyn vanhemmat sanoivat, että hän oli liian pieni isojen lasten pyörään.</w:t>
      </w:r>
    </w:p>
    <w:p>
      <w:r>
        <w:rPr>
          <w:b/>
        </w:rPr>
        <w:t xml:space="preserve">Esimerkki 2.2461</w:t>
      </w:r>
    </w:p>
    <w:p>
      <w:r>
        <w:t xml:space="preserve">Alku: Minun piti käydä hakemassa lääkkeeni uudelleen. Loppu: Olen iloinen, että odotin häntä.</w:t>
      </w:r>
    </w:p>
    <w:p>
      <w:r>
        <w:rPr>
          <w:b/>
        </w:rPr>
        <w:t xml:space="preserve">Tulos</w:t>
      </w:r>
    </w:p>
    <w:p>
      <w:r>
        <w:t xml:space="preserve">Veljeni sanoi haluavansa mennä.</w:t>
      </w:r>
    </w:p>
    <w:p>
      <w:r>
        <w:rPr>
          <w:b/>
        </w:rPr>
        <w:t xml:space="preserve">Tulos</w:t>
      </w:r>
    </w:p>
    <w:p>
      <w:r>
        <w:t xml:space="preserve">Veljeni sanoi tilaavansa minulle.</w:t>
      </w:r>
    </w:p>
    <w:p>
      <w:r>
        <w:rPr>
          <w:b/>
        </w:rPr>
        <w:t xml:space="preserve">Tulos</w:t>
      </w:r>
    </w:p>
    <w:p>
      <w:r>
        <w:t xml:space="preserve">Lääkäri soitti ja antoi halvemman vaihtoehdon.</w:t>
      </w:r>
    </w:p>
    <w:p>
      <w:r>
        <w:rPr>
          <w:b/>
        </w:rPr>
        <w:t xml:space="preserve">Tulos</w:t>
      </w:r>
    </w:p>
    <w:p>
      <w:r>
        <w:t xml:space="preserve">Apteekkari ei ollut paikalla.</w:t>
      </w:r>
    </w:p>
    <w:p>
      <w:r>
        <w:rPr>
          <w:b/>
        </w:rPr>
        <w:t xml:space="preserve">Esimerkki 2.2462</w:t>
      </w:r>
    </w:p>
    <w:p>
      <w:r>
        <w:t xml:space="preserve">Alku: Beckyllä on Ashley-niminen serkku. Loppu: Becky menetti yhteyden häneen.</w:t>
      </w:r>
    </w:p>
    <w:p>
      <w:r>
        <w:rPr>
          <w:b/>
        </w:rPr>
        <w:t xml:space="preserve">Tulos</w:t>
      </w:r>
    </w:p>
    <w:p>
      <w:r>
        <w:t xml:space="preserve">Ajan myötä he ajautuivat erilleen toisistaan.</w:t>
      </w:r>
    </w:p>
    <w:p>
      <w:r>
        <w:rPr>
          <w:b/>
        </w:rPr>
        <w:t xml:space="preserve">Tulos</w:t>
      </w:r>
    </w:p>
    <w:p>
      <w:r>
        <w:t xml:space="preserve">Ashley jäi riippuvaiseksi huumeista.</w:t>
      </w:r>
    </w:p>
    <w:p>
      <w:r>
        <w:rPr>
          <w:b/>
        </w:rPr>
        <w:t xml:space="preserve">Tulos</w:t>
      </w:r>
    </w:p>
    <w:p>
      <w:r>
        <w:t xml:space="preserve">Ashleyn perhe muutti toiseen maahan.</w:t>
      </w:r>
    </w:p>
    <w:p>
      <w:r>
        <w:rPr>
          <w:b/>
        </w:rPr>
        <w:t xml:space="preserve">Tulos</w:t>
      </w:r>
    </w:p>
    <w:p>
      <w:r>
        <w:t xml:space="preserve">Becky ja Ashley eivät ole puhuneet vuosiin.</w:t>
      </w:r>
    </w:p>
    <w:p>
      <w:r>
        <w:rPr>
          <w:b/>
        </w:rPr>
        <w:t xml:space="preserve">Esimerkki 2.2463</w:t>
      </w:r>
    </w:p>
    <w:p>
      <w:r>
        <w:t xml:space="preserve">Alku: Mayan piti laihtua. Loppu: Kuukaudessa kumpikin oli laihtunut kymmenen kiloa!</w:t>
      </w:r>
    </w:p>
    <w:p>
      <w:r>
        <w:rPr>
          <w:b/>
        </w:rPr>
        <w:t xml:space="preserve">Tulos</w:t>
      </w:r>
    </w:p>
    <w:p>
      <w:r>
        <w:t xml:space="preserve">Maya treenasi ystävänsä kanssa.</w:t>
      </w:r>
    </w:p>
    <w:p>
      <w:r>
        <w:rPr>
          <w:b/>
        </w:rPr>
        <w:t xml:space="preserve">Tulos</w:t>
      </w:r>
    </w:p>
    <w:p>
      <w:r>
        <w:t xml:space="preserve">Maya harrasti liikuntaa ja söi terveellisemmin.</w:t>
      </w:r>
    </w:p>
    <w:p>
      <w:r>
        <w:rPr>
          <w:b/>
        </w:rPr>
        <w:t xml:space="preserve">Tulos</w:t>
      </w:r>
    </w:p>
    <w:p>
      <w:r>
        <w:t xml:space="preserve">Maya liittyi laihdutusryhmään saadakseen tukea.</w:t>
      </w:r>
    </w:p>
    <w:p>
      <w:r>
        <w:rPr>
          <w:b/>
        </w:rPr>
        <w:t xml:space="preserve">Tulos</w:t>
      </w:r>
    </w:p>
    <w:p>
      <w:r>
        <w:t xml:space="preserve">Maya aloitti päivittäisen liikuntarutiinin.</w:t>
      </w:r>
    </w:p>
    <w:p>
      <w:r>
        <w:rPr>
          <w:b/>
        </w:rPr>
        <w:t xml:space="preserve">Tulos</w:t>
      </w:r>
    </w:p>
    <w:p>
      <w:r>
        <w:t xml:space="preserve">Hän alkoi ottaa laihdutuspillereitä.</w:t>
      </w:r>
    </w:p>
    <w:p>
      <w:r>
        <w:rPr>
          <w:b/>
        </w:rPr>
        <w:t xml:space="preserve">Esimerkki 2.2464</w:t>
      </w:r>
    </w:p>
    <w:p>
      <w:r>
        <w:t xml:space="preserve">Alku: Amy tarvitsi uudet kengät. Loppu: Amy lähti kaupasta kolmen uuden kenkäparin kanssa.</w:t>
      </w:r>
    </w:p>
    <w:p>
      <w:r>
        <w:rPr>
          <w:b/>
        </w:rPr>
        <w:t xml:space="preserve">Tulos</w:t>
      </w:r>
    </w:p>
    <w:p>
      <w:r>
        <w:t xml:space="preserve">Amy meni kenkäkauppaan ostamaan uudet kengät.</w:t>
      </w:r>
    </w:p>
    <w:p>
      <w:r>
        <w:rPr>
          <w:b/>
        </w:rPr>
        <w:t xml:space="preserve">Tulos</w:t>
      </w:r>
    </w:p>
    <w:p>
      <w:r>
        <w:t xml:space="preserve">Amy tarvitsi kenkiä eri tilaisuuksiin.</w:t>
      </w:r>
    </w:p>
    <w:p>
      <w:r>
        <w:rPr>
          <w:b/>
        </w:rPr>
        <w:t xml:space="preserve">Tulos</w:t>
      </w:r>
    </w:p>
    <w:p>
      <w:r>
        <w:t xml:space="preserve">Amy näki kenkien alennusmyynnin ostoskeskuksessa.</w:t>
      </w:r>
    </w:p>
    <w:p>
      <w:r>
        <w:rPr>
          <w:b/>
        </w:rPr>
        <w:t xml:space="preserve">Tulos</w:t>
      </w:r>
    </w:p>
    <w:p>
      <w:r>
        <w:t xml:space="preserve">Amyn isoäiti oli lähettänyt Amylle syntymäpäivärahaa, joten Amylla oli suurempi budjetti kuin normaalisti.</w:t>
      </w:r>
    </w:p>
    <w:p>
      <w:r>
        <w:rPr>
          <w:b/>
        </w:rPr>
        <w:t xml:space="preserve">Esimerkki 2.2465</w:t>
      </w:r>
    </w:p>
    <w:p>
      <w:r>
        <w:t xml:space="preserve">Alku: Äitini laittoi taloon useita ruokaostoksia. Loppu: Tajusin, että tililläni ei ollut saldoa.</w:t>
      </w:r>
    </w:p>
    <w:p>
      <w:r>
        <w:rPr>
          <w:b/>
        </w:rPr>
        <w:t xml:space="preserve">Tulos</w:t>
      </w:r>
    </w:p>
    <w:p>
      <w:r>
        <w:t xml:space="preserve">En uskonut, että ne riittivät, joten lähdin ostamaan lisää elintarvikkeita. Pääsin puoliväliin kauppaa.</w:t>
      </w:r>
    </w:p>
    <w:p>
      <w:r>
        <w:rPr>
          <w:b/>
        </w:rPr>
        <w:t xml:space="preserve">Tulos</w:t>
      </w:r>
    </w:p>
    <w:p>
      <w:r>
        <w:t xml:space="preserve">Äitini käytti pankkitiliäni.</w:t>
      </w:r>
    </w:p>
    <w:p>
      <w:r>
        <w:rPr>
          <w:b/>
        </w:rPr>
        <w:t xml:space="preserve">Tulos</w:t>
      </w:r>
    </w:p>
    <w:p>
      <w:r>
        <w:t xml:space="preserve">Ihmettelin, miten äitini maksoi ne.</w:t>
      </w:r>
    </w:p>
    <w:p>
      <w:r>
        <w:rPr>
          <w:b/>
        </w:rPr>
        <w:t xml:space="preserve">Tulos</w:t>
      </w:r>
    </w:p>
    <w:p>
      <w:r>
        <w:t xml:space="preserve">Äidin kuitin loppusumma oli todella korkea.</w:t>
      </w:r>
    </w:p>
    <w:p>
      <w:r>
        <w:rPr>
          <w:b/>
        </w:rPr>
        <w:t xml:space="preserve">Tulos</w:t>
      </w:r>
    </w:p>
    <w:p>
      <w:r>
        <w:t xml:space="preserve">hän käytti kaikki tilillä olleet rahat...</w:t>
      </w:r>
    </w:p>
    <w:p>
      <w:r>
        <w:rPr>
          <w:b/>
        </w:rPr>
        <w:t xml:space="preserve">Esimerkki 2.2466</w:t>
      </w:r>
    </w:p>
    <w:p>
      <w:r>
        <w:t xml:space="preserve">Alku: Billin perhe asui kukkulalla. Loppu: He päättivät, etteivät he kuitenkaan tarvinneet sitä, ja muuttivat.</w:t>
      </w:r>
    </w:p>
    <w:p>
      <w:r>
        <w:rPr>
          <w:b/>
        </w:rPr>
        <w:t xml:space="preserve">Tulos</w:t>
      </w:r>
    </w:p>
    <w:p>
      <w:r>
        <w:t xml:space="preserve">Tornado tuhosi talon täysin.</w:t>
      </w:r>
    </w:p>
    <w:p>
      <w:r>
        <w:rPr>
          <w:b/>
        </w:rPr>
        <w:t xml:space="preserve">Tulos</w:t>
      </w:r>
    </w:p>
    <w:p>
      <w:r>
        <w:t xml:space="preserve">Bill osti aseen suojellakseen perhettään.</w:t>
      </w:r>
    </w:p>
    <w:p>
      <w:r>
        <w:rPr>
          <w:b/>
        </w:rPr>
        <w:t xml:space="preserve">Esimerkki 2.2467</w:t>
      </w:r>
    </w:p>
    <w:p>
      <w:r>
        <w:t xml:space="preserve">Alku: Katie kieltäytyi huolehtimasta äidistään ja pesemästä hampaitaan. Loppu: Katie joutui menemään hammaslääkäriin ja paikkauttamaan monta reikää.</w:t>
      </w:r>
    </w:p>
    <w:p>
      <w:r>
        <w:rPr>
          <w:b/>
        </w:rPr>
        <w:t xml:space="preserve">Tulos</w:t>
      </w:r>
    </w:p>
    <w:p>
      <w:r>
        <w:t xml:space="preserve">Katie sai joukon reikiä.</w:t>
      </w:r>
    </w:p>
    <w:p>
      <w:r>
        <w:rPr>
          <w:b/>
        </w:rPr>
        <w:t xml:space="preserve">Tulos</w:t>
      </w:r>
    </w:p>
    <w:p>
      <w:r>
        <w:t xml:space="preserve">Katie sai lopulta hammassäryn.</w:t>
      </w:r>
    </w:p>
    <w:p>
      <w:r>
        <w:rPr>
          <w:b/>
        </w:rPr>
        <w:t xml:space="preserve">Tulos</w:t>
      </w:r>
    </w:p>
    <w:p>
      <w:r>
        <w:t xml:space="preserve">Katie kärsi pian kauheista hammassäryistä.</w:t>
      </w:r>
    </w:p>
    <w:p>
      <w:r>
        <w:rPr>
          <w:b/>
        </w:rPr>
        <w:t xml:space="preserve">Tulos</w:t>
      </w:r>
    </w:p>
    <w:p>
      <w:r>
        <w:t xml:space="preserve">Hän söi edelleen paljon karkkia.</w:t>
      </w:r>
    </w:p>
    <w:p>
      <w:r>
        <w:rPr>
          <w:b/>
        </w:rPr>
        <w:t xml:space="preserve">Esimerkki 2.2468</w:t>
      </w:r>
    </w:p>
    <w:p>
      <w:r>
        <w:t xml:space="preserve">Alku: Brad halusi munia aamiaiseksi. Loppu: Brad söi herkullisia munia Benedict.</w:t>
      </w:r>
    </w:p>
    <w:p>
      <w:r>
        <w:rPr>
          <w:b/>
        </w:rPr>
        <w:t xml:space="preserve">Tulos</w:t>
      </w:r>
    </w:p>
    <w:p>
      <w:r>
        <w:t xml:space="preserve">Brad keitti itselleen munia.</w:t>
      </w:r>
    </w:p>
    <w:p>
      <w:r>
        <w:rPr>
          <w:b/>
        </w:rPr>
        <w:t xml:space="preserve">Tulos</w:t>
      </w:r>
    </w:p>
    <w:p>
      <w:r>
        <w:t xml:space="preserve">Brad etsi uuden reseptin ja valmisti sen.</w:t>
      </w:r>
    </w:p>
    <w:p>
      <w:r>
        <w:rPr>
          <w:b/>
        </w:rPr>
        <w:t xml:space="preserve">Tulos</w:t>
      </w:r>
    </w:p>
    <w:p>
      <w:r>
        <w:t xml:space="preserve">Brad meni paikalliseen kahvilaan syömään munia Benedict.</w:t>
      </w:r>
    </w:p>
    <w:p>
      <w:r>
        <w:rPr>
          <w:b/>
        </w:rPr>
        <w:t xml:space="preserve">Tulos</w:t>
      </w:r>
    </w:p>
    <w:p>
      <w:r>
        <w:t xml:space="preserve">Brad meni ravintolaan, jossa tarjoiltiin aamiaista.</w:t>
      </w:r>
    </w:p>
    <w:p>
      <w:r>
        <w:rPr>
          <w:b/>
        </w:rPr>
        <w:t xml:space="preserve">Esimerkki 2.2469</w:t>
      </w:r>
    </w:p>
    <w:p>
      <w:r>
        <w:t xml:space="preserve">Alku: Johnny oli historian 4. tunnilla. Loppu: Opettaja huomasi, ettei mehiläistä ollut ja antoi Johnnylle jälki-istuntoa.</w:t>
      </w:r>
    </w:p>
    <w:p>
      <w:r>
        <w:rPr>
          <w:b/>
        </w:rPr>
        <w:t xml:space="preserve">Tulos</w:t>
      </w:r>
    </w:p>
    <w:p>
      <w:r>
        <w:t xml:space="preserve">Johnny harhautti luokan huutamalla tekomehiläisestä.</w:t>
      </w:r>
    </w:p>
    <w:p>
      <w:r>
        <w:rPr>
          <w:b/>
        </w:rPr>
        <w:t xml:space="preserve">Tulos</w:t>
      </w:r>
    </w:p>
    <w:p>
      <w:r>
        <w:t xml:space="preserve">Johnny alkoi huutaa, että luokassa oli mehiläinen.</w:t>
      </w:r>
    </w:p>
    <w:p>
      <w:r>
        <w:rPr>
          <w:b/>
        </w:rPr>
        <w:t xml:space="preserve">Esimerkki 2.2470</w:t>
      </w:r>
    </w:p>
    <w:p>
      <w:r>
        <w:t xml:space="preserve">Alku: Barbaran talon ulkopuolella oli valtava kuoppa. Loppu: Työntekijät tulivat ja korjasivat kuopan seuraavana päivänä.</w:t>
      </w:r>
    </w:p>
    <w:p>
      <w:r>
        <w:rPr>
          <w:b/>
        </w:rPr>
        <w:t xml:space="preserve">Tulos</w:t>
      </w:r>
    </w:p>
    <w:p>
      <w:r>
        <w:t xml:space="preserve">Poliisiauto ajoi sen päälle, ja se piti hinata pois.</w:t>
      </w:r>
    </w:p>
    <w:p>
      <w:r>
        <w:rPr>
          <w:b/>
        </w:rPr>
        <w:t xml:space="preserve">Tulos</w:t>
      </w:r>
    </w:p>
    <w:p>
      <w:r>
        <w:t xml:space="preserve">Barbara soitti Crewsille korjaamaan sen.</w:t>
      </w:r>
    </w:p>
    <w:p>
      <w:r>
        <w:rPr>
          <w:b/>
        </w:rPr>
        <w:t xml:space="preserve">Tulos</w:t>
      </w:r>
    </w:p>
    <w:p>
      <w:r>
        <w:t xml:space="preserve">Barbara soitti kaupungille, jotta se korjattaisiin.</w:t>
      </w:r>
    </w:p>
    <w:p>
      <w:r>
        <w:rPr>
          <w:b/>
        </w:rPr>
        <w:t xml:space="preserve">Tulos</w:t>
      </w:r>
    </w:p>
    <w:p>
      <w:r>
        <w:t xml:space="preserve">Autot eivät päässeet kulkemaan kuopan kohdalla olevan tien läpi.</w:t>
      </w:r>
    </w:p>
    <w:p>
      <w:r>
        <w:rPr>
          <w:b/>
        </w:rPr>
        <w:t xml:space="preserve">Tulos</w:t>
      </w:r>
    </w:p>
    <w:p>
      <w:r>
        <w:t xml:space="preserve">Se aiheutti paljon ongelmia kuljettajille.</w:t>
      </w:r>
    </w:p>
    <w:p>
      <w:r>
        <w:rPr>
          <w:b/>
        </w:rPr>
        <w:t xml:space="preserve">Esimerkki 2.2471</w:t>
      </w:r>
    </w:p>
    <w:p>
      <w:r>
        <w:t xml:space="preserve">Alku: Vanhempi nainen oli kiireinen keittiössä leipomassa keksejä. Lopetus: Lapsenlapset tulivat juuri sopivasti hänen rakkaudentyöstään.</w:t>
      </w:r>
    </w:p>
    <w:p>
      <w:r>
        <w:rPr>
          <w:b/>
        </w:rPr>
        <w:t xml:space="preserve">Tulos</w:t>
      </w:r>
    </w:p>
    <w:p>
      <w:r>
        <w:t xml:space="preserve">Hän toivoi saavansa ne valmiiksi ennen lastenlasten tuloa.</w:t>
      </w:r>
    </w:p>
    <w:p>
      <w:r>
        <w:rPr>
          <w:b/>
        </w:rPr>
        <w:t xml:space="preserve">Tulos</w:t>
      </w:r>
    </w:p>
    <w:p>
      <w:r>
        <w:t xml:space="preserve">Lastenlapset näkivät vanhemman naisen keksien kanssa.</w:t>
      </w:r>
    </w:p>
    <w:p>
      <w:r>
        <w:rPr>
          <w:b/>
        </w:rPr>
        <w:t xml:space="preserve">Tulos</w:t>
      </w:r>
    </w:p>
    <w:p>
      <w:r>
        <w:t xml:space="preserve">nainen kuuli koputuksen ovelle.</w:t>
      </w:r>
    </w:p>
    <w:p>
      <w:r>
        <w:rPr>
          <w:b/>
        </w:rPr>
        <w:t xml:space="preserve">Tulos</w:t>
      </w:r>
    </w:p>
    <w:p>
      <w:r>
        <w:t xml:space="preserve">Naisen lapsenlapset olivat ulkona leikkimässä.</w:t>
      </w:r>
    </w:p>
    <w:p>
      <w:r>
        <w:rPr>
          <w:b/>
        </w:rPr>
        <w:t xml:space="preserve">Esimerkki 2.2472</w:t>
      </w:r>
    </w:p>
    <w:p>
      <w:r>
        <w:t xml:space="preserve">Alku: Hank käveli suuren suihkulähteen luo. Lopetus: Kolikot roiskuivat, mikä ilahdutti Hankia.</w:t>
      </w:r>
    </w:p>
    <w:p>
      <w:r>
        <w:rPr>
          <w:b/>
        </w:rPr>
        <w:t xml:space="preserve">Tulos</w:t>
      </w:r>
    </w:p>
    <w:p>
      <w:r>
        <w:t xml:space="preserve">Hank heitti pari kolikkoa suihkulähteeseen.</w:t>
      </w:r>
    </w:p>
    <w:p>
      <w:r>
        <w:rPr>
          <w:b/>
        </w:rPr>
        <w:t xml:space="preserve">Tulos</w:t>
      </w:r>
    </w:p>
    <w:p>
      <w:r>
        <w:t xml:space="preserve">Hank heitti onnenkolikkonsa sinne.</w:t>
      </w:r>
    </w:p>
    <w:p>
      <w:r>
        <w:rPr>
          <w:b/>
        </w:rPr>
        <w:t xml:space="preserve">Tulos</w:t>
      </w:r>
    </w:p>
    <w:p>
      <w:r>
        <w:t xml:space="preserve">Hank heitti kolikoita suihkulähteeseen.</w:t>
      </w:r>
    </w:p>
    <w:p>
      <w:r>
        <w:rPr>
          <w:b/>
        </w:rPr>
        <w:t xml:space="preserve">Tulos</w:t>
      </w:r>
    </w:p>
    <w:p>
      <w:r>
        <w:t xml:space="preserve">Hän heitti kolikot sisään hitaasti, yksi kerrallaan.</w:t>
      </w:r>
    </w:p>
    <w:p>
      <w:r>
        <w:rPr>
          <w:b/>
        </w:rPr>
        <w:t xml:space="preserve">Esimerkki 2.2473</w:t>
      </w:r>
    </w:p>
    <w:p>
      <w:r>
        <w:t xml:space="preserve">Alku: Chris oli tähtioppilas. Loppu: Chris reputti ensimmäisessä kokeessaan.</w:t>
      </w:r>
    </w:p>
    <w:p>
      <w:r>
        <w:rPr>
          <w:b/>
        </w:rPr>
        <w:t xml:space="preserve">Tulos</w:t>
      </w:r>
    </w:p>
    <w:p>
      <w:r>
        <w:t xml:space="preserve">Chris tuli röyhkeäksi eikä opiskellut.</w:t>
      </w:r>
    </w:p>
    <w:p>
      <w:r>
        <w:rPr>
          <w:b/>
        </w:rPr>
        <w:t xml:space="preserve">Tulos</w:t>
      </w:r>
    </w:p>
    <w:p>
      <w:r>
        <w:t xml:space="preserve">Chris tuli röyhkeäksi eikä opiskellut koetta varten.</w:t>
      </w:r>
    </w:p>
    <w:p>
      <w:r>
        <w:rPr>
          <w:b/>
        </w:rPr>
        <w:t xml:space="preserve">Tulos</w:t>
      </w:r>
    </w:p>
    <w:p>
      <w:r>
        <w:t xml:space="preserve">Chris otti kovan kurssin.</w:t>
      </w:r>
    </w:p>
    <w:p>
      <w:r>
        <w:rPr>
          <w:b/>
        </w:rPr>
        <w:t xml:space="preserve">Tulos</w:t>
      </w:r>
    </w:p>
    <w:p>
      <w:r>
        <w:t xml:space="preserve">Hän jäi pois koulusta kaksi ensimmäistä kouluviikkoa.</w:t>
      </w:r>
    </w:p>
    <w:p>
      <w:r>
        <w:rPr>
          <w:b/>
        </w:rPr>
        <w:t xml:space="preserve">Esimerkki 2.2474</w:t>
      </w:r>
    </w:p>
    <w:p>
      <w:r>
        <w:t xml:space="preserve">Alku: Lapset laskivat päiviä jouluun. Loppu: Lapset heräsivät ja avasivat lahjat.</w:t>
      </w:r>
    </w:p>
    <w:p>
      <w:r>
        <w:rPr>
          <w:b/>
        </w:rPr>
        <w:t xml:space="preserve">Tulos</w:t>
      </w:r>
    </w:p>
    <w:p>
      <w:r>
        <w:t xml:space="preserve">Vihdoinkin jouluaamu oli koittanut.</w:t>
      </w:r>
    </w:p>
    <w:p>
      <w:r>
        <w:rPr>
          <w:b/>
        </w:rPr>
        <w:t xml:space="preserve">Tulos</w:t>
      </w:r>
    </w:p>
    <w:p>
      <w:r>
        <w:t xml:space="preserve">Jouluaattona he menivät aikaisin nukkumaan.</w:t>
      </w:r>
    </w:p>
    <w:p>
      <w:r>
        <w:rPr>
          <w:b/>
        </w:rPr>
        <w:t xml:space="preserve">Tulos</w:t>
      </w:r>
    </w:p>
    <w:p>
      <w:r>
        <w:t xml:space="preserve">Lapset odottivat jännittyneinä mutta kärsivällisesti jouluaattoa.</w:t>
      </w:r>
    </w:p>
    <w:p>
      <w:r>
        <w:rPr>
          <w:b/>
        </w:rPr>
        <w:t xml:space="preserve">Tulos</w:t>
      </w:r>
    </w:p>
    <w:p>
      <w:r>
        <w:t xml:space="preserve">Joulua edeltävänä iltana lapset menivät aikaisin nukkumaan.</w:t>
      </w:r>
    </w:p>
    <w:p>
      <w:r>
        <w:rPr>
          <w:b/>
        </w:rPr>
        <w:t xml:space="preserve">Tulos</w:t>
      </w:r>
    </w:p>
    <w:p>
      <w:r>
        <w:t xml:space="preserve">He olivat niin innoissaan, että heillä oli vaikeuksia nukkua.</w:t>
      </w:r>
    </w:p>
    <w:p>
      <w:r>
        <w:rPr>
          <w:b/>
        </w:rPr>
        <w:t xml:space="preserve">Esimerkki 2.2475</w:t>
      </w:r>
    </w:p>
    <w:p>
      <w:r>
        <w:t xml:space="preserve">Alku: Kelly sai tietää, että koulussa oli uusi tyttö. Loppu: Kelly ei enää koskaan puhunut tytön kanssa.</w:t>
      </w:r>
    </w:p>
    <w:p>
      <w:r>
        <w:rPr>
          <w:b/>
        </w:rPr>
        <w:t xml:space="preserve">Tulos</w:t>
      </w:r>
    </w:p>
    <w:p>
      <w:r>
        <w:t xml:space="preserve">Kelly sai selville, että tyttö valehteli hänestä.</w:t>
      </w:r>
    </w:p>
    <w:p>
      <w:r>
        <w:rPr>
          <w:b/>
        </w:rPr>
        <w:t xml:space="preserve">Tulos</w:t>
      </w:r>
    </w:p>
    <w:p>
      <w:r>
        <w:t xml:space="preserve">Hän jätti Kellyn huomiotta, kun Kelly yritti puhua hänelle.</w:t>
      </w:r>
    </w:p>
    <w:p>
      <w:r>
        <w:rPr>
          <w:b/>
        </w:rPr>
        <w:t xml:space="preserve">Tulos</w:t>
      </w:r>
    </w:p>
    <w:p>
      <w:r>
        <w:t xml:space="preserve">Tyttö pilkkasi äitiään.</w:t>
      </w:r>
    </w:p>
    <w:p>
      <w:r>
        <w:rPr>
          <w:b/>
        </w:rPr>
        <w:t xml:space="preserve">Tulos</w:t>
      </w:r>
    </w:p>
    <w:p>
      <w:r>
        <w:t xml:space="preserve">Uusi tyttö pilkkasi Kellyn hiuksia.</w:t>
      </w:r>
    </w:p>
    <w:p>
      <w:r>
        <w:rPr>
          <w:b/>
        </w:rPr>
        <w:t xml:space="preserve">Esimerkki 2.2476</w:t>
      </w:r>
    </w:p>
    <w:p>
      <w:r>
        <w:t xml:space="preserve">Alku: Päätin lähteä risteilylle. Loppu: Päätimme varata toisen risteilyn!</w:t>
      </w:r>
    </w:p>
    <w:p>
      <w:r>
        <w:rPr>
          <w:b/>
        </w:rPr>
        <w:t xml:space="preserve">Tulos</w:t>
      </w:r>
    </w:p>
    <w:p>
      <w:r>
        <w:t xml:space="preserve">Pidin risteilystä erittäin paljon.</w:t>
      </w:r>
    </w:p>
    <w:p>
      <w:r>
        <w:rPr>
          <w:b/>
        </w:rPr>
        <w:t xml:space="preserve">Tulos</w:t>
      </w:r>
    </w:p>
    <w:p>
      <w:r>
        <w:t xml:space="preserve">Oli niin hauskaa mennä ystävien kanssa.</w:t>
      </w:r>
    </w:p>
    <w:p>
      <w:r>
        <w:rPr>
          <w:b/>
        </w:rPr>
        <w:t xml:space="preserve">Tulos</w:t>
      </w:r>
    </w:p>
    <w:p>
      <w:r>
        <w:t xml:space="preserve">Risteily sujui hyvin, ja meillä oli hauskaa.</w:t>
      </w:r>
    </w:p>
    <w:p>
      <w:r>
        <w:rPr>
          <w:b/>
        </w:rPr>
        <w:t xml:space="preserve">Tulos</w:t>
      </w:r>
    </w:p>
    <w:p>
      <w:r>
        <w:t xml:space="preserve">Meillä oli risteilyllä hauskaa.</w:t>
      </w:r>
    </w:p>
    <w:p>
      <w:r>
        <w:rPr>
          <w:b/>
        </w:rPr>
        <w:t xml:space="preserve">Esimerkki 2.2477</w:t>
      </w:r>
    </w:p>
    <w:p>
      <w:r>
        <w:t xml:space="preserve">Alku: Suzy on unohtanut harjata hampaansa viimeisen noin viikon aikana! Loppu: Nyt sentään Suzyn hengitys ei haise!</w:t>
      </w:r>
    </w:p>
    <w:p>
      <w:r>
        <w:rPr>
          <w:b/>
        </w:rPr>
        <w:t xml:space="preserve">Tulos</w:t>
      </w:r>
    </w:p>
    <w:p>
      <w:r>
        <w:t xml:space="preserve">Mutta sitten yhtäkkiä Suzy alkoi taas harjata.</w:t>
      </w:r>
    </w:p>
    <w:p>
      <w:r>
        <w:rPr>
          <w:b/>
        </w:rPr>
        <w:t xml:space="preserve">Tulos</w:t>
      </w:r>
    </w:p>
    <w:p>
      <w:r>
        <w:t xml:space="preserve">Hänen ystävänsä antoi Suzylle minttupastilleja.</w:t>
      </w:r>
    </w:p>
    <w:p>
      <w:r>
        <w:rPr>
          <w:b/>
        </w:rPr>
        <w:t xml:space="preserve">Tulos</w:t>
      </w:r>
    </w:p>
    <w:p>
      <w:r>
        <w:t xml:space="preserve">Suzy päätti harjata hampaansa, koska hänen hengityksensä haisi.</w:t>
      </w:r>
    </w:p>
    <w:p>
      <w:r>
        <w:rPr>
          <w:b/>
        </w:rPr>
        <w:t xml:space="preserve">Tulos</w:t>
      </w:r>
    </w:p>
    <w:p>
      <w:r>
        <w:t xml:space="preserve">Suzy jatkoi, kun häntä muistutettiin.</w:t>
      </w:r>
    </w:p>
    <w:p>
      <w:r>
        <w:rPr>
          <w:b/>
        </w:rPr>
        <w:t xml:space="preserve">Tulos</w:t>
      </w:r>
    </w:p>
    <w:p>
      <w:r>
        <w:t xml:space="preserve">Suzyn ystävä antoi hänelle mintun.</w:t>
      </w:r>
    </w:p>
    <w:p>
      <w:r>
        <w:rPr>
          <w:b/>
        </w:rPr>
        <w:t xml:space="preserve">Esimerkki 2.2478</w:t>
      </w:r>
    </w:p>
    <w:p>
      <w:r>
        <w:t xml:space="preserve">Alku: Harry meni perheensä kanssa huvipuistoon. Loppu: Harryllä oli hauskaa puistossa.</w:t>
      </w:r>
    </w:p>
    <w:p>
      <w:r>
        <w:rPr>
          <w:b/>
        </w:rPr>
        <w:t xml:space="preserve">Tulos</w:t>
      </w:r>
    </w:p>
    <w:p>
      <w:r>
        <w:t xml:space="preserve">Harry rakasti viettää kevätloman perheensä kanssa.</w:t>
      </w:r>
    </w:p>
    <w:p>
      <w:r>
        <w:rPr>
          <w:b/>
        </w:rPr>
        <w:t xml:space="preserve">Tulos</w:t>
      </w:r>
    </w:p>
    <w:p>
      <w:r>
        <w:t xml:space="preserve">Harry ratsasti jokaisella kyydillä veljiensä ja siskojensa kanssa.</w:t>
      </w:r>
    </w:p>
    <w:p>
      <w:r>
        <w:rPr>
          <w:b/>
        </w:rPr>
        <w:t xml:space="preserve">Tulos</w:t>
      </w:r>
    </w:p>
    <w:p>
      <w:r>
        <w:t xml:space="preserve">Harry ajoi paljon vuoristoradoilla.</w:t>
      </w:r>
    </w:p>
    <w:p>
      <w:r>
        <w:rPr>
          <w:b/>
        </w:rPr>
        <w:t xml:space="preserve">Tulos</w:t>
      </w:r>
    </w:p>
    <w:p>
      <w:r>
        <w:t xml:space="preserve">Harry kävi kaikilla laitteilla.</w:t>
      </w:r>
    </w:p>
    <w:p>
      <w:r>
        <w:rPr>
          <w:b/>
        </w:rPr>
        <w:t xml:space="preserve">Esimerkki 2.2479</w:t>
      </w:r>
    </w:p>
    <w:p>
      <w:r>
        <w:t xml:space="preserve">Alku: Jenna keräsi keittiössä useita aineksia. Lopetus: Jenna jatkoi ruoanlaittoa sen jälkeen, vaikka hänen silmäänsä sattui yhä.</w:t>
      </w:r>
    </w:p>
    <w:p>
      <w:r>
        <w:rPr>
          <w:b/>
        </w:rPr>
        <w:t xml:space="preserve">Tulos</w:t>
      </w:r>
    </w:p>
    <w:p>
      <w:r>
        <w:t xml:space="preserve">Jenna ei kiinnittänyt huomiota ja roiskutti suolaa silmäänsä.</w:t>
      </w:r>
    </w:p>
    <w:p>
      <w:r>
        <w:rPr>
          <w:b/>
        </w:rPr>
        <w:t xml:space="preserve">Tulos</w:t>
      </w:r>
    </w:p>
    <w:p>
      <w:r>
        <w:t xml:space="preserve">Hän sai vahingossa sinappia silmäänsä.</w:t>
      </w:r>
    </w:p>
    <w:p>
      <w:r>
        <w:rPr>
          <w:b/>
        </w:rPr>
        <w:t xml:space="preserve">Tulos</w:t>
      </w:r>
    </w:p>
    <w:p>
      <w:r>
        <w:t xml:space="preserve">Jennan silmiin sattui sipulin leikkaamisen jälkeen.</w:t>
      </w:r>
    </w:p>
    <w:p>
      <w:r>
        <w:rPr>
          <w:b/>
        </w:rPr>
        <w:t xml:space="preserve">Tulos</w:t>
      </w:r>
    </w:p>
    <w:p>
      <w:r>
        <w:t xml:space="preserve">Yksi ainesosista, sitruuna, roiskui hänen silmäänsä.</w:t>
      </w:r>
    </w:p>
    <w:p>
      <w:r>
        <w:rPr>
          <w:b/>
        </w:rPr>
        <w:t xml:space="preserve">Esimerkki 2.2480</w:t>
      </w:r>
    </w:p>
    <w:p>
      <w:r>
        <w:t xml:space="preserve">Alku: Esikoululaiset olivat lähdössä retkelle. Loppu: Se oli ihana retki.</w:t>
      </w:r>
    </w:p>
    <w:p>
      <w:r>
        <w:rPr>
          <w:b/>
        </w:rPr>
        <w:t xml:space="preserve">Tulos</w:t>
      </w:r>
    </w:p>
    <w:p>
      <w:r>
        <w:t xml:space="preserve">Esikoululaiset kävivät paikallisessa eläintarhassa.</w:t>
      </w:r>
    </w:p>
    <w:p>
      <w:r>
        <w:rPr>
          <w:b/>
        </w:rPr>
        <w:t xml:space="preserve">Tulos</w:t>
      </w:r>
    </w:p>
    <w:p>
      <w:r>
        <w:t xml:space="preserve">Esikoululaiset olivat menossa eläintarhaan.</w:t>
      </w:r>
    </w:p>
    <w:p>
      <w:r>
        <w:rPr>
          <w:b/>
        </w:rPr>
        <w:t xml:space="preserve">Tulos</w:t>
      </w:r>
    </w:p>
    <w:p>
      <w:r>
        <w:t xml:space="preserve">He kaikki menivät eläintarhaan.</w:t>
      </w:r>
    </w:p>
    <w:p>
      <w:r>
        <w:rPr>
          <w:b/>
        </w:rPr>
        <w:t xml:space="preserve">Tulos</w:t>
      </w:r>
    </w:p>
    <w:p>
      <w:r>
        <w:t xml:space="preserve">He olivat menossa tiedekeskukseen.</w:t>
      </w:r>
    </w:p>
    <w:p>
      <w:r>
        <w:rPr>
          <w:b/>
        </w:rPr>
        <w:t xml:space="preserve">Esimerkki 2.2481</w:t>
      </w:r>
    </w:p>
    <w:p>
      <w:r>
        <w:t xml:space="preserve">Alku: Tabatha yritti soittaa puhelimeensa. Loppu: Tabatha oli onnellinen, koska hän voisi hakea sen seuraavana päivänä.</w:t>
      </w:r>
    </w:p>
    <w:p>
      <w:r>
        <w:rPr>
          <w:b/>
        </w:rPr>
        <w:t xml:space="preserve">Tulos</w:t>
      </w:r>
    </w:p>
    <w:p>
      <w:r>
        <w:t xml:space="preserve">Tabatha sai selville, että hänen puhelimensa oli ravintolassa.</w:t>
      </w:r>
    </w:p>
    <w:p>
      <w:r>
        <w:rPr>
          <w:b/>
        </w:rPr>
        <w:t xml:space="preserve">Tulos</w:t>
      </w:r>
    </w:p>
    <w:p>
      <w:r>
        <w:t xml:space="preserve">Tabathan puhelimeen vastattiin.</w:t>
      </w:r>
    </w:p>
    <w:p>
      <w:r>
        <w:rPr>
          <w:b/>
        </w:rPr>
        <w:t xml:space="preserve">Tulos</w:t>
      </w:r>
    </w:p>
    <w:p>
      <w:r>
        <w:t xml:space="preserve">Tabathan puhelin ei soinut eikä käynnistynyt.</w:t>
      </w:r>
    </w:p>
    <w:p>
      <w:r>
        <w:rPr>
          <w:b/>
        </w:rPr>
        <w:t xml:space="preserve">Tulos</w:t>
      </w:r>
    </w:p>
    <w:p>
      <w:r>
        <w:t xml:space="preserve">Tabathan puhelin vastasi.</w:t>
      </w:r>
    </w:p>
    <w:p>
      <w:r>
        <w:rPr>
          <w:b/>
        </w:rPr>
        <w:t xml:space="preserve">Esimerkki 2.2482</w:t>
      </w:r>
    </w:p>
    <w:p>
      <w:r>
        <w:t xml:space="preserve">Alku: Mary rakasti syödä hampurilaisia. Loppu: Mary ei enää syö hampurilaisia.</w:t>
      </w:r>
    </w:p>
    <w:p>
      <w:r>
        <w:rPr>
          <w:b/>
        </w:rPr>
        <w:t xml:space="preserve">Tulos</w:t>
      </w:r>
    </w:p>
    <w:p>
      <w:r>
        <w:t xml:space="preserve">Maria sai selville, mistä ne tulivat.</w:t>
      </w:r>
    </w:p>
    <w:p>
      <w:r>
        <w:rPr>
          <w:b/>
        </w:rPr>
        <w:t xml:space="preserve">Tulos</w:t>
      </w:r>
    </w:p>
    <w:p>
      <w:r>
        <w:t xml:space="preserve">Mary sai e.colibakteerin hampurilaisesta.</w:t>
      </w:r>
    </w:p>
    <w:p>
      <w:r>
        <w:rPr>
          <w:b/>
        </w:rPr>
        <w:t xml:space="preserve">Tulos</w:t>
      </w:r>
    </w:p>
    <w:p>
      <w:r>
        <w:t xml:space="preserve">Mary kävi ensimmäistä kertaa McDonaldsissa.</w:t>
      </w:r>
    </w:p>
    <w:p>
      <w:r>
        <w:rPr>
          <w:b/>
        </w:rPr>
        <w:t xml:space="preserve">Tulos</w:t>
      </w:r>
    </w:p>
    <w:p>
      <w:r>
        <w:t xml:space="preserve">Marian kolesteroliarvot olivat liian korkeat.</w:t>
      </w:r>
    </w:p>
    <w:p>
      <w:r>
        <w:rPr>
          <w:b/>
        </w:rPr>
        <w:t xml:space="preserve">Esimerkki 2.2483</w:t>
      </w:r>
    </w:p>
    <w:p>
      <w:r>
        <w:t xml:space="preserve">Alku: Johnny luovutti veriplasmaa paikallisella klinikalla. Loppu: He jatkoivat seurustelua, ja Johnny oli Johnnyn tuhma hoitaja Halloweenina.</w:t>
      </w:r>
    </w:p>
    <w:p>
      <w:r>
        <w:rPr>
          <w:b/>
        </w:rPr>
        <w:t xml:space="preserve">Tulos</w:t>
      </w:r>
    </w:p>
    <w:p>
      <w:r>
        <w:t xml:space="preserve">Hän tapasi siellä kauniin naisen.</w:t>
      </w:r>
    </w:p>
    <w:p>
      <w:r>
        <w:rPr>
          <w:b/>
        </w:rPr>
        <w:t xml:space="preserve">Tulos</w:t>
      </w:r>
    </w:p>
    <w:p>
      <w:r>
        <w:t xml:space="preserve">Johnny tapasi tytön, josta hän piti.</w:t>
      </w:r>
    </w:p>
    <w:p>
      <w:r>
        <w:rPr>
          <w:b/>
        </w:rPr>
        <w:t xml:space="preserve">Tulos</w:t>
      </w:r>
    </w:p>
    <w:p>
      <w:r>
        <w:t xml:space="preserve">Johnny tapasi siellä sairaanhoitajan.</w:t>
      </w:r>
    </w:p>
    <w:p>
      <w:r>
        <w:rPr>
          <w:b/>
        </w:rPr>
        <w:t xml:space="preserve">Tulos</w:t>
      </w:r>
    </w:p>
    <w:p>
      <w:r>
        <w:t xml:space="preserve">Johnny tapasi tytön ollessaan klinikalla.</w:t>
      </w:r>
    </w:p>
    <w:p>
      <w:r>
        <w:rPr>
          <w:b/>
        </w:rPr>
        <w:t xml:space="preserve">Esimerkki 2.2484</w:t>
      </w:r>
    </w:p>
    <w:p>
      <w:r>
        <w:t xml:space="preserve">Alku: Samantha oli huvipuistossa. Loppu: Hän oli niin iloinen, kun se oli ohi.</w:t>
      </w:r>
    </w:p>
    <w:p>
      <w:r>
        <w:rPr>
          <w:b/>
        </w:rPr>
        <w:t xml:space="preserve">Tulos</w:t>
      </w:r>
    </w:p>
    <w:p>
      <w:r>
        <w:t xml:space="preserve">Samantha joutui pelottavaan vuoristorataan.</w:t>
      </w:r>
    </w:p>
    <w:p>
      <w:r>
        <w:rPr>
          <w:b/>
        </w:rPr>
        <w:t xml:space="preserve">Tulos</w:t>
      </w:r>
    </w:p>
    <w:p>
      <w:r>
        <w:t xml:space="preserve">Samantha lähti vuoristorataan.</w:t>
      </w:r>
    </w:p>
    <w:p>
      <w:r>
        <w:rPr>
          <w:b/>
        </w:rPr>
        <w:t xml:space="preserve">Tulos</w:t>
      </w:r>
    </w:p>
    <w:p>
      <w:r>
        <w:t xml:space="preserve">Samantha lähti suurimmalle ajelulle.</w:t>
      </w:r>
    </w:p>
    <w:p>
      <w:r>
        <w:rPr>
          <w:b/>
        </w:rPr>
        <w:t xml:space="preserve">Tulos</w:t>
      </w:r>
    </w:p>
    <w:p>
      <w:r>
        <w:t xml:space="preserve">Samanthan ystävät halusivat ajaa vuoristoradalla, mikä pelotti häntä.</w:t>
      </w:r>
    </w:p>
    <w:p>
      <w:r>
        <w:rPr>
          <w:b/>
        </w:rPr>
        <w:t xml:space="preserve">Esimerkki 2.2485</w:t>
      </w:r>
    </w:p>
    <w:p>
      <w:r>
        <w:t xml:space="preserve">Alku: Anne oli tiukalla ruokavaliolla. Loppu: He palasivat oikein tehdyn pizzan kanssa.</w:t>
      </w:r>
    </w:p>
    <w:p>
      <w:r>
        <w:rPr>
          <w:b/>
        </w:rPr>
        <w:t xml:space="preserve">Tulos</w:t>
      </w:r>
    </w:p>
    <w:p>
      <w:r>
        <w:t xml:space="preserve">hän ei voinut syödä gluteenipizzaa ja palautti sen keittiöön.</w:t>
      </w:r>
    </w:p>
    <w:p>
      <w:r>
        <w:rPr>
          <w:b/>
        </w:rPr>
        <w:t xml:space="preserve">Tulos</w:t>
      </w:r>
    </w:p>
    <w:p>
      <w:r>
        <w:t xml:space="preserve">Anne tilasi laihdutuspizzan, mutta sen sijaan tuli ei-dieettipizza.</w:t>
      </w:r>
    </w:p>
    <w:p>
      <w:r>
        <w:rPr>
          <w:b/>
        </w:rPr>
        <w:t xml:space="preserve">Tulos</w:t>
      </w:r>
    </w:p>
    <w:p>
      <w:r>
        <w:t xml:space="preserve">Anne tilasi pizzan, ja ravintola teki sen väärin.</w:t>
      </w:r>
    </w:p>
    <w:p>
      <w:r>
        <w:rPr>
          <w:b/>
        </w:rPr>
        <w:t xml:space="preserve">Tulos</w:t>
      </w:r>
    </w:p>
    <w:p>
      <w:r>
        <w:t xml:space="preserve">Anne meni ostamaan pizzaa.</w:t>
      </w:r>
    </w:p>
    <w:p>
      <w:r>
        <w:rPr>
          <w:b/>
        </w:rPr>
        <w:t xml:space="preserve">Tulos</w:t>
      </w:r>
    </w:p>
    <w:p>
      <w:r>
        <w:t xml:space="preserve">Hän tilasi pizzan ilman juustoa, mutta se tuli juustolla.</w:t>
      </w:r>
    </w:p>
    <w:p>
      <w:r>
        <w:rPr>
          <w:b/>
        </w:rPr>
        <w:t xml:space="preserve">Esimerkki 2.2486</w:t>
      </w:r>
    </w:p>
    <w:p>
      <w:r>
        <w:t xml:space="preserve">Alku: Tyttäreni ja vävyni ovat valmistuneet Boston Collegesta. Loppu: BC kysyi, voisiko se julkaista kuvan Instagramissa.</w:t>
      </w:r>
    </w:p>
    <w:p>
      <w:r>
        <w:rPr>
          <w:b/>
        </w:rPr>
        <w:t xml:space="preserve">Tulos</w:t>
      </w:r>
    </w:p>
    <w:p>
      <w:r>
        <w:t xml:space="preserve">Minulla oli kuva heidän häistään.</w:t>
      </w:r>
    </w:p>
    <w:p>
      <w:r>
        <w:rPr>
          <w:b/>
        </w:rPr>
        <w:t xml:space="preserve">Tulos</w:t>
      </w:r>
    </w:p>
    <w:p>
      <w:r>
        <w:t xml:space="preserve">Opisto tarvitsi kuvia alumneista.</w:t>
      </w:r>
    </w:p>
    <w:p>
      <w:r>
        <w:rPr>
          <w:b/>
        </w:rPr>
        <w:t xml:space="preserve">Tulos</w:t>
      </w:r>
    </w:p>
    <w:p>
      <w:r>
        <w:t xml:space="preserve">Heillä oli hieno vuosikirjakuva.</w:t>
      </w:r>
    </w:p>
    <w:p>
      <w:r>
        <w:rPr>
          <w:b/>
        </w:rPr>
        <w:t xml:space="preserve">Tulos</w:t>
      </w:r>
    </w:p>
    <w:p>
      <w:r>
        <w:t xml:space="preserve">He ottivat itsestään selfieitä kampuksella.</w:t>
      </w:r>
    </w:p>
    <w:p>
      <w:r>
        <w:rPr>
          <w:b/>
        </w:rPr>
        <w:t xml:space="preserve">Esimerkki 2.2487</w:t>
      </w:r>
    </w:p>
    <w:p>
      <w:r>
        <w:t xml:space="preserve">Alku: May kävi läpi naapurinsa roskat paperin ja tölkkien varalta. Loppu: May sanoi, että se oli hyvästä syystä, joten May antoi hänelle anteeksi.</w:t>
      </w:r>
    </w:p>
    <w:p>
      <w:r>
        <w:rPr>
          <w:b/>
        </w:rPr>
        <w:t xml:space="preserve">Tulos</w:t>
      </w:r>
    </w:p>
    <w:p>
      <w:r>
        <w:t xml:space="preserve">Masonin naapuri kysyi, mitä hän teki.</w:t>
      </w:r>
    </w:p>
    <w:p>
      <w:r>
        <w:rPr>
          <w:b/>
        </w:rPr>
        <w:t xml:space="preserve">Tulos</w:t>
      </w:r>
    </w:p>
    <w:p>
      <w:r>
        <w:t xml:space="preserve">Mayn naapuri oli vihainen, kun hän sai hänet kiinni.</w:t>
      </w:r>
    </w:p>
    <w:p>
      <w:r>
        <w:rPr>
          <w:b/>
        </w:rPr>
        <w:t xml:space="preserve">Tulos</w:t>
      </w:r>
    </w:p>
    <w:p>
      <w:r>
        <w:t xml:space="preserve">Naapuri oli vihainen, kun May lajitteli hänen roskiaan.</w:t>
      </w:r>
    </w:p>
    <w:p>
      <w:r>
        <w:rPr>
          <w:b/>
        </w:rPr>
        <w:t xml:space="preserve">Tulos</w:t>
      </w:r>
    </w:p>
    <w:p>
      <w:r>
        <w:t xml:space="preserve">Aluksi Mayn naapuri oli vihainen Maylle tämän vuoksi.</w:t>
      </w:r>
    </w:p>
    <w:p>
      <w:r>
        <w:rPr>
          <w:b/>
        </w:rPr>
        <w:t xml:space="preserve">Esimerkki 2.2488</w:t>
      </w:r>
    </w:p>
    <w:p>
      <w:r>
        <w:t xml:space="preserve">Alku: Colin sai kutsun baariin ystäviltään. Loppu: Colin piti kiinni budjetistaan ja joi vain 2 olutta.</w:t>
      </w:r>
    </w:p>
    <w:p>
      <w:r>
        <w:rPr>
          <w:b/>
        </w:rPr>
        <w:t xml:space="preserve">Tulos</w:t>
      </w:r>
    </w:p>
    <w:p>
      <w:r>
        <w:t xml:space="preserve">Colinilla ei ollut paljon käytettävissä olevia tuloja.</w:t>
      </w:r>
    </w:p>
    <w:p>
      <w:r>
        <w:rPr>
          <w:b/>
        </w:rPr>
        <w:t xml:space="preserve">Tulos</w:t>
      </w:r>
    </w:p>
    <w:p>
      <w:r>
        <w:t xml:space="preserve">Colin oli hermostunut, koska hänellä ei ollut paljon käyttörahaa.</w:t>
      </w:r>
    </w:p>
    <w:p>
      <w:r>
        <w:rPr>
          <w:b/>
        </w:rPr>
        <w:t xml:space="preserve">Tulos</w:t>
      </w:r>
    </w:p>
    <w:p>
      <w:r>
        <w:t xml:space="preserve">Hän ei halunnut pysähtyä pankissa niin myöhään.</w:t>
      </w:r>
    </w:p>
    <w:p>
      <w:r>
        <w:rPr>
          <w:b/>
        </w:rPr>
        <w:t xml:space="preserve">Tulos</w:t>
      </w:r>
    </w:p>
    <w:p>
      <w:r>
        <w:t xml:space="preserve">Hänellä oli vähän käteistä, joten hän oli huolissaan menemisestä ulos, koska hän halusi säästää rahaa.</w:t>
      </w:r>
    </w:p>
    <w:p>
      <w:r>
        <w:rPr>
          <w:b/>
        </w:rPr>
        <w:t xml:space="preserve">Esimerkki 2.2489</w:t>
      </w:r>
    </w:p>
    <w:p>
      <w:r>
        <w:t xml:space="preserve">Alku: Hautausmaa, jossa on 199 hautakiveä. Loppu: He iloitsivat näystä.</w:t>
      </w:r>
    </w:p>
    <w:p>
      <w:r>
        <w:rPr>
          <w:b/>
        </w:rPr>
        <w:t xml:space="preserve">Tulos</w:t>
      </w:r>
    </w:p>
    <w:p>
      <w:r>
        <w:t xml:space="preserve">Ihmiset jättivät kukkia ja hautamerkkejä veteraaneille juhlapyhinä.</w:t>
      </w:r>
    </w:p>
    <w:p>
      <w:r>
        <w:rPr>
          <w:b/>
        </w:rPr>
        <w:t xml:space="preserve">Tulos</w:t>
      </w:r>
    </w:p>
    <w:p>
      <w:r>
        <w:t xml:space="preserve">Hautausmaa on koristeltu joulun aikaan.</w:t>
      </w:r>
    </w:p>
    <w:p>
      <w:r>
        <w:rPr>
          <w:b/>
        </w:rPr>
        <w:t xml:space="preserve">Esimerkki 2.2490</w:t>
      </w:r>
    </w:p>
    <w:p>
      <w:r>
        <w:t xml:space="preserve">Alku: Kerran talossani oli lepakko. Loppu: He vangitsivat lepakon ja lähettivät sen raivotautitesteihin.</w:t>
      </w:r>
    </w:p>
    <w:p>
      <w:r>
        <w:rPr>
          <w:b/>
        </w:rPr>
        <w:t xml:space="preserve">Tulos</w:t>
      </w:r>
    </w:p>
    <w:p>
      <w:r>
        <w:t xml:space="preserve">Soitin eläinsuojeluun, ja he tulivat tarkistamaan tilanteeni.</w:t>
      </w:r>
    </w:p>
    <w:p>
      <w:r>
        <w:rPr>
          <w:b/>
        </w:rPr>
        <w:t xml:space="preserve">Tulos</w:t>
      </w:r>
    </w:p>
    <w:p>
      <w:r>
        <w:t xml:space="preserve">Soitin eläinsuojeluviranomaisille hakemaan sen.</w:t>
      </w:r>
    </w:p>
    <w:p>
      <w:r>
        <w:rPr>
          <w:b/>
        </w:rPr>
        <w:t xml:space="preserve">Tulos</w:t>
      </w:r>
    </w:p>
    <w:p>
      <w:r>
        <w:t xml:space="preserve">Soitin eläinsuojeluviranomaisille, jotka auttoivat poistamaan lepakon kodistani.</w:t>
      </w:r>
    </w:p>
    <w:p>
      <w:r>
        <w:rPr>
          <w:b/>
        </w:rPr>
        <w:t xml:space="preserve">Tulos</w:t>
      </w:r>
    </w:p>
    <w:p>
      <w:r>
        <w:t xml:space="preserve">Olin huolissani, että sillä oli raivotauti.</w:t>
      </w:r>
    </w:p>
    <w:p>
      <w:r>
        <w:rPr>
          <w:b/>
        </w:rPr>
        <w:t xml:space="preserve">Esimerkki 2.2491</w:t>
      </w:r>
    </w:p>
    <w:p>
      <w:r>
        <w:t xml:space="preserve">Alku: Phil lähti kävelylle puistoon. Loppu: Phil oli vihainen ystävilleen.</w:t>
      </w:r>
    </w:p>
    <w:p>
      <w:r>
        <w:rPr>
          <w:b/>
        </w:rPr>
        <w:t xml:space="preserve">Tulos</w:t>
      </w:r>
    </w:p>
    <w:p>
      <w:r>
        <w:t xml:space="preserve">Hänen ystävänsä pilailivat hänen kanssaan, kun hän oli siellä.</w:t>
      </w:r>
    </w:p>
    <w:p>
      <w:r>
        <w:rPr>
          <w:b/>
        </w:rPr>
        <w:t xml:space="preserve">Tulos</w:t>
      </w:r>
    </w:p>
    <w:p>
      <w:r>
        <w:t xml:space="preserve">Philin ystävät tekivät hänelle kepposen.</w:t>
      </w:r>
    </w:p>
    <w:p>
      <w:r>
        <w:rPr>
          <w:b/>
        </w:rPr>
        <w:t xml:space="preserve">Tulos</w:t>
      </w:r>
    </w:p>
    <w:p>
      <w:r>
        <w:t xml:space="preserve">Philin ystävät heittelivät häntä vesipalloilla, kun hän käveli.</w:t>
      </w:r>
    </w:p>
    <w:p>
      <w:r>
        <w:rPr>
          <w:b/>
        </w:rPr>
        <w:t xml:space="preserve">Esimerkki 2.2492</w:t>
      </w:r>
    </w:p>
    <w:p>
      <w:r>
        <w:t xml:space="preserve">Alku: Perheeni päätti lähteä ulos. Loppu: Perheemme söi mukavan piknik-lounaan.</w:t>
      </w:r>
    </w:p>
    <w:p>
      <w:r>
        <w:rPr>
          <w:b/>
        </w:rPr>
        <w:t xml:space="preserve">Tulos</w:t>
      </w:r>
    </w:p>
    <w:p>
      <w:r>
        <w:t xml:space="preserve">Perheeni päätti mennä puistoon.</w:t>
      </w:r>
    </w:p>
    <w:p>
      <w:r>
        <w:rPr>
          <w:b/>
        </w:rPr>
        <w:t xml:space="preserve">Tulos</w:t>
      </w:r>
    </w:p>
    <w:p>
      <w:r>
        <w:t xml:space="preserve">Päätimme myös, että meillä oli nälkä.</w:t>
      </w:r>
    </w:p>
    <w:p>
      <w:r>
        <w:rPr>
          <w:b/>
        </w:rPr>
        <w:t xml:space="preserve">Tulos</w:t>
      </w:r>
    </w:p>
    <w:p>
      <w:r>
        <w:t xml:space="preserve">Pakkasimme eväät ja lähdimme puistoon päiväksi.</w:t>
      </w:r>
    </w:p>
    <w:p>
      <w:r>
        <w:rPr>
          <w:b/>
        </w:rPr>
        <w:t xml:space="preserve">Tulos</w:t>
      </w:r>
    </w:p>
    <w:p>
      <w:r>
        <w:t xml:space="preserve">Laskimme piknik-viltin maahan.</w:t>
      </w:r>
    </w:p>
    <w:p>
      <w:r>
        <w:rPr>
          <w:b/>
        </w:rPr>
        <w:t xml:space="preserve">Tulos</w:t>
      </w:r>
    </w:p>
    <w:p>
      <w:r>
        <w:t xml:space="preserve">Halusimme pitää piknikin.</w:t>
      </w:r>
    </w:p>
    <w:p>
      <w:r>
        <w:rPr>
          <w:b/>
        </w:rPr>
        <w:t xml:space="preserve">Esimerkki 2.2493</w:t>
      </w:r>
    </w:p>
    <w:p>
      <w:r>
        <w:t xml:space="preserve">Alku: Sue asui tyttärensä luona viikon ajan. Loppu: Sue päätti siivota uudelleen, koska talo haisi yhä oksennukselta.</w:t>
      </w:r>
    </w:p>
    <w:p>
      <w:r>
        <w:rPr>
          <w:b/>
        </w:rPr>
        <w:t xml:space="preserve">Tulos</w:t>
      </w:r>
    </w:p>
    <w:p>
      <w:r>
        <w:t xml:space="preserve">Suen tytär oksensi talossa.</w:t>
      </w:r>
    </w:p>
    <w:p>
      <w:r>
        <w:rPr>
          <w:b/>
        </w:rPr>
        <w:t xml:space="preserve">Esimerkki 2.2494</w:t>
      </w:r>
    </w:p>
    <w:p>
      <w:r>
        <w:t xml:space="preserve">Alku: Alice oli suloinen tyttö, mutta hän oli myös hyvin ovela. Loppu: Siitä lähtien Alice päätti olla hyvä oppilas.</w:t>
      </w:r>
    </w:p>
    <w:p>
      <w:r>
        <w:rPr>
          <w:b/>
        </w:rPr>
        <w:t xml:space="preserve">Tulos</w:t>
      </w:r>
    </w:p>
    <w:p>
      <w:r>
        <w:t xml:space="preserve">Alice huijasi kokeessa ja jäi kiinni.</w:t>
      </w:r>
    </w:p>
    <w:p>
      <w:r>
        <w:rPr>
          <w:b/>
        </w:rPr>
        <w:t xml:space="preserve">Tulos</w:t>
      </w:r>
    </w:p>
    <w:p>
      <w:r>
        <w:t xml:space="preserve">Alice joutui eräänä päivänä vaikeuksiin opettajan kanssa.</w:t>
      </w:r>
    </w:p>
    <w:p>
      <w:r>
        <w:rPr>
          <w:b/>
        </w:rPr>
        <w:t xml:space="preserve">Tulos</w:t>
      </w:r>
    </w:p>
    <w:p>
      <w:r>
        <w:t xml:space="preserve">Opettaja sai Alicen kiinni huijaamisesta.</w:t>
      </w:r>
    </w:p>
    <w:p>
      <w:r>
        <w:rPr>
          <w:b/>
        </w:rPr>
        <w:t xml:space="preserve">Tulos</w:t>
      </w:r>
    </w:p>
    <w:p>
      <w:r>
        <w:t xml:space="preserve">Alice jäi kerran kiinni.</w:t>
      </w:r>
    </w:p>
    <w:p>
      <w:r>
        <w:rPr>
          <w:b/>
        </w:rPr>
        <w:t xml:space="preserve">Tulos</w:t>
      </w:r>
    </w:p>
    <w:p>
      <w:r>
        <w:t xml:space="preserve">Liisa jäi kiinni opettajan varastamisesta.</w:t>
      </w:r>
    </w:p>
    <w:p>
      <w:r>
        <w:rPr>
          <w:b/>
        </w:rPr>
        <w:t xml:space="preserve">Esimerkki 2.2495</w:t>
      </w:r>
    </w:p>
    <w:p>
      <w:r>
        <w:t xml:space="preserve">Alku: Avan sisko sanoi, että hänen pitäisi kokeilla joogaa. Loppu: Avan oli pakko myöntää, että tunti oli rentouttanut häntä paljon.</w:t>
      </w:r>
    </w:p>
    <w:p>
      <w:r>
        <w:rPr>
          <w:b/>
        </w:rPr>
        <w:t xml:space="preserve">Tulos</w:t>
      </w:r>
    </w:p>
    <w:p>
      <w:r>
        <w:t xml:space="preserve">Ava päätti kokeilla sitä stressinsä lievittämiseksi.</w:t>
      </w:r>
    </w:p>
    <w:p>
      <w:r>
        <w:rPr>
          <w:b/>
        </w:rPr>
        <w:t xml:space="preserve">Tulos</w:t>
      </w:r>
    </w:p>
    <w:p>
      <w:r>
        <w:t xml:space="preserve">Ava meni, mutta oli silti epäileväinen.</w:t>
      </w:r>
    </w:p>
    <w:p>
      <w:r>
        <w:rPr>
          <w:b/>
        </w:rPr>
        <w:t xml:space="preserve">Tulos</w:t>
      </w:r>
    </w:p>
    <w:p>
      <w:r>
        <w:t xml:space="preserve">Avan sisko teki kaikki poseeraukset.</w:t>
      </w:r>
    </w:p>
    <w:p>
      <w:r>
        <w:rPr>
          <w:b/>
        </w:rPr>
        <w:t xml:space="preserve">Tulos</w:t>
      </w:r>
    </w:p>
    <w:p>
      <w:r>
        <w:t xml:space="preserve">Ava, päätti kokeilla jooga mennä auttaa häntä rentoutumaan .</w:t>
      </w:r>
    </w:p>
    <w:p>
      <w:r>
        <w:rPr>
          <w:b/>
        </w:rPr>
        <w:t xml:space="preserve">Tulos</w:t>
      </w:r>
    </w:p>
    <w:p>
      <w:r>
        <w:t xml:space="preserve">hän ei uskonut, että se auttaisi häntä stressin kanssa, mutta hän kokeili sitä kuitenkin.</w:t>
      </w:r>
    </w:p>
    <w:p>
      <w:r>
        <w:rPr>
          <w:b/>
        </w:rPr>
        <w:t xml:space="preserve">Esimerkki 2.2496</w:t>
      </w:r>
    </w:p>
    <w:p>
      <w:r>
        <w:t xml:space="preserve">Alku: Menin ystäväni luokse hengailemaan. Loppu: Hän sanoi, että pehmolelu oli hänen pitkäaikainen tyttöystävänsä!</w:t>
      </w:r>
    </w:p>
    <w:p>
      <w:r>
        <w:rPr>
          <w:b/>
        </w:rPr>
        <w:t xml:space="preserve">Tulos</w:t>
      </w:r>
    </w:p>
    <w:p>
      <w:r>
        <w:t xml:space="preserve">Huomasin hänen veljensä huoneessa suuren täytetyn kirahvin.</w:t>
      </w:r>
    </w:p>
    <w:p>
      <w:r>
        <w:rPr>
          <w:b/>
        </w:rPr>
        <w:t xml:space="preserve">Tulos</w:t>
      </w:r>
    </w:p>
    <w:p>
      <w:r>
        <w:t xml:space="preserve">Näin hänen pehmolelunsa sängyllä.</w:t>
      </w:r>
    </w:p>
    <w:p>
      <w:r>
        <w:rPr>
          <w:b/>
        </w:rPr>
        <w:t xml:space="preserve">Tulos</w:t>
      </w:r>
    </w:p>
    <w:p>
      <w:r>
        <w:t xml:space="preserve">Näin ystäväni pehmolelun ja pidin siitä.</w:t>
      </w:r>
    </w:p>
    <w:p>
      <w:r>
        <w:rPr>
          <w:b/>
        </w:rPr>
        <w:t xml:space="preserve">Tulos</w:t>
      </w:r>
    </w:p>
    <w:p>
      <w:r>
        <w:t xml:space="preserve">Näin ystäväni pehmolelun.</w:t>
      </w:r>
    </w:p>
    <w:p>
      <w:r>
        <w:rPr>
          <w:b/>
        </w:rPr>
        <w:t xml:space="preserve">Tulos</w:t>
      </w:r>
    </w:p>
    <w:p>
      <w:r>
        <w:t xml:space="preserve">Ystävälläni oli pehmolelu sängyssään.</w:t>
      </w:r>
    </w:p>
    <w:p>
      <w:r>
        <w:rPr>
          <w:b/>
        </w:rPr>
        <w:t xml:space="preserve">Esimerkki 2.2497</w:t>
      </w:r>
    </w:p>
    <w:p>
      <w:r>
        <w:t xml:space="preserve">Alku: Gina ajoi moottoritiellä. Loppu: Hän pääsi ulos ja soitti hinauspalvelulle.</w:t>
      </w:r>
    </w:p>
    <w:p>
      <w:r>
        <w:rPr>
          <w:b/>
        </w:rPr>
        <w:t xml:space="preserve">Tulos</w:t>
      </w:r>
    </w:p>
    <w:p>
      <w:r>
        <w:t xml:space="preserve">Ginalle oli puhjennut rengas, joten hän pysähtyi.</w:t>
      </w:r>
    </w:p>
    <w:p>
      <w:r>
        <w:rPr>
          <w:b/>
        </w:rPr>
        <w:t xml:space="preserve">Tulos</w:t>
      </w:r>
    </w:p>
    <w:p>
      <w:r>
        <w:t xml:space="preserve">Gina kuuli oudon äänen ja pysäytti auton.</w:t>
      </w:r>
    </w:p>
    <w:p>
      <w:r>
        <w:rPr>
          <w:b/>
        </w:rPr>
        <w:t xml:space="preserve">Tulos</w:t>
      </w:r>
    </w:p>
    <w:p>
      <w:r>
        <w:t xml:space="preserve">Ginan auto hajosi yllättäen.</w:t>
      </w:r>
    </w:p>
    <w:p>
      <w:r>
        <w:rPr>
          <w:b/>
        </w:rPr>
        <w:t xml:space="preserve">Tulos</w:t>
      </w:r>
    </w:p>
    <w:p>
      <w:r>
        <w:t xml:space="preserve">Ginan rengas puhkesi moottoritiellä.</w:t>
      </w:r>
    </w:p>
    <w:p>
      <w:r>
        <w:rPr>
          <w:b/>
        </w:rPr>
        <w:t xml:space="preserve">Esimerkki 2.2498</w:t>
      </w:r>
    </w:p>
    <w:p>
      <w:r>
        <w:t xml:space="preserve">Alku: Marta aloitti tänään ensimmäisen koulupäivänsä. Loppu: He viettivät koko päivän yhdessä.</w:t>
      </w:r>
    </w:p>
    <w:p>
      <w:r>
        <w:rPr>
          <w:b/>
        </w:rPr>
        <w:t xml:space="preserve">Tulos</w:t>
      </w:r>
    </w:p>
    <w:p>
      <w:r>
        <w:t xml:space="preserve">Marta sai ystävän.</w:t>
      </w:r>
    </w:p>
    <w:p>
      <w:r>
        <w:rPr>
          <w:b/>
        </w:rPr>
        <w:t xml:space="preserve">Tulos</w:t>
      </w:r>
    </w:p>
    <w:p>
      <w:r>
        <w:t xml:space="preserve">Marta tapasi ystävän, jota ei ollut nähnyt sitten viime vuoden.</w:t>
      </w:r>
    </w:p>
    <w:p>
      <w:r>
        <w:rPr>
          <w:b/>
        </w:rPr>
        <w:t xml:space="preserve">Tulos</w:t>
      </w:r>
    </w:p>
    <w:p>
      <w:r>
        <w:t xml:space="preserve">Marta piti uudesta opettajastaan.</w:t>
      </w:r>
    </w:p>
    <w:p>
      <w:r>
        <w:rPr>
          <w:b/>
        </w:rPr>
        <w:t xml:space="preserve">Tulos</w:t>
      </w:r>
    </w:p>
    <w:p>
      <w:r>
        <w:t xml:space="preserve">Marta ystävystyi heti.</w:t>
      </w:r>
    </w:p>
    <w:p>
      <w:r>
        <w:rPr>
          <w:b/>
        </w:rPr>
        <w:t xml:space="preserve">Esimerkki 2.2499</w:t>
      </w:r>
    </w:p>
    <w:p>
      <w:r>
        <w:t xml:space="preserve">Alku: Smithit rakastivat uutta taloaan. Loppu: Niinpä he luopuivat unelmiensa talosta ja muuttivat pois.</w:t>
      </w:r>
    </w:p>
    <w:p>
      <w:r>
        <w:rPr>
          <w:b/>
        </w:rPr>
        <w:t xml:space="preserve">Tulos</w:t>
      </w:r>
    </w:p>
    <w:p>
      <w:r>
        <w:t xml:space="preserve">Mutta naapurit olivat kaikki roistoja.</w:t>
      </w:r>
    </w:p>
    <w:p>
      <w:r>
        <w:rPr>
          <w:b/>
        </w:rPr>
        <w:t xml:space="preserve">Tulos</w:t>
      </w:r>
    </w:p>
    <w:p>
      <w:r>
        <w:t xml:space="preserve">Smithit huomasivat, että naapurustossa oli paljon rikollisuutta.</w:t>
      </w:r>
    </w:p>
    <w:p>
      <w:r>
        <w:rPr>
          <w:b/>
        </w:rPr>
        <w:t xml:space="preserve">Tulos</w:t>
      </w:r>
    </w:p>
    <w:p>
      <w:r>
        <w:t xml:space="preserve">Smithit saivat selville, että talossa kummitteli.</w:t>
      </w:r>
    </w:p>
    <w:p>
      <w:r>
        <w:rPr>
          <w:b/>
        </w:rPr>
        <w:t xml:space="preserve">Tulos</w:t>
      </w:r>
    </w:p>
    <w:p>
      <w:r>
        <w:t xml:space="preserve">Talossa kummitteli.</w:t>
      </w:r>
    </w:p>
    <w:p>
      <w:r>
        <w:rPr>
          <w:b/>
        </w:rPr>
        <w:t xml:space="preserve">Esimerkki 2.2500</w:t>
      </w:r>
    </w:p>
    <w:p>
      <w:r>
        <w:t xml:space="preserve">Alku: Stevenin loppukoe on essee. Loppu: Joe päätti jättää juhlat väliin ja kirjoittaa esseen.</w:t>
      </w:r>
    </w:p>
    <w:p>
      <w:r>
        <w:rPr>
          <w:b/>
        </w:rPr>
        <w:t xml:space="preserve">Tulos</w:t>
      </w:r>
    </w:p>
    <w:p>
      <w:r>
        <w:t xml:space="preserve">Joe oli hänen luokallaan ja hänet kutsuttiin Stevensin juhliin.</w:t>
      </w:r>
    </w:p>
    <w:p>
      <w:r>
        <w:rPr>
          <w:b/>
        </w:rPr>
        <w:t xml:space="preserve">Tulos</w:t>
      </w:r>
    </w:p>
    <w:p>
      <w:r>
        <w:t xml:space="preserve">Steven muistutti luokkatoveriaan Joeta huomenna toimitettavasta esseestä.</w:t>
      </w:r>
    </w:p>
    <w:p>
      <w:r>
        <w:rPr>
          <w:b/>
        </w:rPr>
        <w:t xml:space="preserve">Tulos</w:t>
      </w:r>
    </w:p>
    <w:p>
      <w:r>
        <w:t xml:space="preserve">Stevenin ystävä Joe oli häntä opiskelevampi.</w:t>
      </w:r>
    </w:p>
    <w:p>
      <w:r>
        <w:rPr>
          <w:b/>
        </w:rPr>
        <w:t xml:space="preserve">Esimerkki 2.2501</w:t>
      </w:r>
    </w:p>
    <w:p>
      <w:r>
        <w:t xml:space="preserve">Alku: Matkanjohtaja tervehti meitä ystävällisesti. Loppu: Nautin palvelusta ja kiitin matkanjohtajaa.</w:t>
      </w:r>
    </w:p>
    <w:p>
      <w:r>
        <w:rPr>
          <w:b/>
        </w:rPr>
        <w:t xml:space="preserve">Tulos</w:t>
      </w:r>
    </w:p>
    <w:p>
      <w:r>
        <w:t xml:space="preserve">Opas sai meidät näkemään nähtävyyksiä paikallisten tapaan.</w:t>
      </w:r>
    </w:p>
    <w:p>
      <w:r>
        <w:rPr>
          <w:b/>
        </w:rPr>
        <w:t xml:space="preserve">Tulos</w:t>
      </w:r>
    </w:p>
    <w:p>
      <w:r>
        <w:t xml:space="preserve">Opas esitteli meille paikkoja.</w:t>
      </w:r>
    </w:p>
    <w:p>
      <w:r>
        <w:rPr>
          <w:b/>
        </w:rPr>
        <w:t xml:space="preserve">Tulos</w:t>
      </w:r>
    </w:p>
    <w:p>
      <w:r>
        <w:t xml:space="preserve">Matkaopas esitteli meille koko kaupungin.</w:t>
      </w:r>
    </w:p>
    <w:p>
      <w:r>
        <w:rPr>
          <w:b/>
        </w:rPr>
        <w:t xml:space="preserve">Tulos</w:t>
      </w:r>
    </w:p>
    <w:p>
      <w:r>
        <w:t xml:space="preserve">Matkaopas vei meidät laajalle kierrokselle ja vastasi kaikkiin kysymyksiimme.</w:t>
      </w:r>
    </w:p>
    <w:p>
      <w:r>
        <w:rPr>
          <w:b/>
        </w:rPr>
        <w:t xml:space="preserve">Tulos</w:t>
      </w:r>
    </w:p>
    <w:p>
      <w:r>
        <w:t xml:space="preserve">He olivat erittäin ammattitaitoisia.</w:t>
      </w:r>
    </w:p>
    <w:p>
      <w:r>
        <w:rPr>
          <w:b/>
        </w:rPr>
        <w:t xml:space="preserve">Esimerkki 2.2502</w:t>
      </w:r>
    </w:p>
    <w:p>
      <w:r>
        <w:t xml:space="preserve">Alku: Timin luokalla oli novellikilpailu. Loppu: Tim voitti kilpailun.</w:t>
      </w:r>
    </w:p>
    <w:p>
      <w:r>
        <w:rPr>
          <w:b/>
        </w:rPr>
        <w:t xml:space="preserve">Tulos</w:t>
      </w:r>
    </w:p>
    <w:p>
      <w:r>
        <w:t xml:space="preserve">Hän työsti tarinaa koko yön.</w:t>
      </w:r>
    </w:p>
    <w:p>
      <w:r>
        <w:rPr>
          <w:b/>
        </w:rPr>
        <w:t xml:space="preserve">Tulos</w:t>
      </w:r>
    </w:p>
    <w:p>
      <w:r>
        <w:t xml:space="preserve">Tim perusti tarinansa naapuriinsa, joka oli pelastanut lapsen.</w:t>
      </w:r>
    </w:p>
    <w:p>
      <w:r>
        <w:rPr>
          <w:b/>
        </w:rPr>
        <w:t xml:space="preserve">Tulos</w:t>
      </w:r>
    </w:p>
    <w:p>
      <w:r>
        <w:t xml:space="preserve">Tim työskenteli tarinansa parissa joka ilta kahden viikon ajan.</w:t>
      </w:r>
    </w:p>
    <w:p>
      <w:r>
        <w:rPr>
          <w:b/>
        </w:rPr>
        <w:t xml:space="preserve">Tulos</w:t>
      </w:r>
    </w:p>
    <w:p>
      <w:r>
        <w:t xml:space="preserve">Tim kirjoitti parhaan novellin.</w:t>
      </w:r>
    </w:p>
    <w:p>
      <w:r>
        <w:rPr>
          <w:b/>
        </w:rPr>
        <w:t xml:space="preserve">Esimerkki 2.2503</w:t>
      </w:r>
    </w:p>
    <w:p>
      <w:r>
        <w:t xml:space="preserve">Alku: Se oli kiitospäivä. Loppu: Vieraani nauttivat lihamureketta kiitospäivän päivällisellä!</w:t>
      </w:r>
    </w:p>
    <w:p>
      <w:r>
        <w:rPr>
          <w:b/>
        </w:rPr>
        <w:t xml:space="preserve">Tulos</w:t>
      </w:r>
    </w:p>
    <w:p>
      <w:r>
        <w:t xml:space="preserve">Päivällinen valmistettiin ihmisille.</w:t>
      </w:r>
    </w:p>
    <w:p>
      <w:r>
        <w:rPr>
          <w:b/>
        </w:rPr>
        <w:t xml:space="preserve">Tulos</w:t>
      </w:r>
    </w:p>
    <w:p>
      <w:r>
        <w:t xml:space="preserve">Laitoin lihamureketta vierailleni.</w:t>
      </w:r>
    </w:p>
    <w:p>
      <w:r>
        <w:rPr>
          <w:b/>
        </w:rPr>
        <w:t xml:space="preserve">Tulos</w:t>
      </w:r>
    </w:p>
    <w:p>
      <w:r>
        <w:t xml:space="preserve">Tein lihamureketta kalkkunan sijasta.</w:t>
      </w:r>
    </w:p>
    <w:p>
      <w:r>
        <w:rPr>
          <w:b/>
        </w:rPr>
        <w:t xml:space="preserve">Tulos</w:t>
      </w:r>
    </w:p>
    <w:p>
      <w:r>
        <w:t xml:space="preserve">Tein lihamureketta ja kutsuin kaikki ystävämme.</w:t>
      </w:r>
    </w:p>
    <w:p>
      <w:r>
        <w:rPr>
          <w:b/>
        </w:rPr>
        <w:t xml:space="preserve">Esimerkki 2.2504</w:t>
      </w:r>
    </w:p>
    <w:p>
      <w:r>
        <w:t xml:space="preserve">Alku: Olin toimistolla eräänä päivänä puhumassa ystäväni kanssa. Loppu: Se oli noloa, ja kävelimme pois.</w:t>
      </w:r>
    </w:p>
    <w:p>
      <w:r>
        <w:rPr>
          <w:b/>
        </w:rPr>
        <w:t xml:space="preserve">Tulos</w:t>
      </w:r>
    </w:p>
    <w:p>
      <w:r>
        <w:t xml:space="preserve">Minusta tuntuu, ettemme ole enää ystäviä, koska ystäväni tietää, että makasin hänen vaimonsa kanssa.</w:t>
      </w:r>
    </w:p>
    <w:p>
      <w:r>
        <w:rPr>
          <w:b/>
        </w:rPr>
        <w:t xml:space="preserve">Tulos</w:t>
      </w:r>
    </w:p>
    <w:p>
      <w:r>
        <w:t xml:space="preserve">Kuulimme kahden muun ihmisen puhuvan romanttisesta viikonlopusta.</w:t>
      </w:r>
    </w:p>
    <w:p>
      <w:r>
        <w:rPr>
          <w:b/>
        </w:rPr>
        <w:t xml:space="preserve">Tulos</w:t>
      </w:r>
    </w:p>
    <w:p>
      <w:r>
        <w:t xml:space="preserve">Kosketimme vahingossa käsiä.</w:t>
      </w:r>
    </w:p>
    <w:p>
      <w:r>
        <w:rPr>
          <w:b/>
        </w:rPr>
        <w:t xml:space="preserve">Tulos</w:t>
      </w:r>
    </w:p>
    <w:p>
      <w:r>
        <w:t xml:space="preserve">Näimme jonkun kävelevän matkan varrella.</w:t>
      </w:r>
    </w:p>
    <w:p>
      <w:r>
        <w:rPr>
          <w:b/>
        </w:rPr>
        <w:t xml:space="preserve">Esimerkki 2.2505</w:t>
      </w:r>
    </w:p>
    <w:p>
      <w:r>
        <w:t xml:space="preserve">Alku: Cam halusi auttaa seurakuntaansa. Loppu: Cam teki käsillään enemmän hyvää kuin muut dollareilla!</w:t>
      </w:r>
    </w:p>
    <w:p>
      <w:r>
        <w:rPr>
          <w:b/>
        </w:rPr>
        <w:t xml:space="preserve">Tulos</w:t>
      </w:r>
    </w:p>
    <w:p>
      <w:r>
        <w:t xml:space="preserve">Cam päätti korjata kirkon katon.</w:t>
      </w:r>
    </w:p>
    <w:p>
      <w:r>
        <w:rPr>
          <w:b/>
        </w:rPr>
        <w:t xml:space="preserve">Tulos</w:t>
      </w:r>
    </w:p>
    <w:p>
      <w:r>
        <w:t xml:space="preserve">Cam teki mitä tahansa.</w:t>
      </w:r>
    </w:p>
    <w:p>
      <w:r>
        <w:rPr>
          <w:b/>
        </w:rPr>
        <w:t xml:space="preserve">Tulos</w:t>
      </w:r>
    </w:p>
    <w:p>
      <w:r>
        <w:t xml:space="preserve">Cam työskenteli vapaaehtoisena kirkkonsa keittiössä.</w:t>
      </w:r>
    </w:p>
    <w:p>
      <w:r>
        <w:rPr>
          <w:b/>
        </w:rPr>
        <w:t xml:space="preserve">Esimerkki 2.2506</w:t>
      </w:r>
    </w:p>
    <w:p>
      <w:r>
        <w:t xml:space="preserve">Alku: Dale käveli eräänä päivänä kotiin. Loppu: Hän piti pienen koiran ja oli onnellinen!</w:t>
      </w:r>
    </w:p>
    <w:p>
      <w:r>
        <w:rPr>
          <w:b/>
        </w:rPr>
        <w:t xml:space="preserve">Tulos</w:t>
      </w:r>
    </w:p>
    <w:p>
      <w:r>
        <w:t xml:space="preserve">Dale löysi koiran, joka näytti surulliselta ja yksinäiseltä.</w:t>
      </w:r>
    </w:p>
    <w:p>
      <w:r>
        <w:rPr>
          <w:b/>
        </w:rPr>
        <w:t xml:space="preserve">Tulos</w:t>
      </w:r>
    </w:p>
    <w:p>
      <w:r>
        <w:t xml:space="preserve">Dale näki pienen koiran.</w:t>
      </w:r>
    </w:p>
    <w:p>
      <w:r>
        <w:rPr>
          <w:b/>
        </w:rPr>
        <w:t xml:space="preserve">Tulos</w:t>
      </w:r>
    </w:p>
    <w:p>
      <w:r>
        <w:t xml:space="preserve">Hän löysi naapurustosta kuljeskelevan koiranpennun.</w:t>
      </w:r>
    </w:p>
    <w:p>
      <w:r>
        <w:rPr>
          <w:b/>
        </w:rPr>
        <w:t xml:space="preserve">Tulos</w:t>
      </w:r>
    </w:p>
    <w:p>
      <w:r>
        <w:t xml:space="preserve">Hän huomasi pienen koiran kävelevän ympäriinsä.</w:t>
      </w:r>
    </w:p>
    <w:p>
      <w:r>
        <w:rPr>
          <w:b/>
        </w:rPr>
        <w:t xml:space="preserve">Esimerkki 2.2507</w:t>
      </w:r>
    </w:p>
    <w:p>
      <w:r>
        <w:t xml:space="preserve">Alku: John tapasi Susanin joogatunnilla. Loppu: John pakkasi korillisen ruokaa, ja heillä oli mahtavat treffit.</w:t>
      </w:r>
    </w:p>
    <w:p>
      <w:r>
        <w:rPr>
          <w:b/>
        </w:rPr>
        <w:t xml:space="preserve">Tulos</w:t>
      </w:r>
    </w:p>
    <w:p>
      <w:r>
        <w:t xml:space="preserve">John ja Susan vilkuttivat silmiään ja hymyilivät poseerausten aikana.</w:t>
      </w:r>
    </w:p>
    <w:p>
      <w:r>
        <w:rPr>
          <w:b/>
        </w:rPr>
        <w:t xml:space="preserve">Tulos</w:t>
      </w:r>
    </w:p>
    <w:p>
      <w:r>
        <w:t xml:space="preserve">John päätti viedä Susanin piknikille.</w:t>
      </w:r>
    </w:p>
    <w:p>
      <w:r>
        <w:rPr>
          <w:b/>
        </w:rPr>
        <w:t xml:space="preserve">Tulos</w:t>
      </w:r>
    </w:p>
    <w:p>
      <w:r>
        <w:t xml:space="preserve">Susan pyysi Johnia treffeille.</w:t>
      </w:r>
    </w:p>
    <w:p>
      <w:r>
        <w:rPr>
          <w:b/>
        </w:rPr>
        <w:t xml:space="preserve">Tulos</w:t>
      </w:r>
    </w:p>
    <w:p>
      <w:r>
        <w:t xml:space="preserve">He päättivät lähteä piknikille.</w:t>
      </w:r>
    </w:p>
    <w:p>
      <w:r>
        <w:rPr>
          <w:b/>
        </w:rPr>
        <w:t xml:space="preserve">Esimerkki 2.2508</w:t>
      </w:r>
    </w:p>
    <w:p>
      <w:r>
        <w:t xml:space="preserve">Alku: Ennen lähtöään hän lupasi miehelle, että jonain päivänä hän palaisi. Loppu: Hän toivoi, ettei nainen koskaan palaisi.</w:t>
      </w:r>
    </w:p>
    <w:p>
      <w:r>
        <w:rPr>
          <w:b/>
        </w:rPr>
        <w:t xml:space="preserve">Tulos</w:t>
      </w:r>
    </w:p>
    <w:p>
      <w:r>
        <w:t xml:space="preserve">Nainen uhkasi miestä veitsellä ennen lähtöä.</w:t>
      </w:r>
    </w:p>
    <w:p>
      <w:r>
        <w:rPr>
          <w:b/>
        </w:rPr>
        <w:t xml:space="preserve">Esimerkki 2.2509</w:t>
      </w:r>
    </w:p>
    <w:p>
      <w:r>
        <w:t xml:space="preserve">Alku: Lia lähti Englantiin. Loppu: Lia otti monia kuvia Stonehengestä.</w:t>
      </w:r>
    </w:p>
    <w:p>
      <w:r>
        <w:rPr>
          <w:b/>
        </w:rPr>
        <w:t xml:space="preserve">Tulos</w:t>
      </w:r>
    </w:p>
    <w:p>
      <w:r>
        <w:t xml:space="preserve">Lia päätti käydä Stonehengessä.</w:t>
      </w:r>
    </w:p>
    <w:p>
      <w:r>
        <w:rPr>
          <w:b/>
        </w:rPr>
        <w:t xml:space="preserve">Tulos</w:t>
      </w:r>
    </w:p>
    <w:p>
      <w:r>
        <w:t xml:space="preserve">Lia rakasti oppia historiasta, erityisesti druidien historiasta.</w:t>
      </w:r>
    </w:p>
    <w:p>
      <w:r>
        <w:rPr>
          <w:b/>
        </w:rPr>
        <w:t xml:space="preserve">Tulos</w:t>
      </w:r>
    </w:p>
    <w:p>
      <w:r>
        <w:t xml:space="preserve">Lia vieraili muinaisilla raunioilla.</w:t>
      </w:r>
    </w:p>
    <w:p>
      <w:r>
        <w:rPr>
          <w:b/>
        </w:rPr>
        <w:t xml:space="preserve">Tulos</w:t>
      </w:r>
    </w:p>
    <w:p>
      <w:r>
        <w:t xml:space="preserve">Lia vieraili tärkeissä kohteissa.</w:t>
      </w:r>
    </w:p>
    <w:p>
      <w:r>
        <w:rPr>
          <w:b/>
        </w:rPr>
        <w:t xml:space="preserve">Esimerkki 2.2510</w:t>
      </w:r>
    </w:p>
    <w:p>
      <w:r>
        <w:t xml:space="preserve">Alku: Fred piti mysteeriromaaneista. Loppu: Fred kertoi ystävilleen pitävänsä taukoa mysteeriromaaneista.</w:t>
      </w:r>
    </w:p>
    <w:p>
      <w:r>
        <w:rPr>
          <w:b/>
        </w:rPr>
        <w:t xml:space="preserve">Tulos</w:t>
      </w:r>
    </w:p>
    <w:p>
      <w:r>
        <w:t xml:space="preserve">Fred kyllästyi lopulta lukemaan niitä.</w:t>
      </w:r>
    </w:p>
    <w:p>
      <w:r>
        <w:rPr>
          <w:b/>
        </w:rPr>
        <w:t xml:space="preserve">Tulos</w:t>
      </w:r>
    </w:p>
    <w:p>
      <w:r>
        <w:t xml:space="preserve">Hän luki paljon niitä ja halusi lukea erilaista tarinaa.</w:t>
      </w:r>
    </w:p>
    <w:p>
      <w:r>
        <w:rPr>
          <w:b/>
        </w:rPr>
        <w:t xml:space="preserve">Tulos</w:t>
      </w:r>
    </w:p>
    <w:p>
      <w:r>
        <w:t xml:space="preserve">Hän oli palanut loppuun romaanien parissa.</w:t>
      </w:r>
    </w:p>
    <w:p>
      <w:r>
        <w:rPr>
          <w:b/>
        </w:rPr>
        <w:t xml:space="preserve">Esimerkki 2.2511</w:t>
      </w:r>
    </w:p>
    <w:p>
      <w:r>
        <w:t xml:space="preserve">Alku: Joe tarvitsi uuden puhelimen. Loppu: Joe sai puhelimensa ja oli hyvin tyytyväinen.</w:t>
      </w:r>
    </w:p>
    <w:p>
      <w:r>
        <w:rPr>
          <w:b/>
        </w:rPr>
        <w:t xml:space="preserve">Tulos</w:t>
      </w:r>
    </w:p>
    <w:p>
      <w:r>
        <w:t xml:space="preserve">Joe tilasi uuden puhelimensa verkossa.</w:t>
      </w:r>
    </w:p>
    <w:p>
      <w:r>
        <w:rPr>
          <w:b/>
        </w:rPr>
        <w:t xml:space="preserve">Tulos</w:t>
      </w:r>
    </w:p>
    <w:p>
      <w:r>
        <w:t xml:space="preserve">Joe tilasi uuden puhelimen internetistä.</w:t>
      </w:r>
    </w:p>
    <w:p>
      <w:r>
        <w:rPr>
          <w:b/>
        </w:rPr>
        <w:t xml:space="preserve">Tulos</w:t>
      </w:r>
    </w:p>
    <w:p>
      <w:r>
        <w:t xml:space="preserve">Joe teki ostoksia ja päätyi uuteen puhelimeen.</w:t>
      </w:r>
    </w:p>
    <w:p>
      <w:r>
        <w:rPr>
          <w:b/>
        </w:rPr>
        <w:t xml:space="preserve">Tulos</w:t>
      </w:r>
    </w:p>
    <w:p>
      <w:r>
        <w:t xml:space="preserve">Joe tilasi sellaisen postissa.</w:t>
      </w:r>
    </w:p>
    <w:p>
      <w:r>
        <w:rPr>
          <w:b/>
        </w:rPr>
        <w:t xml:space="preserve">Esimerkki 2.2512</w:t>
      </w:r>
    </w:p>
    <w:p>
      <w:r>
        <w:t xml:space="preserve">Alku: Blake on aina halunnut soittaa kitaraa. Loppu: Nyt hän soittaa joka päivä.</w:t>
      </w:r>
    </w:p>
    <w:p>
      <w:r>
        <w:rPr>
          <w:b/>
        </w:rPr>
        <w:t xml:space="preserve">Tulos</w:t>
      </w:r>
    </w:p>
    <w:p>
      <w:r>
        <w:t xml:space="preserve">Blake osti kauniin kitaran.</w:t>
      </w:r>
    </w:p>
    <w:p>
      <w:r>
        <w:rPr>
          <w:b/>
        </w:rPr>
        <w:t xml:space="preserve">Tulos</w:t>
      </w:r>
    </w:p>
    <w:p>
      <w:r>
        <w:t xml:space="preserve">Blake sai lahjaksi kitaran ja otti oppitunteja.</w:t>
      </w:r>
    </w:p>
    <w:p>
      <w:r>
        <w:rPr>
          <w:b/>
        </w:rPr>
        <w:t xml:space="preserve">Tulos</w:t>
      </w:r>
    </w:p>
    <w:p>
      <w:r>
        <w:t xml:space="preserve">Blake osti kitaran ja ilmoittautui musiikkitunneille.</w:t>
      </w:r>
    </w:p>
    <w:p>
      <w:r>
        <w:rPr>
          <w:b/>
        </w:rPr>
        <w:t xml:space="preserve">Tulos</w:t>
      </w:r>
    </w:p>
    <w:p>
      <w:r>
        <w:t xml:space="preserve">Blake alkoi käydä tunneilla joka viikko.</w:t>
      </w:r>
    </w:p>
    <w:p>
      <w:r>
        <w:rPr>
          <w:b/>
        </w:rPr>
        <w:t xml:space="preserve">Tulos</w:t>
      </w:r>
    </w:p>
    <w:p>
      <w:r>
        <w:t xml:space="preserve">Hänen äitinsä osti hänelle sellaisen joululahjaksi.</w:t>
      </w:r>
    </w:p>
    <w:p>
      <w:r>
        <w:rPr>
          <w:b/>
        </w:rPr>
        <w:t xml:space="preserve">Esimerkki 2.2513</w:t>
      </w:r>
    </w:p>
    <w:p>
      <w:r>
        <w:t xml:space="preserve">Alku: Kaikki Alin luokassa puhuivat kiusaajasta Valista. Loppu: Luokka nauroi, kun Ali tanssi iloisesti keskellä huonetta.</w:t>
      </w:r>
    </w:p>
    <w:p>
      <w:r>
        <w:rPr>
          <w:b/>
        </w:rPr>
        <w:t xml:space="preserve">Tulos</w:t>
      </w:r>
    </w:p>
    <w:p>
      <w:r>
        <w:t xml:space="preserve">Ali päätti sen sijaan piristää luokkaa.</w:t>
      </w:r>
    </w:p>
    <w:p>
      <w:r>
        <w:rPr>
          <w:b/>
        </w:rPr>
        <w:t xml:space="preserve">Tulos</w:t>
      </w:r>
    </w:p>
    <w:p>
      <w:r>
        <w:t xml:space="preserve">Ali päätti häiritä luokkatoveriaan.</w:t>
      </w:r>
    </w:p>
    <w:p>
      <w:r>
        <w:rPr>
          <w:b/>
        </w:rPr>
        <w:t xml:space="preserve">Esimerkki 2.2514</w:t>
      </w:r>
    </w:p>
    <w:p>
      <w:r>
        <w:t xml:space="preserve">Alku: Davy tuijotti pysähtynyttä kelloa ja halusi sen liikkuvan. Lopetus: Davy huokaisi raskaasti, kun hän lähti töistä.</w:t>
      </w:r>
    </w:p>
    <w:p>
      <w:r>
        <w:rPr>
          <w:b/>
        </w:rPr>
        <w:t xml:space="preserve">Tulos</w:t>
      </w:r>
    </w:p>
    <w:p>
      <w:r>
        <w:t xml:space="preserve">Davylla oli pitkä työpäivä.</w:t>
      </w:r>
    </w:p>
    <w:p>
      <w:r>
        <w:rPr>
          <w:b/>
        </w:rPr>
        <w:t xml:space="preserve">Tulos</w:t>
      </w:r>
    </w:p>
    <w:p>
      <w:r>
        <w:t xml:space="preserve">Davy vihasi työtään.</w:t>
      </w:r>
    </w:p>
    <w:p>
      <w:r>
        <w:rPr>
          <w:b/>
        </w:rPr>
        <w:t xml:space="preserve">Tulos</w:t>
      </w:r>
    </w:p>
    <w:p>
      <w:r>
        <w:t xml:space="preserve">Aika tuntui pysähtyneen.</w:t>
      </w:r>
    </w:p>
    <w:p>
      <w:r>
        <w:rPr>
          <w:b/>
        </w:rPr>
        <w:t xml:space="preserve">Esimerkki 2.2515</w:t>
      </w:r>
    </w:p>
    <w:p>
      <w:r>
        <w:t xml:space="preserve">Alku: Francine oli aina halunnut soittaa pasuunaa. Loppu: Francine oli hyvin onnellinen siitä, että hän vihdoin pystyi soittamaan pasuunaa.</w:t>
      </w:r>
    </w:p>
    <w:p>
      <w:r>
        <w:rPr>
          <w:b/>
        </w:rPr>
        <w:t xml:space="preserve">Tulos</w:t>
      </w:r>
    </w:p>
    <w:p>
      <w:r>
        <w:t xml:space="preserve">Francine osti pasuunan ja osallistui tunneille.</w:t>
      </w:r>
    </w:p>
    <w:p>
      <w:r>
        <w:rPr>
          <w:b/>
        </w:rPr>
        <w:t xml:space="preserve">Tulos</w:t>
      </w:r>
    </w:p>
    <w:p>
      <w:r>
        <w:t xml:space="preserve">Francine ilmoittautui oppitunneille.</w:t>
      </w:r>
    </w:p>
    <w:p>
      <w:r>
        <w:rPr>
          <w:b/>
        </w:rPr>
        <w:t xml:space="preserve">Tulos</w:t>
      </w:r>
    </w:p>
    <w:p>
      <w:r>
        <w:t xml:space="preserve">Francinen äiti auttoi häntä pääsemään bändileirille.</w:t>
      </w:r>
    </w:p>
    <w:p>
      <w:r>
        <w:rPr>
          <w:b/>
        </w:rPr>
        <w:t xml:space="preserve">Tulos</w:t>
      </w:r>
    </w:p>
    <w:p>
      <w:r>
        <w:t xml:space="preserve">hän harjoitteli päivittäin ja sai oppitunteja.</w:t>
      </w:r>
    </w:p>
    <w:p>
      <w:r>
        <w:rPr>
          <w:b/>
        </w:rPr>
        <w:t xml:space="preserve">Esimerkki 2.2516</w:t>
      </w:r>
    </w:p>
    <w:p>
      <w:r>
        <w:t xml:space="preserve">Alku: Jake sai viime vuonna joululahjaksi pyjaman. Loppu: Hän avasi oven samassa pyjamassa.</w:t>
      </w:r>
    </w:p>
    <w:p>
      <w:r>
        <w:rPr>
          <w:b/>
        </w:rPr>
        <w:t xml:space="preserve">Tulos</w:t>
      </w:r>
    </w:p>
    <w:p>
      <w:r>
        <w:t xml:space="preserve">Kun Jake oli saanut lahjan, ovikello soi.</w:t>
      </w:r>
    </w:p>
    <w:p>
      <w:r>
        <w:rPr>
          <w:b/>
        </w:rPr>
        <w:t xml:space="preserve">Tulos</w:t>
      </w:r>
    </w:p>
    <w:p>
      <w:r>
        <w:t xml:space="preserve">Hänen äitinsä tuli käymään hänen luonaan.</w:t>
      </w:r>
    </w:p>
    <w:p>
      <w:r>
        <w:rPr>
          <w:b/>
        </w:rPr>
        <w:t xml:space="preserve">Tulos</w:t>
      </w:r>
    </w:p>
    <w:p>
      <w:r>
        <w:t xml:space="preserve">Jake rakasti pyjamaansa.</w:t>
      </w:r>
    </w:p>
    <w:p>
      <w:r>
        <w:rPr>
          <w:b/>
        </w:rPr>
        <w:t xml:space="preserve">Esimerkki 2.2517</w:t>
      </w:r>
    </w:p>
    <w:p>
      <w:r>
        <w:t xml:space="preserve">Alku: Viime viikolla oli ensimmäinen Lopetus: En ollut koskaan ennen ollut vuoristoradassa, ja viime viikko oli ensimmäinen: Ajelun jälkeen en halunnut enää koskaan mennä siihen.</w:t>
      </w:r>
    </w:p>
    <w:p>
      <w:r>
        <w:rPr>
          <w:b/>
        </w:rPr>
        <w:t xml:space="preserve">Tulos</w:t>
      </w:r>
    </w:p>
    <w:p>
      <w:r>
        <w:t xml:space="preserve">Minulle tuli lopulta vatsa kipeäksi.</w:t>
      </w:r>
    </w:p>
    <w:p>
      <w:r>
        <w:rPr>
          <w:b/>
        </w:rPr>
        <w:t xml:space="preserve">Tulos</w:t>
      </w:r>
    </w:p>
    <w:p>
      <w:r>
        <w:t xml:space="preserve">Nousin ystävieni kanssa vuoristorataan ja minulle tuli niin paha olo, että oksensin ja menetin ääneni huutamisesta.</w:t>
      </w:r>
    </w:p>
    <w:p>
      <w:r>
        <w:rPr>
          <w:b/>
        </w:rPr>
        <w:t xml:space="preserve">Tulos</w:t>
      </w:r>
    </w:p>
    <w:p>
      <w:r>
        <w:t xml:space="preserve">Kyyti alkoi, mutta siinä oli mekaaninen vika, ja jäimme jumiin ylösalaisin 4 minuutiksi.</w:t>
      </w:r>
    </w:p>
    <w:p>
      <w:r>
        <w:rPr>
          <w:b/>
        </w:rPr>
        <w:t xml:space="preserve">Tulos</w:t>
      </w:r>
    </w:p>
    <w:p>
      <w:r>
        <w:t xml:space="preserve">Kyyti oli hyvin rajua ja sai minut voimaan pahoin.</w:t>
      </w:r>
    </w:p>
    <w:p>
      <w:r>
        <w:rPr>
          <w:b/>
        </w:rPr>
        <w:t xml:space="preserve">Tulos</w:t>
      </w:r>
    </w:p>
    <w:p>
      <w:r>
        <w:t xml:space="preserve">Vuoristorata oli hyvin pelottava.</w:t>
      </w:r>
    </w:p>
    <w:p>
      <w:r>
        <w:rPr>
          <w:b/>
        </w:rPr>
        <w:t xml:space="preserve">Esimerkki 2.2518</w:t>
      </w:r>
    </w:p>
    <w:p>
      <w:r>
        <w:t xml:space="preserve">Alku: Alice istui sohvalla, kun hänelle tuli nälkä. Loppu: Liisa avasi leivänpaahtimen ja näki palanutta leipää.</w:t>
      </w:r>
    </w:p>
    <w:p>
      <w:r>
        <w:rPr>
          <w:b/>
        </w:rPr>
        <w:t xml:space="preserve">Tulos</w:t>
      </w:r>
    </w:p>
    <w:p>
      <w:r>
        <w:t xml:space="preserve">Alice unohti leivän leivänpaahtimeen.</w:t>
      </w:r>
    </w:p>
    <w:p>
      <w:r>
        <w:rPr>
          <w:b/>
        </w:rPr>
        <w:t xml:space="preserve">Tulos</w:t>
      </w:r>
    </w:p>
    <w:p>
      <w:r>
        <w:t xml:space="preserve">Alice laittoi leipää leivänpaahtimeen ja istuutui takaisin sohvalle.</w:t>
      </w:r>
    </w:p>
    <w:p>
      <w:r>
        <w:rPr>
          <w:b/>
        </w:rPr>
        <w:t xml:space="preserve">Tulos</w:t>
      </w:r>
    </w:p>
    <w:p>
      <w:r>
        <w:t xml:space="preserve">Alice laittoi leivän leivänpaahtimeen ja unohti sen sitten.</w:t>
      </w:r>
    </w:p>
    <w:p>
      <w:r>
        <w:rPr>
          <w:b/>
        </w:rPr>
        <w:t xml:space="preserve">Tulos</w:t>
      </w:r>
    </w:p>
    <w:p>
      <w:r>
        <w:t xml:space="preserve">Alice aloitti paahtoleivän ja nukahti sitten.</w:t>
      </w:r>
    </w:p>
    <w:p>
      <w:r>
        <w:rPr>
          <w:b/>
        </w:rPr>
        <w:t xml:space="preserve">Tulos</w:t>
      </w:r>
    </w:p>
    <w:p>
      <w:r>
        <w:t xml:space="preserve">Hän laittoi leipää leivänpaahtimeen ja palasi sohvalle.</w:t>
      </w:r>
    </w:p>
    <w:p>
      <w:r>
        <w:rPr>
          <w:b/>
        </w:rPr>
        <w:t xml:space="preserve">Esimerkki 2.2519</w:t>
      </w:r>
    </w:p>
    <w:p>
      <w:r>
        <w:t xml:space="preserve">Alku: David oli liian laiha ja heikko. Loppu: Davidista tuli erittäin vahva 1 vuoden kuluttua.</w:t>
      </w:r>
    </w:p>
    <w:p>
      <w:r>
        <w:rPr>
          <w:b/>
        </w:rPr>
        <w:t xml:space="preserve">Tulos</w:t>
      </w:r>
    </w:p>
    <w:p>
      <w:r>
        <w:t xml:space="preserve">David muutti ruokavaliotaan ja alkoi treenata.</w:t>
      </w:r>
    </w:p>
    <w:p>
      <w:r>
        <w:rPr>
          <w:b/>
        </w:rPr>
        <w:t xml:space="preserve">Tulos</w:t>
      </w:r>
    </w:p>
    <w:p>
      <w:r>
        <w:t xml:space="preserve">David oli ollut sairas leikkauksen jälkeen.</w:t>
      </w:r>
    </w:p>
    <w:p>
      <w:r>
        <w:rPr>
          <w:b/>
        </w:rPr>
        <w:t xml:space="preserve">Tulos</w:t>
      </w:r>
    </w:p>
    <w:p>
      <w:r>
        <w:t xml:space="preserve">David aloitti painoharjoittelun ja söi paljon lihaa.</w:t>
      </w:r>
    </w:p>
    <w:p>
      <w:r>
        <w:rPr>
          <w:b/>
        </w:rPr>
        <w:t xml:space="preserve">Tulos</w:t>
      </w:r>
    </w:p>
    <w:p>
      <w:r>
        <w:t xml:space="preserve">David alkoi käydä kuntosalilla.</w:t>
      </w:r>
    </w:p>
    <w:p>
      <w:r>
        <w:rPr>
          <w:b/>
        </w:rPr>
        <w:t xml:space="preserve">Tulos</w:t>
      </w:r>
    </w:p>
    <w:p>
      <w:r>
        <w:t xml:space="preserve">Hän alkoi nostaa painoja.</w:t>
      </w:r>
    </w:p>
    <w:p>
      <w:r>
        <w:rPr>
          <w:b/>
        </w:rPr>
        <w:t xml:space="preserve">Esimerkki 2.2520</w:t>
      </w:r>
    </w:p>
    <w:p>
      <w:r>
        <w:t xml:space="preserve">Alku: Aura halusi nähdä auringonnousun. Loppu: Aura sai nähdä ensimmäisen auringonnousunsa!</w:t>
      </w:r>
    </w:p>
    <w:p>
      <w:r>
        <w:rPr>
          <w:b/>
        </w:rPr>
        <w:t xml:space="preserve">Tulos</w:t>
      </w:r>
    </w:p>
    <w:p>
      <w:r>
        <w:t xml:space="preserve">Aura meni ulos aikaisin.</w:t>
      </w:r>
    </w:p>
    <w:p>
      <w:r>
        <w:rPr>
          <w:b/>
        </w:rPr>
        <w:t xml:space="preserve">Tulos</w:t>
      </w:r>
    </w:p>
    <w:p>
      <w:r>
        <w:t xml:space="preserve">Aura meni aikaisin nukkumaan noustakseen aikaisin ylös.</w:t>
      </w:r>
    </w:p>
    <w:p>
      <w:r>
        <w:rPr>
          <w:b/>
        </w:rPr>
        <w:t xml:space="preserve">Tulos</w:t>
      </w:r>
    </w:p>
    <w:p>
      <w:r>
        <w:t xml:space="preserve">aura heräsi kirkkaana ja aikaisin.</w:t>
      </w:r>
    </w:p>
    <w:p>
      <w:r>
        <w:rPr>
          <w:b/>
        </w:rPr>
        <w:t xml:space="preserve">Tulos</w:t>
      </w:r>
    </w:p>
    <w:p>
      <w:r>
        <w:t xml:space="preserve">Aura heräsi hyvin aikaisin.</w:t>
      </w:r>
    </w:p>
    <w:p>
      <w:r>
        <w:rPr>
          <w:b/>
        </w:rPr>
        <w:t xml:space="preserve">Esimerkki 2.2521</w:t>
      </w:r>
    </w:p>
    <w:p>
      <w:r>
        <w:t xml:space="preserve">Alku: Jimmy halusi äitinsä vievän hänet supersankarielokuvaan. Loppu: Teatterin työntekijä löysi heidät ja heitti heidät ulos.</w:t>
      </w:r>
    </w:p>
    <w:p>
      <w:r>
        <w:rPr>
          <w:b/>
        </w:rPr>
        <w:t xml:space="preserve">Tulos</w:t>
      </w:r>
    </w:p>
    <w:p>
      <w:r>
        <w:t xml:space="preserve">Hän ja hänen äitinsä olivat pilvessä.</w:t>
      </w:r>
    </w:p>
    <w:p>
      <w:r>
        <w:rPr>
          <w:b/>
        </w:rPr>
        <w:t xml:space="preserve">Tulos</w:t>
      </w:r>
    </w:p>
    <w:p>
      <w:r>
        <w:t xml:space="preserve">Hänen äitinsä ei ottanut häntä mukaan, joten hän hiipi sisään.</w:t>
      </w:r>
    </w:p>
    <w:p>
      <w:r>
        <w:rPr>
          <w:b/>
        </w:rPr>
        <w:t xml:space="preserve">Tulos</w:t>
      </w:r>
    </w:p>
    <w:p>
      <w:r>
        <w:t xml:space="preserve">Jimmy ja äiti söivät popcornia äänekkäästi.</w:t>
      </w:r>
    </w:p>
    <w:p>
      <w:r>
        <w:rPr>
          <w:b/>
        </w:rPr>
        <w:t xml:space="preserve">Tulos</w:t>
      </w:r>
    </w:p>
    <w:p>
      <w:r>
        <w:t xml:space="preserve">Jimmy on livahtanut elokuvaan ystävänsä kanssa.</w:t>
      </w:r>
    </w:p>
    <w:p>
      <w:r>
        <w:rPr>
          <w:b/>
        </w:rPr>
        <w:t xml:space="preserve">Esimerkki 2.2522</w:t>
      </w:r>
    </w:p>
    <w:p>
      <w:r>
        <w:t xml:space="preserve">Alku: Ruth vihasi poikaystävänsä koiraa. Loppu: He saivat poikavauvan, joka kasvoi kerjäämällä koiranpentua.</w:t>
      </w:r>
    </w:p>
    <w:p>
      <w:r>
        <w:rPr>
          <w:b/>
        </w:rPr>
        <w:t xml:space="preserve">Tulos</w:t>
      </w:r>
    </w:p>
    <w:p>
      <w:r>
        <w:t xml:space="preserve">Ruth antoi koiran pois, koska ei pitänyt siitä.</w:t>
      </w:r>
    </w:p>
    <w:p>
      <w:r>
        <w:rPr>
          <w:b/>
        </w:rPr>
        <w:t xml:space="preserve">Tulos</w:t>
      </w:r>
    </w:p>
    <w:p>
      <w:r>
        <w:t xml:space="preserve">Hänen poikaystävänsä hankkiutui eroon koirasta, ja he menivät naimisiin.</w:t>
      </w:r>
    </w:p>
    <w:p>
      <w:r>
        <w:rPr>
          <w:b/>
        </w:rPr>
        <w:t xml:space="preserve">Tulos</w:t>
      </w:r>
    </w:p>
    <w:p>
      <w:r>
        <w:t xml:space="preserve">Kun Ruth tuli raskaaksi, hän vaati Ruthia hankkiutumaan eroon koirasta. Ruth väitti, että vauva oli tärkeämpi ja että koira saattoi vahingoittaa vauvaa.</w:t>
      </w:r>
    </w:p>
    <w:p>
      <w:r>
        <w:rPr>
          <w:b/>
        </w:rPr>
        <w:t xml:space="preserve">Tulos</w:t>
      </w:r>
    </w:p>
    <w:p>
      <w:r>
        <w:t xml:space="preserve">Kun koira kuoli, Ruth sanoi, etteivät he koskaan hankkisi toista koiraa.</w:t>
      </w:r>
    </w:p>
    <w:p>
      <w:r>
        <w:rPr>
          <w:b/>
        </w:rPr>
        <w:t xml:space="preserve">Tulos</w:t>
      </w:r>
    </w:p>
    <w:p>
      <w:r>
        <w:t xml:space="preserve">Ruth vannoo, ettei hanki enää koskaan toista koiraa.</w:t>
      </w:r>
    </w:p>
    <w:p>
      <w:r>
        <w:rPr>
          <w:b/>
        </w:rPr>
        <w:t xml:space="preserve">Esimerkki 2.2523</w:t>
      </w:r>
    </w:p>
    <w:p>
      <w:r>
        <w:t xml:space="preserve">Alku: Joe oli hyvin ujo. Loppu: Pian Joen entinen ujous oli mennyttä aikaa.</w:t>
      </w:r>
    </w:p>
    <w:p>
      <w:r>
        <w:rPr>
          <w:b/>
        </w:rPr>
        <w:t xml:space="preserve">Tulos</w:t>
      </w:r>
    </w:p>
    <w:p>
      <w:r>
        <w:t xml:space="preserve">Joe löysi toastmasters-seuran.</w:t>
      </w:r>
    </w:p>
    <w:p>
      <w:r>
        <w:rPr>
          <w:b/>
        </w:rPr>
        <w:t xml:space="preserve">Tulos</w:t>
      </w:r>
    </w:p>
    <w:p>
      <w:r>
        <w:t xml:space="preserve">Joe meni töihin kauppaan.</w:t>
      </w:r>
    </w:p>
    <w:p>
      <w:r>
        <w:rPr>
          <w:b/>
        </w:rPr>
        <w:t xml:space="preserve">Tulos</w:t>
      </w:r>
    </w:p>
    <w:p>
      <w:r>
        <w:t xml:space="preserve">Joe yritti voittaa ujoutensa tekemällä vapaaehtoistyötä.</w:t>
      </w:r>
    </w:p>
    <w:p>
      <w:r>
        <w:rPr>
          <w:b/>
        </w:rPr>
        <w:t xml:space="preserve">Tulos</w:t>
      </w:r>
    </w:p>
    <w:p>
      <w:r>
        <w:t xml:space="preserve">Joe oli eräänä iltana ulkona ystäviensä kanssa, kun hän näki unelmiensa naisen. Hänen ystävänsä kannustivat häntä lähestymään tätä naista.</w:t>
      </w:r>
    </w:p>
    <w:p>
      <w:r>
        <w:rPr>
          <w:b/>
        </w:rPr>
        <w:t xml:space="preserve">Esimerkki 2.2524</w:t>
      </w:r>
    </w:p>
    <w:p>
      <w:r>
        <w:t xml:space="preserve">Alku: Henryllä oli nälkä. Loppu: Henry huomasi valitettavasti, että hänen murojensa murot olivat vanhentuneet.</w:t>
      </w:r>
    </w:p>
    <w:p>
      <w:r>
        <w:rPr>
          <w:b/>
        </w:rPr>
        <w:t xml:space="preserve">Tulos</w:t>
      </w:r>
    </w:p>
    <w:p>
      <w:r>
        <w:t xml:space="preserve">Henry löysi vanhoja muroja.</w:t>
      </w:r>
    </w:p>
    <w:p>
      <w:r>
        <w:rPr>
          <w:b/>
        </w:rPr>
        <w:t xml:space="preserve">Tulos</w:t>
      </w:r>
    </w:p>
    <w:p>
      <w:r>
        <w:t xml:space="preserve">Henryn kaapissa oli vain muroja.</w:t>
      </w:r>
    </w:p>
    <w:p>
      <w:r>
        <w:rPr>
          <w:b/>
        </w:rPr>
        <w:t xml:space="preserve">Tulos</w:t>
      </w:r>
    </w:p>
    <w:p>
      <w:r>
        <w:t xml:space="preserve">Henryllä oli kaapissa vain muroja.</w:t>
      </w:r>
    </w:p>
    <w:p>
      <w:r>
        <w:rPr>
          <w:b/>
        </w:rPr>
        <w:t xml:space="preserve">Tulos</w:t>
      </w:r>
    </w:p>
    <w:p>
      <w:r>
        <w:t xml:space="preserve">Henry kaatoi viimeiset murot kulhoon.</w:t>
      </w:r>
    </w:p>
    <w:p>
      <w:r>
        <w:rPr>
          <w:b/>
        </w:rPr>
        <w:t xml:space="preserve">Tulos</w:t>
      </w:r>
    </w:p>
    <w:p>
      <w:r>
        <w:t xml:space="preserve">Henry oli innoissaan nähdessään, että hänen lempimuroitaan oli yhä kaapissa.</w:t>
      </w:r>
    </w:p>
    <w:p>
      <w:r>
        <w:rPr>
          <w:b/>
        </w:rPr>
        <w:t xml:space="preserve">Esimerkki 2.2525</w:t>
      </w:r>
    </w:p>
    <w:p>
      <w:r>
        <w:t xml:space="preserve">Alku: George oli valmis ostamaan ensimmäisen autonsa. Loppu: Tinkimisen jälkeen George osti ensimmäisen autonsa.</w:t>
      </w:r>
    </w:p>
    <w:p>
      <w:r>
        <w:rPr>
          <w:b/>
        </w:rPr>
        <w:t xml:space="preserve">Tulos</w:t>
      </w:r>
    </w:p>
    <w:p>
      <w:r>
        <w:t xml:space="preserve">George löysi auton, josta hän piti.</w:t>
      </w:r>
    </w:p>
    <w:p>
      <w:r>
        <w:rPr>
          <w:b/>
        </w:rPr>
        <w:t xml:space="preserve">Tulos</w:t>
      </w:r>
    </w:p>
    <w:p>
      <w:r>
        <w:t xml:space="preserve">George löysi haluamansa auton paikalliselta jälleenmyyjältä.</w:t>
      </w:r>
    </w:p>
    <w:p>
      <w:r>
        <w:rPr>
          <w:b/>
        </w:rPr>
        <w:t xml:space="preserve">Tulos</w:t>
      </w:r>
    </w:p>
    <w:p>
      <w:r>
        <w:t xml:space="preserve">George säästi rahansa.</w:t>
      </w:r>
    </w:p>
    <w:p>
      <w:r>
        <w:rPr>
          <w:b/>
        </w:rPr>
        <w:t xml:space="preserve">Tulos</w:t>
      </w:r>
    </w:p>
    <w:p>
      <w:r>
        <w:t xml:space="preserve">Georgen mielestä se oli liian kallista.</w:t>
      </w:r>
    </w:p>
    <w:p>
      <w:r>
        <w:rPr>
          <w:b/>
        </w:rPr>
        <w:t xml:space="preserve">Tulos</w:t>
      </w:r>
    </w:p>
    <w:p>
      <w:r>
        <w:t xml:space="preserve">Hän löysi nopeasti haluamansa auton käytettyjen autojen tontilta.</w:t>
      </w:r>
    </w:p>
    <w:p>
      <w:r>
        <w:rPr>
          <w:b/>
        </w:rPr>
        <w:t xml:space="preserve">Esimerkki 2.2526</w:t>
      </w:r>
    </w:p>
    <w:p>
      <w:r>
        <w:t xml:space="preserve">Alku: Vuokrasin asuntoa vuodeksi, kun muutin pois. Loppu: Jos olisin tiennyt tämän aiemmin, en olisi koskaan tuhlannut Vuodenaikaa vuokraamiseen.</w:t>
      </w:r>
    </w:p>
    <w:p>
      <w:r>
        <w:rPr>
          <w:b/>
        </w:rPr>
        <w:t xml:space="preserve">Tulos</w:t>
      </w:r>
    </w:p>
    <w:p>
      <w:r>
        <w:t xml:space="preserve">Ostin kodin ja aloin kartuttaa omaisuutta.</w:t>
      </w:r>
    </w:p>
    <w:p>
      <w:r>
        <w:rPr>
          <w:b/>
        </w:rPr>
        <w:t xml:space="preserve">Tulos</w:t>
      </w:r>
    </w:p>
    <w:p>
      <w:r>
        <w:t xml:space="preserve">Sain vihdoin oman talon, vapauden, tilaa jne. Kaikkea mitä olen aina halunnut.</w:t>
      </w:r>
    </w:p>
    <w:p>
      <w:r>
        <w:rPr>
          <w:b/>
        </w:rPr>
        <w:t xml:space="preserve">Tulos</w:t>
      </w:r>
    </w:p>
    <w:p>
      <w:r>
        <w:t xml:space="preserve">Löysin halvan myytävän kodin.</w:t>
      </w:r>
    </w:p>
    <w:p>
      <w:r>
        <w:rPr>
          <w:b/>
        </w:rPr>
        <w:t xml:space="preserve">Tulos</w:t>
      </w:r>
    </w:p>
    <w:p>
      <w:r>
        <w:t xml:space="preserve">Maksoin asuntolainaa sen sijaan, että asuisin omassa kodissani.</w:t>
      </w:r>
    </w:p>
    <w:p>
      <w:r>
        <w:rPr>
          <w:b/>
        </w:rPr>
        <w:t xml:space="preserve">Esimerkki 2.2527</w:t>
      </w:r>
    </w:p>
    <w:p>
      <w:r>
        <w:t xml:space="preserve">Alku: Mies päätti ostaa uuden veneen, joten hän meni jälleenmyyjälle. Loppu: Vene vuoti ja upposi.</w:t>
      </w:r>
    </w:p>
    <w:p>
      <w:r>
        <w:rPr>
          <w:b/>
        </w:rPr>
        <w:t xml:space="preserve">Tulos</w:t>
      </w:r>
    </w:p>
    <w:p>
      <w:r>
        <w:t xml:space="preserve">Mies halusi nähdä, miten se pärjää vedessä, joten he ottivat sen ulos.</w:t>
      </w:r>
    </w:p>
    <w:p>
      <w:r>
        <w:rPr>
          <w:b/>
        </w:rPr>
        <w:t xml:space="preserve">Esimerkki 2.2528</w:t>
      </w:r>
    </w:p>
    <w:p>
      <w:r>
        <w:t xml:space="preserve">Alku: Lillyllä oli tanssikonsertti. Loppu: Lilly sai seisovat aplodit esitykselleen.</w:t>
      </w:r>
    </w:p>
    <w:p>
      <w:r>
        <w:rPr>
          <w:b/>
        </w:rPr>
        <w:t xml:space="preserve">Tulos</w:t>
      </w:r>
    </w:p>
    <w:p>
      <w:r>
        <w:t xml:space="preserve">Lilly harjoitteli tanssiaan joka päivä esitykseen asti.</w:t>
      </w:r>
    </w:p>
    <w:p>
      <w:r>
        <w:rPr>
          <w:b/>
        </w:rPr>
        <w:t xml:space="preserve">Tulos</w:t>
      </w:r>
    </w:p>
    <w:p>
      <w:r>
        <w:t xml:space="preserve">Lilly pyörähti ja hyppäsi.</w:t>
      </w:r>
    </w:p>
    <w:p>
      <w:r>
        <w:rPr>
          <w:b/>
        </w:rPr>
        <w:t xml:space="preserve">Tulos</w:t>
      </w:r>
    </w:p>
    <w:p>
      <w:r>
        <w:t xml:space="preserve">Lily tanssi erittäin hyvin ja oli iloinen.</w:t>
      </w:r>
    </w:p>
    <w:p>
      <w:r>
        <w:rPr>
          <w:b/>
        </w:rPr>
        <w:t xml:space="preserve">Tulos</w:t>
      </w:r>
    </w:p>
    <w:p>
      <w:r>
        <w:t xml:space="preserve">Lily teki hyvää työtä tanssisoolossaan.</w:t>
      </w:r>
    </w:p>
    <w:p>
      <w:r>
        <w:rPr>
          <w:b/>
        </w:rPr>
        <w:t xml:space="preserve">Esimerkki 2.2529</w:t>
      </w:r>
    </w:p>
    <w:p>
      <w:r>
        <w:t xml:space="preserve">Alku: Rouva Johnson käski Danielia tulemaan suoraan kotiin koulusta. Loppu: Mutta omistaja soitti äidilleen ja kertoi hänelle.</w:t>
      </w:r>
    </w:p>
    <w:p>
      <w:r>
        <w:rPr>
          <w:b/>
        </w:rPr>
        <w:t xml:space="preserve">Tulos</w:t>
      </w:r>
    </w:p>
    <w:p>
      <w:r>
        <w:t xml:space="preserve">Koira eksyi ja Daniel auttoi.</w:t>
      </w:r>
    </w:p>
    <w:p>
      <w:r>
        <w:rPr>
          <w:b/>
        </w:rPr>
        <w:t xml:space="preserve">Tulos</w:t>
      </w:r>
    </w:p>
    <w:p>
      <w:r>
        <w:t xml:space="preserve">Daniel meni sen sijaan pelihalliin.</w:t>
      </w:r>
    </w:p>
    <w:p>
      <w:r>
        <w:rPr>
          <w:b/>
        </w:rPr>
        <w:t xml:space="preserve">Tulos</w:t>
      </w:r>
    </w:p>
    <w:p>
      <w:r>
        <w:t xml:space="preserve">Daniel ei päässyt kotiin, koska hänet saatiin kiinni varkaudesta.</w:t>
      </w:r>
    </w:p>
    <w:p>
      <w:r>
        <w:rPr>
          <w:b/>
        </w:rPr>
        <w:t xml:space="preserve">Tulos</w:t>
      </w:r>
    </w:p>
    <w:p>
      <w:r>
        <w:t xml:space="preserve">Daniel meni sen sijaan kauppaan.</w:t>
      </w:r>
    </w:p>
    <w:p>
      <w:r>
        <w:rPr>
          <w:b/>
        </w:rPr>
        <w:t xml:space="preserve">Esimerkki 2.2530</w:t>
      </w:r>
    </w:p>
    <w:p>
      <w:r>
        <w:t xml:space="preserve">Alku: Se oli äitienpäivä. Loppu: Sharon nautti korista.</w:t>
      </w:r>
    </w:p>
    <w:p>
      <w:r>
        <w:rPr>
          <w:b/>
        </w:rPr>
        <w:t xml:space="preserve">Tulos</w:t>
      </w:r>
    </w:p>
    <w:p>
      <w:r>
        <w:t xml:space="preserve">Sharonin tytär antoi hänelle lahjakorin, jossa oli niin paljon tarpeellisia asioita...</w:t>
      </w:r>
    </w:p>
    <w:p>
      <w:r>
        <w:rPr>
          <w:b/>
        </w:rPr>
        <w:t xml:space="preserve">Tulos</w:t>
      </w:r>
    </w:p>
    <w:p>
      <w:r>
        <w:t xml:space="preserve">Sharonin lapset tarjoilivat hänelle aamiaisen sänkyyn.</w:t>
      </w:r>
    </w:p>
    <w:p>
      <w:r>
        <w:rPr>
          <w:b/>
        </w:rPr>
        <w:t xml:space="preserve">Tulos</w:t>
      </w:r>
    </w:p>
    <w:p>
      <w:r>
        <w:t xml:space="preserve">Sharonin tytär lähetti hänelle lahjakorin.</w:t>
      </w:r>
    </w:p>
    <w:p>
      <w:r>
        <w:rPr>
          <w:b/>
        </w:rPr>
        <w:t xml:space="preserve">Tulos</w:t>
      </w:r>
    </w:p>
    <w:p>
      <w:r>
        <w:t xml:space="preserve">Sharonin lapset ostivat hänelle hedelmäkorin.</w:t>
      </w:r>
    </w:p>
    <w:p>
      <w:r>
        <w:rPr>
          <w:b/>
        </w:rPr>
        <w:t xml:space="preserve">Tulos</w:t>
      </w:r>
    </w:p>
    <w:p>
      <w:r>
        <w:t xml:space="preserve">Sharonin lapset kokoontuivat yhteen ja tekivät hänelle kauniin lahjakorin.</w:t>
      </w:r>
    </w:p>
    <w:p>
      <w:r>
        <w:rPr>
          <w:b/>
        </w:rPr>
        <w:t xml:space="preserve">Esimerkki 2.2531</w:t>
      </w:r>
    </w:p>
    <w:p>
      <w:r>
        <w:t xml:space="preserve">Alku: Jane oli innoissaan luokkaretkestä. Loppu: Kaupunki oli paljon suurempi kuin Jane oli kuvitellut.</w:t>
      </w:r>
    </w:p>
    <w:p>
      <w:r>
        <w:rPr>
          <w:b/>
        </w:rPr>
        <w:t xml:space="preserve">Tulos</w:t>
      </w:r>
    </w:p>
    <w:p>
      <w:r>
        <w:t xml:space="preserve">Jane oli vihdoin uudessa kaupungissa.</w:t>
      </w:r>
    </w:p>
    <w:p>
      <w:r>
        <w:rPr>
          <w:b/>
        </w:rPr>
        <w:t xml:space="preserve">Tulos</w:t>
      </w:r>
    </w:p>
    <w:p>
      <w:r>
        <w:t xml:space="preserve">Jane oli menossa New Yorkiin.</w:t>
      </w:r>
    </w:p>
    <w:p>
      <w:r>
        <w:rPr>
          <w:b/>
        </w:rPr>
        <w:t xml:space="preserve">Tulos</w:t>
      </w:r>
    </w:p>
    <w:p>
      <w:r>
        <w:t xml:space="preserve">Seuraavana iltana Janen luokka oli bussissa matkalla New Yorkiin.</w:t>
      </w:r>
    </w:p>
    <w:p>
      <w:r>
        <w:rPr>
          <w:b/>
        </w:rPr>
        <w:t xml:space="preserve">Tulos</w:t>
      </w:r>
    </w:p>
    <w:p>
      <w:r>
        <w:t xml:space="preserve">He olivat menossa New Yorkiin ensimmäistä kertaa.</w:t>
      </w:r>
    </w:p>
    <w:p>
      <w:r>
        <w:rPr>
          <w:b/>
        </w:rPr>
        <w:t xml:space="preserve">Tulos</w:t>
      </w:r>
    </w:p>
    <w:p>
      <w:r>
        <w:t xml:space="preserve">He olivat matkalla Chicagoon päiväksi.</w:t>
      </w:r>
    </w:p>
    <w:p>
      <w:r>
        <w:rPr>
          <w:b/>
        </w:rPr>
        <w:t xml:space="preserve">Esimerkki 2.2532</w:t>
      </w:r>
    </w:p>
    <w:p>
      <w:r>
        <w:t xml:space="preserve">Alku: Bob oli leikkimässä kopittelua koiransa kanssa. Loppu: Bobin piti sen jälkeen kuivata koiransa pyyhkeellä.</w:t>
      </w:r>
    </w:p>
    <w:p>
      <w:r>
        <w:rPr>
          <w:b/>
        </w:rPr>
        <w:t xml:space="preserve">Tulos</w:t>
      </w:r>
    </w:p>
    <w:p>
      <w:r>
        <w:t xml:space="preserve">Bob heitti pallon altaaseen.</w:t>
      </w:r>
    </w:p>
    <w:p>
      <w:r>
        <w:rPr>
          <w:b/>
        </w:rPr>
        <w:t xml:space="preserve">Tulos</w:t>
      </w:r>
    </w:p>
    <w:p>
      <w:r>
        <w:t xml:space="preserve">Bob heitti pallon järveen, ja hänen koiransa lähti sen perään.</w:t>
      </w:r>
    </w:p>
    <w:p>
      <w:r>
        <w:rPr>
          <w:b/>
        </w:rPr>
        <w:t xml:space="preserve">Tulos</w:t>
      </w:r>
    </w:p>
    <w:p>
      <w:r>
        <w:t xml:space="preserve">Bobin koira juoksi mutalammikon läpi.</w:t>
      </w:r>
    </w:p>
    <w:p>
      <w:r>
        <w:rPr>
          <w:b/>
        </w:rPr>
        <w:t xml:space="preserve">Tulos</w:t>
      </w:r>
    </w:p>
    <w:p>
      <w:r>
        <w:t xml:space="preserve">Pelin aikana Bobin koira hyppäsi altaaseen.</w:t>
      </w:r>
    </w:p>
    <w:p>
      <w:r>
        <w:rPr>
          <w:b/>
        </w:rPr>
        <w:t xml:space="preserve">Tulos</w:t>
      </w:r>
    </w:p>
    <w:p>
      <w:r>
        <w:t xml:space="preserve">Hänen koiransa juoksi pallon perässä lampeen.</w:t>
      </w:r>
    </w:p>
    <w:p>
      <w:r>
        <w:rPr>
          <w:b/>
        </w:rPr>
        <w:t xml:space="preserve">Esimerkki 2.2533</w:t>
      </w:r>
    </w:p>
    <w:p>
      <w:r>
        <w:t xml:space="preserve">Alku: Billillä oli koira nimeltä Charlie. Loppu: Charlie nappasi frisbeen ja toi sen takaisin Billille.</w:t>
      </w:r>
    </w:p>
    <w:p>
      <w:r>
        <w:rPr>
          <w:b/>
        </w:rPr>
        <w:t xml:space="preserve">Tulos</w:t>
      </w:r>
    </w:p>
    <w:p>
      <w:r>
        <w:t xml:space="preserve">Bill tykkää heittää frisbeetä koiralleen.</w:t>
      </w:r>
    </w:p>
    <w:p>
      <w:r>
        <w:rPr>
          <w:b/>
        </w:rPr>
        <w:t xml:space="preserve">Tulos</w:t>
      </w:r>
    </w:p>
    <w:p>
      <w:r>
        <w:t xml:space="preserve">Bill heitti frisbeellä Charlieta.</w:t>
      </w:r>
    </w:p>
    <w:p>
      <w:r>
        <w:rPr>
          <w:b/>
        </w:rPr>
        <w:t xml:space="preserve">Tulos</w:t>
      </w:r>
    </w:p>
    <w:p>
      <w:r>
        <w:t xml:space="preserve">Bill vei Charlien puistoon joka päivä.</w:t>
      </w:r>
    </w:p>
    <w:p>
      <w:r>
        <w:rPr>
          <w:b/>
        </w:rPr>
        <w:t xml:space="preserve">Tulos</w:t>
      </w:r>
    </w:p>
    <w:p>
      <w:r>
        <w:t xml:space="preserve">Bill meni Charlien kanssa ulos leikkimään noutoa.</w:t>
      </w:r>
    </w:p>
    <w:p>
      <w:r>
        <w:rPr>
          <w:b/>
        </w:rPr>
        <w:t xml:space="preserve">Esimerkki 2.2534</w:t>
      </w:r>
    </w:p>
    <w:p>
      <w:r>
        <w:t xml:space="preserve">Alku: Ella lähti eräänä iltapäivänä kelkkailemaan. Loppu: Ella oli vahingoittumaton putoamisesta.</w:t>
      </w:r>
    </w:p>
    <w:p>
      <w:r>
        <w:rPr>
          <w:b/>
        </w:rPr>
        <w:t xml:space="preserve">Tulos</w:t>
      </w:r>
    </w:p>
    <w:p>
      <w:r>
        <w:t xml:space="preserve">Ella kaatui vahingoittumattomana kelkkaretkellä eräänä syksyisenä iltapäivänä.</w:t>
      </w:r>
    </w:p>
    <w:p>
      <w:r>
        <w:rPr>
          <w:b/>
        </w:rPr>
        <w:t xml:space="preserve">Esimerkki 2.2535</w:t>
      </w:r>
    </w:p>
    <w:p>
      <w:r>
        <w:t xml:space="preserve">Alku: Alicea vastapäätä kadun varrella oli mahtava italialainen ravintola. Loppu: Alicea harmitti, että joutui tyytymään kiinalaiseen ruokaan.</w:t>
      </w:r>
    </w:p>
    <w:p>
      <w:r>
        <w:rPr>
          <w:b/>
        </w:rPr>
        <w:t xml:space="preserve">Tulos</w:t>
      </w:r>
    </w:p>
    <w:p>
      <w:r>
        <w:t xml:space="preserve">Italialainen paikka oli suljettu, kun he menivät sinne.</w:t>
      </w:r>
    </w:p>
    <w:p>
      <w:r>
        <w:rPr>
          <w:b/>
        </w:rPr>
        <w:t xml:space="preserve">Tulos</w:t>
      </w:r>
    </w:p>
    <w:p>
      <w:r>
        <w:t xml:space="preserve">Italialainen paikka oli suljettu remontin vuoksi.</w:t>
      </w:r>
    </w:p>
    <w:p>
      <w:r>
        <w:rPr>
          <w:b/>
        </w:rPr>
        <w:t xml:space="preserve">Tulos</w:t>
      </w:r>
    </w:p>
    <w:p>
      <w:r>
        <w:t xml:space="preserve">Italialainen ravintola suljettiin ennen kuin Alice ehti kokeilla sitä.</w:t>
      </w:r>
    </w:p>
    <w:p>
      <w:r>
        <w:rPr>
          <w:b/>
        </w:rPr>
        <w:t xml:space="preserve">Tulos</w:t>
      </w:r>
    </w:p>
    <w:p>
      <w:r>
        <w:t xml:space="preserve">Valitettavasti Alice sai tietää, että paikka oli suljettu.</w:t>
      </w:r>
    </w:p>
    <w:p>
      <w:r>
        <w:rPr>
          <w:b/>
        </w:rPr>
        <w:t xml:space="preserve">Esimerkki 2.2536</w:t>
      </w:r>
    </w:p>
    <w:p>
      <w:r>
        <w:t xml:space="preserve">Alku: Ostin varmuuskopioaseman vaimoni iPhonea varten. Loppu: Vaimoni laittoi päivällistä.</w:t>
      </w:r>
    </w:p>
    <w:p>
      <w:r>
        <w:rPr>
          <w:b/>
        </w:rPr>
        <w:t xml:space="preserve">Tulos</w:t>
      </w:r>
    </w:p>
    <w:p>
      <w:r>
        <w:t xml:space="preserve">Vaimoni oli superkiitollinen ja halusi tehdä superaterian juhlan kunniaksi.</w:t>
      </w:r>
    </w:p>
    <w:p>
      <w:r>
        <w:rPr>
          <w:b/>
        </w:rPr>
        <w:t xml:space="preserve">Tulos</w:t>
      </w:r>
    </w:p>
    <w:p>
      <w:r>
        <w:t xml:space="preserve">Vaimoni oli erittäin tyytyväinen.</w:t>
      </w:r>
    </w:p>
    <w:p>
      <w:r>
        <w:rPr>
          <w:b/>
        </w:rPr>
        <w:t xml:space="preserve">Esimerkki 2.2537</w:t>
      </w:r>
    </w:p>
    <w:p>
      <w:r>
        <w:t xml:space="preserve">Alku: Bob oli vanki. Loppu: Bob hyväksyi raamatullisen filosofian ja päätti kääntyä.</w:t>
      </w:r>
    </w:p>
    <w:p>
      <w:r>
        <w:rPr>
          <w:b/>
        </w:rPr>
        <w:t xml:space="preserve">Tulos</w:t>
      </w:r>
    </w:p>
    <w:p>
      <w:r>
        <w:t xml:space="preserve">Eräänä päivänä pappi tuli puhumaan hänen kanssaan.</w:t>
      </w:r>
    </w:p>
    <w:p>
      <w:r>
        <w:rPr>
          <w:b/>
        </w:rPr>
        <w:t xml:space="preserve">Tulos</w:t>
      </w:r>
    </w:p>
    <w:p>
      <w:r>
        <w:t xml:space="preserve">Bob alkoi lukea Raamattua vankilassa ollessaan.</w:t>
      </w:r>
    </w:p>
    <w:p>
      <w:r>
        <w:rPr>
          <w:b/>
        </w:rPr>
        <w:t xml:space="preserve">Tulos</w:t>
      </w:r>
    </w:p>
    <w:p>
      <w:r>
        <w:t xml:space="preserve">Vangit halusivat, että Bobista tulisi kristitty.</w:t>
      </w:r>
    </w:p>
    <w:p>
      <w:r>
        <w:rPr>
          <w:b/>
        </w:rPr>
        <w:t xml:space="preserve">Tulos</w:t>
      </w:r>
    </w:p>
    <w:p>
      <w:r>
        <w:t xml:space="preserve">Bob halusi antaa elämänsä Jumalalle.</w:t>
      </w:r>
    </w:p>
    <w:p>
      <w:r>
        <w:rPr>
          <w:b/>
        </w:rPr>
        <w:t xml:space="preserve">Tulos</w:t>
      </w:r>
    </w:p>
    <w:p>
      <w:r>
        <w:t xml:space="preserve">Saarnaaja puhui Bobille.</w:t>
      </w:r>
    </w:p>
    <w:p>
      <w:r>
        <w:rPr>
          <w:b/>
        </w:rPr>
        <w:t xml:space="preserve">Esimerkki 2.2538</w:t>
      </w:r>
    </w:p>
    <w:p>
      <w:r>
        <w:t xml:space="preserve">Alku: ISIS sieppasi naisen viisivuotiaan pojan. Loppu: Kapinalliset vapauttivat naisen pojan leiristä.</w:t>
      </w:r>
    </w:p>
    <w:p>
      <w:r>
        <w:rPr>
          <w:b/>
        </w:rPr>
        <w:t xml:space="preserve">Tulos</w:t>
      </w:r>
    </w:p>
    <w:p>
      <w:r>
        <w:t xml:space="preserve">Kapinallisjoukot taistelivat urheasti ISISiä vastaan.</w:t>
      </w:r>
    </w:p>
    <w:p>
      <w:r>
        <w:rPr>
          <w:b/>
        </w:rPr>
        <w:t xml:space="preserve">Tulos</w:t>
      </w:r>
    </w:p>
    <w:p>
      <w:r>
        <w:t xml:space="preserve">Hallitus teki sopimuksen kapinallisten kanssa.</w:t>
      </w:r>
    </w:p>
    <w:p>
      <w:r>
        <w:rPr>
          <w:b/>
        </w:rPr>
        <w:t xml:space="preserve">Tulos</w:t>
      </w:r>
    </w:p>
    <w:p>
      <w:r>
        <w:t xml:space="preserve">Nainen sai tietää, missä hänen poikaansa pidettiin.</w:t>
      </w:r>
    </w:p>
    <w:p>
      <w:r>
        <w:rPr>
          <w:b/>
        </w:rPr>
        <w:t xml:space="preserve">Tulos</w:t>
      </w:r>
    </w:p>
    <w:p>
      <w:r>
        <w:t xml:space="preserve">Nainen kertoi kidnappauksesta ystävilleen, kapinallisille.</w:t>
      </w:r>
    </w:p>
    <w:p>
      <w:r>
        <w:rPr>
          <w:b/>
        </w:rPr>
        <w:t xml:space="preserve">Esimerkki 2.2539</w:t>
      </w:r>
    </w:p>
    <w:p>
      <w:r>
        <w:t xml:space="preserve">Alku: Hän hymyili katsoessaan kohti aurinkoa. Loppu: Tabitha liittyi onnellisuuteen keskittyvään ryhmään tulevaisuudesta innostuneena.</w:t>
      </w:r>
    </w:p>
    <w:p>
      <w:r>
        <w:rPr>
          <w:b/>
        </w:rPr>
        <w:t xml:space="preserve">Tulos</w:t>
      </w:r>
    </w:p>
    <w:p>
      <w:r>
        <w:t xml:space="preserve">Tabithasta tuntui, että kaikki muuttuisi paremmaksi.</w:t>
      </w:r>
    </w:p>
    <w:p>
      <w:r>
        <w:rPr>
          <w:b/>
        </w:rPr>
        <w:t xml:space="preserve">Tulos</w:t>
      </w:r>
    </w:p>
    <w:p>
      <w:r>
        <w:t xml:space="preserve">Tabitha piti joogasta ja toivoi löytävänsä joogastudion uudesta kaupungistaan.</w:t>
      </w:r>
    </w:p>
    <w:p>
      <w:r>
        <w:rPr>
          <w:b/>
        </w:rPr>
        <w:t xml:space="preserve">Tulos</w:t>
      </w:r>
    </w:p>
    <w:p>
      <w:r>
        <w:t xml:space="preserve">Tabitha tunsi positiivista energiaa.</w:t>
      </w:r>
    </w:p>
    <w:p>
      <w:r>
        <w:rPr>
          <w:b/>
        </w:rPr>
        <w:t xml:space="preserve">Tulos</w:t>
      </w:r>
    </w:p>
    <w:p>
      <w:r>
        <w:t xml:space="preserve">Tabitha harkitsi muuttoa Havaijille.</w:t>
      </w:r>
    </w:p>
    <w:p>
      <w:r>
        <w:rPr>
          <w:b/>
        </w:rPr>
        <w:t xml:space="preserve">Esimerkki 2.2540</w:t>
      </w:r>
    </w:p>
    <w:p>
      <w:r>
        <w:t xml:space="preserve">Alku: Arlene heräsi aamulla ja nousi hitaasti sängystä. Loppu: Arlene päätti mennä takaisin sänkyyn vielä muutamaksi tunniksi.</w:t>
      </w:r>
    </w:p>
    <w:p>
      <w:r>
        <w:rPr>
          <w:b/>
        </w:rPr>
        <w:t xml:space="preserve">Tulos</w:t>
      </w:r>
    </w:p>
    <w:p>
      <w:r>
        <w:t xml:space="preserve">Arlene huomasi, että kello oli ennen hänen suunniteltua heräämisaikaansa.</w:t>
      </w:r>
    </w:p>
    <w:p>
      <w:r>
        <w:rPr>
          <w:b/>
        </w:rPr>
        <w:t xml:space="preserve">Tulos</w:t>
      </w:r>
    </w:p>
    <w:p>
      <w:r>
        <w:t xml:space="preserve">Hän huomasi, että ulkona oli vielä pimeää.</w:t>
      </w:r>
    </w:p>
    <w:p>
      <w:r>
        <w:rPr>
          <w:b/>
        </w:rPr>
        <w:t xml:space="preserve">Tulos</w:t>
      </w:r>
    </w:p>
    <w:p>
      <w:r>
        <w:t xml:space="preserve">Arlene oli yhä väsynyt.</w:t>
      </w:r>
    </w:p>
    <w:p>
      <w:r>
        <w:rPr>
          <w:b/>
        </w:rPr>
        <w:t xml:space="preserve">Tulos</w:t>
      </w:r>
    </w:p>
    <w:p>
      <w:r>
        <w:t xml:space="preserve">Arlene oli väsynyt edellisen illan myöhäisestä valvomisesta.</w:t>
      </w:r>
    </w:p>
    <w:p>
      <w:r>
        <w:rPr>
          <w:b/>
        </w:rPr>
        <w:t xml:space="preserve">Esimerkki 2.2541</w:t>
      </w:r>
    </w:p>
    <w:p>
      <w:r>
        <w:t xml:space="preserve">Alku: Marian ensimmäinen päivä poliisin palveluksessa äitiysloman jälkeen. Loppu: Ensihoitajat kertoivat Marialle, että hän oli pelastanut vauvan.</w:t>
      </w:r>
    </w:p>
    <w:p>
      <w:r>
        <w:rPr>
          <w:b/>
        </w:rPr>
        <w:t xml:space="preserve">Tulos</w:t>
      </w:r>
    </w:p>
    <w:p>
      <w:r>
        <w:t xml:space="preserve">Maria elvytti tukehtuvaa vauvaa.</w:t>
      </w:r>
    </w:p>
    <w:p>
      <w:r>
        <w:rPr>
          <w:b/>
        </w:rPr>
        <w:t xml:space="preserve">Tulos</w:t>
      </w:r>
    </w:p>
    <w:p>
      <w:r>
        <w:t xml:space="preserve">maria pelasti vauvan alligaattorilta.</w:t>
      </w:r>
    </w:p>
    <w:p>
      <w:r>
        <w:rPr>
          <w:b/>
        </w:rPr>
        <w:t xml:space="preserve">Tulos</w:t>
      </w:r>
    </w:p>
    <w:p>
      <w:r>
        <w:t xml:space="preserve">Maria löysi vauvan roskiksesta.</w:t>
      </w:r>
    </w:p>
    <w:p>
      <w:r>
        <w:rPr>
          <w:b/>
        </w:rPr>
        <w:t xml:space="preserve">Tulos</w:t>
      </w:r>
    </w:p>
    <w:p>
      <w:r>
        <w:t xml:space="preserve">Marian ensimmäinen hätätilanne oli vauvan synnytys taksissa.</w:t>
      </w:r>
    </w:p>
    <w:p>
      <w:r>
        <w:rPr>
          <w:b/>
        </w:rPr>
        <w:t xml:space="preserve">Esimerkki 2.2542</w:t>
      </w:r>
    </w:p>
    <w:p>
      <w:r>
        <w:t xml:space="preserve">Alku: Mary pelkäsi uintia. Loppu: Pian Mary ui kuin delfiini!</w:t>
      </w:r>
    </w:p>
    <w:p>
      <w:r>
        <w:rPr>
          <w:b/>
        </w:rPr>
        <w:t xml:space="preserve">Tulos</w:t>
      </w:r>
    </w:p>
    <w:p>
      <w:r>
        <w:t xml:space="preserve">Hän kirjoittautui yksityisille uimatunneille.</w:t>
      </w:r>
    </w:p>
    <w:p>
      <w:r>
        <w:rPr>
          <w:b/>
        </w:rPr>
        <w:t xml:space="preserve">Tulos</w:t>
      </w:r>
    </w:p>
    <w:p>
      <w:r>
        <w:t xml:space="preserve">Maryn vanhemmat kirjoittivat hänet uimaopetukseen.</w:t>
      </w:r>
    </w:p>
    <w:p>
      <w:r>
        <w:rPr>
          <w:b/>
        </w:rPr>
        <w:t xml:space="preserve">Tulos</w:t>
      </w:r>
    </w:p>
    <w:p>
      <w:r>
        <w:t xml:space="preserve">Maryn isä opetti hänelle, ettei häntä saa pelätä.</w:t>
      </w:r>
    </w:p>
    <w:p>
      <w:r>
        <w:rPr>
          <w:b/>
        </w:rPr>
        <w:t xml:space="preserve">Tulos</w:t>
      </w:r>
    </w:p>
    <w:p>
      <w:r>
        <w:t xml:space="preserve">Hän otti ilmaisen uimaopetuksen paikallisella kuntosalilla.</w:t>
      </w:r>
    </w:p>
    <w:p>
      <w:r>
        <w:rPr>
          <w:b/>
        </w:rPr>
        <w:t xml:space="preserve">Tulos</w:t>
      </w:r>
    </w:p>
    <w:p>
      <w:r>
        <w:t xml:space="preserve">Hän tottui nopeasti veteen.</w:t>
      </w:r>
    </w:p>
    <w:p>
      <w:r>
        <w:rPr>
          <w:b/>
        </w:rPr>
        <w:t xml:space="preserve">Esimerkki 2.2543</w:t>
      </w:r>
    </w:p>
    <w:p>
      <w:r>
        <w:t xml:space="preserve">Alku: Henry halusi uuden Xboxin, koska hänellä oli tylsää. Loppu: Henry myi lopulta tarpeeksi tavaraa ostaakseen uuden Xboxin.</w:t>
      </w:r>
    </w:p>
    <w:p>
      <w:r>
        <w:rPr>
          <w:b/>
        </w:rPr>
        <w:t xml:space="preserve">Tulos</w:t>
      </w:r>
    </w:p>
    <w:p>
      <w:r>
        <w:t xml:space="preserve">Henry päätti pitää autotallimyynnin.</w:t>
      </w:r>
    </w:p>
    <w:p>
      <w:r>
        <w:rPr>
          <w:b/>
        </w:rPr>
        <w:t xml:space="preserve">Tulos</w:t>
      </w:r>
    </w:p>
    <w:p>
      <w:r>
        <w:t xml:space="preserve">Henry päätti hankkia rahat Xboxin ostamiseen itse.</w:t>
      </w:r>
    </w:p>
    <w:p>
      <w:r>
        <w:rPr>
          <w:b/>
        </w:rPr>
        <w:t xml:space="preserve">Tulos</w:t>
      </w:r>
    </w:p>
    <w:p>
      <w:r>
        <w:t xml:space="preserve">Henryllä ei kuitenkaan ollut tarpeeksi rahaa sen maksamiseen.</w:t>
      </w:r>
    </w:p>
    <w:p>
      <w:r>
        <w:rPr>
          <w:b/>
        </w:rPr>
        <w:t xml:space="preserve">Tulos</w:t>
      </w:r>
    </w:p>
    <w:p>
      <w:r>
        <w:t xml:space="preserve">Henryn äiti ei halunnut ostaa Xboxia.</w:t>
      </w:r>
    </w:p>
    <w:p>
      <w:r>
        <w:rPr>
          <w:b/>
        </w:rPr>
        <w:t xml:space="preserve">Esimerkki 2.2544</w:t>
      </w:r>
    </w:p>
    <w:p>
      <w:r>
        <w:t xml:space="preserve">Alku: Alex heräsi kirkkaaseen auringonvaloon. Loppu: Alex myöhästyi koulusta.</w:t>
      </w:r>
    </w:p>
    <w:p>
      <w:r>
        <w:rPr>
          <w:b/>
        </w:rPr>
        <w:t xml:space="preserve">Tulos</w:t>
      </w:r>
    </w:p>
    <w:p>
      <w:r>
        <w:t xml:space="preserve">Alex nukahti takaisin.</w:t>
      </w:r>
    </w:p>
    <w:p>
      <w:r>
        <w:rPr>
          <w:b/>
        </w:rPr>
        <w:t xml:space="preserve">Tulos</w:t>
      </w:r>
    </w:p>
    <w:p>
      <w:r>
        <w:t xml:space="preserve">Alex tajusi nukkuneensa yöunet.</w:t>
      </w:r>
    </w:p>
    <w:p>
      <w:r>
        <w:rPr>
          <w:b/>
        </w:rPr>
        <w:t xml:space="preserve">Tulos</w:t>
      </w:r>
    </w:p>
    <w:p>
      <w:r>
        <w:t xml:space="preserve">Hän hätääntyi, koska se tarkoitti, että hänen hälytyksensä ei ollut soinut.</w:t>
      </w:r>
    </w:p>
    <w:p>
      <w:r>
        <w:rPr>
          <w:b/>
        </w:rPr>
        <w:t xml:space="preserve">Esimerkki 2.2545</w:t>
      </w:r>
    </w:p>
    <w:p>
      <w:r>
        <w:t xml:space="preserve">Alku: Sara työskenteli koko yön kouluraporttinsa parissa. Loppu: Sara reputti historian kurssin.</w:t>
      </w:r>
    </w:p>
    <w:p>
      <w:r>
        <w:rPr>
          <w:b/>
        </w:rPr>
        <w:t xml:space="preserve">Tulos</w:t>
      </w:r>
    </w:p>
    <w:p>
      <w:r>
        <w:t xml:space="preserve">Hänen koiransa söi hänen raporttinsa ennen kuin Sara lähti kouluun.</w:t>
      </w:r>
    </w:p>
    <w:p>
      <w:r>
        <w:rPr>
          <w:b/>
        </w:rPr>
        <w:t xml:space="preserve">Tulos</w:t>
      </w:r>
    </w:p>
    <w:p>
      <w:r>
        <w:t xml:space="preserve">Aamulla hän oli niin väsynyt, että nukahti vahingossa ja myöhästyi historian tunnilta.</w:t>
      </w:r>
    </w:p>
    <w:p>
      <w:r>
        <w:rPr>
          <w:b/>
        </w:rPr>
        <w:t xml:space="preserve">Tulos</w:t>
      </w:r>
    </w:p>
    <w:p>
      <w:r>
        <w:t xml:space="preserve">Sara unohti, että hänen oli myös opiskeltava historian koetta varten.</w:t>
      </w:r>
    </w:p>
    <w:p>
      <w:r>
        <w:rPr>
          <w:b/>
        </w:rPr>
        <w:t xml:space="preserve">Tulos</w:t>
      </w:r>
    </w:p>
    <w:p>
      <w:r>
        <w:t xml:space="preserve">Sara oli aloittanut raporttinsa vasta viimeisenä päivänä, eikä hänellä ollut aikaa tutkimukseen.</w:t>
      </w:r>
    </w:p>
    <w:p>
      <w:r>
        <w:rPr>
          <w:b/>
        </w:rPr>
        <w:t xml:space="preserve">Esimerkki 2.2546</w:t>
      </w:r>
    </w:p>
    <w:p>
      <w:r>
        <w:t xml:space="preserve">Alku: Henry oli väsynyt. Loppu: Henry ei halunnut järkyttää luokkaa muistuttamalla häntä.</w:t>
      </w:r>
    </w:p>
    <w:p>
      <w:r>
        <w:rPr>
          <w:b/>
        </w:rPr>
        <w:t xml:space="preserve">Tulos</w:t>
      </w:r>
    </w:p>
    <w:p>
      <w:r>
        <w:t xml:space="preserve">Henry oli toipumassa opiskelijahyökkäyksestä, jonka luokkatoveri unohti.</w:t>
      </w:r>
    </w:p>
    <w:p>
      <w:r>
        <w:rPr>
          <w:b/>
        </w:rPr>
        <w:t xml:space="preserve">Tulos</w:t>
      </w:r>
    </w:p>
    <w:p>
      <w:r>
        <w:t xml:space="preserve">Susan oli pahantuulinen raskautensa vuoksi.</w:t>
      </w:r>
    </w:p>
    <w:p>
      <w:r>
        <w:rPr>
          <w:b/>
        </w:rPr>
        <w:t xml:space="preserve">Tulos</w:t>
      </w:r>
    </w:p>
    <w:p>
      <w:r>
        <w:t xml:space="preserve">Luento venyi ja venyi, ja opettaja oli myöhässä.</w:t>
      </w:r>
    </w:p>
    <w:p>
      <w:r>
        <w:rPr>
          <w:b/>
        </w:rPr>
        <w:t xml:space="preserve">Tulos</w:t>
      </w:r>
    </w:p>
    <w:p>
      <w:r>
        <w:t xml:space="preserve">Opettaja unohti antaa iltaisin kotitehtävät.</w:t>
      </w:r>
    </w:p>
    <w:p>
      <w:r>
        <w:rPr>
          <w:b/>
        </w:rPr>
        <w:t xml:space="preserve">Esimerkki 2.2547</w:t>
      </w:r>
    </w:p>
    <w:p>
      <w:r>
        <w:t xml:space="preserve">Alku: Ned halusi oppia pelaamaan koripalloa. Loppu: Nedin taidot paranivat harjoittelun myötä.</w:t>
      </w:r>
    </w:p>
    <w:p>
      <w:r>
        <w:rPr>
          <w:b/>
        </w:rPr>
        <w:t xml:space="preserve">Tulos</w:t>
      </w:r>
    </w:p>
    <w:p>
      <w:r>
        <w:t xml:space="preserve">Ned palkkasi valmentajan opettamaan häntä pelaamaan.</w:t>
      </w:r>
    </w:p>
    <w:p>
      <w:r>
        <w:rPr>
          <w:b/>
        </w:rPr>
        <w:t xml:space="preserve">Tulos</w:t>
      </w:r>
    </w:p>
    <w:p>
      <w:r>
        <w:t xml:space="preserve">Ned pelasi muiden kanssa ja oppi heiltä.</w:t>
      </w:r>
    </w:p>
    <w:p>
      <w:r>
        <w:rPr>
          <w:b/>
        </w:rPr>
        <w:t xml:space="preserve">Tulos</w:t>
      </w:r>
    </w:p>
    <w:p>
      <w:r>
        <w:t xml:space="preserve">Ned teki kovasti töitä tullakseen paremmaksi.</w:t>
      </w:r>
    </w:p>
    <w:p>
      <w:r>
        <w:rPr>
          <w:b/>
        </w:rPr>
        <w:t xml:space="preserve">Tulos</w:t>
      </w:r>
    </w:p>
    <w:p>
      <w:r>
        <w:t xml:space="preserve">Ted harjoitteli kovasti parantaakseen taitojaan.</w:t>
      </w:r>
    </w:p>
    <w:p>
      <w:r>
        <w:rPr>
          <w:b/>
        </w:rPr>
        <w:t xml:space="preserve">Esimerkki 2.2548</w:t>
      </w:r>
    </w:p>
    <w:p>
      <w:r>
        <w:t xml:space="preserve">Alku: Reba pelkäsi, että hänestä tulisi tappaja, kuten hänen isästään. Loppu: Reba oli aivan kuin isänsä.</w:t>
      </w:r>
    </w:p>
    <w:p>
      <w:r>
        <w:rPr>
          <w:b/>
        </w:rPr>
        <w:t xml:space="preserve">Tulos</w:t>
      </w:r>
    </w:p>
    <w:p>
      <w:r>
        <w:t xml:space="preserve">Rebasta tuli iän myötä hyvin väkivaltainen.</w:t>
      </w:r>
    </w:p>
    <w:p>
      <w:r>
        <w:rPr>
          <w:b/>
        </w:rPr>
        <w:t xml:space="preserve">Tulos</w:t>
      </w:r>
    </w:p>
    <w:p>
      <w:r>
        <w:t xml:space="preserve">Reba tappoi 15 ihmistä.</w:t>
      </w:r>
    </w:p>
    <w:p>
      <w:r>
        <w:rPr>
          <w:b/>
        </w:rPr>
        <w:t xml:space="preserve">Tulos</w:t>
      </w:r>
    </w:p>
    <w:p>
      <w:r>
        <w:t xml:space="preserve">Reba ei pyrkinyt parantamaan itseään tai tilannettaan.</w:t>
      </w:r>
    </w:p>
    <w:p>
      <w:r>
        <w:rPr>
          <w:b/>
        </w:rPr>
        <w:t xml:space="preserve">Tulos</w:t>
      </w:r>
    </w:p>
    <w:p>
      <w:r>
        <w:t xml:space="preserve">Hän tappoi kolme ihmistä.</w:t>
      </w:r>
    </w:p>
    <w:p>
      <w:r>
        <w:rPr>
          <w:b/>
        </w:rPr>
        <w:t xml:space="preserve">Esimerkki 2.2549</w:t>
      </w:r>
    </w:p>
    <w:p>
      <w:r>
        <w:t xml:space="preserve">Alku: Ginan siskot olivat jättäneet hänet. Loppu: Gina halusi heidän odottavan, mutta he jatkoivat kävelemistä, kun Gina huusi heille.</w:t>
      </w:r>
    </w:p>
    <w:p>
      <w:r>
        <w:rPr>
          <w:b/>
        </w:rPr>
        <w:t xml:space="preserve">Tulos</w:t>
      </w:r>
    </w:p>
    <w:p>
      <w:r>
        <w:t xml:space="preserve">Gina päätti antaa heidän odottaa autoaan.</w:t>
      </w:r>
    </w:p>
    <w:p>
      <w:r>
        <w:rPr>
          <w:b/>
        </w:rPr>
        <w:t xml:space="preserve">Tulos</w:t>
      </w:r>
    </w:p>
    <w:p>
      <w:r>
        <w:t xml:space="preserve">Gina näki siskojensa pakenevan.</w:t>
      </w:r>
    </w:p>
    <w:p>
      <w:r>
        <w:rPr>
          <w:b/>
        </w:rPr>
        <w:t xml:space="preserve">Tulos</w:t>
      </w:r>
    </w:p>
    <w:p>
      <w:r>
        <w:t xml:space="preserve">Gina meni ulos ja näki siskonsa kadulla.</w:t>
      </w:r>
    </w:p>
    <w:p>
      <w:r>
        <w:rPr>
          <w:b/>
        </w:rPr>
        <w:t xml:space="preserve">Esimerkki 2.2550</w:t>
      </w:r>
    </w:p>
    <w:p>
      <w:r>
        <w:t xml:space="preserve">Alku: Se oli arvosteluaika töissä. Loppu: Amy oli tympääntynyt saadessaan keskinkertaisen palkankorotuksen.</w:t>
      </w:r>
    </w:p>
    <w:p>
      <w:r>
        <w:rPr>
          <w:b/>
        </w:rPr>
        <w:t xml:space="preserve">Tulos</w:t>
      </w:r>
    </w:p>
    <w:p>
      <w:r>
        <w:t xml:space="preserve">Kaikki työntekijät ovat valmiita pitämään esityksensä, mutta.</w:t>
      </w:r>
    </w:p>
    <w:p>
      <w:r>
        <w:rPr>
          <w:b/>
        </w:rPr>
        <w:t xml:space="preserve">Tulos</w:t>
      </w:r>
    </w:p>
    <w:p>
      <w:r>
        <w:t xml:space="preserve">Amy meni esimiehensä toimistoon arviointia varten.</w:t>
      </w:r>
    </w:p>
    <w:p>
      <w:r>
        <w:rPr>
          <w:b/>
        </w:rPr>
        <w:t xml:space="preserve">Tulos</w:t>
      </w:r>
    </w:p>
    <w:p>
      <w:r>
        <w:t xml:space="preserve">Amy sai 10 sentin palkankorotuksen.</w:t>
      </w:r>
    </w:p>
    <w:p>
      <w:r>
        <w:rPr>
          <w:b/>
        </w:rPr>
        <w:t xml:space="preserve">Tulos</w:t>
      </w:r>
    </w:p>
    <w:p>
      <w:r>
        <w:t xml:space="preserve">Amy sai erinomaisen arvostelun.</w:t>
      </w:r>
    </w:p>
    <w:p>
      <w:r>
        <w:rPr>
          <w:b/>
        </w:rPr>
        <w:t xml:space="preserve">Esimerkki 2.2551</w:t>
      </w:r>
    </w:p>
    <w:p>
      <w:r>
        <w:t xml:space="preserve">Alku: Mike meni torille hakemaan retiisejä. Loppu: Mike päätti ostaa juustoa retiisiensä kanssa.</w:t>
      </w:r>
    </w:p>
    <w:p>
      <w:r>
        <w:rPr>
          <w:b/>
        </w:rPr>
        <w:t xml:space="preserve">Tulos</w:t>
      </w:r>
    </w:p>
    <w:p>
      <w:r>
        <w:t xml:space="preserve">Mike näki pöydän, jossa oli erilaisia juustoja, jotka näyttivät hyviltä.</w:t>
      </w:r>
    </w:p>
    <w:p>
      <w:r>
        <w:rPr>
          <w:b/>
        </w:rPr>
        <w:t xml:space="preserve">Tulos</w:t>
      </w:r>
    </w:p>
    <w:p>
      <w:r>
        <w:t xml:space="preserve">Maalaismarkkinoilla oli ihana juustovalikoima.</w:t>
      </w:r>
    </w:p>
    <w:p>
      <w:r>
        <w:rPr>
          <w:b/>
        </w:rPr>
        <w:t xml:space="preserve">Esimerkki 2.2552</w:t>
      </w:r>
    </w:p>
    <w:p>
      <w:r>
        <w:t xml:space="preserve">Alku: Lorraine halusi olla avuksi äidilleen. Loppu: Hänen äitinsä kiitti häntä avuliaisuudesta, kun hän oli lopettanut.</w:t>
      </w:r>
    </w:p>
    <w:p>
      <w:r>
        <w:rPr>
          <w:b/>
        </w:rPr>
        <w:t xml:space="preserve">Tulos</w:t>
      </w:r>
    </w:p>
    <w:p>
      <w:r>
        <w:t xml:space="preserve">Lorraine päätti tehdä kotityöt.</w:t>
      </w:r>
    </w:p>
    <w:p>
      <w:r>
        <w:rPr>
          <w:b/>
        </w:rPr>
        <w:t xml:space="preserve">Tulos</w:t>
      </w:r>
    </w:p>
    <w:p>
      <w:r>
        <w:t xml:space="preserve">Lorraine teki paljon asioita äidilleen.</w:t>
      </w:r>
    </w:p>
    <w:p>
      <w:r>
        <w:rPr>
          <w:b/>
        </w:rPr>
        <w:t xml:space="preserve">Tulos</w:t>
      </w:r>
    </w:p>
    <w:p>
      <w:r>
        <w:t xml:space="preserve">joten hän tiskasi illallisen jälkeen.</w:t>
      </w:r>
    </w:p>
    <w:p>
      <w:r>
        <w:rPr>
          <w:b/>
        </w:rPr>
        <w:t xml:space="preserve">Tulos</w:t>
      </w:r>
    </w:p>
    <w:p>
      <w:r>
        <w:t xml:space="preserve">Lorraine auttoi siivoamaan keittiön perheillallisen jälkeen.</w:t>
      </w:r>
    </w:p>
    <w:p>
      <w:r>
        <w:rPr>
          <w:b/>
        </w:rPr>
        <w:t xml:space="preserve">Tulos</w:t>
      </w:r>
    </w:p>
    <w:p>
      <w:r>
        <w:t xml:space="preserve">joten hän auttoi häntä siivoamaan talon.</w:t>
      </w:r>
    </w:p>
    <w:p>
      <w:r>
        <w:rPr>
          <w:b/>
        </w:rPr>
        <w:t xml:space="preserve">Esimerkki 2.2553</w:t>
      </w:r>
    </w:p>
    <w:p>
      <w:r>
        <w:t xml:space="preserve">Alku: Paloma oli kissanainen. Loppu: Paloma hukkui uima-altaaseen, koska hänen kissansa olivat kadonneet.</w:t>
      </w:r>
    </w:p>
    <w:p>
      <w:r>
        <w:rPr>
          <w:b/>
        </w:rPr>
        <w:t xml:space="preserve">Tulos</w:t>
      </w:r>
    </w:p>
    <w:p>
      <w:r>
        <w:t xml:space="preserve">Kaikki hänen kissansa sairastuivat ja kuolivat.</w:t>
      </w:r>
    </w:p>
    <w:p>
      <w:r>
        <w:rPr>
          <w:b/>
        </w:rPr>
        <w:t xml:space="preserve">Tulos</w:t>
      </w:r>
    </w:p>
    <w:p>
      <w:r>
        <w:t xml:space="preserve">Eläinsuojeluyhdistys tuli ja vei kaikki kissat.</w:t>
      </w:r>
    </w:p>
    <w:p>
      <w:r>
        <w:rPr>
          <w:b/>
        </w:rPr>
        <w:t xml:space="preserve">Tulos</w:t>
      </w:r>
    </w:p>
    <w:p>
      <w:r>
        <w:t xml:space="preserve">Paloman kissat juoksivat kaikki karkuun.</w:t>
      </w:r>
    </w:p>
    <w:p>
      <w:r>
        <w:rPr>
          <w:b/>
        </w:rPr>
        <w:t xml:space="preserve">Tulos</w:t>
      </w:r>
    </w:p>
    <w:p>
      <w:r>
        <w:t xml:space="preserve">talo syttyi tuleen ja kaikki kissat kuolivat.</w:t>
      </w:r>
    </w:p>
    <w:p>
      <w:r>
        <w:rPr>
          <w:b/>
        </w:rPr>
        <w:t xml:space="preserve">Esimerkki 2.2554</w:t>
      </w:r>
    </w:p>
    <w:p>
      <w:r>
        <w:t xml:space="preserve">Alku: Ally oli hermostunut ensimmäisestä tanssitunnistaan. Loppu: Hän piti siitä niin paljon, että haluaa tulla takaisin joka päivä!</w:t>
      </w:r>
    </w:p>
    <w:p>
      <w:r>
        <w:rPr>
          <w:b/>
        </w:rPr>
        <w:t xml:space="preserve">Tulos</w:t>
      </w:r>
    </w:p>
    <w:p>
      <w:r>
        <w:t xml:space="preserve">Ally päätti tehdä parhaansa.</w:t>
      </w:r>
    </w:p>
    <w:p>
      <w:r>
        <w:rPr>
          <w:b/>
        </w:rPr>
        <w:t xml:space="preserve">Tulos</w:t>
      </w:r>
    </w:p>
    <w:p>
      <w:r>
        <w:t xml:space="preserve">Allyllä oli lopulta hauskaa, kun hän pääsi sinne.</w:t>
      </w:r>
    </w:p>
    <w:p>
      <w:r>
        <w:rPr>
          <w:b/>
        </w:rPr>
        <w:t xml:space="preserve">Tulos</w:t>
      </w:r>
    </w:p>
    <w:p>
      <w:r>
        <w:t xml:space="preserve">Ally rakasti hänen luokkaansa.</w:t>
      </w:r>
    </w:p>
    <w:p>
      <w:r>
        <w:rPr>
          <w:b/>
        </w:rPr>
        <w:t xml:space="preserve">Tulos</w:t>
      </w:r>
    </w:p>
    <w:p>
      <w:r>
        <w:t xml:space="preserve">ohjaaja sai hänet rauhoittumaan.</w:t>
      </w:r>
    </w:p>
    <w:p>
      <w:r>
        <w:rPr>
          <w:b/>
        </w:rPr>
        <w:t xml:space="preserve">Esimerkki 2.2555</w:t>
      </w:r>
    </w:p>
    <w:p>
      <w:r>
        <w:t xml:space="preserve">Alku: Lindy varasti kalkkunankoipeni, kun olimme puistossa. Loppu: Päädyin kaatumaan maahan.</w:t>
      </w:r>
    </w:p>
    <w:p>
      <w:r>
        <w:rPr>
          <w:b/>
        </w:rPr>
        <w:t xml:space="preserve">Tulos</w:t>
      </w:r>
    </w:p>
    <w:p>
      <w:r>
        <w:t xml:space="preserve">Lähdin Lindyn perään saadakseni kalkkunanjalan takaisin.</w:t>
      </w:r>
    </w:p>
    <w:p>
      <w:r>
        <w:rPr>
          <w:b/>
        </w:rPr>
        <w:t xml:space="preserve">Tulos</w:t>
      </w:r>
    </w:p>
    <w:p>
      <w:r>
        <w:t xml:space="preserve">Ajoin häntä takaa saadakseni sen takaisin.</w:t>
      </w:r>
    </w:p>
    <w:p>
      <w:r>
        <w:rPr>
          <w:b/>
        </w:rPr>
        <w:t xml:space="preserve">Tulos</w:t>
      </w:r>
    </w:p>
    <w:p>
      <w:r>
        <w:t xml:space="preserve">Juoksin Lindyn perään.</w:t>
      </w:r>
    </w:p>
    <w:p>
      <w:r>
        <w:rPr>
          <w:b/>
        </w:rPr>
        <w:t xml:space="preserve">Tulos</w:t>
      </w:r>
    </w:p>
    <w:p>
      <w:r>
        <w:t xml:space="preserve">Ajoin Lindyn perässä saadakseni kalkkunanjalan takaisin.</w:t>
      </w:r>
    </w:p>
    <w:p>
      <w:r>
        <w:rPr>
          <w:b/>
        </w:rPr>
        <w:t xml:space="preserve">Tulos</w:t>
      </w:r>
    </w:p>
    <w:p>
      <w:r>
        <w:t xml:space="preserve">Lindy hyppi villisti ylös ja alas.</w:t>
      </w:r>
    </w:p>
    <w:p>
      <w:r>
        <w:rPr>
          <w:b/>
        </w:rPr>
        <w:t xml:space="preserve">Esimerkki 2.2556</w:t>
      </w:r>
    </w:p>
    <w:p>
      <w:r>
        <w:t xml:space="preserve">Alku: Perheeni ja minä lähdimme lomalle Etelä-Dakotaan. Loppu: Perävaunun omistaja antoi meille kyydin takaisin autollemme, ja olimme turvassa!</w:t>
      </w:r>
    </w:p>
    <w:p>
      <w:r>
        <w:rPr>
          <w:b/>
        </w:rPr>
        <w:t xml:space="preserve">Tulos</w:t>
      </w:r>
    </w:p>
    <w:p>
      <w:r>
        <w:t xml:space="preserve">Kaupungin ulkopuolella autosta loppui bensa. Meidän oli käveltävä kaksi mailia, kunnes löysimme asuntovaunun, jossa oli mies, joka oli valmis auttamaan meitä.</w:t>
      </w:r>
    </w:p>
    <w:p>
      <w:r>
        <w:rPr>
          <w:b/>
        </w:rPr>
        <w:t xml:space="preserve">Tulos</w:t>
      </w:r>
    </w:p>
    <w:p>
      <w:r>
        <w:t xml:space="preserve">Automme hajosi lähellä moottoritietä. Kävelimme lähelle pysäköidylle asuntovaunulle.</w:t>
      </w:r>
    </w:p>
    <w:p>
      <w:r>
        <w:rPr>
          <w:b/>
        </w:rPr>
        <w:t xml:space="preserve">Tulos</w:t>
      </w:r>
    </w:p>
    <w:p>
      <w:r>
        <w:t xml:space="preserve">Automme hajosi matkalla.</w:t>
      </w:r>
    </w:p>
    <w:p>
      <w:r>
        <w:rPr>
          <w:b/>
        </w:rPr>
        <w:t xml:space="preserve">Tulos</w:t>
      </w:r>
    </w:p>
    <w:p>
      <w:r>
        <w:t xml:space="preserve">Menimme patikoimaan ja eksyimme.</w:t>
      </w:r>
    </w:p>
    <w:p>
      <w:r>
        <w:rPr>
          <w:b/>
        </w:rPr>
        <w:t xml:space="preserve">Esimerkki 2.2557</w:t>
      </w:r>
    </w:p>
    <w:p>
      <w:r>
        <w:t xml:space="preserve">Alku: Lucy ja hänen isoisänsä halusivat mennä elokuviin. Loppu: Isoisä suostui, ja he katsoivat Lucyn toisen vaihtoehdon.</w:t>
      </w:r>
    </w:p>
    <w:p>
      <w:r>
        <w:rPr>
          <w:b/>
        </w:rPr>
        <w:t xml:space="preserve">Tulos</w:t>
      </w:r>
    </w:p>
    <w:p>
      <w:r>
        <w:t xml:space="preserve">Elokuvassa LUCY teki ehdotuksen elokuvasta.</w:t>
      </w:r>
    </w:p>
    <w:p>
      <w:r>
        <w:rPr>
          <w:b/>
        </w:rPr>
        <w:t xml:space="preserve">Tulos</w:t>
      </w:r>
    </w:p>
    <w:p>
      <w:r>
        <w:t xml:space="preserve">Kaikki paitsi yksi elokuva oli loppuunmyyty.</w:t>
      </w:r>
    </w:p>
    <w:p>
      <w:r>
        <w:rPr>
          <w:b/>
        </w:rPr>
        <w:t xml:space="preserve">Tulos</w:t>
      </w:r>
    </w:p>
    <w:p>
      <w:r>
        <w:t xml:space="preserve">Isoisä ei halunnut nähdä Lucyn lempielokuvaa uudelleen, joten Lucy ehdotti vaihtoehtoa.</w:t>
      </w:r>
    </w:p>
    <w:p>
      <w:r>
        <w:rPr>
          <w:b/>
        </w:rPr>
        <w:t xml:space="preserve">Tulos</w:t>
      </w:r>
    </w:p>
    <w:p>
      <w:r>
        <w:t xml:space="preserve">Lucyn ensimmäinen valinta oli erittäin suosittu elokuva, joka oli juuri tullut teatteriin. Hän tiesi, että se olisi äänekäs ja täynnä ihmisiä.</w:t>
      </w:r>
    </w:p>
    <w:p>
      <w:r>
        <w:rPr>
          <w:b/>
        </w:rPr>
        <w:t xml:space="preserve">Esimerkki 2.2558</w:t>
      </w:r>
    </w:p>
    <w:p>
      <w:r>
        <w:t xml:space="preserve">Alku: Carter leikki ulkona sateen jälkeen. Loppu: Carterin äiti päätti mieluummin heittää kengät pois kuin puhdistaa ne.</w:t>
      </w:r>
    </w:p>
    <w:p>
      <w:r>
        <w:rPr>
          <w:b/>
        </w:rPr>
        <w:t xml:space="preserve">Tulos</w:t>
      </w:r>
    </w:p>
    <w:p>
      <w:r>
        <w:t xml:space="preserve">Carter kasteli kenkänsä lätäköstä.</w:t>
      </w:r>
    </w:p>
    <w:p>
      <w:r>
        <w:rPr>
          <w:b/>
        </w:rPr>
        <w:t xml:space="preserve">Tulos</w:t>
      </w:r>
    </w:p>
    <w:p>
      <w:r>
        <w:t xml:space="preserve">Carter sai kenkänsä likaisiksi.</w:t>
      </w:r>
    </w:p>
    <w:p>
      <w:r>
        <w:rPr>
          <w:b/>
        </w:rPr>
        <w:t xml:space="preserve">Tulos</w:t>
      </w:r>
    </w:p>
    <w:p>
      <w:r>
        <w:t xml:space="preserve">Carter hyppäsi mutaan ja pilasi kenkänsä.</w:t>
      </w:r>
    </w:p>
    <w:p>
      <w:r>
        <w:rPr>
          <w:b/>
        </w:rPr>
        <w:t xml:space="preserve">Tulos</w:t>
      </w:r>
    </w:p>
    <w:p>
      <w:r>
        <w:t xml:space="preserve">Carter rakasti lätäköissä hyppimistä.</w:t>
      </w:r>
    </w:p>
    <w:p>
      <w:r>
        <w:rPr>
          <w:b/>
        </w:rPr>
        <w:t xml:space="preserve">Tulos</w:t>
      </w:r>
    </w:p>
    <w:p>
      <w:r>
        <w:t xml:space="preserve">Carterin kengät olivat paksun mudan peitossa.</w:t>
      </w:r>
    </w:p>
    <w:p>
      <w:r>
        <w:rPr>
          <w:b/>
        </w:rPr>
        <w:t xml:space="preserve">Esimerkki 2.2559</w:t>
      </w:r>
    </w:p>
    <w:p>
      <w:r>
        <w:t xml:space="preserve">Alku: Jake harjoitteli rullalautailua joka ikinen päivä. Loppu: Jake kiitti parasta ystäväänsä ja harjoittelee nyt kovemmin kuin koskaan.</w:t>
      </w:r>
    </w:p>
    <w:p>
      <w:r>
        <w:rPr>
          <w:b/>
        </w:rPr>
        <w:t xml:space="preserve">Tulos</w:t>
      </w:r>
    </w:p>
    <w:p>
      <w:r>
        <w:t xml:space="preserve">Hänen paras ystävänsä sai hänet osallistumaan skeittikilpailuun.</w:t>
      </w:r>
    </w:p>
    <w:p>
      <w:r>
        <w:rPr>
          <w:b/>
        </w:rPr>
        <w:t xml:space="preserve">Tulos</w:t>
      </w:r>
    </w:p>
    <w:p>
      <w:r>
        <w:t xml:space="preserve">Hänen ystävänsä patistaa häntä aina parempaan.</w:t>
      </w:r>
    </w:p>
    <w:p>
      <w:r>
        <w:rPr>
          <w:b/>
        </w:rPr>
        <w:t xml:space="preserve">Tulos</w:t>
      </w:r>
    </w:p>
    <w:p>
      <w:r>
        <w:t xml:space="preserve">Jake pyysi ystäväänsä opettamaan hänelle uusia temppuja.</w:t>
      </w:r>
    </w:p>
    <w:p>
      <w:r>
        <w:rPr>
          <w:b/>
        </w:rPr>
        <w:t xml:space="preserve">Tulos</w:t>
      </w:r>
    </w:p>
    <w:p>
      <w:r>
        <w:t xml:space="preserve">Jaken ystävä hankki hänelle uuden rullalautan.</w:t>
      </w:r>
    </w:p>
    <w:p>
      <w:r>
        <w:rPr>
          <w:b/>
        </w:rPr>
        <w:t xml:space="preserve">Esimerkki 2.2560</w:t>
      </w:r>
    </w:p>
    <w:p>
      <w:r>
        <w:t xml:space="preserve">Alku: Gina asui pienessä asunnossa esikaupunkialueella. Loppu: Hän menetti noin 1000 dollarin arvosta koruja ja elektroniikkaa.</w:t>
      </w:r>
    </w:p>
    <w:p>
      <w:r>
        <w:rPr>
          <w:b/>
        </w:rPr>
        <w:t xml:space="preserve">Tulos</w:t>
      </w:r>
    </w:p>
    <w:p>
      <w:r>
        <w:t xml:space="preserve">Ginan asuntoon murtauduttiin.</w:t>
      </w:r>
    </w:p>
    <w:p>
      <w:r>
        <w:rPr>
          <w:b/>
        </w:rPr>
        <w:t xml:space="preserve">Tulos</w:t>
      </w:r>
    </w:p>
    <w:p>
      <w:r>
        <w:t xml:space="preserve">Gina ryöstettiin viime kuussa.</w:t>
      </w:r>
    </w:p>
    <w:p>
      <w:r>
        <w:rPr>
          <w:b/>
        </w:rPr>
        <w:t xml:space="preserve">Tulos</w:t>
      </w:r>
    </w:p>
    <w:p>
      <w:r>
        <w:t xml:space="preserve">Gina nukkui asunnossaan ovi lukitsematta ja tunsi olonsa turvalliseksi lähiössä.</w:t>
      </w:r>
    </w:p>
    <w:p>
      <w:r>
        <w:rPr>
          <w:b/>
        </w:rPr>
        <w:t xml:space="preserve">Tulos</w:t>
      </w:r>
    </w:p>
    <w:p>
      <w:r>
        <w:t xml:space="preserve">Joku murtautui hänen asuntoonsa.</w:t>
      </w:r>
    </w:p>
    <w:p>
      <w:r>
        <w:rPr>
          <w:b/>
        </w:rPr>
        <w:t xml:space="preserve">Esimerkki 2.2561</w:t>
      </w:r>
    </w:p>
    <w:p>
      <w:r>
        <w:t xml:space="preserve">Alku: Steve oli innoissaan ajamisen opettelusta. Loppu: Ennen pitkää hän oli onnellinen yksin ajava kuljettaja.</w:t>
      </w:r>
    </w:p>
    <w:p>
      <w:r>
        <w:rPr>
          <w:b/>
        </w:rPr>
        <w:t xml:space="preserve">Tulos</w:t>
      </w:r>
    </w:p>
    <w:p>
      <w:r>
        <w:t xml:space="preserve">Steve harjoitteli ajamista äitinsä kanssa.</w:t>
      </w:r>
    </w:p>
    <w:p>
      <w:r>
        <w:rPr>
          <w:b/>
        </w:rPr>
        <w:t xml:space="preserve">Tulos</w:t>
      </w:r>
    </w:p>
    <w:p>
      <w:r>
        <w:t xml:space="preserve">Steve osallistui kuljettajakoulutukseen opettajan ja kolmen oppilaan kanssa.</w:t>
      </w:r>
    </w:p>
    <w:p>
      <w:r>
        <w:rPr>
          <w:b/>
        </w:rPr>
        <w:t xml:space="preserve">Tulos</w:t>
      </w:r>
    </w:p>
    <w:p>
      <w:r>
        <w:t xml:space="preserve">Steve harjoitteli ajamista päivittäin ja läpäisi ajokokeensa.</w:t>
      </w:r>
    </w:p>
    <w:p>
      <w:r>
        <w:rPr>
          <w:b/>
        </w:rPr>
        <w:t xml:space="preserve">Tulos</w:t>
      </w:r>
    </w:p>
    <w:p>
      <w:r>
        <w:t xml:space="preserve">Steve harjoitteli ajamista vanhempiensa kanssa monta tuntia.</w:t>
      </w:r>
    </w:p>
    <w:p>
      <w:r>
        <w:rPr>
          <w:b/>
        </w:rPr>
        <w:t xml:space="preserve">Tulos</w:t>
      </w:r>
    </w:p>
    <w:p>
      <w:r>
        <w:t xml:space="preserve">Steve harjoitteli joka päivä.</w:t>
      </w:r>
    </w:p>
    <w:p>
      <w:r>
        <w:rPr>
          <w:b/>
        </w:rPr>
        <w:t xml:space="preserve">Esimerkki 2.2562</w:t>
      </w:r>
    </w:p>
    <w:p>
      <w:r>
        <w:t xml:space="preserve">Alku: Anna juoksi eräänä päivänä puiston läpi. Loppu: Anna nyrjäytti nilkkansa pahasti!</w:t>
      </w:r>
    </w:p>
    <w:p>
      <w:r>
        <w:rPr>
          <w:b/>
        </w:rPr>
        <w:t xml:space="preserve">Tulos</w:t>
      </w:r>
    </w:p>
    <w:p>
      <w:r>
        <w:t xml:space="preserve">Anna putosi ojaan.</w:t>
      </w:r>
    </w:p>
    <w:p>
      <w:r>
        <w:rPr>
          <w:b/>
        </w:rPr>
        <w:t xml:space="preserve">Tulos</w:t>
      </w:r>
    </w:p>
    <w:p>
      <w:r>
        <w:t xml:space="preserve">Anna liukastui märällä ruoholla.</w:t>
      </w:r>
    </w:p>
    <w:p>
      <w:r>
        <w:rPr>
          <w:b/>
        </w:rPr>
        <w:t xml:space="preserve">Tulos</w:t>
      </w:r>
    </w:p>
    <w:p>
      <w:r>
        <w:t xml:space="preserve">Anna oli juoksemassa ja kompastui keppiin, kaatui ja loukkasi nilkkansa.</w:t>
      </w:r>
    </w:p>
    <w:p>
      <w:r>
        <w:rPr>
          <w:b/>
        </w:rPr>
        <w:t xml:space="preserve">Tulos</w:t>
      </w:r>
    </w:p>
    <w:p>
      <w:r>
        <w:t xml:space="preserve">Anna nyrjäytti nilkkansa.</w:t>
      </w:r>
    </w:p>
    <w:p>
      <w:r>
        <w:rPr>
          <w:b/>
        </w:rPr>
        <w:t xml:space="preserve">Tulos</w:t>
      </w:r>
    </w:p>
    <w:p>
      <w:r>
        <w:t xml:space="preserve">Anna ei nähnyt polulle pudonnutta oksaa.</w:t>
      </w:r>
    </w:p>
    <w:p>
      <w:r>
        <w:rPr>
          <w:b/>
        </w:rPr>
        <w:t xml:space="preserve">Esimerkki 2.2563</w:t>
      </w:r>
    </w:p>
    <w:p>
      <w:r>
        <w:t xml:space="preserve">Alku: Tyttäreni on auditiivinen oppija. Loppu: Nyt hän osaa laulaa sen ihan itse.</w:t>
      </w:r>
    </w:p>
    <w:p>
      <w:r>
        <w:rPr>
          <w:b/>
        </w:rPr>
        <w:t xml:space="preserve">Tulos</w:t>
      </w:r>
    </w:p>
    <w:p>
      <w:r>
        <w:t xml:space="preserve">Hän kuunteli kappaleen vain muutaman kerran.</w:t>
      </w:r>
    </w:p>
    <w:p>
      <w:r>
        <w:rPr>
          <w:b/>
        </w:rPr>
        <w:t xml:space="preserve">Tulos</w:t>
      </w:r>
    </w:p>
    <w:p>
      <w:r>
        <w:t xml:space="preserve">Tyttäreni kuunteli uutta laulua.</w:t>
      </w:r>
    </w:p>
    <w:p>
      <w:r>
        <w:rPr>
          <w:b/>
        </w:rPr>
        <w:t xml:space="preserve">Tulos</w:t>
      </w:r>
    </w:p>
    <w:p>
      <w:r>
        <w:t xml:space="preserve">Hän löysi kappaleen, josta hän todella piti, ja opetteli sen ulkoa.</w:t>
      </w:r>
    </w:p>
    <w:p>
      <w:r>
        <w:rPr>
          <w:b/>
        </w:rPr>
        <w:t xml:space="preserve">Tulos</w:t>
      </w:r>
    </w:p>
    <w:p>
      <w:r>
        <w:t xml:space="preserve">hän kuunteli laulua toistuvasti.</w:t>
      </w:r>
    </w:p>
    <w:p>
      <w:r>
        <w:rPr>
          <w:b/>
        </w:rPr>
        <w:t xml:space="preserve">Esimerkki 2.2564</w:t>
      </w:r>
    </w:p>
    <w:p>
      <w:r>
        <w:t xml:space="preserve">Alku: Bella heräsi aikaisin eräänä aamuna kylmään huoneeseen. Loppu: Bella pukeutui ja juoksi ulos leikkimään lumessa.</w:t>
      </w:r>
    </w:p>
    <w:p>
      <w:r>
        <w:rPr>
          <w:b/>
        </w:rPr>
        <w:t xml:space="preserve">Tulos</w:t>
      </w:r>
    </w:p>
    <w:p>
      <w:r>
        <w:t xml:space="preserve">Bella katsoi ulos ikkunastaan ja näki, että satoi lunta.</w:t>
      </w:r>
    </w:p>
    <w:p>
      <w:r>
        <w:rPr>
          <w:b/>
        </w:rPr>
        <w:t xml:space="preserve">Tulos</w:t>
      </w:r>
    </w:p>
    <w:p>
      <w:r>
        <w:t xml:space="preserve">Bella näki, että yön aikana oli satanut metrin verran lunta.</w:t>
      </w:r>
    </w:p>
    <w:p>
      <w:r>
        <w:rPr>
          <w:b/>
        </w:rPr>
        <w:t xml:space="preserve">Tulos</w:t>
      </w:r>
    </w:p>
    <w:p>
      <w:r>
        <w:t xml:space="preserve">Bella katsoi ja näki ulkona lunta.</w:t>
      </w:r>
    </w:p>
    <w:p>
      <w:r>
        <w:rPr>
          <w:b/>
        </w:rPr>
        <w:t xml:space="preserve">Tulos</w:t>
      </w:r>
    </w:p>
    <w:p>
      <w:r>
        <w:t xml:space="preserve">Yöllä oli suuri lumimyrsky, ja sähköt olivat poikki.</w:t>
      </w:r>
    </w:p>
    <w:p>
      <w:r>
        <w:rPr>
          <w:b/>
        </w:rPr>
        <w:t xml:space="preserve">Tulos</w:t>
      </w:r>
    </w:p>
    <w:p>
      <w:r>
        <w:t xml:space="preserve">Kun hän avasi ikkunan, hän huomasi, että oli satanut lunta.</w:t>
      </w:r>
    </w:p>
    <w:p>
      <w:r>
        <w:rPr>
          <w:b/>
        </w:rPr>
        <w:t xml:space="preserve">Esimerkki 2.2565</w:t>
      </w:r>
    </w:p>
    <w:p>
      <w:r>
        <w:t xml:space="preserve">Alku: Brian työskenteli ahkerasti koko kesän taukonsa aikana. Loppu: Kun hän palasi matkalta kotiin, hän tunsi kokemuksen rikastuttaneen häntä.</w:t>
      </w:r>
    </w:p>
    <w:p>
      <w:r>
        <w:rPr>
          <w:b/>
        </w:rPr>
        <w:t xml:space="preserve">Tulos</w:t>
      </w:r>
    </w:p>
    <w:p>
      <w:r>
        <w:t xml:space="preserve">Kesän lopussa hän käytti tulonsa matkalle lähtemiseen.</w:t>
      </w:r>
    </w:p>
    <w:p>
      <w:r>
        <w:rPr>
          <w:b/>
        </w:rPr>
        <w:t xml:space="preserve">Tulos</w:t>
      </w:r>
    </w:p>
    <w:p>
      <w:r>
        <w:t xml:space="preserve">Brian koki oppineensa monia taitoja.</w:t>
      </w:r>
    </w:p>
    <w:p>
      <w:r>
        <w:rPr>
          <w:b/>
        </w:rPr>
        <w:t xml:space="preserve">Tulos</w:t>
      </w:r>
    </w:p>
    <w:p>
      <w:r>
        <w:t xml:space="preserve">Brian lähti lyhyelle lomalle ennen tauon päättymistä.</w:t>
      </w:r>
    </w:p>
    <w:p>
      <w:r>
        <w:rPr>
          <w:b/>
        </w:rPr>
        <w:t xml:space="preserve">Tulos</w:t>
      </w:r>
    </w:p>
    <w:p>
      <w:r>
        <w:t xml:space="preserve">Brian käytti tienaamansa rahat matkalle Washingtoniin.</w:t>
      </w:r>
    </w:p>
    <w:p>
      <w:r>
        <w:rPr>
          <w:b/>
        </w:rPr>
        <w:t xml:space="preserve">Tulos</w:t>
      </w:r>
    </w:p>
    <w:p>
      <w:r>
        <w:t xml:space="preserve">Brian säästi kesätyöstään saamansa rahat Pariisiin menoa varten.</w:t>
      </w:r>
    </w:p>
    <w:p>
      <w:r>
        <w:rPr>
          <w:b/>
        </w:rPr>
        <w:t xml:space="preserve">Esimerkki 2.2566</w:t>
      </w:r>
    </w:p>
    <w:p>
      <w:r>
        <w:t xml:space="preserve">Alku: Kälyni sai permanentin viime viikolla. Loppu: Olemme iloisia, että hän voi paremmin.</w:t>
      </w:r>
    </w:p>
    <w:p>
      <w:r>
        <w:rPr>
          <w:b/>
        </w:rPr>
        <w:t xml:space="preserve">Tulos</w:t>
      </w:r>
    </w:p>
    <w:p>
      <w:r>
        <w:t xml:space="preserve">Hän sairastui permanentin jälkeen.</w:t>
      </w:r>
    </w:p>
    <w:p>
      <w:r>
        <w:rPr>
          <w:b/>
        </w:rPr>
        <w:t xml:space="preserve">Tulos</w:t>
      </w:r>
    </w:p>
    <w:p>
      <w:r>
        <w:t xml:space="preserve">Hän sai allergisen reaktion.</w:t>
      </w:r>
    </w:p>
    <w:p>
      <w:r>
        <w:rPr>
          <w:b/>
        </w:rPr>
        <w:t xml:space="preserve">Tulos</w:t>
      </w:r>
    </w:p>
    <w:p>
      <w:r>
        <w:t xml:space="preserve">Hän vihasi tuloksia.</w:t>
      </w:r>
    </w:p>
    <w:p>
      <w:r>
        <w:rPr>
          <w:b/>
        </w:rPr>
        <w:t xml:space="preserve">Tulos</w:t>
      </w:r>
    </w:p>
    <w:p>
      <w:r>
        <w:t xml:space="preserve">Käly inhosi leikkausta, joten hän teetti sen uudelleen.</w:t>
      </w:r>
    </w:p>
    <w:p>
      <w:r>
        <w:rPr>
          <w:b/>
        </w:rPr>
        <w:t xml:space="preserve">Esimerkki 2.2567</w:t>
      </w:r>
    </w:p>
    <w:p>
      <w:r>
        <w:t xml:space="preserve">Alku: Alex juoksenteli kenttää pitkin, ja hänen joukkueensa oli kaksi pistettä tappiolla. Loppu: Hän yritti kolmen pisteen heittoa ja epäonnistui.</w:t>
      </w:r>
    </w:p>
    <w:p>
      <w:r>
        <w:rPr>
          <w:b/>
        </w:rPr>
        <w:t xml:space="preserve">Tulos</w:t>
      </w:r>
    </w:p>
    <w:p>
      <w:r>
        <w:t xml:space="preserve">Alex tunsi itsensä painostetuksi, koska kello oli loppumassa.</w:t>
      </w:r>
    </w:p>
    <w:p>
      <w:r>
        <w:rPr>
          <w:b/>
        </w:rPr>
        <w:t xml:space="preserve">Tulos</w:t>
      </w:r>
    </w:p>
    <w:p>
      <w:r>
        <w:t xml:space="preserve">Aika oli melkein lopussa, joten Alex tiesi, että tämä oli hänen viimeinen mahdollisuutensa voittaa.</w:t>
      </w:r>
    </w:p>
    <w:p>
      <w:r>
        <w:rPr>
          <w:b/>
        </w:rPr>
        <w:t xml:space="preserve">Esimerkki 2.2568</w:t>
      </w:r>
    </w:p>
    <w:p>
      <w:r>
        <w:t xml:space="preserve">Alku: Jane myöhästyi hammaslääkärin vastaanotoltaan. Loppu: Hän kertoi Janelle olevansa myös Fig Newtonsin ystävä.</w:t>
      </w:r>
    </w:p>
    <w:p>
      <w:r>
        <w:rPr>
          <w:b/>
        </w:rPr>
        <w:t xml:space="preserve">Tulos</w:t>
      </w:r>
    </w:p>
    <w:p>
      <w:r>
        <w:t xml:space="preserve">Jane saapui myöhässä hammaslääkärin vastaanotolleen, koska hän oli jumissa liikenteessä.</w:t>
      </w:r>
    </w:p>
    <w:p>
      <w:r>
        <w:rPr>
          <w:b/>
        </w:rPr>
        <w:t xml:space="preserve">Tulos</w:t>
      </w:r>
    </w:p>
    <w:p>
      <w:r>
        <w:t xml:space="preserve">Janen oli odotettava. Jane alkoi puhua toiselle potilaalle.</w:t>
      </w:r>
    </w:p>
    <w:p>
      <w:r>
        <w:rPr>
          <w:b/>
        </w:rPr>
        <w:t xml:space="preserve">Tulos</w:t>
      </w:r>
    </w:p>
    <w:p>
      <w:r>
        <w:t xml:space="preserve">Jane poimi viikunapähkinöitä jaettavaksi.</w:t>
      </w:r>
    </w:p>
    <w:p>
      <w:r>
        <w:rPr>
          <w:b/>
        </w:rPr>
        <w:t xml:space="preserve">Tulos</w:t>
      </w:r>
    </w:p>
    <w:p>
      <w:r>
        <w:t xml:space="preserve">Jane oli hermostunut ja puhui Fig Newtoneista.</w:t>
      </w:r>
    </w:p>
    <w:p>
      <w:r>
        <w:rPr>
          <w:b/>
        </w:rPr>
        <w:t xml:space="preserve">Esimerkki 2.2569</w:t>
      </w:r>
    </w:p>
    <w:p>
      <w:r>
        <w:t xml:space="preserve">Alku: Perhe päätti pitää piknikin. Loppu: Sitten he nappasivat korinsa ja lähtivät piknikille.</w:t>
      </w:r>
    </w:p>
    <w:p>
      <w:r>
        <w:rPr>
          <w:b/>
        </w:rPr>
        <w:t xml:space="preserve">Tulos</w:t>
      </w:r>
    </w:p>
    <w:p>
      <w:r>
        <w:t xml:space="preserve">Perheenjäsenet uskovat, että piknik auttaa kaikkia pysymään yhdessä.</w:t>
      </w:r>
    </w:p>
    <w:p>
      <w:r>
        <w:rPr>
          <w:b/>
        </w:rPr>
        <w:t xml:space="preserve">Tulos</w:t>
      </w:r>
    </w:p>
    <w:p>
      <w:r>
        <w:t xml:space="preserve">Perhe täytti korin täyteen ruokaa.</w:t>
      </w:r>
    </w:p>
    <w:p>
      <w:r>
        <w:rPr>
          <w:b/>
        </w:rPr>
        <w:t xml:space="preserve">Tulos</w:t>
      </w:r>
    </w:p>
    <w:p>
      <w:r>
        <w:t xml:space="preserve">Perhe teki voileipiä, keksejä ja limonadia.</w:t>
      </w:r>
    </w:p>
    <w:p>
      <w:r>
        <w:rPr>
          <w:b/>
        </w:rPr>
        <w:t xml:space="preserve">Esimerkki 2.2570</w:t>
      </w:r>
    </w:p>
    <w:p>
      <w:r>
        <w:t xml:space="preserve">Alku: George halusi olla penkkeilyn olympiavoittaja. Loppu: Hänestä ei kuitenkaan koskaan tullut mestaria.</w:t>
      </w:r>
    </w:p>
    <w:p>
      <w:r>
        <w:rPr>
          <w:b/>
        </w:rPr>
        <w:t xml:space="preserve">Tulos</w:t>
      </w:r>
    </w:p>
    <w:p>
      <w:r>
        <w:t xml:space="preserve">George harjoitteli ja söi hyvin.</w:t>
      </w:r>
    </w:p>
    <w:p>
      <w:r>
        <w:rPr>
          <w:b/>
        </w:rPr>
        <w:t xml:space="preserve">Tulos</w:t>
      </w:r>
    </w:p>
    <w:p>
      <w:r>
        <w:t xml:space="preserve">George yritti ja pääsi olympiajoukkueeseen.</w:t>
      </w:r>
    </w:p>
    <w:p>
      <w:r>
        <w:rPr>
          <w:b/>
        </w:rPr>
        <w:t xml:space="preserve">Tulos</w:t>
      </w:r>
    </w:p>
    <w:p>
      <w:r>
        <w:t xml:space="preserve">George yritti kovasti.</w:t>
      </w:r>
    </w:p>
    <w:p>
      <w:r>
        <w:rPr>
          <w:b/>
        </w:rPr>
        <w:t xml:space="preserve">Esimerkki 2.2571</w:t>
      </w:r>
    </w:p>
    <w:p>
      <w:r>
        <w:t xml:space="preserve">Alku: Ginan äiti ei ollut iloinen siitä, että hän toi hänelle vara-avaimen. Loppu: Gina oli helpottunut, kun hän huomasi autonsa pysäytysvaloissa.</w:t>
      </w:r>
    </w:p>
    <w:p>
      <w:r>
        <w:rPr>
          <w:b/>
        </w:rPr>
        <w:t xml:space="preserve">Tulos</w:t>
      </w:r>
    </w:p>
    <w:p>
      <w:r>
        <w:t xml:space="preserve">Gina oli lukinnut itsensä ulos autostaan.</w:t>
      </w:r>
    </w:p>
    <w:p>
      <w:r>
        <w:rPr>
          <w:b/>
        </w:rPr>
        <w:t xml:space="preserve">Tulos</w:t>
      </w:r>
    </w:p>
    <w:p>
      <w:r>
        <w:t xml:space="preserve">Gina odotti ulkona toivoen, että äiti toisi avaimensa.</w:t>
      </w:r>
    </w:p>
    <w:p>
      <w:r>
        <w:rPr>
          <w:b/>
        </w:rPr>
        <w:t xml:space="preserve">Tulos</w:t>
      </w:r>
    </w:p>
    <w:p>
      <w:r>
        <w:t xml:space="preserve">Ginan äiti ajoi Ginan luo viemään sen.</w:t>
      </w:r>
    </w:p>
    <w:p>
      <w:r>
        <w:rPr>
          <w:b/>
        </w:rPr>
        <w:t xml:space="preserve">Esimerkki 2.2572</w:t>
      </w:r>
    </w:p>
    <w:p>
      <w:r>
        <w:t xml:space="preserve">Alku: Margo oli myöhässä töistä. Loppu: Hän oli vielä enemmän myöhässä kuin jos hän olisi pysähtynyt.</w:t>
      </w:r>
    </w:p>
    <w:p>
      <w:r>
        <w:rPr>
          <w:b/>
        </w:rPr>
        <w:t xml:space="preserve">Tulos</w:t>
      </w:r>
    </w:p>
    <w:p>
      <w:r>
        <w:t xml:space="preserve">Margo jäi jumiin ruuhkaan.</w:t>
      </w:r>
    </w:p>
    <w:p>
      <w:r>
        <w:rPr>
          <w:b/>
        </w:rPr>
        <w:t xml:space="preserve">Tulos</w:t>
      </w:r>
    </w:p>
    <w:p>
      <w:r>
        <w:t xml:space="preserve">Margo ohitti STOP-merkin tiellä ja jäi kiinni.</w:t>
      </w:r>
    </w:p>
    <w:p>
      <w:r>
        <w:rPr>
          <w:b/>
        </w:rPr>
        <w:t xml:space="preserve">Tulos</w:t>
      </w:r>
    </w:p>
    <w:p>
      <w:r>
        <w:t xml:space="preserve">Hän ajoi autollaan suoraan punaisia valoja päin ja kuuli sireenien äänet.</w:t>
      </w:r>
    </w:p>
    <w:p>
      <w:r>
        <w:rPr>
          <w:b/>
        </w:rPr>
        <w:t xml:space="preserve">Tulos</w:t>
      </w:r>
    </w:p>
    <w:p>
      <w:r>
        <w:t xml:space="preserve">Hän ajatteli pysähtyä käymään vessassa, mutta hänelle sattui vahinko, ja hänen piti mennä kotiin vaihtamaan vaatteet.</w:t>
      </w:r>
    </w:p>
    <w:p>
      <w:r>
        <w:rPr>
          <w:b/>
        </w:rPr>
        <w:t xml:space="preserve">Tulos</w:t>
      </w:r>
    </w:p>
    <w:p>
      <w:r>
        <w:t xml:space="preserve">Margon työmatkalla oli kauhea liikenne.</w:t>
      </w:r>
    </w:p>
    <w:p>
      <w:r>
        <w:rPr>
          <w:b/>
        </w:rPr>
        <w:t xml:space="preserve">Esimerkki 2.2573</w:t>
      </w:r>
    </w:p>
    <w:p>
      <w:r>
        <w:t xml:space="preserve">Alku: Jake yritti nukahtaa. Loppu: Jake nukahti juotuaan maitoa.</w:t>
      </w:r>
    </w:p>
    <w:p>
      <w:r>
        <w:rPr>
          <w:b/>
        </w:rPr>
        <w:t xml:space="preserve">Tulos</w:t>
      </w:r>
    </w:p>
    <w:p>
      <w:r>
        <w:t xml:space="preserve">Hän lämmitti maitoa.</w:t>
      </w:r>
    </w:p>
    <w:p>
      <w:r>
        <w:rPr>
          <w:b/>
        </w:rPr>
        <w:t xml:space="preserve">Tulos</w:t>
      </w:r>
    </w:p>
    <w:p>
      <w:r>
        <w:t xml:space="preserve">Jake päätti hakea lasillisen lämmintä maitoa.</w:t>
      </w:r>
    </w:p>
    <w:p>
      <w:r>
        <w:rPr>
          <w:b/>
        </w:rPr>
        <w:t xml:space="preserve">Tulos</w:t>
      </w:r>
    </w:p>
    <w:p>
      <w:r>
        <w:t xml:space="preserve">Jake joi lämmintä maitoa auttaakseen häntä nukkumaan.</w:t>
      </w:r>
    </w:p>
    <w:p>
      <w:r>
        <w:rPr>
          <w:b/>
        </w:rPr>
        <w:t xml:space="preserve">Tulos</w:t>
      </w:r>
    </w:p>
    <w:p>
      <w:r>
        <w:t xml:space="preserve">Jake lämmitti maitoa mikrossa kolmisenkymmentä sekuntia, jotta se olisi mukavan lämmintä.</w:t>
      </w:r>
    </w:p>
    <w:p>
      <w:r>
        <w:rPr>
          <w:b/>
        </w:rPr>
        <w:t xml:space="preserve">Tulos</w:t>
      </w:r>
    </w:p>
    <w:p>
      <w:r>
        <w:t xml:space="preserve">Jaken äiti toi hänelle lämmintä maitoa.</w:t>
      </w:r>
    </w:p>
    <w:p>
      <w:r>
        <w:rPr>
          <w:b/>
        </w:rPr>
        <w:t xml:space="preserve">Esimerkki 2.2574</w:t>
      </w:r>
    </w:p>
    <w:p>
      <w:r>
        <w:t xml:space="preserve">Alku: Kiitospäivä oli yksi Joen lempipäivistä. Loppu: Sitten hän sai katsoa jalkapalloa koko iltapäivän.</w:t>
      </w:r>
    </w:p>
    <w:p>
      <w:r>
        <w:rPr>
          <w:b/>
        </w:rPr>
        <w:t xml:space="preserve">Tulos</w:t>
      </w:r>
    </w:p>
    <w:p>
      <w:r>
        <w:t xml:space="preserve">Televisiossa näytettiin jalkapalloa.</w:t>
      </w:r>
    </w:p>
    <w:p>
      <w:r>
        <w:rPr>
          <w:b/>
        </w:rPr>
        <w:t xml:space="preserve">Tulos</w:t>
      </w:r>
    </w:p>
    <w:p>
      <w:r>
        <w:t xml:space="preserve">Joe auttoi kokkaamaan kiitospäivän päivällisen.</w:t>
      </w:r>
    </w:p>
    <w:p>
      <w:r>
        <w:rPr>
          <w:b/>
        </w:rPr>
        <w:t xml:space="preserve">Tulos</w:t>
      </w:r>
    </w:p>
    <w:p>
      <w:r>
        <w:t xml:space="preserve">Joe meni äitinsä luokse aikaisin ja auttoi häntä piirakoiden tekemisessä.</w:t>
      </w:r>
    </w:p>
    <w:p>
      <w:r>
        <w:rPr>
          <w:b/>
        </w:rPr>
        <w:t xml:space="preserve">Tulos</w:t>
      </w:r>
    </w:p>
    <w:p>
      <w:r>
        <w:t xml:space="preserve">Ensin Joe söi kaiken ruoan.</w:t>
      </w:r>
    </w:p>
    <w:p>
      <w:r>
        <w:rPr>
          <w:b/>
        </w:rPr>
        <w:t xml:space="preserve">Esimerkki 2.2575</w:t>
      </w:r>
    </w:p>
    <w:p>
      <w:r>
        <w:t xml:space="preserve">Alku: Suuri myrsky tuli kaupungin läpi viikkojen sateettomuuden jälkeen. Loppu: Kaikki ihmiset kiittivät pormestaria tarkastuksesta.</w:t>
      </w:r>
    </w:p>
    <w:p>
      <w:r>
        <w:rPr>
          <w:b/>
        </w:rPr>
        <w:t xml:space="preserve">Tulos</w:t>
      </w:r>
    </w:p>
    <w:p>
      <w:r>
        <w:t xml:space="preserve">Joe , pormestari varoittaa kaupungin asukkaita tulvista.</w:t>
      </w:r>
    </w:p>
    <w:p>
      <w:r>
        <w:rPr>
          <w:b/>
        </w:rPr>
        <w:t xml:space="preserve">Tulos</w:t>
      </w:r>
    </w:p>
    <w:p>
      <w:r>
        <w:t xml:space="preserve">Pormestari tuli varmistamaan, että kaikki olivat kunnossa.</w:t>
      </w:r>
    </w:p>
    <w:p>
      <w:r>
        <w:rPr>
          <w:b/>
        </w:rPr>
        <w:t xml:space="preserve">Tulos</w:t>
      </w:r>
    </w:p>
    <w:p>
      <w:r>
        <w:t xml:space="preserve">Pormestari varmisti, että kaikilla oli tarvikkeita.</w:t>
      </w:r>
    </w:p>
    <w:p>
      <w:r>
        <w:rPr>
          <w:b/>
        </w:rPr>
        <w:t xml:space="preserve">Tulos</w:t>
      </w:r>
    </w:p>
    <w:p>
      <w:r>
        <w:t xml:space="preserve">Myrskyn aikana pormestari kutsuttiin tarkastamaan vahingot.</w:t>
      </w:r>
    </w:p>
    <w:p>
      <w:r>
        <w:rPr>
          <w:b/>
        </w:rPr>
        <w:t xml:space="preserve">Esimerkki 2.2576</w:t>
      </w:r>
    </w:p>
    <w:p>
      <w:r>
        <w:t xml:space="preserve">Alku: Joan sai töitä tarjoilijattarena, koska tarvitsi rahaa. Loppu: Joan päätti, että oli aika alkaa kilpailla muiden tyttöjen tavoin.</w:t>
      </w:r>
    </w:p>
    <w:p>
      <w:r>
        <w:rPr>
          <w:b/>
        </w:rPr>
        <w:t xml:space="preserve">Tulos</w:t>
      </w:r>
    </w:p>
    <w:p>
      <w:r>
        <w:t xml:space="preserve">Kaikki tytöt kilpailivat juomarahoista, eikä Joan koskaan saanut tarpeeksi rahaa.</w:t>
      </w:r>
    </w:p>
    <w:p>
      <w:r>
        <w:rPr>
          <w:b/>
        </w:rPr>
        <w:t xml:space="preserve">Tulos</w:t>
      </w:r>
    </w:p>
    <w:p>
      <w:r>
        <w:t xml:space="preserve">Joan tajusi, että muut tarjoilijat kilpailivat parhaista pöydistä.</w:t>
      </w:r>
    </w:p>
    <w:p>
      <w:r>
        <w:rPr>
          <w:b/>
        </w:rPr>
        <w:t xml:space="preserve">Tulos</w:t>
      </w:r>
    </w:p>
    <w:p>
      <w:r>
        <w:t xml:space="preserve">Joan säästi tippinsä ja tajusi sitten jäävänsä jälkeen.</w:t>
      </w:r>
    </w:p>
    <w:p>
      <w:r>
        <w:rPr>
          <w:b/>
        </w:rPr>
        <w:t xml:space="preserve">Tulos</w:t>
      </w:r>
    </w:p>
    <w:p>
      <w:r>
        <w:t xml:space="preserve">Toiset tytöt käyttivät urheilua rahan ansaitsemiseen.</w:t>
      </w:r>
    </w:p>
    <w:p>
      <w:r>
        <w:rPr>
          <w:b/>
        </w:rPr>
        <w:t xml:space="preserve">Esimerkki 2.2577</w:t>
      </w:r>
    </w:p>
    <w:p>
      <w:r>
        <w:t xml:space="preserve">Alku: Tyttärentyttäreni päivähoidossa vietetään kiinalaista uutta vuotta. Loppu: Kaksi vuotta vanha lapsenlapseni kieltäytyi kokeilemasta sitä!</w:t>
      </w:r>
    </w:p>
    <w:p>
      <w:r>
        <w:rPr>
          <w:b/>
        </w:rPr>
        <w:t xml:space="preserve">Tulos</w:t>
      </w:r>
    </w:p>
    <w:p>
      <w:r>
        <w:t xml:space="preserve">Ostin tyttärentyttärelleni perinteisiä vaatteita.</w:t>
      </w:r>
    </w:p>
    <w:p>
      <w:r>
        <w:rPr>
          <w:b/>
        </w:rPr>
        <w:t xml:space="preserve">Tulos</w:t>
      </w:r>
    </w:p>
    <w:p>
      <w:r>
        <w:t xml:space="preserve">päiväkodin ohjaaja antoi tyttärentyttärelleni mekon.</w:t>
      </w:r>
    </w:p>
    <w:p>
      <w:r>
        <w:rPr>
          <w:b/>
        </w:rPr>
        <w:t xml:space="preserve">Tulos</w:t>
      </w:r>
    </w:p>
    <w:p>
      <w:r>
        <w:t xml:space="preserve">Hänelle ojennettiin kiinalainen mekko.</w:t>
      </w:r>
    </w:p>
    <w:p>
      <w:r>
        <w:rPr>
          <w:b/>
        </w:rPr>
        <w:t xml:space="preserve">Tulos</w:t>
      </w:r>
    </w:p>
    <w:p>
      <w:r>
        <w:t xml:space="preserve">Heillä oli yllään kiinalaisia mekkoja.</w:t>
      </w:r>
    </w:p>
    <w:p>
      <w:r>
        <w:rPr>
          <w:b/>
        </w:rPr>
        <w:t xml:space="preserve">Esimerkki 2.2578</w:t>
      </w:r>
    </w:p>
    <w:p>
      <w:r>
        <w:t xml:space="preserve">Alku: Lauren on juuri muuttanut uuteen kotiin. Loppu: Lauren on onnellinen sisustaessaan uutta kotiaan.</w:t>
      </w:r>
    </w:p>
    <w:p>
      <w:r>
        <w:rPr>
          <w:b/>
        </w:rPr>
        <w:t xml:space="preserve">Tulos</w:t>
      </w:r>
    </w:p>
    <w:p>
      <w:r>
        <w:t xml:space="preserve">Lauren asuu ensimmäistä kertaa yksin.</w:t>
      </w:r>
    </w:p>
    <w:p>
      <w:r>
        <w:rPr>
          <w:b/>
        </w:rPr>
        <w:t xml:space="preserve">Tulos</w:t>
      </w:r>
    </w:p>
    <w:p>
      <w:r>
        <w:t xml:space="preserve">Lauren alkoi sisustaa kotiaan.</w:t>
      </w:r>
    </w:p>
    <w:p>
      <w:r>
        <w:rPr>
          <w:b/>
        </w:rPr>
        <w:t xml:space="preserve">Tulos</w:t>
      </w:r>
    </w:p>
    <w:p>
      <w:r>
        <w:t xml:space="preserve">Lauren on juuri purkanut kaikki laatikot.</w:t>
      </w:r>
    </w:p>
    <w:p>
      <w:r>
        <w:rPr>
          <w:b/>
        </w:rPr>
        <w:t xml:space="preserve">Tulos</w:t>
      </w:r>
    </w:p>
    <w:p>
      <w:r>
        <w:t xml:space="preserve">Lauren ottaa lainaa ostaakseen huonekaluja.</w:t>
      </w:r>
    </w:p>
    <w:p>
      <w:r>
        <w:rPr>
          <w:b/>
        </w:rPr>
        <w:t xml:space="preserve">Esimerkki 2.2579</w:t>
      </w:r>
    </w:p>
    <w:p>
      <w:r>
        <w:t xml:space="preserve">Alku: Charles oli 30-vuotias ja muisti vain isänsä. Loppu: Charles oli järkyttynyt yhdennäköisyydestä, he olivat kuin kaksoset.</w:t>
      </w:r>
    </w:p>
    <w:p>
      <w:r>
        <w:rPr>
          <w:b/>
        </w:rPr>
        <w:t xml:space="preserve">Tulos</w:t>
      </w:r>
    </w:p>
    <w:p>
      <w:r>
        <w:t xml:space="preserve">Charles näki kuvan isästään.</w:t>
      </w:r>
    </w:p>
    <w:p>
      <w:r>
        <w:rPr>
          <w:b/>
        </w:rPr>
        <w:t xml:space="preserve">Tulos</w:t>
      </w:r>
    </w:p>
    <w:p>
      <w:r>
        <w:t xml:space="preserve">Charles tapasi eräänä päivänä setänsä.</w:t>
      </w:r>
    </w:p>
    <w:p>
      <w:r>
        <w:rPr>
          <w:b/>
        </w:rPr>
        <w:t xml:space="preserve">Tulos</w:t>
      </w:r>
    </w:p>
    <w:p>
      <w:r>
        <w:t xml:space="preserve">Charles törmäsi isäänsä.</w:t>
      </w:r>
    </w:p>
    <w:p>
      <w:r>
        <w:rPr>
          <w:b/>
        </w:rPr>
        <w:t xml:space="preserve">Tulos</w:t>
      </w:r>
    </w:p>
    <w:p>
      <w:r>
        <w:t xml:space="preserve">Hän sai kuvia isästään tämän ikäisenä.</w:t>
      </w:r>
    </w:p>
    <w:p>
      <w:r>
        <w:rPr>
          <w:b/>
        </w:rPr>
        <w:t xml:space="preserve">Esimerkki 2.2580</w:t>
      </w:r>
    </w:p>
    <w:p>
      <w:r>
        <w:t xml:space="preserve">Alku: Tiger oli paikallisen jalkapallojoukkueensa maskotti. Loppu: Nyt Tiger on Tiger-maskotti ja onnellinen.</w:t>
      </w:r>
    </w:p>
    <w:p>
      <w:r>
        <w:rPr>
          <w:b/>
        </w:rPr>
        <w:t xml:space="preserve">Tulos</w:t>
      </w:r>
    </w:p>
    <w:p>
      <w:r>
        <w:t xml:space="preserve">Hän halusi olla maskotti niin kauan.</w:t>
      </w:r>
    </w:p>
    <w:p>
      <w:r>
        <w:rPr>
          <w:b/>
        </w:rPr>
        <w:t xml:space="preserve">Tulos</w:t>
      </w:r>
    </w:p>
    <w:p>
      <w:r>
        <w:t xml:space="preserve">Tiikeri sai tiikeriasun.</w:t>
      </w:r>
    </w:p>
    <w:p>
      <w:r>
        <w:rPr>
          <w:b/>
        </w:rPr>
        <w:t xml:space="preserve">Tulos</w:t>
      </w:r>
    </w:p>
    <w:p>
      <w:r>
        <w:t xml:space="preserve">Paikallisen eläintarhan tiikeristä tehtiin elävä jalkapallomaskotti.</w:t>
      </w:r>
    </w:p>
    <w:p>
      <w:r>
        <w:rPr>
          <w:b/>
        </w:rPr>
        <w:t xml:space="preserve">Tulos</w:t>
      </w:r>
    </w:p>
    <w:p>
      <w:r>
        <w:t xml:space="preserve">Tiikeri ylennettiin paremmaksi maskotiksi, tiikeriksi.</w:t>
      </w:r>
    </w:p>
    <w:p>
      <w:r>
        <w:rPr>
          <w:b/>
        </w:rPr>
        <w:t xml:space="preserve">Esimerkki 2.2581</w:t>
      </w:r>
    </w:p>
    <w:p>
      <w:r>
        <w:t xml:space="preserve">Alku: Erica rakastaa mekkoja. Loppu: Nyt Erica on kuuluisa suunnittelija!</w:t>
      </w:r>
    </w:p>
    <w:p>
      <w:r>
        <w:rPr>
          <w:b/>
        </w:rPr>
        <w:t xml:space="preserve">Tulos</w:t>
      </w:r>
    </w:p>
    <w:p>
      <w:r>
        <w:t xml:space="preserve">Erica päätti tehdä omansa ja perustaa yrityksen.</w:t>
      </w:r>
    </w:p>
    <w:p>
      <w:r>
        <w:rPr>
          <w:b/>
        </w:rPr>
        <w:t xml:space="preserve">Tulos</w:t>
      </w:r>
    </w:p>
    <w:p>
      <w:r>
        <w:t xml:space="preserve">Erica päätti tehdä omat mekkonsa.</w:t>
      </w:r>
    </w:p>
    <w:p>
      <w:r>
        <w:rPr>
          <w:b/>
        </w:rPr>
        <w:t xml:space="preserve">Tulos</w:t>
      </w:r>
    </w:p>
    <w:p>
      <w:r>
        <w:t xml:space="preserve">Erica päätti alkaa suunnitella omia mekkojaan.</w:t>
      </w:r>
    </w:p>
    <w:p>
      <w:r>
        <w:rPr>
          <w:b/>
        </w:rPr>
        <w:t xml:space="preserve">Tulos</w:t>
      </w:r>
    </w:p>
    <w:p>
      <w:r>
        <w:t xml:space="preserve">Erica oppi käyttämään ompelukonetta.</w:t>
      </w:r>
    </w:p>
    <w:p>
      <w:r>
        <w:rPr>
          <w:b/>
        </w:rPr>
        <w:t xml:space="preserve">Tulos</w:t>
      </w:r>
    </w:p>
    <w:p>
      <w:r>
        <w:t xml:space="preserve">Erica perusti oman mekkoyrityksen.</w:t>
      </w:r>
    </w:p>
    <w:p>
      <w:r>
        <w:rPr>
          <w:b/>
        </w:rPr>
        <w:t xml:space="preserve">Esimerkki 2.2582</w:t>
      </w:r>
    </w:p>
    <w:p>
      <w:r>
        <w:t xml:space="preserve">Alku: Jacob kirjoitti tekstiviestejä puhelimessaan kävellessään jalkakäytävällä. Loppu: Jacobin puhelin putosi maahan ja rikkoutui.</w:t>
      </w:r>
    </w:p>
    <w:p>
      <w:r>
        <w:rPr>
          <w:b/>
        </w:rPr>
        <w:t xml:space="preserve">Tulos</w:t>
      </w:r>
    </w:p>
    <w:p>
      <w:r>
        <w:t xml:space="preserve">Jacob pudotti puhelimensa.</w:t>
      </w:r>
    </w:p>
    <w:p>
      <w:r>
        <w:rPr>
          <w:b/>
        </w:rPr>
        <w:t xml:space="preserve">Tulos</w:t>
      </w:r>
    </w:p>
    <w:p>
      <w:r>
        <w:t xml:space="preserve">Jacob kompastui maassa olevaan oksaan.</w:t>
      </w:r>
    </w:p>
    <w:p>
      <w:r>
        <w:rPr>
          <w:b/>
        </w:rPr>
        <w:t xml:space="preserve">Tulos</w:t>
      </w:r>
    </w:p>
    <w:p>
      <w:r>
        <w:t xml:space="preserve">Jacob kompastui jalkakäytävällä olevaan oksaan.</w:t>
      </w:r>
    </w:p>
    <w:p>
      <w:r>
        <w:rPr>
          <w:b/>
        </w:rPr>
        <w:t xml:space="preserve">Tulos</w:t>
      </w:r>
    </w:p>
    <w:p>
      <w:r>
        <w:t xml:space="preserve">Jacob käveli päin tolppaa.</w:t>
      </w:r>
    </w:p>
    <w:p>
      <w:r>
        <w:rPr>
          <w:b/>
        </w:rPr>
        <w:t xml:space="preserve">Esimerkki 2.2583</w:t>
      </w:r>
    </w:p>
    <w:p>
      <w:r>
        <w:t xml:space="preserve">Alku: Sam oli eräänä yönä katselemassa tähtiä. Loppu: Samin isä nauroi, koska tähti oli oikeasti suihkukone, jossa oli valot.</w:t>
      </w:r>
    </w:p>
    <w:p>
      <w:r>
        <w:rPr>
          <w:b/>
        </w:rPr>
        <w:t xml:space="preserve">Tulos</w:t>
      </w:r>
    </w:p>
    <w:p>
      <w:r>
        <w:t xml:space="preserve">Hän luuli nähneensä tähdenlennon.</w:t>
      </w:r>
    </w:p>
    <w:p>
      <w:r>
        <w:rPr>
          <w:b/>
        </w:rPr>
        <w:t xml:space="preserve">Tulos</w:t>
      </w:r>
    </w:p>
    <w:p>
      <w:r>
        <w:t xml:space="preserve">Sam luuli näkevänsä todella kirkkaan tähden.</w:t>
      </w:r>
    </w:p>
    <w:p>
      <w:r>
        <w:rPr>
          <w:b/>
        </w:rPr>
        <w:t xml:space="preserve">Tulos</w:t>
      </w:r>
    </w:p>
    <w:p>
      <w:r>
        <w:t xml:space="preserve">Sam oli ihastunut tähdenlentoon.</w:t>
      </w:r>
    </w:p>
    <w:p>
      <w:r>
        <w:rPr>
          <w:b/>
        </w:rPr>
        <w:t xml:space="preserve">Tulos</w:t>
      </w:r>
    </w:p>
    <w:p>
      <w:r>
        <w:t xml:space="preserve">Sam innostui, koska hän näki tähdenlennon.</w:t>
      </w:r>
    </w:p>
    <w:p>
      <w:r>
        <w:rPr>
          <w:b/>
        </w:rPr>
        <w:t xml:space="preserve">Esimerkki 2.2584</w:t>
      </w:r>
    </w:p>
    <w:p>
      <w:r>
        <w:t xml:space="preserve">Alku: Sandralla ei ollut rahaa. Loppu: Sandra työskentelee nyt vaatekaupassa, jossa on paremmat työolot.</w:t>
      </w:r>
    </w:p>
    <w:p>
      <w:r>
        <w:rPr>
          <w:b/>
        </w:rPr>
        <w:t xml:space="preserve">Tulos</w:t>
      </w:r>
    </w:p>
    <w:p>
      <w:r>
        <w:t xml:space="preserve">Sandra päätti hankkia paremman työpaikan.</w:t>
      </w:r>
    </w:p>
    <w:p>
      <w:r>
        <w:rPr>
          <w:b/>
        </w:rPr>
        <w:t xml:space="preserve">Tulos</w:t>
      </w:r>
    </w:p>
    <w:p>
      <w:r>
        <w:t xml:space="preserve">Sandra, aloitti hirveän työn rahan takia.</w:t>
      </w:r>
    </w:p>
    <w:p>
      <w:r>
        <w:rPr>
          <w:b/>
        </w:rPr>
        <w:t xml:space="preserve">Tulos</w:t>
      </w:r>
    </w:p>
    <w:p>
      <w:r>
        <w:t xml:space="preserve">Sandra työskenteli vapaaehtoisena kodittomien turvakodissa kokopäiväisesti.</w:t>
      </w:r>
    </w:p>
    <w:p>
      <w:r>
        <w:rPr>
          <w:b/>
        </w:rPr>
        <w:t xml:space="preserve">Tulos</w:t>
      </w:r>
    </w:p>
    <w:p>
      <w:r>
        <w:t xml:space="preserve">Sandran työ tehtaalla maksoi hädin tuskin hänen kulunsa.</w:t>
      </w:r>
    </w:p>
    <w:p>
      <w:r>
        <w:rPr>
          <w:b/>
        </w:rPr>
        <w:t xml:space="preserve">Esimerkki 2.2585</w:t>
      </w:r>
    </w:p>
    <w:p>
      <w:r>
        <w:t xml:space="preserve">Alku: Percy oli kokoamassa lelurataa veljenpojalleen. Loppu: Se syöksyi kohti lelukaupunkia ja tuhosi kaiken.</w:t>
      </w:r>
    </w:p>
    <w:p>
      <w:r>
        <w:rPr>
          <w:b/>
        </w:rPr>
        <w:t xml:space="preserve">Tulos</w:t>
      </w:r>
    </w:p>
    <w:p>
      <w:r>
        <w:t xml:space="preserve">Percy ja hänen veljenpoikansa leikkivät leluilla.</w:t>
      </w:r>
    </w:p>
    <w:p>
      <w:r>
        <w:rPr>
          <w:b/>
        </w:rPr>
        <w:t xml:space="preserve">Tulos</w:t>
      </w:r>
    </w:p>
    <w:p>
      <w:r>
        <w:t xml:space="preserve">Percy asetti radan väärin.</w:t>
      </w:r>
    </w:p>
    <w:p>
      <w:r>
        <w:rPr>
          <w:b/>
        </w:rPr>
        <w:t xml:space="preserve">Tulos</w:t>
      </w:r>
    </w:p>
    <w:p>
      <w:r>
        <w:t xml:space="preserve">Percy pystytti radan.</w:t>
      </w:r>
    </w:p>
    <w:p>
      <w:r>
        <w:rPr>
          <w:b/>
        </w:rPr>
        <w:t xml:space="preserve">Tulos</w:t>
      </w:r>
    </w:p>
    <w:p>
      <w:r>
        <w:t xml:space="preserve">Juna oli kuitenkin viallinen.</w:t>
      </w:r>
    </w:p>
    <w:p>
      <w:r>
        <w:rPr>
          <w:b/>
        </w:rPr>
        <w:t xml:space="preserve">Tulos</w:t>
      </w:r>
    </w:p>
    <w:p>
      <w:r>
        <w:t xml:space="preserve">Rata katkesi yhdestä kohdasta.</w:t>
      </w:r>
    </w:p>
    <w:p>
      <w:r>
        <w:rPr>
          <w:b/>
        </w:rPr>
        <w:t xml:space="preserve">Esimerkki 2.2586</w:t>
      </w:r>
    </w:p>
    <w:p>
      <w:r>
        <w:t xml:space="preserve">Alku: Oli kylmä talvi-iltapäivä. Loppu: Hänen korvansa olivat jäässä, kun hän saapui kotiinsa.</w:t>
      </w:r>
    </w:p>
    <w:p>
      <w:r>
        <w:rPr>
          <w:b/>
        </w:rPr>
        <w:t xml:space="preserve">Tulos</w:t>
      </w:r>
    </w:p>
    <w:p>
      <w:r>
        <w:t xml:space="preserve">Hän unohti hakea hattunsa koulusta sinä päivänä.</w:t>
      </w:r>
    </w:p>
    <w:p>
      <w:r>
        <w:rPr>
          <w:b/>
        </w:rPr>
        <w:t xml:space="preserve">Tulos</w:t>
      </w:r>
    </w:p>
    <w:p>
      <w:r>
        <w:t xml:space="preserve">Hän unohti pitää talvihattua.</w:t>
      </w:r>
    </w:p>
    <w:p>
      <w:r>
        <w:rPr>
          <w:b/>
        </w:rPr>
        <w:t xml:space="preserve">Tulos</w:t>
      </w:r>
    </w:p>
    <w:p>
      <w:r>
        <w:t xml:space="preserve">Jason käveli kotiin.</w:t>
      </w:r>
    </w:p>
    <w:p>
      <w:r>
        <w:rPr>
          <w:b/>
        </w:rPr>
        <w:t xml:space="preserve">Tulos</w:t>
      </w:r>
    </w:p>
    <w:p>
      <w:r>
        <w:t xml:space="preserve">Valitettavasti hänellä ei ollut korvalappuja.</w:t>
      </w:r>
    </w:p>
    <w:p>
      <w:r>
        <w:rPr>
          <w:b/>
        </w:rPr>
        <w:t xml:space="preserve">Esimerkki 2.2587</w:t>
      </w:r>
    </w:p>
    <w:p>
      <w:r>
        <w:t xml:space="preserve">Alku: Karin ja Rory olivat vegaaneja. Loppu: Heille oli tärkeää kunnioittaa toisiaan, vaikka olivatkin eri mieltä.</w:t>
      </w:r>
    </w:p>
    <w:p>
      <w:r>
        <w:rPr>
          <w:b/>
        </w:rPr>
        <w:t xml:space="preserve">Tulos</w:t>
      </w:r>
    </w:p>
    <w:p>
      <w:r>
        <w:t xml:space="preserve">Mutta Rory ja Karin eivät pitäneet toistensa ruoanlaitosta.</w:t>
      </w:r>
    </w:p>
    <w:p>
      <w:r>
        <w:rPr>
          <w:b/>
        </w:rPr>
        <w:t xml:space="preserve">Tulos</w:t>
      </w:r>
    </w:p>
    <w:p>
      <w:r>
        <w:t xml:space="preserve">Karin ja Rory eivät päässeet yksimielisyyteen illallisen reseptistä.</w:t>
      </w:r>
    </w:p>
    <w:p>
      <w:r>
        <w:rPr>
          <w:b/>
        </w:rPr>
        <w:t xml:space="preserve">Tulos</w:t>
      </w:r>
    </w:p>
    <w:p>
      <w:r>
        <w:t xml:space="preserve">Karin päätti, että hän ei enää aio olla vegaani kuten Rory.</w:t>
      </w:r>
    </w:p>
    <w:p>
      <w:r>
        <w:rPr>
          <w:b/>
        </w:rPr>
        <w:t xml:space="preserve">Tulos</w:t>
      </w:r>
    </w:p>
    <w:p>
      <w:r>
        <w:t xml:space="preserve">Rory alkoi syödä lihaa.</w:t>
      </w:r>
    </w:p>
    <w:p>
      <w:r>
        <w:rPr>
          <w:b/>
        </w:rPr>
        <w:t xml:space="preserve">Esimerkki 2.2588</w:t>
      </w:r>
    </w:p>
    <w:p>
      <w:r>
        <w:t xml:space="preserve">Alku: Simon halusi oppia uuden kielen. Loppu: Mutta vain muutama hänen ystävistään osasi puhua espanjaa hänen kanssaan.</w:t>
      </w:r>
    </w:p>
    <w:p>
      <w:r>
        <w:rPr>
          <w:b/>
        </w:rPr>
        <w:t xml:space="preserve">Tulos</w:t>
      </w:r>
    </w:p>
    <w:p>
      <w:r>
        <w:t xml:space="preserve">Simon valitsi espanjan kielen opiskeltavaksi.</w:t>
      </w:r>
    </w:p>
    <w:p>
      <w:r>
        <w:rPr>
          <w:b/>
        </w:rPr>
        <w:t xml:space="preserve">Tulos</w:t>
      </w:r>
    </w:p>
    <w:p>
      <w:r>
        <w:t xml:space="preserve">Simon päätti opetella espanjaa.</w:t>
      </w:r>
    </w:p>
    <w:p>
      <w:r>
        <w:rPr>
          <w:b/>
        </w:rPr>
        <w:t xml:space="preserve">Tulos</w:t>
      </w:r>
    </w:p>
    <w:p>
      <w:r>
        <w:t xml:space="preserve">simon oppi espanjaa vuosien jälkeen.</w:t>
      </w:r>
    </w:p>
    <w:p>
      <w:r>
        <w:rPr>
          <w:b/>
        </w:rPr>
        <w:t xml:space="preserve">Tulos</w:t>
      </w:r>
    </w:p>
    <w:p>
      <w:r>
        <w:t xml:space="preserve">Simon harjoitteli espanjaa joka päivä.</w:t>
      </w:r>
    </w:p>
    <w:p>
      <w:r>
        <w:rPr>
          <w:b/>
        </w:rPr>
        <w:t xml:space="preserve">Esimerkki 2.2589</w:t>
      </w:r>
    </w:p>
    <w:p>
      <w:r>
        <w:t xml:space="preserve">Alku: Brandon Weeden oli penkillä suurimman osan kaudesta varapelaajana. Loppu: Weeden viimeisteli pelin ja voitti sen lopussa.</w:t>
      </w:r>
    </w:p>
    <w:p>
      <w:r>
        <w:rPr>
          <w:b/>
        </w:rPr>
        <w:t xml:space="preserve">Tulos</w:t>
      </w:r>
    </w:p>
    <w:p>
      <w:r>
        <w:t xml:space="preserve">Brandon Weeden pääsi pelaamaan ottelussa.</w:t>
      </w:r>
    </w:p>
    <w:p>
      <w:r>
        <w:rPr>
          <w:b/>
        </w:rPr>
        <w:t xml:space="preserve">Tulos</w:t>
      </w:r>
    </w:p>
    <w:p>
      <w:r>
        <w:t xml:space="preserve">Brandon sai mahdollisuuden pelata ottelussa, kun aloittava QB loukkaantui.</w:t>
      </w:r>
    </w:p>
    <w:p>
      <w:r>
        <w:rPr>
          <w:b/>
        </w:rPr>
        <w:t xml:space="preserve">Tulos</w:t>
      </w:r>
    </w:p>
    <w:p>
      <w:r>
        <w:t xml:space="preserve">Brandon kutsuttiin kentälle sen jälkeen, kun ensimmäinen pelinrakentaja loukkaantui.</w:t>
      </w:r>
    </w:p>
    <w:p>
      <w:r>
        <w:rPr>
          <w:b/>
        </w:rPr>
        <w:t xml:space="preserve">Tulos</w:t>
      </w:r>
    </w:p>
    <w:p>
      <w:r>
        <w:t xml:space="preserve">Weeden otettiin peliin mukaan.</w:t>
      </w:r>
    </w:p>
    <w:p>
      <w:r>
        <w:rPr>
          <w:b/>
        </w:rPr>
        <w:t xml:space="preserve">Esimerkki 2.2590</w:t>
      </w:r>
    </w:p>
    <w:p>
      <w:r>
        <w:t xml:space="preserve">Alku: Terryllä on uusi pomo työpaikallaan. Loppu: Terry harkitsee lopettamista.</w:t>
      </w:r>
    </w:p>
    <w:p>
      <w:r>
        <w:rPr>
          <w:b/>
        </w:rPr>
        <w:t xml:space="preserve">Tulos</w:t>
      </w:r>
    </w:p>
    <w:p>
      <w:r>
        <w:t xml:space="preserve">Hänen uusi pomonsa on hyvin epäkohtelias häntä kohtaan.</w:t>
      </w:r>
    </w:p>
    <w:p>
      <w:r>
        <w:rPr>
          <w:b/>
        </w:rPr>
        <w:t xml:space="preserve">Tulos</w:t>
      </w:r>
    </w:p>
    <w:p>
      <w:r>
        <w:t xml:space="preserve">Hänen uusi pomonsa haisee pahalle.</w:t>
      </w:r>
    </w:p>
    <w:p>
      <w:r>
        <w:rPr>
          <w:b/>
        </w:rPr>
        <w:t xml:space="preserve">Tulos</w:t>
      </w:r>
    </w:p>
    <w:p>
      <w:r>
        <w:t xml:space="preserve">Terry ei pidä uudesta pomostaan.</w:t>
      </w:r>
    </w:p>
    <w:p>
      <w:r>
        <w:rPr>
          <w:b/>
        </w:rPr>
        <w:t xml:space="preserve">Tulos</w:t>
      </w:r>
    </w:p>
    <w:p>
      <w:r>
        <w:t xml:space="preserve">Terryn mielestä uusi pomo on ilkeä.</w:t>
      </w:r>
    </w:p>
    <w:p>
      <w:r>
        <w:rPr>
          <w:b/>
        </w:rPr>
        <w:t xml:space="preserve">Tulos</w:t>
      </w:r>
    </w:p>
    <w:p>
      <w:r>
        <w:t xml:space="preserve">Terryn pomo oli hyvin ilkeä.</w:t>
      </w:r>
    </w:p>
    <w:p>
      <w:r>
        <w:rPr>
          <w:b/>
        </w:rPr>
        <w:t xml:space="preserve">Esimerkki 2.2591</w:t>
      </w:r>
    </w:p>
    <w:p>
      <w:r>
        <w:t xml:space="preserve">Alku: Emily oli hyvin hermostunut saadessaan pistoksensa lääkärin vastaanotolla. Loppu: Emilyn vanhemmat kannustivat häntä.</w:t>
      </w:r>
    </w:p>
    <w:p>
      <w:r>
        <w:rPr>
          <w:b/>
        </w:rPr>
        <w:t xml:space="preserve">Tulos</w:t>
      </w:r>
    </w:p>
    <w:p>
      <w:r>
        <w:t xml:space="preserve">Emily päätti ottaa kuvat.</w:t>
      </w:r>
    </w:p>
    <w:p>
      <w:r>
        <w:rPr>
          <w:b/>
        </w:rPr>
        <w:t xml:space="preserve">Tulos</w:t>
      </w:r>
    </w:p>
    <w:p>
      <w:r>
        <w:t xml:space="preserve">Emilyn vanhempia pyydettiin mukaan moraaliseksi tueksi.</w:t>
      </w:r>
    </w:p>
    <w:p>
      <w:r>
        <w:rPr>
          <w:b/>
        </w:rPr>
        <w:t xml:space="preserve">Esimerkki 2.2592</w:t>
      </w:r>
    </w:p>
    <w:p>
      <w:r>
        <w:t xml:space="preserve">Alku: Tänä aamuna Emmanuel ei saanut hiuksiaan näyttämään hyvältä. Loppu: Emmanuel pitää uudesta kampauksestaan vielä enemmän kuin tavallisesta.</w:t>
      </w:r>
    </w:p>
    <w:p>
      <w:r>
        <w:rPr>
          <w:b/>
        </w:rPr>
        <w:t xml:space="preserve">Tulos</w:t>
      </w:r>
    </w:p>
    <w:p>
      <w:r>
        <w:t xml:space="preserve">Emmanuel meni kampaamoon leikkauttamaan hiuksensa.</w:t>
      </w:r>
    </w:p>
    <w:p>
      <w:r>
        <w:rPr>
          <w:b/>
        </w:rPr>
        <w:t xml:space="preserve">Tulos</w:t>
      </w:r>
    </w:p>
    <w:p>
      <w:r>
        <w:t xml:space="preserve">Hän päätti ajella sen, jotta hänen ei tarvitsisi korjata sitä.</w:t>
      </w:r>
    </w:p>
    <w:p>
      <w:r>
        <w:rPr>
          <w:b/>
        </w:rPr>
        <w:t xml:space="preserve">Tulos</w:t>
      </w:r>
    </w:p>
    <w:p>
      <w:r>
        <w:t xml:space="preserve">Hän kävi parturissa ja leikkasi hiuksensa.</w:t>
      </w:r>
    </w:p>
    <w:p>
      <w:r>
        <w:rPr>
          <w:b/>
        </w:rPr>
        <w:t xml:space="preserve">Tulos</w:t>
      </w:r>
    </w:p>
    <w:p>
      <w:r>
        <w:t xml:space="preserve">Niinpä hän päätti kokeilla toista tapaa hoitaa hiuksensa.</w:t>
      </w:r>
    </w:p>
    <w:p>
      <w:r>
        <w:rPr>
          <w:b/>
        </w:rPr>
        <w:t xml:space="preserve">Tulos</w:t>
      </w:r>
    </w:p>
    <w:p>
      <w:r>
        <w:t xml:space="preserve">Emmanuel osti sitten uuden hiustenhoitotuotteen.</w:t>
      </w:r>
    </w:p>
    <w:p>
      <w:r>
        <w:rPr>
          <w:b/>
        </w:rPr>
        <w:t xml:space="preserve">Esimerkki 2.2593</w:t>
      </w:r>
    </w:p>
    <w:p>
      <w:r>
        <w:t xml:space="preserve">Alku: Kävelin sisään hammaslääkärin vastaanotolle. Loppu: Olin hermostunut, mutta hän vakuutti minulle, että kaikki oli hyvin.</w:t>
      </w:r>
    </w:p>
    <w:p>
      <w:r>
        <w:rPr>
          <w:b/>
        </w:rPr>
        <w:t xml:space="preserve">Tulos</w:t>
      </w:r>
    </w:p>
    <w:p>
      <w:r>
        <w:t xml:space="preserve">En tiennyt, olivatko hampaani kunnossa.</w:t>
      </w:r>
    </w:p>
    <w:p>
      <w:r>
        <w:rPr>
          <w:b/>
        </w:rPr>
        <w:t xml:space="preserve">Tulos</w:t>
      </w:r>
    </w:p>
    <w:p>
      <w:r>
        <w:t xml:space="preserve">Minun piti käydä tarkistuttamassa hampaani.</w:t>
      </w:r>
    </w:p>
    <w:p>
      <w:r>
        <w:rPr>
          <w:b/>
        </w:rPr>
        <w:t xml:space="preserve">Tulos</w:t>
      </w:r>
    </w:p>
    <w:p>
      <w:r>
        <w:t xml:space="preserve">Luulin, että minulla oli reikä.</w:t>
      </w:r>
    </w:p>
    <w:p>
      <w:r>
        <w:rPr>
          <w:b/>
        </w:rPr>
        <w:t xml:space="preserve">Tulos</w:t>
      </w:r>
    </w:p>
    <w:p>
      <w:r>
        <w:t xml:space="preserve">Kävin hammaslääkärillä säännöllisessä tarkastuksessa.</w:t>
      </w:r>
    </w:p>
    <w:p>
      <w:r>
        <w:rPr>
          <w:b/>
        </w:rPr>
        <w:t xml:space="preserve">Tulos</w:t>
      </w:r>
    </w:p>
    <w:p>
      <w:r>
        <w:t xml:space="preserve">Hammaslääkäri oli niin mukava.</w:t>
      </w:r>
    </w:p>
    <w:p>
      <w:r>
        <w:rPr>
          <w:b/>
        </w:rPr>
        <w:t xml:space="preserve">Esimerkki 2.2594</w:t>
      </w:r>
    </w:p>
    <w:p>
      <w:r>
        <w:t xml:space="preserve">Alku: Alexin kouluun tulee uusi tyttö, jota Alex pitää kauniina. Loppu: Alex on tavallaan iloinen, koska hän inhosi feministiksi tekeytymistä.</w:t>
      </w:r>
    </w:p>
    <w:p>
      <w:r>
        <w:rPr>
          <w:b/>
        </w:rPr>
        <w:t xml:space="preserve">Tulos</w:t>
      </w:r>
    </w:p>
    <w:p>
      <w:r>
        <w:t xml:space="preserve">Alex sai selville, ettei tyttö ollut feministi.</w:t>
      </w:r>
    </w:p>
    <w:p>
      <w:r>
        <w:rPr>
          <w:b/>
        </w:rPr>
        <w:t xml:space="preserve">Tulos</w:t>
      </w:r>
    </w:p>
    <w:p>
      <w:r>
        <w:t xml:space="preserve">Hän pitää feministeistä ja hänellä on poikaystävä.</w:t>
      </w:r>
    </w:p>
    <w:p>
      <w:r>
        <w:rPr>
          <w:b/>
        </w:rPr>
        <w:t xml:space="preserve">Tulos</w:t>
      </w:r>
    </w:p>
    <w:p>
      <w:r>
        <w:t xml:space="preserve">Alex alkoi sitten iskeä häntä.</w:t>
      </w:r>
    </w:p>
    <w:p>
      <w:r>
        <w:rPr>
          <w:b/>
        </w:rPr>
        <w:t xml:space="preserve">Tulos</w:t>
      </w:r>
    </w:p>
    <w:p>
      <w:r>
        <w:t xml:space="preserve">Alex kohteli häntä tasavertaisesti, ja se sopi hänelle.</w:t>
      </w:r>
    </w:p>
    <w:p>
      <w:r>
        <w:rPr>
          <w:b/>
        </w:rPr>
        <w:t xml:space="preserve">Esimerkki 2.2595</w:t>
      </w:r>
    </w:p>
    <w:p>
      <w:r>
        <w:t xml:space="preserve">Alku: Susan mietti miehensä syntymäpäivälahjaa. Lopetus: Hän piti paidasta ja käytti sitä usein.</w:t>
      </w:r>
    </w:p>
    <w:p>
      <w:r>
        <w:rPr>
          <w:b/>
        </w:rPr>
        <w:t xml:space="preserve">Tulos</w:t>
      </w:r>
    </w:p>
    <w:p>
      <w:r>
        <w:t xml:space="preserve">Hän osti miehelleen paidan, jota tämä kommentoi kaupassa.</w:t>
      </w:r>
    </w:p>
    <w:p>
      <w:r>
        <w:rPr>
          <w:b/>
        </w:rPr>
        <w:t xml:space="preserve">Tulos</w:t>
      </w:r>
    </w:p>
    <w:p>
      <w:r>
        <w:t xml:space="preserve">Hän päätti ostaa miehelle paidan.</w:t>
      </w:r>
    </w:p>
    <w:p>
      <w:r>
        <w:rPr>
          <w:b/>
        </w:rPr>
        <w:t xml:space="preserve">Tulos</w:t>
      </w:r>
    </w:p>
    <w:p>
      <w:r>
        <w:t xml:space="preserve">Susan löysi keilapaidan.</w:t>
      </w:r>
    </w:p>
    <w:p>
      <w:r>
        <w:rPr>
          <w:b/>
        </w:rPr>
        <w:t xml:space="preserve">Tulos</w:t>
      </w:r>
    </w:p>
    <w:p>
      <w:r>
        <w:t xml:space="preserve">Susan meni kauppaan ja osti miehelleen paidan tämän syntymäpäiväksi.</w:t>
      </w:r>
    </w:p>
    <w:p>
      <w:r>
        <w:rPr>
          <w:b/>
        </w:rPr>
        <w:t xml:space="preserve">Esimerkki 2.2596</w:t>
      </w:r>
    </w:p>
    <w:p>
      <w:r>
        <w:t xml:space="preserve">Alku: Viime viikolla vaimoni ja minä kävimme katsomassa jäätiköitä. Loppu: Haluamme mennä takaisin seuraavalla lomallamme.</w:t>
      </w:r>
    </w:p>
    <w:p>
      <w:r>
        <w:rPr>
          <w:b/>
        </w:rPr>
        <w:t xml:space="preserve">Tulos</w:t>
      </w:r>
    </w:p>
    <w:p>
      <w:r>
        <w:t xml:space="preserve">Se oli kaunis ja me rakastimme sitä.</w:t>
      </w:r>
    </w:p>
    <w:p>
      <w:r>
        <w:rPr>
          <w:b/>
        </w:rPr>
        <w:t xml:space="preserve">Tulos</w:t>
      </w:r>
    </w:p>
    <w:p>
      <w:r>
        <w:t xml:space="preserve">Vaimollani ja minulla oli hauskaa nähdä kaikki.</w:t>
      </w:r>
    </w:p>
    <w:p>
      <w:r>
        <w:rPr>
          <w:b/>
        </w:rPr>
        <w:t xml:space="preserve">Tulos</w:t>
      </w:r>
    </w:p>
    <w:p>
      <w:r>
        <w:t xml:space="preserve">Vaimoni ja minä olimme hyvin vaikuttuneita.</w:t>
      </w:r>
    </w:p>
    <w:p>
      <w:r>
        <w:rPr>
          <w:b/>
        </w:rPr>
        <w:t xml:space="preserve">Tulos</w:t>
      </w:r>
    </w:p>
    <w:p>
      <w:r>
        <w:t xml:space="preserve">Nautimme siitä, että näimme uusia asioita.</w:t>
      </w:r>
    </w:p>
    <w:p>
      <w:r>
        <w:rPr>
          <w:b/>
        </w:rPr>
        <w:t xml:space="preserve">Tulos</w:t>
      </w:r>
    </w:p>
    <w:p>
      <w:r>
        <w:t xml:space="preserve">Rakastimme sitä.</w:t>
      </w:r>
    </w:p>
    <w:p>
      <w:r>
        <w:rPr>
          <w:b/>
        </w:rPr>
        <w:t xml:space="preserve">Esimerkki 2.2597</w:t>
      </w:r>
    </w:p>
    <w:p>
      <w:r>
        <w:t xml:space="preserve">Alku: Sandy hengaili ystäviensä kanssa. Loppu: Onneksi hänen kehonsa lämpeni nopeasti, eikä se ollut kovin paha.</w:t>
      </w:r>
    </w:p>
    <w:p>
      <w:r>
        <w:rPr>
          <w:b/>
        </w:rPr>
        <w:t xml:space="preserve">Tulos</w:t>
      </w:r>
    </w:p>
    <w:p>
      <w:r>
        <w:t xml:space="preserve">Kylmä sade alkoi tyhjästä.</w:t>
      </w:r>
    </w:p>
    <w:p>
      <w:r>
        <w:rPr>
          <w:b/>
        </w:rPr>
        <w:t xml:space="preserve">Tulos</w:t>
      </w:r>
    </w:p>
    <w:p>
      <w:r>
        <w:t xml:space="preserve">Sandyllä ei ollut takkia.</w:t>
      </w:r>
    </w:p>
    <w:p>
      <w:r>
        <w:rPr>
          <w:b/>
        </w:rPr>
        <w:t xml:space="preserve">Tulos</w:t>
      </w:r>
    </w:p>
    <w:p>
      <w:r>
        <w:t xml:space="preserve">Sandy ei pukeutunut kunnolla ja paleltui.</w:t>
      </w:r>
    </w:p>
    <w:p>
      <w:r>
        <w:rPr>
          <w:b/>
        </w:rPr>
        <w:t xml:space="preserve">Tulos</w:t>
      </w:r>
    </w:p>
    <w:p>
      <w:r>
        <w:t xml:space="preserve">He alkoivat tanssia.</w:t>
      </w:r>
    </w:p>
    <w:p>
      <w:r>
        <w:rPr>
          <w:b/>
        </w:rPr>
        <w:t xml:space="preserve">Esimerkki 2.2598</w:t>
      </w:r>
    </w:p>
    <w:p>
      <w:r>
        <w:t xml:space="preserve">Alku: Ginan ystävällä Tamilla oli uusi yksisarvinen kansio. Loppu: Mutta hän pysähtyi nähdessään opettajan mulkoilevan häntä.</w:t>
      </w:r>
    </w:p>
    <w:p>
      <w:r>
        <w:rPr>
          <w:b/>
        </w:rPr>
        <w:t xml:space="preserve">Tulos</w:t>
      </w:r>
    </w:p>
    <w:p>
      <w:r>
        <w:t xml:space="preserve">Gina alkoi pilkata Tamin kansiota.</w:t>
      </w:r>
    </w:p>
    <w:p>
      <w:r>
        <w:rPr>
          <w:b/>
        </w:rPr>
        <w:t xml:space="preserve">Tulos</w:t>
      </w:r>
    </w:p>
    <w:p>
      <w:r>
        <w:t xml:space="preserve">Gina katseli kansiota.</w:t>
      </w:r>
    </w:p>
    <w:p>
      <w:r>
        <w:rPr>
          <w:b/>
        </w:rPr>
        <w:t xml:space="preserve">Tulos</w:t>
      </w:r>
    </w:p>
    <w:p>
      <w:r>
        <w:t xml:space="preserve">Gina piirsi uuteen kansioonsa.</w:t>
      </w:r>
    </w:p>
    <w:p>
      <w:r>
        <w:rPr>
          <w:b/>
        </w:rPr>
        <w:t xml:space="preserve">Tulos</w:t>
      </w:r>
    </w:p>
    <w:p>
      <w:r>
        <w:t xml:space="preserve">Tami piirsi kansioon tunnilla.</w:t>
      </w:r>
    </w:p>
    <w:p>
      <w:r>
        <w:rPr>
          <w:b/>
        </w:rPr>
        <w:t xml:space="preserve">Esimerkki 2.2599</w:t>
      </w:r>
    </w:p>
    <w:p>
      <w:r>
        <w:t xml:space="preserve">Alku: Lucy oli eksyksissä, kun iäkäs nainen tarjoutui auttamaan. Loppu: Mukava nainen vain hymyili ja ajoi poliisiasemalle.</w:t>
      </w:r>
    </w:p>
    <w:p>
      <w:r>
        <w:rPr>
          <w:b/>
        </w:rPr>
        <w:t xml:space="preserve">Tulos</w:t>
      </w:r>
    </w:p>
    <w:p>
      <w:r>
        <w:t xml:space="preserve">Lucy pyysi naista viemään hänet poliisiasemalle.</w:t>
      </w:r>
    </w:p>
    <w:p>
      <w:r>
        <w:rPr>
          <w:b/>
        </w:rPr>
        <w:t xml:space="preserve">Tulos</w:t>
      </w:r>
    </w:p>
    <w:p>
      <w:r>
        <w:t xml:space="preserve">Lucy oikaisi kauppaan ja eksyi.</w:t>
      </w:r>
    </w:p>
    <w:p>
      <w:r>
        <w:rPr>
          <w:b/>
        </w:rPr>
        <w:t xml:space="preserve">Tulos</w:t>
      </w:r>
    </w:p>
    <w:p>
      <w:r>
        <w:t xml:space="preserve">Lucy oli menettänyt äitinsä ruokakaupassa.</w:t>
      </w:r>
    </w:p>
    <w:p>
      <w:r>
        <w:rPr>
          <w:b/>
        </w:rPr>
        <w:t xml:space="preserve">Tulos</w:t>
      </w:r>
    </w:p>
    <w:p>
      <w:r>
        <w:t xml:space="preserve">Lucy tajusi, että vanha rouva oli seniili.</w:t>
      </w:r>
    </w:p>
    <w:p>
      <w:r>
        <w:rPr>
          <w:b/>
        </w:rPr>
        <w:t xml:space="preserve">Tulos</w:t>
      </w:r>
    </w:p>
    <w:p>
      <w:r>
        <w:t xml:space="preserve">Nainen ajatteli, että poliisi voisi tarjota hänelle kyydin konsulaattiin, joten hän tarjosi Lucylle kyydin.</w:t>
      </w:r>
    </w:p>
    <w:p>
      <w:r>
        <w:rPr>
          <w:b/>
        </w:rPr>
        <w:t xml:space="preserve">Esimerkki 2.2600</w:t>
      </w:r>
    </w:p>
    <w:p>
      <w:r>
        <w:t xml:space="preserve">Alku: Brandon oli menossa ensitreffeille. Loppu: Onneksi Brandon nauroi, ja he jatkoivat syömistä.</w:t>
      </w:r>
    </w:p>
    <w:p>
      <w:r>
        <w:rPr>
          <w:b/>
        </w:rPr>
        <w:t xml:space="preserve">Tulos</w:t>
      </w:r>
    </w:p>
    <w:p>
      <w:r>
        <w:t xml:space="preserve">Brandon teki riskialttiin vitsin.</w:t>
      </w:r>
    </w:p>
    <w:p>
      <w:r>
        <w:rPr>
          <w:b/>
        </w:rPr>
        <w:t xml:space="preserve">Tulos</w:t>
      </w:r>
    </w:p>
    <w:p>
      <w:r>
        <w:t xml:space="preserve">Brandon hikoili kovasti.</w:t>
      </w:r>
    </w:p>
    <w:p>
      <w:r>
        <w:rPr>
          <w:b/>
        </w:rPr>
        <w:t xml:space="preserve">Tulos</w:t>
      </w:r>
    </w:p>
    <w:p>
      <w:r>
        <w:t xml:space="preserve">Hän kertoi tytölle, kuinka kaunis tämä oli päivällisellä, mikä oli hänen hämmennyksensä.</w:t>
      </w:r>
    </w:p>
    <w:p>
      <w:r>
        <w:rPr>
          <w:b/>
        </w:rPr>
        <w:t xml:space="preserve">Tulos</w:t>
      </w:r>
    </w:p>
    <w:p>
      <w:r>
        <w:t xml:space="preserve">Hänellä oli lopulta ruokaa etuhampaidensa välissä.</w:t>
      </w:r>
    </w:p>
    <w:p>
      <w:r>
        <w:rPr>
          <w:b/>
        </w:rPr>
        <w:t xml:space="preserve">Esimerkki 2.2601</w:t>
      </w:r>
    </w:p>
    <w:p>
      <w:r>
        <w:t xml:space="preserve">Alku: Stanley oli pieni poika suuren laman aikana. Loppu: Kun hän puraisi yhden, sisällä oli matoja.</w:t>
      </w:r>
    </w:p>
    <w:p>
      <w:r>
        <w:rPr>
          <w:b/>
        </w:rPr>
        <w:t xml:space="preserve">Tulos</w:t>
      </w:r>
    </w:p>
    <w:p>
      <w:r>
        <w:t xml:space="preserve">Hän kaipasi epätoivoisesti ruokaa ja löysi eräänä päivänä palan leipää syötäväksi.</w:t>
      </w:r>
    </w:p>
    <w:p>
      <w:r>
        <w:rPr>
          <w:b/>
        </w:rPr>
        <w:t xml:space="preserve">Tulos</w:t>
      </w:r>
    </w:p>
    <w:p>
      <w:r>
        <w:t xml:space="preserve">Hänen perheellään ei ollut tarpeeksi tuoreita voileipiä jokaiselle.</w:t>
      </w:r>
    </w:p>
    <w:p>
      <w:r>
        <w:rPr>
          <w:b/>
        </w:rPr>
        <w:t xml:space="preserve">Tulos</w:t>
      </w:r>
    </w:p>
    <w:p>
      <w:r>
        <w:t xml:space="preserve">Stanley joutui etsimään omenoita metsästä.</w:t>
      </w:r>
    </w:p>
    <w:p>
      <w:r>
        <w:rPr>
          <w:b/>
        </w:rPr>
        <w:t xml:space="preserve">Tulos</w:t>
      </w:r>
    </w:p>
    <w:p>
      <w:r>
        <w:t xml:space="preserve">Stanley näki omenan ja puri sitä.</w:t>
      </w:r>
    </w:p>
    <w:p>
      <w:r>
        <w:rPr>
          <w:b/>
        </w:rPr>
        <w:t xml:space="preserve">Tulos</w:t>
      </w:r>
    </w:p>
    <w:p>
      <w:r>
        <w:t xml:space="preserve">Stanley kaipasi epätoivoisesti ruokaa.</w:t>
      </w:r>
    </w:p>
    <w:p>
      <w:r>
        <w:rPr>
          <w:b/>
        </w:rPr>
        <w:t xml:space="preserve">Esimerkki 2.2602</w:t>
      </w:r>
    </w:p>
    <w:p>
      <w:r>
        <w:t xml:space="preserve">Alku: Jane istui veljensä vieressä lentokoneessa. Loppu: John antoi siskolleen uuden kirjan luettavaksi rauhoittaakseen tätä.</w:t>
      </w:r>
    </w:p>
    <w:p>
      <w:r>
        <w:rPr>
          <w:b/>
        </w:rPr>
        <w:t xml:space="preserve">Tulos</w:t>
      </w:r>
    </w:p>
    <w:p>
      <w:r>
        <w:t xml:space="preserve">Jane sai kirjansa valmiiksi eikä hänellä ollut toista kirjaa.</w:t>
      </w:r>
    </w:p>
    <w:p>
      <w:r>
        <w:rPr>
          <w:b/>
        </w:rPr>
        <w:t xml:space="preserve">Tulos</w:t>
      </w:r>
    </w:p>
    <w:p>
      <w:r>
        <w:t xml:space="preserve">Jane alkoi itkeä, koska hänellä oli tylsää.</w:t>
      </w:r>
    </w:p>
    <w:p>
      <w:r>
        <w:rPr>
          <w:b/>
        </w:rPr>
        <w:t xml:space="preserve">Tulos</w:t>
      </w:r>
    </w:p>
    <w:p>
      <w:r>
        <w:t xml:space="preserve">Jane alkoi hermostua.</w:t>
      </w:r>
    </w:p>
    <w:p>
      <w:r>
        <w:rPr>
          <w:b/>
        </w:rPr>
        <w:t xml:space="preserve">Tulos</w:t>
      </w:r>
    </w:p>
    <w:p>
      <w:r>
        <w:t xml:space="preserve">Hänellä ei ollut mitään tekemistä, ja hän alkoi itkeä.</w:t>
      </w:r>
    </w:p>
    <w:p>
      <w:r>
        <w:rPr>
          <w:b/>
        </w:rPr>
        <w:t xml:space="preserve">Esimerkki 2.2603</w:t>
      </w:r>
    </w:p>
    <w:p>
      <w:r>
        <w:t xml:space="preserve">Alku: Leo kaatui pyörällään ja viilsi kasvonsa. Loppu: Vain Leo näki kaatumisen aiheuttaman arven!</w:t>
      </w:r>
    </w:p>
    <w:p>
      <w:r>
        <w:rPr>
          <w:b/>
        </w:rPr>
        <w:t xml:space="preserve">Tulos</w:t>
      </w:r>
    </w:p>
    <w:p>
      <w:r>
        <w:t xml:space="preserve">Hänestä tuntui, että kaikki huomaisivat sen.</w:t>
      </w:r>
    </w:p>
    <w:p>
      <w:r>
        <w:rPr>
          <w:b/>
        </w:rPr>
        <w:t xml:space="preserve">Tulos</w:t>
      </w:r>
    </w:p>
    <w:p>
      <w:r>
        <w:t xml:space="preserve">Leolla oli arpi.</w:t>
      </w:r>
    </w:p>
    <w:p>
      <w:r>
        <w:rPr>
          <w:b/>
        </w:rPr>
        <w:t xml:space="preserve">Tulos</w:t>
      </w:r>
    </w:p>
    <w:p>
      <w:r>
        <w:t xml:space="preserve">Leo oli itsetietoinen ulkonäöstään.</w:t>
      </w:r>
    </w:p>
    <w:p>
      <w:r>
        <w:rPr>
          <w:b/>
        </w:rPr>
        <w:t xml:space="preserve">Tulos</w:t>
      </w:r>
    </w:p>
    <w:p>
      <w:r>
        <w:t xml:space="preserve">Leo pelkäsi, että arpi olisi näkyvä, mutta 3 kuukauden kuluttua se oli parantunut täysin.</w:t>
      </w:r>
    </w:p>
    <w:p>
      <w:r>
        <w:rPr>
          <w:b/>
        </w:rPr>
        <w:t xml:space="preserve">Tulos</w:t>
      </w:r>
    </w:p>
    <w:p>
      <w:r>
        <w:t xml:space="preserve">Leon kasvoissa oleva haava parani.</w:t>
      </w:r>
    </w:p>
    <w:p>
      <w:r>
        <w:rPr>
          <w:b/>
        </w:rPr>
        <w:t xml:space="preserve">Esimerkki 2.2604</w:t>
      </w:r>
    </w:p>
    <w:p>
      <w:r>
        <w:t xml:space="preserve">Alku: Lamar halusi olla kuuluisa, ja kuuluisaksi tuleminen oli helppoa. Loppu: Lamar näki vanhan ystävänsä ja kysyi, onko sinulla seitsemänkymmentäviisi dollaria?</w:t>
      </w:r>
    </w:p>
    <w:p>
      <w:r>
        <w:rPr>
          <w:b/>
        </w:rPr>
        <w:t xml:space="preserve">Tulos</w:t>
      </w:r>
    </w:p>
    <w:p>
      <w:r>
        <w:t xml:space="preserve">Lamar ei kuitenkaan tienannut sillä rahaa.</w:t>
      </w:r>
    </w:p>
    <w:p>
      <w:r>
        <w:rPr>
          <w:b/>
        </w:rPr>
        <w:t xml:space="preserve">Tulos</w:t>
      </w:r>
    </w:p>
    <w:p>
      <w:r>
        <w:t xml:space="preserve">Lamarilla oli joitakin pieniä onnistumisia, mutta lopulta hän epäonnistui.</w:t>
      </w:r>
    </w:p>
    <w:p>
      <w:r>
        <w:rPr>
          <w:b/>
        </w:rPr>
        <w:t xml:space="preserve">Tulos</w:t>
      </w:r>
    </w:p>
    <w:p>
      <w:r>
        <w:t xml:space="preserve">Lamar tarvitsi rahaa tullakseen kuuluisaksi.</w:t>
      </w:r>
    </w:p>
    <w:p>
      <w:r>
        <w:rPr>
          <w:b/>
        </w:rPr>
        <w:t xml:space="preserve">Tulos</w:t>
      </w:r>
    </w:p>
    <w:p>
      <w:r>
        <w:t xml:space="preserve">Tai niin Lamar ajatteli.</w:t>
      </w:r>
    </w:p>
    <w:p>
      <w:r>
        <w:rPr>
          <w:b/>
        </w:rPr>
        <w:t xml:space="preserve">Esimerkki 2.2605</w:t>
      </w:r>
    </w:p>
    <w:p>
      <w:r>
        <w:t xml:space="preserve">Alku: Johnny meni ostoskeskukseen. Loppu: Johnny piti kaupasta sen lisäksi, että hänen täytyi käydä vessassa.</w:t>
      </w:r>
    </w:p>
    <w:p>
      <w:r>
        <w:rPr>
          <w:b/>
        </w:rPr>
        <w:t xml:space="preserve">Tulos</w:t>
      </w:r>
    </w:p>
    <w:p>
      <w:r>
        <w:t xml:space="preserve">Johnny joi paljon limsaa ja meni katsomaan alennettuja pukuja.</w:t>
      </w:r>
    </w:p>
    <w:p>
      <w:r>
        <w:rPr>
          <w:b/>
        </w:rPr>
        <w:t xml:space="preserve">Tulos</w:t>
      </w:r>
    </w:p>
    <w:p>
      <w:r>
        <w:t xml:space="preserve">Johnny löysi halutun uuden lelun edullisesti, mutta joutui seisomaan jonossa tuntikausia, ja hänen piti käydä vessassa.</w:t>
      </w:r>
    </w:p>
    <w:p>
      <w:r>
        <w:rPr>
          <w:b/>
        </w:rPr>
        <w:t xml:space="preserve">Tulos</w:t>
      </w:r>
    </w:p>
    <w:p>
      <w:r>
        <w:t xml:space="preserve">Johnny löysi takin, josta hän piti. Sovituskoppi oli täynnä.</w:t>
      </w:r>
    </w:p>
    <w:p>
      <w:r>
        <w:rPr>
          <w:b/>
        </w:rPr>
        <w:t xml:space="preserve">Tulos</w:t>
      </w:r>
    </w:p>
    <w:p>
      <w:r>
        <w:t xml:space="preserve">Johnny kuunteli myyntipuheita 30 minuuttia.</w:t>
      </w:r>
    </w:p>
    <w:p>
      <w:r>
        <w:rPr>
          <w:b/>
        </w:rPr>
        <w:t xml:space="preserve">Esimerkki 2.2606</w:t>
      </w:r>
    </w:p>
    <w:p>
      <w:r>
        <w:t xml:space="preserve">Alku: Janey ja Lynne päättivät mennä elokuviin. Loppu: He olivat molemmat onnellisia.</w:t>
      </w:r>
    </w:p>
    <w:p>
      <w:r>
        <w:rPr>
          <w:b/>
        </w:rPr>
        <w:t xml:space="preserve">Tulos</w:t>
      </w:r>
    </w:p>
    <w:p>
      <w:r>
        <w:t xml:space="preserve">He päättivät löytää jotain, mitä molemmat halusivat katsoa.</w:t>
      </w:r>
    </w:p>
    <w:p>
      <w:r>
        <w:rPr>
          <w:b/>
        </w:rPr>
        <w:t xml:space="preserve">Tulos</w:t>
      </w:r>
    </w:p>
    <w:p>
      <w:r>
        <w:t xml:space="preserve">Janey ja Lynne valitsivat komedian.</w:t>
      </w:r>
    </w:p>
    <w:p>
      <w:r>
        <w:rPr>
          <w:b/>
        </w:rPr>
        <w:t xml:space="preserve">Tulos</w:t>
      </w:r>
    </w:p>
    <w:p>
      <w:r>
        <w:t xml:space="preserve">Janey ja Lynne näkivät elokuvan, josta he olivat innoissaan.</w:t>
      </w:r>
    </w:p>
    <w:p>
      <w:r>
        <w:rPr>
          <w:b/>
        </w:rPr>
        <w:t xml:space="preserve">Tulos</w:t>
      </w:r>
    </w:p>
    <w:p>
      <w:r>
        <w:t xml:space="preserve">Molemmat halusivat nähdä saman elokuvan.</w:t>
      </w:r>
    </w:p>
    <w:p>
      <w:r>
        <w:rPr>
          <w:b/>
        </w:rPr>
        <w:t xml:space="preserve">Tulos</w:t>
      </w:r>
    </w:p>
    <w:p>
      <w:r>
        <w:t xml:space="preserve">He katsoivat romanttisen elokuvan, josta he nauttivat.</w:t>
      </w:r>
    </w:p>
    <w:p>
      <w:r>
        <w:rPr>
          <w:b/>
        </w:rPr>
        <w:t xml:space="preserve">Esimerkki 2.2607</w:t>
      </w:r>
    </w:p>
    <w:p>
      <w:r>
        <w:t xml:space="preserve">Alku: Alison valmistautui tanssiaisiin. Lopetus: Alison myöhästyi lopulta.</w:t>
      </w:r>
    </w:p>
    <w:p>
      <w:r>
        <w:rPr>
          <w:b/>
        </w:rPr>
        <w:t xml:space="preserve">Tulos</w:t>
      </w:r>
    </w:p>
    <w:p>
      <w:r>
        <w:t xml:space="preserve">Alison ei löytänyt uutta pukuaan tanssiaisiin.</w:t>
      </w:r>
    </w:p>
    <w:p>
      <w:r>
        <w:rPr>
          <w:b/>
        </w:rPr>
        <w:t xml:space="preserve">Tulos</w:t>
      </w:r>
    </w:p>
    <w:p>
      <w:r>
        <w:t xml:space="preserve">Alison kadotti kenkänsä.</w:t>
      </w:r>
    </w:p>
    <w:p>
      <w:r>
        <w:rPr>
          <w:b/>
        </w:rPr>
        <w:t xml:space="preserve">Tulos</w:t>
      </w:r>
    </w:p>
    <w:p>
      <w:r>
        <w:t xml:space="preserve">Alisonilla kesti liian kauan valmistautua.</w:t>
      </w:r>
    </w:p>
    <w:p>
      <w:r>
        <w:rPr>
          <w:b/>
        </w:rPr>
        <w:t xml:space="preserve">Tulos</w:t>
      </w:r>
    </w:p>
    <w:p>
      <w:r>
        <w:t xml:space="preserve">Allisonilla kesti kauemmin kuin hän oli suunnitellut.</w:t>
      </w:r>
    </w:p>
    <w:p>
      <w:r>
        <w:rPr>
          <w:b/>
        </w:rPr>
        <w:t xml:space="preserve">Tulos</w:t>
      </w:r>
    </w:p>
    <w:p>
      <w:r>
        <w:t xml:space="preserve">Hän meikkasi ja laittoi hiuksensa.</w:t>
      </w:r>
    </w:p>
    <w:p>
      <w:r>
        <w:rPr>
          <w:b/>
        </w:rPr>
        <w:t xml:space="preserve">Esimerkki 2.2608</w:t>
      </w:r>
    </w:p>
    <w:p>
      <w:r>
        <w:t xml:space="preserve">Alku: Tomilla oli eräänä päivänä todella kuuma. Loppu: Tom oli iloinen, ettei hänen tarvinnut käyttää rahaa uuteen ilmastointilaitteeseen.</w:t>
      </w:r>
    </w:p>
    <w:p>
      <w:r>
        <w:rPr>
          <w:b/>
        </w:rPr>
        <w:t xml:space="preserve">Tulos</w:t>
      </w:r>
    </w:p>
    <w:p>
      <w:r>
        <w:t xml:space="preserve">Hänen ilmastointilaitteensa lakkasi toimimasta, mutta korjaaja korjasi sen.</w:t>
      </w:r>
    </w:p>
    <w:p>
      <w:r>
        <w:rPr>
          <w:b/>
        </w:rPr>
        <w:t xml:space="preserve">Tulos</w:t>
      </w:r>
    </w:p>
    <w:p>
      <w:r>
        <w:t xml:space="preserve">Tomin ilmastointilaite tarvitsi lisää freonia.</w:t>
      </w:r>
    </w:p>
    <w:p>
      <w:r>
        <w:rPr>
          <w:b/>
        </w:rPr>
        <w:t xml:space="preserve">Tulos</w:t>
      </w:r>
    </w:p>
    <w:p>
      <w:r>
        <w:t xml:space="preserve">Tom korjasi ilmastointilaitteensa.</w:t>
      </w:r>
    </w:p>
    <w:p>
      <w:r>
        <w:rPr>
          <w:b/>
        </w:rPr>
        <w:t xml:space="preserve">Tulos</w:t>
      </w:r>
    </w:p>
    <w:p>
      <w:r>
        <w:t xml:space="preserve">Tom käynnisti ilmastointilaitteen.</w:t>
      </w:r>
    </w:p>
    <w:p>
      <w:r>
        <w:rPr>
          <w:b/>
        </w:rPr>
        <w:t xml:space="preserve">Esimerkki 2.2609</w:t>
      </w:r>
    </w:p>
    <w:p>
      <w:r>
        <w:t xml:space="preserve">Alku: Jane käveli alakertaan. Lopetus: Jane istui heti maahan.</w:t>
      </w:r>
    </w:p>
    <w:p>
      <w:r>
        <w:rPr>
          <w:b/>
        </w:rPr>
        <w:t xml:space="preserve">Tulos</w:t>
      </w:r>
    </w:p>
    <w:p>
      <w:r>
        <w:t xml:space="preserve">Jane kaatui viimeisellä askelmalla.</w:t>
      </w:r>
    </w:p>
    <w:p>
      <w:r>
        <w:rPr>
          <w:b/>
        </w:rPr>
        <w:t xml:space="preserve">Tulos</w:t>
      </w:r>
    </w:p>
    <w:p>
      <w:r>
        <w:t xml:space="preserve">Janea huimasi ja hän melkein kaatui.</w:t>
      </w:r>
    </w:p>
    <w:p>
      <w:r>
        <w:rPr>
          <w:b/>
        </w:rPr>
        <w:t xml:space="preserve">Tulos</w:t>
      </w:r>
    </w:p>
    <w:p>
      <w:r>
        <w:t xml:space="preserve">Jane liukastui alimmalla portaalla.</w:t>
      </w:r>
    </w:p>
    <w:p>
      <w:r>
        <w:rPr>
          <w:b/>
        </w:rPr>
        <w:t xml:space="preserve">Tulos</w:t>
      </w:r>
    </w:p>
    <w:p>
      <w:r>
        <w:t xml:space="preserve">Häntä alkoi huimata.</w:t>
      </w:r>
    </w:p>
    <w:p>
      <w:r>
        <w:rPr>
          <w:b/>
        </w:rPr>
        <w:t xml:space="preserve">Esimerkki 2.2610</w:t>
      </w:r>
    </w:p>
    <w:p>
      <w:r>
        <w:t xml:space="preserve">Alku: Todd oli kirjoittamassa esseetä luokkaansa varten. Loppu: Todd pystyi toimittamaan esseensä myöhemmin samana iltana.</w:t>
      </w:r>
    </w:p>
    <w:p>
      <w:r>
        <w:rPr>
          <w:b/>
        </w:rPr>
        <w:t xml:space="preserve">Tulos</w:t>
      </w:r>
    </w:p>
    <w:p>
      <w:r>
        <w:t xml:space="preserve">Hän huomasi olevansa nopea kirjoittaja.</w:t>
      </w:r>
    </w:p>
    <w:p>
      <w:r>
        <w:rPr>
          <w:b/>
        </w:rPr>
        <w:t xml:space="preserve">Tulos</w:t>
      </w:r>
    </w:p>
    <w:p>
      <w:r>
        <w:t xml:space="preserve">Todd työskenteli koko päivän.</w:t>
      </w:r>
    </w:p>
    <w:p>
      <w:r>
        <w:rPr>
          <w:b/>
        </w:rPr>
        <w:t xml:space="preserve">Esimerkki 2.2611</w:t>
      </w:r>
    </w:p>
    <w:p>
      <w:r>
        <w:t xml:space="preserve">Alku: Roger on alkoholisti. Loppu: Roger istuu vankilassa.</w:t>
      </w:r>
    </w:p>
    <w:p>
      <w:r>
        <w:rPr>
          <w:b/>
        </w:rPr>
        <w:t xml:space="preserve">Tulos</w:t>
      </w:r>
    </w:p>
    <w:p>
      <w:r>
        <w:t xml:space="preserve">Roger oli humalassa ja hänet pidätettiin julkisesta päihtymyksestä.</w:t>
      </w:r>
    </w:p>
    <w:p>
      <w:r>
        <w:rPr>
          <w:b/>
        </w:rPr>
        <w:t xml:space="preserve">Tulos</w:t>
      </w:r>
    </w:p>
    <w:p>
      <w:r>
        <w:t xml:space="preserve">Roger joi ja ajoi.</w:t>
      </w:r>
    </w:p>
    <w:p>
      <w:r>
        <w:rPr>
          <w:b/>
        </w:rPr>
        <w:t xml:space="preserve">Tulos</w:t>
      </w:r>
    </w:p>
    <w:p>
      <w:r>
        <w:t xml:space="preserve">Roger oli humalassa ja törmäsi autollaan poliisiautoon.</w:t>
      </w:r>
    </w:p>
    <w:p>
      <w:r>
        <w:rPr>
          <w:b/>
        </w:rPr>
        <w:t xml:space="preserve">Tulos</w:t>
      </w:r>
    </w:p>
    <w:p>
      <w:r>
        <w:t xml:space="preserve">Roger joutui rattijuopumukseen humalassa.</w:t>
      </w:r>
    </w:p>
    <w:p>
      <w:r>
        <w:rPr>
          <w:b/>
        </w:rPr>
        <w:t xml:space="preserve">Tulos</w:t>
      </w:r>
    </w:p>
    <w:p>
      <w:r>
        <w:t xml:space="preserve">Eräänä yönä Roger oli todella humalassa ja pahoinpiteli papin.</w:t>
      </w:r>
    </w:p>
    <w:p>
      <w:r>
        <w:rPr>
          <w:b/>
        </w:rPr>
        <w:t xml:space="preserve">Esimerkki 2.2612</w:t>
      </w:r>
    </w:p>
    <w:p>
      <w:r>
        <w:t xml:space="preserve">Alku: Joey tuli töistä kotiin. Loppu: Hän löysi roskiksesta vanhan kalan.</w:t>
      </w:r>
    </w:p>
    <w:p>
      <w:r>
        <w:rPr>
          <w:b/>
        </w:rPr>
        <w:t xml:space="preserve">Tulos</w:t>
      </w:r>
    </w:p>
    <w:p>
      <w:r>
        <w:t xml:space="preserve">Joey meni heittämään roskat ulos.</w:t>
      </w:r>
    </w:p>
    <w:p>
      <w:r>
        <w:rPr>
          <w:b/>
        </w:rPr>
        <w:t xml:space="preserve">Tulos</w:t>
      </w:r>
    </w:p>
    <w:p>
      <w:r>
        <w:t xml:space="preserve">Joey huomasi heti, että hänen kotinsa haisi pahalle.</w:t>
      </w:r>
    </w:p>
    <w:p>
      <w:r>
        <w:rPr>
          <w:b/>
        </w:rPr>
        <w:t xml:space="preserve">Tulos</w:t>
      </w:r>
    </w:p>
    <w:p>
      <w:r>
        <w:t xml:space="preserve">Joey haistoi keittiössään jotain mätää.</w:t>
      </w:r>
    </w:p>
    <w:p>
      <w:r>
        <w:rPr>
          <w:b/>
        </w:rPr>
        <w:t xml:space="preserve">Tulos</w:t>
      </w:r>
    </w:p>
    <w:p>
      <w:r>
        <w:t xml:space="preserve">Jokin haisi hänen talossaan.</w:t>
      </w:r>
    </w:p>
    <w:p>
      <w:r>
        <w:rPr>
          <w:b/>
        </w:rPr>
        <w:t xml:space="preserve">Esimerkki 2.2613</w:t>
      </w:r>
    </w:p>
    <w:p>
      <w:r>
        <w:t xml:space="preserve">Alku: Ana heräsi ja alkoi valmistaa aamiaista. Lopetus: Hän alkoi omaksua tämän uuden tavan syödä muroja joka päivä sen jälkeen.</w:t>
      </w:r>
    </w:p>
    <w:p>
      <w:r>
        <w:rPr>
          <w:b/>
        </w:rPr>
        <w:t xml:space="preserve">Tulos</w:t>
      </w:r>
    </w:p>
    <w:p>
      <w:r>
        <w:t xml:space="preserve">Ana söi muroja ilman maitoa.</w:t>
      </w:r>
    </w:p>
    <w:p>
      <w:r>
        <w:rPr>
          <w:b/>
        </w:rPr>
        <w:t xml:space="preserve">Tulos</w:t>
      </w:r>
    </w:p>
    <w:p>
      <w:r>
        <w:t xml:space="preserve">Ana päätti laittaa muroja ja maitoa kuppiin ja juoda sitä, jotta hän voisi ajaa töihin nopeammin.</w:t>
      </w:r>
    </w:p>
    <w:p>
      <w:r>
        <w:rPr>
          <w:b/>
        </w:rPr>
        <w:t xml:space="preserve">Tulos</w:t>
      </w:r>
    </w:p>
    <w:p>
      <w:r>
        <w:t xml:space="preserve">Ana huomasi pitävänsä muroista ilman maitoa.</w:t>
      </w:r>
    </w:p>
    <w:p>
      <w:r>
        <w:rPr>
          <w:b/>
        </w:rPr>
        <w:t xml:space="preserve">Tulos</w:t>
      </w:r>
    </w:p>
    <w:p>
      <w:r>
        <w:t xml:space="preserve">Maitoa ei ollut, joten Ana käytti appelsiinimehua.</w:t>
      </w:r>
    </w:p>
    <w:p>
      <w:r>
        <w:rPr>
          <w:b/>
        </w:rPr>
        <w:t xml:space="preserve">Tulos</w:t>
      </w:r>
    </w:p>
    <w:p>
      <w:r>
        <w:t xml:space="preserve">Hän söi suuren laatikollisen muroja.</w:t>
      </w:r>
    </w:p>
    <w:p>
      <w:r>
        <w:rPr>
          <w:b/>
        </w:rPr>
        <w:t xml:space="preserve">Esimerkki 2.2614</w:t>
      </w:r>
    </w:p>
    <w:p>
      <w:r>
        <w:t xml:space="preserve">Alku: Katen hampaita harjatessa tuli jatkuvasti verta. Loppu: Hänen vanha hampaansa oli liian jäykkä.</w:t>
      </w:r>
    </w:p>
    <w:p>
      <w:r>
        <w:rPr>
          <w:b/>
        </w:rPr>
        <w:t xml:space="preserve">Tulos</w:t>
      </w:r>
    </w:p>
    <w:p>
      <w:r>
        <w:t xml:space="preserve">Kate sai uuden pehmeän hammasharjan.</w:t>
      </w:r>
    </w:p>
    <w:p>
      <w:r>
        <w:rPr>
          <w:b/>
        </w:rPr>
        <w:t xml:space="preserve">Tulos</w:t>
      </w:r>
    </w:p>
    <w:p>
      <w:r>
        <w:t xml:space="preserve">Katen hammasharja oli liian jäykkä.</w:t>
      </w:r>
    </w:p>
    <w:p>
      <w:r>
        <w:rPr>
          <w:b/>
        </w:rPr>
        <w:t xml:space="preserve">Tulos</w:t>
      </w:r>
    </w:p>
    <w:p>
      <w:r>
        <w:t xml:space="preserve">Katen piti hankkia uusi hammasharja.</w:t>
      </w:r>
    </w:p>
    <w:p>
      <w:r>
        <w:rPr>
          <w:b/>
        </w:rPr>
        <w:t xml:space="preserve">Tulos</w:t>
      </w:r>
    </w:p>
    <w:p>
      <w:r>
        <w:t xml:space="preserve">Kate meni hammaslääkäriin selvittääkseen, mikä oli vialla.</w:t>
      </w:r>
    </w:p>
    <w:p>
      <w:r>
        <w:rPr>
          <w:b/>
        </w:rPr>
        <w:t xml:space="preserve">Esimerkki 2.2615</w:t>
      </w:r>
    </w:p>
    <w:p>
      <w:r>
        <w:t xml:space="preserve">Alku: Puisto teki yökilpikonnavahteja muninta-aikana. Loppu: Kaikki nousivat autoihinsa ja riensivät paikalle katsomaan kilpikonnaa.</w:t>
      </w:r>
    </w:p>
    <w:p>
      <w:r>
        <w:rPr>
          <w:b/>
        </w:rPr>
        <w:t xml:space="preserve">Tulos</w:t>
      </w:r>
    </w:p>
    <w:p>
      <w:r>
        <w:t xml:space="preserve">Eräs henkilö lähetti tekstiviestin ja kertoi löytäneensä kilpikonnan.</w:t>
      </w:r>
    </w:p>
    <w:p>
      <w:r>
        <w:rPr>
          <w:b/>
        </w:rPr>
        <w:t xml:space="preserve">Tulos</w:t>
      </w:r>
    </w:p>
    <w:p>
      <w:r>
        <w:t xml:space="preserve">Nuori tyttö löysi suuren joukon munia kuoriutumassa.</w:t>
      </w:r>
    </w:p>
    <w:p>
      <w:r>
        <w:rPr>
          <w:b/>
        </w:rPr>
        <w:t xml:space="preserve">Tulos</w:t>
      </w:r>
    </w:p>
    <w:p>
      <w:r>
        <w:t xml:space="preserve">Puisto ilmoitti, että kilpikonnat munivat.</w:t>
      </w:r>
    </w:p>
    <w:p>
      <w:r>
        <w:rPr>
          <w:b/>
        </w:rPr>
        <w:t xml:space="preserve">Tulos</w:t>
      </w:r>
    </w:p>
    <w:p>
      <w:r>
        <w:t xml:space="preserve">Kilpikonna oli vain yhdessä paikassa.</w:t>
      </w:r>
    </w:p>
    <w:p>
      <w:r>
        <w:rPr>
          <w:b/>
        </w:rPr>
        <w:t xml:space="preserve">Tulos</w:t>
      </w:r>
    </w:p>
    <w:p>
      <w:r>
        <w:t xml:space="preserve">He ilmoittivat rannalla kävelevästä kilpikonnasta.</w:t>
      </w:r>
    </w:p>
    <w:p>
      <w:r>
        <w:rPr>
          <w:b/>
        </w:rPr>
        <w:t xml:space="preserve">Esimerkki 2.2616</w:t>
      </w:r>
    </w:p>
    <w:p>
      <w:r>
        <w:t xml:space="preserve">Alku: Brianilla oli hammaslääkärikäynti, koska hänen hampaansa olivat vaurioituneet. Loppu: Hän varasi uuden ajan seuraavalle päivälle.</w:t>
      </w:r>
    </w:p>
    <w:p>
      <w:r>
        <w:rPr>
          <w:b/>
        </w:rPr>
        <w:t xml:space="preserve">Tulos</w:t>
      </w:r>
    </w:p>
    <w:p>
      <w:r>
        <w:t xml:space="preserve">Brianin oli vietävä tyttärensä lääkäriin, koska hänellä oli kuumetta.</w:t>
      </w:r>
    </w:p>
    <w:p>
      <w:r>
        <w:rPr>
          <w:b/>
        </w:rPr>
        <w:t xml:space="preserve">Tulos</w:t>
      </w:r>
    </w:p>
    <w:p>
      <w:r>
        <w:t xml:space="preserve">Brian myöhästyi tapaamisesta.</w:t>
      </w:r>
    </w:p>
    <w:p>
      <w:r>
        <w:rPr>
          <w:b/>
        </w:rPr>
        <w:t xml:space="preserve">Tulos</w:t>
      </w:r>
    </w:p>
    <w:p>
      <w:r>
        <w:t xml:space="preserve">Mutta kun Brian heräsi tapaamisensa aamuna, hän huomasi, että hänen autonsa rengas oli puhjennut.</w:t>
      </w:r>
    </w:p>
    <w:p>
      <w:r>
        <w:rPr>
          <w:b/>
        </w:rPr>
        <w:t xml:space="preserve">Tulos</w:t>
      </w:r>
    </w:p>
    <w:p>
      <w:r>
        <w:t xml:space="preserve">Jotain tapahtui, mikä esti Briania menemästä tapaamiseensa.</w:t>
      </w:r>
    </w:p>
    <w:p>
      <w:r>
        <w:rPr>
          <w:b/>
        </w:rPr>
        <w:t xml:space="preserve">Esimerkki 2.2617</w:t>
      </w:r>
    </w:p>
    <w:p>
      <w:r>
        <w:t xml:space="preserve">Alku: Simon tykkäsi katsella isojen lasten rullalautailua. Loppu: Kun Simon purki lahjansa, hän itki.</w:t>
      </w:r>
    </w:p>
    <w:p>
      <w:r>
        <w:rPr>
          <w:b/>
        </w:rPr>
        <w:t xml:space="preserve">Tulos</w:t>
      </w:r>
    </w:p>
    <w:p>
      <w:r>
        <w:t xml:space="preserve">Simonin äiti osti hänelle yllätyksenä rullalautan.</w:t>
      </w:r>
    </w:p>
    <w:p>
      <w:r>
        <w:rPr>
          <w:b/>
        </w:rPr>
        <w:t xml:space="preserve">Tulos</w:t>
      </w:r>
    </w:p>
    <w:p>
      <w:r>
        <w:t xml:space="preserve">Simonin vanhemmat ajattelivat, että Simon pärjäisi omalla skeittilaudalla.</w:t>
      </w:r>
    </w:p>
    <w:p>
      <w:r>
        <w:rPr>
          <w:b/>
        </w:rPr>
        <w:t xml:space="preserve">Esimerkki 2.2618</w:t>
      </w:r>
    </w:p>
    <w:p>
      <w:r>
        <w:t xml:space="preserve">Alku: Jes oli 49-vuotias, kun hän toteutti elinikäisen unelmansa valmistua yliopistosta. Loppu: Nyt Jes on yliopisto-opettaja ja rohkaisee muita vanhempia, palaavia opiskelijoita.</w:t>
      </w:r>
    </w:p>
    <w:p>
      <w:r>
        <w:rPr>
          <w:b/>
        </w:rPr>
        <w:t xml:space="preserve">Tulos</w:t>
      </w:r>
    </w:p>
    <w:p>
      <w:r>
        <w:t xml:space="preserve">Jes valmistui ja jatkoi opettajaksi.</w:t>
      </w:r>
    </w:p>
    <w:p>
      <w:r>
        <w:rPr>
          <w:b/>
        </w:rPr>
        <w:t xml:space="preserve">Tulos</w:t>
      </w:r>
    </w:p>
    <w:p>
      <w:r>
        <w:t xml:space="preserve">Jes alkoi etsiä uraa opettajana.</w:t>
      </w:r>
    </w:p>
    <w:p>
      <w:r>
        <w:rPr>
          <w:b/>
        </w:rPr>
        <w:t xml:space="preserve">Tulos</w:t>
      </w:r>
    </w:p>
    <w:p>
      <w:r>
        <w:t xml:space="preserve">Jes nautti yliopistosta, ja hän pärjäsi hyvin.</w:t>
      </w:r>
    </w:p>
    <w:p>
      <w:r>
        <w:rPr>
          <w:b/>
        </w:rPr>
        <w:t xml:space="preserve">Tulos</w:t>
      </w:r>
    </w:p>
    <w:p>
      <w:r>
        <w:t xml:space="preserve">Hän teki kovasti töitä tehdäkseen unelmastaan totta.</w:t>
      </w:r>
    </w:p>
    <w:p>
      <w:r>
        <w:rPr>
          <w:b/>
        </w:rPr>
        <w:t xml:space="preserve">Esimerkki 2.2619</w:t>
      </w:r>
    </w:p>
    <w:p>
      <w:r>
        <w:t xml:space="preserve">Alku: Olin hieman hermostunut ennen SAT-kokeeseen osallistumista. Loppu: Olin niin huolissani barista, etten ollut huolissani SAT:sta!</w:t>
      </w:r>
    </w:p>
    <w:p>
      <w:r>
        <w:rPr>
          <w:b/>
        </w:rPr>
        <w:t xml:space="preserve">Tulos</w:t>
      </w:r>
    </w:p>
    <w:p>
      <w:r>
        <w:t xml:space="preserve">Sitten olin menossa asianajajatutkintoon.</w:t>
      </w:r>
    </w:p>
    <w:p>
      <w:r>
        <w:rPr>
          <w:b/>
        </w:rPr>
        <w:t xml:space="preserve">Tulos</w:t>
      </w:r>
    </w:p>
    <w:p>
      <w:r>
        <w:t xml:space="preserve">Sitten ajattelin, että olen oikeustieteellisessä.</w:t>
      </w:r>
    </w:p>
    <w:p>
      <w:r>
        <w:rPr>
          <w:b/>
        </w:rPr>
        <w:t xml:space="preserve">Tulos</w:t>
      </w:r>
    </w:p>
    <w:p>
      <w:r>
        <w:t xml:space="preserve">Otin patukan seuraavana päivänä.</w:t>
      </w:r>
    </w:p>
    <w:p>
      <w:r>
        <w:rPr>
          <w:b/>
        </w:rPr>
        <w:t xml:space="preserve">Tulos</w:t>
      </w:r>
    </w:p>
    <w:p>
      <w:r>
        <w:t xml:space="preserve">Halusin mennä baariin sen jälkeen.</w:t>
      </w:r>
    </w:p>
    <w:p>
      <w:r>
        <w:rPr>
          <w:b/>
        </w:rPr>
        <w:t xml:space="preserve">Tulos</w:t>
      </w:r>
    </w:p>
    <w:p>
      <w:r>
        <w:t xml:space="preserve">Sitten sain tietää, että tarvitsin myös baaritestin.</w:t>
      </w:r>
    </w:p>
    <w:p>
      <w:r>
        <w:rPr>
          <w:b/>
        </w:rPr>
        <w:t xml:space="preserve">Esimerkki 2.2620</w:t>
      </w:r>
    </w:p>
    <w:p>
      <w:r>
        <w:t xml:space="preserve">Alku: Kävimme lasteni kanssa paikallisessa eläinsuojassa. Loppu: Päätin ostaa hänelle sen sijaan suklaapatukan.</w:t>
      </w:r>
    </w:p>
    <w:p>
      <w:r>
        <w:rPr>
          <w:b/>
        </w:rPr>
        <w:t xml:space="preserve">Tulos</w:t>
      </w:r>
    </w:p>
    <w:p>
      <w:r>
        <w:t xml:space="preserve">Lapseni eivät ole kovin vastuuntuntoisia.</w:t>
      </w:r>
    </w:p>
    <w:p>
      <w:r>
        <w:rPr>
          <w:b/>
        </w:rPr>
        <w:t xml:space="preserve">Tulos</w:t>
      </w:r>
    </w:p>
    <w:p>
      <w:r>
        <w:t xml:space="preserve">Eläinsuoja oli suljettu, kun saavuimme sinne.</w:t>
      </w:r>
    </w:p>
    <w:p>
      <w:r>
        <w:rPr>
          <w:b/>
        </w:rPr>
        <w:t xml:space="preserve">Esimerkki 2.2621</w:t>
      </w:r>
    </w:p>
    <w:p>
      <w:r>
        <w:t xml:space="preserve">Alku: Billy on suuri Patriots-fani ja odotti innoissaan Super Bowl 49:ää. Loppu: Patriots voitti ja Billy juoksi huutaen ulos salongista.</w:t>
      </w:r>
    </w:p>
    <w:p>
      <w:r>
        <w:rPr>
          <w:b/>
        </w:rPr>
        <w:t xml:space="preserve">Tulos</w:t>
      </w:r>
    </w:p>
    <w:p>
      <w:r>
        <w:t xml:space="preserve">Billy katsoi peliä ystäviensä ja perheensä kanssa.</w:t>
      </w:r>
    </w:p>
    <w:p>
      <w:r>
        <w:rPr>
          <w:b/>
        </w:rPr>
        <w:t xml:space="preserve">Tulos</w:t>
      </w:r>
    </w:p>
    <w:p>
      <w:r>
        <w:t xml:space="preserve">Billy oli hermostunut patrioottien puolesta.</w:t>
      </w:r>
    </w:p>
    <w:p>
      <w:r>
        <w:rPr>
          <w:b/>
        </w:rPr>
        <w:t xml:space="preserve">Tulos</w:t>
      </w:r>
    </w:p>
    <w:p>
      <w:r>
        <w:t xml:space="preserve">Patriots oli tekemässä touchdownia.</w:t>
      </w:r>
    </w:p>
    <w:p>
      <w:r>
        <w:rPr>
          <w:b/>
        </w:rPr>
        <w:t xml:space="preserve">Esimerkki 2.2622</w:t>
      </w:r>
    </w:p>
    <w:p>
      <w:r>
        <w:t xml:space="preserve">Alku: Eilen illalla perheeni ja minä päätimme mennä uuteen italialaiseen ravintolaan Ending: Emme kuitenkaan tule takaisin.</w:t>
      </w:r>
    </w:p>
    <w:p>
      <w:r>
        <w:rPr>
          <w:b/>
        </w:rPr>
        <w:t xml:space="preserve">Tulos</w:t>
      </w:r>
    </w:p>
    <w:p>
      <w:r>
        <w:t xml:space="preserve">Perhe söi paljon ruokaa.</w:t>
      </w:r>
    </w:p>
    <w:p>
      <w:r>
        <w:rPr>
          <w:b/>
        </w:rPr>
        <w:t xml:space="preserve">Tulos</w:t>
      </w:r>
    </w:p>
    <w:p>
      <w:r>
        <w:t xml:space="preserve">Ruoka ei ollut lainkaan hyvää.</w:t>
      </w:r>
    </w:p>
    <w:p>
      <w:r>
        <w:rPr>
          <w:b/>
        </w:rPr>
        <w:t xml:space="preserve">Tulos</w:t>
      </w:r>
    </w:p>
    <w:p>
      <w:r>
        <w:t xml:space="preserve">Ruoka oli hyvin mautonta ja maistui pahalta.</w:t>
      </w:r>
    </w:p>
    <w:p>
      <w:r>
        <w:rPr>
          <w:b/>
        </w:rPr>
        <w:t xml:space="preserve">Tulos</w:t>
      </w:r>
    </w:p>
    <w:p>
      <w:r>
        <w:t xml:space="preserve">Olimme hyvin pettyneitä ruoan makuun ja hintaan.</w:t>
      </w:r>
    </w:p>
    <w:p>
      <w:r>
        <w:rPr>
          <w:b/>
        </w:rPr>
        <w:t xml:space="preserve">Esimerkki 2.2623</w:t>
      </w:r>
    </w:p>
    <w:p>
      <w:r>
        <w:t xml:space="preserve">Alku: Jimmylle tapahtui ilkein asia. Loppu: Jimmy söi toisen sipsin pussista.</w:t>
      </w:r>
    </w:p>
    <w:p>
      <w:r>
        <w:rPr>
          <w:b/>
        </w:rPr>
        <w:t xml:space="preserve">Tulos</w:t>
      </w:r>
    </w:p>
    <w:p>
      <w:r>
        <w:t xml:space="preserve">Mutta siitä on jo kauan aikaa.</w:t>
      </w:r>
    </w:p>
    <w:p>
      <w:r>
        <w:rPr>
          <w:b/>
        </w:rPr>
        <w:t xml:space="preserve">Tulos</w:t>
      </w:r>
    </w:p>
    <w:p>
      <w:r>
        <w:t xml:space="preserve">Luokkakiusaaja yritti viedä hänen lounaansa, mutta Jimmyn ystävä puolusti häntä.</w:t>
      </w:r>
    </w:p>
    <w:p>
      <w:r>
        <w:rPr>
          <w:b/>
        </w:rPr>
        <w:t xml:space="preserve">Esimerkki 2.2624</w:t>
      </w:r>
    </w:p>
    <w:p>
      <w:r>
        <w:t xml:space="preserve">Alku: Barry Baarimikko oli nirso oluen ja lasiesineiden suhteen. Loppu: Hän näytti kamppailulajitaitonsa kurittomalle asiakkaalle!</w:t>
      </w:r>
    </w:p>
    <w:p>
      <w:r>
        <w:rPr>
          <w:b/>
        </w:rPr>
        <w:t xml:space="preserve">Tulos</w:t>
      </w:r>
    </w:p>
    <w:p>
      <w:r>
        <w:t xml:space="preserve">Asiakas rikkoi osan Barryn lasiesineistä.</w:t>
      </w:r>
    </w:p>
    <w:p>
      <w:r>
        <w:rPr>
          <w:b/>
        </w:rPr>
        <w:t xml:space="preserve">Tulos</w:t>
      </w:r>
    </w:p>
    <w:p>
      <w:r>
        <w:t xml:space="preserve">Eräs asiakas tuli sisään, pyysi lasikupin oluensa kanssa ja heitti lasikupin lattialle ja särki sen.</w:t>
      </w:r>
    </w:p>
    <w:p>
      <w:r>
        <w:rPr>
          <w:b/>
        </w:rPr>
        <w:t xml:space="preserve">Tulos</w:t>
      </w:r>
    </w:p>
    <w:p>
      <w:r>
        <w:t xml:space="preserve">Barry hermostui, kun juopuneet asiakkaat alkoivat rikkoa hänen lasejaan.</w:t>
      </w:r>
    </w:p>
    <w:p>
      <w:r>
        <w:rPr>
          <w:b/>
        </w:rPr>
        <w:t xml:space="preserve">Tulos</w:t>
      </w:r>
    </w:p>
    <w:p>
      <w:r>
        <w:t xml:space="preserve">Barry suuttui, kun asiakas rikkoi lasin.</w:t>
      </w:r>
    </w:p>
    <w:p>
      <w:r>
        <w:rPr>
          <w:b/>
        </w:rPr>
        <w:t xml:space="preserve">Esimerkki 2.2625</w:t>
      </w:r>
    </w:p>
    <w:p>
      <w:r>
        <w:t xml:space="preserve">Alku: Spooner St on yksi kaupungin huonoimmista teistä. Loppu: Asukkaat ovat tyytyväisiä.</w:t>
      </w:r>
    </w:p>
    <w:p>
      <w:r>
        <w:rPr>
          <w:b/>
        </w:rPr>
        <w:t xml:space="preserve">Tulos</w:t>
      </w:r>
    </w:p>
    <w:p>
      <w:r>
        <w:t xml:space="preserve">Paikallinen hyväntekeväisyysjärjestö rakensi leikkikentän paikallisille lapsille.</w:t>
      </w:r>
    </w:p>
    <w:p>
      <w:r>
        <w:rPr>
          <w:b/>
        </w:rPr>
        <w:t xml:space="preserve">Tulos</w:t>
      </w:r>
    </w:p>
    <w:p>
      <w:r>
        <w:t xml:space="preserve">piirikunta vihdoin korjasi tien.</w:t>
      </w:r>
    </w:p>
    <w:p>
      <w:r>
        <w:rPr>
          <w:b/>
        </w:rPr>
        <w:t xml:space="preserve">Tulos</w:t>
      </w:r>
    </w:p>
    <w:p>
      <w:r>
        <w:t xml:space="preserve">Pormestari hyväksyi uuden paremman tien rakentamisen.</w:t>
      </w:r>
    </w:p>
    <w:p>
      <w:r>
        <w:rPr>
          <w:b/>
        </w:rPr>
        <w:t xml:space="preserve">Tulos</w:t>
      </w:r>
    </w:p>
    <w:p>
      <w:r>
        <w:t xml:space="preserve">Kaupunki korjasi kadun vihdoin.</w:t>
      </w:r>
    </w:p>
    <w:p>
      <w:r>
        <w:rPr>
          <w:b/>
        </w:rPr>
        <w:t xml:space="preserve">Esimerkki 2.2626</w:t>
      </w:r>
    </w:p>
    <w:p>
      <w:r>
        <w:t xml:space="preserve">Alku: Terryn elinikäinen unelma oli tavata Joey Logano. Loppu: Hän tapasi hänet ja sai nimmarin.</w:t>
      </w:r>
    </w:p>
    <w:p>
      <w:r>
        <w:rPr>
          <w:b/>
        </w:rPr>
        <w:t xml:space="preserve">Tulos</w:t>
      </w:r>
    </w:p>
    <w:p>
      <w:r>
        <w:t xml:space="preserve">Hän voitti kilpailun tavatakseen hänet.</w:t>
      </w:r>
    </w:p>
    <w:p>
      <w:r>
        <w:rPr>
          <w:b/>
        </w:rPr>
        <w:t xml:space="preserve">Tulos</w:t>
      </w:r>
    </w:p>
    <w:p>
      <w:r>
        <w:t xml:space="preserve">Hän meni tapaamiseen ja tervehtimiseen.</w:t>
      </w:r>
    </w:p>
    <w:p>
      <w:r>
        <w:rPr>
          <w:b/>
        </w:rPr>
        <w:t xml:space="preserve">Tulos</w:t>
      </w:r>
    </w:p>
    <w:p>
      <w:r>
        <w:t xml:space="preserve">Terry tapasi hänet lopulta eräänä päivänä.</w:t>
      </w:r>
    </w:p>
    <w:p>
      <w:r>
        <w:rPr>
          <w:b/>
        </w:rPr>
        <w:t xml:space="preserve">Tulos</w:t>
      </w:r>
    </w:p>
    <w:p>
      <w:r>
        <w:t xml:space="preserve">Terry näki hänet sitten eräänä päivänä.</w:t>
      </w:r>
    </w:p>
    <w:p>
      <w:r>
        <w:rPr>
          <w:b/>
        </w:rPr>
        <w:t xml:space="preserve">Tulos</w:t>
      </w:r>
    </w:p>
    <w:p>
      <w:r>
        <w:t xml:space="preserve">Terry kävi tapaamassa ja tervehtimässä Joey Loganoa.</w:t>
      </w:r>
    </w:p>
    <w:p>
      <w:r>
        <w:rPr>
          <w:b/>
        </w:rPr>
        <w:t xml:space="preserve">Esimerkki 2.2627</w:t>
      </w:r>
    </w:p>
    <w:p>
      <w:r>
        <w:t xml:space="preserve">Alku: Janice siivosi kaappiaan viime viikolla. Loppu: Hän sulki kaapin oven sen sijaan, että olisi siivonnut loppuun.</w:t>
      </w:r>
    </w:p>
    <w:p>
      <w:r>
        <w:rPr>
          <w:b/>
        </w:rPr>
        <w:t xml:space="preserve">Tulos</w:t>
      </w:r>
    </w:p>
    <w:p>
      <w:r>
        <w:t xml:space="preserve">Janice kyllästyi ja hylkäsi projektin.</w:t>
      </w:r>
    </w:p>
    <w:p>
      <w:r>
        <w:rPr>
          <w:b/>
        </w:rPr>
        <w:t xml:space="preserve">Tulos</w:t>
      </w:r>
    </w:p>
    <w:p>
      <w:r>
        <w:t xml:space="preserve">Janice näki hiiren kaapin perällä.</w:t>
      </w:r>
    </w:p>
    <w:p>
      <w:r>
        <w:rPr>
          <w:b/>
        </w:rPr>
        <w:t xml:space="preserve">Tulos</w:t>
      </w:r>
    </w:p>
    <w:p>
      <w:r>
        <w:t xml:space="preserve">Hän kyllästyi työstämään sitä.</w:t>
      </w:r>
    </w:p>
    <w:p>
      <w:r>
        <w:rPr>
          <w:b/>
        </w:rPr>
        <w:t xml:space="preserve">Tulos</w:t>
      </w:r>
    </w:p>
    <w:p>
      <w:r>
        <w:t xml:space="preserve">Hän työskenteli tuntikausia ja väsyi.</w:t>
      </w:r>
    </w:p>
    <w:p>
      <w:r>
        <w:rPr>
          <w:b/>
        </w:rPr>
        <w:t xml:space="preserve">Esimerkki 2.2628</w:t>
      </w:r>
    </w:p>
    <w:p>
      <w:r>
        <w:t xml:space="preserve">Alku: Aurelia huomaa, että hänen kaikki paitansa ovat hyvin likaisia. Loppu: Hän on onnellinen, kun hänellä on taas puhtaat paidat.</w:t>
      </w:r>
    </w:p>
    <w:p>
      <w:r>
        <w:rPr>
          <w:b/>
        </w:rPr>
        <w:t xml:space="preserve">Tulos</w:t>
      </w:r>
    </w:p>
    <w:p>
      <w:r>
        <w:t xml:space="preserve">Aurelia päätti puhdistaa paitansa.</w:t>
      </w:r>
    </w:p>
    <w:p>
      <w:r>
        <w:rPr>
          <w:b/>
        </w:rPr>
        <w:t xml:space="preserve">Tulos</w:t>
      </w:r>
    </w:p>
    <w:p>
      <w:r>
        <w:t xml:space="preserve">Aurelia päätti mennä pesulaan.</w:t>
      </w:r>
    </w:p>
    <w:p>
      <w:r>
        <w:rPr>
          <w:b/>
        </w:rPr>
        <w:t xml:space="preserve">Tulos</w:t>
      </w:r>
    </w:p>
    <w:p>
      <w:r>
        <w:t xml:space="preserve">Aurelia vei vaatteensa pesulaan.</w:t>
      </w:r>
    </w:p>
    <w:p>
      <w:r>
        <w:rPr>
          <w:b/>
        </w:rPr>
        <w:t xml:space="preserve">Tulos</w:t>
      </w:r>
    </w:p>
    <w:p>
      <w:r>
        <w:t xml:space="preserve">Aurelia pesee paitansa.</w:t>
      </w:r>
    </w:p>
    <w:p>
      <w:r>
        <w:rPr>
          <w:b/>
        </w:rPr>
        <w:t xml:space="preserve">Esimerkki 2.2629</w:t>
      </w:r>
    </w:p>
    <w:p>
      <w:r>
        <w:t xml:space="preserve">Alku: Kate ja Bailey halusivat koiranpennun. Loppu: Kate ja Bailey ottivat pienen pennun mukaansa kotiin.</w:t>
      </w:r>
    </w:p>
    <w:p>
      <w:r>
        <w:rPr>
          <w:b/>
        </w:rPr>
        <w:t xml:space="preserve">Tulos</w:t>
      </w:r>
    </w:p>
    <w:p>
      <w:r>
        <w:t xml:space="preserve">Kate ja Bailey löysivät kadonneen koiranpennun.</w:t>
      </w:r>
    </w:p>
    <w:p>
      <w:r>
        <w:rPr>
          <w:b/>
        </w:rPr>
        <w:t xml:space="preserve">Tulos</w:t>
      </w:r>
    </w:p>
    <w:p>
      <w:r>
        <w:t xml:space="preserve">Kate ja Bailey menivät eläinsuojaan.</w:t>
      </w:r>
    </w:p>
    <w:p>
      <w:r>
        <w:rPr>
          <w:b/>
        </w:rPr>
        <w:t xml:space="preserve">Tulos</w:t>
      </w:r>
    </w:p>
    <w:p>
      <w:r>
        <w:t xml:space="preserve">Kate ja Bailey menivät turvakotiin.</w:t>
      </w:r>
    </w:p>
    <w:p>
      <w:r>
        <w:rPr>
          <w:b/>
        </w:rPr>
        <w:t xml:space="preserve">Tulos</w:t>
      </w:r>
    </w:p>
    <w:p>
      <w:r>
        <w:t xml:space="preserve">Kate ja Bailey menivät turvakotiin.</w:t>
      </w:r>
    </w:p>
    <w:p>
      <w:r>
        <w:rPr>
          <w:b/>
        </w:rPr>
        <w:t xml:space="preserve">Esimerkki 2.2630</w:t>
      </w:r>
    </w:p>
    <w:p>
      <w:r>
        <w:t xml:space="preserve">Alku: Andre inhosi ryhmäkodissa asumista. Loppu: Poliisi sai hänet kiinni viikkoa myöhemmin tädin luota.</w:t>
      </w:r>
    </w:p>
    <w:p>
      <w:r>
        <w:rPr>
          <w:b/>
        </w:rPr>
        <w:t xml:space="preserve">Tulos</w:t>
      </w:r>
    </w:p>
    <w:p>
      <w:r>
        <w:t xml:space="preserve">Andre pakeni ja juoksi karkuun.</w:t>
      </w:r>
    </w:p>
    <w:p>
      <w:r>
        <w:rPr>
          <w:b/>
        </w:rPr>
        <w:t xml:space="preserve">Tulos</w:t>
      </w:r>
    </w:p>
    <w:p>
      <w:r>
        <w:t xml:space="preserve">Andre joutui asumaan siellä pidätyksensä vuoksi.</w:t>
      </w:r>
    </w:p>
    <w:p>
      <w:r>
        <w:rPr>
          <w:b/>
        </w:rPr>
        <w:t xml:space="preserve">Tulos</w:t>
      </w:r>
    </w:p>
    <w:p>
      <w:r>
        <w:t xml:space="preserve">Andre pakeni ryhmäkodista.</w:t>
      </w:r>
    </w:p>
    <w:p>
      <w:r>
        <w:rPr>
          <w:b/>
        </w:rPr>
        <w:t xml:space="preserve">Tulos</w:t>
      </w:r>
    </w:p>
    <w:p>
      <w:r>
        <w:t xml:space="preserve">Hän odotti yön tuloa ja hiipi ulos.</w:t>
      </w:r>
    </w:p>
    <w:p>
      <w:r>
        <w:rPr>
          <w:b/>
        </w:rPr>
        <w:t xml:space="preserve">Esimerkki 2.2631</w:t>
      </w:r>
    </w:p>
    <w:p>
      <w:r>
        <w:t xml:space="preserve">Alku: Beth oli juuri muuttanut uuteen kaupunkiin. Loppu: Beth tajusi, että hänellä oli jo useita valmiita ystäviä!</w:t>
      </w:r>
    </w:p>
    <w:p>
      <w:r>
        <w:rPr>
          <w:b/>
        </w:rPr>
        <w:t xml:space="preserve">Tulos</w:t>
      </w:r>
    </w:p>
    <w:p>
      <w:r>
        <w:t xml:space="preserve">Bethin uudet työtoverit auttavat häntä muuttamaan asuntoonsa.</w:t>
      </w:r>
    </w:p>
    <w:p>
      <w:r>
        <w:rPr>
          <w:b/>
        </w:rPr>
        <w:t xml:space="preserve">Tulos</w:t>
      </w:r>
    </w:p>
    <w:p>
      <w:r>
        <w:t xml:space="preserve">Beth huomasi tunnistavansa facebookissa ihmisiä, jotka olivat hänen kaupungissaan.</w:t>
      </w:r>
    </w:p>
    <w:p>
      <w:r>
        <w:rPr>
          <w:b/>
        </w:rPr>
        <w:t xml:space="preserve">Tulos</w:t>
      </w:r>
    </w:p>
    <w:p>
      <w:r>
        <w:t xml:space="preserve">Beth tapasi lapsia, jotka asuivat aivan naapurissa.</w:t>
      </w:r>
    </w:p>
    <w:p>
      <w:r>
        <w:rPr>
          <w:b/>
        </w:rPr>
        <w:t xml:space="preserve">Esimerkki 2.2632</w:t>
      </w:r>
    </w:p>
    <w:p>
      <w:r>
        <w:t xml:space="preserve">Alku: Rahul on onnellinen saadessaan työpaikan New Yorkissa, mutta hän haluaa ystävän. Loppu: Rahul on niin onnellinen, että hän on tavannut ystävän.</w:t>
      </w:r>
    </w:p>
    <w:p>
      <w:r>
        <w:rPr>
          <w:b/>
        </w:rPr>
        <w:t xml:space="preserve">Tulos</w:t>
      </w:r>
    </w:p>
    <w:p>
      <w:r>
        <w:t xml:space="preserve">Hän meni puistoon ja tapasi toisen miehen.</w:t>
      </w:r>
    </w:p>
    <w:p>
      <w:r>
        <w:rPr>
          <w:b/>
        </w:rPr>
        <w:t xml:space="preserve">Tulos</w:t>
      </w:r>
    </w:p>
    <w:p>
      <w:r>
        <w:t xml:space="preserve">Rahul tapasi miehen kerrostalossaan.</w:t>
      </w:r>
    </w:p>
    <w:p>
      <w:r>
        <w:rPr>
          <w:b/>
        </w:rPr>
        <w:t xml:space="preserve">Tulos</w:t>
      </w:r>
    </w:p>
    <w:p>
      <w:r>
        <w:t xml:space="preserve">Rahul sai uuden ystävän.</w:t>
      </w:r>
    </w:p>
    <w:p>
      <w:r>
        <w:rPr>
          <w:b/>
        </w:rPr>
        <w:t xml:space="preserve">Tulos</w:t>
      </w:r>
    </w:p>
    <w:p>
      <w:r>
        <w:t xml:space="preserve">Rahul kutsui työkaverinsa illalliselle.</w:t>
      </w:r>
    </w:p>
    <w:p>
      <w:r>
        <w:rPr>
          <w:b/>
        </w:rPr>
        <w:t xml:space="preserve">Tulos</w:t>
      </w:r>
    </w:p>
    <w:p>
      <w:r>
        <w:t xml:space="preserve">Rahul lähti seurusteluiltaan toivoen tapaavansa ihmisiä, ja niin kävikin.</w:t>
      </w:r>
    </w:p>
    <w:p>
      <w:r>
        <w:rPr>
          <w:b/>
        </w:rPr>
        <w:t xml:space="preserve">Esimerkki 2.2633</w:t>
      </w:r>
    </w:p>
    <w:p>
      <w:r>
        <w:t xml:space="preserve">Alku: Jane oli yleensä hyvin iloinen tyttö, mutta tänään oli toisin. Loppu: Hän oppi sinä päivänä olemaan aina ajoissa.</w:t>
      </w:r>
    </w:p>
    <w:p>
      <w:r>
        <w:rPr>
          <w:b/>
        </w:rPr>
        <w:t xml:space="preserve">Tulos</w:t>
      </w:r>
    </w:p>
    <w:p>
      <w:r>
        <w:t xml:space="preserve">Jane oli vihainen, että hänen poikaystävänsä oli myöhässä.</w:t>
      </w:r>
    </w:p>
    <w:p>
      <w:r>
        <w:rPr>
          <w:b/>
        </w:rPr>
        <w:t xml:space="preserve">Tulos</w:t>
      </w:r>
    </w:p>
    <w:p>
      <w:r>
        <w:t xml:space="preserve">Jane oli järkyttynyt siitä, että hänen veljensä unohti hakea hänet luokan jälkeen, minkä vuoksi Jane jäi työhaastattelusta pois.</w:t>
      </w:r>
    </w:p>
    <w:p>
      <w:r>
        <w:rPr>
          <w:b/>
        </w:rPr>
        <w:t xml:space="preserve">Tulos</w:t>
      </w:r>
    </w:p>
    <w:p>
      <w:r>
        <w:t xml:space="preserve">Janen poikaystävä myöhästyi Janen juhlista.</w:t>
      </w:r>
    </w:p>
    <w:p>
      <w:r>
        <w:rPr>
          <w:b/>
        </w:rPr>
        <w:t xml:space="preserve">Tulos</w:t>
      </w:r>
    </w:p>
    <w:p>
      <w:r>
        <w:t xml:space="preserve">Janen seuralainen oli myöhässä hakemaan häntä. Jane oli vihainen siitä, että hänen seurustelukumppaninsa ei soittanut.</w:t>
      </w:r>
    </w:p>
    <w:p>
      <w:r>
        <w:rPr>
          <w:b/>
        </w:rPr>
        <w:t xml:space="preserve">Tulos</w:t>
      </w:r>
    </w:p>
    <w:p>
      <w:r>
        <w:t xml:space="preserve">Janen poikaystävä oli myöhässä, ja he myöhästyivät lennolta.</w:t>
      </w:r>
    </w:p>
    <w:p>
      <w:r>
        <w:rPr>
          <w:b/>
        </w:rPr>
        <w:t xml:space="preserve">Esimerkki 2.2634</w:t>
      </w:r>
    </w:p>
    <w:p>
      <w:r>
        <w:t xml:space="preserve">Alku: Amyn sisko vei hänet rannalle surffaamaan lomallaan. Loppu: Amy oli yllättynyt siitä, että hän teki hyvää työtä.</w:t>
      </w:r>
    </w:p>
    <w:p>
      <w:r>
        <w:rPr>
          <w:b/>
        </w:rPr>
        <w:t xml:space="preserve">Tulos</w:t>
      </w:r>
    </w:p>
    <w:p>
      <w:r>
        <w:t xml:space="preserve">Eräs mies opetti oppitunteja.</w:t>
      </w:r>
    </w:p>
    <w:p>
      <w:r>
        <w:rPr>
          <w:b/>
        </w:rPr>
        <w:t xml:space="preserve">Tulos</w:t>
      </w:r>
    </w:p>
    <w:p>
      <w:r>
        <w:t xml:space="preserve">Hän pääsi laudalle helposti.</w:t>
      </w:r>
    </w:p>
    <w:p>
      <w:r>
        <w:rPr>
          <w:b/>
        </w:rPr>
        <w:t xml:space="preserve">Tulos</w:t>
      </w:r>
    </w:p>
    <w:p>
      <w:r>
        <w:t xml:space="preserve">He heiluttivat sitä ja kokeilivat uintia ilman oppitunteja.</w:t>
      </w:r>
    </w:p>
    <w:p>
      <w:r>
        <w:rPr>
          <w:b/>
        </w:rPr>
        <w:t xml:space="preserve">Esimerkki 2.2635</w:t>
      </w:r>
    </w:p>
    <w:p>
      <w:r>
        <w:t xml:space="preserve">Alku: Kate halusi kovasti suklaata. Loppu: Hän päätti syödessään herkkuaan piilottaa loput paremmin ensi kerralla.</w:t>
      </w:r>
    </w:p>
    <w:p>
      <w:r>
        <w:rPr>
          <w:b/>
        </w:rPr>
        <w:t xml:space="preserve">Tulos</w:t>
      </w:r>
    </w:p>
    <w:p>
      <w:r>
        <w:t xml:space="preserve">Hän teki itselleen kakun.</w:t>
      </w:r>
    </w:p>
    <w:p>
      <w:r>
        <w:rPr>
          <w:b/>
        </w:rPr>
        <w:t xml:space="preserve">Tulos</w:t>
      </w:r>
    </w:p>
    <w:p>
      <w:r>
        <w:t xml:space="preserve">Kate söi paljon suklaata.</w:t>
      </w:r>
    </w:p>
    <w:p>
      <w:r>
        <w:rPr>
          <w:b/>
        </w:rPr>
        <w:t xml:space="preserve">Tulos</w:t>
      </w:r>
    </w:p>
    <w:p>
      <w:r>
        <w:t xml:space="preserve">Kate nappasi suklaapatukkakätkön kaapista.</w:t>
      </w:r>
    </w:p>
    <w:p>
      <w:r>
        <w:rPr>
          <w:b/>
        </w:rPr>
        <w:t xml:space="preserve">Tulos</w:t>
      </w:r>
    </w:p>
    <w:p>
      <w:r>
        <w:t xml:space="preserve">Hän oli laittanut niitä laatikkoonsa, mutta hänen siskonsa oli saanut ne.</w:t>
      </w:r>
    </w:p>
    <w:p>
      <w:r>
        <w:rPr>
          <w:b/>
        </w:rPr>
        <w:t xml:space="preserve">Esimerkki 2.2636</w:t>
      </w:r>
    </w:p>
    <w:p>
      <w:r>
        <w:t xml:space="preserve">Alku: Ulkona oli kauhea lumimyrsky. Loppu: Tina hyppäsi ilosta.</w:t>
      </w:r>
    </w:p>
    <w:p>
      <w:r>
        <w:rPr>
          <w:b/>
        </w:rPr>
        <w:t xml:space="preserve">Tulos</w:t>
      </w:r>
    </w:p>
    <w:p>
      <w:r>
        <w:t xml:space="preserve">Koulu peruttiin lopulta.</w:t>
      </w:r>
    </w:p>
    <w:p>
      <w:r>
        <w:rPr>
          <w:b/>
        </w:rPr>
        <w:t xml:space="preserve">Tulos</w:t>
      </w:r>
    </w:p>
    <w:p>
      <w:r>
        <w:t xml:space="preserve">Lumimyrsky laantui neljän päivän kuluttua.</w:t>
      </w:r>
    </w:p>
    <w:p>
      <w:r>
        <w:rPr>
          <w:b/>
        </w:rPr>
        <w:t xml:space="preserve">Tulos</w:t>
      </w:r>
    </w:p>
    <w:p>
      <w:r>
        <w:t xml:space="preserve">Tina sai tietää, että koulu oli peruttu lumen takia.</w:t>
      </w:r>
    </w:p>
    <w:p>
      <w:r>
        <w:rPr>
          <w:b/>
        </w:rPr>
        <w:t xml:space="preserve">Esimerkki 2.2637</w:t>
      </w:r>
    </w:p>
    <w:p>
      <w:r>
        <w:t xml:space="preserve">Alku: Sawyerin lempipuuhaa oli surffaus. Loppu: Sawyer oli surullinen siitä, ettei hän voinut surffata suurimman osan matkastaan.</w:t>
      </w:r>
    </w:p>
    <w:p>
      <w:r>
        <w:rPr>
          <w:b/>
        </w:rPr>
        <w:t xml:space="preserve">Tulos</w:t>
      </w:r>
    </w:p>
    <w:p>
      <w:r>
        <w:t xml:space="preserve">Hän rakasti tätä työtä.</w:t>
      </w:r>
    </w:p>
    <w:p>
      <w:r>
        <w:rPr>
          <w:b/>
        </w:rPr>
        <w:t xml:space="preserve">Tulos</w:t>
      </w:r>
    </w:p>
    <w:p>
      <w:r>
        <w:t xml:space="preserve">Lomalla Sawyer sai tsunamivaroituksen lempirannallaan.</w:t>
      </w:r>
    </w:p>
    <w:p>
      <w:r>
        <w:rPr>
          <w:b/>
        </w:rPr>
        <w:t xml:space="preserve">Tulos</w:t>
      </w:r>
    </w:p>
    <w:p>
      <w:r>
        <w:t xml:space="preserve">Sawyer mursi jalkansa surffausreissullaan.</w:t>
      </w:r>
    </w:p>
    <w:p>
      <w:r>
        <w:rPr>
          <w:b/>
        </w:rPr>
        <w:t xml:space="preserve">Tulos</w:t>
      </w:r>
    </w:p>
    <w:p>
      <w:r>
        <w:t xml:space="preserve">Sawyer joutui onnettomuuteen ja nyrjäytti nilkkansa.</w:t>
      </w:r>
    </w:p>
    <w:p>
      <w:r>
        <w:rPr>
          <w:b/>
        </w:rPr>
        <w:t xml:space="preserve">Esimerkki 2.2638</w:t>
      </w:r>
    </w:p>
    <w:p>
      <w:r>
        <w:t xml:space="preserve">Alku: Nita pelkäsi lentämistä. Loppu: Hän huomasi, ettei lentäminen ollutkaan niin paha asia!</w:t>
      </w:r>
    </w:p>
    <w:p>
      <w:r>
        <w:rPr>
          <w:b/>
        </w:rPr>
        <w:t xml:space="preserve">Tulos</w:t>
      </w:r>
    </w:p>
    <w:p>
      <w:r>
        <w:t xml:space="preserve">Lentokone oli erittäin mukava.</w:t>
      </w:r>
    </w:p>
    <w:p>
      <w:r>
        <w:rPr>
          <w:b/>
        </w:rPr>
        <w:t xml:space="preserve">Tulos</w:t>
      </w:r>
    </w:p>
    <w:p>
      <w:r>
        <w:t xml:space="preserve">Nita nousi lentokoneeseen.</w:t>
      </w:r>
    </w:p>
    <w:p>
      <w:r>
        <w:rPr>
          <w:b/>
        </w:rPr>
        <w:t xml:space="preserve">Tulos</w:t>
      </w:r>
    </w:p>
    <w:p>
      <w:r>
        <w:t xml:space="preserve">Nitan lento oli sujuva.</w:t>
      </w:r>
    </w:p>
    <w:p>
      <w:r>
        <w:rPr>
          <w:b/>
        </w:rPr>
        <w:t xml:space="preserve">Tulos</w:t>
      </w:r>
    </w:p>
    <w:p>
      <w:r>
        <w:t xml:space="preserve">Nitan lento sujui hyvin ja hän laskeutui turvallisesti.</w:t>
      </w:r>
    </w:p>
    <w:p>
      <w:r>
        <w:rPr>
          <w:b/>
        </w:rPr>
        <w:t xml:space="preserve">Esimerkki 2.2639</w:t>
      </w:r>
    </w:p>
    <w:p>
      <w:r>
        <w:t xml:space="preserve">Alku: Lee tiesi, että hänen äitinsä tarvitsi uudet käsineet, mutta hänellä ei ollut varaa niihin. Loppu: Leen äiti oli ylpeä tyttärestään, koska hän oli niin huomaavainen.</w:t>
      </w:r>
    </w:p>
    <w:p>
      <w:r>
        <w:rPr>
          <w:b/>
        </w:rPr>
        <w:t xml:space="preserve">Tulos</w:t>
      </w:r>
    </w:p>
    <w:p>
      <w:r>
        <w:t xml:space="preserve">Hän päätyi hankkimaan tytölle niitä.</w:t>
      </w:r>
    </w:p>
    <w:p>
      <w:r>
        <w:rPr>
          <w:b/>
        </w:rPr>
        <w:t xml:space="preserve">Tulos</w:t>
      </w:r>
    </w:p>
    <w:p>
      <w:r>
        <w:t xml:space="preserve">Lee tutki säästöliikkeistä käsineitä.</w:t>
      </w:r>
    </w:p>
    <w:p>
      <w:r>
        <w:rPr>
          <w:b/>
        </w:rPr>
        <w:t xml:space="preserve">Tulos</w:t>
      </w:r>
    </w:p>
    <w:p>
      <w:r>
        <w:t xml:space="preserve">Lee teki kovasti töitä ja osti hanskat äidilleen.</w:t>
      </w:r>
    </w:p>
    <w:p>
      <w:r>
        <w:rPr>
          <w:b/>
        </w:rPr>
        <w:t xml:space="preserve">Tulos</w:t>
      </w:r>
    </w:p>
    <w:p>
      <w:r>
        <w:t xml:space="preserve">Lee teki vielä useita työvuoroja ostaakseen käsineet.</w:t>
      </w:r>
    </w:p>
    <w:p>
      <w:r>
        <w:rPr>
          <w:b/>
        </w:rPr>
        <w:t xml:space="preserve">Esimerkki 2.2640</w:t>
      </w:r>
    </w:p>
    <w:p>
      <w:r>
        <w:t xml:space="preserve">Alku: Kynsilakan kanssa. Loppu: Kun se kuivui, otin kuvan.</w:t>
      </w:r>
    </w:p>
    <w:p>
      <w:r>
        <w:rPr>
          <w:b/>
        </w:rPr>
        <w:t xml:space="preserve">Tulos</w:t>
      </w:r>
    </w:p>
    <w:p>
      <w:r>
        <w:t xml:space="preserve">Tein kuvioita kynsiini.</w:t>
      </w:r>
    </w:p>
    <w:p>
      <w:r>
        <w:rPr>
          <w:b/>
        </w:rPr>
        <w:t xml:space="preserve">Tulos</w:t>
      </w:r>
    </w:p>
    <w:p>
      <w:r>
        <w:t xml:space="preserve">Tein kaikenlaisia hienoja malleja.</w:t>
      </w:r>
    </w:p>
    <w:p>
      <w:r>
        <w:rPr>
          <w:b/>
        </w:rPr>
        <w:t xml:space="preserve">Tulos</w:t>
      </w:r>
    </w:p>
    <w:p>
      <w:r>
        <w:t xml:space="preserve">Maalasin kynteni eri väreillä.</w:t>
      </w:r>
    </w:p>
    <w:p>
      <w:r>
        <w:rPr>
          <w:b/>
        </w:rPr>
        <w:t xml:space="preserve">Tulos</w:t>
      </w:r>
    </w:p>
    <w:p>
      <w:r>
        <w:t xml:space="preserve">Maalasin kynteni kaikilla eri väreillä.</w:t>
      </w:r>
    </w:p>
    <w:p>
      <w:r>
        <w:rPr>
          <w:b/>
        </w:rPr>
        <w:t xml:space="preserve">Tulos</w:t>
      </w:r>
    </w:p>
    <w:p>
      <w:r>
        <w:t xml:space="preserve">Laitoin sen sormilleni hyvin varovasti ja odotin.</w:t>
      </w:r>
    </w:p>
    <w:p>
      <w:r>
        <w:rPr>
          <w:b/>
        </w:rPr>
        <w:t xml:space="preserve">Esimerkki 2.2641</w:t>
      </w:r>
    </w:p>
    <w:p>
      <w:r>
        <w:t xml:space="preserve">Alku: Ashley meni kihloihin tänä vuonna! Loppu: Hän järkyttyy yhtäkkiä siitä, kuinka paljon kaikki maksaa!</w:t>
      </w:r>
    </w:p>
    <w:p>
      <w:r>
        <w:rPr>
          <w:b/>
        </w:rPr>
        <w:t xml:space="preserve">Tulos</w:t>
      </w:r>
    </w:p>
    <w:p>
      <w:r>
        <w:t xml:space="preserve">Ashley sai vihdoin laskunsa.</w:t>
      </w:r>
    </w:p>
    <w:p>
      <w:r>
        <w:rPr>
          <w:b/>
        </w:rPr>
        <w:t xml:space="preserve">Tulos</w:t>
      </w:r>
    </w:p>
    <w:p>
      <w:r>
        <w:t xml:space="preserve">Pelkästään hänen sormuksensa maksoi 10000 dollaria.</w:t>
      </w:r>
    </w:p>
    <w:p>
      <w:r>
        <w:rPr>
          <w:b/>
        </w:rPr>
        <w:t xml:space="preserve">Tulos</w:t>
      </w:r>
    </w:p>
    <w:p>
      <w:r>
        <w:t xml:space="preserve">Ashley tapasi hääsuunnittelijan ensimmäistä kertaa.</w:t>
      </w:r>
    </w:p>
    <w:p>
      <w:r>
        <w:rPr>
          <w:b/>
        </w:rPr>
        <w:t xml:space="preserve">Tulos</w:t>
      </w:r>
    </w:p>
    <w:p>
      <w:r>
        <w:t xml:space="preserve">Ashley alkoi hinnoitella häitä.</w:t>
      </w:r>
    </w:p>
    <w:p>
      <w:r>
        <w:rPr>
          <w:b/>
        </w:rPr>
        <w:t xml:space="preserve">Esimerkki 2.2642</w:t>
      </w:r>
    </w:p>
    <w:p>
      <w:r>
        <w:t xml:space="preserve">Alku: Oliverilla oli lemmikkikala. Loppu: Oliver nimesi kaikki kalat ja rakasti niitä kaikkia.</w:t>
      </w:r>
    </w:p>
    <w:p>
      <w:r>
        <w:rPr>
          <w:b/>
        </w:rPr>
        <w:t xml:space="preserve">Tulos</w:t>
      </w:r>
    </w:p>
    <w:p>
      <w:r>
        <w:t xml:space="preserve">Oliver sai lisää kalaa.</w:t>
      </w:r>
    </w:p>
    <w:p>
      <w:r>
        <w:rPr>
          <w:b/>
        </w:rPr>
        <w:t xml:space="preserve">Tulos</w:t>
      </w:r>
    </w:p>
    <w:p>
      <w:r>
        <w:t xml:space="preserve">Oliver on saanut ystävältään lisää kalaa.</w:t>
      </w:r>
    </w:p>
    <w:p>
      <w:r>
        <w:rPr>
          <w:b/>
        </w:rPr>
        <w:t xml:space="preserve">Tulos</w:t>
      </w:r>
    </w:p>
    <w:p>
      <w:r>
        <w:t xml:space="preserve">Oliverin lemmikkikala sai poikasia.</w:t>
      </w:r>
    </w:p>
    <w:p>
      <w:r>
        <w:rPr>
          <w:b/>
        </w:rPr>
        <w:t xml:space="preserve">Tulos</w:t>
      </w:r>
    </w:p>
    <w:p>
      <w:r>
        <w:t xml:space="preserve">hän huolehti niiden päivittäisistä tarpeista, kuten ruokkimisesta ja kulhojen puhdistamisesta.</w:t>
      </w:r>
    </w:p>
    <w:p>
      <w:r>
        <w:rPr>
          <w:b/>
        </w:rPr>
        <w:t xml:space="preserve">Esimerkki 2.2643</w:t>
      </w:r>
    </w:p>
    <w:p>
      <w:r>
        <w:t xml:space="preserve">Alku: Johnny halusi uuden Star Wars -lounasrasian. Loppu: Hän oli niin innoissaan tuodessaan uuden lounasrasiansa huomenna kouluun.</w:t>
      </w:r>
    </w:p>
    <w:p>
      <w:r>
        <w:rPr>
          <w:b/>
        </w:rPr>
        <w:t xml:space="preserve">Tulos</w:t>
      </w:r>
    </w:p>
    <w:p>
      <w:r>
        <w:t xml:space="preserve">Johnnyn äiti osti hänelle lounasrasian.</w:t>
      </w:r>
    </w:p>
    <w:p>
      <w:r>
        <w:rPr>
          <w:b/>
        </w:rPr>
        <w:t xml:space="preserve">Tulos</w:t>
      </w:r>
    </w:p>
    <w:p>
      <w:r>
        <w:t xml:space="preserve">Johnnyn äiti antoi hänelle lounasrasian.</w:t>
      </w:r>
    </w:p>
    <w:p>
      <w:r>
        <w:rPr>
          <w:b/>
        </w:rPr>
        <w:t xml:space="preserve">Tulos</w:t>
      </w:r>
    </w:p>
    <w:p>
      <w:r>
        <w:t xml:space="preserve">Pikku-Johnnyn äiti osti hänelle haluamansa lounasrasian.</w:t>
      </w:r>
    </w:p>
    <w:p>
      <w:r>
        <w:rPr>
          <w:b/>
        </w:rPr>
        <w:t xml:space="preserve">Tulos</w:t>
      </w:r>
    </w:p>
    <w:p>
      <w:r>
        <w:t xml:space="preserve">Pikku-Johnnyn äiti osti hänelle eväsrasian koulua varten.</w:t>
      </w:r>
    </w:p>
    <w:p>
      <w:r>
        <w:rPr>
          <w:b/>
        </w:rPr>
        <w:t xml:space="preserve">Tulos</w:t>
      </w:r>
    </w:p>
    <w:p>
      <w:r>
        <w:t xml:space="preserve">Niinpä hänen vanhempansa veivät hänet ostamaan lounasrasian.</w:t>
      </w:r>
    </w:p>
    <w:p>
      <w:r>
        <w:rPr>
          <w:b/>
        </w:rPr>
        <w:t xml:space="preserve">Esimerkki 2.2644</w:t>
      </w:r>
    </w:p>
    <w:p>
      <w:r>
        <w:t xml:space="preserve">Alku: Boris halusi oppia viulunsoittoa. Loppu: Boris läpäisi kokeet ja pääsi opettelemaan viulunsoittoa!</w:t>
      </w:r>
    </w:p>
    <w:p>
      <w:r>
        <w:rPr>
          <w:b/>
        </w:rPr>
        <w:t xml:space="preserve">Tulos</w:t>
      </w:r>
    </w:p>
    <w:p>
      <w:r>
        <w:t xml:space="preserve">Boris päätti opiskella koulussa niin ahkerasti kuin pystyi, jotta hän saisi oppia viulunsoittoa.</w:t>
      </w:r>
    </w:p>
    <w:p>
      <w:r>
        <w:rPr>
          <w:b/>
        </w:rPr>
        <w:t xml:space="preserve">Tulos</w:t>
      </w:r>
    </w:p>
    <w:p>
      <w:r>
        <w:t xml:space="preserve">Boriksen oli ensin läpäistävä tentit.</w:t>
      </w:r>
    </w:p>
    <w:p>
      <w:r>
        <w:rPr>
          <w:b/>
        </w:rPr>
        <w:t xml:space="preserve">Tulos</w:t>
      </w:r>
    </w:p>
    <w:p>
      <w:r>
        <w:t xml:space="preserve">Boriksen vanhemmat sanoivat, että hän voi, jos hän läpäisee kokeet.</w:t>
      </w:r>
    </w:p>
    <w:p>
      <w:r>
        <w:rPr>
          <w:b/>
        </w:rPr>
        <w:t xml:space="preserve">Tulos</w:t>
      </w:r>
    </w:p>
    <w:p>
      <w:r>
        <w:t xml:space="preserve">Niinpä Boriksen äiti kirjoitti hänet viulukurssille.</w:t>
      </w:r>
    </w:p>
    <w:p>
      <w:r>
        <w:rPr>
          <w:b/>
        </w:rPr>
        <w:t xml:space="preserve">Esimerkki 2.2645</w:t>
      </w:r>
    </w:p>
    <w:p>
      <w:r>
        <w:t xml:space="preserve">Alku: Vastikään valmistuin lukiosta. Loppu: He olivat unohtaneet postittaa sen!</w:t>
      </w:r>
    </w:p>
    <w:p>
      <w:r>
        <w:rPr>
          <w:b/>
        </w:rPr>
        <w:t xml:space="preserve">Tulos</w:t>
      </w:r>
    </w:p>
    <w:p>
      <w:r>
        <w:t xml:space="preserve">En saanut tutkintotodistusta.</w:t>
      </w:r>
    </w:p>
    <w:p>
      <w:r>
        <w:rPr>
          <w:b/>
        </w:rPr>
        <w:t xml:space="preserve">Tulos</w:t>
      </w:r>
    </w:p>
    <w:p>
      <w:r>
        <w:t xml:space="preserve">En saanut tutkintotodistustani postissa.</w:t>
      </w:r>
    </w:p>
    <w:p>
      <w:r>
        <w:rPr>
          <w:b/>
        </w:rPr>
        <w:t xml:space="preserve">Tulos</w:t>
      </w:r>
    </w:p>
    <w:p>
      <w:r>
        <w:t xml:space="preserve">Olin odottanut ikuisuuden saadakseni tutkintotodistukseni postissa.</w:t>
      </w:r>
    </w:p>
    <w:p>
      <w:r>
        <w:rPr>
          <w:b/>
        </w:rPr>
        <w:t xml:space="preserve">Tulos</w:t>
      </w:r>
    </w:p>
    <w:p>
      <w:r>
        <w:t xml:space="preserve">Tutkintotodistukseni ei tullut postissa, joten soitin heille.</w:t>
      </w:r>
    </w:p>
    <w:p>
      <w:r>
        <w:rPr>
          <w:b/>
        </w:rPr>
        <w:t xml:space="preserve">Tulos</w:t>
      </w:r>
    </w:p>
    <w:p>
      <w:r>
        <w:t xml:space="preserve">koulu ei koskaan antanut minulle tutkintotodistusta.</w:t>
      </w:r>
    </w:p>
    <w:p>
      <w:r>
        <w:rPr>
          <w:b/>
        </w:rPr>
        <w:t xml:space="preserve">Esimerkki 2.2646</w:t>
      </w:r>
    </w:p>
    <w:p>
      <w:r>
        <w:t xml:space="preserve">Alku: Anna heräsi eräänä aamuna nälkäisenä. Loppu: Anna joutui sittenkin lypsämään lehmän ennen murojen syömistä!</w:t>
      </w:r>
    </w:p>
    <w:p>
      <w:r>
        <w:rPr>
          <w:b/>
        </w:rPr>
        <w:t xml:space="preserve">Tulos</w:t>
      </w:r>
    </w:p>
    <w:p>
      <w:r>
        <w:t xml:space="preserve">Anna söi nopean välipalan ennen muroja.</w:t>
      </w:r>
    </w:p>
    <w:p>
      <w:r>
        <w:rPr>
          <w:b/>
        </w:rPr>
        <w:t xml:space="preserve">Tulos</w:t>
      </w:r>
    </w:p>
    <w:p>
      <w:r>
        <w:t xml:space="preserve">Anna asui maitotilalla, joten hän oletti, että hänellä oli maitoa.Kun hän meni tekemään aamiaista, hän huomasi, että maito oli loppu.</w:t>
      </w:r>
    </w:p>
    <w:p>
      <w:r>
        <w:rPr>
          <w:b/>
        </w:rPr>
        <w:t xml:space="preserve">Tulos</w:t>
      </w:r>
    </w:p>
    <w:p>
      <w:r>
        <w:t xml:space="preserve">Anna halusi muroja, mutta näki, ettei maitoa ollut.</w:t>
      </w:r>
    </w:p>
    <w:p>
      <w:r>
        <w:rPr>
          <w:b/>
        </w:rPr>
        <w:t xml:space="preserve">Tulos</w:t>
      </w:r>
    </w:p>
    <w:p>
      <w:r>
        <w:t xml:space="preserve">Anna meni syömään, mutta isä käski hänen tehdä ensin kotityöt.</w:t>
      </w:r>
    </w:p>
    <w:p>
      <w:r>
        <w:rPr>
          <w:b/>
        </w:rPr>
        <w:t xml:space="preserve">Tulos</w:t>
      </w:r>
    </w:p>
    <w:p>
      <w:r>
        <w:t xml:space="preserve">Maitoa ei ollut, koska hänen veljensä oli rikkonut lupauksensa kotitöiden tekemisestä.</w:t>
      </w:r>
    </w:p>
    <w:p>
      <w:r>
        <w:rPr>
          <w:b/>
        </w:rPr>
        <w:t xml:space="preserve">Esimerkki 2.2647</w:t>
      </w:r>
    </w:p>
    <w:p>
      <w:r>
        <w:t xml:space="preserve">Alku: Clark halusi oppia kalastamaan, mutta hänen isänsä oli hyvin kiireinen. Loppu: Clark käveli sinne ja näki isänsä odottavan häntä, jotta he voisivat kalastaa.</w:t>
      </w:r>
    </w:p>
    <w:p>
      <w:r>
        <w:rPr>
          <w:b/>
        </w:rPr>
        <w:t xml:space="preserve">Tulos</w:t>
      </w:r>
    </w:p>
    <w:p>
      <w:r>
        <w:t xml:space="preserve">Yllätyksenä Clarkin isä otti vapaapäivän töistä viedäkseen Clarkin kalaan.</w:t>
      </w:r>
    </w:p>
    <w:p>
      <w:r>
        <w:rPr>
          <w:b/>
        </w:rPr>
        <w:t xml:space="preserve">Tulos</w:t>
      </w:r>
    </w:p>
    <w:p>
      <w:r>
        <w:t xml:space="preserve">Clarkin isä teki uuden aikataulun saadakseen aikaa Clarkille.</w:t>
      </w:r>
    </w:p>
    <w:p>
      <w:r>
        <w:rPr>
          <w:b/>
        </w:rPr>
        <w:t xml:space="preserve">Tulos</w:t>
      </w:r>
    </w:p>
    <w:p>
      <w:r>
        <w:t xml:space="preserve">Clarke palkkasi päivätyöläisen viimeistelemään isänsä työt.</w:t>
      </w:r>
    </w:p>
    <w:p>
      <w:r>
        <w:rPr>
          <w:b/>
        </w:rPr>
        <w:t xml:space="preserve">Tulos</w:t>
      </w:r>
    </w:p>
    <w:p>
      <w:r>
        <w:t xml:space="preserve">Hän kysyi isältään, voisiko tämä opettaa häntä kalastamaan.</w:t>
      </w:r>
    </w:p>
    <w:p>
      <w:r>
        <w:rPr>
          <w:b/>
        </w:rPr>
        <w:t xml:space="preserve">Esimerkki 2.2648</w:t>
      </w:r>
    </w:p>
    <w:p>
      <w:r>
        <w:t xml:space="preserve">Alku: Audrey työskenteli vapaaehtoisena eläinsuojelualueella. Loppu: Nyt he asuvat yhdessä hänen kotonaan onnellisina!</w:t>
      </w:r>
    </w:p>
    <w:p>
      <w:r>
        <w:rPr>
          <w:b/>
        </w:rPr>
        <w:t xml:space="preserve">Tulos</w:t>
      </w:r>
    </w:p>
    <w:p>
      <w:r>
        <w:t xml:space="preserve">Audrey adoptoi eläimen.</w:t>
      </w:r>
    </w:p>
    <w:p>
      <w:r>
        <w:rPr>
          <w:b/>
        </w:rPr>
        <w:t xml:space="preserve">Tulos</w:t>
      </w:r>
    </w:p>
    <w:p>
      <w:r>
        <w:t xml:space="preserve">Audrey adoptoi siellä kaksi kissaa.</w:t>
      </w:r>
    </w:p>
    <w:p>
      <w:r>
        <w:rPr>
          <w:b/>
        </w:rPr>
        <w:t xml:space="preserve">Tulos</w:t>
      </w:r>
    </w:p>
    <w:p>
      <w:r>
        <w:t xml:space="preserve">Audrey päätti adoptoida yhden eläimistä ja tuoda sen kotiin.</w:t>
      </w:r>
    </w:p>
    <w:p>
      <w:r>
        <w:rPr>
          <w:b/>
        </w:rPr>
        <w:t xml:space="preserve">Tulos</w:t>
      </w:r>
    </w:p>
    <w:p>
      <w:r>
        <w:t xml:space="preserve">Audrey löysi täydellisen lemmikin adoptoitavaksi työn ohessa.</w:t>
      </w:r>
    </w:p>
    <w:p>
      <w:r>
        <w:rPr>
          <w:b/>
        </w:rPr>
        <w:t xml:space="preserve">Esimerkki 2.2649</w:t>
      </w:r>
    </w:p>
    <w:p>
      <w:r>
        <w:t xml:space="preserve">Alku: Jorge huomasi, että hänen kyntensä olivat tulossa hyvin pitkiksi. Loppu: Jorge tunsi olonsa hienoksi, kun hänellä oli puhtaat kynnet.</w:t>
      </w:r>
    </w:p>
    <w:p>
      <w:r>
        <w:rPr>
          <w:b/>
        </w:rPr>
        <w:t xml:space="preserve">Tulos</w:t>
      </w:r>
    </w:p>
    <w:p>
      <w:r>
        <w:t xml:space="preserve">Jorge päättää mennä manikyyriin.</w:t>
      </w:r>
    </w:p>
    <w:p>
      <w:r>
        <w:rPr>
          <w:b/>
        </w:rPr>
        <w:t xml:space="preserve">Tulos</w:t>
      </w:r>
    </w:p>
    <w:p>
      <w:r>
        <w:t xml:space="preserve">Jorge meni kampaamoon hakemaan manikyyriä.</w:t>
      </w:r>
    </w:p>
    <w:p>
      <w:r>
        <w:rPr>
          <w:b/>
        </w:rPr>
        <w:t xml:space="preserve">Tulos</w:t>
      </w:r>
    </w:p>
    <w:p>
      <w:r>
        <w:t xml:space="preserve">Jorge meni kylpylässä manikyyriin.</w:t>
      </w:r>
    </w:p>
    <w:p>
      <w:r>
        <w:rPr>
          <w:b/>
        </w:rPr>
        <w:t xml:space="preserve">Esimerkki 2.2650</w:t>
      </w:r>
    </w:p>
    <w:p>
      <w:r>
        <w:t xml:space="preserve">Alku: Rita osti laatikollisen muroja ruokakaupasta. Loppu: Kaupan johtaja antoi Ritalle rahat takaisin.</w:t>
      </w:r>
    </w:p>
    <w:p>
      <w:r>
        <w:rPr>
          <w:b/>
        </w:rPr>
        <w:t xml:space="preserve">Tulos</w:t>
      </w:r>
    </w:p>
    <w:p>
      <w:r>
        <w:t xml:space="preserve">hän huomasi myöhemmin, että murot olivat kaksi vuotta vanhoja.</w:t>
      </w:r>
    </w:p>
    <w:p>
      <w:r>
        <w:rPr>
          <w:b/>
        </w:rPr>
        <w:t xml:space="preserve">Tulos</w:t>
      </w:r>
    </w:p>
    <w:p>
      <w:r>
        <w:t xml:space="preserve">Muroissa oli rotta!.</w:t>
      </w:r>
    </w:p>
    <w:p>
      <w:r>
        <w:rPr>
          <w:b/>
        </w:rPr>
        <w:t xml:space="preserve">Tulos</w:t>
      </w:r>
    </w:p>
    <w:p>
      <w:r>
        <w:t xml:space="preserve">Kun Rita tuli kotiin, muropaketti oli tyhjä.</w:t>
      </w:r>
    </w:p>
    <w:p>
      <w:r>
        <w:rPr>
          <w:b/>
        </w:rPr>
        <w:t xml:space="preserve">Esimerkki 2.2651</w:t>
      </w:r>
    </w:p>
    <w:p>
      <w:r>
        <w:t xml:space="preserve">Alku: Lily rakasti kananugetteja. Loppu: Kun hän kuitenkin maistoi niitä, hän tajusi, että hän tarvitsi vielä harjoitusta.</w:t>
      </w:r>
    </w:p>
    <w:p>
      <w:r>
        <w:rPr>
          <w:b/>
        </w:rPr>
        <w:t xml:space="preserve">Tulos</w:t>
      </w:r>
    </w:p>
    <w:p>
      <w:r>
        <w:t xml:space="preserve">Lily päätti valmistaa kananugetteja.</w:t>
      </w:r>
    </w:p>
    <w:p>
      <w:r>
        <w:rPr>
          <w:b/>
        </w:rPr>
        <w:t xml:space="preserve">Tulos</w:t>
      </w:r>
    </w:p>
    <w:p>
      <w:r>
        <w:t xml:space="preserve">Lily teki kananugetteja tyhjästä.</w:t>
      </w:r>
    </w:p>
    <w:p>
      <w:r>
        <w:rPr>
          <w:b/>
        </w:rPr>
        <w:t xml:space="preserve">Tulos</w:t>
      </w:r>
    </w:p>
    <w:p>
      <w:r>
        <w:t xml:space="preserve">Lily teki nugetteja.</w:t>
      </w:r>
    </w:p>
    <w:p>
      <w:r>
        <w:rPr>
          <w:b/>
        </w:rPr>
        <w:t xml:space="preserve">Tulos</w:t>
      </w:r>
    </w:p>
    <w:p>
      <w:r>
        <w:t xml:space="preserve">Hän teki niitä ihan itse.</w:t>
      </w:r>
    </w:p>
    <w:p>
      <w:r>
        <w:rPr>
          <w:b/>
        </w:rPr>
        <w:t xml:space="preserve">Esimerkki 2.2652</w:t>
      </w:r>
    </w:p>
    <w:p>
      <w:r>
        <w:t xml:space="preserve">Alku: Colby on aina halunnut pelata koripalloa koulussaan. Loppu: Hän meni ensimmäiseen peliinsä ja teki kaksikymmentä pistettä.</w:t>
      </w:r>
    </w:p>
    <w:p>
      <w:r>
        <w:rPr>
          <w:b/>
        </w:rPr>
        <w:t xml:space="preserve">Tulos</w:t>
      </w:r>
    </w:p>
    <w:p>
      <w:r>
        <w:t xml:space="preserve">Kun Colby oli tarpeeksi vanha, hän pääsi koripallojoukkueeseen.</w:t>
      </w:r>
    </w:p>
    <w:p>
      <w:r>
        <w:rPr>
          <w:b/>
        </w:rPr>
        <w:t xml:space="preserve">Tulos</w:t>
      </w:r>
    </w:p>
    <w:p>
      <w:r>
        <w:t xml:space="preserve">Hän yritti kovasti ja pääsi joukkueeseen.</w:t>
      </w:r>
    </w:p>
    <w:p>
      <w:r>
        <w:rPr>
          <w:b/>
        </w:rPr>
        <w:t xml:space="preserve">Tulos</w:t>
      </w:r>
    </w:p>
    <w:p>
      <w:r>
        <w:t xml:space="preserve">Colby harjoitteli koko ajan.</w:t>
      </w:r>
    </w:p>
    <w:p>
      <w:r>
        <w:rPr>
          <w:b/>
        </w:rPr>
        <w:t xml:space="preserve">Tulos</w:t>
      </w:r>
    </w:p>
    <w:p>
      <w:r>
        <w:t xml:space="preserve">Colby harjoitteli kovasti tehdäkseen vaikutuksen koulun valmentajaan.</w:t>
      </w:r>
    </w:p>
    <w:p>
      <w:r>
        <w:rPr>
          <w:b/>
        </w:rPr>
        <w:t xml:space="preserve">Esimerkki 2.2653</w:t>
      </w:r>
    </w:p>
    <w:p>
      <w:r>
        <w:t xml:space="preserve">Alku: Tim vihaa kissoja. Loppu: Hän tajuaa, että kaikki kissat eivät ole ääliöitä.</w:t>
      </w:r>
    </w:p>
    <w:p>
      <w:r>
        <w:rPr>
          <w:b/>
        </w:rPr>
        <w:t xml:space="preserve">Tulos</w:t>
      </w:r>
    </w:p>
    <w:p>
      <w:r>
        <w:t xml:space="preserve">Sitten hän tapasi siskonsa kissan, joka oli suloinen.</w:t>
      </w:r>
    </w:p>
    <w:p>
      <w:r>
        <w:rPr>
          <w:b/>
        </w:rPr>
        <w:t xml:space="preserve">Tulos</w:t>
      </w:r>
    </w:p>
    <w:p>
      <w:r>
        <w:t xml:space="preserve">Naapurin kissa hieroi Timin jalkaa ja murisi.</w:t>
      </w:r>
    </w:p>
    <w:p>
      <w:r>
        <w:rPr>
          <w:b/>
        </w:rPr>
        <w:t xml:space="preserve">Tulos</w:t>
      </w:r>
    </w:p>
    <w:p>
      <w:r>
        <w:t xml:space="preserve">Tim rakastui kulkukissaan.</w:t>
      </w:r>
    </w:p>
    <w:p>
      <w:r>
        <w:rPr>
          <w:b/>
        </w:rPr>
        <w:t xml:space="preserve">Tulos</w:t>
      </w:r>
    </w:p>
    <w:p>
      <w:r>
        <w:t xml:space="preserve">Timin vanhempien kissa oli hyvin ystävällinen.</w:t>
      </w:r>
    </w:p>
    <w:p>
      <w:r>
        <w:rPr>
          <w:b/>
        </w:rPr>
        <w:t xml:space="preserve">Tulos</w:t>
      </w:r>
    </w:p>
    <w:p>
      <w:r>
        <w:t xml:space="preserve">Timin uudella tyttöystävällä oli kissa.</w:t>
      </w:r>
    </w:p>
    <w:p>
      <w:r>
        <w:rPr>
          <w:b/>
        </w:rPr>
        <w:t xml:space="preserve">Esimerkki 2.2654</w:t>
      </w:r>
    </w:p>
    <w:p>
      <w:r>
        <w:t xml:space="preserve">Alku: Suzie yritti ahtautua Halloween-asuunsa. Loppu: Suzie halasi äitiään ja lähti karkki tai kepponen -retkelle asussaan.</w:t>
      </w:r>
    </w:p>
    <w:p>
      <w:r>
        <w:rPr>
          <w:b/>
        </w:rPr>
        <w:t xml:space="preserve">Tulos</w:t>
      </w:r>
    </w:p>
    <w:p>
      <w:r>
        <w:t xml:space="preserve">Hän repi pukunsa, mutta hänen äitinsä korjasi sen.</w:t>
      </w:r>
    </w:p>
    <w:p>
      <w:r>
        <w:rPr>
          <w:b/>
        </w:rPr>
        <w:t xml:space="preserve">Tulos</w:t>
      </w:r>
    </w:p>
    <w:p>
      <w:r>
        <w:t xml:space="preserve">Suzie rakasti äitinsä tekemää pukua.</w:t>
      </w:r>
    </w:p>
    <w:p>
      <w:r>
        <w:rPr>
          <w:b/>
        </w:rPr>
        <w:t xml:space="preserve">Tulos</w:t>
      </w:r>
    </w:p>
    <w:p>
      <w:r>
        <w:t xml:space="preserve">Suzie huomasi lihovansa.</w:t>
      </w:r>
    </w:p>
    <w:p>
      <w:r>
        <w:rPr>
          <w:b/>
        </w:rPr>
        <w:t xml:space="preserve">Tulos</w:t>
      </w:r>
    </w:p>
    <w:p>
      <w:r>
        <w:t xml:space="preserve">Suzien Halloween-asu ei vain sopinut, joten hänen äitinsä kävi nopeasti hakemassa hänelle uuden.</w:t>
      </w:r>
    </w:p>
    <w:p>
      <w:r>
        <w:rPr>
          <w:b/>
        </w:rPr>
        <w:t xml:space="preserve">Tulos</w:t>
      </w:r>
    </w:p>
    <w:p>
      <w:r>
        <w:t xml:space="preserve">Suzie ei voinut, ennen kuin hänen äitinsä korjasi sen.</w:t>
      </w:r>
    </w:p>
    <w:p>
      <w:r>
        <w:rPr>
          <w:b/>
        </w:rPr>
        <w:t xml:space="preserve">Esimerkki 2.2655</w:t>
      </w:r>
    </w:p>
    <w:p>
      <w:r>
        <w:t xml:space="preserve">Alku: Tyttäreni vanha opiskelukaveri Tina täytti viime syyskuussa 30 vuotta. Loppu: Tina oli hyvin onnellinen syntymäpäivänään.</w:t>
      </w:r>
    </w:p>
    <w:p>
      <w:r>
        <w:rPr>
          <w:b/>
        </w:rPr>
        <w:t xml:space="preserve">Tulos</w:t>
      </w:r>
    </w:p>
    <w:p>
      <w:r>
        <w:t xml:space="preserve">Tyttäreni juhli syntymäpäiväänsä hänen kanssaan.</w:t>
      </w:r>
    </w:p>
    <w:p>
      <w:r>
        <w:rPr>
          <w:b/>
        </w:rPr>
        <w:t xml:space="preserve">Tulos</w:t>
      </w:r>
    </w:p>
    <w:p>
      <w:r>
        <w:t xml:space="preserve">Tina järjesti suuret juhlat juhlan kunniaksi.</w:t>
      </w:r>
    </w:p>
    <w:p>
      <w:r>
        <w:rPr>
          <w:b/>
        </w:rPr>
        <w:t xml:space="preserve">Tulos</w:t>
      </w:r>
    </w:p>
    <w:p>
      <w:r>
        <w:t xml:space="preserve">Tina järjesti syntymäpäiväjuhlat.</w:t>
      </w:r>
    </w:p>
    <w:p>
      <w:r>
        <w:rPr>
          <w:b/>
        </w:rPr>
        <w:t xml:space="preserve">Tulos</w:t>
      </w:r>
    </w:p>
    <w:p>
      <w:r>
        <w:t xml:space="preserve">Tinan ystävät järjestivät yllätysjuhlat.</w:t>
      </w:r>
    </w:p>
    <w:p>
      <w:r>
        <w:rPr>
          <w:b/>
        </w:rPr>
        <w:t xml:space="preserve">Tulos</w:t>
      </w:r>
    </w:p>
    <w:p>
      <w:r>
        <w:t xml:space="preserve">Veimme hänet drinkille paikalliseen baariin.</w:t>
      </w:r>
    </w:p>
    <w:p>
      <w:r>
        <w:rPr>
          <w:b/>
        </w:rPr>
        <w:t xml:space="preserve">Esimerkki 2.2656</w:t>
      </w:r>
    </w:p>
    <w:p>
      <w:r>
        <w:t xml:space="preserve">Alku: Justin teki kovasti töitä työssään joka päivä. Loppu: Hänen pomonsa antoi hänelle suuren palkankorotuksen.</w:t>
      </w:r>
    </w:p>
    <w:p>
      <w:r>
        <w:rPr>
          <w:b/>
        </w:rPr>
        <w:t xml:space="preserve">Tulos</w:t>
      </w:r>
    </w:p>
    <w:p>
      <w:r>
        <w:t xml:space="preserve">Hänen pomonsa huomasi hänen ponnistelunsa.</w:t>
      </w:r>
    </w:p>
    <w:p>
      <w:r>
        <w:rPr>
          <w:b/>
        </w:rPr>
        <w:t xml:space="preserve">Tulos</w:t>
      </w:r>
    </w:p>
    <w:p>
      <w:r>
        <w:t xml:space="preserve">Justin oli saamassa arvostelua töissä.</w:t>
      </w:r>
    </w:p>
    <w:p>
      <w:r>
        <w:rPr>
          <w:b/>
        </w:rPr>
        <w:t xml:space="preserve">Tulos</w:t>
      </w:r>
    </w:p>
    <w:p>
      <w:r>
        <w:t xml:space="preserve">Justinin pomo huomasi hänen ahkeruutensa.</w:t>
      </w:r>
    </w:p>
    <w:p>
      <w:r>
        <w:rPr>
          <w:b/>
        </w:rPr>
        <w:t xml:space="preserve">Tulos</w:t>
      </w:r>
    </w:p>
    <w:p>
      <w:r>
        <w:t xml:space="preserve">Justin sai kovasta työstään lahjan.</w:t>
      </w:r>
    </w:p>
    <w:p>
      <w:r>
        <w:rPr>
          <w:b/>
        </w:rPr>
        <w:t xml:space="preserve">Esimerkki 2.2657</w:t>
      </w:r>
    </w:p>
    <w:p>
      <w:r>
        <w:t xml:space="preserve">Alku: Kaksivuotias tyttärentyttäremme on päivähoidossa. Loppu: Meidän mielestämme se oli söpö.</w:t>
      </w:r>
    </w:p>
    <w:p>
      <w:r>
        <w:rPr>
          <w:b/>
        </w:rPr>
        <w:t xml:space="preserve">Tulos</w:t>
      </w:r>
    </w:p>
    <w:p>
      <w:r>
        <w:t xml:space="preserve">Tyttärentyttäremme teki jotain söpöä.</w:t>
      </w:r>
    </w:p>
    <w:p>
      <w:r>
        <w:rPr>
          <w:b/>
        </w:rPr>
        <w:t xml:space="preserve">Tulos</w:t>
      </w:r>
    </w:p>
    <w:p>
      <w:r>
        <w:t xml:space="preserve">Tyttärentyttäremme teki piirustuksen.</w:t>
      </w:r>
    </w:p>
    <w:p>
      <w:r>
        <w:rPr>
          <w:b/>
        </w:rPr>
        <w:t xml:space="preserve">Tulos</w:t>
      </w:r>
    </w:p>
    <w:p>
      <w:r>
        <w:t xml:space="preserve">Hän teki sormenjälkimaalauksen.</w:t>
      </w:r>
    </w:p>
    <w:p>
      <w:r>
        <w:rPr>
          <w:b/>
        </w:rPr>
        <w:t xml:space="preserve">Tulos</w:t>
      </w:r>
    </w:p>
    <w:p>
      <w:r>
        <w:t xml:space="preserve">Hän oli syömässä, ja hänen kasvoillaan oli kastiketta.</w:t>
      </w:r>
    </w:p>
    <w:p>
      <w:r>
        <w:rPr>
          <w:b/>
        </w:rPr>
        <w:t xml:space="preserve">Esimerkki 2.2658</w:t>
      </w:r>
    </w:p>
    <w:p>
      <w:r>
        <w:t xml:space="preserve">Alku: Mitchin piti aloittaa uusi opettajan työnsä tänään. Loppu: Francisin sijaan LeBron Jamesiksi.</w:t>
      </w:r>
    </w:p>
    <w:p>
      <w:r>
        <w:rPr>
          <w:b/>
        </w:rPr>
        <w:t xml:space="preserve">Tulos</w:t>
      </w:r>
    </w:p>
    <w:p>
      <w:r>
        <w:t xml:space="preserve">Hän vitsaili LeBron Jamesista koko luokalleen.</w:t>
      </w:r>
    </w:p>
    <w:p>
      <w:r>
        <w:rPr>
          <w:b/>
        </w:rPr>
        <w:t xml:space="preserve">Tulos</w:t>
      </w:r>
    </w:p>
    <w:p>
      <w:r>
        <w:t xml:space="preserve">Mitchin oli kumarruttava päästäkseen uuteen luokkahuoneeseensa.</w:t>
      </w:r>
    </w:p>
    <w:p>
      <w:r>
        <w:rPr>
          <w:b/>
        </w:rPr>
        <w:t xml:space="preserve">Tulos</w:t>
      </w:r>
    </w:p>
    <w:p>
      <w:r>
        <w:t xml:space="preserve">Mitch heitti rypistyneen paperin roskiin.</w:t>
      </w:r>
    </w:p>
    <w:p>
      <w:r>
        <w:rPr>
          <w:b/>
        </w:rPr>
        <w:t xml:space="preserve">Tulos</w:t>
      </w:r>
    </w:p>
    <w:p>
      <w:r>
        <w:t xml:space="preserve">Mitch kertoi lapsilleen olevansa entinen koripalloilija.</w:t>
      </w:r>
    </w:p>
    <w:p>
      <w:r>
        <w:rPr>
          <w:b/>
        </w:rPr>
        <w:t xml:space="preserve">Esimerkki 2.2659</w:t>
      </w:r>
    </w:p>
    <w:p>
      <w:r>
        <w:t xml:space="preserve">Alku: Tiffanyn työ edellytti, että hänellä oli taskussaan tussi. Loppu: Hän oli hyvin surullinen huomatessaan, että hänen upouusissa housuissaan oli musta tahra.</w:t>
      </w:r>
    </w:p>
    <w:p>
      <w:r>
        <w:rPr>
          <w:b/>
        </w:rPr>
        <w:t xml:space="preserve">Tulos</w:t>
      </w:r>
    </w:p>
    <w:p>
      <w:r>
        <w:t xml:space="preserve">Mutta Tiffany unohti laittaa korkin takaisin kiinni.</w:t>
      </w:r>
    </w:p>
    <w:p>
      <w:r>
        <w:rPr>
          <w:b/>
        </w:rPr>
        <w:t xml:space="preserve">Tulos</w:t>
      </w:r>
    </w:p>
    <w:p>
      <w:r>
        <w:t xml:space="preserve">Hänen tussinsa vuoti taskuunsa.</w:t>
      </w:r>
    </w:p>
    <w:p>
      <w:r>
        <w:rPr>
          <w:b/>
        </w:rPr>
        <w:t xml:space="preserve">Tulos</w:t>
      </w:r>
    </w:p>
    <w:p>
      <w:r>
        <w:t xml:space="preserve">Hän jätti sen auki ennen kuin laittoi sen sisään.</w:t>
      </w:r>
    </w:p>
    <w:p>
      <w:r>
        <w:rPr>
          <w:b/>
        </w:rPr>
        <w:t xml:space="preserve">Tulos</w:t>
      </w:r>
    </w:p>
    <w:p>
      <w:r>
        <w:t xml:space="preserve">hän laittoi vahingossa tussin ilman korkkia.</w:t>
      </w:r>
    </w:p>
    <w:p>
      <w:r>
        <w:rPr>
          <w:b/>
        </w:rPr>
        <w:t xml:space="preserve">Esimerkki 2.2660</w:t>
      </w:r>
    </w:p>
    <w:p>
      <w:r>
        <w:t xml:space="preserve">Alku: Liv käveli poikansa huoneeseen hakemaan tämän pyykkiä. Loppu: Hän vei ne ulos tuulettumaan.</w:t>
      </w:r>
    </w:p>
    <w:p>
      <w:r>
        <w:rPr>
          <w:b/>
        </w:rPr>
        <w:t xml:space="preserve">Tulos</w:t>
      </w:r>
    </w:p>
    <w:p>
      <w:r>
        <w:t xml:space="preserve">Liv kauhistui sitä, miten pahalta vaatteet haisivat.</w:t>
      </w:r>
    </w:p>
    <w:p>
      <w:r>
        <w:rPr>
          <w:b/>
        </w:rPr>
        <w:t xml:space="preserve">Tulos</w:t>
      </w:r>
    </w:p>
    <w:p>
      <w:r>
        <w:t xml:space="preserve">Liv pesi pyykkinsä.</w:t>
      </w:r>
    </w:p>
    <w:p>
      <w:r>
        <w:rPr>
          <w:b/>
        </w:rPr>
        <w:t xml:space="preserve">Tulos</w:t>
      </w:r>
    </w:p>
    <w:p>
      <w:r>
        <w:t xml:space="preserve">Livin poika jätti märät lenkkarinsa lattialle.</w:t>
      </w:r>
    </w:p>
    <w:p>
      <w:r>
        <w:rPr>
          <w:b/>
        </w:rPr>
        <w:t xml:space="preserve">Tulos</w:t>
      </w:r>
    </w:p>
    <w:p>
      <w:r>
        <w:t xml:space="preserve">Livin pojan kengät haisivat.</w:t>
      </w:r>
    </w:p>
    <w:p>
      <w:r>
        <w:rPr>
          <w:b/>
        </w:rPr>
        <w:t xml:space="preserve">Esimerkki 2.2661</w:t>
      </w:r>
    </w:p>
    <w:p>
      <w:r>
        <w:t xml:space="preserve">Alku: Rickillä oli tiedekoe. Loppu: Rick ja hänen naapurinsa päättivät huijata.</w:t>
      </w:r>
    </w:p>
    <w:p>
      <w:r>
        <w:rPr>
          <w:b/>
        </w:rPr>
        <w:t xml:space="preserve">Tulos</w:t>
      </w:r>
    </w:p>
    <w:p>
      <w:r>
        <w:t xml:space="preserve">Rick ei opiskellut lainkaan.</w:t>
      </w:r>
    </w:p>
    <w:p>
      <w:r>
        <w:rPr>
          <w:b/>
        </w:rPr>
        <w:t xml:space="preserve">Tulos</w:t>
      </w:r>
    </w:p>
    <w:p>
      <w:r>
        <w:t xml:space="preserve">Rickin opettaja poistui huoneesta hetkeksi.</w:t>
      </w:r>
    </w:p>
    <w:p>
      <w:r>
        <w:rPr>
          <w:b/>
        </w:rPr>
        <w:t xml:space="preserve">Tulos</w:t>
      </w:r>
    </w:p>
    <w:p>
      <w:r>
        <w:t xml:space="preserve">Rickin naapurilla oli vastaukset testiin.</w:t>
      </w:r>
    </w:p>
    <w:p>
      <w:r>
        <w:rPr>
          <w:b/>
        </w:rPr>
        <w:t xml:space="preserve">Tulos</w:t>
      </w:r>
    </w:p>
    <w:p>
      <w:r>
        <w:t xml:space="preserve">Rickin naapuri oli samalla luokalla.</w:t>
      </w:r>
    </w:p>
    <w:p>
      <w:r>
        <w:rPr>
          <w:b/>
        </w:rPr>
        <w:t xml:space="preserve">Esimerkki 2.2662</w:t>
      </w:r>
    </w:p>
    <w:p>
      <w:r>
        <w:t xml:space="preserve">Alku: Gwen ei osannut päättää, mitä antaa veljelleen syntymäpäivälahjaksi. Loppu: Ja he viettivät elämänsä parasta aikaa yhdessä.</w:t>
      </w:r>
    </w:p>
    <w:p>
      <w:r>
        <w:rPr>
          <w:b/>
        </w:rPr>
        <w:t xml:space="preserve">Tulos</w:t>
      </w:r>
    </w:p>
    <w:p>
      <w:r>
        <w:t xml:space="preserve">Gwen varasi hauskan päivän yhdessä veljensä kanssa.</w:t>
      </w:r>
    </w:p>
    <w:p>
      <w:r>
        <w:rPr>
          <w:b/>
        </w:rPr>
        <w:t xml:space="preserve">Tulos</w:t>
      </w:r>
    </w:p>
    <w:p>
      <w:r>
        <w:t xml:space="preserve">Gwen osti liput konserttiin.</w:t>
      </w:r>
    </w:p>
    <w:p>
      <w:r>
        <w:rPr>
          <w:b/>
        </w:rPr>
        <w:t xml:space="preserve">Tulos</w:t>
      </w:r>
    </w:p>
    <w:p>
      <w:r>
        <w:t xml:space="preserve">Gwen päätti viedä veljensä matkalle.</w:t>
      </w:r>
    </w:p>
    <w:p>
      <w:r>
        <w:rPr>
          <w:b/>
        </w:rPr>
        <w:t xml:space="preserve">Tulos</w:t>
      </w:r>
    </w:p>
    <w:p>
      <w:r>
        <w:t xml:space="preserve">Sen sijaan Gwen vei veljensä huvipuistoon.</w:t>
      </w:r>
    </w:p>
    <w:p>
      <w:r>
        <w:rPr>
          <w:b/>
        </w:rPr>
        <w:t xml:space="preserve">Esimerkki 2.2663</w:t>
      </w:r>
    </w:p>
    <w:p>
      <w:r>
        <w:t xml:space="preserve">Alku: Cara harjoitteli kovasti, koska hänellä oli pian cheer-kilpailu. Loppu: Cara ei pystynyt hurraamaan ja oli hyvin surullinen.</w:t>
      </w:r>
    </w:p>
    <w:p>
      <w:r>
        <w:rPr>
          <w:b/>
        </w:rPr>
        <w:t xml:space="preserve">Tulos</w:t>
      </w:r>
    </w:p>
    <w:p>
      <w:r>
        <w:t xml:space="preserve">Cara mursi jalkansa harjoituksissa.</w:t>
      </w:r>
    </w:p>
    <w:p>
      <w:r>
        <w:rPr>
          <w:b/>
        </w:rPr>
        <w:t xml:space="preserve">Tulos</w:t>
      </w:r>
    </w:p>
    <w:p>
      <w:r>
        <w:t xml:space="preserve">Cara kaatui ja loukkasi ranteensa.</w:t>
      </w:r>
    </w:p>
    <w:p>
      <w:r>
        <w:rPr>
          <w:b/>
        </w:rPr>
        <w:t xml:space="preserve">Tulos</w:t>
      </w:r>
    </w:p>
    <w:p>
      <w:r>
        <w:t xml:space="preserve">Caralla oli kurkku kipeä edellisenä iltana.</w:t>
      </w:r>
    </w:p>
    <w:p>
      <w:r>
        <w:rPr>
          <w:b/>
        </w:rPr>
        <w:t xml:space="preserve">Tulos</w:t>
      </w:r>
    </w:p>
    <w:p>
      <w:r>
        <w:t xml:space="preserve">Cara venäytti lihaksensa ja loukkasi itsensä.</w:t>
      </w:r>
    </w:p>
    <w:p>
      <w:r>
        <w:rPr>
          <w:b/>
        </w:rPr>
        <w:t xml:space="preserve">Esimerkki 2.2664</w:t>
      </w:r>
    </w:p>
    <w:p>
      <w:r>
        <w:t xml:space="preserve">Alku: Dave oli erakko. Loppu: Tänään Dave löysi itsensä koputtelemasta Tomin oveen hymyillen.</w:t>
      </w:r>
    </w:p>
    <w:p>
      <w:r>
        <w:rPr>
          <w:b/>
        </w:rPr>
        <w:t xml:space="preserve">Tulos</w:t>
      </w:r>
    </w:p>
    <w:p>
      <w:r>
        <w:t xml:space="preserve">Hänen naapurinsa Tom kutsui hänet luokseen viestillä ja sanoi, että Tom on aina paikalla, jos hän tarvitsee ystävää.</w:t>
      </w:r>
    </w:p>
    <w:p>
      <w:r>
        <w:rPr>
          <w:b/>
        </w:rPr>
        <w:t xml:space="preserve">Tulos</w:t>
      </w:r>
    </w:p>
    <w:p>
      <w:r>
        <w:t xml:space="preserve">Dave kaipasi ystäväänsä Tomia.</w:t>
      </w:r>
    </w:p>
    <w:p>
      <w:r>
        <w:rPr>
          <w:b/>
        </w:rPr>
        <w:t xml:space="preserve">Tulos</w:t>
      </w:r>
    </w:p>
    <w:p>
      <w:r>
        <w:t xml:space="preserve">Dave sai tänään hyviä uutisia.</w:t>
      </w:r>
    </w:p>
    <w:p>
      <w:r>
        <w:rPr>
          <w:b/>
        </w:rPr>
        <w:t xml:space="preserve">Tulos</w:t>
      </w:r>
    </w:p>
    <w:p>
      <w:r>
        <w:t xml:space="preserve">Daven naapuri Tom kutsui hänet jalkapallojuhliin.</w:t>
      </w:r>
    </w:p>
    <w:p>
      <w:r>
        <w:rPr>
          <w:b/>
        </w:rPr>
        <w:t xml:space="preserve">Tulos</w:t>
      </w:r>
    </w:p>
    <w:p>
      <w:r>
        <w:t xml:space="preserve">Tom kävi Daven luona ja heillä oli hauskaa.</w:t>
      </w:r>
    </w:p>
    <w:p>
      <w:r>
        <w:rPr>
          <w:b/>
        </w:rPr>
        <w:t xml:space="preserve">Esimerkki 2.2665</w:t>
      </w:r>
    </w:p>
    <w:p>
      <w:r>
        <w:t xml:space="preserve">Alku: Mark työskenteli ahkerasti projektinsa parissa tiedemessuja varten. Loppu: Mark oli innoissaan, kun hänen ilmoitettiin voittaneen ensimmäisen palkinnon!</w:t>
      </w:r>
    </w:p>
    <w:p>
      <w:r>
        <w:rPr>
          <w:b/>
        </w:rPr>
        <w:t xml:space="preserve">Tulos</w:t>
      </w:r>
    </w:p>
    <w:p>
      <w:r>
        <w:t xml:space="preserve">Kaikkien Markin luokkatovereiden mielestä hänen projektinsa oli paras.</w:t>
      </w:r>
    </w:p>
    <w:p>
      <w:r>
        <w:rPr>
          <w:b/>
        </w:rPr>
        <w:t xml:space="preserve">Tulos</w:t>
      </w:r>
    </w:p>
    <w:p>
      <w:r>
        <w:t xml:space="preserve">Mark esitteli työnsä tuomareille.</w:t>
      </w:r>
    </w:p>
    <w:p>
      <w:r>
        <w:rPr>
          <w:b/>
        </w:rPr>
        <w:t xml:space="preserve">Tulos</w:t>
      </w:r>
    </w:p>
    <w:p>
      <w:r>
        <w:t xml:space="preserve">Mark halusi voittaa palkinnon projektistaan.</w:t>
      </w:r>
    </w:p>
    <w:p>
      <w:r>
        <w:rPr>
          <w:b/>
        </w:rPr>
        <w:t xml:space="preserve">Tulos</w:t>
      </w:r>
    </w:p>
    <w:p>
      <w:r>
        <w:t xml:space="preserve">Mark odotti jännittyneenä tuomareiden päätöstä.</w:t>
      </w:r>
    </w:p>
    <w:p>
      <w:r>
        <w:rPr>
          <w:b/>
        </w:rPr>
        <w:t xml:space="preserve">Esimerkki 2.2666</w:t>
      </w:r>
    </w:p>
    <w:p>
      <w:r>
        <w:t xml:space="preserve">Alku: Viime vuonna olin hyvin masentunut, koska menetin työni. Loppu: Voitto oli 1400 dollaria sinä iltana!</w:t>
      </w:r>
    </w:p>
    <w:p>
      <w:r>
        <w:rPr>
          <w:b/>
        </w:rPr>
        <w:t xml:space="preserve">Tulos</w:t>
      </w:r>
    </w:p>
    <w:p>
      <w:r>
        <w:t xml:space="preserve">Ostin lottokupongin piristykseksi.</w:t>
      </w:r>
    </w:p>
    <w:p>
      <w:r>
        <w:rPr>
          <w:b/>
        </w:rPr>
        <w:t xml:space="preserve">Tulos</w:t>
      </w:r>
    </w:p>
    <w:p>
      <w:r>
        <w:t xml:space="preserve">Päätin pelata lottoa ja toivoa parasta.</w:t>
      </w:r>
    </w:p>
    <w:p>
      <w:r>
        <w:rPr>
          <w:b/>
        </w:rPr>
        <w:t xml:space="preserve">Tulos</w:t>
      </w:r>
    </w:p>
    <w:p>
      <w:r>
        <w:t xml:space="preserve">Eräänä iltana päätin pelata lottoa.</w:t>
      </w:r>
    </w:p>
    <w:p>
      <w:r>
        <w:rPr>
          <w:b/>
        </w:rPr>
        <w:t xml:space="preserve">Tulos</w:t>
      </w:r>
    </w:p>
    <w:p>
      <w:r>
        <w:t xml:space="preserve">Päätin ottaa rahani ja pelata hieman uhkapeliä.</w:t>
      </w:r>
    </w:p>
    <w:p>
      <w:r>
        <w:rPr>
          <w:b/>
        </w:rPr>
        <w:t xml:space="preserve">Tulos</w:t>
      </w:r>
    </w:p>
    <w:p>
      <w:r>
        <w:t xml:space="preserve">Eräänä iltana ostin arvan.</w:t>
      </w:r>
    </w:p>
    <w:p>
      <w:r>
        <w:rPr>
          <w:b/>
        </w:rPr>
        <w:t xml:space="preserve">Esimerkki 2.2667</w:t>
      </w:r>
    </w:p>
    <w:p>
      <w:r>
        <w:t xml:space="preserve">Alku: Danny oli matkalla perheensä kanssa. Loppu: Dannyn äidin piti käydä ostamassa hänelle vaatteita matkaa varten.</w:t>
      </w:r>
    </w:p>
    <w:p>
      <w:r>
        <w:rPr>
          <w:b/>
        </w:rPr>
        <w:t xml:space="preserve">Tulos</w:t>
      </w:r>
    </w:p>
    <w:p>
      <w:r>
        <w:t xml:space="preserve">Danny unohti pakata kaikki vaatteensa kotoa.</w:t>
      </w:r>
    </w:p>
    <w:p>
      <w:r>
        <w:rPr>
          <w:b/>
        </w:rPr>
        <w:t xml:space="preserve">Tulos</w:t>
      </w:r>
    </w:p>
    <w:p>
      <w:r>
        <w:t xml:space="preserve">Danny tarvitsi uimapuvun ja sandaalit rannalle.</w:t>
      </w:r>
    </w:p>
    <w:p>
      <w:r>
        <w:rPr>
          <w:b/>
        </w:rPr>
        <w:t xml:space="preserve">Tulos</w:t>
      </w:r>
    </w:p>
    <w:p>
      <w:r>
        <w:t xml:space="preserve">Danny kadotti matkatavaransa matkalla matkalle.</w:t>
      </w:r>
    </w:p>
    <w:p>
      <w:r>
        <w:rPr>
          <w:b/>
        </w:rPr>
        <w:t xml:space="preserve">Tulos</w:t>
      </w:r>
    </w:p>
    <w:p>
      <w:r>
        <w:t xml:space="preserve">Vain yhden päivän aikana Danny onnistui saamaan kaikki mukanaan tuomat vaatteet joko mutaisiksi tai märiksi.</w:t>
      </w:r>
    </w:p>
    <w:p>
      <w:r>
        <w:rPr>
          <w:b/>
        </w:rPr>
        <w:t xml:space="preserve">Tulos</w:t>
      </w:r>
    </w:p>
    <w:p>
      <w:r>
        <w:t xml:space="preserve">Danny jakoi shampoon matkalaukussa, koska se ei ollut muovipussissa.</w:t>
      </w:r>
    </w:p>
    <w:p>
      <w:r>
        <w:rPr>
          <w:b/>
        </w:rPr>
        <w:t xml:space="preserve">Esimerkki 2.2668</w:t>
      </w:r>
    </w:p>
    <w:p>
      <w:r>
        <w:t xml:space="preserve">Alku: Ben tykkäsi syödä paljon. Loppu: Hän tunsi olonsa paremmaksi myöhemmin samana päivänä.</w:t>
      </w:r>
    </w:p>
    <w:p>
      <w:r>
        <w:rPr>
          <w:b/>
        </w:rPr>
        <w:t xml:space="preserve">Tulos</w:t>
      </w:r>
    </w:p>
    <w:p>
      <w:r>
        <w:t xml:space="preserve">Ben söi niin ison lounaan, että hänelle tuli paha olo, joten hän päätti jättää päivällisen väliin.</w:t>
      </w:r>
    </w:p>
    <w:p>
      <w:r>
        <w:rPr>
          <w:b/>
        </w:rPr>
        <w:t xml:space="preserve">Tulos</w:t>
      </w:r>
    </w:p>
    <w:p>
      <w:r>
        <w:t xml:space="preserve">Ben söi eräänä päivänä ja sairastui.</w:t>
      </w:r>
    </w:p>
    <w:p>
      <w:r>
        <w:rPr>
          <w:b/>
        </w:rPr>
        <w:t xml:space="preserve">Tulos</w:t>
      </w:r>
    </w:p>
    <w:p>
      <w:r>
        <w:t xml:space="preserve">Ben sai vatsakivun.</w:t>
      </w:r>
    </w:p>
    <w:p>
      <w:r>
        <w:rPr>
          <w:b/>
        </w:rPr>
        <w:t xml:space="preserve">Tulos</w:t>
      </w:r>
    </w:p>
    <w:p>
      <w:r>
        <w:t xml:space="preserve">Ben söi runsaan aamiaisen ja otti päiväunet.</w:t>
      </w:r>
    </w:p>
    <w:p>
      <w:r>
        <w:rPr>
          <w:b/>
        </w:rPr>
        <w:t xml:space="preserve">Esimerkki 2.2669</w:t>
      </w:r>
    </w:p>
    <w:p>
      <w:r>
        <w:t xml:space="preserve">Alku: Johnin luokkatoveri teki maapähkinävoi-keksejä. Loppu: Nopeasti hän antoi Epi-Pen-hoitonsa.</w:t>
      </w:r>
    </w:p>
    <w:p>
      <w:r>
        <w:rPr>
          <w:b/>
        </w:rPr>
        <w:t xml:space="preserve">Tulos</w:t>
      </w:r>
    </w:p>
    <w:p>
      <w:r>
        <w:t xml:space="preserve">Hän söi yhden ja unohti olevansa allerginen.</w:t>
      </w:r>
    </w:p>
    <w:p>
      <w:r>
        <w:rPr>
          <w:b/>
        </w:rPr>
        <w:t xml:space="preserve">Tulos</w:t>
      </w:r>
    </w:p>
    <w:p>
      <w:r>
        <w:t xml:space="preserve">John ei tiennyt, että kekseissä oli maapähkinöitä.</w:t>
      </w:r>
    </w:p>
    <w:p>
      <w:r>
        <w:rPr>
          <w:b/>
        </w:rPr>
        <w:t xml:space="preserve">Tulos</w:t>
      </w:r>
    </w:p>
    <w:p>
      <w:r>
        <w:t xml:space="preserve">John ei tiennyt, että ne aiheuttaisivat hänelle reaktion.</w:t>
      </w:r>
    </w:p>
    <w:p>
      <w:r>
        <w:rPr>
          <w:b/>
        </w:rPr>
        <w:t xml:space="preserve">Tulos</w:t>
      </w:r>
    </w:p>
    <w:p>
      <w:r>
        <w:t xml:space="preserve">John reagoi allergisesti kekseihin.</w:t>
      </w:r>
    </w:p>
    <w:p>
      <w:r>
        <w:rPr>
          <w:b/>
        </w:rPr>
        <w:t xml:space="preserve">Esimerkki 2.2670</w:t>
      </w:r>
    </w:p>
    <w:p>
      <w:r>
        <w:t xml:space="preserve">Alku: Janet rakasti voimistelua. Loppu: Hän ripustaa sen edelleen ylpeänä seinälleen.</w:t>
      </w:r>
    </w:p>
    <w:p>
      <w:r>
        <w:rPr>
          <w:b/>
        </w:rPr>
        <w:t xml:space="preserve">Tulos</w:t>
      </w:r>
    </w:p>
    <w:p>
      <w:r>
        <w:t xml:space="preserve">Janet voitti mitalin voimistelussa.</w:t>
      </w:r>
    </w:p>
    <w:p>
      <w:r>
        <w:rPr>
          <w:b/>
        </w:rPr>
        <w:t xml:space="preserve">Tulos</w:t>
      </w:r>
    </w:p>
    <w:p>
      <w:r>
        <w:t xml:space="preserve">Janet saavutti ensimmäisen sijan voimistelukilpailussa.</w:t>
      </w:r>
    </w:p>
    <w:p>
      <w:r>
        <w:rPr>
          <w:b/>
        </w:rPr>
        <w:t xml:space="preserve">Tulos</w:t>
      </w:r>
    </w:p>
    <w:p>
      <w:r>
        <w:t xml:space="preserve">Janet voitti pokaalin voimistelutapahtumastaan.</w:t>
      </w:r>
    </w:p>
    <w:p>
      <w:r>
        <w:rPr>
          <w:b/>
        </w:rPr>
        <w:t xml:space="preserve">Tulos</w:t>
      </w:r>
    </w:p>
    <w:p>
      <w:r>
        <w:t xml:space="preserve">Janet voitti erittäin hienon mitalin kuntosalitapahtumassa.</w:t>
      </w:r>
    </w:p>
    <w:p>
      <w:r>
        <w:rPr>
          <w:b/>
        </w:rPr>
        <w:t xml:space="preserve">Tulos</w:t>
      </w:r>
    </w:p>
    <w:p>
      <w:r>
        <w:t xml:space="preserve">Janet voitti hopeamitalin voimisteluturnauksessa.</w:t>
      </w:r>
    </w:p>
    <w:p>
      <w:r>
        <w:rPr>
          <w:b/>
        </w:rPr>
        <w:t xml:space="preserve">Esimerkki 2.2671</w:t>
      </w:r>
    </w:p>
    <w:p>
      <w:r>
        <w:t xml:space="preserve">Alku: Tracy isännöi kiitospäivän illallista ensimmäistä kertaa. Loppu: Hän löysi reseptin, joka näytti hyvältä, ja kaikki pitivät kalkkunasta.</w:t>
      </w:r>
    </w:p>
    <w:p>
      <w:r>
        <w:rPr>
          <w:b/>
        </w:rPr>
        <w:t xml:space="preserve">Tulos</w:t>
      </w:r>
    </w:p>
    <w:p>
      <w:r>
        <w:t xml:space="preserve">Tracy päätti etsiä reseptejä netistä.</w:t>
      </w:r>
    </w:p>
    <w:p>
      <w:r>
        <w:rPr>
          <w:b/>
        </w:rPr>
        <w:t xml:space="preserve">Tulos</w:t>
      </w:r>
    </w:p>
    <w:p>
      <w:r>
        <w:t xml:space="preserve">Tracy ei ollut koskaan ennen paistanut kalkkunaa.</w:t>
      </w:r>
    </w:p>
    <w:p>
      <w:r>
        <w:rPr>
          <w:b/>
        </w:rPr>
        <w:t xml:space="preserve">Tulos</w:t>
      </w:r>
    </w:p>
    <w:p>
      <w:r>
        <w:t xml:space="preserve">Tracy ei ollut varma, miten kalkkuna paistetaan.</w:t>
      </w:r>
    </w:p>
    <w:p>
      <w:r>
        <w:rPr>
          <w:b/>
        </w:rPr>
        <w:t xml:space="preserve">Tulos</w:t>
      </w:r>
    </w:p>
    <w:p>
      <w:r>
        <w:t xml:space="preserve">Tracy halusi tehdä vaikutuksen perheeseen maukkaalla kalkkunaillallisella. Tracyn oli löydettävä täydellinen resepti.</w:t>
      </w:r>
    </w:p>
    <w:p>
      <w:r>
        <w:rPr>
          <w:b/>
        </w:rPr>
        <w:t xml:space="preserve">Esimerkki 2.2672</w:t>
      </w:r>
    </w:p>
    <w:p>
      <w:r>
        <w:t xml:space="preserve">Alku: Jenny oli kahden päivän matkansa ensimmäisellä etapilla. Loppu: Tunnin sisällä hän oli takaisin tiellä ja tunsi olonsa helpottuneeksi.</w:t>
      </w:r>
    </w:p>
    <w:p>
      <w:r>
        <w:rPr>
          <w:b/>
        </w:rPr>
        <w:t xml:space="preserve">Tulos</w:t>
      </w:r>
    </w:p>
    <w:p>
      <w:r>
        <w:t xml:space="preserve">Jenny eksyi ajaessaan.</w:t>
      </w:r>
    </w:p>
    <w:p>
      <w:r>
        <w:rPr>
          <w:b/>
        </w:rPr>
        <w:t xml:space="preserve">Tulos</w:t>
      </w:r>
    </w:p>
    <w:p>
      <w:r>
        <w:t xml:space="preserve">Jenny pysähtyi ja meni vessaan.</w:t>
      </w:r>
    </w:p>
    <w:p>
      <w:r>
        <w:rPr>
          <w:b/>
        </w:rPr>
        <w:t xml:space="preserve">Tulos</w:t>
      </w:r>
    </w:p>
    <w:p>
      <w:r>
        <w:t xml:space="preserve">Hän aliarvioi matkan rannalle.</w:t>
      </w:r>
    </w:p>
    <w:p>
      <w:r>
        <w:rPr>
          <w:b/>
        </w:rPr>
        <w:t xml:space="preserve">Tulos</w:t>
      </w:r>
    </w:p>
    <w:p>
      <w:r>
        <w:t xml:space="preserve">Hänellä oli rengasrikko ja hän oli jäänyt jumiin, mutta soitti AAA:lle.</w:t>
      </w:r>
    </w:p>
    <w:p>
      <w:r>
        <w:rPr>
          <w:b/>
        </w:rPr>
        <w:t xml:space="preserve">Tulos</w:t>
      </w:r>
    </w:p>
    <w:p>
      <w:r>
        <w:t xml:space="preserve">hänen renkaansa puhkesi ja joku auttoi häntä korjaamaan sen.</w:t>
      </w:r>
    </w:p>
    <w:p>
      <w:r>
        <w:rPr>
          <w:b/>
        </w:rPr>
        <w:t xml:space="preserve">Esimerkki 2.2673</w:t>
      </w:r>
    </w:p>
    <w:p>
      <w:r>
        <w:t xml:space="preserve">Alku: Kun Joey oli pieni, hän halusi lemmikkidinosauruksen. Loppu: Joey oli iloinen, että se oli koiranpentu eikä dinosaurus.</w:t>
      </w:r>
    </w:p>
    <w:p>
      <w:r>
        <w:rPr>
          <w:b/>
        </w:rPr>
        <w:t xml:space="preserve">Tulos</w:t>
      </w:r>
    </w:p>
    <w:p>
      <w:r>
        <w:t xml:space="preserve">Hän oppi, kuinka suuri brontosaurus voi olla, ja sitten hänen vanhempansa antoivat hänelle koiranpennun.</w:t>
      </w:r>
    </w:p>
    <w:p>
      <w:r>
        <w:rPr>
          <w:b/>
        </w:rPr>
        <w:t xml:space="preserve">Tulos</w:t>
      </w:r>
    </w:p>
    <w:p>
      <w:r>
        <w:t xml:space="preserve">Joey sai vihdoin lemmikin syntymäpäivälahjaksi.</w:t>
      </w:r>
    </w:p>
    <w:p>
      <w:r>
        <w:rPr>
          <w:b/>
        </w:rPr>
        <w:t xml:space="preserve">Tulos</w:t>
      </w:r>
    </w:p>
    <w:p>
      <w:r>
        <w:t xml:space="preserve">Joeyn vanhemmat antoivat hänelle lahjan.</w:t>
      </w:r>
    </w:p>
    <w:p>
      <w:r>
        <w:rPr>
          <w:b/>
        </w:rPr>
        <w:t xml:space="preserve">Tulos</w:t>
      </w:r>
    </w:p>
    <w:p>
      <w:r>
        <w:t xml:space="preserve">Joey uusia dinasouria ei ollut olemassa.</w:t>
      </w:r>
    </w:p>
    <w:p>
      <w:r>
        <w:rPr>
          <w:b/>
        </w:rPr>
        <w:t xml:space="preserve">Tulos</w:t>
      </w:r>
    </w:p>
    <w:p>
      <w:r>
        <w:t xml:space="preserve">Joeyn vanhemmat hankkivat hänelle syntymäpäivälahjaksi koiranpennun.</w:t>
      </w:r>
    </w:p>
    <w:p>
      <w:r>
        <w:rPr>
          <w:b/>
        </w:rPr>
        <w:t xml:space="preserve">Esimerkki 2.2674</w:t>
      </w:r>
    </w:p>
    <w:p>
      <w:r>
        <w:t xml:space="preserve">Alku: Kristy on viime aikoina ollut kateissa miesten kanssa. Loppu: Kuukaudessa hän löysi jonkun, jonka kanssa hän on nyt parisuhteessa!</w:t>
      </w:r>
    </w:p>
    <w:p>
      <w:r>
        <w:rPr>
          <w:b/>
        </w:rPr>
        <w:t xml:space="preserve">Tulos</w:t>
      </w:r>
    </w:p>
    <w:p>
      <w:r>
        <w:t xml:space="preserve">Kristi halusi tavata jonkun, joka välittäisi hänestä.</w:t>
      </w:r>
    </w:p>
    <w:p>
      <w:r>
        <w:rPr>
          <w:b/>
        </w:rPr>
        <w:t xml:space="preserve">Tulos</w:t>
      </w:r>
    </w:p>
    <w:p>
      <w:r>
        <w:t xml:space="preserve">Kristy päätti rekisteröityä nettideittailuun.</w:t>
      </w:r>
    </w:p>
    <w:p>
      <w:r>
        <w:rPr>
          <w:b/>
        </w:rPr>
        <w:t xml:space="preserve">Tulos</w:t>
      </w:r>
    </w:p>
    <w:p>
      <w:r>
        <w:t xml:space="preserve">Kristy tapaa miehen, ja vihdoin hänellä on hyvät treffit.</w:t>
      </w:r>
    </w:p>
    <w:p>
      <w:r>
        <w:rPr>
          <w:b/>
        </w:rPr>
        <w:t xml:space="preserve">Tulos</w:t>
      </w:r>
    </w:p>
    <w:p>
      <w:r>
        <w:t xml:space="preserve">Hän jatkoi seurustelua huonosta tuuristaan huolimatta.</w:t>
      </w:r>
    </w:p>
    <w:p>
      <w:r>
        <w:rPr>
          <w:b/>
        </w:rPr>
        <w:t xml:space="preserve">Tulos</w:t>
      </w:r>
    </w:p>
    <w:p>
      <w:r>
        <w:t xml:space="preserve">Sitten Kristy lopetti miehen etsimisen.</w:t>
      </w:r>
    </w:p>
    <w:p>
      <w:r>
        <w:rPr>
          <w:b/>
        </w:rPr>
        <w:t xml:space="preserve">Esimerkki 2.2675</w:t>
      </w:r>
    </w:p>
    <w:p>
      <w:r>
        <w:t xml:space="preserve">Alku: Loppu: On olemassa syy, miksi minun X:ni on minun X:ni: Toivottavasti tein oikein.</w:t>
      </w:r>
    </w:p>
    <w:p>
      <w:r>
        <w:rPr>
          <w:b/>
        </w:rPr>
        <w:t xml:space="preserve">Tulos</w:t>
      </w:r>
    </w:p>
    <w:p>
      <w:r>
        <w:t xml:space="preserve">Hän oli todella kontrolloiva.</w:t>
      </w:r>
    </w:p>
    <w:p>
      <w:r>
        <w:rPr>
          <w:b/>
        </w:rPr>
        <w:t xml:space="preserve">Tulos</w:t>
      </w:r>
    </w:p>
    <w:p>
      <w:r>
        <w:t xml:space="preserve">Huomasin kuitenkin, että hän voi melko hyvin.</w:t>
      </w:r>
    </w:p>
    <w:p>
      <w:r>
        <w:rPr>
          <w:b/>
        </w:rPr>
        <w:t xml:space="preserve">Tulos</w:t>
      </w:r>
    </w:p>
    <w:p>
      <w:r>
        <w:t xml:space="preserve">Olen ollut onneton jo jonkin aikaa, joten erosin poikaystävästäni.</w:t>
      </w:r>
    </w:p>
    <w:p>
      <w:r>
        <w:rPr>
          <w:b/>
        </w:rPr>
        <w:t xml:space="preserve">Tulos</w:t>
      </w:r>
    </w:p>
    <w:p>
      <w:r>
        <w:t xml:space="preserve">X:ni tuli mustasukkaiseksi, kun yritin olla jonkun muun kanssa.</w:t>
      </w:r>
    </w:p>
    <w:p>
      <w:r>
        <w:rPr>
          <w:b/>
        </w:rPr>
        <w:t xml:space="preserve">Esimerkki 2.2676</w:t>
      </w:r>
    </w:p>
    <w:p>
      <w:r>
        <w:t xml:space="preserve">Alku: Ella halusi olla hoikka ja kaunis, mutta hän oli aina ollut pullea. Loppu: Ja alle kuukaudessa hän oli laihtunut jo kahdeksan kiloa!</w:t>
      </w:r>
    </w:p>
    <w:p>
      <w:r>
        <w:rPr>
          <w:b/>
        </w:rPr>
        <w:t xml:space="preserve">Tulos</w:t>
      </w:r>
    </w:p>
    <w:p>
      <w:r>
        <w:t xml:space="preserve">Ella omaksui uuden kovan ruokavalion, jonka taatusti piti toimia.</w:t>
      </w:r>
    </w:p>
    <w:p>
      <w:r>
        <w:rPr>
          <w:b/>
        </w:rPr>
        <w:t xml:space="preserve">Tulos</w:t>
      </w:r>
    </w:p>
    <w:p>
      <w:r>
        <w:t xml:space="preserve">Ella päätti liikkua ja syödä hyvin.</w:t>
      </w:r>
    </w:p>
    <w:p>
      <w:r>
        <w:rPr>
          <w:b/>
        </w:rPr>
        <w:t xml:space="preserve">Tulos</w:t>
      </w:r>
    </w:p>
    <w:p>
      <w:r>
        <w:t xml:space="preserve">Ella päätti lopettaa makeiset.</w:t>
      </w:r>
    </w:p>
    <w:p>
      <w:r>
        <w:rPr>
          <w:b/>
        </w:rPr>
        <w:t xml:space="preserve">Tulos</w:t>
      </w:r>
    </w:p>
    <w:p>
      <w:r>
        <w:t xml:space="preserve">Ella ryhtyi dieetille.</w:t>
      </w:r>
    </w:p>
    <w:p>
      <w:r>
        <w:rPr>
          <w:b/>
        </w:rPr>
        <w:t xml:space="preserve">Tulos</w:t>
      </w:r>
    </w:p>
    <w:p>
      <w:r>
        <w:t xml:space="preserve">Ella, aloitti kuntoilun laihduttaakseen.</w:t>
      </w:r>
    </w:p>
    <w:p>
      <w:r>
        <w:rPr>
          <w:b/>
        </w:rPr>
        <w:t xml:space="preserve">Esimerkki 2.2677</w:t>
      </w:r>
    </w:p>
    <w:p>
      <w:r>
        <w:t xml:space="preserve">Alku: Golfturnaus oli tarkoitus järjestää ensi viikolla. Loppu: Tuotto lahjoitetaan turnauksen päätyttyä.</w:t>
      </w:r>
    </w:p>
    <w:p>
      <w:r>
        <w:rPr>
          <w:b/>
        </w:rPr>
        <w:t xml:space="preserve">Tulos</w:t>
      </w:r>
    </w:p>
    <w:p>
      <w:r>
        <w:t xml:space="preserve">Golfturnaus on erittäin tärkeä.</w:t>
      </w:r>
    </w:p>
    <w:p>
      <w:r>
        <w:rPr>
          <w:b/>
        </w:rPr>
        <w:t xml:space="preserve">Tulos</w:t>
      </w:r>
    </w:p>
    <w:p>
      <w:r>
        <w:t xml:space="preserve">Turnauksen tuotto oli tarkoitus lahjoittaa hyväntekeväisyyteen.</w:t>
      </w:r>
    </w:p>
    <w:p>
      <w:r>
        <w:rPr>
          <w:b/>
        </w:rPr>
        <w:t xml:space="preserve">Tulos</w:t>
      </w:r>
    </w:p>
    <w:p>
      <w:r>
        <w:t xml:space="preserve">Turnaus on varainkeruuturnaus.</w:t>
      </w:r>
    </w:p>
    <w:p>
      <w:r>
        <w:rPr>
          <w:b/>
        </w:rPr>
        <w:t xml:space="preserve">Tulos</w:t>
      </w:r>
    </w:p>
    <w:p>
      <w:r>
        <w:t xml:space="preserve">He päättivät antaa tuotot hyväntekeväisyyteen.</w:t>
      </w:r>
    </w:p>
    <w:p>
      <w:r>
        <w:rPr>
          <w:b/>
        </w:rPr>
        <w:t xml:space="preserve">Tulos</w:t>
      </w:r>
    </w:p>
    <w:p>
      <w:r>
        <w:t xml:space="preserve">Liput olivat myynnissä 75 dollarin hintaan.</w:t>
      </w:r>
    </w:p>
    <w:p>
      <w:r>
        <w:rPr>
          <w:b/>
        </w:rPr>
        <w:t xml:space="preserve">Esimerkki 2.2678</w:t>
      </w:r>
    </w:p>
    <w:p>
      <w:r>
        <w:t xml:space="preserve">Alku: Martin rakasti Ginaa. Loppu: He menevät naimisiin kesäkuussa.</w:t>
      </w:r>
    </w:p>
    <w:p>
      <w:r>
        <w:rPr>
          <w:b/>
        </w:rPr>
        <w:t xml:space="preserve">Tulos</w:t>
      </w:r>
    </w:p>
    <w:p>
      <w:r>
        <w:t xml:space="preserve">Gina rakasti Martinia takaisin.</w:t>
      </w:r>
    </w:p>
    <w:p>
      <w:r>
        <w:rPr>
          <w:b/>
        </w:rPr>
        <w:t xml:space="preserve">Tulos</w:t>
      </w:r>
    </w:p>
    <w:p>
      <w:r>
        <w:t xml:space="preserve">Myös Gina rakasti Martinia.</w:t>
      </w:r>
    </w:p>
    <w:p>
      <w:r>
        <w:rPr>
          <w:b/>
        </w:rPr>
        <w:t xml:space="preserve">Tulos</w:t>
      </w:r>
    </w:p>
    <w:p>
      <w:r>
        <w:t xml:space="preserve">Martin kosi Ginaa.</w:t>
      </w:r>
    </w:p>
    <w:p>
      <w:r>
        <w:rPr>
          <w:b/>
        </w:rPr>
        <w:t xml:space="preserve">Tulos</w:t>
      </w:r>
    </w:p>
    <w:p>
      <w:r>
        <w:t xml:space="preserve">Martin ja Gina päättivät viettää elämänsä yhdessä.</w:t>
      </w:r>
    </w:p>
    <w:p>
      <w:r>
        <w:rPr>
          <w:b/>
        </w:rPr>
        <w:t xml:space="preserve">Esimerkki 2.2679</w:t>
      </w:r>
    </w:p>
    <w:p>
      <w:r>
        <w:t xml:space="preserve">Alku: Jon yritti nukkua. Loppu: Hän heräsi niskakipuun.</w:t>
      </w:r>
    </w:p>
    <w:p>
      <w:r>
        <w:rPr>
          <w:b/>
        </w:rPr>
        <w:t xml:space="preserve">Tulos</w:t>
      </w:r>
    </w:p>
    <w:p>
      <w:r>
        <w:t xml:space="preserve">Hän nukkui toisella kyljellään nukkuessaan.</w:t>
      </w:r>
    </w:p>
    <w:p>
      <w:r>
        <w:rPr>
          <w:b/>
        </w:rPr>
        <w:t xml:space="preserve">Tulos</w:t>
      </w:r>
    </w:p>
    <w:p>
      <w:r>
        <w:t xml:space="preserve">Jon nukkui väärällä kyljellä väänneltyään ja käänneltyään.</w:t>
      </w:r>
    </w:p>
    <w:p>
      <w:r>
        <w:rPr>
          <w:b/>
        </w:rPr>
        <w:t xml:space="preserve">Tulos</w:t>
      </w:r>
    </w:p>
    <w:p>
      <w:r>
        <w:t xml:space="preserve">Jon käytti muhkeaa tyynyä.</w:t>
      </w:r>
    </w:p>
    <w:p>
      <w:r>
        <w:rPr>
          <w:b/>
        </w:rPr>
        <w:t xml:space="preserve">Tulos</w:t>
      </w:r>
    </w:p>
    <w:p>
      <w:r>
        <w:t xml:space="preserve">Naapurissa oli juhlat.</w:t>
      </w:r>
    </w:p>
    <w:p>
      <w:r>
        <w:rPr>
          <w:b/>
        </w:rPr>
        <w:t xml:space="preserve">Esimerkki 2.2680</w:t>
      </w:r>
    </w:p>
    <w:p>
      <w:r>
        <w:t xml:space="preserve">Alku: Gary lähti baarista eräänä iltana vietettyään aikaa ystäviensä kanssa. Loppu: Gary lyyhistyi kotiin päästyään sohvalle.</w:t>
      </w:r>
    </w:p>
    <w:p>
      <w:r>
        <w:rPr>
          <w:b/>
        </w:rPr>
        <w:t xml:space="preserve">Tulos</w:t>
      </w:r>
    </w:p>
    <w:p>
      <w:r>
        <w:t xml:space="preserve">Gary juhli liikaa.</w:t>
      </w:r>
    </w:p>
    <w:p>
      <w:r>
        <w:rPr>
          <w:b/>
        </w:rPr>
        <w:t xml:space="preserve">Tulos</w:t>
      </w:r>
    </w:p>
    <w:p>
      <w:r>
        <w:t xml:space="preserve">Gary valvoi todella myöhään.</w:t>
      </w:r>
    </w:p>
    <w:p>
      <w:r>
        <w:rPr>
          <w:b/>
        </w:rPr>
        <w:t xml:space="preserve">Tulos</w:t>
      </w:r>
    </w:p>
    <w:p>
      <w:r>
        <w:t xml:space="preserve">Gary oli juonut liikaa.</w:t>
      </w:r>
    </w:p>
    <w:p>
      <w:r>
        <w:rPr>
          <w:b/>
        </w:rPr>
        <w:t xml:space="preserve">Tulos</w:t>
      </w:r>
    </w:p>
    <w:p>
      <w:r>
        <w:t xml:space="preserve">Gary oli niin humalassa, että kompuroi ympäriinsä.</w:t>
      </w:r>
    </w:p>
    <w:p>
      <w:r>
        <w:rPr>
          <w:b/>
        </w:rPr>
        <w:t xml:space="preserve">Tulos</w:t>
      </w:r>
    </w:p>
    <w:p>
      <w:r>
        <w:t xml:space="preserve">Gary oli hyvin humalassa ja väsynyt.</w:t>
      </w:r>
    </w:p>
    <w:p>
      <w:r>
        <w:rPr>
          <w:b/>
        </w:rPr>
        <w:t xml:space="preserve">Esimerkki 2.2681</w:t>
      </w:r>
    </w:p>
    <w:p>
      <w:r>
        <w:t xml:space="preserve">Alku: Vihasin aina lentämistä. Loppu: Se rauhoitti minua liikaa, ja nukuin herätykseni läpi.</w:t>
      </w:r>
    </w:p>
    <w:p>
      <w:r>
        <w:rPr>
          <w:b/>
        </w:rPr>
        <w:t xml:space="preserve">Tulos</w:t>
      </w:r>
    </w:p>
    <w:p>
      <w:r>
        <w:t xml:space="preserve">Otin lihasrelaksanttia ennen kuin menin tasangolle.</w:t>
      </w:r>
    </w:p>
    <w:p>
      <w:r>
        <w:rPr>
          <w:b/>
        </w:rPr>
        <w:t xml:space="preserve">Tulos</w:t>
      </w:r>
    </w:p>
    <w:p>
      <w:r>
        <w:t xml:space="preserve">Minulla oli lento seuraavana päivänä, joten otin ahdistuslääkkeitä.</w:t>
      </w:r>
    </w:p>
    <w:p>
      <w:r>
        <w:rPr>
          <w:b/>
        </w:rPr>
        <w:t xml:space="preserve">Tulos</w:t>
      </w:r>
    </w:p>
    <w:p>
      <w:r>
        <w:t xml:space="preserve">Kuuntelin musiikkia rauhoittaakseni mieleni.</w:t>
      </w:r>
    </w:p>
    <w:p>
      <w:r>
        <w:rPr>
          <w:b/>
        </w:rPr>
        <w:t xml:space="preserve">Tulos</w:t>
      </w:r>
    </w:p>
    <w:p>
      <w:r>
        <w:t xml:space="preserve">Otin Xanaxin.</w:t>
      </w:r>
    </w:p>
    <w:p>
      <w:r>
        <w:rPr>
          <w:b/>
        </w:rPr>
        <w:t xml:space="preserve">Tulos</w:t>
      </w:r>
    </w:p>
    <w:p>
      <w:r>
        <w:t xml:space="preserve">Lentokoneessa otin valtavan unilääkkeen.</w:t>
      </w:r>
    </w:p>
    <w:p>
      <w:r>
        <w:rPr>
          <w:b/>
        </w:rPr>
        <w:t xml:space="preserve">Esimerkki 2.2682</w:t>
      </w:r>
    </w:p>
    <w:p>
      <w:r>
        <w:t xml:space="preserve">Alku: Perhe pakkasi tavaransa ja alkoi lähteä matkalleen. Lopetus: He pääsivät turvallisesti määränpäähänsä Mexico Cityyn.</w:t>
      </w:r>
    </w:p>
    <w:p>
      <w:r>
        <w:rPr>
          <w:b/>
        </w:rPr>
        <w:t xml:space="preserve">Tulos</w:t>
      </w:r>
    </w:p>
    <w:p>
      <w:r>
        <w:t xml:space="preserve">Perhe ajoi päiväsaikaan ja vain pääteitä pitkin.</w:t>
      </w:r>
    </w:p>
    <w:p>
      <w:r>
        <w:rPr>
          <w:b/>
        </w:rPr>
        <w:t xml:space="preserve">Tulos</w:t>
      </w:r>
    </w:p>
    <w:p>
      <w:r>
        <w:t xml:space="preserve">Perhe törmäsi matkalla ongelmiin.</w:t>
      </w:r>
    </w:p>
    <w:p>
      <w:r>
        <w:rPr>
          <w:b/>
        </w:rPr>
        <w:t xml:space="preserve">Tulos</w:t>
      </w:r>
    </w:p>
    <w:p>
      <w:r>
        <w:t xml:space="preserve">Perhe lensi Meksikoon.</w:t>
      </w:r>
    </w:p>
    <w:p>
      <w:r>
        <w:rPr>
          <w:b/>
        </w:rPr>
        <w:t xml:space="preserve">Tulos</w:t>
      </w:r>
    </w:p>
    <w:p>
      <w:r>
        <w:t xml:space="preserve">Heidän matkansa viivästyi jonkin verran.</w:t>
      </w:r>
    </w:p>
    <w:p>
      <w:r>
        <w:rPr>
          <w:b/>
        </w:rPr>
        <w:t xml:space="preserve">Tulos</w:t>
      </w:r>
    </w:p>
    <w:p>
      <w:r>
        <w:t xml:space="preserve">He hyppäsivät innoissaan autoon, laittoivat vyöt kiinni ja näyttivät nauttivan lomastaan.</w:t>
      </w:r>
    </w:p>
    <w:p>
      <w:r>
        <w:rPr>
          <w:b/>
        </w:rPr>
        <w:t xml:space="preserve">Esimerkki 2.2683</w:t>
      </w:r>
    </w:p>
    <w:p>
      <w:r>
        <w:t xml:space="preserve">Alku: Jon halusi lähteä Pariisiin, mutta hänellä ei ollut tarpeeksi rahaa. Loppu: Jonilla oli lopulta tarpeeksi rahaa lähteäkseen Pariisiin!</w:t>
      </w:r>
    </w:p>
    <w:p>
      <w:r>
        <w:rPr>
          <w:b/>
        </w:rPr>
        <w:t xml:space="preserve">Tulos</w:t>
      </w:r>
    </w:p>
    <w:p>
      <w:r>
        <w:t xml:space="preserve">Jon päätti säästää rahaa matkaansa varten.</w:t>
      </w:r>
    </w:p>
    <w:p>
      <w:r>
        <w:rPr>
          <w:b/>
        </w:rPr>
        <w:t xml:space="preserve">Tulos</w:t>
      </w:r>
    </w:p>
    <w:p>
      <w:r>
        <w:t xml:space="preserve">Jon päätti tehdä toista työtä öisin.</w:t>
      </w:r>
    </w:p>
    <w:p>
      <w:r>
        <w:rPr>
          <w:b/>
        </w:rPr>
        <w:t xml:space="preserve">Tulos</w:t>
      </w:r>
    </w:p>
    <w:p>
      <w:r>
        <w:t xml:space="preserve">Jon otti lisätyön juuri sitä varten.</w:t>
      </w:r>
    </w:p>
    <w:p>
      <w:r>
        <w:rPr>
          <w:b/>
        </w:rPr>
        <w:t xml:space="preserve">Tulos</w:t>
      </w:r>
    </w:p>
    <w:p>
      <w:r>
        <w:t xml:space="preserve">Jon teki enemmän ylitöitä työssään.</w:t>
      </w:r>
    </w:p>
    <w:p>
      <w:r>
        <w:rPr>
          <w:b/>
        </w:rPr>
        <w:t xml:space="preserve">Tulos</w:t>
      </w:r>
    </w:p>
    <w:p>
      <w:r>
        <w:t xml:space="preserve">Jon säästi vuosia matkaansa varten.</w:t>
      </w:r>
    </w:p>
    <w:p>
      <w:r>
        <w:rPr>
          <w:b/>
        </w:rPr>
        <w:t xml:space="preserve">Esimerkki 2.2684</w:t>
      </w:r>
    </w:p>
    <w:p>
      <w:r>
        <w:t xml:space="preserve">Alku: Lucy ja Gina olivat uima-altaalla. Loppu: Lucy melkein hukkui, mutta päätti jatkaa uintia.</w:t>
      </w:r>
    </w:p>
    <w:p>
      <w:r>
        <w:rPr>
          <w:b/>
        </w:rPr>
        <w:t xml:space="preserve">Tulos</w:t>
      </w:r>
    </w:p>
    <w:p>
      <w:r>
        <w:t xml:space="preserve">Gina putosi altaaseen, vaikka ei osannut uida.</w:t>
      </w:r>
    </w:p>
    <w:p>
      <w:r>
        <w:rPr>
          <w:b/>
        </w:rPr>
        <w:t xml:space="preserve">Tulos</w:t>
      </w:r>
    </w:p>
    <w:p>
      <w:r>
        <w:t xml:space="preserve">Lisa väsyi yrittäessään uida altaan toiselle puolelle.</w:t>
      </w:r>
    </w:p>
    <w:p>
      <w:r>
        <w:rPr>
          <w:b/>
        </w:rPr>
        <w:t xml:space="preserve">Tulos</w:t>
      </w:r>
    </w:p>
    <w:p>
      <w:r>
        <w:t xml:space="preserve">Lucy potkaisi vahingossa Ginaa ja nielaisi vettä.</w:t>
      </w:r>
    </w:p>
    <w:p>
      <w:r>
        <w:rPr>
          <w:b/>
        </w:rPr>
        <w:t xml:space="preserve">Tulos</w:t>
      </w:r>
    </w:p>
    <w:p>
      <w:r>
        <w:t xml:space="preserve">Lucy oli surkea uimari.</w:t>
      </w:r>
    </w:p>
    <w:p>
      <w:r>
        <w:rPr>
          <w:b/>
        </w:rPr>
        <w:t xml:space="preserve">Esimerkki 2.2685</w:t>
      </w:r>
    </w:p>
    <w:p>
      <w:r>
        <w:t xml:space="preserve">Alku: Pakeneva vanki juoksi suolla. Loppu: Vanki tunsi olevansa enemmän vapaa mies hiekassa kuin vankilassa.</w:t>
      </w:r>
    </w:p>
    <w:p>
      <w:r>
        <w:rPr>
          <w:b/>
        </w:rPr>
        <w:t xml:space="preserve">Tulos</w:t>
      </w:r>
    </w:p>
    <w:p>
      <w:r>
        <w:t xml:space="preserve">Juostessaan vanki ajatteli, että elämä pakomatkalla on vähemmän stressaavaa kuin elämä vankilassa.</w:t>
      </w:r>
    </w:p>
    <w:p>
      <w:r>
        <w:rPr>
          <w:b/>
        </w:rPr>
        <w:t xml:space="preserve">Tulos</w:t>
      </w:r>
    </w:p>
    <w:p>
      <w:r>
        <w:t xml:space="preserve">Vanki jäi kiinni hiekkaloukkuun.</w:t>
      </w:r>
    </w:p>
    <w:p>
      <w:r>
        <w:rPr>
          <w:b/>
        </w:rPr>
        <w:t xml:space="preserve">Tulos</w:t>
      </w:r>
    </w:p>
    <w:p>
      <w:r>
        <w:t xml:space="preserve">Tuomittu oli ollut vankilassa 10 vuotta.</w:t>
      </w:r>
    </w:p>
    <w:p>
      <w:r>
        <w:rPr>
          <w:b/>
        </w:rPr>
        <w:t xml:space="preserve">Tulos</w:t>
      </w:r>
    </w:p>
    <w:p>
      <w:r>
        <w:t xml:space="preserve">Vanki tajusi, kuinka paljon hän kaipasi vapautta.</w:t>
      </w:r>
    </w:p>
    <w:p>
      <w:r>
        <w:rPr>
          <w:b/>
        </w:rPr>
        <w:t xml:space="preserve">Tulos</w:t>
      </w:r>
    </w:p>
    <w:p>
      <w:r>
        <w:t xml:space="preserve">Vanki oli juuttunut hiekkaan.</w:t>
      </w:r>
    </w:p>
    <w:p>
      <w:r>
        <w:rPr>
          <w:b/>
        </w:rPr>
        <w:t xml:space="preserve">Esimerkki 2.2686</w:t>
      </w:r>
    </w:p>
    <w:p>
      <w:r>
        <w:t xml:space="preserve">Alku: Shay meni meripuistoon. Loppu: Shay ei todellakaan pitänyt delfiineistä.</w:t>
      </w:r>
    </w:p>
    <w:p>
      <w:r>
        <w:rPr>
          <w:b/>
        </w:rPr>
        <w:t xml:space="preserve">Tulos</w:t>
      </w:r>
    </w:p>
    <w:p>
      <w:r>
        <w:t xml:space="preserve">Shay pelkäsi delfiinejä.</w:t>
      </w:r>
    </w:p>
    <w:p>
      <w:r>
        <w:rPr>
          <w:b/>
        </w:rPr>
        <w:t xml:space="preserve">Tulos</w:t>
      </w:r>
    </w:p>
    <w:p>
      <w:r>
        <w:t xml:space="preserve">Shay ei nauttinut matkasta.</w:t>
      </w:r>
    </w:p>
    <w:p>
      <w:r>
        <w:rPr>
          <w:b/>
        </w:rPr>
        <w:t xml:space="preserve">Tulos</w:t>
      </w:r>
    </w:p>
    <w:p>
      <w:r>
        <w:t xml:space="preserve">Shayn mielestä delfiinit olivat todella ärsyttäviä, koska ne roiskivat häntä jatkuvasti.</w:t>
      </w:r>
    </w:p>
    <w:p>
      <w:r>
        <w:rPr>
          <w:b/>
        </w:rPr>
        <w:t xml:space="preserve">Esimerkki 2.2687</w:t>
      </w:r>
    </w:p>
    <w:p>
      <w:r>
        <w:t xml:space="preserve">Alku: Kimin suosikki probiootti poistettiin markkinoilta. Loppu: Hän antoi lopulta periksi ja alkoi juoda Kefiriä.</w:t>
      </w:r>
    </w:p>
    <w:p>
      <w:r>
        <w:rPr>
          <w:b/>
        </w:rPr>
        <w:t xml:space="preserve">Tulos</w:t>
      </w:r>
    </w:p>
    <w:p>
      <w:r>
        <w:t xml:space="preserve">Kim etsi toisen vaihtoehdon.</w:t>
      </w:r>
    </w:p>
    <w:p>
      <w:r>
        <w:rPr>
          <w:b/>
        </w:rPr>
        <w:t xml:space="preserve">Tulos</w:t>
      </w:r>
    </w:p>
    <w:p>
      <w:r>
        <w:t xml:space="preserve">Kim etsi viikkoja.</w:t>
      </w:r>
    </w:p>
    <w:p>
      <w:r>
        <w:rPr>
          <w:b/>
        </w:rPr>
        <w:t xml:space="preserve">Tulos</w:t>
      </w:r>
    </w:p>
    <w:p>
      <w:r>
        <w:t xml:space="preserve">Kim etsi probioottia kaikkialta, mutta ei onnistunut.</w:t>
      </w:r>
    </w:p>
    <w:p>
      <w:r>
        <w:rPr>
          <w:b/>
        </w:rPr>
        <w:t xml:space="preserve">Tulos</w:t>
      </w:r>
    </w:p>
    <w:p>
      <w:r>
        <w:t xml:space="preserve">Kim etsi sitä kaikkialta.</w:t>
      </w:r>
    </w:p>
    <w:p>
      <w:r>
        <w:rPr>
          <w:b/>
        </w:rPr>
        <w:t xml:space="preserve">Tulos</w:t>
      </w:r>
    </w:p>
    <w:p>
      <w:r>
        <w:t xml:space="preserve">Kimin ystävät suosittelivat Kefiriä, mutta hän ei pitänyt sen mausta.</w:t>
      </w:r>
    </w:p>
    <w:p>
      <w:r>
        <w:rPr>
          <w:b/>
        </w:rPr>
        <w:t xml:space="preserve">Esimerkki 2.2688</w:t>
      </w:r>
    </w:p>
    <w:p>
      <w:r>
        <w:t xml:space="preserve">Alku: Tom pelasi jalkapalloa naapurinsa pihalla. Loppu: Häntä onniteltiin, kiitettiin ja kohdeltiin sen jälkeen kuin sankaria.</w:t>
      </w:r>
    </w:p>
    <w:p>
      <w:r>
        <w:rPr>
          <w:b/>
        </w:rPr>
        <w:t xml:space="preserve">Tulos</w:t>
      </w:r>
    </w:p>
    <w:p>
      <w:r>
        <w:t xml:space="preserve">Tom siivosi pihan, kun he olivat valmiit.</w:t>
      </w:r>
    </w:p>
    <w:p>
      <w:r>
        <w:rPr>
          <w:b/>
        </w:rPr>
        <w:t xml:space="preserve">Tulos</w:t>
      </w:r>
    </w:p>
    <w:p>
      <w:r>
        <w:t xml:space="preserve">Tom näki kadun toisella puolella olevan naisen kaatuneen, joten hän juoksi auttamaan häntä.</w:t>
      </w:r>
    </w:p>
    <w:p>
      <w:r>
        <w:rPr>
          <w:b/>
        </w:rPr>
        <w:t xml:space="preserve">Tulos</w:t>
      </w:r>
    </w:p>
    <w:p>
      <w:r>
        <w:t xml:space="preserve">Tom teki touchdownin ja voitti pelin.</w:t>
      </w:r>
    </w:p>
    <w:p>
      <w:r>
        <w:rPr>
          <w:b/>
        </w:rPr>
        <w:t xml:space="preserve">Tulos</w:t>
      </w:r>
    </w:p>
    <w:p>
      <w:r>
        <w:t xml:space="preserve">Tom näki vapaana juoksevan koiran, otti sen kiinni ja palautti sen.</w:t>
      </w:r>
    </w:p>
    <w:p>
      <w:r>
        <w:rPr>
          <w:b/>
        </w:rPr>
        <w:t xml:space="preserve">Esimerkki 2.2689</w:t>
      </w:r>
    </w:p>
    <w:p>
      <w:r>
        <w:t xml:space="preserve">Alku: Quentin ei ollut koskaan elämässään ollut veneessä. Loppu: Quentin vannoi, ettei enää koskaan lähde purjehtimaan.</w:t>
      </w:r>
    </w:p>
    <w:p>
      <w:r>
        <w:rPr>
          <w:b/>
        </w:rPr>
        <w:t xml:space="preserve">Tulos</w:t>
      </w:r>
    </w:p>
    <w:p>
      <w:r>
        <w:t xml:space="preserve">Se oli kivinen laivamatka.</w:t>
      </w:r>
    </w:p>
    <w:p>
      <w:r>
        <w:rPr>
          <w:b/>
        </w:rPr>
        <w:t xml:space="preserve">Tulos</w:t>
      </w:r>
    </w:p>
    <w:p>
      <w:r>
        <w:t xml:space="preserve">Lopulta Quentin meni veneeseen, mutta meren aallot tekivät hänet merisairaaksi.</w:t>
      </w:r>
    </w:p>
    <w:p>
      <w:r>
        <w:rPr>
          <w:b/>
        </w:rPr>
        <w:t xml:space="preserve">Tulos</w:t>
      </w:r>
    </w:p>
    <w:p>
      <w:r>
        <w:t xml:space="preserve">Quentin oli koko ajan sairas.</w:t>
      </w:r>
    </w:p>
    <w:p>
      <w:r>
        <w:rPr>
          <w:b/>
        </w:rPr>
        <w:t xml:space="preserve">Tulos</w:t>
      </w:r>
    </w:p>
    <w:p>
      <w:r>
        <w:t xml:space="preserve">Quentin meni laivaan, joka upposi.</w:t>
      </w:r>
    </w:p>
    <w:p>
      <w:r>
        <w:rPr>
          <w:b/>
        </w:rPr>
        <w:t xml:space="preserve">Esimerkki 2.2690</w:t>
      </w:r>
    </w:p>
    <w:p>
      <w:r>
        <w:t xml:space="preserve">Alku: Amy oli erityisen pirteä aamutunneilla. Loppu: Amy harkitsi aloittavansa arjen kahvikupillisella.</w:t>
      </w:r>
    </w:p>
    <w:p>
      <w:r>
        <w:rPr>
          <w:b/>
        </w:rPr>
        <w:t xml:space="preserve">Tulos</w:t>
      </w:r>
    </w:p>
    <w:p>
      <w:r>
        <w:t xml:space="preserve">Amy pärjäsi kokeessa hyvin, koska hän joi aamulla kahvia.</w:t>
      </w:r>
    </w:p>
    <w:p>
      <w:r>
        <w:rPr>
          <w:b/>
        </w:rPr>
        <w:t xml:space="preserve">Tulos</w:t>
      </w:r>
    </w:p>
    <w:p>
      <w:r>
        <w:t xml:space="preserve">Hän oli juonut kahvia.</w:t>
      </w:r>
    </w:p>
    <w:p>
      <w:r>
        <w:rPr>
          <w:b/>
        </w:rPr>
        <w:t xml:space="preserve">Tulos</w:t>
      </w:r>
    </w:p>
    <w:p>
      <w:r>
        <w:t xml:space="preserve">Amy maistoi kahvia ensimmäistä kertaa.</w:t>
      </w:r>
    </w:p>
    <w:p>
      <w:r>
        <w:rPr>
          <w:b/>
        </w:rPr>
        <w:t xml:space="preserve">Tulos</w:t>
      </w:r>
    </w:p>
    <w:p>
      <w:r>
        <w:t xml:space="preserve">Amy yritti juoda kahvia herätäkseen.</w:t>
      </w:r>
    </w:p>
    <w:p>
      <w:r>
        <w:rPr>
          <w:b/>
        </w:rPr>
        <w:t xml:space="preserve">Tulos</w:t>
      </w:r>
    </w:p>
    <w:p>
      <w:r>
        <w:t xml:space="preserve">Se johtui siitä, että Amyllä oli ollut java sinä aamuna.</w:t>
      </w:r>
    </w:p>
    <w:p>
      <w:r>
        <w:rPr>
          <w:b/>
        </w:rPr>
        <w:t xml:space="preserve">Esimerkki 2.2691</w:t>
      </w:r>
    </w:p>
    <w:p>
      <w:r>
        <w:t xml:space="preserve">Alku: Jen valmistautuu istumaan alas päivälliselle, kun puhelin soi. Lopetus: Onneksi he saavat Jillin siskon tulemaan hänen sijaisekseen.</w:t>
      </w:r>
    </w:p>
    <w:p>
      <w:r>
        <w:rPr>
          <w:b/>
        </w:rPr>
        <w:t xml:space="preserve">Tulos</w:t>
      </w:r>
    </w:p>
    <w:p>
      <w:r>
        <w:t xml:space="preserve">Jen unohti aikaisemman sitoumuksen.</w:t>
      </w:r>
    </w:p>
    <w:p>
      <w:r>
        <w:rPr>
          <w:b/>
        </w:rPr>
        <w:t xml:space="preserve">Tulos</w:t>
      </w:r>
    </w:p>
    <w:p>
      <w:r>
        <w:t xml:space="preserve">Häntä pyydetään menemään työpaikalleen.</w:t>
      </w:r>
    </w:p>
    <w:p>
      <w:r>
        <w:rPr>
          <w:b/>
        </w:rPr>
        <w:t xml:space="preserve">Tulos</w:t>
      </w:r>
    </w:p>
    <w:p>
      <w:r>
        <w:t xml:space="preserve">Joku tarvitsee Jilliä teatteriin.</w:t>
      </w:r>
    </w:p>
    <w:p>
      <w:r>
        <w:rPr>
          <w:b/>
        </w:rPr>
        <w:t xml:space="preserve">Tulos</w:t>
      </w:r>
    </w:p>
    <w:p>
      <w:r>
        <w:t xml:space="preserve">Jillin piti mennä töihin.</w:t>
      </w:r>
    </w:p>
    <w:p>
      <w:r>
        <w:rPr>
          <w:b/>
        </w:rPr>
        <w:t xml:space="preserve">Esimerkki 2.2692</w:t>
      </w:r>
    </w:p>
    <w:p>
      <w:r>
        <w:t xml:space="preserve">Alku: Doug ei ollut koskaan elämässään käyttänyt huumeita. Loppu: Doug tajusi, että hänen huumeensa sanoi ei ja hän oli riippuvainen.</w:t>
      </w:r>
    </w:p>
    <w:p>
      <w:r>
        <w:rPr>
          <w:b/>
        </w:rPr>
        <w:t xml:space="preserve">Tulos</w:t>
      </w:r>
    </w:p>
    <w:p>
      <w:r>
        <w:t xml:space="preserve">Doug on aina kieltäytynyt huumeiden käytöstä.</w:t>
      </w:r>
    </w:p>
    <w:p>
      <w:r>
        <w:rPr>
          <w:b/>
        </w:rPr>
        <w:t xml:space="preserve">Tulos</w:t>
      </w:r>
    </w:p>
    <w:p>
      <w:r>
        <w:t xml:space="preserve">Doug päätti kokeilla yhtä.</w:t>
      </w:r>
    </w:p>
    <w:p>
      <w:r>
        <w:rPr>
          <w:b/>
        </w:rPr>
        <w:t xml:space="preserve">Tulos</w:t>
      </w:r>
    </w:p>
    <w:p>
      <w:r>
        <w:t xml:space="preserve">Doug ei koskaan auttanut muita, jotka pyysivät häntä.</w:t>
      </w:r>
    </w:p>
    <w:p>
      <w:r>
        <w:rPr>
          <w:b/>
        </w:rPr>
        <w:t xml:space="preserve">Tulos</w:t>
      </w:r>
    </w:p>
    <w:p>
      <w:r>
        <w:t xml:space="preserve">Hän kokeili lopulta lääkettä.</w:t>
      </w:r>
    </w:p>
    <w:p>
      <w:r>
        <w:rPr>
          <w:b/>
        </w:rPr>
        <w:t xml:space="preserve">Esimerkki 2.2693</w:t>
      </w:r>
    </w:p>
    <w:p>
      <w:r>
        <w:t xml:space="preserve">Alku: Stephen oli ollut hereillä jo päiviä. Loppu: Hän saa nyt vihdoin nukkua, koska hän otti yliannostuksen ja kuoli.</w:t>
      </w:r>
    </w:p>
    <w:p>
      <w:r>
        <w:rPr>
          <w:b/>
        </w:rPr>
        <w:t xml:space="preserve">Tulos</w:t>
      </w:r>
    </w:p>
    <w:p>
      <w:r>
        <w:t xml:space="preserve">Hän otti liikaa lääkkeitä yrittäessään nukkua.</w:t>
      </w:r>
    </w:p>
    <w:p>
      <w:r>
        <w:rPr>
          <w:b/>
        </w:rPr>
        <w:t xml:space="preserve">Tulos</w:t>
      </w:r>
    </w:p>
    <w:p>
      <w:r>
        <w:t xml:space="preserve">Stephen oli ottanut liikaa unilääkkeitä.</w:t>
      </w:r>
    </w:p>
    <w:p>
      <w:r>
        <w:rPr>
          <w:b/>
        </w:rPr>
        <w:t xml:space="preserve">Tulos</w:t>
      </w:r>
    </w:p>
    <w:p>
      <w:r>
        <w:t xml:space="preserve">Stephen luki väärin pullon, jota hän luuli unilääkkeeksi.</w:t>
      </w:r>
    </w:p>
    <w:p>
      <w:r>
        <w:rPr>
          <w:b/>
        </w:rPr>
        <w:t xml:space="preserve">Tulos</w:t>
      </w:r>
    </w:p>
    <w:p>
      <w:r>
        <w:t xml:space="preserve">Stephen nieli kokonaisen unilääkepullon.</w:t>
      </w:r>
    </w:p>
    <w:p>
      <w:r>
        <w:rPr>
          <w:b/>
        </w:rPr>
        <w:t xml:space="preserve">Esimerkki 2.2694</w:t>
      </w:r>
    </w:p>
    <w:p>
      <w:r>
        <w:t xml:space="preserve">Alku: Eräänä viikonloppuna halusimme mennä lasten kanssa elokuviin. Loppu: Molemmilla ryhmillä oli hauskaa nähdä haluamansa elokuvat.</w:t>
      </w:r>
    </w:p>
    <w:p>
      <w:r>
        <w:rPr>
          <w:b/>
        </w:rPr>
        <w:t xml:space="preserve">Tulos</w:t>
      </w:r>
    </w:p>
    <w:p>
      <w:r>
        <w:t xml:space="preserve">Emme päässeet yksimielisyyteen, joten katsoimme eri elokuvat.</w:t>
      </w:r>
    </w:p>
    <w:p>
      <w:r>
        <w:rPr>
          <w:b/>
        </w:rPr>
        <w:t xml:space="preserve">Tulos</w:t>
      </w:r>
    </w:p>
    <w:p>
      <w:r>
        <w:t xml:space="preserve">Emme päässeet yksimielisyyteen elokuvasta, joten jakauduimme kahden teatterin kesken.</w:t>
      </w:r>
    </w:p>
    <w:p>
      <w:r>
        <w:rPr>
          <w:b/>
        </w:rPr>
        <w:t xml:space="preserve">Esimerkki 2.2695</w:t>
      </w:r>
    </w:p>
    <w:p>
      <w:r>
        <w:t xml:space="preserve">Alku: Steve ei saanut kovin paljon liikuntaa. Loppu: Lopulta hän sai kaiken lihomansa pois.</w:t>
      </w:r>
    </w:p>
    <w:p>
      <w:r>
        <w:rPr>
          <w:b/>
        </w:rPr>
        <w:t xml:space="preserve">Tulos</w:t>
      </w:r>
    </w:p>
    <w:p>
      <w:r>
        <w:t xml:space="preserve">Steve päätti ostaa kuntosalijäsenyyden.</w:t>
      </w:r>
    </w:p>
    <w:p>
      <w:r>
        <w:rPr>
          <w:b/>
        </w:rPr>
        <w:t xml:space="preserve">Tulos</w:t>
      </w:r>
    </w:p>
    <w:p>
      <w:r>
        <w:t xml:space="preserve">Steve lihoi passiivisuutensa vuoksi.</w:t>
      </w:r>
    </w:p>
    <w:p>
      <w:r>
        <w:rPr>
          <w:b/>
        </w:rPr>
        <w:t xml:space="preserve">Tulos</w:t>
      </w:r>
    </w:p>
    <w:p>
      <w:r>
        <w:t xml:space="preserve">Steve alkoi juosta, kun hän lihoi.</w:t>
      </w:r>
    </w:p>
    <w:p>
      <w:r>
        <w:rPr>
          <w:b/>
        </w:rPr>
        <w:t xml:space="preserve">Esimerkki 2.2696</w:t>
      </w:r>
    </w:p>
    <w:p>
      <w:r>
        <w:t xml:space="preserve">Alku: Mike oli valmistumassa lukiosta myöhemmin päivällä. Loppu: Kotiin palattuaan Mike katui, että hän jätti valmistujaiset väliin.</w:t>
      </w:r>
    </w:p>
    <w:p>
      <w:r>
        <w:rPr>
          <w:b/>
        </w:rPr>
        <w:t xml:space="preserve">Tulos</w:t>
      </w:r>
    </w:p>
    <w:p>
      <w:r>
        <w:t xml:space="preserve">Mike päätti lähteä juhlimaan ystäviensä kanssa.</w:t>
      </w:r>
    </w:p>
    <w:p>
      <w:r>
        <w:rPr>
          <w:b/>
        </w:rPr>
        <w:t xml:space="preserve">Tulos</w:t>
      </w:r>
    </w:p>
    <w:p>
      <w:r>
        <w:t xml:space="preserve">Mike päätti jättää valmistumisen väliin.</w:t>
      </w:r>
    </w:p>
    <w:p>
      <w:r>
        <w:rPr>
          <w:b/>
        </w:rPr>
        <w:t xml:space="preserve">Tulos</w:t>
      </w:r>
    </w:p>
    <w:p>
      <w:r>
        <w:t xml:space="preserve">Mike lähti matkalle sen sijaan, että olisi mennyt valmistujaisiin.</w:t>
      </w:r>
    </w:p>
    <w:p>
      <w:r>
        <w:rPr>
          <w:b/>
        </w:rPr>
        <w:t xml:space="preserve">Tulos</w:t>
      </w:r>
    </w:p>
    <w:p>
      <w:r>
        <w:t xml:space="preserve">Miken vanhemmat sanoivat, etteivät he voisi lähteä, mutta he lähtivät.</w:t>
      </w:r>
    </w:p>
    <w:p>
      <w:r>
        <w:rPr>
          <w:b/>
        </w:rPr>
        <w:t xml:space="preserve">Esimerkki 2.2697</w:t>
      </w:r>
    </w:p>
    <w:p>
      <w:r>
        <w:t xml:space="preserve">Alku: Tim tarvitsee uudet renkaat autoonsa. Loppu: Hän valitsi Goodyearin renkaat autoonsa.</w:t>
      </w:r>
    </w:p>
    <w:p>
      <w:r>
        <w:rPr>
          <w:b/>
        </w:rPr>
        <w:t xml:space="preserve">Tulos</w:t>
      </w:r>
    </w:p>
    <w:p>
      <w:r>
        <w:t xml:space="preserve">Hän löysi kupongin sanomalehdestä.</w:t>
      </w:r>
    </w:p>
    <w:p>
      <w:r>
        <w:rPr>
          <w:b/>
        </w:rPr>
        <w:t xml:space="preserve">Tulos</w:t>
      </w:r>
    </w:p>
    <w:p>
      <w:r>
        <w:t xml:space="preserve">Hän teki ostoksia ja päätyi lopulta erääseen tuotemerkkiin.</w:t>
      </w:r>
    </w:p>
    <w:p>
      <w:r>
        <w:rPr>
          <w:b/>
        </w:rPr>
        <w:t xml:space="preserve">Tulos</w:t>
      </w:r>
    </w:p>
    <w:p>
      <w:r>
        <w:t xml:space="preserve">Tim meni autokauppaan hakemaan niitä.</w:t>
      </w:r>
    </w:p>
    <w:p>
      <w:r>
        <w:rPr>
          <w:b/>
        </w:rPr>
        <w:t xml:space="preserve">Tulos</w:t>
      </w:r>
    </w:p>
    <w:p>
      <w:r>
        <w:t xml:space="preserve">tim kävi paikallisessa rengasliikkeessä etsimässä renkaita.</w:t>
      </w:r>
    </w:p>
    <w:p>
      <w:r>
        <w:rPr>
          <w:b/>
        </w:rPr>
        <w:t xml:space="preserve">Esimerkki 2.2698</w:t>
      </w:r>
    </w:p>
    <w:p>
      <w:r>
        <w:t xml:space="preserve">Alku: Kohtaus: Eräänä päivänä auto pysähtyi tielle. Loppu: Meistä tuli hyvät ystävät sinä päivänä.</w:t>
      </w:r>
    </w:p>
    <w:p>
      <w:r>
        <w:rPr>
          <w:b/>
        </w:rPr>
        <w:t xml:space="preserve">Tulos</w:t>
      </w:r>
    </w:p>
    <w:p>
      <w:r>
        <w:t xml:space="preserve">Yksi paikallisista pastoreista otti minut kyytiin.</w:t>
      </w:r>
    </w:p>
    <w:p>
      <w:r>
        <w:rPr>
          <w:b/>
        </w:rPr>
        <w:t xml:space="preserve">Tulos</w:t>
      </w:r>
    </w:p>
    <w:p>
      <w:r>
        <w:t xml:space="preserve">Hän kysyi tietä kerrottuaan vitsin.</w:t>
      </w:r>
    </w:p>
    <w:p>
      <w:r>
        <w:rPr>
          <w:b/>
        </w:rPr>
        <w:t xml:space="preserve">Tulos</w:t>
      </w:r>
    </w:p>
    <w:p>
      <w:r>
        <w:t xml:space="preserve">Olin yllättynyt tuntemattoman ystävällisyydestä.</w:t>
      </w:r>
    </w:p>
    <w:p>
      <w:r>
        <w:rPr>
          <w:b/>
        </w:rPr>
        <w:t xml:space="preserve">Tulos</w:t>
      </w:r>
    </w:p>
    <w:p>
      <w:r>
        <w:t xml:space="preserve">Sisällä ollut mies tarjosi minulle kyydin kaupunkiin.</w:t>
      </w:r>
    </w:p>
    <w:p>
      <w:r>
        <w:rPr>
          <w:b/>
        </w:rPr>
        <w:t xml:space="preserve">Esimerkki 2.2699</w:t>
      </w:r>
    </w:p>
    <w:p>
      <w:r>
        <w:t xml:space="preserve">Alku: Vastikään tulin hyvin tyytymättömäksi työhöni. Loppu: Menin haastatteluun ja olin iloinen saadessani työpaikan.</w:t>
      </w:r>
    </w:p>
    <w:p>
      <w:r>
        <w:rPr>
          <w:b/>
        </w:rPr>
        <w:t xml:space="preserve">Tulos</w:t>
      </w:r>
    </w:p>
    <w:p>
      <w:r>
        <w:t xml:space="preserve">Hain uutta työpaikkaa.</w:t>
      </w:r>
    </w:p>
    <w:p>
      <w:r>
        <w:rPr>
          <w:b/>
        </w:rPr>
        <w:t xml:space="preserve">Tulos</w:t>
      </w:r>
    </w:p>
    <w:p>
      <w:r>
        <w:t xml:space="preserve">Päätin hankkia uuden työpaikan.</w:t>
      </w:r>
    </w:p>
    <w:p>
      <w:r>
        <w:rPr>
          <w:b/>
        </w:rPr>
        <w:t xml:space="preserve">Tulos</w:t>
      </w:r>
    </w:p>
    <w:p>
      <w:r>
        <w:t xml:space="preserve">Päätin hakea toista työpaikkaa.</w:t>
      </w:r>
    </w:p>
    <w:p>
      <w:r>
        <w:rPr>
          <w:b/>
        </w:rPr>
        <w:t xml:space="preserve">Tulos</w:t>
      </w:r>
    </w:p>
    <w:p>
      <w:r>
        <w:t xml:space="preserve">Hain siis uusia työpaikkoja, ja sain haastattelun.</w:t>
      </w:r>
    </w:p>
    <w:p>
      <w:r>
        <w:rPr>
          <w:b/>
        </w:rPr>
        <w:t xml:space="preserve">Esimerkki 2.2700</w:t>
      </w:r>
    </w:p>
    <w:p>
      <w:r>
        <w:t xml:space="preserve">Alku: Mollylla oli kukka, joka kasvoi hänen talonsa ulkopuolella. Loppu: Kukka oli liian vaurioitunut pelastettavaksi.</w:t>
      </w:r>
    </w:p>
    <w:p>
      <w:r>
        <w:rPr>
          <w:b/>
        </w:rPr>
        <w:t xml:space="preserve">Tulos</w:t>
      </w:r>
    </w:p>
    <w:p>
      <w:r>
        <w:t xml:space="preserve">Raekuuro vahingoitti kukkaa.</w:t>
      </w:r>
    </w:p>
    <w:p>
      <w:r>
        <w:rPr>
          <w:b/>
        </w:rPr>
        <w:t xml:space="preserve">Tulos</w:t>
      </w:r>
    </w:p>
    <w:p>
      <w:r>
        <w:t xml:space="preserve">Molly näki koiran juoksevan.</w:t>
      </w:r>
    </w:p>
    <w:p>
      <w:r>
        <w:rPr>
          <w:b/>
        </w:rPr>
        <w:t xml:space="preserve">Tulos</w:t>
      </w:r>
    </w:p>
    <w:p>
      <w:r>
        <w:t xml:space="preserve">Molly halusi nähdä, voisiko hän pelastaa sen.</w:t>
      </w:r>
    </w:p>
    <w:p>
      <w:r>
        <w:rPr>
          <w:b/>
        </w:rPr>
        <w:t xml:space="preserve">Tulos</w:t>
      </w:r>
    </w:p>
    <w:p>
      <w:r>
        <w:t xml:space="preserve">Molly unohti kastella kukan.</w:t>
      </w:r>
    </w:p>
    <w:p>
      <w:r>
        <w:rPr>
          <w:b/>
        </w:rPr>
        <w:t xml:space="preserve">Tulos</w:t>
      </w:r>
    </w:p>
    <w:p>
      <w:r>
        <w:t xml:space="preserve">Kukka ei saanut tarpeeksi auringonvaloa.</w:t>
      </w:r>
    </w:p>
    <w:p>
      <w:r>
        <w:rPr>
          <w:b/>
        </w:rPr>
        <w:t xml:space="preserve">Esimerkki 2.2701</w:t>
      </w:r>
    </w:p>
    <w:p>
      <w:r>
        <w:t xml:space="preserve">Alku: Lucy oli kesällä isovanhempiensa luona. Loppu: Lucy oli onnellinen, kun hänellä oli taas joku, jonka kanssa leikkiä.</w:t>
      </w:r>
    </w:p>
    <w:p>
      <w:r>
        <w:rPr>
          <w:b/>
        </w:rPr>
        <w:t xml:space="preserve">Tulos</w:t>
      </w:r>
    </w:p>
    <w:p>
      <w:r>
        <w:t xml:space="preserve">Syksyllä hän oli taas kotona ystäviensä kanssa.</w:t>
      </w:r>
    </w:p>
    <w:p>
      <w:r>
        <w:rPr>
          <w:b/>
        </w:rPr>
        <w:t xml:space="preserve">Tulos</w:t>
      </w:r>
    </w:p>
    <w:p>
      <w:r>
        <w:t xml:space="preserve">Lucyn isovanhemmat leikkivät hänen kanssaan joka päivä.</w:t>
      </w:r>
    </w:p>
    <w:p>
      <w:r>
        <w:rPr>
          <w:b/>
        </w:rPr>
        <w:t xml:space="preserve">Tulos</w:t>
      </w:r>
    </w:p>
    <w:p>
      <w:r>
        <w:t xml:space="preserve">Lucylla oli hauskaa serkkujensa kanssa.</w:t>
      </w:r>
    </w:p>
    <w:p>
      <w:r>
        <w:rPr>
          <w:b/>
        </w:rPr>
        <w:t xml:space="preserve">Tulos</w:t>
      </w:r>
    </w:p>
    <w:p>
      <w:r>
        <w:t xml:space="preserve">Lucy tapasi uuden ystävän.</w:t>
      </w:r>
    </w:p>
    <w:p>
      <w:r>
        <w:rPr>
          <w:b/>
        </w:rPr>
        <w:t xml:space="preserve">Tulos</w:t>
      </w:r>
    </w:p>
    <w:p>
      <w:r>
        <w:t xml:space="preserve">Naapurissa asui hänen ikäisensä lapsi.</w:t>
      </w:r>
    </w:p>
    <w:p>
      <w:r>
        <w:rPr>
          <w:b/>
        </w:rPr>
        <w:t xml:space="preserve">Esimerkki 2.2702</w:t>
      </w:r>
    </w:p>
    <w:p>
      <w:r>
        <w:t xml:space="preserve">Alku: Olen tällä hetkellä kahdessa työssä ja kasvatan samalla kahta lasta. Loppu: He sanoivat kyllä, ja äitini suostui vahtimaan lapsia, joten voin lähteä!</w:t>
      </w:r>
    </w:p>
    <w:p>
      <w:r>
        <w:rPr>
          <w:b/>
        </w:rPr>
        <w:t xml:space="preserve">Tulos</w:t>
      </w:r>
    </w:p>
    <w:p>
      <w:r>
        <w:t xml:space="preserve">Pyysin vapaapäivää, jotta voisin mennä konserttiin.</w:t>
      </w:r>
    </w:p>
    <w:p>
      <w:r>
        <w:rPr>
          <w:b/>
        </w:rPr>
        <w:t xml:space="preserve">Tulos</w:t>
      </w:r>
    </w:p>
    <w:p>
      <w:r>
        <w:t xml:space="preserve">Kysyin ystäviltäni, haluaisivatko he lähteä viikonlopuksi pois.</w:t>
      </w:r>
    </w:p>
    <w:p>
      <w:r>
        <w:rPr>
          <w:b/>
        </w:rPr>
        <w:t xml:space="preserve">Tulos</w:t>
      </w:r>
    </w:p>
    <w:p>
      <w:r>
        <w:t xml:space="preserve">Pyysin äitiäni huolehtimaan lapsistani.</w:t>
      </w:r>
    </w:p>
    <w:p>
      <w:r>
        <w:rPr>
          <w:b/>
        </w:rPr>
        <w:t xml:space="preserve">Tulos</w:t>
      </w:r>
    </w:p>
    <w:p>
      <w:r>
        <w:t xml:space="preserve">Pyysin ystäviä hengailemaan.</w:t>
      </w:r>
    </w:p>
    <w:p>
      <w:r>
        <w:rPr>
          <w:b/>
        </w:rPr>
        <w:t xml:space="preserve">Tulos</w:t>
      </w:r>
    </w:p>
    <w:p>
      <w:r>
        <w:t xml:space="preserve">Pyysin ystäviä elokuviin.</w:t>
      </w:r>
    </w:p>
    <w:p>
      <w:r>
        <w:rPr>
          <w:b/>
        </w:rPr>
        <w:t xml:space="preserve">Esimerkki 2.2703</w:t>
      </w:r>
    </w:p>
    <w:p>
      <w:r>
        <w:t xml:space="preserve">Alku: Jackie pääsi tänään sairaalaan. Loppu: Jackie ja hänen miehensä olivat hyvin onnellisia.</w:t>
      </w:r>
    </w:p>
    <w:p>
      <w:r>
        <w:rPr>
          <w:b/>
        </w:rPr>
        <w:t xml:space="preserve">Tulos</w:t>
      </w:r>
    </w:p>
    <w:p>
      <w:r>
        <w:t xml:space="preserve">Hänen kasvaimensa poistettiin, ja se on hyvänlaatuinen.</w:t>
      </w:r>
    </w:p>
    <w:p>
      <w:r>
        <w:rPr>
          <w:b/>
        </w:rPr>
        <w:t xml:space="preserve">Tulos</w:t>
      </w:r>
    </w:p>
    <w:p>
      <w:r>
        <w:t xml:space="preserve">Hän pärjäisi kyllä.</w:t>
      </w:r>
    </w:p>
    <w:p>
      <w:r>
        <w:rPr>
          <w:b/>
        </w:rPr>
        <w:t xml:space="preserve">Tulos</w:t>
      </w:r>
    </w:p>
    <w:p>
      <w:r>
        <w:t xml:space="preserve">Jackie sai selville, että hän oli kunnossa.</w:t>
      </w:r>
    </w:p>
    <w:p>
      <w:r>
        <w:rPr>
          <w:b/>
        </w:rPr>
        <w:t xml:space="preserve">Tulos</w:t>
      </w:r>
    </w:p>
    <w:p>
      <w:r>
        <w:t xml:space="preserve">Jackie synnytti terveen poikavauvan.</w:t>
      </w:r>
    </w:p>
    <w:p>
      <w:r>
        <w:rPr>
          <w:b/>
        </w:rPr>
        <w:t xml:space="preserve">Tulos</w:t>
      </w:r>
    </w:p>
    <w:p>
      <w:r>
        <w:t xml:space="preserve">Hän oli huolissaan siitä, että hänen turvonnut jalkansa oli verihyytymä. Se oli vain mustelma.</w:t>
      </w:r>
    </w:p>
    <w:p>
      <w:r>
        <w:rPr>
          <w:b/>
        </w:rPr>
        <w:t xml:space="preserve">Esimerkki 2.2704</w:t>
      </w:r>
    </w:p>
    <w:p>
      <w:r>
        <w:t xml:space="preserve">Alku: Megan oli yökylässä ystäviensä kanssa. Loppu: Megan ei malttanut odottaa aamunkoittoa, jotta hän voisi lähteä.</w:t>
      </w:r>
    </w:p>
    <w:p>
      <w:r>
        <w:rPr>
          <w:b/>
        </w:rPr>
        <w:t xml:space="preserve">Tulos</w:t>
      </w:r>
    </w:p>
    <w:p>
      <w:r>
        <w:t xml:space="preserve">Kaikki Meganin ystävät kuorsasivat.</w:t>
      </w:r>
    </w:p>
    <w:p>
      <w:r>
        <w:rPr>
          <w:b/>
        </w:rPr>
        <w:t xml:space="preserve">Tulos</w:t>
      </w:r>
    </w:p>
    <w:p>
      <w:r>
        <w:t xml:space="preserve">Kaikki hänen ystävänsä olivat ilkeitä hänelle.</w:t>
      </w:r>
    </w:p>
    <w:p>
      <w:r>
        <w:rPr>
          <w:b/>
        </w:rPr>
        <w:t xml:space="preserve">Tulos</w:t>
      </w:r>
    </w:p>
    <w:p>
      <w:r>
        <w:t xml:space="preserve">Hänen ystävänsä kuorsasivat.</w:t>
      </w:r>
    </w:p>
    <w:p>
      <w:r>
        <w:rPr>
          <w:b/>
        </w:rPr>
        <w:t xml:space="preserve">Tulos</w:t>
      </w:r>
    </w:p>
    <w:p>
      <w:r>
        <w:t xml:space="preserve">Meganilla ei ollut kovin hauskaa.</w:t>
      </w:r>
    </w:p>
    <w:p>
      <w:r>
        <w:rPr>
          <w:b/>
        </w:rPr>
        <w:t xml:space="preserve">Tulos</w:t>
      </w:r>
    </w:p>
    <w:p>
      <w:r>
        <w:t xml:space="preserve">Hän repi housunsa, eikä hänellä ollut toista paria.</w:t>
      </w:r>
    </w:p>
    <w:p>
      <w:r>
        <w:rPr>
          <w:b/>
        </w:rPr>
        <w:t xml:space="preserve">Esimerkki 2.2705</w:t>
      </w:r>
    </w:p>
    <w:p>
      <w:r>
        <w:t xml:space="preserve">Alku: Martin ja tytöt menivät paikalliselle rannalle pitämään hauskaa. Loppu: Martin oli kiitollinen siitä, että vei ystävänsä sinne.</w:t>
      </w:r>
    </w:p>
    <w:p>
      <w:r>
        <w:rPr>
          <w:b/>
        </w:rPr>
        <w:t xml:space="preserve">Tulos</w:t>
      </w:r>
    </w:p>
    <w:p>
      <w:r>
        <w:t xml:space="preserve">Martinilla oli hauskaa.</w:t>
      </w:r>
    </w:p>
    <w:p>
      <w:r>
        <w:rPr>
          <w:b/>
        </w:rPr>
        <w:t xml:space="preserve">Tulos</w:t>
      </w:r>
    </w:p>
    <w:p>
      <w:r>
        <w:t xml:space="preserve">Martinilla oli hauskaa heidän kanssaan.</w:t>
      </w:r>
    </w:p>
    <w:p>
      <w:r>
        <w:rPr>
          <w:b/>
        </w:rPr>
        <w:t xml:space="preserve">Tulos</w:t>
      </w:r>
    </w:p>
    <w:p>
      <w:r>
        <w:t xml:space="preserve">He nauttivat toistensa seurasta kovasti.</w:t>
      </w:r>
    </w:p>
    <w:p>
      <w:r>
        <w:rPr>
          <w:b/>
        </w:rPr>
        <w:t xml:space="preserve">Tulos</w:t>
      </w:r>
    </w:p>
    <w:p>
      <w:r>
        <w:t xml:space="preserve">Heillä oli hauskaa.</w:t>
      </w:r>
    </w:p>
    <w:p>
      <w:r>
        <w:rPr>
          <w:b/>
        </w:rPr>
        <w:t xml:space="preserve">Esimerkki 2.2706</w:t>
      </w:r>
    </w:p>
    <w:p>
      <w:r>
        <w:t xml:space="preserve">Alku: Ajoin eräänä päivänä kadulla. Loppu: Soitin poliisille ja pääsin turvallisesti kotiin pian sen jälkeen.</w:t>
      </w:r>
    </w:p>
    <w:p>
      <w:r>
        <w:rPr>
          <w:b/>
        </w:rPr>
        <w:t xml:space="preserve">Tulos</w:t>
      </w:r>
    </w:p>
    <w:p>
      <w:r>
        <w:t xml:space="preserve">Mies pyysi minua kyytiin ja yritti varastaa autoni.</w:t>
      </w:r>
    </w:p>
    <w:p>
      <w:r>
        <w:rPr>
          <w:b/>
        </w:rPr>
        <w:t xml:space="preserve">Tulos</w:t>
      </w:r>
    </w:p>
    <w:p>
      <w:r>
        <w:t xml:space="preserve">Jouduin onnettomuuteen.</w:t>
      </w:r>
    </w:p>
    <w:p>
      <w:r>
        <w:rPr>
          <w:b/>
        </w:rPr>
        <w:t xml:space="preserve">Tulos</w:t>
      </w:r>
    </w:p>
    <w:p>
      <w:r>
        <w:t xml:space="preserve">Joku tuli tyhjästä ja hyökkäsi kimppuuni.</w:t>
      </w:r>
    </w:p>
    <w:p>
      <w:r>
        <w:rPr>
          <w:b/>
        </w:rPr>
        <w:t xml:space="preserve">Tulos</w:t>
      </w:r>
    </w:p>
    <w:p>
      <w:r>
        <w:t xml:space="preserve">Joku tyyppi seurasi minua autollaan.</w:t>
      </w:r>
    </w:p>
    <w:p>
      <w:r>
        <w:rPr>
          <w:b/>
        </w:rPr>
        <w:t xml:space="preserve">Esimerkki 2.2707</w:t>
      </w:r>
    </w:p>
    <w:p>
      <w:r>
        <w:t xml:space="preserve">Alku: Tom johti 5 työntekijää eräässä yrityksessä. Loppu: Hän alkoi piirtää taululle, ja ihmiset alkoivat ymmärtää.</w:t>
      </w:r>
    </w:p>
    <w:p>
      <w:r>
        <w:rPr>
          <w:b/>
        </w:rPr>
        <w:t xml:space="preserve">Tulos</w:t>
      </w:r>
    </w:p>
    <w:p>
      <w:r>
        <w:t xml:space="preserve">Hänen alaistensa oli vaikea ymmärtää heidän uutta projektisuunnitelmaansa.</w:t>
      </w:r>
    </w:p>
    <w:p>
      <w:r>
        <w:rPr>
          <w:b/>
        </w:rPr>
        <w:t xml:space="preserve">Tulos</w:t>
      </w:r>
    </w:p>
    <w:p>
      <w:r>
        <w:t xml:space="preserve">Tom selvitti hankkeen pääkonseptin, jonka parissa he työskentelevät.</w:t>
      </w:r>
    </w:p>
    <w:p>
      <w:r>
        <w:rPr>
          <w:b/>
        </w:rPr>
        <w:t xml:space="preserve">Tulos</w:t>
      </w:r>
    </w:p>
    <w:p>
      <w:r>
        <w:t xml:space="preserve">Tom päätti näyttää työntekijöille uuden suunnitelmansa.</w:t>
      </w:r>
    </w:p>
    <w:p>
      <w:r>
        <w:rPr>
          <w:b/>
        </w:rPr>
        <w:t xml:space="preserve">Tulos</w:t>
      </w:r>
    </w:p>
    <w:p>
      <w:r>
        <w:t xml:space="preserve">Tomin oli koulutettava työntekijänsä.</w:t>
      </w:r>
    </w:p>
    <w:p>
      <w:r>
        <w:rPr>
          <w:b/>
        </w:rPr>
        <w:t xml:space="preserve">Tulos</w:t>
      </w:r>
    </w:p>
    <w:p>
      <w:r>
        <w:t xml:space="preserve">Tom yritti selittää uusia suunnitelmiaan, mutta he olivat hämmentyneitä.</w:t>
      </w:r>
    </w:p>
    <w:p>
      <w:r>
        <w:rPr>
          <w:b/>
        </w:rPr>
        <w:t xml:space="preserve">Esimerkki 2.2708</w:t>
      </w:r>
    </w:p>
    <w:p>
      <w:r>
        <w:t xml:space="preserve">Alku: Frank osti vanhan polkupyörän naapurin pihamyynnistä. Loppu: Muutaman päivän kuluttua Frank oli valmis, ja pyörä oli kuin uusi.</w:t>
      </w:r>
    </w:p>
    <w:p>
      <w:r>
        <w:rPr>
          <w:b/>
        </w:rPr>
        <w:t xml:space="preserve">Tulos</w:t>
      </w:r>
    </w:p>
    <w:p>
      <w:r>
        <w:t xml:space="preserve">Frank ajatteli, että hän voisi kunnostaa pyörän ja myydä sen eteenpäin.</w:t>
      </w:r>
    </w:p>
    <w:p>
      <w:r>
        <w:rPr>
          <w:b/>
        </w:rPr>
        <w:t xml:space="preserve">Tulos</w:t>
      </w:r>
    </w:p>
    <w:p>
      <w:r>
        <w:t xml:space="preserve">Frank alkoi kunnostaa polkupyörää.</w:t>
      </w:r>
    </w:p>
    <w:p>
      <w:r>
        <w:rPr>
          <w:b/>
        </w:rPr>
        <w:t xml:space="preserve">Tulos</w:t>
      </w:r>
    </w:p>
    <w:p>
      <w:r>
        <w:t xml:space="preserve">Frank yritti kunnostaa pyörän.</w:t>
      </w:r>
    </w:p>
    <w:p>
      <w:r>
        <w:rPr>
          <w:b/>
        </w:rPr>
        <w:t xml:space="preserve">Tulos</w:t>
      </w:r>
    </w:p>
    <w:p>
      <w:r>
        <w:t xml:space="preserve">Frank pystyi kunnostamaan vanhan pyörän.</w:t>
      </w:r>
    </w:p>
    <w:p>
      <w:r>
        <w:rPr>
          <w:b/>
        </w:rPr>
        <w:t xml:space="preserve">Tulos</w:t>
      </w:r>
    </w:p>
    <w:p>
      <w:r>
        <w:t xml:space="preserve">Hän maalasi, kiillotti ja kunnosti sitä.</w:t>
      </w:r>
    </w:p>
    <w:p>
      <w:r>
        <w:rPr>
          <w:b/>
        </w:rPr>
        <w:t xml:space="preserve">Esimerkki 2.2709</w:t>
      </w:r>
    </w:p>
    <w:p>
      <w:r>
        <w:t xml:space="preserve">Alku: Jen oli uskomattoman huolissaan englannin kokeestaan. Loppu: Mutta ennen kuin Jen ehti kävellä heidän kotiinsa, musiikki loppui.</w:t>
      </w:r>
    </w:p>
    <w:p>
      <w:r>
        <w:rPr>
          <w:b/>
        </w:rPr>
        <w:t xml:space="preserve">Tulos</w:t>
      </w:r>
    </w:p>
    <w:p>
      <w:r>
        <w:t xml:space="preserve">Jen alkoi kuulla outoa musiikkia.</w:t>
      </w:r>
    </w:p>
    <w:p>
      <w:r>
        <w:rPr>
          <w:b/>
        </w:rPr>
        <w:t xml:space="preserve">Tulos</w:t>
      </w:r>
    </w:p>
    <w:p>
      <w:r>
        <w:t xml:space="preserve">Jenin naapurit vaikeuttivat opiskelua kovalla musiikilla.</w:t>
      </w:r>
    </w:p>
    <w:p>
      <w:r>
        <w:rPr>
          <w:b/>
        </w:rPr>
        <w:t xml:space="preserve">Esimerkki 2.2710</w:t>
      </w:r>
    </w:p>
    <w:p>
      <w:r>
        <w:t xml:space="preserve">Alku: Eräänä päivänä Yhdysvaltain presidentti vieraili kotikaupungissani. Loppu: Olin innoissani.</w:t>
      </w:r>
    </w:p>
    <w:p>
      <w:r>
        <w:rPr>
          <w:b/>
        </w:rPr>
        <w:t xml:space="preserve">Tulos</w:t>
      </w:r>
    </w:p>
    <w:p>
      <w:r>
        <w:t xml:space="preserve">Kävin tilaisuudessa ja sain kätellä häntä.</w:t>
      </w:r>
    </w:p>
    <w:p>
      <w:r>
        <w:rPr>
          <w:b/>
        </w:rPr>
        <w:t xml:space="preserve">Tulos</w:t>
      </w:r>
    </w:p>
    <w:p>
      <w:r>
        <w:t xml:space="preserve">Pidin todella presidentistä ja halusin kuulla hänen puheensa.</w:t>
      </w:r>
    </w:p>
    <w:p>
      <w:r>
        <w:rPr>
          <w:b/>
        </w:rPr>
        <w:t xml:space="preserve">Tulos</w:t>
      </w:r>
    </w:p>
    <w:p>
      <w:r>
        <w:t xml:space="preserve">Presidentti kätteli minua paraatissa.</w:t>
      </w:r>
    </w:p>
    <w:p>
      <w:r>
        <w:rPr>
          <w:b/>
        </w:rPr>
        <w:t xml:space="preserve">Esimerkki 2.2711</w:t>
      </w:r>
    </w:p>
    <w:p>
      <w:r>
        <w:t xml:space="preserve">Alku: Matt ei ollut koskaan kovin itsevarma kaveri. Loppu: Mattilla ja Lexillä oli hauskaa tanssiaisissa.</w:t>
      </w:r>
    </w:p>
    <w:p>
      <w:r>
        <w:rPr>
          <w:b/>
        </w:rPr>
        <w:t xml:space="preserve">Tulos</w:t>
      </w:r>
    </w:p>
    <w:p>
      <w:r>
        <w:t xml:space="preserve">Lexi pyysi häntä tanssiaisiin.</w:t>
      </w:r>
    </w:p>
    <w:p>
      <w:r>
        <w:rPr>
          <w:b/>
        </w:rPr>
        <w:t xml:space="preserve">Tulos</w:t>
      </w:r>
    </w:p>
    <w:p>
      <w:r>
        <w:t xml:space="preserve">Matt päätti mennä ja pyytää Lexiä ulos.</w:t>
      </w:r>
    </w:p>
    <w:p>
      <w:r>
        <w:rPr>
          <w:b/>
        </w:rPr>
        <w:t xml:space="preserve">Tulos</w:t>
      </w:r>
    </w:p>
    <w:p>
      <w:r>
        <w:t xml:space="preserve">Matt keräsi rohkeutta ja pyysi Lexiä tanssiaisiin.</w:t>
      </w:r>
    </w:p>
    <w:p>
      <w:r>
        <w:rPr>
          <w:b/>
        </w:rPr>
        <w:t xml:space="preserve">Esimerkki 2.2712</w:t>
      </w:r>
    </w:p>
    <w:p>
      <w:r>
        <w:t xml:space="preserve">Alku: Ennen lähtöään hän lupasi miehelle, että jonain päivänä hän palaisi. Loppu: Vuotta myöhemmin hän palasi.</w:t>
      </w:r>
    </w:p>
    <w:p>
      <w:r>
        <w:rPr>
          <w:b/>
        </w:rPr>
        <w:t xml:space="preserve">Tulos</w:t>
      </w:r>
    </w:p>
    <w:p>
      <w:r>
        <w:t xml:space="preserve">Hän sanoi, että odotan sitä innolla.</w:t>
      </w:r>
    </w:p>
    <w:p>
      <w:r>
        <w:rPr>
          <w:b/>
        </w:rPr>
        <w:t xml:space="preserve">Tulos</w:t>
      </w:r>
    </w:p>
    <w:p>
      <w:r>
        <w:t xml:space="preserve">Hänen siirtämisensä ulkomailla sijaitsevaan tukikohtaan oli osa hänen työtään.</w:t>
      </w:r>
    </w:p>
    <w:p>
      <w:r>
        <w:rPr>
          <w:b/>
        </w:rPr>
        <w:t xml:space="preserve">Tulos</w:t>
      </w:r>
    </w:p>
    <w:p>
      <w:r>
        <w:t xml:space="preserve">Hän jätti miehelle muistomerkin.</w:t>
      </w:r>
    </w:p>
    <w:p>
      <w:r>
        <w:rPr>
          <w:b/>
        </w:rPr>
        <w:t xml:space="preserve">Esimerkki 2.2713</w:t>
      </w:r>
    </w:p>
    <w:p>
      <w:r>
        <w:t xml:space="preserve">Alku: Flo teki huonon osakesijoituksen. Loppu: Flo sai lopulta tietää, että hän menetti sijoituksensa huonojen neuvojen vuoksi.</w:t>
      </w:r>
    </w:p>
    <w:p>
      <w:r>
        <w:rPr>
          <w:b/>
        </w:rPr>
        <w:t xml:space="preserve">Tulos</w:t>
      </w:r>
    </w:p>
    <w:p>
      <w:r>
        <w:t xml:space="preserve">Flo menetti kaikki rahansa kerralla.</w:t>
      </w:r>
    </w:p>
    <w:p>
      <w:r>
        <w:rPr>
          <w:b/>
        </w:rPr>
        <w:t xml:space="preserve">Tulos</w:t>
      </w:r>
    </w:p>
    <w:p>
      <w:r>
        <w:t xml:space="preserve">Flo oli järkyttynyt huonosta sijoituksestaan.</w:t>
      </w:r>
    </w:p>
    <w:p>
      <w:r>
        <w:rPr>
          <w:b/>
        </w:rPr>
        <w:t xml:space="preserve">Tulos</w:t>
      </w:r>
    </w:p>
    <w:p>
      <w:r>
        <w:t xml:space="preserve">Flo tutki, miksi hänen sijoituksensa meni pieleen.</w:t>
      </w:r>
    </w:p>
    <w:p>
      <w:r>
        <w:rPr>
          <w:b/>
        </w:rPr>
        <w:t xml:space="preserve">Tulos</w:t>
      </w:r>
    </w:p>
    <w:p>
      <w:r>
        <w:t xml:space="preserve">Flo uskoi, että hänellä oli hyvä sijoitus.</w:t>
      </w:r>
    </w:p>
    <w:p>
      <w:r>
        <w:rPr>
          <w:b/>
        </w:rPr>
        <w:t xml:space="preserve">Esimerkki 2.2714</w:t>
      </w:r>
    </w:p>
    <w:p>
      <w:r>
        <w:t xml:space="preserve">Alku: Adam halusi mennä kauppaan, mutta hänen autonsa ei käynnistynyt. Loppu: Adam pääsi kauppaan nopeasti.</w:t>
      </w:r>
    </w:p>
    <w:p>
      <w:r>
        <w:rPr>
          <w:b/>
        </w:rPr>
        <w:t xml:space="preserve">Tulos</w:t>
      </w:r>
    </w:p>
    <w:p>
      <w:r>
        <w:t xml:space="preserve">Adam soitti taksin mennäkseen kauppaan.</w:t>
      </w:r>
    </w:p>
    <w:p>
      <w:r>
        <w:rPr>
          <w:b/>
        </w:rPr>
        <w:t xml:space="preserve">Tulos</w:t>
      </w:r>
    </w:p>
    <w:p>
      <w:r>
        <w:t xml:space="preserve">Adam soitti Uberin.</w:t>
      </w:r>
    </w:p>
    <w:p>
      <w:r>
        <w:rPr>
          <w:b/>
        </w:rPr>
        <w:t xml:space="preserve">Tulos</w:t>
      </w:r>
    </w:p>
    <w:p>
      <w:r>
        <w:t xml:space="preserve">Adam päätti sen sijaan kävellä.</w:t>
      </w:r>
    </w:p>
    <w:p>
      <w:r>
        <w:rPr>
          <w:b/>
        </w:rPr>
        <w:t xml:space="preserve">Tulos</w:t>
      </w:r>
    </w:p>
    <w:p>
      <w:r>
        <w:t xml:space="preserve">Adam päätti sen sijaan pyöräillä sinne.</w:t>
      </w:r>
    </w:p>
    <w:p>
      <w:r>
        <w:rPr>
          <w:b/>
        </w:rPr>
        <w:t xml:space="preserve">Tulos</w:t>
      </w:r>
    </w:p>
    <w:p>
      <w:r>
        <w:t xml:space="preserve">Akku oli sammumassa, mutta hän sai sen käynnistettyä uudelleen.</w:t>
      </w:r>
    </w:p>
    <w:p>
      <w:r>
        <w:rPr>
          <w:b/>
        </w:rPr>
        <w:t xml:space="preserve">Esimerkki 2.2715</w:t>
      </w:r>
    </w:p>
    <w:p>
      <w:r>
        <w:t xml:space="preserve">Alku: Megan on ylikuormittunut työssään ja tarvitsee lomaa. Loppu: Hänen pomonsa sanoo, että se on hyvä idea, koska Megan on stressaantunut.</w:t>
      </w:r>
    </w:p>
    <w:p>
      <w:r>
        <w:rPr>
          <w:b/>
        </w:rPr>
        <w:t xml:space="preserve">Tulos</w:t>
      </w:r>
    </w:p>
    <w:p>
      <w:r>
        <w:t xml:space="preserve">Megan pyytää vapaata.</w:t>
      </w:r>
    </w:p>
    <w:p>
      <w:r>
        <w:rPr>
          <w:b/>
        </w:rPr>
        <w:t xml:space="preserve">Tulos</w:t>
      </w:r>
    </w:p>
    <w:p>
      <w:r>
        <w:t xml:space="preserve">Hän pyytää pomoltaan vapaata.</w:t>
      </w:r>
    </w:p>
    <w:p>
      <w:r>
        <w:rPr>
          <w:b/>
        </w:rPr>
        <w:t xml:space="preserve">Tulos</w:t>
      </w:r>
    </w:p>
    <w:p>
      <w:r>
        <w:t xml:space="preserve">Megan menee pomonsa luo ja pyytää lomaa.</w:t>
      </w:r>
    </w:p>
    <w:p>
      <w:r>
        <w:rPr>
          <w:b/>
        </w:rPr>
        <w:t xml:space="preserve">Tulos</w:t>
      </w:r>
    </w:p>
    <w:p>
      <w:r>
        <w:t xml:space="preserve">Megan kertoi pomolleen stressistään.</w:t>
      </w:r>
    </w:p>
    <w:p>
      <w:r>
        <w:rPr>
          <w:b/>
        </w:rPr>
        <w:t xml:space="preserve">Tulos</w:t>
      </w:r>
    </w:p>
    <w:p>
      <w:r>
        <w:t xml:space="preserve">Hän kysyy pomoltaan, voisiko hän saada vapaata töistä.</w:t>
      </w:r>
    </w:p>
    <w:p>
      <w:r>
        <w:rPr>
          <w:b/>
        </w:rPr>
        <w:t xml:space="preserve">Esimerkki 2.2716</w:t>
      </w:r>
    </w:p>
    <w:p>
      <w:r>
        <w:t xml:space="preserve">Alku: Cornelia on aina vihannut hampaidensa puhdistamista hammaslangalla. Loppu: Cornelia on ylpeä siitä, että hän on vihdoin alkanut käyttää hammaslankaa.</w:t>
      </w:r>
    </w:p>
    <w:p>
      <w:r>
        <w:rPr>
          <w:b/>
        </w:rPr>
        <w:t xml:space="preserve">Tulos</w:t>
      </w:r>
    </w:p>
    <w:p>
      <w:r>
        <w:t xml:space="preserve">Cornelia pakotti itsensä käyttämään hammaslankaa.</w:t>
      </w:r>
    </w:p>
    <w:p>
      <w:r>
        <w:rPr>
          <w:b/>
        </w:rPr>
        <w:t xml:space="preserve">Tulos</w:t>
      </w:r>
    </w:p>
    <w:p>
      <w:r>
        <w:t xml:space="preserve">Cornelia lopetti lopulta hammaslangan käytön.</w:t>
      </w:r>
    </w:p>
    <w:p>
      <w:r>
        <w:rPr>
          <w:b/>
        </w:rPr>
        <w:t xml:space="preserve">Tulos</w:t>
      </w:r>
    </w:p>
    <w:p>
      <w:r>
        <w:t xml:space="preserve">Cornelia oppi, miksi hänen on käytettävä hammaslankaa.</w:t>
      </w:r>
    </w:p>
    <w:p>
      <w:r>
        <w:rPr>
          <w:b/>
        </w:rPr>
        <w:t xml:space="preserve">Tulos</w:t>
      </w:r>
    </w:p>
    <w:p>
      <w:r>
        <w:t xml:space="preserve">Cornelia paransi hampaitaan käyttämällä hammaslankaa.</w:t>
      </w:r>
    </w:p>
    <w:p>
      <w:r>
        <w:rPr>
          <w:b/>
        </w:rPr>
        <w:t xml:space="preserve">Esimerkki 2.2717</w:t>
      </w:r>
    </w:p>
    <w:p>
      <w:r>
        <w:t xml:space="preserve">Alku: Shay oli hyvin ilkeä. Loppu: Pian Shay oli paljon rauhallisempi - ja mukavampi!</w:t>
      </w:r>
    </w:p>
    <w:p>
      <w:r>
        <w:rPr>
          <w:b/>
        </w:rPr>
        <w:t xml:space="preserve">Tulos</w:t>
      </w:r>
    </w:p>
    <w:p>
      <w:r>
        <w:t xml:space="preserve">Shay alkoi ottaa lääkkeitä.</w:t>
      </w:r>
    </w:p>
    <w:p>
      <w:r>
        <w:rPr>
          <w:b/>
        </w:rPr>
        <w:t xml:space="preserve">Tulos</w:t>
      </w:r>
    </w:p>
    <w:p>
      <w:r>
        <w:t xml:space="preserve">Shay osallistui vihanhallintakurssille.</w:t>
      </w:r>
    </w:p>
    <w:p>
      <w:r>
        <w:rPr>
          <w:b/>
        </w:rPr>
        <w:t xml:space="preserve">Tulos</w:t>
      </w:r>
    </w:p>
    <w:p>
      <w:r>
        <w:t xml:space="preserve">Shay kävi joogatunnilla kahdesti viikossa.</w:t>
      </w:r>
    </w:p>
    <w:p>
      <w:r>
        <w:rPr>
          <w:b/>
        </w:rPr>
        <w:t xml:space="preserve">Tulos</w:t>
      </w:r>
    </w:p>
    <w:p>
      <w:r>
        <w:t xml:space="preserve">Kaikki vihasivat häntä, ja hän alkoi katua.</w:t>
      </w:r>
    </w:p>
    <w:p>
      <w:r>
        <w:rPr>
          <w:b/>
        </w:rPr>
        <w:t xml:space="preserve">Esimerkki 2.2718</w:t>
      </w:r>
    </w:p>
    <w:p>
      <w:r>
        <w:t xml:space="preserve">Alku: Tina osti siskolleen kasvovoidetta. Loppu: Se kasvoi.</w:t>
      </w:r>
    </w:p>
    <w:p>
      <w:r>
        <w:rPr>
          <w:b/>
        </w:rPr>
        <w:t xml:space="preserve">Tulos</w:t>
      </w:r>
    </w:p>
    <w:p>
      <w:r>
        <w:t xml:space="preserve">Tina jätti pullon kesähelteeseen.</w:t>
      </w:r>
    </w:p>
    <w:p>
      <w:r>
        <w:rPr>
          <w:b/>
        </w:rPr>
        <w:t xml:space="preserve">Tulos</w:t>
      </w:r>
    </w:p>
    <w:p>
      <w:r>
        <w:t xml:space="preserve">Tinan sisko sai näppylän.</w:t>
      </w:r>
    </w:p>
    <w:p>
      <w:r>
        <w:rPr>
          <w:b/>
        </w:rPr>
        <w:t xml:space="preserve">Tulos</w:t>
      </w:r>
    </w:p>
    <w:p>
      <w:r>
        <w:t xml:space="preserve">Tinan sisko käytti voidetta finniin.</w:t>
      </w:r>
    </w:p>
    <w:p>
      <w:r>
        <w:rPr>
          <w:b/>
        </w:rPr>
        <w:t xml:space="preserve">Tulos</w:t>
      </w:r>
    </w:p>
    <w:p>
      <w:r>
        <w:t xml:space="preserve">Tinan siskon kasvovoide ei tehonnut hänen finniinsä.</w:t>
      </w:r>
    </w:p>
    <w:p>
      <w:r>
        <w:rPr>
          <w:b/>
        </w:rPr>
        <w:t xml:space="preserve">Esimerkki 2.2719</w:t>
      </w:r>
    </w:p>
    <w:p>
      <w:r>
        <w:t xml:space="preserve">Alku: Danin pomo sanoi, että ensi kuun johtava myyjä saisi ylennyksen. Loppu: Dan sai ylennyksen!</w:t>
      </w:r>
    </w:p>
    <w:p>
      <w:r>
        <w:rPr>
          <w:b/>
        </w:rPr>
        <w:t xml:space="preserve">Tulos</w:t>
      </w:r>
    </w:p>
    <w:p>
      <w:r>
        <w:t xml:space="preserve">Dan oli johtava myyjä.</w:t>
      </w:r>
    </w:p>
    <w:p>
      <w:r>
        <w:rPr>
          <w:b/>
        </w:rPr>
        <w:t xml:space="preserve">Tulos</w:t>
      </w:r>
    </w:p>
    <w:p>
      <w:r>
        <w:t xml:space="preserve">Dan teki kovasti töitä ja sai eniten myyntiä.</w:t>
      </w:r>
    </w:p>
    <w:p>
      <w:r>
        <w:rPr>
          <w:b/>
        </w:rPr>
        <w:t xml:space="preserve">Tulos</w:t>
      </w:r>
    </w:p>
    <w:p>
      <w:r>
        <w:t xml:space="preserve">Dan teki kovasti töitä ja sai aikaan paljon myyntiä.</w:t>
      </w:r>
    </w:p>
    <w:p>
      <w:r>
        <w:rPr>
          <w:b/>
        </w:rPr>
        <w:t xml:space="preserve">Tulos</w:t>
      </w:r>
    </w:p>
    <w:p>
      <w:r>
        <w:t xml:space="preserve">Dan teki kovasti töitä lisätäkseen myyntiään.</w:t>
      </w:r>
    </w:p>
    <w:p>
      <w:r>
        <w:rPr>
          <w:b/>
        </w:rPr>
        <w:t xml:space="preserve">Esimerkki 2.2720</w:t>
      </w:r>
    </w:p>
    <w:p>
      <w:r>
        <w:t xml:space="preserve">Alku: Bella on 3-vuotias tyttö. Loppu: Bella pääsi kotiin ennen lounasta ja nukahti juoksentelun jälkeen.</w:t>
      </w:r>
    </w:p>
    <w:p>
      <w:r>
        <w:rPr>
          <w:b/>
        </w:rPr>
        <w:t xml:space="preserve">Tulos</w:t>
      </w:r>
    </w:p>
    <w:p>
      <w:r>
        <w:t xml:space="preserve">Bella lähti äitinsä kanssa asioille.</w:t>
      </w:r>
    </w:p>
    <w:p>
      <w:r>
        <w:rPr>
          <w:b/>
        </w:rPr>
        <w:t xml:space="preserve">Tulos</w:t>
      </w:r>
    </w:p>
    <w:p>
      <w:r>
        <w:t xml:space="preserve">Bellan äiti vei hänet asioille.</w:t>
      </w:r>
    </w:p>
    <w:p>
      <w:r>
        <w:rPr>
          <w:b/>
        </w:rPr>
        <w:t xml:space="preserve">Tulos</w:t>
      </w:r>
    </w:p>
    <w:p>
      <w:r>
        <w:t xml:space="preserve">Bellan äiti vei hänet ostoksille varhain lauantaina.</w:t>
      </w:r>
    </w:p>
    <w:p>
      <w:r>
        <w:rPr>
          <w:b/>
        </w:rPr>
        <w:t xml:space="preserve">Tulos</w:t>
      </w:r>
    </w:p>
    <w:p>
      <w:r>
        <w:t xml:space="preserve">Bellan äiti vei hänet aamulla asioille.</w:t>
      </w:r>
    </w:p>
    <w:p>
      <w:r>
        <w:rPr>
          <w:b/>
        </w:rPr>
        <w:t xml:space="preserve">Tulos</w:t>
      </w:r>
    </w:p>
    <w:p>
      <w:r>
        <w:t xml:space="preserve">Lastenvahti vei Bellan puistoon.</w:t>
      </w:r>
    </w:p>
    <w:p>
      <w:r>
        <w:rPr>
          <w:b/>
        </w:rPr>
        <w:t xml:space="preserve">Esimerkki 2.2721</w:t>
      </w:r>
    </w:p>
    <w:p>
      <w:r>
        <w:t xml:space="preserve">Alku: En ollut poistunut talosta viikkoihin. Loppu: Kun pääsin lähelle, sain paniikkikohtauksen ja pyörryin.</w:t>
      </w:r>
    </w:p>
    <w:p>
      <w:r>
        <w:rPr>
          <w:b/>
        </w:rPr>
        <w:t xml:space="preserve">Tulos</w:t>
      </w:r>
    </w:p>
    <w:p>
      <w:r>
        <w:t xml:space="preserve">Päätin siirtyä lähemmäs ovea.</w:t>
      </w:r>
    </w:p>
    <w:p>
      <w:r>
        <w:rPr>
          <w:b/>
        </w:rPr>
        <w:t xml:space="preserve">Tulos</w:t>
      </w:r>
    </w:p>
    <w:p>
      <w:r>
        <w:t xml:space="preserve">Olin astunut ulos hakemaan pakettia kuistilta.</w:t>
      </w:r>
    </w:p>
    <w:p>
      <w:r>
        <w:rPr>
          <w:b/>
        </w:rPr>
        <w:t xml:space="preserve">Tulos</w:t>
      </w:r>
    </w:p>
    <w:p>
      <w:r>
        <w:t xml:space="preserve">Astuin eräänä päivänä ulos kohti kauppaa.</w:t>
      </w:r>
    </w:p>
    <w:p>
      <w:r>
        <w:rPr>
          <w:b/>
        </w:rPr>
        <w:t xml:space="preserve">Tulos</w:t>
      </w:r>
    </w:p>
    <w:p>
      <w:r>
        <w:t xml:space="preserve">Kävin puistossa ja näin siellä paljon ihmisiä.</w:t>
      </w:r>
    </w:p>
    <w:p>
      <w:r>
        <w:rPr>
          <w:b/>
        </w:rPr>
        <w:t xml:space="preserve">Esimerkki 2.2722</w:t>
      </w:r>
    </w:p>
    <w:p>
      <w:r>
        <w:t xml:space="preserve">Alku: Ray ei saanut ärsyttävää sävelmää pois päästään. Loppu: Aamulla Ray oli helpottunut unohtaessaan ärsyttävän sävelen.</w:t>
      </w:r>
    </w:p>
    <w:p>
      <w:r>
        <w:rPr>
          <w:b/>
        </w:rPr>
        <w:t xml:space="preserve">Tulos</w:t>
      </w:r>
    </w:p>
    <w:p>
      <w:r>
        <w:t xml:space="preserve">Hän meni nukkumaan ja nukkui koko yön.</w:t>
      </w:r>
    </w:p>
    <w:p>
      <w:r>
        <w:rPr>
          <w:b/>
        </w:rPr>
        <w:t xml:space="preserve">Tulos</w:t>
      </w:r>
    </w:p>
    <w:p>
      <w:r>
        <w:t xml:space="preserve">Ray oli erittäin humalassa ja menetti tajuntansa.</w:t>
      </w:r>
    </w:p>
    <w:p>
      <w:r>
        <w:rPr>
          <w:b/>
        </w:rPr>
        <w:t xml:space="preserve">Tulos</w:t>
      </w:r>
    </w:p>
    <w:p>
      <w:r>
        <w:t xml:space="preserve">Ray nukkui kuin tukki.</w:t>
      </w:r>
    </w:p>
    <w:p>
      <w:r>
        <w:rPr>
          <w:b/>
        </w:rPr>
        <w:t xml:space="preserve">Tulos</w:t>
      </w:r>
    </w:p>
    <w:p>
      <w:r>
        <w:t xml:space="preserve">Ray meni nukkumaan toivoen, että sävel menisi pois.</w:t>
      </w:r>
    </w:p>
    <w:p>
      <w:r>
        <w:rPr>
          <w:b/>
        </w:rPr>
        <w:t xml:space="preserve">Esimerkki 2.2723</w:t>
      </w:r>
    </w:p>
    <w:p>
      <w:r>
        <w:t xml:space="preserve">Alku: Jessica meni juuri naimisiin Adoniksen kanssa. Loppu: Adonis ja Adonis pysyivät yhdessä.</w:t>
      </w:r>
    </w:p>
    <w:p>
      <w:r>
        <w:rPr>
          <w:b/>
        </w:rPr>
        <w:t xml:space="preserve">Tulos</w:t>
      </w:r>
    </w:p>
    <w:p>
      <w:r>
        <w:t xml:space="preserve">Adonis petti Jessicaa ja pyysi syvästi anteeksi.</w:t>
      </w:r>
    </w:p>
    <w:p>
      <w:r>
        <w:rPr>
          <w:b/>
        </w:rPr>
        <w:t xml:space="preserve">Tulos</w:t>
      </w:r>
    </w:p>
    <w:p>
      <w:r>
        <w:t xml:space="preserve">Jessica ja Adonis riitelivät.</w:t>
      </w:r>
    </w:p>
    <w:p>
      <w:r>
        <w:rPr>
          <w:b/>
        </w:rPr>
        <w:t xml:space="preserve">Tulos</w:t>
      </w:r>
    </w:p>
    <w:p>
      <w:r>
        <w:t xml:space="preserve">He olivat uskomattoman yhteensopimattomia.</w:t>
      </w:r>
    </w:p>
    <w:p>
      <w:r>
        <w:rPr>
          <w:b/>
        </w:rPr>
        <w:t xml:space="preserve">Esimerkki 2.2724</w:t>
      </w:r>
    </w:p>
    <w:p>
      <w:r>
        <w:t xml:space="preserve">Alku: Bo löysi puistonpenkiltä rahapussin ja piti sitä lähellään. Loppu: Bo kääntyi ympäri, tyrmäsi ystävänsä ja juoksi pois.</w:t>
      </w:r>
    </w:p>
    <w:p>
      <w:r>
        <w:rPr>
          <w:b/>
        </w:rPr>
        <w:t xml:space="preserve">Tulos</w:t>
      </w:r>
    </w:p>
    <w:p>
      <w:r>
        <w:t xml:space="preserve">Bo tuli ahneeksi ja halusi käyttää rahat itse.</w:t>
      </w:r>
    </w:p>
    <w:p>
      <w:r>
        <w:rPr>
          <w:b/>
        </w:rPr>
        <w:t xml:space="preserve">Tulos</w:t>
      </w:r>
    </w:p>
    <w:p>
      <w:r>
        <w:t xml:space="preserve">Bo halusi pitää rahat itsellään.</w:t>
      </w:r>
    </w:p>
    <w:p>
      <w:r>
        <w:rPr>
          <w:b/>
        </w:rPr>
        <w:t xml:space="preserve">Tulos</w:t>
      </w:r>
    </w:p>
    <w:p>
      <w:r>
        <w:t xml:space="preserve">Bo halusi käyttää rahat uuden auton ostamiseen.</w:t>
      </w:r>
    </w:p>
    <w:p>
      <w:r>
        <w:rPr>
          <w:b/>
        </w:rPr>
        <w:t xml:space="preserve">Tulos</w:t>
      </w:r>
    </w:p>
    <w:p>
      <w:r>
        <w:t xml:space="preserve">Bon ystävä näki rahapussin ja yritti ottaa sen.</w:t>
      </w:r>
    </w:p>
    <w:p>
      <w:r>
        <w:rPr>
          <w:b/>
        </w:rPr>
        <w:t xml:space="preserve">Tulos</w:t>
      </w:r>
    </w:p>
    <w:p>
      <w:r>
        <w:t xml:space="preserve">Bo:n ystävä kertoi hänelle, että hänen olisi parasta jakaa tai muuten.</w:t>
      </w:r>
    </w:p>
    <w:p>
      <w:r>
        <w:rPr>
          <w:b/>
        </w:rPr>
        <w:t xml:space="preserve">Esimerkki 2.2725</w:t>
      </w:r>
    </w:p>
    <w:p>
      <w:r>
        <w:t xml:space="preserve">Alku: Mary meni valtion messuille. Loppu: Mary oli onneton koko loppuillan.</w:t>
      </w:r>
    </w:p>
    <w:p>
      <w:r>
        <w:rPr>
          <w:b/>
        </w:rPr>
        <w:t xml:space="preserve">Tulos</w:t>
      </w:r>
    </w:p>
    <w:p>
      <w:r>
        <w:t xml:space="preserve">Maryn ystävä jätti hänet, kun he olivat siellä.</w:t>
      </w:r>
    </w:p>
    <w:p>
      <w:r>
        <w:rPr>
          <w:b/>
        </w:rPr>
        <w:t xml:space="preserve">Tulos</w:t>
      </w:r>
    </w:p>
    <w:p>
      <w:r>
        <w:t xml:space="preserve">Mary tönäisi varpaansa.</w:t>
      </w:r>
    </w:p>
    <w:p>
      <w:r>
        <w:rPr>
          <w:b/>
        </w:rPr>
        <w:t xml:space="preserve">Tulos</w:t>
      </w:r>
    </w:p>
    <w:p>
      <w:r>
        <w:t xml:space="preserve">Mary oksensi kyydistä.</w:t>
      </w:r>
    </w:p>
    <w:p>
      <w:r>
        <w:rPr>
          <w:b/>
        </w:rPr>
        <w:t xml:space="preserve">Tulos</w:t>
      </w:r>
    </w:p>
    <w:p>
      <w:r>
        <w:t xml:space="preserve">hän osallistui kilpailuun ja halusi todella voittaa palkinnon.</w:t>
      </w:r>
    </w:p>
    <w:p>
      <w:r>
        <w:rPr>
          <w:b/>
        </w:rPr>
        <w:t xml:space="preserve">Esimerkki 2.2726</w:t>
      </w:r>
    </w:p>
    <w:p>
      <w:r>
        <w:t xml:space="preserve">Alku: Frannie oli aina kylmä. Loppu: Frannie on nyt kylmä ja koditon.</w:t>
      </w:r>
    </w:p>
    <w:p>
      <w:r>
        <w:rPr>
          <w:b/>
        </w:rPr>
        <w:t xml:space="preserve">Tulos</w:t>
      </w:r>
    </w:p>
    <w:p>
      <w:r>
        <w:t xml:space="preserve">Frannie unohti maksaa vuokran.</w:t>
      </w:r>
    </w:p>
    <w:p>
      <w:r>
        <w:rPr>
          <w:b/>
        </w:rPr>
        <w:t xml:space="preserve">Tulos</w:t>
      </w:r>
    </w:p>
    <w:p>
      <w:r>
        <w:t xml:space="preserve">Frannie menetti kotinsa.</w:t>
      </w:r>
    </w:p>
    <w:p>
      <w:r>
        <w:rPr>
          <w:b/>
        </w:rPr>
        <w:t xml:space="preserve">Tulos</w:t>
      </w:r>
    </w:p>
    <w:p>
      <w:r>
        <w:t xml:space="preserve">Frannien koti ulosmitattiin juuri.</w:t>
      </w:r>
    </w:p>
    <w:p>
      <w:r>
        <w:rPr>
          <w:b/>
        </w:rPr>
        <w:t xml:space="preserve">Esimerkki 2.2727</w:t>
      </w:r>
    </w:p>
    <w:p>
      <w:r>
        <w:t xml:space="preserve">Alku: Lindy kamppaili matematiikan kanssa. Loppu: Lindy sai kaksi päivää myöhemmin kokeensa takaisin täydet pisteet!</w:t>
      </w:r>
    </w:p>
    <w:p>
      <w:r>
        <w:rPr>
          <w:b/>
        </w:rPr>
        <w:t xml:space="preserve">Tulos</w:t>
      </w:r>
    </w:p>
    <w:p>
      <w:r>
        <w:t xml:space="preserve">Lindy pyysi Bobia opettamaan häntä.</w:t>
      </w:r>
    </w:p>
    <w:p>
      <w:r>
        <w:rPr>
          <w:b/>
        </w:rPr>
        <w:t xml:space="preserve">Tulos</w:t>
      </w:r>
    </w:p>
    <w:p>
      <w:r>
        <w:t xml:space="preserve">Lindy päätti hankkia opettajan avukseen.</w:t>
      </w:r>
    </w:p>
    <w:p>
      <w:r>
        <w:rPr>
          <w:b/>
        </w:rPr>
        <w:t xml:space="preserve">Tulos</w:t>
      </w:r>
    </w:p>
    <w:p>
      <w:r>
        <w:t xml:space="preserve">Lindy sai ystävänsä opettamaan häntä.</w:t>
      </w:r>
    </w:p>
    <w:p>
      <w:r>
        <w:rPr>
          <w:b/>
        </w:rPr>
        <w:t xml:space="preserve">Tulos</w:t>
      </w:r>
    </w:p>
    <w:p>
      <w:r>
        <w:t xml:space="preserve">Lindy opiskeli joka päivä.</w:t>
      </w:r>
    </w:p>
    <w:p>
      <w:r>
        <w:rPr>
          <w:b/>
        </w:rPr>
        <w:t xml:space="preserve">Tulos</w:t>
      </w:r>
    </w:p>
    <w:p>
      <w:r>
        <w:t xml:space="preserve">Lindy opiskeli joka päivä koulun jälkeen nukkumaanmenoon asti.</w:t>
      </w:r>
    </w:p>
    <w:p>
      <w:r>
        <w:rPr>
          <w:b/>
        </w:rPr>
        <w:t xml:space="preserve">Esimerkki 2.2728</w:t>
      </w:r>
    </w:p>
    <w:p>
      <w:r>
        <w:t xml:space="preserve">Alku: Ray meni rautakauppaan ostamaan tarvikkeita. Lopetus: Ray rypisti paperin kokoon ja heitti sen sivuun.</w:t>
      </w:r>
    </w:p>
    <w:p>
      <w:r>
        <w:rPr>
          <w:b/>
        </w:rPr>
        <w:t xml:space="preserve">Tulos</w:t>
      </w:r>
    </w:p>
    <w:p>
      <w:r>
        <w:t xml:space="preserve">Ray piirsi suunnitelmansa paperille.</w:t>
      </w:r>
    </w:p>
    <w:p>
      <w:r>
        <w:rPr>
          <w:b/>
        </w:rPr>
        <w:t xml:space="preserve">Tulos</w:t>
      </w:r>
    </w:p>
    <w:p>
      <w:r>
        <w:t xml:space="preserve">Ray luki ohjeet ja valmistautui.</w:t>
      </w:r>
    </w:p>
    <w:p>
      <w:r>
        <w:rPr>
          <w:b/>
        </w:rPr>
        <w:t xml:space="preserve">Tulos</w:t>
      </w:r>
    </w:p>
    <w:p>
      <w:r>
        <w:t xml:space="preserve">Roy laati luettelon tarvikkeista, joita hän tarvitsi.</w:t>
      </w:r>
    </w:p>
    <w:p>
      <w:r>
        <w:rPr>
          <w:b/>
        </w:rPr>
        <w:t xml:space="preserve">Esimerkki 2.2729</w:t>
      </w:r>
    </w:p>
    <w:p>
      <w:r>
        <w:t xml:space="preserve">Alku: Minun oli saatava jotain kaapin päälle. Loppu: Minun piti ostaa uusi.</w:t>
      </w:r>
    </w:p>
    <w:p>
      <w:r>
        <w:rPr>
          <w:b/>
        </w:rPr>
        <w:t xml:space="preserve">Tulos</w:t>
      </w:r>
    </w:p>
    <w:p>
      <w:r>
        <w:t xml:space="preserve">Hän kaatui ja kaatoi maljakon.</w:t>
      </w:r>
    </w:p>
    <w:p>
      <w:r>
        <w:rPr>
          <w:b/>
        </w:rPr>
        <w:t xml:space="preserve">Tulos</w:t>
      </w:r>
    </w:p>
    <w:p>
      <w:r>
        <w:t xml:space="preserve">Päädyin rikkomaan kaapin.</w:t>
      </w:r>
    </w:p>
    <w:p>
      <w:r>
        <w:rPr>
          <w:b/>
        </w:rPr>
        <w:t xml:space="preserve">Tulos</w:t>
      </w:r>
    </w:p>
    <w:p>
      <w:r>
        <w:t xml:space="preserve">Astuin tuolin päälle ja se hajosi.</w:t>
      </w:r>
    </w:p>
    <w:p>
      <w:r>
        <w:rPr>
          <w:b/>
        </w:rPr>
        <w:t xml:space="preserve">Esimerkki 2.2730</w:t>
      </w:r>
    </w:p>
    <w:p>
      <w:r>
        <w:t xml:space="preserve">Alku: James pelasi jalkapalloa ystäviensä kanssa. Loppu: James joutui jättämään pelin kesken kipeän käden takia.</w:t>
      </w:r>
    </w:p>
    <w:p>
      <w:r>
        <w:rPr>
          <w:b/>
        </w:rPr>
        <w:t xml:space="preserve">Tulos</w:t>
      </w:r>
    </w:p>
    <w:p>
      <w:r>
        <w:t xml:space="preserve">James loukkasi kätensä eikä pystynyt pelaamaan.</w:t>
      </w:r>
    </w:p>
    <w:p>
      <w:r>
        <w:rPr>
          <w:b/>
        </w:rPr>
        <w:t xml:space="preserve">Tulos</w:t>
      </w:r>
    </w:p>
    <w:p>
      <w:r>
        <w:t xml:space="preserve">Jamesilla ei ollut varusteita.</w:t>
      </w:r>
    </w:p>
    <w:p>
      <w:r>
        <w:rPr>
          <w:b/>
        </w:rPr>
        <w:t xml:space="preserve">Tulos</w:t>
      </w:r>
    </w:p>
    <w:p>
      <w:r>
        <w:t xml:space="preserve">James löi kätensä kovaa alas näyttääkseen.</w:t>
      </w:r>
    </w:p>
    <w:p>
      <w:r>
        <w:rPr>
          <w:b/>
        </w:rPr>
        <w:t xml:space="preserve">Tulos</w:t>
      </w:r>
    </w:p>
    <w:p>
      <w:r>
        <w:t xml:space="preserve">James loukkasi kätensä.</w:t>
      </w:r>
    </w:p>
    <w:p>
      <w:r>
        <w:rPr>
          <w:b/>
        </w:rPr>
        <w:t xml:space="preserve">Esimerkki 2.2731</w:t>
      </w:r>
    </w:p>
    <w:p>
      <w:r>
        <w:t xml:space="preserve">Alku: Mary oli ottanut 6 ibuprofeenia. Loppu: Hänellä ei ollut vaihtoehtoja.</w:t>
      </w:r>
    </w:p>
    <w:p>
      <w:r>
        <w:rPr>
          <w:b/>
        </w:rPr>
        <w:t xml:space="preserve">Tulos</w:t>
      </w:r>
    </w:p>
    <w:p>
      <w:r>
        <w:t xml:space="preserve">Mary ajatteli, että hänen olisi ehkä mentävä lääkäriin.</w:t>
      </w:r>
    </w:p>
    <w:p>
      <w:r>
        <w:rPr>
          <w:b/>
        </w:rPr>
        <w:t xml:space="preserve">Tulos</w:t>
      </w:r>
    </w:p>
    <w:p>
      <w:r>
        <w:t xml:space="preserve">Maryllä oli niin paljon kipuja, eikä hänellä ollut muita lääkkeitä.</w:t>
      </w:r>
    </w:p>
    <w:p>
      <w:r>
        <w:rPr>
          <w:b/>
        </w:rPr>
        <w:t xml:space="preserve">Tulos</w:t>
      </w:r>
    </w:p>
    <w:p>
      <w:r>
        <w:t xml:space="preserve">Mary tunsi olonsa huonoksi, mutta ei halunnut mennä sairaalaan.</w:t>
      </w:r>
    </w:p>
    <w:p>
      <w:r>
        <w:rPr>
          <w:b/>
        </w:rPr>
        <w:t xml:space="preserve">Tulos</w:t>
      </w:r>
    </w:p>
    <w:p>
      <w:r>
        <w:t xml:space="preserve">Maryllä oli yhä kipuja ja hän luuli, että hänen olisi ehkä mentävä ensiapuun.</w:t>
      </w:r>
    </w:p>
    <w:p>
      <w:r>
        <w:rPr>
          <w:b/>
        </w:rPr>
        <w:t xml:space="preserve">Esimerkki 2.2732</w:t>
      </w:r>
    </w:p>
    <w:p>
      <w:r>
        <w:t xml:space="preserve">Alku: Kävin tänään kävelyllä puistossa. Loppu: Kävelylenkki puiston läpi rentoutti minua.</w:t>
      </w:r>
    </w:p>
    <w:p>
      <w:r>
        <w:rPr>
          <w:b/>
        </w:rPr>
        <w:t xml:space="preserve">Tulos</w:t>
      </w:r>
    </w:p>
    <w:p>
      <w:r>
        <w:t xml:space="preserve">Kävellessä unohdan kaiken stressin.</w:t>
      </w:r>
    </w:p>
    <w:p>
      <w:r>
        <w:rPr>
          <w:b/>
        </w:rPr>
        <w:t xml:space="preserve">Tulos</w:t>
      </w:r>
    </w:p>
    <w:p>
      <w:r>
        <w:t xml:space="preserve">Pidän kävelylenkeistä.</w:t>
      </w:r>
    </w:p>
    <w:p>
      <w:r>
        <w:rPr>
          <w:b/>
        </w:rPr>
        <w:t xml:space="preserve">Tulos</w:t>
      </w:r>
    </w:p>
    <w:p>
      <w:r>
        <w:t xml:space="preserve">Olin tuntenut itseni todella stressaantuneeksi viime aikoina.</w:t>
      </w:r>
    </w:p>
    <w:p>
      <w:r>
        <w:rPr>
          <w:b/>
        </w:rPr>
        <w:t xml:space="preserve">Tulos</w:t>
      </w:r>
    </w:p>
    <w:p>
      <w:r>
        <w:t xml:space="preserve">Puistossa oli hiljaista ja sää oli mukava.</w:t>
      </w:r>
    </w:p>
    <w:p>
      <w:r>
        <w:rPr>
          <w:b/>
        </w:rPr>
        <w:t xml:space="preserve">Esimerkki 2.2733</w:t>
      </w:r>
    </w:p>
    <w:p>
      <w:r>
        <w:t xml:space="preserve">Alku: Sally ajoi eräänä päivänä pyörällään alas jyrkkää mäkeä. Loppu: Nyt Sally muistaa olla varovaisempi pyöräillessään.</w:t>
      </w:r>
    </w:p>
    <w:p>
      <w:r>
        <w:rPr>
          <w:b/>
        </w:rPr>
        <w:t xml:space="preserve">Tulos</w:t>
      </w:r>
    </w:p>
    <w:p>
      <w:r>
        <w:t xml:space="preserve">Sally kaatui pyörällään ja loukkasi itsensä.</w:t>
      </w:r>
    </w:p>
    <w:p>
      <w:r>
        <w:rPr>
          <w:b/>
        </w:rPr>
        <w:t xml:space="preserve">Tulos</w:t>
      </w:r>
    </w:p>
    <w:p>
      <w:r>
        <w:t xml:space="preserve">Hän lähti liikkeelle liian nopeasti ja päätyi onnettomuuteen.</w:t>
      </w:r>
    </w:p>
    <w:p>
      <w:r>
        <w:rPr>
          <w:b/>
        </w:rPr>
        <w:t xml:space="preserve">Tulos</w:t>
      </w:r>
    </w:p>
    <w:p>
      <w:r>
        <w:t xml:space="preserve">Sally törmäsi töyssyyn ja kaatui pyörältään.</w:t>
      </w:r>
    </w:p>
    <w:p>
      <w:r>
        <w:rPr>
          <w:b/>
        </w:rPr>
        <w:t xml:space="preserve">Esimerkki 2.2734</w:t>
      </w:r>
    </w:p>
    <w:p>
      <w:r>
        <w:t xml:space="preserve">Alku: Kelly oli eilen myöhään töissä kaupassa, kun jotain tapahtui. Loppu: Kymmenen hajuvettä varastettiin.</w:t>
      </w:r>
    </w:p>
    <w:p>
      <w:r>
        <w:rPr>
          <w:b/>
        </w:rPr>
        <w:t xml:space="preserve">Tulos</w:t>
      </w:r>
    </w:p>
    <w:p>
      <w:r>
        <w:t xml:space="preserve">Kaupassa kävi ryöstäjä.</w:t>
      </w:r>
    </w:p>
    <w:p>
      <w:r>
        <w:rPr>
          <w:b/>
        </w:rPr>
        <w:t xml:space="preserve">Tulos</w:t>
      </w:r>
    </w:p>
    <w:p>
      <w:r>
        <w:t xml:space="preserve">Mies juoksi kaupasta repullinen kauppatavaraa mukanaan.</w:t>
      </w:r>
    </w:p>
    <w:p>
      <w:r>
        <w:rPr>
          <w:b/>
        </w:rPr>
        <w:t xml:space="preserve">Tulos</w:t>
      </w:r>
    </w:p>
    <w:p>
      <w:r>
        <w:t xml:space="preserve">Kelly huomasi herrasmiehen kävelevän ulos taskut täynnä.</w:t>
      </w:r>
    </w:p>
    <w:p>
      <w:r>
        <w:rPr>
          <w:b/>
        </w:rPr>
        <w:t xml:space="preserve">Tulos</w:t>
      </w:r>
    </w:p>
    <w:p>
      <w:r>
        <w:t xml:space="preserve">Kelly meni kaupan takaosaan vessaan, ja kun hän tuli ulos, hän huomasi oudon miehen, jolla oli kassi täynnä jotain.</w:t>
      </w:r>
    </w:p>
    <w:p>
      <w:r>
        <w:rPr>
          <w:b/>
        </w:rPr>
        <w:t xml:space="preserve">Tulos</w:t>
      </w:r>
    </w:p>
    <w:p>
      <w:r>
        <w:t xml:space="preserve">Hän työskenteli hyvin pitkään. Hän on siis hyvin väsynyt.</w:t>
      </w:r>
    </w:p>
    <w:p>
      <w:r>
        <w:rPr>
          <w:b/>
        </w:rPr>
        <w:t xml:space="preserve">Esimerkki 2.2735</w:t>
      </w:r>
    </w:p>
    <w:p>
      <w:r>
        <w:t xml:space="preserve">Alku: Kävimme viikonloppuna Darien-järvellä. Loppu: Loppu: Olen onnekas, etten ole sairas.</w:t>
      </w:r>
    </w:p>
    <w:p>
      <w:r>
        <w:rPr>
          <w:b/>
        </w:rPr>
        <w:t xml:space="preserve">Tulos</w:t>
      </w:r>
    </w:p>
    <w:p>
      <w:r>
        <w:t xml:space="preserve">Darien-järvellä oli niin kylmä.</w:t>
      </w:r>
    </w:p>
    <w:p>
      <w:r>
        <w:rPr>
          <w:b/>
        </w:rPr>
        <w:t xml:space="preserve">Tulos</w:t>
      </w:r>
    </w:p>
    <w:p>
      <w:r>
        <w:t xml:space="preserve">Koko perheeni sairastui.</w:t>
      </w:r>
    </w:p>
    <w:p>
      <w:r>
        <w:rPr>
          <w:b/>
        </w:rPr>
        <w:t xml:space="preserve">Tulos</w:t>
      </w:r>
    </w:p>
    <w:p>
      <w:r>
        <w:t xml:space="preserve">Syömämme kanasalaatti sai kaikki muut voimaan pahoin.</w:t>
      </w:r>
    </w:p>
    <w:p>
      <w:r>
        <w:rPr>
          <w:b/>
        </w:rPr>
        <w:t xml:space="preserve">Tulos</w:t>
      </w:r>
    </w:p>
    <w:p>
      <w:r>
        <w:t xml:space="preserve">uimme kylmässä vedessä.</w:t>
      </w:r>
    </w:p>
    <w:p>
      <w:r>
        <w:rPr>
          <w:b/>
        </w:rPr>
        <w:t xml:space="preserve">Esimerkki 2.2736</w:t>
      </w:r>
    </w:p>
    <w:p>
      <w:r>
        <w:t xml:space="preserve">Alku: Tedillä oli kasoittain laskuja maksettavana. Loppu: Kahden kuukauden kuluttua Ted sai vihdoin laskunsa kuriin.</w:t>
      </w:r>
    </w:p>
    <w:p>
      <w:r>
        <w:rPr>
          <w:b/>
        </w:rPr>
        <w:t xml:space="preserve">Tulos</w:t>
      </w:r>
    </w:p>
    <w:p>
      <w:r>
        <w:t xml:space="preserve">Ted päätti tarvitsevansa järjestäjän.</w:t>
      </w:r>
    </w:p>
    <w:p>
      <w:r>
        <w:rPr>
          <w:b/>
        </w:rPr>
        <w:t xml:space="preserve">Tulos</w:t>
      </w:r>
    </w:p>
    <w:p>
      <w:r>
        <w:t xml:space="preserve">Ted päätti budjetoida rahansa paremmin.</w:t>
      </w:r>
    </w:p>
    <w:p>
      <w:r>
        <w:rPr>
          <w:b/>
        </w:rPr>
        <w:t xml:space="preserve">Tulos</w:t>
      </w:r>
    </w:p>
    <w:p>
      <w:r>
        <w:t xml:space="preserve">Ted hankki toisen työn auttaakseen sitä.</w:t>
      </w:r>
    </w:p>
    <w:p>
      <w:r>
        <w:rPr>
          <w:b/>
        </w:rPr>
        <w:t xml:space="preserve">Tulos</w:t>
      </w:r>
    </w:p>
    <w:p>
      <w:r>
        <w:t xml:space="preserve">Ted hankki lisätyön auttaakseen laskujen maksamisessa.</w:t>
      </w:r>
    </w:p>
    <w:p>
      <w:r>
        <w:rPr>
          <w:b/>
        </w:rPr>
        <w:t xml:space="preserve">Esimerkki 2.2737</w:t>
      </w:r>
    </w:p>
    <w:p>
      <w:r>
        <w:t xml:space="preserve">Alku: Perheeni heräsi eräänä aamuna, kun olimme lomalla. Loppu: Leikimme heidän kanssaan jonkin aikaa ja palasimme sitten laiturille.</w:t>
      </w:r>
    </w:p>
    <w:p>
      <w:r>
        <w:rPr>
          <w:b/>
        </w:rPr>
        <w:t xml:space="preserve">Tulos</w:t>
      </w:r>
    </w:p>
    <w:p>
      <w:r>
        <w:t xml:space="preserve">Perheeni näki ankan, jota seurasi useita ankanpoikasia.</w:t>
      </w:r>
    </w:p>
    <w:p>
      <w:r>
        <w:rPr>
          <w:b/>
        </w:rPr>
        <w:t xml:space="preserve">Tulos</w:t>
      </w:r>
    </w:p>
    <w:p>
      <w:r>
        <w:t xml:space="preserve">Perheeni halusi meidän menevän leikkimään rannalle.</w:t>
      </w:r>
    </w:p>
    <w:p>
      <w:r>
        <w:rPr>
          <w:b/>
        </w:rPr>
        <w:t xml:space="preserve">Tulos</w:t>
      </w:r>
    </w:p>
    <w:p>
      <w:r>
        <w:t xml:space="preserve">Naapurin lapset leikkivät ulkona.</w:t>
      </w:r>
    </w:p>
    <w:p>
      <w:r>
        <w:rPr>
          <w:b/>
        </w:rPr>
        <w:t xml:space="preserve">Esimerkki 2.2738</w:t>
      </w:r>
    </w:p>
    <w:p>
      <w:r>
        <w:t xml:space="preserve">Alku: Ben halusi jäädä kotiin eikä halunnut tehdä töitä. Loppu: Ben tunsi kuitenkin syyllisyyttä siitä.</w:t>
      </w:r>
    </w:p>
    <w:p>
      <w:r>
        <w:rPr>
          <w:b/>
        </w:rPr>
        <w:t xml:space="preserve">Tulos</w:t>
      </w:r>
    </w:p>
    <w:p>
      <w:r>
        <w:t xml:space="preserve">Ben ilmoittautui sairaaksi.</w:t>
      </w:r>
    </w:p>
    <w:p>
      <w:r>
        <w:rPr>
          <w:b/>
        </w:rPr>
        <w:t xml:space="preserve">Tulos</w:t>
      </w:r>
    </w:p>
    <w:p>
      <w:r>
        <w:t xml:space="preserve">Ben teeskenteli olevansa sairas ja soitti ulos.</w:t>
      </w:r>
    </w:p>
    <w:p>
      <w:r>
        <w:rPr>
          <w:b/>
        </w:rPr>
        <w:t xml:space="preserve">Tulos</w:t>
      </w:r>
    </w:p>
    <w:p>
      <w:r>
        <w:t xml:space="preserve">Ben hylkäsi työpaikkoja.</w:t>
      </w:r>
    </w:p>
    <w:p>
      <w:r>
        <w:rPr>
          <w:b/>
        </w:rPr>
        <w:t xml:space="preserve">Tulos</w:t>
      </w:r>
    </w:p>
    <w:p>
      <w:r>
        <w:t xml:space="preserve">Ben oli sairaslomalla ja laiskotteli koko päivän.</w:t>
      </w:r>
    </w:p>
    <w:p>
      <w:r>
        <w:rPr>
          <w:b/>
        </w:rPr>
        <w:t xml:space="preserve">Esimerkki 2.2739</w:t>
      </w:r>
    </w:p>
    <w:p>
      <w:r>
        <w:t xml:space="preserve">Alku: Tina oli ostoksilla ostoskeskuksessa tyttärensä kanssa. Loppu: Tina riensi nopeasti hakemaan tytärtään.</w:t>
      </w:r>
    </w:p>
    <w:p>
      <w:r>
        <w:rPr>
          <w:b/>
        </w:rPr>
        <w:t xml:space="preserve">Tulos</w:t>
      </w:r>
    </w:p>
    <w:p>
      <w:r>
        <w:t xml:space="preserve">Outo mies puhui hänen tyttärelleen.</w:t>
      </w:r>
    </w:p>
    <w:p>
      <w:r>
        <w:rPr>
          <w:b/>
        </w:rPr>
        <w:t xml:space="preserve">Tulos</w:t>
      </w:r>
    </w:p>
    <w:p>
      <w:r>
        <w:t xml:space="preserve">Tinan tytär eksyi ja ostoskeskuksen turvamiehet löysivät hänet.</w:t>
      </w:r>
    </w:p>
    <w:p>
      <w:r>
        <w:rPr>
          <w:b/>
        </w:rPr>
        <w:t xml:space="preserve">Tulos</w:t>
      </w:r>
    </w:p>
    <w:p>
      <w:r>
        <w:t xml:space="preserve">Tina tajusi, että hänen tyttärensä oli eksynyt.</w:t>
      </w:r>
    </w:p>
    <w:p>
      <w:r>
        <w:rPr>
          <w:b/>
        </w:rPr>
        <w:t xml:space="preserve">Tulos</w:t>
      </w:r>
    </w:p>
    <w:p>
      <w:r>
        <w:t xml:space="preserve">Tinan tytär yritti karata, kun Tina ei katsonut.</w:t>
      </w:r>
    </w:p>
    <w:p>
      <w:r>
        <w:rPr>
          <w:b/>
        </w:rPr>
        <w:t xml:space="preserve">Esimerkki 2.2740</w:t>
      </w:r>
    </w:p>
    <w:p>
      <w:r>
        <w:t xml:space="preserve">Alku: Julian ja hänen perheensä olivat tekemässä joululeipiä. Loppu: Sitten hän ripusti sen naruun ja teki siitä koristeen.</w:t>
      </w:r>
    </w:p>
    <w:p>
      <w:r>
        <w:rPr>
          <w:b/>
        </w:rPr>
        <w:t xml:space="preserve">Tulos</w:t>
      </w:r>
    </w:p>
    <w:p>
      <w:r>
        <w:t xml:space="preserve">Hänen äitinsä laittoi sivuun kaikkein viehättävimmän.</w:t>
      </w:r>
    </w:p>
    <w:p>
      <w:r>
        <w:rPr>
          <w:b/>
        </w:rPr>
        <w:t xml:space="preserve">Tulos</w:t>
      </w:r>
    </w:p>
    <w:p>
      <w:r>
        <w:t xml:space="preserve">Julian antoi yhden keksin tyttöystävälleen.</w:t>
      </w:r>
    </w:p>
    <w:p>
      <w:r>
        <w:rPr>
          <w:b/>
        </w:rPr>
        <w:t xml:space="preserve">Tulos</w:t>
      </w:r>
    </w:p>
    <w:p>
      <w:r>
        <w:t xml:space="preserve">Julian teki paperikortin.</w:t>
      </w:r>
    </w:p>
    <w:p>
      <w:r>
        <w:rPr>
          <w:b/>
        </w:rPr>
        <w:t xml:space="preserve">Tulos</w:t>
      </w:r>
    </w:p>
    <w:p>
      <w:r>
        <w:t xml:space="preserve">Julianin äiti söi keksit loppuun. Hän teki reikiä yhteen.</w:t>
      </w:r>
    </w:p>
    <w:p>
      <w:r>
        <w:rPr>
          <w:b/>
        </w:rPr>
        <w:t xml:space="preserve">Esimerkki 2.2741</w:t>
      </w:r>
    </w:p>
    <w:p>
      <w:r>
        <w:t xml:space="preserve">Alku: Gregory osallistui keramiikkakurssille läheisessä iltakoulussa. Loppu: Hän oli hyvin ylpeä ruukuistaan.</w:t>
      </w:r>
    </w:p>
    <w:p>
      <w:r>
        <w:rPr>
          <w:b/>
        </w:rPr>
        <w:t xml:space="preserve">Tulos</w:t>
      </w:r>
    </w:p>
    <w:p>
      <w:r>
        <w:t xml:space="preserve">Gregory teki ruukut kaikessa rauhassa.</w:t>
      </w:r>
    </w:p>
    <w:p>
      <w:r>
        <w:rPr>
          <w:b/>
        </w:rPr>
        <w:t xml:space="preserve">Tulos</w:t>
      </w:r>
    </w:p>
    <w:p>
      <w:r>
        <w:t xml:space="preserve">Gregory viettää pitkän aikaa kauniiden ruukkujen valmistuksessa.</w:t>
      </w:r>
    </w:p>
    <w:p>
      <w:r>
        <w:rPr>
          <w:b/>
        </w:rPr>
        <w:t xml:space="preserve">Tulos</w:t>
      </w:r>
    </w:p>
    <w:p>
      <w:r>
        <w:t xml:space="preserve">Gregory työskenteli todella ahkerasti ja teki kauniita saviastioita.</w:t>
      </w:r>
    </w:p>
    <w:p>
      <w:r>
        <w:rPr>
          <w:b/>
        </w:rPr>
        <w:t xml:space="preserve">Tulos</w:t>
      </w:r>
    </w:p>
    <w:p>
      <w:r>
        <w:t xml:space="preserve">Hän kuunteli tarkasti ohjaajaa ja suoriutui erittäin hyvin.</w:t>
      </w:r>
    </w:p>
    <w:p>
      <w:r>
        <w:rPr>
          <w:b/>
        </w:rPr>
        <w:t xml:space="preserve">Esimerkki 2.2742</w:t>
      </w:r>
    </w:p>
    <w:p>
      <w:r>
        <w:t xml:space="preserve">Alku: Tom oli ensimmäisenä koulupäivänään. Loppu: Hänet nähtiin käytävävahtimestarin luona ja autettiin suoraan luokkaan.</w:t>
      </w:r>
    </w:p>
    <w:p>
      <w:r>
        <w:rPr>
          <w:b/>
        </w:rPr>
        <w:t xml:space="preserve">Tulos</w:t>
      </w:r>
    </w:p>
    <w:p>
      <w:r>
        <w:t xml:space="preserve">Hän oli eksyksissä eikä löytänyt luokkahuonettaan.</w:t>
      </w:r>
    </w:p>
    <w:p>
      <w:r>
        <w:rPr>
          <w:b/>
        </w:rPr>
        <w:t xml:space="preserve">Tulos</w:t>
      </w:r>
    </w:p>
    <w:p>
      <w:r>
        <w:t xml:space="preserve">Tom ei löytänyt luokkahuonettaan.</w:t>
      </w:r>
    </w:p>
    <w:p>
      <w:r>
        <w:rPr>
          <w:b/>
        </w:rPr>
        <w:t xml:space="preserve">Tulos</w:t>
      </w:r>
    </w:p>
    <w:p>
      <w:r>
        <w:t xml:space="preserve">Tom pudotti kirjansa eteiseen.</w:t>
      </w:r>
    </w:p>
    <w:p>
      <w:r>
        <w:rPr>
          <w:b/>
        </w:rPr>
        <w:t xml:space="preserve">Tulos</w:t>
      </w:r>
    </w:p>
    <w:p>
      <w:r>
        <w:t xml:space="preserve">Tom ei tuntenut koulua hyvin ja eksyi.</w:t>
      </w:r>
    </w:p>
    <w:p>
      <w:r>
        <w:rPr>
          <w:b/>
        </w:rPr>
        <w:t xml:space="preserve">Esimerkki 2.2743</w:t>
      </w:r>
    </w:p>
    <w:p>
      <w:r>
        <w:t xml:space="preserve">Alku: Oli tauon aika. Loppu: Jimmy muisti sitten, että hänellä oli jääkaapissa voileipä.</w:t>
      </w:r>
    </w:p>
    <w:p>
      <w:r>
        <w:rPr>
          <w:b/>
        </w:rPr>
        <w:t xml:space="preserve">Tulos</w:t>
      </w:r>
    </w:p>
    <w:p>
      <w:r>
        <w:t xml:space="preserve">Jimmylle alkoi tulla nälkä.</w:t>
      </w:r>
    </w:p>
    <w:p>
      <w:r>
        <w:rPr>
          <w:b/>
        </w:rPr>
        <w:t xml:space="preserve">Tulos</w:t>
      </w:r>
    </w:p>
    <w:p>
      <w:r>
        <w:t xml:space="preserve">Jimmy nousi autoonsa lähteäkseen lounaalle.</w:t>
      </w:r>
    </w:p>
    <w:p>
      <w:r>
        <w:rPr>
          <w:b/>
        </w:rPr>
        <w:t xml:space="preserve">Tulos</w:t>
      </w:r>
    </w:p>
    <w:p>
      <w:r>
        <w:t xml:space="preserve">Jimmy tajusi, että hänellä oli nälkä.</w:t>
      </w:r>
    </w:p>
    <w:p>
      <w:r>
        <w:rPr>
          <w:b/>
        </w:rPr>
        <w:t xml:space="preserve">Tulos</w:t>
      </w:r>
    </w:p>
    <w:p>
      <w:r>
        <w:t xml:space="preserve">Jimmyn vatsa murisi, eikä hänellä ollut välipalaa.</w:t>
      </w:r>
    </w:p>
    <w:p>
      <w:r>
        <w:rPr>
          <w:b/>
        </w:rPr>
        <w:t xml:space="preserve">Tulos</w:t>
      </w:r>
    </w:p>
    <w:p>
      <w:r>
        <w:t xml:space="preserve">Jimmy nousi ylös, ja Jimmyn vatsa murisi.</w:t>
      </w:r>
    </w:p>
    <w:p>
      <w:r>
        <w:rPr>
          <w:b/>
        </w:rPr>
        <w:t xml:space="preserve">Esimerkki 2.2744</w:t>
      </w:r>
    </w:p>
    <w:p>
      <w:r>
        <w:t xml:space="preserve">Alku: Nicole oli hoitotyöntekijä läheisessä vanhainkodissa ja opiskelija. Loppu: Lopulta Nicole joutui pitämään muutaman viikon taukoa molemmista ja rakasti sitä.</w:t>
      </w:r>
    </w:p>
    <w:p>
      <w:r>
        <w:rPr>
          <w:b/>
        </w:rPr>
        <w:t xml:space="preserve">Tulos</w:t>
      </w:r>
    </w:p>
    <w:p>
      <w:r>
        <w:t xml:space="preserve">Nicole paloi loppuun eikä pystynyt keskittymään työhönsä.</w:t>
      </w:r>
    </w:p>
    <w:p>
      <w:r>
        <w:rPr>
          <w:b/>
        </w:rPr>
        <w:t xml:space="preserve">Tulos</w:t>
      </w:r>
    </w:p>
    <w:p>
      <w:r>
        <w:t xml:space="preserve">Nicolella oli äkillinen perhehätä ja hän joutui ottamaan vapaata töistä.</w:t>
      </w:r>
    </w:p>
    <w:p>
      <w:r>
        <w:rPr>
          <w:b/>
        </w:rPr>
        <w:t xml:space="preserve">Tulos</w:t>
      </w:r>
    </w:p>
    <w:p>
      <w:r>
        <w:t xml:space="preserve">Nicole oli hukkua näihin kahteen tehtävään.</w:t>
      </w:r>
    </w:p>
    <w:p>
      <w:r>
        <w:rPr>
          <w:b/>
        </w:rPr>
        <w:t xml:space="preserve">Tulos</w:t>
      </w:r>
    </w:p>
    <w:p>
      <w:r>
        <w:t xml:space="preserve">Hän paloi loppuun, kun hän teki niin paljon töitä ja opiskeli.</w:t>
      </w:r>
    </w:p>
    <w:p>
      <w:r>
        <w:rPr>
          <w:b/>
        </w:rPr>
        <w:t xml:space="preserve">Tulos</w:t>
      </w:r>
    </w:p>
    <w:p>
      <w:r>
        <w:t xml:space="preserve">hänellä ei ollut aikaa levätä näiden kahden välillä.</w:t>
      </w:r>
    </w:p>
    <w:p>
      <w:r>
        <w:rPr>
          <w:b/>
        </w:rPr>
        <w:t xml:space="preserve">Esimerkki 2.2745</w:t>
      </w:r>
    </w:p>
    <w:p>
      <w:r>
        <w:t xml:space="preserve">Alku: Jessie yritti katsoa videota puhelimestaan. Loppu: Jessie katui äkkipikaisuuttaan.</w:t>
      </w:r>
    </w:p>
    <w:p>
      <w:r>
        <w:rPr>
          <w:b/>
        </w:rPr>
        <w:t xml:space="preserve">Tulos</w:t>
      </w:r>
    </w:p>
    <w:p>
      <w:r>
        <w:t xml:space="preserve">Jessie suuttui videosta ja heitti puhelimen.</w:t>
      </w:r>
    </w:p>
    <w:p>
      <w:r>
        <w:rPr>
          <w:b/>
        </w:rPr>
        <w:t xml:space="preserve">Tulos</w:t>
      </w:r>
    </w:p>
    <w:p>
      <w:r>
        <w:t xml:space="preserve">Jessie suuttui, heitti puhelimensa ja rikkoi sen.</w:t>
      </w:r>
    </w:p>
    <w:p>
      <w:r>
        <w:rPr>
          <w:b/>
        </w:rPr>
        <w:t xml:space="preserve">Tulos</w:t>
      </w:r>
    </w:p>
    <w:p>
      <w:r>
        <w:t xml:space="preserve">Hän heitti puhelimen, koska video ei latautunut nopeasti.</w:t>
      </w:r>
    </w:p>
    <w:p>
      <w:r>
        <w:rPr>
          <w:b/>
        </w:rPr>
        <w:t xml:space="preserve">Tulos</w:t>
      </w:r>
    </w:p>
    <w:p>
      <w:r>
        <w:t xml:space="preserve">Video ei toiminut, ja Jessie heitti puhelimensa.</w:t>
      </w:r>
    </w:p>
    <w:p>
      <w:r>
        <w:rPr>
          <w:b/>
        </w:rPr>
        <w:t xml:space="preserve">Esimerkki 2.2746</w:t>
      </w:r>
    </w:p>
    <w:p>
      <w:r>
        <w:t xml:space="preserve">Alku: Kay meni lounastauollaan työpaikkansa lähellä sijaitsevaan kahvilaan. Loppu: Kay söi herkullista grillattua juustoa 3 päivää putkeen.</w:t>
      </w:r>
    </w:p>
    <w:p>
      <w:r>
        <w:rPr>
          <w:b/>
        </w:rPr>
        <w:t xml:space="preserve">Tulos</w:t>
      </w:r>
    </w:p>
    <w:p>
      <w:r>
        <w:t xml:space="preserve">Hän söi todella hyvää grillattua juustoa.</w:t>
      </w:r>
    </w:p>
    <w:p>
      <w:r>
        <w:rPr>
          <w:b/>
        </w:rPr>
        <w:t xml:space="preserve">Tulos</w:t>
      </w:r>
    </w:p>
    <w:p>
      <w:r>
        <w:t xml:space="preserve">Hän rakastui kauppoihin grillattuun juustoon.</w:t>
      </w:r>
    </w:p>
    <w:p>
      <w:r>
        <w:rPr>
          <w:b/>
        </w:rPr>
        <w:t xml:space="preserve">Tulos</w:t>
      </w:r>
    </w:p>
    <w:p>
      <w:r>
        <w:t xml:space="preserve">Hän tilasi grillattua juustoa.</w:t>
      </w:r>
    </w:p>
    <w:p>
      <w:r>
        <w:rPr>
          <w:b/>
        </w:rPr>
        <w:t xml:space="preserve">Tulos</w:t>
      </w:r>
    </w:p>
    <w:p>
      <w:r>
        <w:t xml:space="preserve">Kahvila tarjosi alennusta lounasherkuista.</w:t>
      </w:r>
    </w:p>
    <w:p>
      <w:r>
        <w:rPr>
          <w:b/>
        </w:rPr>
        <w:t xml:space="preserve">Esimerkki 2.2747</w:t>
      </w:r>
    </w:p>
    <w:p>
      <w:r>
        <w:t xml:space="preserve">Alku: Aion tehdä erityisen illallisen. Loppu: 5 tunnin keittämisen jälkeen erikoisateriani on valmis.</w:t>
      </w:r>
    </w:p>
    <w:p>
      <w:r>
        <w:rPr>
          <w:b/>
        </w:rPr>
        <w:t xml:space="preserve">Tulos</w:t>
      </w:r>
    </w:p>
    <w:p>
      <w:r>
        <w:t xml:space="preserve">Alan kerätä aineksia ja suunnitella aikataulua.</w:t>
      </w:r>
    </w:p>
    <w:p>
      <w:r>
        <w:rPr>
          <w:b/>
        </w:rPr>
        <w:t xml:space="preserve">Tulos</w:t>
      </w:r>
    </w:p>
    <w:p>
      <w:r>
        <w:t xml:space="preserve">Kävin ostoksilla ja löysin reseptin.</w:t>
      </w:r>
    </w:p>
    <w:p>
      <w:r>
        <w:rPr>
          <w:b/>
        </w:rPr>
        <w:t xml:space="preserve">Tulos</w:t>
      </w:r>
    </w:p>
    <w:p>
      <w:r>
        <w:t xml:space="preserve">Aion suunnitella ja valmistautua pitkään.</w:t>
      </w:r>
    </w:p>
    <w:p>
      <w:r>
        <w:rPr>
          <w:b/>
        </w:rPr>
        <w:t xml:space="preserve">Tulos</w:t>
      </w:r>
    </w:p>
    <w:p>
      <w:r>
        <w:t xml:space="preserve">Illallinen on veljeni syntymäpäivänä.</w:t>
      </w:r>
    </w:p>
    <w:p>
      <w:r>
        <w:rPr>
          <w:b/>
        </w:rPr>
        <w:t xml:space="preserve">Esimerkki 2.2748</w:t>
      </w:r>
    </w:p>
    <w:p>
      <w:r>
        <w:t xml:space="preserve">Alku: Kevin halusi leikata ruokalaskuaan. Loppu: Hän säästi puolet ruokalaskustaan.</w:t>
      </w:r>
    </w:p>
    <w:p>
      <w:r>
        <w:rPr>
          <w:b/>
        </w:rPr>
        <w:t xml:space="preserve">Tulos</w:t>
      </w:r>
    </w:p>
    <w:p>
      <w:r>
        <w:t xml:space="preserve">Kevin leikkasi kuponkeja sanomalehdestä.</w:t>
      </w:r>
    </w:p>
    <w:p>
      <w:r>
        <w:rPr>
          <w:b/>
        </w:rPr>
        <w:t xml:space="preserve">Tulos</w:t>
      </w:r>
    </w:p>
    <w:p>
      <w:r>
        <w:t xml:space="preserve">Kevin teki ostoslistan ja piti siitä kiinni.</w:t>
      </w:r>
    </w:p>
    <w:p>
      <w:r>
        <w:rPr>
          <w:b/>
        </w:rPr>
        <w:t xml:space="preserve">Tulos</w:t>
      </w:r>
    </w:p>
    <w:p>
      <w:r>
        <w:t xml:space="preserve">Kevin tulosti useita kuponkeja.</w:t>
      </w:r>
    </w:p>
    <w:p>
      <w:r>
        <w:rPr>
          <w:b/>
        </w:rPr>
        <w:t xml:space="preserve">Tulos</w:t>
      </w:r>
    </w:p>
    <w:p>
      <w:r>
        <w:t xml:space="preserve">Niinpä Kevin käytti kuponkeja ja kävi alennusmyynneissä.</w:t>
      </w:r>
    </w:p>
    <w:p>
      <w:r>
        <w:rPr>
          <w:b/>
        </w:rPr>
        <w:t xml:space="preserve">Esimerkki 2.2749</w:t>
      </w:r>
    </w:p>
    <w:p>
      <w:r>
        <w:t xml:space="preserve">Alku: Pat oli hyvin surullinen. Loppu: Pat oli todella onnellinen runon kirjoittamisesta!</w:t>
      </w:r>
    </w:p>
    <w:p>
      <w:r>
        <w:rPr>
          <w:b/>
        </w:rPr>
        <w:t xml:space="preserve">Tulos</w:t>
      </w:r>
    </w:p>
    <w:p>
      <w:r>
        <w:t xml:space="preserve">Hän muisti, mitä eräs ystävä oli kehottanut häntä tekemään voidakseen paremmin.</w:t>
      </w:r>
    </w:p>
    <w:p>
      <w:r>
        <w:rPr>
          <w:b/>
        </w:rPr>
        <w:t xml:space="preserve">Tulos</w:t>
      </w:r>
    </w:p>
    <w:p>
      <w:r>
        <w:t xml:space="preserve">Pat päätti yrittää kirjoittaa runoja saadakseen ajanvietettä.</w:t>
      </w:r>
    </w:p>
    <w:p>
      <w:r>
        <w:rPr>
          <w:b/>
        </w:rPr>
        <w:t xml:space="preserve">Tulos</w:t>
      </w:r>
    </w:p>
    <w:p>
      <w:r>
        <w:t xml:space="preserve">Pat ilmaisi tunteensa runolla.</w:t>
      </w:r>
    </w:p>
    <w:p>
      <w:r>
        <w:rPr>
          <w:b/>
        </w:rPr>
        <w:t xml:space="preserve">Tulos</w:t>
      </w:r>
    </w:p>
    <w:p>
      <w:r>
        <w:t xml:space="preserve">Pat ilmaisi sanoin, miltä hänestä tuntui.</w:t>
      </w:r>
    </w:p>
    <w:p>
      <w:r>
        <w:rPr>
          <w:b/>
        </w:rPr>
        <w:t xml:space="preserve">Tulos</w:t>
      </w:r>
    </w:p>
    <w:p>
      <w:r>
        <w:t xml:space="preserve">Pat kirjoitti runon.</w:t>
      </w:r>
    </w:p>
    <w:p>
      <w:r>
        <w:rPr>
          <w:b/>
        </w:rPr>
        <w:t xml:space="preserve">Esimerkki 2.2750</w:t>
      </w:r>
    </w:p>
    <w:p>
      <w:r>
        <w:t xml:space="preserve">Alku: Jerry oli juuri oppinut ajamaan pyörällä ja oli innoissaan lähdössä ajelulle. Loppu: Jerry ei malttanut odottaa seuraavaa pyöräretkeä.</w:t>
      </w:r>
    </w:p>
    <w:p>
      <w:r>
        <w:rPr>
          <w:b/>
        </w:rPr>
        <w:t xml:space="preserve">Tulos</w:t>
      </w:r>
    </w:p>
    <w:p>
      <w:r>
        <w:t xml:space="preserve">Jerryllä oli ihana pyöräretki.</w:t>
      </w:r>
    </w:p>
    <w:p>
      <w:r>
        <w:rPr>
          <w:b/>
        </w:rPr>
        <w:t xml:space="preserve">Esimerkki 2.2751</w:t>
      </w:r>
    </w:p>
    <w:p>
      <w:r>
        <w:t xml:space="preserve">Alku: Charles rakastaa banaanivanukasta. Loppu: Nyt hän saa joka vuosi vanukasta kakun sijasta.</w:t>
      </w:r>
    </w:p>
    <w:p>
      <w:r>
        <w:rPr>
          <w:b/>
        </w:rPr>
        <w:t xml:space="preserve">Tulos</w:t>
      </w:r>
    </w:p>
    <w:p>
      <w:r>
        <w:t xml:space="preserve">Charlesin perhe teki hänelle joka vuosi kakkua, kunnes hän kertoi pitävänsä vanukkaasta enemmän.</w:t>
      </w:r>
    </w:p>
    <w:p>
      <w:r>
        <w:rPr>
          <w:b/>
        </w:rPr>
        <w:t xml:space="preserve">Tulos</w:t>
      </w:r>
    </w:p>
    <w:p>
      <w:r>
        <w:t xml:space="preserve">Charles sai vanukkaan syntymäpäivälahjaksi.</w:t>
      </w:r>
    </w:p>
    <w:p>
      <w:r>
        <w:rPr>
          <w:b/>
        </w:rPr>
        <w:t xml:space="preserve">Tulos</w:t>
      </w:r>
    </w:p>
    <w:p>
      <w:r>
        <w:t xml:space="preserve">Charles pyysi tänä vuonna syntymäpäivälahjaksi banaanivanukasta.</w:t>
      </w:r>
    </w:p>
    <w:p>
      <w:r>
        <w:rPr>
          <w:b/>
        </w:rPr>
        <w:t xml:space="preserve">Tulos</w:t>
      </w:r>
    </w:p>
    <w:p>
      <w:r>
        <w:t xml:space="preserve">Charles kertoi sen äidilleen.</w:t>
      </w:r>
    </w:p>
    <w:p>
      <w:r>
        <w:rPr>
          <w:b/>
        </w:rPr>
        <w:t xml:space="preserve">Tulos</w:t>
      </w:r>
    </w:p>
    <w:p>
      <w:r>
        <w:t xml:space="preserve">Hän pitää siitä enemmän kuin kakusta.</w:t>
      </w:r>
    </w:p>
    <w:p>
      <w:r>
        <w:rPr>
          <w:b/>
        </w:rPr>
        <w:t xml:space="preserve">Esimerkki 2.2752</w:t>
      </w:r>
    </w:p>
    <w:p>
      <w:r>
        <w:t xml:space="preserve">Alku: Poikamme täyttää tällä viikolla 27 vuotta. Loppu: Onneksi hän löysi kortin ja sai syntymäpäivälahjansa.</w:t>
      </w:r>
    </w:p>
    <w:p>
      <w:r>
        <w:rPr>
          <w:b/>
        </w:rPr>
        <w:t xml:space="preserve">Tulos</w:t>
      </w:r>
    </w:p>
    <w:p>
      <w:r>
        <w:t xml:space="preserve">Mieheni kadotti luottokorttinsa.</w:t>
      </w:r>
    </w:p>
    <w:p>
      <w:r>
        <w:rPr>
          <w:b/>
        </w:rPr>
        <w:t xml:space="preserve">Tulos</w:t>
      </w:r>
    </w:p>
    <w:p>
      <w:r>
        <w:t xml:space="preserve">Poikamme on suunnitellut saavansa syntymäpäivälahjan.</w:t>
      </w:r>
    </w:p>
    <w:p>
      <w:r>
        <w:rPr>
          <w:b/>
        </w:rPr>
        <w:t xml:space="preserve">Tulos</w:t>
      </w:r>
    </w:p>
    <w:p>
      <w:r>
        <w:t xml:space="preserve">Lahja meni hukkaan.</w:t>
      </w:r>
    </w:p>
    <w:p>
      <w:r>
        <w:rPr>
          <w:b/>
        </w:rPr>
        <w:t xml:space="preserve">Tulos</w:t>
      </w:r>
    </w:p>
    <w:p>
      <w:r>
        <w:t xml:space="preserve">Lähetimme hänelle postitse kortin ja rahaa.</w:t>
      </w:r>
    </w:p>
    <w:p>
      <w:r>
        <w:rPr>
          <w:b/>
        </w:rPr>
        <w:t xml:space="preserve">Esimerkki 2.2753</w:t>
      </w:r>
    </w:p>
    <w:p>
      <w:r>
        <w:t xml:space="preserve">Alku: Sarah joutui pesemään paljon astioita joka päivä. Loppu: Ne kuitenkin kuumenivat hänen korviaan ja päätään.</w:t>
      </w:r>
    </w:p>
    <w:p>
      <w:r>
        <w:rPr>
          <w:b/>
        </w:rPr>
        <w:t xml:space="preserve">Tulos</w:t>
      </w:r>
    </w:p>
    <w:p>
      <w:r>
        <w:t xml:space="preserve">Sarah voisi käyttää huivia pitääkseen hiukset poissa kasvoiltaan.</w:t>
      </w:r>
    </w:p>
    <w:p>
      <w:r>
        <w:rPr>
          <w:b/>
        </w:rPr>
        <w:t xml:space="preserve">Tulos</w:t>
      </w:r>
    </w:p>
    <w:p>
      <w:r>
        <w:t xml:space="preserve">Sarah rakasti tiskaamista.</w:t>
      </w:r>
    </w:p>
    <w:p>
      <w:r>
        <w:rPr>
          <w:b/>
        </w:rPr>
        <w:t xml:space="preserve">Tulos</w:t>
      </w:r>
    </w:p>
    <w:p>
      <w:r>
        <w:t xml:space="preserve">Sarah käytti hiusverkkoa tiskatessaan.</w:t>
      </w:r>
    </w:p>
    <w:p>
      <w:r>
        <w:rPr>
          <w:b/>
        </w:rPr>
        <w:t xml:space="preserve">Tulos</w:t>
      </w:r>
    </w:p>
    <w:p>
      <w:r>
        <w:t xml:space="preserve">Hänellä oli tapana pitää hattua osana univormuaan.</w:t>
      </w:r>
    </w:p>
    <w:p>
      <w:r>
        <w:rPr>
          <w:b/>
        </w:rPr>
        <w:t xml:space="preserve">Esimerkki 2.2754</w:t>
      </w:r>
    </w:p>
    <w:p>
      <w:r>
        <w:t xml:space="preserve">Alku: Aya oli luokkansa ainoa tyttö, jolla ei ollut kännykkää. Loppu: Sisällä oli paljon styrox-pähkinöitä - ja uusi kännykkä!</w:t>
      </w:r>
    </w:p>
    <w:p>
      <w:r>
        <w:rPr>
          <w:b/>
        </w:rPr>
        <w:t xml:space="preserve">Tulos</w:t>
      </w:r>
    </w:p>
    <w:p>
      <w:r>
        <w:t xml:space="preserve">Aya avasi vanhemmiltaan saamansa laatikon.</w:t>
      </w:r>
    </w:p>
    <w:p>
      <w:r>
        <w:rPr>
          <w:b/>
        </w:rPr>
        <w:t xml:space="preserve">Tulos</w:t>
      </w:r>
    </w:p>
    <w:p>
      <w:r>
        <w:t xml:space="preserve">Aya sai postissa lahjan veljeltään.</w:t>
      </w:r>
    </w:p>
    <w:p>
      <w:r>
        <w:rPr>
          <w:b/>
        </w:rPr>
        <w:t xml:space="preserve">Esimerkki 2.2755</w:t>
      </w:r>
    </w:p>
    <w:p>
      <w:r>
        <w:t xml:space="preserve">Alku: Howard on valmistautunut vuosittaiseen väittelyyn. Loppu: Howard oli onneksi tarpeeksi taitava aiheensa suhteen ja voitti väittelyn.</w:t>
      </w:r>
    </w:p>
    <w:p>
      <w:r>
        <w:rPr>
          <w:b/>
        </w:rPr>
        <w:t xml:space="preserve">Tulos</w:t>
      </w:r>
    </w:p>
    <w:p>
      <w:r>
        <w:t xml:space="preserve">Hän astui väittelyyn ja joutui alussa yllätetyksi.</w:t>
      </w:r>
    </w:p>
    <w:p>
      <w:r>
        <w:rPr>
          <w:b/>
        </w:rPr>
        <w:t xml:space="preserve">Tulos</w:t>
      </w:r>
    </w:p>
    <w:p>
      <w:r>
        <w:t xml:space="preserve">hänellä oli vastassaan mestarillinen vastustaja.</w:t>
      </w:r>
    </w:p>
    <w:p>
      <w:r>
        <w:rPr>
          <w:b/>
        </w:rPr>
        <w:t xml:space="preserve">Tulos</w:t>
      </w:r>
    </w:p>
    <w:p>
      <w:r>
        <w:t xml:space="preserve">Howard jätti vahingossa muistiinpanonsa kotiin juuri ennen keskustelua.</w:t>
      </w:r>
    </w:p>
    <w:p>
      <w:r>
        <w:rPr>
          <w:b/>
        </w:rPr>
        <w:t xml:space="preserve">Tulos</w:t>
      </w:r>
    </w:p>
    <w:p>
      <w:r>
        <w:t xml:space="preserve">Howard ei tiennyt keskustelun aihetta, joten hän opiskeli laajasti.</w:t>
      </w:r>
    </w:p>
    <w:p>
      <w:r>
        <w:rPr>
          <w:b/>
        </w:rPr>
        <w:t xml:space="preserve">Tulos</w:t>
      </w:r>
    </w:p>
    <w:p>
      <w:r>
        <w:t xml:space="preserve">Howard tutki jokaisen aiheen vuosittaista keskustelua varten.</w:t>
      </w:r>
    </w:p>
    <w:p>
      <w:r>
        <w:rPr>
          <w:b/>
        </w:rPr>
        <w:t xml:space="preserve">Esimerkki 2.2756</w:t>
      </w:r>
    </w:p>
    <w:p>
      <w:r>
        <w:t xml:space="preserve">Alku: Jerry oli pärjännyt viime aikoina todella hyvin töissä. Loppu: Hän otti paikan vastaan ylpeänä mutta nöyränä.</w:t>
      </w:r>
    </w:p>
    <w:p>
      <w:r>
        <w:rPr>
          <w:b/>
        </w:rPr>
        <w:t xml:space="preserve">Tulos</w:t>
      </w:r>
    </w:p>
    <w:p>
      <w:r>
        <w:t xml:space="preserve">Tämän seurauksena hänen pomonsa kutsui hänet kokoukseen tarjotakseen hänelle ylennystä.</w:t>
      </w:r>
    </w:p>
    <w:p>
      <w:r>
        <w:rPr>
          <w:b/>
        </w:rPr>
        <w:t xml:space="preserve">Tulos</w:t>
      </w:r>
    </w:p>
    <w:p>
      <w:r>
        <w:t xml:space="preserve">Pomo huomasi hänen työnsä, ja hänelle tarjottiin ylennystä.</w:t>
      </w:r>
    </w:p>
    <w:p>
      <w:r>
        <w:rPr>
          <w:b/>
        </w:rPr>
        <w:t xml:space="preserve">Tulos</w:t>
      </w:r>
    </w:p>
    <w:p>
      <w:r>
        <w:t xml:space="preserve">Jerry sai palkankorotuksen kaiken ahkeruutensa jälkeen.</w:t>
      </w:r>
    </w:p>
    <w:p>
      <w:r>
        <w:rPr>
          <w:b/>
        </w:rPr>
        <w:t xml:space="preserve">Tulos</w:t>
      </w:r>
    </w:p>
    <w:p>
      <w:r>
        <w:t xml:space="preserve">Jerrylle tarjottiin suurta ylennystä.</w:t>
      </w:r>
    </w:p>
    <w:p>
      <w:r>
        <w:rPr>
          <w:b/>
        </w:rPr>
        <w:t xml:space="preserve">Esimerkki 2.2757</w:t>
      </w:r>
    </w:p>
    <w:p>
      <w:r>
        <w:t xml:space="preserve">Alku: Mary ja John olivat vasta naimisissa, mutta he riitelivät jo paljon. Loppu: Vaikka he riitelevät edelleen, se ei ole enää niin paljon neuvonnan jälkeen.</w:t>
      </w:r>
    </w:p>
    <w:p>
      <w:r>
        <w:rPr>
          <w:b/>
        </w:rPr>
        <w:t xml:space="preserve">Tulos</w:t>
      </w:r>
    </w:p>
    <w:p>
      <w:r>
        <w:t xml:space="preserve">Mary ja John päättivät hakeutua neuvonantajalle.</w:t>
      </w:r>
    </w:p>
    <w:p>
      <w:r>
        <w:rPr>
          <w:b/>
        </w:rPr>
        <w:t xml:space="preserve">Tulos</w:t>
      </w:r>
    </w:p>
    <w:p>
      <w:r>
        <w:t xml:space="preserve">He päättivät mennä neuvontaan.</w:t>
      </w:r>
    </w:p>
    <w:p>
      <w:r>
        <w:rPr>
          <w:b/>
        </w:rPr>
        <w:t xml:space="preserve">Tulos</w:t>
      </w:r>
    </w:p>
    <w:p>
      <w:r>
        <w:t xml:space="preserve">He päättivät tarvitsevansa avioliittoneuvontaa.</w:t>
      </w:r>
    </w:p>
    <w:p>
      <w:r>
        <w:rPr>
          <w:b/>
        </w:rPr>
        <w:t xml:space="preserve">Tulos</w:t>
      </w:r>
    </w:p>
    <w:p>
      <w:r>
        <w:t xml:space="preserve">He menivät tapaamaan avioliittoneuvojaa.</w:t>
      </w:r>
    </w:p>
    <w:p>
      <w:r>
        <w:rPr>
          <w:b/>
        </w:rPr>
        <w:t xml:space="preserve">Esimerkki 2.2758</w:t>
      </w:r>
    </w:p>
    <w:p>
      <w:r>
        <w:t xml:space="preserve">Alku: Barry luuli olevansa hyvä jalkapallossa. Loppu: Barry lähti sen sijaan kouluun opettajaksi.</w:t>
      </w:r>
    </w:p>
    <w:p>
      <w:r>
        <w:rPr>
          <w:b/>
        </w:rPr>
        <w:t xml:space="preserve">Tulos</w:t>
      </w:r>
    </w:p>
    <w:p>
      <w:r>
        <w:t xml:space="preserve">Barry sai potkut joukkueesta.</w:t>
      </w:r>
    </w:p>
    <w:p>
      <w:r>
        <w:rPr>
          <w:b/>
        </w:rPr>
        <w:t xml:space="preserve">Tulos</w:t>
      </w:r>
    </w:p>
    <w:p>
      <w:r>
        <w:t xml:space="preserve">Barry halusi ammattilaiseksi.</w:t>
      </w:r>
    </w:p>
    <w:p>
      <w:r>
        <w:rPr>
          <w:b/>
        </w:rPr>
        <w:t xml:space="preserve">Tulos</w:t>
      </w:r>
    </w:p>
    <w:p>
      <w:r>
        <w:t xml:space="preserve">Mutta Barry luki mieluummin kuin pelasi jalkapalloa.</w:t>
      </w:r>
    </w:p>
    <w:p>
      <w:r>
        <w:rPr>
          <w:b/>
        </w:rPr>
        <w:t xml:space="preserve">Tulos</w:t>
      </w:r>
    </w:p>
    <w:p>
      <w:r>
        <w:t xml:space="preserve">Kun hän pelasi jalkapalloa ystäviensä kanssa, hän huomasi olevansa huono jalkapallossa.</w:t>
      </w:r>
    </w:p>
    <w:p>
      <w:r>
        <w:rPr>
          <w:b/>
        </w:rPr>
        <w:t xml:space="preserve">Tulos</w:t>
      </w:r>
    </w:p>
    <w:p>
      <w:r>
        <w:t xml:space="preserve">lääkäri kielsi häntä pelaamasta.</w:t>
      </w:r>
    </w:p>
    <w:p>
      <w:r>
        <w:rPr>
          <w:b/>
        </w:rPr>
        <w:t xml:space="preserve">Esimerkki 2.2759</w:t>
      </w:r>
    </w:p>
    <w:p>
      <w:r>
        <w:t xml:space="preserve">Alku: Nickiellä oli leikkinukke. Loppu: Nickie nauroi koko yön.</w:t>
      </w:r>
    </w:p>
    <w:p>
      <w:r>
        <w:rPr>
          <w:b/>
        </w:rPr>
        <w:t xml:space="preserve">Tulos</w:t>
      </w:r>
    </w:p>
    <w:p>
      <w:r>
        <w:t xml:space="preserve">Nickie leikki leikkinukellaan.</w:t>
      </w:r>
    </w:p>
    <w:p>
      <w:r>
        <w:rPr>
          <w:b/>
        </w:rPr>
        <w:t xml:space="preserve">Tulos</w:t>
      </w:r>
    </w:p>
    <w:p>
      <w:r>
        <w:t xml:space="preserve">Nickie löysi koiran hautaamassa nukkea kuin luuta.</w:t>
      </w:r>
    </w:p>
    <w:p>
      <w:r>
        <w:rPr>
          <w:b/>
        </w:rPr>
        <w:t xml:space="preserve">Tulos</w:t>
      </w:r>
    </w:p>
    <w:p>
      <w:r>
        <w:t xml:space="preserve">Kun Nickie veti nuken sivussa olevasta narusta, se sanoi hassuja asioita.</w:t>
      </w:r>
    </w:p>
    <w:p>
      <w:r>
        <w:rPr>
          <w:b/>
        </w:rPr>
        <w:t xml:space="preserve">Esimerkki 2.2760</w:t>
      </w:r>
    </w:p>
    <w:p>
      <w:r>
        <w:t xml:space="preserve">Alku: Michael on täysin rappeutunut. Loppu: Michael pidätetään ja laitetaan vankilaan.</w:t>
      </w:r>
    </w:p>
    <w:p>
      <w:r>
        <w:rPr>
          <w:b/>
        </w:rPr>
        <w:t xml:space="preserve">Tulos</w:t>
      </w:r>
    </w:p>
    <w:p>
      <w:r>
        <w:t xml:space="preserve">Hän ryösti ruokakaupan.</w:t>
      </w:r>
    </w:p>
    <w:p>
      <w:r>
        <w:rPr>
          <w:b/>
        </w:rPr>
        <w:t xml:space="preserve">Tulos</w:t>
      </w:r>
    </w:p>
    <w:p>
      <w:r>
        <w:t xml:space="preserve">Michael murtautui ihmisten taloihin.</w:t>
      </w:r>
    </w:p>
    <w:p>
      <w:r>
        <w:rPr>
          <w:b/>
        </w:rPr>
        <w:t xml:space="preserve">Tulos</w:t>
      </w:r>
    </w:p>
    <w:p>
      <w:r>
        <w:t xml:space="preserve">Michael myy huumeita koululaisille.</w:t>
      </w:r>
    </w:p>
    <w:p>
      <w:r>
        <w:rPr>
          <w:b/>
        </w:rPr>
        <w:t xml:space="preserve">Tulos</w:t>
      </w:r>
    </w:p>
    <w:p>
      <w:r>
        <w:t xml:space="preserve">Michael oli tappaja.</w:t>
      </w:r>
    </w:p>
    <w:p>
      <w:r>
        <w:rPr>
          <w:b/>
        </w:rPr>
        <w:t xml:space="preserve">Tulos</w:t>
      </w:r>
    </w:p>
    <w:p>
      <w:r>
        <w:t xml:space="preserve">Micheal yritti suudella naimisissa olevaa naista metrossa.</w:t>
      </w:r>
    </w:p>
    <w:p>
      <w:r>
        <w:rPr>
          <w:b/>
        </w:rPr>
        <w:t xml:space="preserve">Esimerkki 2.2761</w:t>
      </w:r>
    </w:p>
    <w:p>
      <w:r>
        <w:t xml:space="preserve">Alku: Gina ja hänen ystävänsä olivat lounaalla. Loppu: Gina toivoi, että kiusaaja kiusaisi poikaa, joka oli saanut uuden pöydän...</w:t>
      </w:r>
    </w:p>
    <w:p>
      <w:r>
        <w:rPr>
          <w:b/>
        </w:rPr>
        <w:t xml:space="preserve">Tulos</w:t>
      </w:r>
    </w:p>
    <w:p>
      <w:r>
        <w:t xml:space="preserve">Gina joutui kiusatuksi.</w:t>
      </w:r>
    </w:p>
    <w:p>
      <w:r>
        <w:rPr>
          <w:b/>
        </w:rPr>
        <w:t xml:space="preserve">Tulos</w:t>
      </w:r>
    </w:p>
    <w:p>
      <w:r>
        <w:t xml:space="preserve">Gina huomasi, että kiusaaja etsi lounasrahaa.</w:t>
      </w:r>
    </w:p>
    <w:p>
      <w:r>
        <w:rPr>
          <w:b/>
        </w:rPr>
        <w:t xml:space="preserve">Tulos</w:t>
      </w:r>
    </w:p>
    <w:p>
      <w:r>
        <w:t xml:space="preserve">Kiusaaja sanoi Ginalle ilkeitä asioita.</w:t>
      </w:r>
    </w:p>
    <w:p>
      <w:r>
        <w:rPr>
          <w:b/>
        </w:rPr>
        <w:t xml:space="preserve">Tulos</w:t>
      </w:r>
    </w:p>
    <w:p>
      <w:r>
        <w:t xml:space="preserve">Gina näki henkilön, joka yleensä kiusaa häntä.</w:t>
      </w:r>
    </w:p>
    <w:p>
      <w:r>
        <w:rPr>
          <w:b/>
        </w:rPr>
        <w:t xml:space="preserve">Esimerkki 2.2762</w:t>
      </w:r>
    </w:p>
    <w:p>
      <w:r>
        <w:t xml:space="preserve">Alku: Tapasin Nancyn tänään ensimmäistä kertaa. Loppu: En kuullut hänestä enää koskaan.</w:t>
      </w:r>
    </w:p>
    <w:p>
      <w:r>
        <w:rPr>
          <w:b/>
        </w:rPr>
        <w:t xml:space="preserve">Tulos</w:t>
      </w:r>
    </w:p>
    <w:p>
      <w:r>
        <w:t xml:space="preserve">Juttelin hänen kanssaan illallisen aikana.</w:t>
      </w:r>
    </w:p>
    <w:p>
      <w:r>
        <w:rPr>
          <w:b/>
        </w:rPr>
        <w:t xml:space="preserve">Tulos</w:t>
      </w:r>
    </w:p>
    <w:p>
      <w:r>
        <w:t xml:space="preserve">Ne olivat sokkotreffit, mutta olimme molemmat liian ujoja puhuaksemme toisillemme.</w:t>
      </w:r>
    </w:p>
    <w:p>
      <w:r>
        <w:rPr>
          <w:b/>
        </w:rPr>
        <w:t xml:space="preserve">Esimerkki 2.2763</w:t>
      </w:r>
    </w:p>
    <w:p>
      <w:r>
        <w:t xml:space="preserve">Alku: Dougin vaimo oli vihainen Dougille. Loppu: Dougin vaimo oli vihainen.</w:t>
      </w:r>
    </w:p>
    <w:p>
      <w:r>
        <w:rPr>
          <w:b/>
        </w:rPr>
        <w:t xml:space="preserve">Tulos</w:t>
      </w:r>
    </w:p>
    <w:p>
      <w:r>
        <w:t xml:space="preserve">Doug kieltäytyy pyytämästä anteeksi.</w:t>
      </w:r>
    </w:p>
    <w:p>
      <w:r>
        <w:rPr>
          <w:b/>
        </w:rPr>
        <w:t xml:space="preserve">Tulos</w:t>
      </w:r>
    </w:p>
    <w:p>
      <w:r>
        <w:t xml:space="preserve">Doug unohti syntymäpäivänsä.</w:t>
      </w:r>
    </w:p>
    <w:p>
      <w:r>
        <w:rPr>
          <w:b/>
        </w:rPr>
        <w:t xml:space="preserve">Tulos</w:t>
      </w:r>
    </w:p>
    <w:p>
      <w:r>
        <w:t xml:space="preserve">Doug unohti hakea poikansa lapsenvahdilta.</w:t>
      </w:r>
    </w:p>
    <w:p>
      <w:r>
        <w:rPr>
          <w:b/>
        </w:rPr>
        <w:t xml:space="preserve">Tulos</w:t>
      </w:r>
    </w:p>
    <w:p>
      <w:r>
        <w:t xml:space="preserve">Doug kieltäytyi kertomasta vaimolleen olevansa pahoillaan.</w:t>
      </w:r>
    </w:p>
    <w:p>
      <w:r>
        <w:rPr>
          <w:b/>
        </w:rPr>
        <w:t xml:space="preserve">Tulos</w:t>
      </w:r>
    </w:p>
    <w:p>
      <w:r>
        <w:t xml:space="preserve">Doug yritti pyytää anteeksi, mutta se vain pahensi tilannetta.</w:t>
      </w:r>
    </w:p>
    <w:p>
      <w:r>
        <w:rPr>
          <w:b/>
        </w:rPr>
        <w:t xml:space="preserve">Esimerkki 2.2764</w:t>
      </w:r>
    </w:p>
    <w:p>
      <w:r>
        <w:t xml:space="preserve">Alku: Täällä tehdään paljon tietöitä. Loppu: Toivottavasti hän pääsi turvallisesti kotiin.</w:t>
      </w:r>
    </w:p>
    <w:p>
      <w:r>
        <w:rPr>
          <w:b/>
        </w:rPr>
        <w:t xml:space="preserve">Tulos</w:t>
      </w:r>
    </w:p>
    <w:p>
      <w:r>
        <w:t xml:space="preserve">Olin huolissani siitä, että poikani pääsisi kotiin.</w:t>
      </w:r>
    </w:p>
    <w:p>
      <w:r>
        <w:rPr>
          <w:b/>
        </w:rPr>
        <w:t xml:space="preserve">Tulos</w:t>
      </w:r>
    </w:p>
    <w:p>
      <w:r>
        <w:t xml:space="preserve">Oli vaikea nähdä, minne hän ajoi.</w:t>
      </w:r>
    </w:p>
    <w:p>
      <w:r>
        <w:rPr>
          <w:b/>
        </w:rPr>
        <w:t xml:space="preserve">Tulos</w:t>
      </w:r>
    </w:p>
    <w:p>
      <w:r>
        <w:t xml:space="preserve">Jack joutui kulkemaan katuja pitkin tietöiden takia.</w:t>
      </w:r>
    </w:p>
    <w:p>
      <w:r>
        <w:rPr>
          <w:b/>
        </w:rPr>
        <w:t xml:space="preserve">Tulos</w:t>
      </w:r>
    </w:p>
    <w:p>
      <w:r>
        <w:t xml:space="preserve">Tapahtui myös onnettomuus.</w:t>
      </w:r>
    </w:p>
    <w:p>
      <w:r>
        <w:rPr>
          <w:b/>
        </w:rPr>
        <w:t xml:space="preserve">Esimerkki 2.2765</w:t>
      </w:r>
    </w:p>
    <w:p>
      <w:r>
        <w:t xml:space="preserve">Alku: Lopetus: Haley halusi tehdä jotain hauskaa: Haley oli iloinen, että oli käynyt eläintarhassa.</w:t>
      </w:r>
    </w:p>
    <w:p>
      <w:r>
        <w:rPr>
          <w:b/>
        </w:rPr>
        <w:t xml:space="preserve">Tulos</w:t>
      </w:r>
    </w:p>
    <w:p>
      <w:r>
        <w:t xml:space="preserve">Haley päätti käydä eläintarhassa.</w:t>
      </w:r>
    </w:p>
    <w:p>
      <w:r>
        <w:rPr>
          <w:b/>
        </w:rPr>
        <w:t xml:space="preserve">Tulos</w:t>
      </w:r>
    </w:p>
    <w:p>
      <w:r>
        <w:t xml:space="preserve">Haley löysi mainoksen eläintarhasta.</w:t>
      </w:r>
    </w:p>
    <w:p>
      <w:r>
        <w:rPr>
          <w:b/>
        </w:rPr>
        <w:t xml:space="preserve">Tulos</w:t>
      </w:r>
    </w:p>
    <w:p>
      <w:r>
        <w:t xml:space="preserve">Haley lähti ystäviensä kanssa huvittelemaan eläintarhaan.</w:t>
      </w:r>
    </w:p>
    <w:p>
      <w:r>
        <w:rPr>
          <w:b/>
        </w:rPr>
        <w:t xml:space="preserve">Tulos</w:t>
      </w:r>
    </w:p>
    <w:p>
      <w:r>
        <w:t xml:space="preserve">Haley meni eläintarhaan katsomaan eläimiä.</w:t>
      </w:r>
    </w:p>
    <w:p>
      <w:r>
        <w:rPr>
          <w:b/>
        </w:rPr>
        <w:t xml:space="preserve">Tulos</w:t>
      </w:r>
    </w:p>
    <w:p>
      <w:r>
        <w:t xml:space="preserve">Eläintarha oli päiväksi ilmainen.</w:t>
      </w:r>
    </w:p>
    <w:p>
      <w:r>
        <w:rPr>
          <w:b/>
        </w:rPr>
        <w:t xml:space="preserve">Esimerkki 2.2766</w:t>
      </w:r>
    </w:p>
    <w:p>
      <w:r>
        <w:t xml:space="preserve">Alku: Gregory-kissani herätti minut tänä aamuna määkimällä. Loppu: Gregory söi kaiken ruokansa ja sitten leikimme.</w:t>
      </w:r>
    </w:p>
    <w:p>
      <w:r>
        <w:rPr>
          <w:b/>
        </w:rPr>
        <w:t xml:space="preserve">Tulos</w:t>
      </w:r>
    </w:p>
    <w:p>
      <w:r>
        <w:t xml:space="preserve">Gregoryn määkiminen alkoi ärsyttää minua, joten menin katsomaan, mikä oli vialla.</w:t>
      </w:r>
    </w:p>
    <w:p>
      <w:r>
        <w:rPr>
          <w:b/>
        </w:rPr>
        <w:t xml:space="preserve">Tulos</w:t>
      </w:r>
    </w:p>
    <w:p>
      <w:r>
        <w:t xml:space="preserve">Syötin Gregorylle aamiaista heti.</w:t>
      </w:r>
    </w:p>
    <w:p>
      <w:r>
        <w:rPr>
          <w:b/>
        </w:rPr>
        <w:t xml:space="preserve">Tulos</w:t>
      </w:r>
    </w:p>
    <w:p>
      <w:r>
        <w:t xml:space="preserve">Annoin Gregorylle paljon ruokaa syötäväksi.</w:t>
      </w:r>
    </w:p>
    <w:p>
      <w:r>
        <w:rPr>
          <w:b/>
        </w:rPr>
        <w:t xml:space="preserve">Tulos</w:t>
      </w:r>
    </w:p>
    <w:p>
      <w:r>
        <w:t xml:space="preserve">Olimme unohtaneet ruokkia Gregoryn eilen illalla.</w:t>
      </w:r>
    </w:p>
    <w:p>
      <w:r>
        <w:rPr>
          <w:b/>
        </w:rPr>
        <w:t xml:space="preserve">Esimerkki 2.2767</w:t>
      </w:r>
    </w:p>
    <w:p>
      <w:r>
        <w:t xml:space="preserve">Alku: Candace oli laittamassa poikaansa nukkumaan. Loppu: Kun he olivat valmiita, hän laittoi pojan nukkumaan.</w:t>
      </w:r>
    </w:p>
    <w:p>
      <w:r>
        <w:rPr>
          <w:b/>
        </w:rPr>
        <w:t xml:space="preserve">Tulos</w:t>
      </w:r>
    </w:p>
    <w:p>
      <w:r>
        <w:t xml:space="preserve">Mutta Candace keskeytyi, kun hänen työtoverinsa tulivat käymään töiden jälkeen.</w:t>
      </w:r>
    </w:p>
    <w:p>
      <w:r>
        <w:rPr>
          <w:b/>
        </w:rPr>
        <w:t xml:space="preserve">Tulos</w:t>
      </w:r>
    </w:p>
    <w:p>
      <w:r>
        <w:t xml:space="preserve">Candace teki heille kuumaa kaakaota ja keksejä.</w:t>
      </w:r>
    </w:p>
    <w:p>
      <w:r>
        <w:rPr>
          <w:b/>
        </w:rPr>
        <w:t xml:space="preserve">Tulos</w:t>
      </w:r>
    </w:p>
    <w:p>
      <w:r>
        <w:t xml:space="preserve">Mies pyysi tyttöä lukemaan hänelle tarinan ennen nukkumaanmenoa, ja tyttö suostui.</w:t>
      </w:r>
    </w:p>
    <w:p>
      <w:r>
        <w:rPr>
          <w:b/>
        </w:rPr>
        <w:t xml:space="preserve">Tulos</w:t>
      </w:r>
    </w:p>
    <w:p>
      <w:r>
        <w:t xml:space="preserve">Hänen poikansa halusi tarinan.</w:t>
      </w:r>
    </w:p>
    <w:p>
      <w:r>
        <w:rPr>
          <w:b/>
        </w:rPr>
        <w:t xml:space="preserve">Tulos</w:t>
      </w:r>
    </w:p>
    <w:p>
      <w:r>
        <w:t xml:space="preserve">He pelasivat Patty-Cake-peliä ennen kuin Candace peitti hänet sänkyyn.</w:t>
      </w:r>
    </w:p>
    <w:p>
      <w:r>
        <w:rPr>
          <w:b/>
        </w:rPr>
        <w:t xml:space="preserve">Esimerkki 2.2768</w:t>
      </w:r>
    </w:p>
    <w:p>
      <w:r>
        <w:t xml:space="preserve">Alku: Riitelin siskoni kanssa. Loppu: Tunnustin ja hän antoi minulle kuukauden kotiarestia.</w:t>
      </w:r>
    </w:p>
    <w:p>
      <w:r>
        <w:rPr>
          <w:b/>
        </w:rPr>
        <w:t xml:space="preserve">Tulos</w:t>
      </w:r>
    </w:p>
    <w:p>
      <w:r>
        <w:t xml:space="preserve">Valehtelin äidilleni tapahtuneesta.</w:t>
      </w:r>
    </w:p>
    <w:p>
      <w:r>
        <w:rPr>
          <w:b/>
        </w:rPr>
        <w:t xml:space="preserve">Tulos</w:t>
      </w:r>
    </w:p>
    <w:p>
      <w:r>
        <w:t xml:space="preserve">Kerroin äidille, että siskoni rikkoi PlayStationini, mutta en kertonut hänelle, että huuhtelin siskoni vihkisormuksen.</w:t>
      </w:r>
    </w:p>
    <w:p>
      <w:r>
        <w:rPr>
          <w:b/>
        </w:rPr>
        <w:t xml:space="preserve">Tulos</w:t>
      </w:r>
    </w:p>
    <w:p>
      <w:r>
        <w:t xml:space="preserve">Siskoni ja äitini olivat järkyttyneitä, koska otin heidän vaatteensa.</w:t>
      </w:r>
    </w:p>
    <w:p>
      <w:r>
        <w:rPr>
          <w:b/>
        </w:rPr>
        <w:t xml:space="preserve">Tulos</w:t>
      </w:r>
    </w:p>
    <w:p>
      <w:r>
        <w:t xml:space="preserve">Siskoni kertoi äidilleni.</w:t>
      </w:r>
    </w:p>
    <w:p>
      <w:r>
        <w:rPr>
          <w:b/>
        </w:rPr>
        <w:t xml:space="preserve">Tulos</w:t>
      </w:r>
    </w:p>
    <w:p>
      <w:r>
        <w:t xml:space="preserve">Siskoni kertoi äidilleni, mitä olin tehnyt.</w:t>
      </w:r>
    </w:p>
    <w:p>
      <w:r>
        <w:rPr>
          <w:b/>
        </w:rPr>
        <w:t xml:space="preserve">Esimerkki 2.2769</w:t>
      </w:r>
    </w:p>
    <w:p>
      <w:r>
        <w:t xml:space="preserve">Alku: Jon oli fuksi yliopistossa. Loppu: Opettaja auttoi häntä läpäisemään insinöörikurssin.</w:t>
      </w:r>
    </w:p>
    <w:p>
      <w:r>
        <w:rPr>
          <w:b/>
        </w:rPr>
        <w:t xml:space="preserve">Tulos</w:t>
      </w:r>
    </w:p>
    <w:p>
      <w:r>
        <w:t xml:space="preserve">Hänellä alkoi olla vaikeuksia tekniikan tunnilla, joten hän pyysi apua tutorilta.</w:t>
      </w:r>
    </w:p>
    <w:p>
      <w:r>
        <w:rPr>
          <w:b/>
        </w:rPr>
        <w:t xml:space="preserve">Tulos</w:t>
      </w:r>
    </w:p>
    <w:p>
      <w:r>
        <w:t xml:space="preserve">hänellä oli vaikeuksia insinöörikurssilla, joten hän päätti palkata opettajan.</w:t>
      </w:r>
    </w:p>
    <w:p>
      <w:r>
        <w:rPr>
          <w:b/>
        </w:rPr>
        <w:t xml:space="preserve">Tulos</w:t>
      </w:r>
    </w:p>
    <w:p>
      <w:r>
        <w:t xml:space="preserve">Jon opetteli, miten yliopisto toimii.</w:t>
      </w:r>
    </w:p>
    <w:p>
      <w:r>
        <w:rPr>
          <w:b/>
        </w:rPr>
        <w:t xml:space="preserve">Tulos</w:t>
      </w:r>
    </w:p>
    <w:p>
      <w:r>
        <w:t xml:space="preserve">Jon jäi jälkeen insinööriluokassaan.</w:t>
      </w:r>
    </w:p>
    <w:p>
      <w:r>
        <w:rPr>
          <w:b/>
        </w:rPr>
        <w:t xml:space="preserve">Tulos</w:t>
      </w:r>
    </w:p>
    <w:p>
      <w:r>
        <w:t xml:space="preserve">Jon pärjäsi huonosti insinöörikurssillaan.</w:t>
      </w:r>
    </w:p>
    <w:p>
      <w:r>
        <w:rPr>
          <w:b/>
        </w:rPr>
        <w:t xml:space="preserve">Esimerkki 2.2770</w:t>
      </w:r>
    </w:p>
    <w:p>
      <w:r>
        <w:t xml:space="preserve">Alku: Andy järjesti kotonaan nappulajuhlat, joissa oli pukeutumisvaatimuksia. Loppu: Äänestys oli yksimielinen, ja Kylen oli vaihdettava vaatteet.</w:t>
      </w:r>
    </w:p>
    <w:p>
      <w:r>
        <w:rPr>
          <w:b/>
        </w:rPr>
        <w:t xml:space="preserve">Tulos</w:t>
      </w:r>
    </w:p>
    <w:p>
      <w:r>
        <w:t xml:space="preserve">Kyle ei pukeutunut oikein.</w:t>
      </w:r>
    </w:p>
    <w:p>
      <w:r>
        <w:rPr>
          <w:b/>
        </w:rPr>
        <w:t xml:space="preserve">Tulos</w:t>
      </w:r>
    </w:p>
    <w:p>
      <w:r>
        <w:t xml:space="preserve">Kyle saapui Andyn juhliin uimahousuissa.</w:t>
      </w:r>
    </w:p>
    <w:p>
      <w:r>
        <w:rPr>
          <w:b/>
        </w:rPr>
        <w:t xml:space="preserve">Tulos</w:t>
      </w:r>
    </w:p>
    <w:p>
      <w:r>
        <w:t xml:space="preserve">Kun Kyle saapui juhliin, kaikki tuijottivat häntä.</w:t>
      </w:r>
    </w:p>
    <w:p>
      <w:r>
        <w:rPr>
          <w:b/>
        </w:rPr>
        <w:t xml:space="preserve">Esimerkki 2.2771</w:t>
      </w:r>
    </w:p>
    <w:p>
      <w:r>
        <w:t xml:space="preserve">Alku: Lisa keinui keinussaan. Lopetus: Lisa ei voi vieläkään nauttia keinusta.</w:t>
      </w:r>
    </w:p>
    <w:p>
      <w:r>
        <w:rPr>
          <w:b/>
        </w:rPr>
        <w:t xml:space="preserve">Tulos</w:t>
      </w:r>
    </w:p>
    <w:p>
      <w:r>
        <w:t xml:space="preserve">Lisa putosi keinusta ja mursi jalkansa.</w:t>
      </w:r>
    </w:p>
    <w:p>
      <w:r>
        <w:rPr>
          <w:b/>
        </w:rPr>
        <w:t xml:space="preserve">Tulos</w:t>
      </w:r>
    </w:p>
    <w:p>
      <w:r>
        <w:t xml:space="preserve">Lisa putosi keinultaan.</w:t>
      </w:r>
    </w:p>
    <w:p>
      <w:r>
        <w:rPr>
          <w:b/>
        </w:rPr>
        <w:t xml:space="preserve">Tulos</w:t>
      </w:r>
    </w:p>
    <w:p>
      <w:r>
        <w:t xml:space="preserve">Keinun ketju katkesi, ja Lisa putosi maahan.</w:t>
      </w:r>
    </w:p>
    <w:p>
      <w:r>
        <w:rPr>
          <w:b/>
        </w:rPr>
        <w:t xml:space="preserve">Tulos</w:t>
      </w:r>
    </w:p>
    <w:p>
      <w:r>
        <w:t xml:space="preserve">Köysi katkesi, ja hän putosi maahan.</w:t>
      </w:r>
    </w:p>
    <w:p>
      <w:r>
        <w:rPr>
          <w:b/>
        </w:rPr>
        <w:t xml:space="preserve">Tulos</w:t>
      </w:r>
    </w:p>
    <w:p>
      <w:r>
        <w:t xml:space="preserve">hän meni liian lujaa ja putosi.</w:t>
      </w:r>
    </w:p>
    <w:p>
      <w:r>
        <w:rPr>
          <w:b/>
        </w:rPr>
        <w:t xml:space="preserve">Esimerkki 2.2772</w:t>
      </w:r>
    </w:p>
    <w:p>
      <w:r>
        <w:t xml:space="preserve">Alku: Jill pelasi videopelejä siskonsa kanssa. Loppu: Jill ja hänen siskonsa eivät voineet enää pelata videopelejä.</w:t>
      </w:r>
    </w:p>
    <w:p>
      <w:r>
        <w:rPr>
          <w:b/>
        </w:rPr>
        <w:t xml:space="preserve">Tulos</w:t>
      </w:r>
    </w:p>
    <w:p>
      <w:r>
        <w:t xml:space="preserve">Jill ja hänen siskonsa riitelivät koko ajan.</w:t>
      </w:r>
    </w:p>
    <w:p>
      <w:r>
        <w:rPr>
          <w:b/>
        </w:rPr>
        <w:t xml:space="preserve">Tulos</w:t>
      </w:r>
    </w:p>
    <w:p>
      <w:r>
        <w:t xml:space="preserve">Jillin äiti sanoi, että heidän oli mentävä nukkumaan.</w:t>
      </w:r>
    </w:p>
    <w:p>
      <w:r>
        <w:rPr>
          <w:b/>
        </w:rPr>
        <w:t xml:space="preserve">Esimerkki 2.2773</w:t>
      </w:r>
    </w:p>
    <w:p>
      <w:r>
        <w:t xml:space="preserve">Alku: Rakennuksestamme katosi eilen internet. Loppu: Saimme vihdoin yhteyden kello 7.</w:t>
      </w:r>
    </w:p>
    <w:p>
      <w:r>
        <w:rPr>
          <w:b/>
        </w:rPr>
        <w:t xml:space="preserve">Tulos</w:t>
      </w:r>
    </w:p>
    <w:p>
      <w:r>
        <w:t xml:space="preserve">Internet-yhtiö lähetti korjausryhmän korjaamaan sen.</w:t>
      </w:r>
    </w:p>
    <w:p>
      <w:r>
        <w:rPr>
          <w:b/>
        </w:rPr>
        <w:t xml:space="preserve">Tulos</w:t>
      </w:r>
    </w:p>
    <w:p>
      <w:r>
        <w:t xml:space="preserve">He nollasivat palvelimen monta kertaa.</w:t>
      </w:r>
    </w:p>
    <w:p>
      <w:r>
        <w:rPr>
          <w:b/>
        </w:rPr>
        <w:t xml:space="preserve">Esimerkki 2.2774</w:t>
      </w:r>
    </w:p>
    <w:p>
      <w:r>
        <w:t xml:space="preserve">Alku: Josh pelasi koripalloa joka päivä. Loppu: Hän teki eniten heittoja ja voitti kilpailun.</w:t>
      </w:r>
    </w:p>
    <w:p>
      <w:r>
        <w:rPr>
          <w:b/>
        </w:rPr>
        <w:t xml:space="preserve">Tulos</w:t>
      </w:r>
    </w:p>
    <w:p>
      <w:r>
        <w:t xml:space="preserve">Hän harjoitteli joka päivä ja oli muita pelaajia parempi.</w:t>
      </w:r>
    </w:p>
    <w:p>
      <w:r>
        <w:rPr>
          <w:b/>
        </w:rPr>
        <w:t xml:space="preserve">Tulos</w:t>
      </w:r>
    </w:p>
    <w:p>
      <w:r>
        <w:t xml:space="preserve">Josh harjoitteli aina sitä, missä hän ei ollut hyvä.</w:t>
      </w:r>
    </w:p>
    <w:p>
      <w:r>
        <w:rPr>
          <w:b/>
        </w:rPr>
        <w:t xml:space="preserve">Tulos</w:t>
      </w:r>
    </w:p>
    <w:p>
      <w:r>
        <w:t xml:space="preserve">Josh ilmoittautui koripallokilpailuun.</w:t>
      </w:r>
    </w:p>
    <w:p>
      <w:r>
        <w:rPr>
          <w:b/>
        </w:rPr>
        <w:t xml:space="preserve">Tulos</w:t>
      </w:r>
    </w:p>
    <w:p>
      <w:r>
        <w:t xml:space="preserve">Tänään koulun joukkue liittyi hänen seuraansa.</w:t>
      </w:r>
    </w:p>
    <w:p>
      <w:r>
        <w:rPr>
          <w:b/>
        </w:rPr>
        <w:t xml:space="preserve">Esimerkki 2.2775</w:t>
      </w:r>
    </w:p>
    <w:p>
      <w:r>
        <w:t xml:space="preserve">Alku: Joe oli todella nälkäinen. Loppu: Joe maksoi kiinalaisen ruoan toimituksen.</w:t>
      </w:r>
    </w:p>
    <w:p>
      <w:r>
        <w:rPr>
          <w:b/>
        </w:rPr>
        <w:t xml:space="preserve">Tulos</w:t>
      </w:r>
    </w:p>
    <w:p>
      <w:r>
        <w:t xml:space="preserve">Joe halusi kiinalaista ruokaa.</w:t>
      </w:r>
    </w:p>
    <w:p>
      <w:r>
        <w:rPr>
          <w:b/>
        </w:rPr>
        <w:t xml:space="preserve">Tulos</w:t>
      </w:r>
    </w:p>
    <w:p>
      <w:r>
        <w:t xml:space="preserve">Joella ei ollut autoa, jolla hän olisi voinut hakea ruokaa.</w:t>
      </w:r>
    </w:p>
    <w:p>
      <w:r>
        <w:rPr>
          <w:b/>
        </w:rPr>
        <w:t xml:space="preserve">Esimerkki 2.2776</w:t>
      </w:r>
    </w:p>
    <w:p>
      <w:r>
        <w:t xml:space="preserve">Alku: Anaya sai tehtäväkseen nimetä monia tiedostoja uudelleen. Loppu: Hänen pomonsa kysyi häneltä, miksi hän ei ollut kirjoittanut käsikirjoitusta.</w:t>
      </w:r>
    </w:p>
    <w:p>
      <w:r>
        <w:rPr>
          <w:b/>
        </w:rPr>
        <w:t xml:space="preserve">Tulos</w:t>
      </w:r>
    </w:p>
    <w:p>
      <w:r>
        <w:t xml:space="preserve">Anaya nimesi tiedostot yksi kerrallaan uudelleen itse.</w:t>
      </w:r>
    </w:p>
    <w:p>
      <w:r>
        <w:rPr>
          <w:b/>
        </w:rPr>
        <w:t xml:space="preserve">Tulos</w:t>
      </w:r>
    </w:p>
    <w:p>
      <w:r>
        <w:t xml:space="preserve">Niinpä hän ryhtyi nimeämään tiedostoja uudelleen yksi kerrallaan.</w:t>
      </w:r>
    </w:p>
    <w:p>
      <w:r>
        <w:rPr>
          <w:b/>
        </w:rPr>
        <w:t xml:space="preserve">Tulos</w:t>
      </w:r>
    </w:p>
    <w:p>
      <w:r>
        <w:t xml:space="preserve">Hän teki huolimattoman luettelon tiedostojen nimistä.</w:t>
      </w:r>
    </w:p>
    <w:p>
      <w:r>
        <w:rPr>
          <w:b/>
        </w:rPr>
        <w:t xml:space="preserve">Tulos</w:t>
      </w:r>
    </w:p>
    <w:p>
      <w:r>
        <w:t xml:space="preserve">Hän teki ne kaikki käsin.</w:t>
      </w:r>
    </w:p>
    <w:p>
      <w:r>
        <w:rPr>
          <w:b/>
        </w:rPr>
        <w:t xml:space="preserve">Esimerkki 2.2777</w:t>
      </w:r>
    </w:p>
    <w:p>
      <w:r>
        <w:t xml:space="preserve">Alku: Darrenin työtoveri pyörtyi eräänä päivänä töissä. Loppu: He pystyivät hoitamaan hänet!</w:t>
      </w:r>
    </w:p>
    <w:p>
      <w:r>
        <w:rPr>
          <w:b/>
        </w:rPr>
        <w:t xml:space="preserve">Tulos</w:t>
      </w:r>
    </w:p>
    <w:p>
      <w:r>
        <w:t xml:space="preserve">Darren auttoi heidät ylös.</w:t>
      </w:r>
    </w:p>
    <w:p>
      <w:r>
        <w:rPr>
          <w:b/>
        </w:rPr>
        <w:t xml:space="preserve">Tulos</w:t>
      </w:r>
    </w:p>
    <w:p>
      <w:r>
        <w:t xml:space="preserve">Darrenin työtoveri soitti sairaalan ambulanssin.</w:t>
      </w:r>
    </w:p>
    <w:p>
      <w:r>
        <w:rPr>
          <w:b/>
        </w:rPr>
        <w:t xml:space="preserve">Tulos</w:t>
      </w:r>
    </w:p>
    <w:p>
      <w:r>
        <w:t xml:space="preserve">Darrenin työtoverit soittivat hätänumeroon apua.</w:t>
      </w:r>
    </w:p>
    <w:p>
      <w:r>
        <w:rPr>
          <w:b/>
        </w:rPr>
        <w:t xml:space="preserve">Tulos</w:t>
      </w:r>
    </w:p>
    <w:p>
      <w:r>
        <w:t xml:space="preserve">Yksi työntekijöistä elvytti häntä.</w:t>
      </w:r>
    </w:p>
    <w:p>
      <w:r>
        <w:rPr>
          <w:b/>
        </w:rPr>
        <w:t xml:space="preserve">Esimerkki 2.2778</w:t>
      </w:r>
    </w:p>
    <w:p>
      <w:r>
        <w:t xml:space="preserve">Alku: Tykkään syödä aamiaiseksi crepesejä. Loppu: Ystäväni sanovat, että tämä johtaa myöhemmin sydänvaivoihin.</w:t>
      </w:r>
    </w:p>
    <w:p>
      <w:r>
        <w:rPr>
          <w:b/>
        </w:rPr>
        <w:t xml:space="preserve">Tulos</w:t>
      </w:r>
    </w:p>
    <w:p>
      <w:r>
        <w:t xml:space="preserve">Syön niitä myös mielelläni pekonilla ja makkaralla täytettynä.</w:t>
      </w:r>
    </w:p>
    <w:p>
      <w:r>
        <w:rPr>
          <w:b/>
        </w:rPr>
        <w:t xml:space="preserve">Tulos</w:t>
      </w:r>
    </w:p>
    <w:p>
      <w:r>
        <w:t xml:space="preserve">Syön makkarapihvejä kreppien kanssa.</w:t>
      </w:r>
    </w:p>
    <w:p>
      <w:r>
        <w:rPr>
          <w:b/>
        </w:rPr>
        <w:t xml:space="preserve">Tulos</w:t>
      </w:r>
    </w:p>
    <w:p>
      <w:r>
        <w:t xml:space="preserve">Laitan sokeria ja siirappia kreppieni päälle.</w:t>
      </w:r>
    </w:p>
    <w:p>
      <w:r>
        <w:rPr>
          <w:b/>
        </w:rPr>
        <w:t xml:space="preserve">Tulos</w:t>
      </w:r>
    </w:p>
    <w:p>
      <w:r>
        <w:t xml:space="preserve">Söisin kreppejä joka päivä.</w:t>
      </w:r>
    </w:p>
    <w:p>
      <w:r>
        <w:rPr>
          <w:b/>
        </w:rPr>
        <w:t xml:space="preserve">Esimerkki 2.2779</w:t>
      </w:r>
    </w:p>
    <w:p>
      <w:r>
        <w:t xml:space="preserve">Alku: Mara meni lammelle. Loppu: Sitten ankat tulivat ja söivät sen.</w:t>
      </w:r>
    </w:p>
    <w:p>
      <w:r>
        <w:rPr>
          <w:b/>
        </w:rPr>
        <w:t xml:space="preserve">Tulos</w:t>
      </w:r>
    </w:p>
    <w:p>
      <w:r>
        <w:t xml:space="preserve">Mara toi leipää.</w:t>
      </w:r>
    </w:p>
    <w:p>
      <w:r>
        <w:rPr>
          <w:b/>
        </w:rPr>
        <w:t xml:space="preserve">Tulos</w:t>
      </w:r>
    </w:p>
    <w:p>
      <w:r>
        <w:t xml:space="preserve">Mara pudotti leipää maahan.</w:t>
      </w:r>
    </w:p>
    <w:p>
      <w:r>
        <w:rPr>
          <w:b/>
        </w:rPr>
        <w:t xml:space="preserve">Tulos</w:t>
      </w:r>
    </w:p>
    <w:p>
      <w:r>
        <w:t xml:space="preserve">Mara jätti leivän pois.</w:t>
      </w:r>
    </w:p>
    <w:p>
      <w:r>
        <w:rPr>
          <w:b/>
        </w:rPr>
        <w:t xml:space="preserve">Tulos</w:t>
      </w:r>
    </w:p>
    <w:p>
      <w:r>
        <w:t xml:space="preserve">Mara vei vanhentuneen leivän lammelle ruokkimaan ankkoja.</w:t>
      </w:r>
    </w:p>
    <w:p>
      <w:r>
        <w:rPr>
          <w:b/>
        </w:rPr>
        <w:t xml:space="preserve">Esimerkki 2.2780</w:t>
      </w:r>
    </w:p>
    <w:p>
      <w:r>
        <w:t xml:space="preserve">Alku: Aloitus: Valmistelin laitteeni harjoitusta varten. Lopetus: Hän nosti minut ylös ja antoi minulle kupin vettä.</w:t>
      </w:r>
    </w:p>
    <w:p>
      <w:r>
        <w:rPr>
          <w:b/>
        </w:rPr>
        <w:t xml:space="preserve">Tulos</w:t>
      </w:r>
    </w:p>
    <w:p>
      <w:r>
        <w:t xml:space="preserve">Satutin itseni, mutta ystäväni oli paikalla.</w:t>
      </w:r>
    </w:p>
    <w:p>
      <w:r>
        <w:rPr>
          <w:b/>
        </w:rPr>
        <w:t xml:space="preserve">Tulos</w:t>
      </w:r>
    </w:p>
    <w:p>
      <w:r>
        <w:t xml:space="preserve">Treenasin niin kovaa, että ystäväni joutui auttamaan minut ylös.</w:t>
      </w:r>
    </w:p>
    <w:p>
      <w:r>
        <w:rPr>
          <w:b/>
        </w:rPr>
        <w:t xml:space="preserve">Tulos</w:t>
      </w:r>
    </w:p>
    <w:p>
      <w:r>
        <w:t xml:space="preserve">Treenasin liian kovaa ja kaaduin.</w:t>
      </w:r>
    </w:p>
    <w:p>
      <w:r>
        <w:rPr>
          <w:b/>
        </w:rPr>
        <w:t xml:space="preserve">Esimerkki 2.2781</w:t>
      </w:r>
    </w:p>
    <w:p>
      <w:r>
        <w:t xml:space="preserve">Alku: Lily juhli kymmenettä syntymäpäiväänsä. Loppu: Lily valitsi iloisesti kaksi ja hänen äitinsä suostui viemään hänet.</w:t>
      </w:r>
    </w:p>
    <w:p>
      <w:r>
        <w:rPr>
          <w:b/>
        </w:rPr>
        <w:t xml:space="preserve">Tulos</w:t>
      </w:r>
    </w:p>
    <w:p>
      <w:r>
        <w:t xml:space="preserve">Lily valitsi syntymäpäivälahjaksi viisi esinettä leluluettelosta.</w:t>
      </w:r>
    </w:p>
    <w:p>
      <w:r>
        <w:rPr>
          <w:b/>
        </w:rPr>
        <w:t xml:space="preserve">Tulos</w:t>
      </w:r>
    </w:p>
    <w:p>
      <w:r>
        <w:t xml:space="preserve">Lilyn äiti sanoi, että hän saa kaksi suklaapatukkaa kaupasta.</w:t>
      </w:r>
    </w:p>
    <w:p>
      <w:r>
        <w:rPr>
          <w:b/>
        </w:rPr>
        <w:t xml:space="preserve">Tulos</w:t>
      </w:r>
    </w:p>
    <w:p>
      <w:r>
        <w:t xml:space="preserve">Lily valitsee kaksi parasta ystäväänsä elokuviin.</w:t>
      </w:r>
    </w:p>
    <w:p>
      <w:r>
        <w:rPr>
          <w:b/>
        </w:rPr>
        <w:t xml:space="preserve">Tulos</w:t>
      </w:r>
    </w:p>
    <w:p>
      <w:r>
        <w:t xml:space="preserve">Hän halusi hengailla ystäviensä kanssa.</w:t>
      </w:r>
    </w:p>
    <w:p>
      <w:r>
        <w:rPr>
          <w:b/>
        </w:rPr>
        <w:t xml:space="preserve">Tulos</w:t>
      </w:r>
    </w:p>
    <w:p>
      <w:r>
        <w:t xml:space="preserve">Lilyn äiti antoi hänen valita kaksi ystävää elokuviin.</w:t>
      </w:r>
    </w:p>
    <w:p>
      <w:r>
        <w:rPr>
          <w:b/>
        </w:rPr>
        <w:t xml:space="preserve">Esimerkki 2.2782</w:t>
      </w:r>
    </w:p>
    <w:p>
      <w:r>
        <w:t xml:space="preserve">Alku: Ben halusi voittaa työpaikan naamiaisasukilpailun tänä vuonna. Loppu: Ben vetäytyi naamiaisasu-kilpailusta.</w:t>
      </w:r>
    </w:p>
    <w:p>
      <w:r>
        <w:rPr>
          <w:b/>
        </w:rPr>
        <w:t xml:space="preserve">Tulos</w:t>
      </w:r>
    </w:p>
    <w:p>
      <w:r>
        <w:t xml:space="preserve">Kovasta työstään huolimatta Ben ei saanut pukuaan valmiiksi.</w:t>
      </w:r>
    </w:p>
    <w:p>
      <w:r>
        <w:rPr>
          <w:b/>
        </w:rPr>
        <w:t xml:space="preserve">Tulos</w:t>
      </w:r>
    </w:p>
    <w:p>
      <w:r>
        <w:t xml:space="preserve">Ben näytti asuaan ystävälleen, ja hänen mielestään se näytti pahalta.</w:t>
      </w:r>
    </w:p>
    <w:p>
      <w:r>
        <w:rPr>
          <w:b/>
        </w:rPr>
        <w:t xml:space="preserve">Tulos</w:t>
      </w:r>
    </w:p>
    <w:p>
      <w:r>
        <w:t xml:space="preserve">Hän ei käyttänyt asuunsa tarpeeksi aikaa tehdäkseen siitä todella hienon.</w:t>
      </w:r>
    </w:p>
    <w:p>
      <w:r>
        <w:rPr>
          <w:b/>
        </w:rPr>
        <w:t xml:space="preserve">Esimerkki 2.2783</w:t>
      </w:r>
    </w:p>
    <w:p>
      <w:r>
        <w:t xml:space="preserve">Alku: Kuusi koiranpentua juoksenteli eteiseni ympärillä. Loppu: Ostimme kumpikin yhden koiran.</w:t>
      </w:r>
    </w:p>
    <w:p>
      <w:r>
        <w:rPr>
          <w:b/>
        </w:rPr>
        <w:t xml:space="preserve">Tulos</w:t>
      </w:r>
    </w:p>
    <w:p>
      <w:r>
        <w:t xml:space="preserve">Ne olivat hyvin söpöjä ja myynnissä.</w:t>
      </w:r>
    </w:p>
    <w:p>
      <w:r>
        <w:rPr>
          <w:b/>
        </w:rPr>
        <w:t xml:space="preserve">Esimerkki 2.2784</w:t>
      </w:r>
    </w:p>
    <w:p>
      <w:r>
        <w:t xml:space="preserve">Alku: Tim osti askartelukaupasta leijan rakennussarjan. Loppu: Hän päätti pyytää isäänsä auttamaan häntä.</w:t>
      </w:r>
    </w:p>
    <w:p>
      <w:r>
        <w:rPr>
          <w:b/>
        </w:rPr>
        <w:t xml:space="preserve">Tulos</w:t>
      </w:r>
    </w:p>
    <w:p>
      <w:r>
        <w:t xml:space="preserve">Hän ei saanut selvää ohjeista.</w:t>
      </w:r>
    </w:p>
    <w:p>
      <w:r>
        <w:rPr>
          <w:b/>
        </w:rPr>
        <w:t xml:space="preserve">Tulos</w:t>
      </w:r>
    </w:p>
    <w:p>
      <w:r>
        <w:t xml:space="preserve">Hänen mielestään se oli liian vaikea rakentaa.</w:t>
      </w:r>
    </w:p>
    <w:p>
      <w:r>
        <w:rPr>
          <w:b/>
        </w:rPr>
        <w:t xml:space="preserve">Tulos</w:t>
      </w:r>
    </w:p>
    <w:p>
      <w:r>
        <w:t xml:space="preserve">Sitä oli vaikea koota.</w:t>
      </w:r>
    </w:p>
    <w:p>
      <w:r>
        <w:rPr>
          <w:b/>
        </w:rPr>
        <w:t xml:space="preserve">Tulos</w:t>
      </w:r>
    </w:p>
    <w:p>
      <w:r>
        <w:t xml:space="preserve">Tim ajatteli, että se olisi hyvä projekti, jonka parissa voisi työskennellä jonkun kanssa.</w:t>
      </w:r>
    </w:p>
    <w:p>
      <w:r>
        <w:rPr>
          <w:b/>
        </w:rPr>
        <w:t xml:space="preserve">Esimerkki 2.2785</w:t>
      </w:r>
    </w:p>
    <w:p>
      <w:r>
        <w:t xml:space="preserve">Alku: Ali menee aina junalla töihin joka päivä. Loppu: Ali oli laiska työntekijä.</w:t>
      </w:r>
    </w:p>
    <w:p>
      <w:r>
        <w:rPr>
          <w:b/>
        </w:rPr>
        <w:t xml:space="preserve">Tulos</w:t>
      </w:r>
    </w:p>
    <w:p>
      <w:r>
        <w:t xml:space="preserve">Ali tekee minimitoimenpiteet, kun hän saapuu paikalle.</w:t>
      </w:r>
    </w:p>
    <w:p>
      <w:r>
        <w:rPr>
          <w:b/>
        </w:rPr>
        <w:t xml:space="preserve">Tulos</w:t>
      </w:r>
    </w:p>
    <w:p>
      <w:r>
        <w:t xml:space="preserve">Eräänä päivänä hän myöhästyi junasta ja ilmoittautui sairaaksi. Hän sai potkut.</w:t>
      </w:r>
    </w:p>
    <w:p>
      <w:r>
        <w:rPr>
          <w:b/>
        </w:rPr>
        <w:t xml:space="preserve">Esimerkki 2.2786</w:t>
      </w:r>
    </w:p>
    <w:p>
      <w:r>
        <w:t xml:space="preserve">Alku: Ricardo osti uuden taulutelevision. Loppu: Nyt hänellä on televisio, mutta hän ei voi katsoa siitä mitään.</w:t>
      </w:r>
    </w:p>
    <w:p>
      <w:r>
        <w:rPr>
          <w:b/>
        </w:rPr>
        <w:t xml:space="preserve">Tulos</w:t>
      </w:r>
    </w:p>
    <w:p>
      <w:r>
        <w:t xml:space="preserve">Ricardo kuitenkin unohti maksaa sähkölaskun.</w:t>
      </w:r>
    </w:p>
    <w:p>
      <w:r>
        <w:rPr>
          <w:b/>
        </w:rPr>
        <w:t xml:space="preserve">Tulos</w:t>
      </w:r>
    </w:p>
    <w:p>
      <w:r>
        <w:t xml:space="preserve">Ricardo unohti maksaa sähkölaskunsa.</w:t>
      </w:r>
    </w:p>
    <w:p>
      <w:r>
        <w:rPr>
          <w:b/>
        </w:rPr>
        <w:t xml:space="preserve">Tulos</w:t>
      </w:r>
    </w:p>
    <w:p>
      <w:r>
        <w:t xml:space="preserve">Ricardo unohti maksaa kaapelilaskun.</w:t>
      </w:r>
    </w:p>
    <w:p>
      <w:r>
        <w:rPr>
          <w:b/>
        </w:rPr>
        <w:t xml:space="preserve">Tulos</w:t>
      </w:r>
    </w:p>
    <w:p>
      <w:r>
        <w:t xml:space="preserve">Televisio putosi ja kaatui.</w:t>
      </w:r>
    </w:p>
    <w:p>
      <w:r>
        <w:rPr>
          <w:b/>
        </w:rPr>
        <w:t xml:space="preserve">Esimerkki 2.2787</w:t>
      </w:r>
    </w:p>
    <w:p>
      <w:r>
        <w:t xml:space="preserve">Alku: Asun lähellä yliopistoa. Loppu: Olin töiden jälkeen helpottunut kuullessani, että he voittivat pelin!</w:t>
      </w:r>
    </w:p>
    <w:p>
      <w:r>
        <w:rPr>
          <w:b/>
        </w:rPr>
        <w:t xml:space="preserve">Tulos</w:t>
      </w:r>
    </w:p>
    <w:p>
      <w:r>
        <w:t xml:space="preserve">Olen baseball-joukkueen fani.</w:t>
      </w:r>
    </w:p>
    <w:p>
      <w:r>
        <w:rPr>
          <w:b/>
        </w:rPr>
        <w:t xml:space="preserve">Tulos</w:t>
      </w:r>
    </w:p>
    <w:p>
      <w:r>
        <w:t xml:space="preserve">Yliopistolla oli jalkapallo-ottelu.</w:t>
      </w:r>
    </w:p>
    <w:p>
      <w:r>
        <w:rPr>
          <w:b/>
        </w:rPr>
        <w:t xml:space="preserve">Tulos</w:t>
      </w:r>
    </w:p>
    <w:p>
      <w:r>
        <w:t xml:space="preserve">Yliopistolla oli peli.</w:t>
      </w:r>
    </w:p>
    <w:p>
      <w:r>
        <w:rPr>
          <w:b/>
        </w:rPr>
        <w:t xml:space="preserve">Esimerkki 2.2788</w:t>
      </w:r>
    </w:p>
    <w:p>
      <w:r>
        <w:t xml:space="preserve">Alku: Opin rakkaudesta kantapään kautta. Loppu: Erosin hänestä enkä koskaan katsonut taakseni.</w:t>
      </w:r>
    </w:p>
    <w:p>
      <w:r>
        <w:rPr>
          <w:b/>
        </w:rPr>
        <w:t xml:space="preserve">Tulos</w:t>
      </w:r>
    </w:p>
    <w:p>
      <w:r>
        <w:t xml:space="preserve">Menin naimisiin jonkun kanssa, joka satutti minua enemmän kuin sanat voivat kuvailla.</w:t>
      </w:r>
    </w:p>
    <w:p>
      <w:r>
        <w:rPr>
          <w:b/>
        </w:rPr>
        <w:t xml:space="preserve">Tulos</w:t>
      </w:r>
    </w:p>
    <w:p>
      <w:r>
        <w:t xml:space="preserve">Menin naimisiin mieheni kanssa 3 kuukautta sen jälkeen, kun olin tavannut hänet, ja sitten hän petti minua.</w:t>
      </w:r>
    </w:p>
    <w:p>
      <w:r>
        <w:rPr>
          <w:b/>
        </w:rPr>
        <w:t xml:space="preserve">Tulos</w:t>
      </w:r>
    </w:p>
    <w:p>
      <w:r>
        <w:t xml:space="preserve">Kerroin miehelleni, etten enää rakasta häntä.</w:t>
      </w:r>
    </w:p>
    <w:p>
      <w:r>
        <w:rPr>
          <w:b/>
        </w:rPr>
        <w:t xml:space="preserve">Tulos</w:t>
      </w:r>
    </w:p>
    <w:p>
      <w:r>
        <w:t xml:space="preserve">Mieheni petti minua viiden vuoden jälkeen.</w:t>
      </w:r>
    </w:p>
    <w:p>
      <w:r>
        <w:rPr>
          <w:b/>
        </w:rPr>
        <w:t xml:space="preserve">Esimerkki 2.2789</w:t>
      </w:r>
    </w:p>
    <w:p>
      <w:r>
        <w:t xml:space="preserve">Alku: Hän heräsi hymyillen. Loppu: Hymyili hymyillen.</w:t>
      </w:r>
    </w:p>
    <w:p>
      <w:r>
        <w:rPr>
          <w:b/>
        </w:rPr>
        <w:t xml:space="preserve">Tulos</w:t>
      </w:r>
    </w:p>
    <w:p>
      <w:r>
        <w:t xml:space="preserve">Mutta ensimmäisellä askeleella sängystä hän liukastui leluauton päälle ja kaatui takapuoleensa.</w:t>
      </w:r>
    </w:p>
    <w:p>
      <w:r>
        <w:rPr>
          <w:b/>
        </w:rPr>
        <w:t xml:space="preserve">Tulos</w:t>
      </w:r>
    </w:p>
    <w:p>
      <w:r>
        <w:t xml:space="preserve">Mutta sitten hän huomasi, että hän oli unohtanut ladata puhelimensa, ja se oli kuollut.</w:t>
      </w:r>
    </w:p>
    <w:p>
      <w:r>
        <w:rPr>
          <w:b/>
        </w:rPr>
        <w:t xml:space="preserve">Tulos</w:t>
      </w:r>
    </w:p>
    <w:p>
      <w:r>
        <w:t xml:space="preserve">Hän odotti hienoa päivää tietämättä tulevista sudenkuopista.</w:t>
      </w:r>
    </w:p>
    <w:p>
      <w:r>
        <w:rPr>
          <w:b/>
        </w:rPr>
        <w:t xml:space="preserve">Tulos</w:t>
      </w:r>
    </w:p>
    <w:p>
      <w:r>
        <w:t xml:space="preserve">Hän hymyili, vaikka ulkona oli huono sää.</w:t>
      </w:r>
    </w:p>
    <w:p>
      <w:r>
        <w:rPr>
          <w:b/>
        </w:rPr>
        <w:t xml:space="preserve">Tulos</w:t>
      </w:r>
    </w:p>
    <w:p>
      <w:r>
        <w:t xml:space="preserve">Hän oli innoissaan päivästä.</w:t>
      </w:r>
    </w:p>
    <w:p>
      <w:r>
        <w:rPr>
          <w:b/>
        </w:rPr>
        <w:t xml:space="preserve">Esimerkki 2.2790</w:t>
      </w:r>
    </w:p>
    <w:p>
      <w:r>
        <w:t xml:space="preserve">Alku: Nora halusi lähteä lomalle. Loppu: Nora levitti viltin ja piti ihanan piknikin.</w:t>
      </w:r>
    </w:p>
    <w:p>
      <w:r>
        <w:rPr>
          <w:b/>
        </w:rPr>
        <w:t xml:space="preserve">Tulos</w:t>
      </w:r>
    </w:p>
    <w:p>
      <w:r>
        <w:t xml:space="preserve">Nora ei voinut ottaa vapaata töistä, joten hän meni puistoon.</w:t>
      </w:r>
    </w:p>
    <w:p>
      <w:r>
        <w:rPr>
          <w:b/>
        </w:rPr>
        <w:t xml:space="preserve">Tulos</w:t>
      </w:r>
    </w:p>
    <w:p>
      <w:r>
        <w:t xml:space="preserve">Hänellä ei ollut lomaa, joten hän meni puistoon.</w:t>
      </w:r>
    </w:p>
    <w:p>
      <w:r>
        <w:rPr>
          <w:b/>
        </w:rPr>
        <w:t xml:space="preserve">Esimerkki 2.2791</w:t>
      </w:r>
    </w:p>
    <w:p>
      <w:r>
        <w:t xml:space="preserve">Alku: Jasmine meni Wincoon ostamaan tamponeja. Loppu: Kun Jasmine kääntyi ympäri, häneltä kysyttiin, mitä sana shampoo tarkoittaa.</w:t>
      </w:r>
    </w:p>
    <w:p>
      <w:r>
        <w:rPr>
          <w:b/>
        </w:rPr>
        <w:t xml:space="preserve">Tulos</w:t>
      </w:r>
    </w:p>
    <w:p>
      <w:r>
        <w:t xml:space="preserve">Jasmine asuu monimuotoisessa kollaasiyhteisössä.</w:t>
      </w:r>
    </w:p>
    <w:p>
      <w:r>
        <w:rPr>
          <w:b/>
        </w:rPr>
        <w:t xml:space="preserve">Tulos</w:t>
      </w:r>
    </w:p>
    <w:p>
      <w:r>
        <w:t xml:space="preserve">Jasmine tapasi ihmisiä Espanjasta.</w:t>
      </w:r>
    </w:p>
    <w:p>
      <w:r>
        <w:rPr>
          <w:b/>
        </w:rPr>
        <w:t xml:space="preserve">Tulos</w:t>
      </w:r>
    </w:p>
    <w:p>
      <w:r>
        <w:t xml:space="preserve">Jasmine tapasi ihmisiä, jotka eivät ymmärtäneet hyvin englantia.</w:t>
      </w:r>
    </w:p>
    <w:p>
      <w:r>
        <w:rPr>
          <w:b/>
        </w:rPr>
        <w:t xml:space="preserve">Tulos</w:t>
      </w:r>
    </w:p>
    <w:p>
      <w:r>
        <w:t xml:space="preserve">Jasmine ei ollut sanamuodoltaan selkeä.</w:t>
      </w:r>
    </w:p>
    <w:p>
      <w:r>
        <w:rPr>
          <w:b/>
        </w:rPr>
        <w:t xml:space="preserve">Esimerkki 2.2792</w:t>
      </w:r>
    </w:p>
    <w:p>
      <w:r>
        <w:t xml:space="preserve">Alku: Andrew oli hyvin omistautunut ja ahkera. Loppu: Andrew ei ollut sen jälkeen yhtä jäykkä suunnittelussaan.</w:t>
      </w:r>
    </w:p>
    <w:p>
      <w:r>
        <w:rPr>
          <w:b/>
        </w:rPr>
        <w:t xml:space="preserve">Tulos</w:t>
      </w:r>
    </w:p>
    <w:p>
      <w:r>
        <w:t xml:space="preserve">Andrew sai vahingossa tyttärensä itkemään, kun hän oli tiukka.</w:t>
      </w:r>
    </w:p>
    <w:p>
      <w:r>
        <w:rPr>
          <w:b/>
        </w:rPr>
        <w:t xml:space="preserve">Tulos</w:t>
      </w:r>
    </w:p>
    <w:p>
      <w:r>
        <w:t xml:space="preserve">Andrew menetti tilaisuuden hengailla kuolevan ystävänsä kanssa, koska hän ei voinut muuttaa suunnitelmiaan.</w:t>
      </w:r>
    </w:p>
    <w:p>
      <w:r>
        <w:rPr>
          <w:b/>
        </w:rPr>
        <w:t xml:space="preserve">Tulos</w:t>
      </w:r>
    </w:p>
    <w:p>
      <w:r>
        <w:t xml:space="preserve">hän jäi pois juhlista, koska oli töissä.</w:t>
      </w:r>
    </w:p>
    <w:p>
      <w:r>
        <w:rPr>
          <w:b/>
        </w:rPr>
        <w:t xml:space="preserve">Tulos</w:t>
      </w:r>
    </w:p>
    <w:p>
      <w:r>
        <w:t xml:space="preserve">Hänen tyttöystävänsä kehotti häntä rentoutumaan hieman.</w:t>
      </w:r>
    </w:p>
    <w:p>
      <w:r>
        <w:rPr>
          <w:b/>
        </w:rPr>
        <w:t xml:space="preserve">Tulos</w:t>
      </w:r>
    </w:p>
    <w:p>
      <w:r>
        <w:t xml:space="preserve">eräänä päivänä yksi Andrew'n huolellisista suunnitelmista kariutui.</w:t>
      </w:r>
    </w:p>
    <w:p>
      <w:r>
        <w:rPr>
          <w:b/>
        </w:rPr>
        <w:t xml:space="preserve">Esimerkki 2.2793</w:t>
      </w:r>
    </w:p>
    <w:p>
      <w:r>
        <w:t xml:space="preserve">Alku: Frankin veli haastoi hänet koripallopeliin. Loppu: Hän oli nyt iloinen voitostaan.</w:t>
      </w:r>
    </w:p>
    <w:p>
      <w:r>
        <w:rPr>
          <w:b/>
        </w:rPr>
        <w:t xml:space="preserve">Tulos</w:t>
      </w:r>
    </w:p>
    <w:p>
      <w:r>
        <w:t xml:space="preserve">Frank voittaa veljensä pelissä.</w:t>
      </w:r>
    </w:p>
    <w:p>
      <w:r>
        <w:rPr>
          <w:b/>
        </w:rPr>
        <w:t xml:space="preserve">Tulos</w:t>
      </w:r>
    </w:p>
    <w:p>
      <w:r>
        <w:t xml:space="preserve">Frank pelasi kovalla vaivalla.</w:t>
      </w:r>
    </w:p>
    <w:p>
      <w:r>
        <w:rPr>
          <w:b/>
        </w:rPr>
        <w:t xml:space="preserve">Tulos</w:t>
      </w:r>
    </w:p>
    <w:p>
      <w:r>
        <w:t xml:space="preserve">Hän otti riskin ja hyväksyi haasteen.</w:t>
      </w:r>
    </w:p>
    <w:p>
      <w:r>
        <w:rPr>
          <w:b/>
        </w:rPr>
        <w:t xml:space="preserve">Esimerkki 2.2794</w:t>
      </w:r>
    </w:p>
    <w:p>
      <w:r>
        <w:t xml:space="preserve">Alku: Nate työskenteli erän matalapalkkaisten tehtävien parissa. Loppu: CAPTCHA katosi ja ratkaistiin!</w:t>
      </w:r>
    </w:p>
    <w:p>
      <w:r>
        <w:rPr>
          <w:b/>
        </w:rPr>
        <w:t xml:space="preserve">Tulos</w:t>
      </w:r>
    </w:p>
    <w:p>
      <w:r>
        <w:t xml:space="preserve">Hänen oli täytettävä CAPTCHA-kenttä oikein jatkaakseen työskentelyä.</w:t>
      </w:r>
    </w:p>
    <w:p>
      <w:r>
        <w:rPr>
          <w:b/>
        </w:rPr>
        <w:t xml:space="preserve">Tulos</w:t>
      </w:r>
    </w:p>
    <w:p>
      <w:r>
        <w:t xml:space="preserve">Nate ei päässyt CAPTCHA:n ohi.</w:t>
      </w:r>
    </w:p>
    <w:p>
      <w:r>
        <w:rPr>
          <w:b/>
        </w:rPr>
        <w:t xml:space="preserve">Tulos</w:t>
      </w:r>
    </w:p>
    <w:p>
      <w:r>
        <w:t xml:space="preserve">Nate kirjoitti eri kirjaimet.</w:t>
      </w:r>
    </w:p>
    <w:p>
      <w:r>
        <w:rPr>
          <w:b/>
        </w:rPr>
        <w:t xml:space="preserve">Tulos</w:t>
      </w:r>
    </w:p>
    <w:p>
      <w:r>
        <w:t xml:space="preserve">Nate sai CAPTCHA:n näkyviin täytettäväksi.</w:t>
      </w:r>
    </w:p>
    <w:p>
      <w:r>
        <w:rPr>
          <w:b/>
        </w:rPr>
        <w:t xml:space="preserve">Esimerkki 2.2795</w:t>
      </w:r>
    </w:p>
    <w:p>
      <w:r>
        <w:t xml:space="preserve">Alku: Mike on kyllästynyt toimistotyöhönsä. Loppu: Nolostuneena Mike hakee uutta työtä.</w:t>
      </w:r>
    </w:p>
    <w:p>
      <w:r>
        <w:rPr>
          <w:b/>
        </w:rPr>
        <w:t xml:space="preserve">Tulos</w:t>
      </w:r>
    </w:p>
    <w:p>
      <w:r>
        <w:t xml:space="preserve">Hän on hyvin stressaantunut nykyisestä työstään.</w:t>
      </w:r>
    </w:p>
    <w:p>
      <w:r>
        <w:rPr>
          <w:b/>
        </w:rPr>
        <w:t xml:space="preserve">Tulos</w:t>
      </w:r>
    </w:p>
    <w:p>
      <w:r>
        <w:t xml:space="preserve">Mike pieraisi vahingossa kokouksessa, ja hänen pomonsa nauroi.</w:t>
      </w:r>
    </w:p>
    <w:p>
      <w:r>
        <w:rPr>
          <w:b/>
        </w:rPr>
        <w:t xml:space="preserve">Tulos</w:t>
      </w:r>
    </w:p>
    <w:p>
      <w:r>
        <w:t xml:space="preserve">Mike jää kiinni nukkumasta työpöytänsä ääressä.</w:t>
      </w:r>
    </w:p>
    <w:p>
      <w:r>
        <w:rPr>
          <w:b/>
        </w:rPr>
        <w:t xml:space="preserve">Tulos</w:t>
      </w:r>
    </w:p>
    <w:p>
      <w:r>
        <w:t xml:space="preserve">Miken pomo nuhteli häntä muiden työntekijöiden kuullen.</w:t>
      </w:r>
    </w:p>
    <w:p>
      <w:r>
        <w:rPr>
          <w:b/>
        </w:rPr>
        <w:t xml:space="preserve">Esimerkki 2.2796</w:t>
      </w:r>
    </w:p>
    <w:p>
      <w:r>
        <w:t xml:space="preserve">Alku: Lou ja hänen kaverinsa lainasivat eräänä päivänä isänsä venettä. Loppu: Lou ei saanut enää koskaan viedä venettä ulos.</w:t>
      </w:r>
    </w:p>
    <w:p>
      <w:r>
        <w:rPr>
          <w:b/>
        </w:rPr>
        <w:t xml:space="preserve">Tulos</w:t>
      </w:r>
    </w:p>
    <w:p>
      <w:r>
        <w:t xml:space="preserve">Lou ei kuitenkaan kysynyt isältään lupaa veneen ottamiseen.</w:t>
      </w:r>
    </w:p>
    <w:p>
      <w:r>
        <w:rPr>
          <w:b/>
        </w:rPr>
        <w:t xml:space="preserve">Tulos</w:t>
      </w:r>
    </w:p>
    <w:p>
      <w:r>
        <w:t xml:space="preserve">Lou ja hänen kaverinsa kaatoivat veneen.</w:t>
      </w:r>
    </w:p>
    <w:p>
      <w:r>
        <w:rPr>
          <w:b/>
        </w:rPr>
        <w:t xml:space="preserve">Tulos</w:t>
      </w:r>
    </w:p>
    <w:p>
      <w:r>
        <w:t xml:space="preserve">Lou raapaisi veneen kiviin ja vaurioitti sitä.</w:t>
      </w:r>
    </w:p>
    <w:p>
      <w:r>
        <w:rPr>
          <w:b/>
        </w:rPr>
        <w:t xml:space="preserve">Tulos</w:t>
      </w:r>
    </w:p>
    <w:p>
      <w:r>
        <w:t xml:space="preserve">Lou romutti veneen.</w:t>
      </w:r>
    </w:p>
    <w:p>
      <w:r>
        <w:rPr>
          <w:b/>
        </w:rPr>
        <w:t xml:space="preserve">Esimerkki 2.2797</w:t>
      </w:r>
    </w:p>
    <w:p>
      <w:r>
        <w:t xml:space="preserve">Alku: David huomaa, että hänen ikkunansa ulkopuolelle kerääntyy paljon lintuja. Loppu: David päättää ruokkia linnut joka aamu.</w:t>
      </w:r>
    </w:p>
    <w:p>
      <w:r>
        <w:rPr>
          <w:b/>
        </w:rPr>
        <w:t xml:space="preserve">Tulos</w:t>
      </w:r>
    </w:p>
    <w:p>
      <w:r>
        <w:t xml:space="preserve">David nautti lintujen näkemisestä.</w:t>
      </w:r>
    </w:p>
    <w:p>
      <w:r>
        <w:rPr>
          <w:b/>
        </w:rPr>
        <w:t xml:space="preserve">Tulos</w:t>
      </w:r>
    </w:p>
    <w:p>
      <w:r>
        <w:t xml:space="preserve">David pitää ulkona olevista linnuista.</w:t>
      </w:r>
    </w:p>
    <w:p>
      <w:r>
        <w:rPr>
          <w:b/>
        </w:rPr>
        <w:t xml:space="preserve">Tulos</w:t>
      </w:r>
    </w:p>
    <w:p>
      <w:r>
        <w:t xml:space="preserve">David pitää siitä, kun linnut käyvät.</w:t>
      </w:r>
    </w:p>
    <w:p>
      <w:r>
        <w:rPr>
          <w:b/>
        </w:rPr>
        <w:t xml:space="preserve">Tulos</w:t>
      </w:r>
    </w:p>
    <w:p>
      <w:r>
        <w:t xml:space="preserve">Lintujen näytti olevan nälkäisiä.</w:t>
      </w:r>
    </w:p>
    <w:p>
      <w:r>
        <w:rPr>
          <w:b/>
        </w:rPr>
        <w:t xml:space="preserve">Tulos</w:t>
      </w:r>
    </w:p>
    <w:p>
      <w:r>
        <w:t xml:space="preserve">Hän tarkkailee heitä jonkin aikaa ja näkee, että heillä on nälkä.</w:t>
      </w:r>
    </w:p>
    <w:p>
      <w:r>
        <w:rPr>
          <w:b/>
        </w:rPr>
        <w:t xml:space="preserve">Esimerkki 2.2798</w:t>
      </w:r>
    </w:p>
    <w:p>
      <w:r>
        <w:t xml:space="preserve">Alku: Yksi harrastuksistani on farkkujen suunnittelu. Loppu: Ne sopivat täydellisesti.</w:t>
      </w:r>
    </w:p>
    <w:p>
      <w:r>
        <w:rPr>
          <w:b/>
        </w:rPr>
        <w:t xml:space="preserve">Tulos</w:t>
      </w:r>
    </w:p>
    <w:p>
      <w:r>
        <w:t xml:space="preserve">Suunnittelin uuden parin.</w:t>
      </w:r>
    </w:p>
    <w:p>
      <w:r>
        <w:rPr>
          <w:b/>
        </w:rPr>
        <w:t xml:space="preserve">Tulos</w:t>
      </w:r>
    </w:p>
    <w:p>
      <w:r>
        <w:t xml:space="preserve">Suunnittelin vaaleanpunaiset kimaltelevat farkut ystävälleni, joka on hyvin tyttömäinen ja temperamenttinen.</w:t>
      </w:r>
    </w:p>
    <w:p>
      <w:r>
        <w:rPr>
          <w:b/>
        </w:rPr>
        <w:t xml:space="preserve">Tulos</w:t>
      </w:r>
    </w:p>
    <w:p>
      <w:r>
        <w:t xml:space="preserve">Tein sellaisen äidilleni.</w:t>
      </w:r>
    </w:p>
    <w:p>
      <w:r>
        <w:rPr>
          <w:b/>
        </w:rPr>
        <w:t xml:space="preserve">Tulos</w:t>
      </w:r>
    </w:p>
    <w:p>
      <w:r>
        <w:t xml:space="preserve">Mittasin parin valmistusta ja mallintamista varten.</w:t>
      </w:r>
    </w:p>
    <w:p>
      <w:r>
        <w:rPr>
          <w:b/>
        </w:rPr>
        <w:t xml:space="preserve">Esimerkki 2.2799</w:t>
      </w:r>
    </w:p>
    <w:p>
      <w:r>
        <w:t xml:space="preserve">Alku: Neil lähti matkalle Borneoon. Loppu: Kun hän palasi kotiin, hän kirjoitti hienon matkakertomuksen Borneosta!</w:t>
      </w:r>
    </w:p>
    <w:p>
      <w:r>
        <w:rPr>
          <w:b/>
        </w:rPr>
        <w:t xml:space="preserve">Tulos</w:t>
      </w:r>
    </w:p>
    <w:p>
      <w:r>
        <w:t xml:space="preserve">Neilillä oli hauskaa.</w:t>
      </w:r>
    </w:p>
    <w:p>
      <w:r>
        <w:rPr>
          <w:b/>
        </w:rPr>
        <w:t xml:space="preserve">Tulos</w:t>
      </w:r>
    </w:p>
    <w:p>
      <w:r>
        <w:t xml:space="preserve">Neil nautti matkansa jokaisesta päivästä.</w:t>
      </w:r>
    </w:p>
    <w:p>
      <w:r>
        <w:rPr>
          <w:b/>
        </w:rPr>
        <w:t xml:space="preserve">Tulos</w:t>
      </w:r>
    </w:p>
    <w:p>
      <w:r>
        <w:t xml:space="preserve">Neil halusi kertoa kaikille, mitä hän näki Borneossa.</w:t>
      </w:r>
    </w:p>
    <w:p>
      <w:r>
        <w:rPr>
          <w:b/>
        </w:rPr>
        <w:t xml:space="preserve">Tulos</w:t>
      </w:r>
    </w:p>
    <w:p>
      <w:r>
        <w:t xml:space="preserve">Neil kirjoitti työkseen matkakirjoja.</w:t>
      </w:r>
    </w:p>
    <w:p>
      <w:r>
        <w:rPr>
          <w:b/>
        </w:rPr>
        <w:t xml:space="preserve">Esimerkki 2.2800</w:t>
      </w:r>
    </w:p>
    <w:p>
      <w:r>
        <w:t xml:space="preserve">Alku: Jaiden rakasti Kung Fu Pandaa. Loppu: Jaidenilla oli hauskaa elokuvateatterissa perheensä kanssa.</w:t>
      </w:r>
    </w:p>
    <w:p>
      <w:r>
        <w:rPr>
          <w:b/>
        </w:rPr>
        <w:t xml:space="preserve">Tulos</w:t>
      </w:r>
    </w:p>
    <w:p>
      <w:r>
        <w:t xml:space="preserve">Hänet vietiin katsomaan sitä herkutteluhetkellä.</w:t>
      </w:r>
    </w:p>
    <w:p>
      <w:r>
        <w:rPr>
          <w:b/>
        </w:rPr>
        <w:t xml:space="preserve">Tulos</w:t>
      </w:r>
    </w:p>
    <w:p>
      <w:r>
        <w:t xml:space="preserve">Jaiden kävi katsomassa jatko-osan.</w:t>
      </w:r>
    </w:p>
    <w:p>
      <w:r>
        <w:rPr>
          <w:b/>
        </w:rPr>
        <w:t xml:space="preserve">Tulos</w:t>
      </w:r>
    </w:p>
    <w:p>
      <w:r>
        <w:t xml:space="preserve">Jaiden halusi nähdä sen uudelleen ja kysyi vanhemmiltaan.</w:t>
      </w:r>
    </w:p>
    <w:p>
      <w:r>
        <w:rPr>
          <w:b/>
        </w:rPr>
        <w:t xml:space="preserve">Tulos</w:t>
      </w:r>
    </w:p>
    <w:p>
      <w:r>
        <w:t xml:space="preserve">Jaiden meni elokuviin.</w:t>
      </w:r>
    </w:p>
    <w:p>
      <w:r>
        <w:rPr>
          <w:b/>
        </w:rPr>
        <w:t xml:space="preserve">Tulos</w:t>
      </w:r>
    </w:p>
    <w:p>
      <w:r>
        <w:t xml:space="preserve">Jaidenin perhe vei hänet katsomaan sitä.</w:t>
      </w:r>
    </w:p>
    <w:p>
      <w:r>
        <w:rPr>
          <w:b/>
        </w:rPr>
        <w:t xml:space="preserve">Esimerkki 2.2801</w:t>
      </w:r>
    </w:p>
    <w:p>
      <w:r>
        <w:t xml:space="preserve">Alku: Nellin isä avasi uuden yrityksen kaupunkiin. Loppu: Nellin isä maksoi asiakkaille takaisin ja menetti hieman uskoa.</w:t>
      </w:r>
    </w:p>
    <w:p>
      <w:r>
        <w:rPr>
          <w:b/>
        </w:rPr>
        <w:t xml:space="preserve">Tulos</w:t>
      </w:r>
    </w:p>
    <w:p>
      <w:r>
        <w:t xml:space="preserve">Nellin isä myi asiakkailleen pilaantunutta ruokaa.</w:t>
      </w:r>
    </w:p>
    <w:p>
      <w:r>
        <w:rPr>
          <w:b/>
        </w:rPr>
        <w:t xml:space="preserve">Tulos</w:t>
      </w:r>
    </w:p>
    <w:p>
      <w:r>
        <w:t xml:space="preserve">Nellin isä joutui usein tekemisiin vilpillisten palautusten ja epärehellisten asiakkaiden kanssa.</w:t>
      </w:r>
    </w:p>
    <w:p>
      <w:r>
        <w:rPr>
          <w:b/>
        </w:rPr>
        <w:t xml:space="preserve">Tulos</w:t>
      </w:r>
    </w:p>
    <w:p>
      <w:r>
        <w:t xml:space="preserve">Nellin isällä oli korukorjaamo, joka ryöstettiin.</w:t>
      </w:r>
    </w:p>
    <w:p>
      <w:r>
        <w:rPr>
          <w:b/>
        </w:rPr>
        <w:t xml:space="preserve">Tulos</w:t>
      </w:r>
    </w:p>
    <w:p>
      <w:r>
        <w:t xml:space="preserve">Valitettavasti hänen liiketoimintansa oli niin tylsää.</w:t>
      </w:r>
    </w:p>
    <w:p>
      <w:r>
        <w:rPr>
          <w:b/>
        </w:rPr>
        <w:t xml:space="preserve">Tulos</w:t>
      </w:r>
    </w:p>
    <w:p>
      <w:r>
        <w:t xml:space="preserve">hän päätti avata ravintolan, mutta kiirehti palkkaamaan kokkeja.</w:t>
      </w:r>
    </w:p>
    <w:p>
      <w:r>
        <w:rPr>
          <w:b/>
        </w:rPr>
        <w:t xml:space="preserve">Esimerkki 2.2802</w:t>
      </w:r>
    </w:p>
    <w:p>
      <w:r>
        <w:t xml:space="preserve">Alku: Peter on tunnettu vahvuudestaan paikallisella kuntosalillaan. Loppu: Tämä johti siihen, että hän voitti palkinnon vahvuudestaan.</w:t>
      </w:r>
    </w:p>
    <w:p>
      <w:r>
        <w:rPr>
          <w:b/>
        </w:rPr>
        <w:t xml:space="preserve">Tulos</w:t>
      </w:r>
    </w:p>
    <w:p>
      <w:r>
        <w:t xml:space="preserve">Hän osallistui kilpailuun testatakseen voimiaan.</w:t>
      </w:r>
    </w:p>
    <w:p>
      <w:r>
        <w:rPr>
          <w:b/>
        </w:rPr>
        <w:t xml:space="preserve">Tulos</w:t>
      </w:r>
    </w:p>
    <w:p>
      <w:r>
        <w:t xml:space="preserve">Peter päätti osallistua painonnostokilpailuihin.</w:t>
      </w:r>
    </w:p>
    <w:p>
      <w:r>
        <w:rPr>
          <w:b/>
        </w:rPr>
        <w:t xml:space="preserve">Tulos</w:t>
      </w:r>
    </w:p>
    <w:p>
      <w:r>
        <w:t xml:space="preserve">Peter voitti paljon nostokilpailuja.</w:t>
      </w:r>
    </w:p>
    <w:p>
      <w:r>
        <w:rPr>
          <w:b/>
        </w:rPr>
        <w:t xml:space="preserve">Tulos</w:t>
      </w:r>
    </w:p>
    <w:p>
      <w:r>
        <w:t xml:space="preserve">Peter nosti yli 500 kiloa.</w:t>
      </w:r>
    </w:p>
    <w:p>
      <w:r>
        <w:rPr>
          <w:b/>
        </w:rPr>
        <w:t xml:space="preserve">Esimerkki 2.2803</w:t>
      </w:r>
    </w:p>
    <w:p>
      <w:r>
        <w:t xml:space="preserve">Alku: Neil lensi Kyproksen saarelle. Loppu: Hän piti Kyprosta kiehtovana ja kiehtovana.</w:t>
      </w:r>
    </w:p>
    <w:p>
      <w:r>
        <w:rPr>
          <w:b/>
        </w:rPr>
        <w:t xml:space="preserve">Tulos</w:t>
      </w:r>
    </w:p>
    <w:p>
      <w:r>
        <w:t xml:space="preserve">Kypros näytti Neilille toisenlaisen kulttuurin ja kauniit maisemat.</w:t>
      </w:r>
    </w:p>
    <w:p>
      <w:r>
        <w:rPr>
          <w:b/>
        </w:rPr>
        <w:t xml:space="preserve">Tulos</w:t>
      </w:r>
    </w:p>
    <w:p>
      <w:r>
        <w:t xml:space="preserve">Neil vietti viikon Kyproksella.</w:t>
      </w:r>
    </w:p>
    <w:p>
      <w:r>
        <w:rPr>
          <w:b/>
        </w:rPr>
        <w:t xml:space="preserve">Tulos</w:t>
      </w:r>
    </w:p>
    <w:p>
      <w:r>
        <w:t xml:space="preserve">Kun Neil saapui paikalle, se ei ollut sitä, mitä hän odotti.</w:t>
      </w:r>
    </w:p>
    <w:p>
      <w:r>
        <w:rPr>
          <w:b/>
        </w:rPr>
        <w:t xml:space="preserve">Esimerkki 2.2804</w:t>
      </w:r>
    </w:p>
    <w:p>
      <w:r>
        <w:t xml:space="preserve">Alku: Ricen perhe suunnitteli perhelomaa maan pääkaupunkiin. Loppu: Kirsikankukat olivat juuri niin kauniita kuin he olivat toivoneetkin.</w:t>
      </w:r>
    </w:p>
    <w:p>
      <w:r>
        <w:rPr>
          <w:b/>
        </w:rPr>
        <w:t xml:space="preserve">Tulos</w:t>
      </w:r>
    </w:p>
    <w:p>
      <w:r>
        <w:t xml:space="preserve">Rice-perhe suunniteltu tietylle viikolle keväällä.</w:t>
      </w:r>
    </w:p>
    <w:p>
      <w:r>
        <w:rPr>
          <w:b/>
        </w:rPr>
        <w:t xml:space="preserve">Tulos</w:t>
      </w:r>
    </w:p>
    <w:p>
      <w:r>
        <w:t xml:space="preserve">Ricen perhe ajoitti lomansa Washingtonin kuuluisien kirsikankukkien aikaan.</w:t>
      </w:r>
    </w:p>
    <w:p>
      <w:r>
        <w:rPr>
          <w:b/>
        </w:rPr>
        <w:t xml:space="preserve">Tulos</w:t>
      </w:r>
    </w:p>
    <w:p>
      <w:r>
        <w:t xml:space="preserve">Ricen perhe kävi katsomassa kirsikankukkia kaupungissa.</w:t>
      </w:r>
    </w:p>
    <w:p>
      <w:r>
        <w:rPr>
          <w:b/>
        </w:rPr>
        <w:t xml:space="preserve">Tulos</w:t>
      </w:r>
    </w:p>
    <w:p>
      <w:r>
        <w:t xml:space="preserve">He olivat niin innoissaan nähdessään kaikki nähtävyydet.</w:t>
      </w:r>
    </w:p>
    <w:p>
      <w:r>
        <w:rPr>
          <w:b/>
        </w:rPr>
        <w:t xml:space="preserve">Esimerkki 2.2805</w:t>
      </w:r>
    </w:p>
    <w:p>
      <w:r>
        <w:t xml:space="preserve">Alku: Chris nyrjäytti nilkkansa pelatessaan koripalloa koulussa. Loppu: Hän loukkasi itsensä jälleen vakavasti pelatessaan peliä.</w:t>
      </w:r>
    </w:p>
    <w:p>
      <w:r>
        <w:rPr>
          <w:b/>
        </w:rPr>
        <w:t xml:space="preserve">Tulos</w:t>
      </w:r>
    </w:p>
    <w:p>
      <w:r>
        <w:t xml:space="preserve">Heti kun se oli parantunut, Chris aloitti taas pelaamisen.</w:t>
      </w:r>
    </w:p>
    <w:p>
      <w:r>
        <w:rPr>
          <w:b/>
        </w:rPr>
        <w:t xml:space="preserve">Tulos</w:t>
      </w:r>
    </w:p>
    <w:p>
      <w:r>
        <w:t xml:space="preserve">Chris loukkaantui aina.</w:t>
      </w:r>
    </w:p>
    <w:p>
      <w:r>
        <w:rPr>
          <w:b/>
        </w:rPr>
        <w:t xml:space="preserve">Tulos</w:t>
      </w:r>
    </w:p>
    <w:p>
      <w:r>
        <w:t xml:space="preserve">Chris otti riskin ja jatkoi pelaamista loukkaantumisesta huolimatta.</w:t>
      </w:r>
    </w:p>
    <w:p>
      <w:r>
        <w:rPr>
          <w:b/>
        </w:rPr>
        <w:t xml:space="preserve">Tulos</w:t>
      </w:r>
    </w:p>
    <w:p>
      <w:r>
        <w:t xml:space="preserve">Chris pystyi nyt pelaamaan taas koripalloa.</w:t>
      </w:r>
    </w:p>
    <w:p>
      <w:r>
        <w:rPr>
          <w:b/>
        </w:rPr>
        <w:t xml:space="preserve">Tulos</w:t>
      </w:r>
    </w:p>
    <w:p>
      <w:r>
        <w:t xml:space="preserve">chris oli vain kaksi viikkoa poissa ennen kuin päätti pelata uudelleen.</w:t>
      </w:r>
    </w:p>
    <w:p>
      <w:r>
        <w:rPr>
          <w:b/>
        </w:rPr>
        <w:t xml:space="preserve">Esimerkki 2.2806</w:t>
      </w:r>
    </w:p>
    <w:p>
      <w:r>
        <w:t xml:space="preserve">Alku: Eilen minulla oli Scream Queens -maraton. Loppu: Lopulta kuusi tuntia myöhemmin nukahdin.</w:t>
      </w:r>
    </w:p>
    <w:p>
      <w:r>
        <w:rPr>
          <w:b/>
        </w:rPr>
        <w:t xml:space="preserve">Tulos</w:t>
      </w:r>
    </w:p>
    <w:p>
      <w:r>
        <w:t xml:space="preserve">En nukkunut pitkään aikaan ja otin kipulääkettä.</w:t>
      </w:r>
    </w:p>
    <w:p>
      <w:r>
        <w:rPr>
          <w:b/>
        </w:rPr>
        <w:t xml:space="preserve">Tulos</w:t>
      </w:r>
    </w:p>
    <w:p>
      <w:r>
        <w:t xml:space="preserve">suoritin koko maratonin loppuun.</w:t>
      </w:r>
    </w:p>
    <w:p>
      <w:r>
        <w:rPr>
          <w:b/>
        </w:rPr>
        <w:t xml:space="preserve">Tulos</w:t>
      </w:r>
    </w:p>
    <w:p>
      <w:r>
        <w:t xml:space="preserve">Valvoin hyvin myöhään katsellakseni sitä.</w:t>
      </w:r>
    </w:p>
    <w:p>
      <w:r>
        <w:rPr>
          <w:b/>
        </w:rPr>
        <w:t xml:space="preserve">Tulos</w:t>
      </w:r>
    </w:p>
    <w:p>
      <w:r>
        <w:t xml:space="preserve">Olin niin peloissani, etten saanut unta.</w:t>
      </w:r>
    </w:p>
    <w:p>
      <w:r>
        <w:rPr>
          <w:b/>
        </w:rPr>
        <w:t xml:space="preserve">Tulos</w:t>
      </w:r>
    </w:p>
    <w:p>
      <w:r>
        <w:t xml:space="preserve">Olin hyvin väsynyt sen jälkeen.</w:t>
      </w:r>
    </w:p>
    <w:p>
      <w:r>
        <w:rPr>
          <w:b/>
        </w:rPr>
        <w:t xml:space="preserve">Esimerkki 2.2807</w:t>
      </w:r>
    </w:p>
    <w:p>
      <w:r>
        <w:t xml:space="preserve">Alku: Bussissa oli paljon väkeä. Loppu: Sen seurauksena kukaan ei istunut vapaalle paikalle.</w:t>
      </w:r>
    </w:p>
    <w:p>
      <w:r>
        <w:rPr>
          <w:b/>
        </w:rPr>
        <w:t xml:space="preserve">Tulos</w:t>
      </w:r>
    </w:p>
    <w:p>
      <w:r>
        <w:t xml:space="preserve">Menin istumaan, mutta istuin oli märkä.</w:t>
      </w:r>
    </w:p>
    <w:p>
      <w:r>
        <w:rPr>
          <w:b/>
        </w:rPr>
        <w:t xml:space="preserve">Tulos</w:t>
      </w:r>
    </w:p>
    <w:p>
      <w:r>
        <w:t xml:space="preserve">Joku kaatoi limsaa tyhjälle istuimelle.</w:t>
      </w:r>
    </w:p>
    <w:p>
      <w:r>
        <w:rPr>
          <w:b/>
        </w:rPr>
        <w:t xml:space="preserve">Tulos</w:t>
      </w:r>
    </w:p>
    <w:p>
      <w:r>
        <w:t xml:space="preserve">Bussissa oli yksi avoin paikka, joka haisi kamalalle.</w:t>
      </w:r>
    </w:p>
    <w:p>
      <w:r>
        <w:rPr>
          <w:b/>
        </w:rPr>
        <w:t xml:space="preserve">Esimerkki 2.2808</w:t>
      </w:r>
    </w:p>
    <w:p>
      <w:r>
        <w:t xml:space="preserve">Alku: Lindsayn piti pelata lentopallopeli joukkueensa puolesta. Loppu: Lindsayn joukkue hävisi pelin.</w:t>
      </w:r>
    </w:p>
    <w:p>
      <w:r>
        <w:rPr>
          <w:b/>
        </w:rPr>
        <w:t xml:space="preserve">Tulos</w:t>
      </w:r>
    </w:p>
    <w:p>
      <w:r>
        <w:t xml:space="preserve">Lindsay ja kaksi joukkuetoveria olivat sairastuneet eivätkä pystyneet pelaamaan.</w:t>
      </w:r>
    </w:p>
    <w:p>
      <w:r>
        <w:rPr>
          <w:b/>
        </w:rPr>
        <w:t xml:space="preserve">Tulos</w:t>
      </w:r>
    </w:p>
    <w:p>
      <w:r>
        <w:t xml:space="preserve">Lindsay ei harjoitellut.</w:t>
      </w:r>
    </w:p>
    <w:p>
      <w:r>
        <w:rPr>
          <w:b/>
        </w:rPr>
        <w:t xml:space="preserve">Tulos</w:t>
      </w:r>
    </w:p>
    <w:p>
      <w:r>
        <w:t xml:space="preserve">lindsayn joukkue pelasi hyvän pelin.</w:t>
      </w:r>
    </w:p>
    <w:p>
      <w:r>
        <w:rPr>
          <w:b/>
        </w:rPr>
        <w:t xml:space="preserve">Tulos</w:t>
      </w:r>
    </w:p>
    <w:p>
      <w:r>
        <w:t xml:space="preserve">lindsay yritti parhaansa viimeisellä neljänneksellä.</w:t>
      </w:r>
    </w:p>
    <w:p>
      <w:r>
        <w:rPr>
          <w:b/>
        </w:rPr>
        <w:t xml:space="preserve">Esimerkki 2.2809</w:t>
      </w:r>
    </w:p>
    <w:p>
      <w:r>
        <w:t xml:space="preserve">Alku: Bob myi lasieläimiä kirpputorilla ja keräsi väkeä. Loppu: Yksi mies käveli pois, kun hinta nousi liian korkeaksi.</w:t>
      </w:r>
    </w:p>
    <w:p>
      <w:r>
        <w:rPr>
          <w:b/>
        </w:rPr>
        <w:t xml:space="preserve">Tulos</w:t>
      </w:r>
    </w:p>
    <w:p>
      <w:r>
        <w:t xml:space="preserve">Bob nosti hintoja nähdäkseen, voisiko hän tienata yhä enemmän rahaa.</w:t>
      </w:r>
    </w:p>
    <w:p>
      <w:r>
        <w:rPr>
          <w:b/>
        </w:rPr>
        <w:t xml:space="preserve">Tulos</w:t>
      </w:r>
    </w:p>
    <w:p>
      <w:r>
        <w:t xml:space="preserve">Monet ihmiset olivat kiinnostuneita.</w:t>
      </w:r>
    </w:p>
    <w:p>
      <w:r>
        <w:rPr>
          <w:b/>
        </w:rPr>
        <w:t xml:space="preserve">Tulos</w:t>
      </w:r>
    </w:p>
    <w:p>
      <w:r>
        <w:t xml:space="preserve">Useat ihmiset kävivät ostamassa simeä.</w:t>
      </w:r>
    </w:p>
    <w:p>
      <w:r>
        <w:rPr>
          <w:b/>
        </w:rPr>
        <w:t xml:space="preserve">Tulos</w:t>
      </w:r>
    </w:p>
    <w:p>
      <w:r>
        <w:t xml:space="preserve">Yleisö alkoi tehdä tarjouksia esineistä.</w:t>
      </w:r>
    </w:p>
    <w:p>
      <w:r>
        <w:rPr>
          <w:b/>
        </w:rPr>
        <w:t xml:space="preserve">Tulos</w:t>
      </w:r>
    </w:p>
    <w:p>
      <w:r>
        <w:t xml:space="preserve">Kolme ihmistä yritti tarjota toisiaan enemmän lasikirahvista.</w:t>
      </w:r>
    </w:p>
    <w:p>
      <w:r>
        <w:rPr>
          <w:b/>
        </w:rPr>
        <w:t xml:space="preserve">Esimerkki 2.2810</w:t>
      </w:r>
    </w:p>
    <w:p>
      <w:r>
        <w:t xml:space="preserve">Alku: Jessen sosiaalinen fobia. Loppu: Hän ei enää pelkää sitä, mitä ihmiset ajattelevat hänestä.</w:t>
      </w:r>
    </w:p>
    <w:p>
      <w:r>
        <w:rPr>
          <w:b/>
        </w:rPr>
        <w:t xml:space="preserve">Tulos</w:t>
      </w:r>
    </w:p>
    <w:p>
      <w:r>
        <w:t xml:space="preserve">Jesse tuli ulospäin suuntautuneemmaksi.</w:t>
      </w:r>
    </w:p>
    <w:p>
      <w:r>
        <w:rPr>
          <w:b/>
        </w:rPr>
        <w:t xml:space="preserve">Tulos</w:t>
      </w:r>
    </w:p>
    <w:p>
      <w:r>
        <w:t xml:space="preserve">Jessen piti nousta luokan eteen pitämään esitys.</w:t>
      </w:r>
    </w:p>
    <w:p>
      <w:r>
        <w:rPr>
          <w:b/>
        </w:rPr>
        <w:t xml:space="preserve">Tulos</w:t>
      </w:r>
    </w:p>
    <w:p>
      <w:r>
        <w:t xml:space="preserve">Jesse kävi terapeutilla työstämässä tätä asiaa.</w:t>
      </w:r>
    </w:p>
    <w:p>
      <w:r>
        <w:rPr>
          <w:b/>
        </w:rPr>
        <w:t xml:space="preserve">Tulos</w:t>
      </w:r>
    </w:p>
    <w:p>
      <w:r>
        <w:t xml:space="preserve">Jesse meni terapeutille.</w:t>
      </w:r>
    </w:p>
    <w:p>
      <w:r>
        <w:rPr>
          <w:b/>
        </w:rPr>
        <w:t xml:space="preserve">Esimerkki 2.2811</w:t>
      </w:r>
    </w:p>
    <w:p>
      <w:r>
        <w:t xml:space="preserve">Alku: Vanha naapurini vei Halloweenin liian pitkälle. Loppu: Hän oli naapuruston rakastetuin mies.</w:t>
      </w:r>
    </w:p>
    <w:p>
      <w:r>
        <w:rPr>
          <w:b/>
        </w:rPr>
        <w:t xml:space="preserve">Tulos</w:t>
      </w:r>
    </w:p>
    <w:p>
      <w:r>
        <w:t xml:space="preserve">Vanha naapurini tekisi lapset hyvin onnellisiksi.</w:t>
      </w:r>
    </w:p>
    <w:p>
      <w:r>
        <w:rPr>
          <w:b/>
        </w:rPr>
        <w:t xml:space="preserve">Tulos</w:t>
      </w:r>
    </w:p>
    <w:p>
      <w:r>
        <w:t xml:space="preserve">Vanhalla naapurillani olisi parhaat puvut.</w:t>
      </w:r>
    </w:p>
    <w:p>
      <w:r>
        <w:rPr>
          <w:b/>
        </w:rPr>
        <w:t xml:space="preserve">Esimerkki 2.2812</w:t>
      </w:r>
    </w:p>
    <w:p>
      <w:r>
        <w:t xml:space="preserve">Alku: Bob oli musiikkikonsertissa. Loppu: Kitaristi huokaisi julisteestaan ja antoi hänelle kitaransa.</w:t>
      </w:r>
    </w:p>
    <w:p>
      <w:r>
        <w:rPr>
          <w:b/>
        </w:rPr>
        <w:t xml:space="preserve">Tulos</w:t>
      </w:r>
    </w:p>
    <w:p>
      <w:r>
        <w:t xml:space="preserve">Bob pyysi kitaristilta nimikirjoitusta.</w:t>
      </w:r>
    </w:p>
    <w:p>
      <w:r>
        <w:rPr>
          <w:b/>
        </w:rPr>
        <w:t xml:space="preserve">Tulos</w:t>
      </w:r>
    </w:p>
    <w:p>
      <w:r>
        <w:t xml:space="preserve">Bob toi kitaransa signeerattavaksi.</w:t>
      </w:r>
    </w:p>
    <w:p>
      <w:r>
        <w:rPr>
          <w:b/>
        </w:rPr>
        <w:t xml:space="preserve">Tulos</w:t>
      </w:r>
    </w:p>
    <w:p>
      <w:r>
        <w:t xml:space="preserve">Bob odotti kulissien takana 3 tuntia tavatakseen bändin.</w:t>
      </w:r>
    </w:p>
    <w:p>
      <w:r>
        <w:rPr>
          <w:b/>
        </w:rPr>
        <w:t xml:space="preserve">Tulos</w:t>
      </w:r>
    </w:p>
    <w:p>
      <w:r>
        <w:t xml:space="preserve">Bob oli eturivissä.</w:t>
      </w:r>
    </w:p>
    <w:p>
      <w:r>
        <w:rPr>
          <w:b/>
        </w:rPr>
        <w:t xml:space="preserve">Esimerkki 2.2813</w:t>
      </w:r>
    </w:p>
    <w:p>
      <w:r>
        <w:t xml:space="preserve">Alku: Oli koripalloilija nimeltä Michael. Loppu: Tämä johti kuitenkin hänen uransa tuhoon.</w:t>
      </w:r>
    </w:p>
    <w:p>
      <w:r>
        <w:rPr>
          <w:b/>
        </w:rPr>
        <w:t xml:space="preserve">Tulos</w:t>
      </w:r>
    </w:p>
    <w:p>
      <w:r>
        <w:t xml:space="preserve">Hän käytti steroideja pysyäkseen mukana kilpailussa.</w:t>
      </w:r>
    </w:p>
    <w:p>
      <w:r>
        <w:rPr>
          <w:b/>
        </w:rPr>
        <w:t xml:space="preserve">Tulos</w:t>
      </w:r>
    </w:p>
    <w:p>
      <w:r>
        <w:t xml:space="preserve">Hänet tunnettiin nimellä Pikku-Mike, tikapuiden lyhin pelaaja.</w:t>
      </w:r>
    </w:p>
    <w:p>
      <w:r>
        <w:rPr>
          <w:b/>
        </w:rPr>
        <w:t xml:space="preserve">Tulos</w:t>
      </w:r>
    </w:p>
    <w:p>
      <w:r>
        <w:t xml:space="preserve">Michael sai huumeriippuvuuden.</w:t>
      </w:r>
    </w:p>
    <w:p>
      <w:r>
        <w:rPr>
          <w:b/>
        </w:rPr>
        <w:t xml:space="preserve">Tulos</w:t>
      </w:r>
    </w:p>
    <w:p>
      <w:r>
        <w:t xml:space="preserve">Michaelille sattui eräänä päivänä paha loukkaantuminen.</w:t>
      </w:r>
    </w:p>
    <w:p>
      <w:r>
        <w:rPr>
          <w:b/>
        </w:rPr>
        <w:t xml:space="preserve">Tulos</w:t>
      </w:r>
    </w:p>
    <w:p>
      <w:r>
        <w:t xml:space="preserve">Michael loukkaantui hyvin usein.</w:t>
      </w:r>
    </w:p>
    <w:p>
      <w:r>
        <w:rPr>
          <w:b/>
        </w:rPr>
        <w:t xml:space="preserve">Esimerkki 2.2814</w:t>
      </w:r>
    </w:p>
    <w:p>
      <w:r>
        <w:t xml:space="preserve">Alku: Ginan veli oli työntänyt hänet lipastoon. Loppu: Gina desinfioi ja peitti nyt vuotavan haavan.</w:t>
      </w:r>
    </w:p>
    <w:p>
      <w:r>
        <w:rPr>
          <w:b/>
        </w:rPr>
        <w:t xml:space="preserve">Tulos</w:t>
      </w:r>
    </w:p>
    <w:p>
      <w:r>
        <w:t xml:space="preserve">Gina sai ikävän haavan päähänsä.</w:t>
      </w:r>
    </w:p>
    <w:p>
      <w:r>
        <w:rPr>
          <w:b/>
        </w:rPr>
        <w:t xml:space="preserve">Tulos</w:t>
      </w:r>
    </w:p>
    <w:p>
      <w:r>
        <w:t xml:space="preserve">Gina löi päänsä ja siitä tuli verta.</w:t>
      </w:r>
    </w:p>
    <w:p>
      <w:r>
        <w:rPr>
          <w:b/>
        </w:rPr>
        <w:t xml:space="preserve">Tulos</w:t>
      </w:r>
    </w:p>
    <w:p>
      <w:r>
        <w:t xml:space="preserve">Ginan jalassa oli iso haava ja se vuoti verta.</w:t>
      </w:r>
    </w:p>
    <w:p>
      <w:r>
        <w:rPr>
          <w:b/>
        </w:rPr>
        <w:t xml:space="preserve">Tulos</w:t>
      </w:r>
    </w:p>
    <w:p>
      <w:r>
        <w:t xml:space="preserve">Gina katsoi alas ja näki, että hänen kätensä vuoti verta.</w:t>
      </w:r>
    </w:p>
    <w:p>
      <w:r>
        <w:rPr>
          <w:b/>
        </w:rPr>
        <w:t xml:space="preserve">Esimerkki 2.2815</w:t>
      </w:r>
    </w:p>
    <w:p>
      <w:r>
        <w:t xml:space="preserve">Alku: Heräsimme tänä aamuna kevyeen lumisateeseen. Loppu: Meillä oli tylsä päivä.</w:t>
      </w:r>
    </w:p>
    <w:p>
      <w:r>
        <w:rPr>
          <w:b/>
        </w:rPr>
        <w:t xml:space="preserve">Tulos</w:t>
      </w:r>
    </w:p>
    <w:p>
      <w:r>
        <w:t xml:space="preserve">Mutta lumisade alkoi loppua.</w:t>
      </w:r>
    </w:p>
    <w:p>
      <w:r>
        <w:rPr>
          <w:b/>
        </w:rPr>
        <w:t xml:space="preserve">Tulos</w:t>
      </w:r>
    </w:p>
    <w:p>
      <w:r>
        <w:t xml:space="preserve">Koulu peruttiin, mutta sähköt katkesivat.</w:t>
      </w:r>
    </w:p>
    <w:p>
      <w:r>
        <w:rPr>
          <w:b/>
        </w:rPr>
        <w:t xml:space="preserve">Tulos</w:t>
      </w:r>
    </w:p>
    <w:p>
      <w:r>
        <w:t xml:space="preserve">Joten emme tehneet mitään.</w:t>
      </w:r>
    </w:p>
    <w:p>
      <w:r>
        <w:rPr>
          <w:b/>
        </w:rPr>
        <w:t xml:space="preserve">Tulos</w:t>
      </w:r>
    </w:p>
    <w:p>
      <w:r>
        <w:t xml:space="preserve">Lumisade ei ollut niin voimakas, että koulua olisi pitänyt peruuttaa.</w:t>
      </w:r>
    </w:p>
    <w:p>
      <w:r>
        <w:rPr>
          <w:b/>
        </w:rPr>
        <w:t xml:space="preserve">Esimerkki 2.2816</w:t>
      </w:r>
    </w:p>
    <w:p>
      <w:r>
        <w:t xml:space="preserve">Alku: Jim saa potkut kotoa. Loppu: Vuokranantaja antaa Jimin jäädä.</w:t>
      </w:r>
    </w:p>
    <w:p>
      <w:r>
        <w:rPr>
          <w:b/>
        </w:rPr>
        <w:t xml:space="preserve">Tulos</w:t>
      </w:r>
    </w:p>
    <w:p>
      <w:r>
        <w:t xml:space="preserve">Jim anelee vuokranantajalta hieman lisäaikaa vuokranmaksuun.</w:t>
      </w:r>
    </w:p>
    <w:p>
      <w:r>
        <w:rPr>
          <w:b/>
        </w:rPr>
        <w:t xml:space="preserve">Tulos</w:t>
      </w:r>
    </w:p>
    <w:p>
      <w:r>
        <w:t xml:space="preserve">Jim keksii keinon maksaa vuokran.</w:t>
      </w:r>
    </w:p>
    <w:p>
      <w:r>
        <w:rPr>
          <w:b/>
        </w:rPr>
        <w:t xml:space="preserve">Tulos</w:t>
      </w:r>
    </w:p>
    <w:p>
      <w:r>
        <w:t xml:space="preserve">Jim lupasi maksaa vuokransa.</w:t>
      </w:r>
    </w:p>
    <w:p>
      <w:r>
        <w:rPr>
          <w:b/>
        </w:rPr>
        <w:t xml:space="preserve">Tulos</w:t>
      </w:r>
    </w:p>
    <w:p>
      <w:r>
        <w:t xml:space="preserve">Jim pyysi vuokraisäntää antamaan hänelle vielä yhden mahdollisuuden.</w:t>
      </w:r>
    </w:p>
    <w:p>
      <w:r>
        <w:rPr>
          <w:b/>
        </w:rPr>
        <w:t xml:space="preserve">Tulos</w:t>
      </w:r>
    </w:p>
    <w:p>
      <w:r>
        <w:t xml:space="preserve">Jim anelee vuokranantajaa antamaan hänelle vielä viikon aikaa saada vuokransa.</w:t>
      </w:r>
    </w:p>
    <w:p>
      <w:r>
        <w:rPr>
          <w:b/>
        </w:rPr>
        <w:t xml:space="preserve">Esimerkki 2.2817</w:t>
      </w:r>
    </w:p>
    <w:p>
      <w:r>
        <w:t xml:space="preserve">Alku: Kelly ja hänen ystävänsä lähtivät matkalle Dubaihin. Loppu: He eivät malttaneet odottaa laskeutumista.</w:t>
      </w:r>
    </w:p>
    <w:p>
      <w:r>
        <w:rPr>
          <w:b/>
        </w:rPr>
        <w:t xml:space="preserve">Tulos</w:t>
      </w:r>
    </w:p>
    <w:p>
      <w:r>
        <w:t xml:space="preserve">Kelly ja ystävät suunnittelivat jokaisen päivän lennon aikana.</w:t>
      </w:r>
    </w:p>
    <w:p>
      <w:r>
        <w:rPr>
          <w:b/>
        </w:rPr>
        <w:t xml:space="preserve">Tulos</w:t>
      </w:r>
    </w:p>
    <w:p>
      <w:r>
        <w:t xml:space="preserve">Kelly ja hänen ystävänsä huomasivat lentokentän.</w:t>
      </w:r>
    </w:p>
    <w:p>
      <w:r>
        <w:rPr>
          <w:b/>
        </w:rPr>
        <w:t xml:space="preserve">Tulos</w:t>
      </w:r>
    </w:p>
    <w:p>
      <w:r>
        <w:t xml:space="preserve">Lentomatka oli hyvin pitkä.</w:t>
      </w:r>
    </w:p>
    <w:p>
      <w:r>
        <w:rPr>
          <w:b/>
        </w:rPr>
        <w:t xml:space="preserve">Tulos</w:t>
      </w:r>
    </w:p>
    <w:p>
      <w:r>
        <w:t xml:space="preserve">He olivat lentokoneessa 8 tuntia.</w:t>
      </w:r>
    </w:p>
    <w:p>
      <w:r>
        <w:rPr>
          <w:b/>
        </w:rPr>
        <w:t xml:space="preserve">Esimerkki 2.2818</w:t>
      </w:r>
    </w:p>
    <w:p>
      <w:r>
        <w:t xml:space="preserve">Alku: Perheemme rakastaa baseballia hyvin paljon. Loppu: Se oli tapahtumarikas päivä pallokentällä!</w:t>
      </w:r>
    </w:p>
    <w:p>
      <w:r>
        <w:rPr>
          <w:b/>
        </w:rPr>
        <w:t xml:space="preserve">Tulos</w:t>
      </w:r>
    </w:p>
    <w:p>
      <w:r>
        <w:t xml:space="preserve">Tänään menimme kuitenkin pesäpallopeliin.</w:t>
      </w:r>
    </w:p>
    <w:p>
      <w:r>
        <w:rPr>
          <w:b/>
        </w:rPr>
        <w:t xml:space="preserve">Tulos</w:t>
      </w:r>
    </w:p>
    <w:p>
      <w:r>
        <w:t xml:space="preserve">Perheeni meni katsomaan pudotuspeliä.</w:t>
      </w:r>
    </w:p>
    <w:p>
      <w:r>
        <w:rPr>
          <w:b/>
        </w:rPr>
        <w:t xml:space="preserve">Tulos</w:t>
      </w:r>
    </w:p>
    <w:p>
      <w:r>
        <w:t xml:space="preserve">Perheemme päätti mennä baseball-otteluun.</w:t>
      </w:r>
    </w:p>
    <w:p>
      <w:r>
        <w:rPr>
          <w:b/>
        </w:rPr>
        <w:t xml:space="preserve">Tulos</w:t>
      </w:r>
    </w:p>
    <w:p>
      <w:r>
        <w:t xml:space="preserve">Perhe meni katsomaan paikallisen baseball-joukkueen voittoa.</w:t>
      </w:r>
    </w:p>
    <w:p>
      <w:r>
        <w:rPr>
          <w:b/>
        </w:rPr>
        <w:t xml:space="preserve">Esimerkki 2.2819</w:t>
      </w:r>
    </w:p>
    <w:p>
      <w:r>
        <w:t xml:space="preserve">Alku: Gillin suosikkihahmo oli Peter Falkin esittämä Columbo. Loppu: Hänen yrityksensä murhien selvittämisessä eivät kuitenkaan olleet yhtä onnistuneita.</w:t>
      </w:r>
    </w:p>
    <w:p>
      <w:r>
        <w:rPr>
          <w:b/>
        </w:rPr>
        <w:t xml:space="preserve">Tulos</w:t>
      </w:r>
    </w:p>
    <w:p>
      <w:r>
        <w:t xml:space="preserve">Gilk halusi olla kuin Columbo.</w:t>
      </w:r>
    </w:p>
    <w:p>
      <w:r>
        <w:rPr>
          <w:b/>
        </w:rPr>
        <w:t xml:space="preserve">Esimerkki 2.2820</w:t>
      </w:r>
    </w:p>
    <w:p>
      <w:r>
        <w:t xml:space="preserve">Alku: Opettaja oli yksitoikkoinen. Loppu: Hän lopulta torui minua siitä, että nukuin tunnilla.</w:t>
      </w:r>
    </w:p>
    <w:p>
      <w:r>
        <w:rPr>
          <w:b/>
        </w:rPr>
        <w:t xml:space="preserve">Tulos</w:t>
      </w:r>
    </w:p>
    <w:p>
      <w:r>
        <w:t xml:space="preserve">Torkahdin tunnilla.</w:t>
      </w:r>
    </w:p>
    <w:p>
      <w:r>
        <w:rPr>
          <w:b/>
        </w:rPr>
        <w:t xml:space="preserve">Tulos</w:t>
      </w:r>
    </w:p>
    <w:p>
      <w:r>
        <w:t xml:space="preserve">Nukahdin tunnilla.</w:t>
      </w:r>
    </w:p>
    <w:p>
      <w:r>
        <w:rPr>
          <w:b/>
        </w:rPr>
        <w:t xml:space="preserve">Tulos</w:t>
      </w:r>
    </w:p>
    <w:p>
      <w:r>
        <w:t xml:space="preserve">Olin valvonut myöhään ja hänen luentonsa sai minut torkahtamaan.</w:t>
      </w:r>
    </w:p>
    <w:p>
      <w:r>
        <w:rPr>
          <w:b/>
        </w:rPr>
        <w:t xml:space="preserve">Tulos</w:t>
      </w:r>
    </w:p>
    <w:p>
      <w:r>
        <w:t xml:space="preserve">Eräänä päivänä haaveilin ja nukahdin.</w:t>
      </w:r>
    </w:p>
    <w:p>
      <w:r>
        <w:rPr>
          <w:b/>
        </w:rPr>
        <w:t xml:space="preserve">Esimerkki 2.2821</w:t>
      </w:r>
    </w:p>
    <w:p>
      <w:r>
        <w:t xml:space="preserve">Alku: John ei halunnut mennä töihin. Loppu: Hän teeskenteli olevansa sairas tajuamatta, että oli oikeasti sairas.</w:t>
      </w:r>
    </w:p>
    <w:p>
      <w:r>
        <w:rPr>
          <w:b/>
        </w:rPr>
        <w:t xml:space="preserve">Tulos</w:t>
      </w:r>
    </w:p>
    <w:p>
      <w:r>
        <w:t xml:space="preserve">Hän ei halunnut käyttää loma-aikaansa.</w:t>
      </w:r>
    </w:p>
    <w:p>
      <w:r>
        <w:rPr>
          <w:b/>
        </w:rPr>
        <w:t xml:space="preserve">Tulos</w:t>
      </w:r>
    </w:p>
    <w:p>
      <w:r>
        <w:t xml:space="preserve">Joe päätti ottaa sairaslomaa.</w:t>
      </w:r>
    </w:p>
    <w:p>
      <w:r>
        <w:rPr>
          <w:b/>
        </w:rPr>
        <w:t xml:space="preserve">Tulos</w:t>
      </w:r>
    </w:p>
    <w:p>
      <w:r>
        <w:t xml:space="preserve">John ilmoittautui sairaaksi.</w:t>
      </w:r>
    </w:p>
    <w:p>
      <w:r>
        <w:rPr>
          <w:b/>
        </w:rPr>
        <w:t xml:space="preserve">Tulos</w:t>
      </w:r>
    </w:p>
    <w:p>
      <w:r>
        <w:t xml:space="preserve">John sai kuumeen ollessaan töissä.</w:t>
      </w:r>
    </w:p>
    <w:p>
      <w:r>
        <w:rPr>
          <w:b/>
        </w:rPr>
        <w:t xml:space="preserve">Esimerkki 2.2822</w:t>
      </w:r>
    </w:p>
    <w:p>
      <w:r>
        <w:t xml:space="preserve">Alku: Delia heräsi valmistautuakseen kouluun. Lopetus: Delia meni takaisin nukkumaan.</w:t>
      </w:r>
    </w:p>
    <w:p>
      <w:r>
        <w:rPr>
          <w:b/>
        </w:rPr>
        <w:t xml:space="preserve">Tulos</w:t>
      </w:r>
    </w:p>
    <w:p>
      <w:r>
        <w:t xml:space="preserve">Delia tunsi itsensä uskomattoman pahoinvoivaksi.</w:t>
      </w:r>
    </w:p>
    <w:p>
      <w:r>
        <w:rPr>
          <w:b/>
        </w:rPr>
        <w:t xml:space="preserve">Tulos</w:t>
      </w:r>
    </w:p>
    <w:p>
      <w:r>
        <w:t xml:space="preserve">Delialla oli elämänsä huonoin päivä.</w:t>
      </w:r>
    </w:p>
    <w:p>
      <w:r>
        <w:rPr>
          <w:b/>
        </w:rPr>
        <w:t xml:space="preserve">Tulos</w:t>
      </w:r>
    </w:p>
    <w:p>
      <w:r>
        <w:t xml:space="preserve">Delia tajusi, että oli lauantai.</w:t>
      </w:r>
    </w:p>
    <w:p>
      <w:r>
        <w:rPr>
          <w:b/>
        </w:rPr>
        <w:t xml:space="preserve">Tulos</w:t>
      </w:r>
    </w:p>
    <w:p>
      <w:r>
        <w:t xml:space="preserve">Delian äiti ei ollut kertonut hänelle, että hänellä oli lääkäriaika myöhemmin samana aamuna.</w:t>
      </w:r>
    </w:p>
    <w:p>
      <w:r>
        <w:rPr>
          <w:b/>
        </w:rPr>
        <w:t xml:space="preserve">Tulos</w:t>
      </w:r>
    </w:p>
    <w:p>
      <w:r>
        <w:t xml:space="preserve">Hän näki, että satoi lunta ja oli mahdotonta ajaa.</w:t>
      </w:r>
    </w:p>
    <w:p>
      <w:r>
        <w:rPr>
          <w:b/>
        </w:rPr>
        <w:t xml:space="preserve">Esimerkki 2.2823</w:t>
      </w:r>
    </w:p>
    <w:p>
      <w:r>
        <w:t xml:space="preserve">Alku: En löytänyt kaukosäädintä eilen illalla. Loppu: Kävi ilmi, että kaukosäädin oli jääkaapissa.</w:t>
      </w:r>
    </w:p>
    <w:p>
      <w:r>
        <w:rPr>
          <w:b/>
        </w:rPr>
        <w:t xml:space="preserve">Tulos</w:t>
      </w:r>
    </w:p>
    <w:p>
      <w:r>
        <w:t xml:space="preserve">Etsin sitä kaikkialta.</w:t>
      </w:r>
    </w:p>
    <w:p>
      <w:r>
        <w:rPr>
          <w:b/>
        </w:rPr>
        <w:t xml:space="preserve">Tulos</w:t>
      </w:r>
    </w:p>
    <w:p>
      <w:r>
        <w:t xml:space="preserve">Etsin sitä kaikkialta.</w:t>
      </w:r>
    </w:p>
    <w:p>
      <w:r>
        <w:rPr>
          <w:b/>
        </w:rPr>
        <w:t xml:space="preserve">Tulos</w:t>
      </w:r>
    </w:p>
    <w:p>
      <w:r>
        <w:t xml:space="preserve">Etsin kaukosäädintä kaikkialta.</w:t>
      </w:r>
    </w:p>
    <w:p>
      <w:r>
        <w:rPr>
          <w:b/>
        </w:rPr>
        <w:t xml:space="preserve">Tulos</w:t>
      </w:r>
    </w:p>
    <w:p>
      <w:r>
        <w:t xml:space="preserve">Etsin kaukosäädintä koko yön.</w:t>
      </w:r>
    </w:p>
    <w:p>
      <w:r>
        <w:rPr>
          <w:b/>
        </w:rPr>
        <w:t xml:space="preserve">Esimerkki 2.2824</w:t>
      </w:r>
    </w:p>
    <w:p>
      <w:r>
        <w:t xml:space="preserve">Alku: Kävimme lasteni kanssa paikallisessa eläinsuojassa. Loppu: Adoptoin pennun tyttärelleni.</w:t>
      </w:r>
    </w:p>
    <w:p>
      <w:r>
        <w:rPr>
          <w:b/>
        </w:rPr>
        <w:t xml:space="preserve">Tulos</w:t>
      </w:r>
    </w:p>
    <w:p>
      <w:r>
        <w:t xml:space="preserve">Minusta tuntui todella pahalta eläinten puolesta.</w:t>
      </w:r>
    </w:p>
    <w:p>
      <w:r>
        <w:rPr>
          <w:b/>
        </w:rPr>
        <w:t xml:space="preserve">Tulos</w:t>
      </w:r>
    </w:p>
    <w:p>
      <w:r>
        <w:t xml:space="preserve">Minä ja lapseni rakastuimme pentuun.</w:t>
      </w:r>
    </w:p>
    <w:p>
      <w:r>
        <w:rPr>
          <w:b/>
        </w:rPr>
        <w:t xml:space="preserve">Tulos</w:t>
      </w:r>
    </w:p>
    <w:p>
      <w:r>
        <w:t xml:space="preserve">Lapseni halusivat etsiä koiranpentua.</w:t>
      </w:r>
    </w:p>
    <w:p>
      <w:r>
        <w:rPr>
          <w:b/>
        </w:rPr>
        <w:t xml:space="preserve">Esimerkki 2.2825</w:t>
      </w:r>
    </w:p>
    <w:p>
      <w:r>
        <w:t xml:space="preserve">Alku: Isoäiti huomasi, että hänen vihkisormuksensa puuttui hänen sormestaan. Loppu: Siinä, banaanivitriinissä, oli hänen sormuksensa.</w:t>
      </w:r>
    </w:p>
    <w:p>
      <w:r>
        <w:rPr>
          <w:b/>
        </w:rPr>
        <w:t xml:space="preserve">Tulos</w:t>
      </w:r>
    </w:p>
    <w:p>
      <w:r>
        <w:t xml:space="preserve">Isoäiti etsi kaikkialta vihkisormustaan.</w:t>
      </w:r>
    </w:p>
    <w:p>
      <w:r>
        <w:rPr>
          <w:b/>
        </w:rPr>
        <w:t xml:space="preserve">Tulos</w:t>
      </w:r>
    </w:p>
    <w:p>
      <w:r>
        <w:t xml:space="preserve">Isoäiti etsi sormusta kaikkialta.</w:t>
      </w:r>
    </w:p>
    <w:p>
      <w:r>
        <w:rPr>
          <w:b/>
        </w:rPr>
        <w:t xml:space="preserve">Tulos</w:t>
      </w:r>
    </w:p>
    <w:p>
      <w:r>
        <w:t xml:space="preserve">Hän jäljitti askeleensa ja löysi sen.</w:t>
      </w:r>
    </w:p>
    <w:p>
      <w:r>
        <w:rPr>
          <w:b/>
        </w:rPr>
        <w:t xml:space="preserve">Tulos</w:t>
      </w:r>
    </w:p>
    <w:p>
      <w:r>
        <w:t xml:space="preserve">Hän tutki supermarketia ylös ja alas.</w:t>
      </w:r>
    </w:p>
    <w:p>
      <w:r>
        <w:rPr>
          <w:b/>
        </w:rPr>
        <w:t xml:space="preserve">Esimerkki 2.2826</w:t>
      </w:r>
    </w:p>
    <w:p>
      <w:r>
        <w:t xml:space="preserve">Alku: Ray oli suurissa juhlissa. Loppu: Rayn oli odotettava, kunnes kaikki olivat lähteneet, jotta hän voisi etsiä sitä.</w:t>
      </w:r>
    </w:p>
    <w:p>
      <w:r>
        <w:rPr>
          <w:b/>
        </w:rPr>
        <w:t xml:space="preserve">Tulos</w:t>
      </w:r>
    </w:p>
    <w:p>
      <w:r>
        <w:t xml:space="preserve">Ray hukkasi puhelimensa jonnekin väkijoukkoon.</w:t>
      </w:r>
    </w:p>
    <w:p>
      <w:r>
        <w:rPr>
          <w:b/>
        </w:rPr>
        <w:t xml:space="preserve">Tulos</w:t>
      </w:r>
    </w:p>
    <w:p>
      <w:r>
        <w:t xml:space="preserve">Ray kadotti lompakkonsa juhlissa.</w:t>
      </w:r>
    </w:p>
    <w:p>
      <w:r>
        <w:rPr>
          <w:b/>
        </w:rPr>
        <w:t xml:space="preserve">Tulos</w:t>
      </w:r>
    </w:p>
    <w:p>
      <w:r>
        <w:t xml:space="preserve">Ray hukkasi lompakkonsa jonnekin taloon.</w:t>
      </w:r>
    </w:p>
    <w:p>
      <w:r>
        <w:rPr>
          <w:b/>
        </w:rPr>
        <w:t xml:space="preserve">Tulos</w:t>
      </w:r>
    </w:p>
    <w:p>
      <w:r>
        <w:t xml:space="preserve">Ray hukkasi avaimensa juhlissa.</w:t>
      </w:r>
    </w:p>
    <w:p>
      <w:r>
        <w:rPr>
          <w:b/>
        </w:rPr>
        <w:t xml:space="preserve">Esimerkki 2.2827</w:t>
      </w:r>
    </w:p>
    <w:p>
      <w:r>
        <w:t xml:space="preserve">Alku: Linda ei ole koskaan äänestänyt missään vaaleissa. Loppu: Linda on hyvin iloinen siitä, että hän äänesti tänä vuonna.</w:t>
      </w:r>
    </w:p>
    <w:p>
      <w:r>
        <w:rPr>
          <w:b/>
        </w:rPr>
        <w:t xml:space="preserve">Tulos</w:t>
      </w:r>
    </w:p>
    <w:p>
      <w:r>
        <w:t xml:space="preserve">Hän kuitenkin piti tietystä ehdokkaasta ja päätti äänestää häntä. Hänen ehdokkaansa voitti.</w:t>
      </w:r>
    </w:p>
    <w:p>
      <w:r>
        <w:rPr>
          <w:b/>
        </w:rPr>
        <w:t xml:space="preserve">Tulos</w:t>
      </w:r>
    </w:p>
    <w:p>
      <w:r>
        <w:t xml:space="preserve">Linda sai tietää äänestämisen tärkeydestä.</w:t>
      </w:r>
    </w:p>
    <w:p>
      <w:r>
        <w:rPr>
          <w:b/>
        </w:rPr>
        <w:t xml:space="preserve">Tulos</w:t>
      </w:r>
    </w:p>
    <w:p>
      <w:r>
        <w:t xml:space="preserve">Linda oli motivoitunut äänestämään, koska hän todella halusi Donald Trumpin voittavan.</w:t>
      </w:r>
    </w:p>
    <w:p>
      <w:r>
        <w:rPr>
          <w:b/>
        </w:rPr>
        <w:t xml:space="preserve">Tulos</w:t>
      </w:r>
    </w:p>
    <w:p>
      <w:r>
        <w:t xml:space="preserve">Linda meni äänestyskoppiin äänestämään.</w:t>
      </w:r>
    </w:p>
    <w:p>
      <w:r>
        <w:rPr>
          <w:b/>
        </w:rPr>
        <w:t xml:space="preserve">Tulos</w:t>
      </w:r>
    </w:p>
    <w:p>
      <w:r>
        <w:t xml:space="preserve">Lindan sisko asettui ehdokkaaksi tänä vuonna.</w:t>
      </w:r>
    </w:p>
    <w:p>
      <w:r>
        <w:rPr>
          <w:b/>
        </w:rPr>
        <w:t xml:space="preserve">Esimerkki 2.2828</w:t>
      </w:r>
    </w:p>
    <w:p>
      <w:r>
        <w:t xml:space="preserve">Alku: Tein päätöksen irtisanoutua työstäni. Loppu: Menen huomenna takaisin töihin työpaikalleni.</w:t>
      </w:r>
    </w:p>
    <w:p>
      <w:r>
        <w:rPr>
          <w:b/>
        </w:rPr>
        <w:t xml:space="preserve">Tulos</w:t>
      </w:r>
    </w:p>
    <w:p>
      <w:r>
        <w:t xml:space="preserve">Tarkasteltuani talouttani päätin, että se ei ollut mahdollista.</w:t>
      </w:r>
    </w:p>
    <w:p>
      <w:r>
        <w:rPr>
          <w:b/>
        </w:rPr>
        <w:t xml:space="preserve">Tulos</w:t>
      </w:r>
    </w:p>
    <w:p>
      <w:r>
        <w:t xml:space="preserve">Tajusin, että minulla oli oikeastaan ikävä työtäni.</w:t>
      </w:r>
    </w:p>
    <w:p>
      <w:r>
        <w:rPr>
          <w:b/>
        </w:rPr>
        <w:t xml:space="preserve">Esimerkki 2.2829</w:t>
      </w:r>
    </w:p>
    <w:p>
      <w:r>
        <w:t xml:space="preserve">Alku: Oli eräs nainen, joka tunsi tarvitsevansa kauneusleikkauksen kauttaaltaan. Loppu: Hän nöyrtyi, eikä enää koskaan mennyt leikkaukseen.</w:t>
      </w:r>
    </w:p>
    <w:p>
      <w:r>
        <w:rPr>
          <w:b/>
        </w:rPr>
        <w:t xml:space="preserve">Tulos</w:t>
      </w:r>
    </w:p>
    <w:p>
      <w:r>
        <w:t xml:space="preserve">Eräänä päivänä hän tapasi jonkun, joka oli vammautunut kauheassa onnettomuudessa.</w:t>
      </w:r>
    </w:p>
    <w:p>
      <w:r>
        <w:rPr>
          <w:b/>
        </w:rPr>
        <w:t xml:space="preserve">Tulos</w:t>
      </w:r>
    </w:p>
    <w:p>
      <w:r>
        <w:t xml:space="preserve">Hän melkein kuoli leikkauksen aikana.</w:t>
      </w:r>
    </w:p>
    <w:p>
      <w:r>
        <w:rPr>
          <w:b/>
        </w:rPr>
        <w:t xml:space="preserve">Tulos</w:t>
      </w:r>
    </w:p>
    <w:p>
      <w:r>
        <w:t xml:space="preserve">Sitten eräs henkilö vakuutti hänet siitä, että hän on kaunis eikä tarvitse leikkausta.</w:t>
      </w:r>
    </w:p>
    <w:p>
      <w:r>
        <w:rPr>
          <w:b/>
        </w:rPr>
        <w:t xml:space="preserve">Tulos</w:t>
      </w:r>
    </w:p>
    <w:p>
      <w:r>
        <w:t xml:space="preserve">Nainen näki lapsen, joka oli saanut palovammoja ja joutui kauneusleikkaukseen.</w:t>
      </w:r>
    </w:p>
    <w:p>
      <w:r>
        <w:rPr>
          <w:b/>
        </w:rPr>
        <w:t xml:space="preserve">Tulos</w:t>
      </w:r>
    </w:p>
    <w:p>
      <w:r>
        <w:t xml:space="preserve">Monet hänen läheisistään kertoivat naiselle, kuinka paljon hän ei tarvinnut leikkauksia.</w:t>
      </w:r>
    </w:p>
    <w:p>
      <w:r>
        <w:rPr>
          <w:b/>
        </w:rPr>
        <w:t xml:space="preserve">Esimerkki 2.2830</w:t>
      </w:r>
    </w:p>
    <w:p>
      <w:r>
        <w:t xml:space="preserve">Alku: Eilen illalla kävelin kotiin juhlista. Loppu: En välittänyt siitä niinkään, koska pidän aina käteistä taskussa.</w:t>
      </w:r>
    </w:p>
    <w:p>
      <w:r>
        <w:rPr>
          <w:b/>
        </w:rPr>
        <w:t xml:space="preserve">Tulos</w:t>
      </w:r>
    </w:p>
    <w:p>
      <w:r>
        <w:t xml:space="preserve">Eräs mies yritti kurkottaa takkiini varastamaan minulta rahaa.</w:t>
      </w:r>
    </w:p>
    <w:p>
      <w:r>
        <w:rPr>
          <w:b/>
        </w:rPr>
        <w:t xml:space="preserve">Tulos</w:t>
      </w:r>
    </w:p>
    <w:p>
      <w:r>
        <w:t xml:space="preserve">Eräs tuntematon pyysi minulta rahaa.</w:t>
      </w:r>
    </w:p>
    <w:p>
      <w:r>
        <w:rPr>
          <w:b/>
        </w:rPr>
        <w:t xml:space="preserve">Tulos</w:t>
      </w:r>
    </w:p>
    <w:p>
      <w:r>
        <w:t xml:space="preserve">Menetin taskukirjani.</w:t>
      </w:r>
    </w:p>
    <w:p>
      <w:r>
        <w:rPr>
          <w:b/>
        </w:rPr>
        <w:t xml:space="preserve">Tulos</w:t>
      </w:r>
    </w:p>
    <w:p>
      <w:r>
        <w:t xml:space="preserve">Tajusin, etten ottanut käsilaukkuani mukaan.</w:t>
      </w:r>
    </w:p>
    <w:p>
      <w:r>
        <w:rPr>
          <w:b/>
        </w:rPr>
        <w:t xml:space="preserve">Esimerkki 2.2831</w:t>
      </w:r>
    </w:p>
    <w:p>
      <w:r>
        <w:t xml:space="preserve">Alku: Oliver tarvitsi uuden radion. Loppu: Oliver oli kiitollinen ystävälleen.</w:t>
      </w:r>
    </w:p>
    <w:p>
      <w:r>
        <w:rPr>
          <w:b/>
        </w:rPr>
        <w:t xml:space="preserve">Tulos</w:t>
      </w:r>
    </w:p>
    <w:p>
      <w:r>
        <w:t xml:space="preserve">Hänen ystävänsä osti hänelle uuden.</w:t>
      </w:r>
    </w:p>
    <w:p>
      <w:r>
        <w:rPr>
          <w:b/>
        </w:rPr>
        <w:t xml:space="preserve">Tulos</w:t>
      </w:r>
    </w:p>
    <w:p>
      <w:r>
        <w:t xml:space="preserve">Oliverin ystävä toi hänelle uuden radion.</w:t>
      </w:r>
    </w:p>
    <w:p>
      <w:r>
        <w:rPr>
          <w:b/>
        </w:rPr>
        <w:t xml:space="preserve">Tulos</w:t>
      </w:r>
    </w:p>
    <w:p>
      <w:r>
        <w:t xml:space="preserve">Oliver ehdottaa, että hän ryhtyisi freelanceriksi, jotta hän voisi säästää rahaa radion ostamiseen.</w:t>
      </w:r>
    </w:p>
    <w:p>
      <w:r>
        <w:rPr>
          <w:b/>
        </w:rPr>
        <w:t xml:space="preserve">Tulos</w:t>
      </w:r>
    </w:p>
    <w:p>
      <w:r>
        <w:t xml:space="preserve">Oliverin ystävä vaihtoi radionsa uuteen.</w:t>
      </w:r>
    </w:p>
    <w:p>
      <w:r>
        <w:rPr>
          <w:b/>
        </w:rPr>
        <w:t xml:space="preserve">Esimerkki 2.2832</w:t>
      </w:r>
    </w:p>
    <w:p>
      <w:r>
        <w:t xml:space="preserve">Alku: Olin aiemmin suhteessa Brandonin kanssa. Loppu: Minun oli pakko kertoa hänelle, etten ole enää niin kiinnostunut hänestä.</w:t>
      </w:r>
    </w:p>
    <w:p>
      <w:r>
        <w:rPr>
          <w:b/>
        </w:rPr>
        <w:t xml:space="preserve">Tulos</w:t>
      </w:r>
    </w:p>
    <w:p>
      <w:r>
        <w:t xml:space="preserve">En kuitenkaan halunnut enää olla Brandonin kanssa.</w:t>
      </w:r>
    </w:p>
    <w:p>
      <w:r>
        <w:rPr>
          <w:b/>
        </w:rPr>
        <w:t xml:space="preserve">Tulos</w:t>
      </w:r>
    </w:p>
    <w:p>
      <w:r>
        <w:t xml:space="preserve">Minulla ei ole enää tunteita Brandonia kohtaan.</w:t>
      </w:r>
    </w:p>
    <w:p>
      <w:r>
        <w:rPr>
          <w:b/>
        </w:rPr>
        <w:t xml:space="preserve">Tulos</w:t>
      </w:r>
    </w:p>
    <w:p>
      <w:r>
        <w:t xml:space="preserve">Sitten tapasin Miken ja rakastuin.</w:t>
      </w:r>
    </w:p>
    <w:p>
      <w:r>
        <w:rPr>
          <w:b/>
        </w:rPr>
        <w:t xml:space="preserve">Tulos</w:t>
      </w:r>
    </w:p>
    <w:p>
      <w:r>
        <w:t xml:space="preserve">Asiat eivät toimineet.</w:t>
      </w:r>
    </w:p>
    <w:p>
      <w:r>
        <w:rPr>
          <w:b/>
        </w:rPr>
        <w:t xml:space="preserve">Esimerkki 2.2833</w:t>
      </w:r>
    </w:p>
    <w:p>
      <w:r>
        <w:t xml:space="preserve">Alku: Kate halusi aloittaa uuden viruskampanjan. Loppu: Kate oli tyytyväinen!</w:t>
      </w:r>
    </w:p>
    <w:p>
      <w:r>
        <w:rPr>
          <w:b/>
        </w:rPr>
        <w:t xml:space="preserve">Tulos</w:t>
      </w:r>
    </w:p>
    <w:p>
      <w:r>
        <w:t xml:space="preserve">Kaikki hänen ystävänsä pitivät Katen videosta.</w:t>
      </w:r>
    </w:p>
    <w:p>
      <w:r>
        <w:rPr>
          <w:b/>
        </w:rPr>
        <w:t xml:space="preserve">Tulos</w:t>
      </w:r>
    </w:p>
    <w:p>
      <w:r>
        <w:t xml:space="preserve">Kate yritti, ja se onnistui.</w:t>
      </w:r>
    </w:p>
    <w:p>
      <w:r>
        <w:rPr>
          <w:b/>
        </w:rPr>
        <w:t xml:space="preserve">Tulos</w:t>
      </w:r>
    </w:p>
    <w:p>
      <w:r>
        <w:t xml:space="preserve">Katen luoma kampanja sai paljon tukea.</w:t>
      </w:r>
    </w:p>
    <w:p>
      <w:r>
        <w:rPr>
          <w:b/>
        </w:rPr>
        <w:t xml:space="preserve">Tulos</w:t>
      </w:r>
    </w:p>
    <w:p>
      <w:r>
        <w:t xml:space="preserve">Hän sai ensimmäisenä päivänä miljoona katselukertaa.</w:t>
      </w:r>
    </w:p>
    <w:p>
      <w:r>
        <w:rPr>
          <w:b/>
        </w:rPr>
        <w:t xml:space="preserve">Esimerkki 2.2834</w:t>
      </w:r>
    </w:p>
    <w:p>
      <w:r>
        <w:t xml:space="preserve">Alku: Patty oli kiinnostunut okkultismista. Loppu: Hän palasi vanhempiensa luokse ja kertoi heille, että kaikki on pelkkää valhetta.</w:t>
      </w:r>
    </w:p>
    <w:p>
      <w:r>
        <w:rPr>
          <w:b/>
        </w:rPr>
        <w:t xml:space="preserve">Tulos</w:t>
      </w:r>
    </w:p>
    <w:p>
      <w:r>
        <w:t xml:space="preserve">Patty meni okkultistisiin juhliin.</w:t>
      </w:r>
    </w:p>
    <w:p>
      <w:r>
        <w:rPr>
          <w:b/>
        </w:rPr>
        <w:t xml:space="preserve">Tulos</w:t>
      </w:r>
    </w:p>
    <w:p>
      <w:r>
        <w:t xml:space="preserve">Patty sai selville, ettei mikään niistä ole totta.</w:t>
      </w:r>
    </w:p>
    <w:p>
      <w:r>
        <w:rPr>
          <w:b/>
        </w:rPr>
        <w:t xml:space="preserve">Tulos</w:t>
      </w:r>
    </w:p>
    <w:p>
      <w:r>
        <w:t xml:space="preserve">Patty lähti vanhempiensa talosta harrastamaan okkultismia.</w:t>
      </w:r>
    </w:p>
    <w:p>
      <w:r>
        <w:rPr>
          <w:b/>
        </w:rPr>
        <w:t xml:space="preserve">Tulos</w:t>
      </w:r>
    </w:p>
    <w:p>
      <w:r>
        <w:t xml:space="preserve">Patty opiskeli okkultismia.</w:t>
      </w:r>
    </w:p>
    <w:p>
      <w:r>
        <w:rPr>
          <w:b/>
        </w:rPr>
        <w:t xml:space="preserve">Tulos</w:t>
      </w:r>
    </w:p>
    <w:p>
      <w:r>
        <w:t xml:space="preserve">Patty kävi okkultismia käsittelevällä kurssilla.</w:t>
      </w:r>
    </w:p>
    <w:p>
      <w:r>
        <w:rPr>
          <w:b/>
        </w:rPr>
        <w:t xml:space="preserve">Esimerkki 2.2835</w:t>
      </w:r>
    </w:p>
    <w:p>
      <w:r>
        <w:t xml:space="preserve">Alku: Bob teki juuri kaurapuuroa. Loppu: Bob joutui lämmittämään kaurapuuroa uudelleen.</w:t>
      </w:r>
    </w:p>
    <w:p>
      <w:r>
        <w:rPr>
          <w:b/>
        </w:rPr>
        <w:t xml:space="preserve">Tulos</w:t>
      </w:r>
    </w:p>
    <w:p>
      <w:r>
        <w:t xml:space="preserve">Ennen kuin Bob pääsi syömään, hänen oli soitettava muutama puhelu.</w:t>
      </w:r>
    </w:p>
    <w:p>
      <w:r>
        <w:rPr>
          <w:b/>
        </w:rPr>
        <w:t xml:space="preserve">Tulos</w:t>
      </w:r>
    </w:p>
    <w:p>
      <w:r>
        <w:t xml:space="preserve">Bob antoi sen olla ja se kylmeni.</w:t>
      </w:r>
    </w:p>
    <w:p>
      <w:r>
        <w:rPr>
          <w:b/>
        </w:rPr>
        <w:t xml:space="preserve">Tulos</w:t>
      </w:r>
    </w:p>
    <w:p>
      <w:r>
        <w:t xml:space="preserve">Bob vastasi ovikelloon ja otti vastaan toimituksen.</w:t>
      </w:r>
    </w:p>
    <w:p>
      <w:r>
        <w:rPr>
          <w:b/>
        </w:rPr>
        <w:t xml:space="preserve">Tulos</w:t>
      </w:r>
    </w:p>
    <w:p>
      <w:r>
        <w:t xml:space="preserve">Bob sai puhelun ja puhui pitkään.</w:t>
      </w:r>
    </w:p>
    <w:p>
      <w:r>
        <w:rPr>
          <w:b/>
        </w:rPr>
        <w:t xml:space="preserve">Tulos</w:t>
      </w:r>
    </w:p>
    <w:p>
      <w:r>
        <w:t xml:space="preserve">Hän unohti sen, kun hän sai tärkeän puhelun.</w:t>
      </w:r>
    </w:p>
    <w:p>
      <w:r>
        <w:rPr>
          <w:b/>
        </w:rPr>
        <w:t xml:space="preserve">Esimerkki 2.2836</w:t>
      </w:r>
    </w:p>
    <w:p>
      <w:r>
        <w:t xml:space="preserve">Alku: Mandy etsi mekaanikkoa. Loppu: Mandy päätti palkata Orielin mekaanikokseen.</w:t>
      </w:r>
    </w:p>
    <w:p>
      <w:r>
        <w:rPr>
          <w:b/>
        </w:rPr>
        <w:t xml:space="preserve">Tulos</w:t>
      </w:r>
    </w:p>
    <w:p>
      <w:r>
        <w:t xml:space="preserve">Hän laittoi ilmoituksen Craigslistiin.</w:t>
      </w:r>
    </w:p>
    <w:p>
      <w:r>
        <w:rPr>
          <w:b/>
        </w:rPr>
        <w:t xml:space="preserve">Tulos</w:t>
      </w:r>
    </w:p>
    <w:p>
      <w:r>
        <w:t xml:space="preserve">Mandy kysyi ystävältään.</w:t>
      </w:r>
    </w:p>
    <w:p>
      <w:r>
        <w:rPr>
          <w:b/>
        </w:rPr>
        <w:t xml:space="preserve">Tulos</w:t>
      </w:r>
    </w:p>
    <w:p>
      <w:r>
        <w:t xml:space="preserve">Mandy unohti, että hänen ystävänsä oli mekaanikko.</w:t>
      </w:r>
    </w:p>
    <w:p>
      <w:r>
        <w:rPr>
          <w:b/>
        </w:rPr>
        <w:t xml:space="preserve">Tulos</w:t>
      </w:r>
    </w:p>
    <w:p>
      <w:r>
        <w:t xml:space="preserve">Mandy muisti, että hänen ystävänsä Oriel oli mekaanikko.</w:t>
      </w:r>
    </w:p>
    <w:p>
      <w:r>
        <w:rPr>
          <w:b/>
        </w:rPr>
        <w:t xml:space="preserve">Tulos</w:t>
      </w:r>
    </w:p>
    <w:p>
      <w:r>
        <w:t xml:space="preserve">Mandyn ystävät suosittelivat Orielia.</w:t>
      </w:r>
    </w:p>
    <w:p>
      <w:r>
        <w:rPr>
          <w:b/>
        </w:rPr>
        <w:t xml:space="preserve">Esimerkki 2.2837</w:t>
      </w:r>
    </w:p>
    <w:p>
      <w:r>
        <w:t xml:space="preserve">Alku: James yritti kovasti päästä jalkapallojoukkueeseen. Loppu: James pääsi lopulta joukkueeseen!</w:t>
      </w:r>
    </w:p>
    <w:p>
      <w:r>
        <w:rPr>
          <w:b/>
        </w:rPr>
        <w:t xml:space="preserve">Tulos</w:t>
      </w:r>
    </w:p>
    <w:p>
      <w:r>
        <w:t xml:space="preserve">Hän nosti painoja joka ilta tehdäkseen itsestään vahvemman.</w:t>
      </w:r>
    </w:p>
    <w:p>
      <w:r>
        <w:rPr>
          <w:b/>
        </w:rPr>
        <w:t xml:space="preserve">Tulos</w:t>
      </w:r>
    </w:p>
    <w:p>
      <w:r>
        <w:t xml:space="preserve">James harjoitteli koko kesän yksityisen valmentajan kanssa.</w:t>
      </w:r>
    </w:p>
    <w:p>
      <w:r>
        <w:rPr>
          <w:b/>
        </w:rPr>
        <w:t xml:space="preserve">Tulos</w:t>
      </w:r>
    </w:p>
    <w:p>
      <w:r>
        <w:t xml:space="preserve">James harjoitteli jalkapalloa joka päivä.</w:t>
      </w:r>
    </w:p>
    <w:p>
      <w:r>
        <w:rPr>
          <w:b/>
        </w:rPr>
        <w:t xml:space="preserve">Tulos</w:t>
      </w:r>
    </w:p>
    <w:p>
      <w:r>
        <w:t xml:space="preserve">James harjoitteli kovasti.</w:t>
      </w:r>
    </w:p>
    <w:p>
      <w:r>
        <w:rPr>
          <w:b/>
        </w:rPr>
        <w:t xml:space="preserve">Tulos</w:t>
      </w:r>
    </w:p>
    <w:p>
      <w:r>
        <w:t xml:space="preserve">James treenasi joka päivä ja söi todella terveellistä ruokaa.</w:t>
      </w:r>
    </w:p>
    <w:p>
      <w:r>
        <w:rPr>
          <w:b/>
        </w:rPr>
        <w:t xml:space="preserve">Esimerkki 2.2838</w:t>
      </w:r>
    </w:p>
    <w:p>
      <w:r>
        <w:t xml:space="preserve">Alku: Bob oli pesemässä useita astioita. Lopetus: Mutta Bob oli iloinen.</w:t>
      </w:r>
    </w:p>
    <w:p>
      <w:r>
        <w:rPr>
          <w:b/>
        </w:rPr>
        <w:t xml:space="preserve">Tulos</w:t>
      </w:r>
    </w:p>
    <w:p>
      <w:r>
        <w:t xml:space="preserve">Bob ei pitänyt tästä.</w:t>
      </w:r>
    </w:p>
    <w:p>
      <w:r>
        <w:rPr>
          <w:b/>
        </w:rPr>
        <w:t xml:space="preserve">Tulos</w:t>
      </w:r>
    </w:p>
    <w:p>
      <w:r>
        <w:t xml:space="preserve">Bob ei pitänyt tiskaamisesta, mutta hänen ystävänsä auttoi.</w:t>
      </w:r>
    </w:p>
    <w:p>
      <w:r>
        <w:rPr>
          <w:b/>
        </w:rPr>
        <w:t xml:space="preserve">Tulos</w:t>
      </w:r>
    </w:p>
    <w:p>
      <w:r>
        <w:t xml:space="preserve">Bob laittoi astiat pois.</w:t>
      </w:r>
    </w:p>
    <w:p>
      <w:r>
        <w:rPr>
          <w:b/>
        </w:rPr>
        <w:t xml:space="preserve">Esimerkki 2.2839</w:t>
      </w:r>
    </w:p>
    <w:p>
      <w:r>
        <w:t xml:space="preserve">Alku: Tänään vaimoni oli vapaalla töistä. Loppu: Sanoin vaimolleni, että kissa on hänen, ei minun.</w:t>
      </w:r>
    </w:p>
    <w:p>
      <w:r>
        <w:rPr>
          <w:b/>
        </w:rPr>
        <w:t xml:space="preserve">Tulos</w:t>
      </w:r>
    </w:p>
    <w:p>
      <w:r>
        <w:t xml:space="preserve">Vaimoni pyysi minua vahtimaan hänen kissaansa.</w:t>
      </w:r>
    </w:p>
    <w:p>
      <w:r>
        <w:rPr>
          <w:b/>
        </w:rPr>
        <w:t xml:space="preserve">Tulos</w:t>
      </w:r>
    </w:p>
    <w:p>
      <w:r>
        <w:t xml:space="preserve">Vaimoni halusi minun vievän hänen kissansa eläinlääkäriin.</w:t>
      </w:r>
    </w:p>
    <w:p>
      <w:r>
        <w:rPr>
          <w:b/>
        </w:rPr>
        <w:t xml:space="preserve">Tulos</w:t>
      </w:r>
    </w:p>
    <w:p>
      <w:r>
        <w:t xml:space="preserve">Kissamme sairastui ja kerroin vaimolleni.</w:t>
      </w:r>
    </w:p>
    <w:p>
      <w:r>
        <w:rPr>
          <w:b/>
        </w:rPr>
        <w:t xml:space="preserve">Tulos</w:t>
      </w:r>
    </w:p>
    <w:p>
      <w:r>
        <w:t xml:space="preserve">Hän toi kissan.</w:t>
      </w:r>
    </w:p>
    <w:p>
      <w:r>
        <w:rPr>
          <w:b/>
        </w:rPr>
        <w:t xml:space="preserve">Tulos</w:t>
      </w:r>
    </w:p>
    <w:p>
      <w:r>
        <w:t xml:space="preserve">Kissa teki kauhean sotkun.</w:t>
      </w:r>
    </w:p>
    <w:p>
      <w:r>
        <w:rPr>
          <w:b/>
        </w:rPr>
        <w:t xml:space="preserve">Esimerkki 2.2840</w:t>
      </w:r>
    </w:p>
    <w:p>
      <w:r>
        <w:t xml:space="preserve">Alku: Terry rakastaa uintia, mutta hän ei ole koskaan oppinut sukeltamaan. Loppu: Terry on lopettanut uinnin.</w:t>
      </w:r>
    </w:p>
    <w:p>
      <w:r>
        <w:rPr>
          <w:b/>
        </w:rPr>
        <w:t xml:space="preserve">Tulos</w:t>
      </w:r>
    </w:p>
    <w:p>
      <w:r>
        <w:t xml:space="preserve">Hän yritti sukeltaa ja loukkasi itsensä.</w:t>
      </w:r>
    </w:p>
    <w:p>
      <w:r>
        <w:rPr>
          <w:b/>
        </w:rPr>
        <w:t xml:space="preserve">Esimerkki 2.2841</w:t>
      </w:r>
    </w:p>
    <w:p>
      <w:r>
        <w:t xml:space="preserve">Alku: Jim oli menossa kouluun eilen aamulla. Loppu: Onneksi hän ei loukkaantunut.</w:t>
      </w:r>
    </w:p>
    <w:p>
      <w:r>
        <w:rPr>
          <w:b/>
        </w:rPr>
        <w:t xml:space="preserve">Tulos</w:t>
      </w:r>
    </w:p>
    <w:p>
      <w:r>
        <w:t xml:space="preserve">Bussi suistui tielle, ja hänen oli pakko sukeltaa.</w:t>
      </w:r>
    </w:p>
    <w:p>
      <w:r>
        <w:rPr>
          <w:b/>
        </w:rPr>
        <w:t xml:space="preserve">Tulos</w:t>
      </w:r>
    </w:p>
    <w:p>
      <w:r>
        <w:t xml:space="preserve">Hän ajoi päin pysäytysvaloja ja joutui onnettomuuteen.</w:t>
      </w:r>
    </w:p>
    <w:p>
      <w:r>
        <w:rPr>
          <w:b/>
        </w:rPr>
        <w:t xml:space="preserve">Tulos</w:t>
      </w:r>
    </w:p>
    <w:p>
      <w:r>
        <w:t xml:space="preserve">Jim putosi ojaan.</w:t>
      </w:r>
    </w:p>
    <w:p>
      <w:r>
        <w:rPr>
          <w:b/>
        </w:rPr>
        <w:t xml:space="preserve">Tulos</w:t>
      </w:r>
    </w:p>
    <w:p>
      <w:r>
        <w:t xml:space="preserve">Jim kompastui ja kaatui kävellessään.</w:t>
      </w:r>
    </w:p>
    <w:p>
      <w:r>
        <w:rPr>
          <w:b/>
        </w:rPr>
        <w:t xml:space="preserve">Esimerkki 2.2842</w:t>
      </w:r>
    </w:p>
    <w:p>
      <w:r>
        <w:t xml:space="preserve">Alku: Kelly adoptoi koiran eläinsuojasta. Loppu: Kelly tajusi, että koira oli siksi niin lihava.</w:t>
      </w:r>
    </w:p>
    <w:p>
      <w:r>
        <w:rPr>
          <w:b/>
        </w:rPr>
        <w:t xml:space="preserve">Tulos</w:t>
      </w:r>
    </w:p>
    <w:p>
      <w:r>
        <w:t xml:space="preserve">Kellyn koira söi koko päivän eikä leikkinyt.</w:t>
      </w:r>
    </w:p>
    <w:p>
      <w:r>
        <w:rPr>
          <w:b/>
        </w:rPr>
        <w:t xml:space="preserve">Tulos</w:t>
      </w:r>
    </w:p>
    <w:p>
      <w:r>
        <w:t xml:space="preserve">Kellyn uusi koira synnytti seitsemän pentua.</w:t>
      </w:r>
    </w:p>
    <w:p>
      <w:r>
        <w:rPr>
          <w:b/>
        </w:rPr>
        <w:t xml:space="preserve">Tulos</w:t>
      </w:r>
    </w:p>
    <w:p>
      <w:r>
        <w:t xml:space="preserve">Koira söi paljon ruokaa joka päivä.</w:t>
      </w:r>
    </w:p>
    <w:p>
      <w:r>
        <w:rPr>
          <w:b/>
        </w:rPr>
        <w:t xml:space="preserve">Tulos</w:t>
      </w:r>
    </w:p>
    <w:p>
      <w:r>
        <w:t xml:space="preserve">Koira tuli kotiin ja söi taukoamatta.</w:t>
      </w:r>
    </w:p>
    <w:p>
      <w:r>
        <w:rPr>
          <w:b/>
        </w:rPr>
        <w:t xml:space="preserve">Tulos</w:t>
      </w:r>
    </w:p>
    <w:p>
      <w:r>
        <w:t xml:space="preserve">Koira tykkäsi syödä.</w:t>
      </w:r>
    </w:p>
    <w:p>
      <w:r>
        <w:rPr>
          <w:b/>
        </w:rPr>
        <w:t xml:space="preserve">Esimerkki 2.2843</w:t>
      </w:r>
    </w:p>
    <w:p>
      <w:r>
        <w:t xml:space="preserve">Alku: Chloe oli uusi äiti. Loppu: Seuraavana päivänä hän otti yhteyttä muutamiin ihmisiin ja sai sovelluksen käyntiin.</w:t>
      </w:r>
    </w:p>
    <w:p>
      <w:r>
        <w:rPr>
          <w:b/>
        </w:rPr>
        <w:t xml:space="preserve">Tulos</w:t>
      </w:r>
    </w:p>
    <w:p>
      <w:r>
        <w:t xml:space="preserve">Chloe näki, että oli olemassa sovellus, jolla voi seurata lapsensa ruokinta-aikoja.</w:t>
      </w:r>
    </w:p>
    <w:p>
      <w:r>
        <w:rPr>
          <w:b/>
        </w:rPr>
        <w:t xml:space="preserve">Tulos</w:t>
      </w:r>
    </w:p>
    <w:p>
      <w:r>
        <w:t xml:space="preserve">Chloe halusi luoda sovelluksen uusille äideille.</w:t>
      </w:r>
    </w:p>
    <w:p>
      <w:r>
        <w:rPr>
          <w:b/>
        </w:rPr>
        <w:t xml:space="preserve">Tulos</w:t>
      </w:r>
    </w:p>
    <w:p>
      <w:r>
        <w:t xml:space="preserve">Hän halusi luoda sovelluksen, joka yhdistää uusia äitejä.</w:t>
      </w:r>
    </w:p>
    <w:p>
      <w:r>
        <w:rPr>
          <w:b/>
        </w:rPr>
        <w:t xml:space="preserve">Tulos</w:t>
      </w:r>
    </w:p>
    <w:p>
      <w:r>
        <w:t xml:space="preserve">Hän etsi sovellusta, joka auttaisi häntä järjestämään, mutta hän ei saanut sitä toimimaan.</w:t>
      </w:r>
    </w:p>
    <w:p>
      <w:r>
        <w:rPr>
          <w:b/>
        </w:rPr>
        <w:t xml:space="preserve">Esimerkki 2.2844</w:t>
      </w:r>
    </w:p>
    <w:p>
      <w:r>
        <w:t xml:space="preserve">Alku: Sarah heräsi huonovointisena. Loppu: Seuraavana aamuna hän tunsi olonsa paljon paremmaksi.</w:t>
      </w:r>
    </w:p>
    <w:p>
      <w:r>
        <w:rPr>
          <w:b/>
        </w:rPr>
        <w:t xml:space="preserve">Tulos</w:t>
      </w:r>
    </w:p>
    <w:p>
      <w:r>
        <w:t xml:space="preserve">Sarah päätti jäädä kotiin lepäämään.</w:t>
      </w:r>
    </w:p>
    <w:p>
      <w:r>
        <w:rPr>
          <w:b/>
        </w:rPr>
        <w:t xml:space="preserve">Tulos</w:t>
      </w:r>
    </w:p>
    <w:p>
      <w:r>
        <w:t xml:space="preserve">Sarah otti lääkettä auttaakseen häntä.</w:t>
      </w:r>
    </w:p>
    <w:p>
      <w:r>
        <w:rPr>
          <w:b/>
        </w:rPr>
        <w:t xml:space="preserve">Tulos</w:t>
      </w:r>
    </w:p>
    <w:p>
      <w:r>
        <w:t xml:space="preserve">Sarah jäi kotiin lepäämään.</w:t>
      </w:r>
    </w:p>
    <w:p>
      <w:r>
        <w:rPr>
          <w:b/>
        </w:rPr>
        <w:t xml:space="preserve">Tulos</w:t>
      </w:r>
    </w:p>
    <w:p>
      <w:r>
        <w:t xml:space="preserve">Sarah jäi kotiin lepäämään.</w:t>
      </w:r>
    </w:p>
    <w:p>
      <w:r>
        <w:rPr>
          <w:b/>
        </w:rPr>
        <w:t xml:space="preserve">Esimerkki 2.2845</w:t>
      </w:r>
    </w:p>
    <w:p>
      <w:r>
        <w:t xml:space="preserve">Alku: Nina ja hänen ystävänsä menivät viime viikonloppuna klubille. Loppu: Nina oli seuraavana päivänä krapulassa ja päätti olla juomatta ensi kerralla.</w:t>
      </w:r>
    </w:p>
    <w:p>
      <w:r>
        <w:rPr>
          <w:b/>
        </w:rPr>
        <w:t xml:space="preserve">Tulos</w:t>
      </w:r>
    </w:p>
    <w:p>
      <w:r>
        <w:t xml:space="preserve">Kaikki ostivat kierroksia juomia.</w:t>
      </w:r>
    </w:p>
    <w:p>
      <w:r>
        <w:rPr>
          <w:b/>
        </w:rPr>
        <w:t xml:space="preserve">Tulos</w:t>
      </w:r>
    </w:p>
    <w:p>
      <w:r>
        <w:t xml:space="preserve">Nina joi aivan liikaa.</w:t>
      </w:r>
    </w:p>
    <w:p>
      <w:r>
        <w:rPr>
          <w:b/>
        </w:rPr>
        <w:t xml:space="preserve">Tulos</w:t>
      </w:r>
    </w:p>
    <w:p>
      <w:r>
        <w:t xml:space="preserve">Nina juopui klubilla.</w:t>
      </w:r>
    </w:p>
    <w:p>
      <w:r>
        <w:rPr>
          <w:b/>
        </w:rPr>
        <w:t xml:space="preserve">Tulos</w:t>
      </w:r>
    </w:p>
    <w:p>
      <w:r>
        <w:t xml:space="preserve">Nina joi sinä iltana paljon viinaa.</w:t>
      </w:r>
    </w:p>
    <w:p>
      <w:r>
        <w:rPr>
          <w:b/>
        </w:rPr>
        <w:t xml:space="preserve">Tulos</w:t>
      </w:r>
    </w:p>
    <w:p>
      <w:r>
        <w:t xml:space="preserve">Nina joi lopulta aivan liikaa.</w:t>
      </w:r>
    </w:p>
    <w:p>
      <w:r>
        <w:rPr>
          <w:b/>
        </w:rPr>
        <w:t xml:space="preserve">Esimerkki 2.2846</w:t>
      </w:r>
    </w:p>
    <w:p>
      <w:r>
        <w:t xml:space="preserve">Alku: Sam odotti punaisissa valoissa keskellä kaupunkia. Loppu: Valot eivät koskaan vaihtuneet, ja Samin oli ajettava punaisen valon läpi.</w:t>
      </w:r>
    </w:p>
    <w:p>
      <w:r>
        <w:rPr>
          <w:b/>
        </w:rPr>
        <w:t xml:space="preserve">Tulos</w:t>
      </w:r>
    </w:p>
    <w:p>
      <w:r>
        <w:t xml:space="preserve">Hän ei tiennyt, että valo oli rikki.</w:t>
      </w:r>
    </w:p>
    <w:p>
      <w:r>
        <w:rPr>
          <w:b/>
        </w:rPr>
        <w:t xml:space="preserve">Tulos</w:t>
      </w:r>
    </w:p>
    <w:p>
      <w:r>
        <w:t xml:space="preserve">Sam odotti lähes 10 minuuttia ja menetti kärsivällisyytensä.</w:t>
      </w:r>
    </w:p>
    <w:p>
      <w:r>
        <w:rPr>
          <w:b/>
        </w:rPr>
        <w:t xml:space="preserve">Tulos</w:t>
      </w:r>
    </w:p>
    <w:p>
      <w:r>
        <w:t xml:space="preserve">Valo oli rikki.</w:t>
      </w:r>
    </w:p>
    <w:p>
      <w:r>
        <w:rPr>
          <w:b/>
        </w:rPr>
        <w:t xml:space="preserve">Tulos</w:t>
      </w:r>
    </w:p>
    <w:p>
      <w:r>
        <w:t xml:space="preserve">Valo ei vaihtunut vihreäksi.</w:t>
      </w:r>
    </w:p>
    <w:p>
      <w:r>
        <w:rPr>
          <w:b/>
        </w:rPr>
        <w:t xml:space="preserve">Esimerkki 2.2847</w:t>
      </w:r>
    </w:p>
    <w:p>
      <w:r>
        <w:t xml:space="preserve">Alku: Missy rakastaa suklaata. Loppu: Missy sai suurimman suklaapatukan ja tuli superonnelliseksi.</w:t>
      </w:r>
    </w:p>
    <w:p>
      <w:r>
        <w:rPr>
          <w:b/>
        </w:rPr>
        <w:t xml:space="preserve">Tulos</w:t>
      </w:r>
    </w:p>
    <w:p>
      <w:r>
        <w:t xml:space="preserve">Missy päätti mennä karkkikauppaan.</w:t>
      </w:r>
    </w:p>
    <w:p>
      <w:r>
        <w:rPr>
          <w:b/>
        </w:rPr>
        <w:t xml:space="preserve">Tulos</w:t>
      </w:r>
    </w:p>
    <w:p>
      <w:r>
        <w:t xml:space="preserve">Missy halusi syödä suklaata.</w:t>
      </w:r>
    </w:p>
    <w:p>
      <w:r>
        <w:rPr>
          <w:b/>
        </w:rPr>
        <w:t xml:space="preserve">Tulos</w:t>
      </w:r>
    </w:p>
    <w:p>
      <w:r>
        <w:t xml:space="preserve">Missyn syntymäpäivä oli tulossa.</w:t>
      </w:r>
    </w:p>
    <w:p>
      <w:r>
        <w:rPr>
          <w:b/>
        </w:rPr>
        <w:t xml:space="preserve">Tulos</w:t>
      </w:r>
    </w:p>
    <w:p>
      <w:r>
        <w:t xml:space="preserve">Kaikista Missyn saamista syntymäpäivälahjoista...</w:t>
      </w:r>
    </w:p>
    <w:p>
      <w:r>
        <w:rPr>
          <w:b/>
        </w:rPr>
        <w:t xml:space="preserve">Tulos</w:t>
      </w:r>
    </w:p>
    <w:p>
      <w:r>
        <w:t xml:space="preserve">Hän meni ruokakauppaan hakemaan niitä.</w:t>
      </w:r>
    </w:p>
    <w:p>
      <w:r>
        <w:rPr>
          <w:b/>
        </w:rPr>
        <w:t xml:space="preserve">Esimerkki 2.2848</w:t>
      </w:r>
    </w:p>
    <w:p>
      <w:r>
        <w:t xml:space="preserve">Alku: Alan ystävä oli kuollut. Loppu: Ala oli myöhemmin iloinen, että hän oli lähtenyt.</w:t>
      </w:r>
    </w:p>
    <w:p>
      <w:r>
        <w:rPr>
          <w:b/>
        </w:rPr>
        <w:t xml:space="preserve">Tulos</w:t>
      </w:r>
    </w:p>
    <w:p>
      <w:r>
        <w:t xml:space="preserve">Ala tajusi, että hänen kuollut ystävänsä oli varastettu häneltä.</w:t>
      </w:r>
    </w:p>
    <w:p>
      <w:r>
        <w:rPr>
          <w:b/>
        </w:rPr>
        <w:t xml:space="preserve">Tulos</w:t>
      </w:r>
    </w:p>
    <w:p>
      <w:r>
        <w:t xml:space="preserve">Ala ei ollut varma, halusiko hän osallistua hautajaisiin.</w:t>
      </w:r>
    </w:p>
    <w:p>
      <w:r>
        <w:rPr>
          <w:b/>
        </w:rPr>
        <w:t xml:space="preserve">Tulos</w:t>
      </w:r>
    </w:p>
    <w:p>
      <w:r>
        <w:t xml:space="preserve">Ala meni ystävänsä hautajaisiin.</w:t>
      </w:r>
    </w:p>
    <w:p>
      <w:r>
        <w:rPr>
          <w:b/>
        </w:rPr>
        <w:t xml:space="preserve">Tulos</w:t>
      </w:r>
    </w:p>
    <w:p>
      <w:r>
        <w:t xml:space="preserve">Ala harkitsi hautajaisiin menemistä.</w:t>
      </w:r>
    </w:p>
    <w:p>
      <w:r>
        <w:rPr>
          <w:b/>
        </w:rPr>
        <w:t xml:space="preserve">Esimerkki 2.2849</w:t>
      </w:r>
    </w:p>
    <w:p>
      <w:r>
        <w:t xml:space="preserve">Alku: Olin tylsistynyt. Loppu: Opin, ettei minun pitäisi leikkiä tulitikuilla.</w:t>
      </w:r>
    </w:p>
    <w:p>
      <w:r>
        <w:rPr>
          <w:b/>
        </w:rPr>
        <w:t xml:space="preserve">Tulos</w:t>
      </w:r>
    </w:p>
    <w:p>
      <w:r>
        <w:t xml:space="preserve">Sytytin huoneen vahingossa tuleen.</w:t>
      </w:r>
    </w:p>
    <w:p>
      <w:r>
        <w:rPr>
          <w:b/>
        </w:rPr>
        <w:t xml:space="preserve">Tulos</w:t>
      </w:r>
    </w:p>
    <w:p>
      <w:r>
        <w:t xml:space="preserve">Sytytin joitakin leluja tuleen ja poltin housuni.</w:t>
      </w:r>
    </w:p>
    <w:p>
      <w:r>
        <w:rPr>
          <w:b/>
        </w:rPr>
        <w:t xml:space="preserve">Tulos</w:t>
      </w:r>
    </w:p>
    <w:p>
      <w:r>
        <w:t xml:space="preserve">Tein ulkona tulen ja poltin vajan.</w:t>
      </w:r>
    </w:p>
    <w:p>
      <w:r>
        <w:rPr>
          <w:b/>
        </w:rPr>
        <w:t xml:space="preserve">Esimerkki 2.2850</w:t>
      </w:r>
    </w:p>
    <w:p>
      <w:r>
        <w:t xml:space="preserve">Alku: Gina oli sitonut kulkukoiran pihalleen. Loppu: Gina oli unohtanut, että mies pystyi avaamaan portin.</w:t>
      </w:r>
    </w:p>
    <w:p>
      <w:r>
        <w:rPr>
          <w:b/>
        </w:rPr>
        <w:t xml:space="preserve">Tulos</w:t>
      </w:r>
    </w:p>
    <w:p>
      <w:r>
        <w:t xml:space="preserve">Gina tuli ulos ja huomasi koiran kadonneen.</w:t>
      </w:r>
    </w:p>
    <w:p>
      <w:r>
        <w:rPr>
          <w:b/>
        </w:rPr>
        <w:t xml:space="preserve">Tulos</w:t>
      </w:r>
    </w:p>
    <w:p>
      <w:r>
        <w:t xml:space="preserve">Ginan poika tuli ulos ja avasi portin, ja koira karkasi.</w:t>
      </w:r>
    </w:p>
    <w:p>
      <w:r>
        <w:rPr>
          <w:b/>
        </w:rPr>
        <w:t xml:space="preserve">Tulos</w:t>
      </w:r>
    </w:p>
    <w:p>
      <w:r>
        <w:t xml:space="preserve">Koira pääsi irti.</w:t>
      </w:r>
    </w:p>
    <w:p>
      <w:r>
        <w:rPr>
          <w:b/>
        </w:rPr>
        <w:t xml:space="preserve">Tulos</w:t>
      </w:r>
    </w:p>
    <w:p>
      <w:r>
        <w:t xml:space="preserve">Valitettavasti hän pääsi irti köydestä.</w:t>
      </w:r>
    </w:p>
    <w:p>
      <w:r>
        <w:rPr>
          <w:b/>
        </w:rPr>
        <w:t xml:space="preserve">Esimerkki 2.2851</w:t>
      </w:r>
    </w:p>
    <w:p>
      <w:r>
        <w:t xml:space="preserve">Alku: Metsästäjät keskustelivat sijainnistaan metsässä. Loppu: Silloin he tiesivät olevansa oikeassa paikassa.</w:t>
      </w:r>
    </w:p>
    <w:p>
      <w:r>
        <w:rPr>
          <w:b/>
        </w:rPr>
        <w:t xml:space="preserve">Tulos</w:t>
      </w:r>
    </w:p>
    <w:p>
      <w:r>
        <w:t xml:space="preserve">Yhtäkkiä muutaman metrin päähän ilmestyi kaunis hirvi.</w:t>
      </w:r>
    </w:p>
    <w:p>
      <w:r>
        <w:rPr>
          <w:b/>
        </w:rPr>
        <w:t xml:space="preserve">Tulos</w:t>
      </w:r>
    </w:p>
    <w:p>
      <w:r>
        <w:t xml:space="preserve">He pystyivät löytämään punaisen lipun.</w:t>
      </w:r>
    </w:p>
    <w:p>
      <w:r>
        <w:rPr>
          <w:b/>
        </w:rPr>
        <w:t xml:space="preserve">Tulos</w:t>
      </w:r>
    </w:p>
    <w:p>
      <w:r>
        <w:t xml:space="preserve">Yhtäkkiä metsästäjät kuulivat useiden peurojen juoksevan metsässä suoraan heitä kohti.</w:t>
      </w:r>
    </w:p>
    <w:p>
      <w:r>
        <w:rPr>
          <w:b/>
        </w:rPr>
        <w:t xml:space="preserve">Tulos</w:t>
      </w:r>
    </w:p>
    <w:p>
      <w:r>
        <w:t xml:space="preserve">He näkivät peuran tulevan näkyviin.</w:t>
      </w:r>
    </w:p>
    <w:p>
      <w:r>
        <w:rPr>
          <w:b/>
        </w:rPr>
        <w:t xml:space="preserve">Esimerkki 2.2852</w:t>
      </w:r>
    </w:p>
    <w:p>
      <w:r>
        <w:t xml:space="preserve">Alku: Ashley ja Brittany olivat olleet parhaita ystäviä kuusitoista vuotta. Loppu: Brittany ja Ashley ovat olleet vihollisia kolme minuuttia.</w:t>
      </w:r>
    </w:p>
    <w:p>
      <w:r>
        <w:rPr>
          <w:b/>
        </w:rPr>
        <w:t xml:space="preserve">Tulos</w:t>
      </w:r>
    </w:p>
    <w:p>
      <w:r>
        <w:t xml:space="preserve">Ashley ja Brittany riitelivät pahasti.</w:t>
      </w:r>
    </w:p>
    <w:p>
      <w:r>
        <w:rPr>
          <w:b/>
        </w:rPr>
        <w:t xml:space="preserve">Tulos</w:t>
      </w:r>
    </w:p>
    <w:p>
      <w:r>
        <w:t xml:space="preserve">Ashley ja Brittany riitelivät.</w:t>
      </w:r>
    </w:p>
    <w:p>
      <w:r>
        <w:rPr>
          <w:b/>
        </w:rPr>
        <w:t xml:space="preserve">Tulos</w:t>
      </w:r>
    </w:p>
    <w:p>
      <w:r>
        <w:t xml:space="preserve">Ashley suuttui sitten Brittanylle, koska tämä oli vienyt hänen poikaystävänsä.</w:t>
      </w:r>
    </w:p>
    <w:p>
      <w:r>
        <w:rPr>
          <w:b/>
        </w:rPr>
        <w:t xml:space="preserve">Tulos</w:t>
      </w:r>
    </w:p>
    <w:p>
      <w:r>
        <w:t xml:space="preserve">Brittany sanoi Ashleylle, että hän oli kamala.</w:t>
      </w:r>
    </w:p>
    <w:p>
      <w:r>
        <w:rPr>
          <w:b/>
        </w:rPr>
        <w:t xml:space="preserve">Esimerkki 2.2853</w:t>
      </w:r>
    </w:p>
    <w:p>
      <w:r>
        <w:t xml:space="preserve">Alku: Ali meni pikaruokapaikkaan ja maksoi luottokortillaan. Loppu: Hän mietti, oliko kassatyöntekijä varastanut hänen tietonsa.</w:t>
      </w:r>
    </w:p>
    <w:p>
      <w:r>
        <w:rPr>
          <w:b/>
        </w:rPr>
        <w:t xml:space="preserve">Tulos</w:t>
      </w:r>
    </w:p>
    <w:p>
      <w:r>
        <w:t xml:space="preserve">Mutta kassalla kesti kauan katsoa luottokorttia.</w:t>
      </w:r>
    </w:p>
    <w:p>
      <w:r>
        <w:rPr>
          <w:b/>
        </w:rPr>
        <w:t xml:space="preserve">Tulos</w:t>
      </w:r>
    </w:p>
    <w:p>
      <w:r>
        <w:t xml:space="preserve">Samana iltapäivänä hänen tilillään oli veloituksia.</w:t>
      </w:r>
    </w:p>
    <w:p>
      <w:r>
        <w:rPr>
          <w:b/>
        </w:rPr>
        <w:t xml:space="preserve">Tulos</w:t>
      </w:r>
    </w:p>
    <w:p>
      <w:r>
        <w:t xml:space="preserve">Kun Ali pääsi kotiin, hän huomasi tiliotteessaan tapahtumia, joita hän ei tunnistanut.</w:t>
      </w:r>
    </w:p>
    <w:p>
      <w:r>
        <w:rPr>
          <w:b/>
        </w:rPr>
        <w:t xml:space="preserve">Esimerkki 2.2854</w:t>
      </w:r>
    </w:p>
    <w:p>
      <w:r>
        <w:t xml:space="preserve">Alku: Lance osti uuden lampun. Loppu: Hän vei sen takaisin ja osti tilalle toisen.</w:t>
      </w:r>
    </w:p>
    <w:p>
      <w:r>
        <w:rPr>
          <w:b/>
        </w:rPr>
        <w:t xml:space="preserve">Tulos</w:t>
      </w:r>
    </w:p>
    <w:p>
      <w:r>
        <w:t xml:space="preserve">Lance ei pitänyt siitä, miltä hänen talossaan näytti.</w:t>
      </w:r>
    </w:p>
    <w:p>
      <w:r>
        <w:rPr>
          <w:b/>
        </w:rPr>
        <w:t xml:space="preserve">Tulos</w:t>
      </w:r>
    </w:p>
    <w:p>
      <w:r>
        <w:t xml:space="preserve">Lance huomasi, että lampun väri ei näyttänyt oikealta.</w:t>
      </w:r>
    </w:p>
    <w:p>
      <w:r>
        <w:rPr>
          <w:b/>
        </w:rPr>
        <w:t xml:space="preserve">Tulos</w:t>
      </w:r>
    </w:p>
    <w:p>
      <w:r>
        <w:t xml:space="preserve">Lancen ostama uusi lamppu ei toiminut.</w:t>
      </w:r>
    </w:p>
    <w:p>
      <w:r>
        <w:rPr>
          <w:b/>
        </w:rPr>
        <w:t xml:space="preserve">Esimerkki 2.2855</w:t>
      </w:r>
    </w:p>
    <w:p>
      <w:r>
        <w:t xml:space="preserve">Alku: Tiedemies työskenteli myöhään yöllä laboratoriossaan erikoisprojektin parissa. Loppu: Hän kaivoi syvän kuopan ja hautasi kaiken.</w:t>
      </w:r>
    </w:p>
    <w:p>
      <w:r>
        <w:rPr>
          <w:b/>
        </w:rPr>
        <w:t xml:space="preserve">Tulos</w:t>
      </w:r>
    </w:p>
    <w:p>
      <w:r>
        <w:t xml:space="preserve">Hän käytti ihmistä koehenkilönä, mutta ihminen kuoli.</w:t>
      </w:r>
    </w:p>
    <w:p>
      <w:r>
        <w:rPr>
          <w:b/>
        </w:rPr>
        <w:t xml:space="preserve">Tulos</w:t>
      </w:r>
    </w:p>
    <w:p>
      <w:r>
        <w:t xml:space="preserve">Tutkija ei halunnut kenenkään muun varastavan hänen tutkimustaan.</w:t>
      </w:r>
    </w:p>
    <w:p>
      <w:r>
        <w:rPr>
          <w:b/>
        </w:rPr>
        <w:t xml:space="preserve">Tulos</w:t>
      </w:r>
    </w:p>
    <w:p>
      <w:r>
        <w:t xml:space="preserve">Tiedemiehen oli päästävä eroon asiasta.</w:t>
      </w:r>
    </w:p>
    <w:p>
      <w:r>
        <w:rPr>
          <w:b/>
        </w:rPr>
        <w:t xml:space="preserve">Tulos</w:t>
      </w:r>
    </w:p>
    <w:p>
      <w:r>
        <w:t xml:space="preserve">Tutkija oli hyvin salamyhkäinen.</w:t>
      </w:r>
    </w:p>
    <w:p>
      <w:r>
        <w:rPr>
          <w:b/>
        </w:rPr>
        <w:t xml:space="preserve">Esimerkki 2.2856</w:t>
      </w:r>
    </w:p>
    <w:p>
      <w:r>
        <w:t xml:space="preserve">Alku: Eilen olin ajamassa kauppaan. Loppu: Onneksi he lähettivät jonkun matkalle.</w:t>
      </w:r>
    </w:p>
    <w:p>
      <w:r>
        <w:rPr>
          <w:b/>
        </w:rPr>
        <w:t xml:space="preserve">Tulos</w:t>
      </w:r>
    </w:p>
    <w:p>
      <w:r>
        <w:t xml:space="preserve">Soitin tiepalveluun, kun renkaani puhkesi.</w:t>
      </w:r>
    </w:p>
    <w:p>
      <w:r>
        <w:rPr>
          <w:b/>
        </w:rPr>
        <w:t xml:space="preserve">Tulos</w:t>
      </w:r>
    </w:p>
    <w:p>
      <w:r>
        <w:t xml:space="preserve">Autoni hajosi, joten soitin mekaanikolle.</w:t>
      </w:r>
    </w:p>
    <w:p>
      <w:r>
        <w:rPr>
          <w:b/>
        </w:rPr>
        <w:t xml:space="preserve">Tulos</w:t>
      </w:r>
    </w:p>
    <w:p>
      <w:r>
        <w:t xml:space="preserve">Autoni pysähtyi yhtäkkiä ja huomasin, että bensa oli loppu. Minun oli soitettava hinausfirma.</w:t>
      </w:r>
    </w:p>
    <w:p>
      <w:r>
        <w:rPr>
          <w:b/>
        </w:rPr>
        <w:t xml:space="preserve">Tulos</w:t>
      </w:r>
    </w:p>
    <w:p>
      <w:r>
        <w:t xml:space="preserve">Joku oli tukkinut liikenteen, ja poliisin oli autettava sen raivaamisessa.</w:t>
      </w:r>
    </w:p>
    <w:p>
      <w:r>
        <w:rPr>
          <w:b/>
        </w:rPr>
        <w:t xml:space="preserve">Esimerkki 2.2857</w:t>
      </w:r>
    </w:p>
    <w:p>
      <w:r>
        <w:t xml:space="preserve">Alku: Rob työskenteli mieluiten öisin ja nukkui myöhään päivällä. Loppu: Robin oli sopeuduttava tavanomaisempaan aikatauluun.</w:t>
      </w:r>
    </w:p>
    <w:p>
      <w:r>
        <w:rPr>
          <w:b/>
        </w:rPr>
        <w:t xml:space="preserve">Tulos</w:t>
      </w:r>
    </w:p>
    <w:p>
      <w:r>
        <w:t xml:space="preserve">Rob menetti työnsä ja löysi työpaikan, jossa hänen piti tehdä töitä yhdeksästä viiteen.</w:t>
      </w:r>
    </w:p>
    <w:p>
      <w:r>
        <w:rPr>
          <w:b/>
        </w:rPr>
        <w:t xml:space="preserve">Tulos</w:t>
      </w:r>
    </w:p>
    <w:p>
      <w:r>
        <w:t xml:space="preserve">Robin oli nyt huolehdittava nuoresta veljenpojastaan.</w:t>
      </w:r>
    </w:p>
    <w:p>
      <w:r>
        <w:rPr>
          <w:b/>
        </w:rPr>
        <w:t xml:space="preserve">Tulos</w:t>
      </w:r>
    </w:p>
    <w:p>
      <w:r>
        <w:t xml:space="preserve">Rob sai paremmin palkatun päivätyön.</w:t>
      </w:r>
    </w:p>
    <w:p>
      <w:r>
        <w:rPr>
          <w:b/>
        </w:rPr>
        <w:t xml:space="preserve">Tulos</w:t>
      </w:r>
    </w:p>
    <w:p>
      <w:r>
        <w:t xml:space="preserve">Rob siirtyi aamuvuoroon.</w:t>
      </w:r>
    </w:p>
    <w:p>
      <w:r>
        <w:rPr>
          <w:b/>
        </w:rPr>
        <w:t xml:space="preserve">Tulos</w:t>
      </w:r>
    </w:p>
    <w:p>
      <w:r>
        <w:t xml:space="preserve">Robin uusi työpaikka oli ensimmäisessä vuorossa, ja siitä maksettiin enemmän rahaa.</w:t>
      </w:r>
    </w:p>
    <w:p>
      <w:r>
        <w:rPr>
          <w:b/>
        </w:rPr>
        <w:t xml:space="preserve">Esimerkki 2.2858</w:t>
      </w:r>
    </w:p>
    <w:p>
      <w:r>
        <w:t xml:space="preserve">Alku: Monty-kissan kasvoista poistettiin suuri kasvain. Loppu: Kissa eli vielä useita vuosia ennen kuin kasvain palasi.</w:t>
      </w:r>
    </w:p>
    <w:p>
      <w:r>
        <w:rPr>
          <w:b/>
        </w:rPr>
        <w:t xml:space="preserve">Tulos</w:t>
      </w:r>
    </w:p>
    <w:p>
      <w:r>
        <w:t xml:space="preserve">Monty oli onnellinen kissa.</w:t>
      </w:r>
    </w:p>
    <w:p>
      <w:r>
        <w:rPr>
          <w:b/>
        </w:rPr>
        <w:t xml:space="preserve">Tulos</w:t>
      </w:r>
    </w:p>
    <w:p>
      <w:r>
        <w:t xml:space="preserve">Montyllä oli kasvain.</w:t>
      </w:r>
    </w:p>
    <w:p>
      <w:r>
        <w:rPr>
          <w:b/>
        </w:rPr>
        <w:t xml:space="preserve">Tulos</w:t>
      </w:r>
    </w:p>
    <w:p>
      <w:r>
        <w:t xml:space="preserve">Monty oli vanha kissa.</w:t>
      </w:r>
    </w:p>
    <w:p>
      <w:r>
        <w:rPr>
          <w:b/>
        </w:rPr>
        <w:t xml:space="preserve">Tulos</w:t>
      </w:r>
    </w:p>
    <w:p>
      <w:r>
        <w:t xml:space="preserve">Monty oli paljon leikkisämpi leikkauksen jälkeen.</w:t>
      </w:r>
    </w:p>
    <w:p>
      <w:r>
        <w:rPr>
          <w:b/>
        </w:rPr>
        <w:t xml:space="preserve">Esimerkki 2.2859</w:t>
      </w:r>
    </w:p>
    <w:p>
      <w:r>
        <w:t xml:space="preserve">Alku: Melanie oli viidennellä luokalla, ja hänellä oli vaikeuksia matematiikassa. Loppu: Nyt Melanie on luottavainen seuraavaa matematiikan koettaan varten.</w:t>
      </w:r>
    </w:p>
    <w:p>
      <w:r>
        <w:rPr>
          <w:b/>
        </w:rPr>
        <w:t xml:space="preserve">Tulos</w:t>
      </w:r>
    </w:p>
    <w:p>
      <w:r>
        <w:t xml:space="preserve">Melanie sai matematiikan opettajan.</w:t>
      </w:r>
    </w:p>
    <w:p>
      <w:r>
        <w:rPr>
          <w:b/>
        </w:rPr>
        <w:t xml:space="preserve">Tulos</w:t>
      </w:r>
    </w:p>
    <w:p>
      <w:r>
        <w:t xml:space="preserve">Melanien äiti palkkasi Melanien luokanopettajan.</w:t>
      </w:r>
    </w:p>
    <w:p>
      <w:r>
        <w:rPr>
          <w:b/>
        </w:rPr>
        <w:t xml:space="preserve">Tulos</w:t>
      </w:r>
    </w:p>
    <w:p>
      <w:r>
        <w:t xml:space="preserve">Melanien äiti hankki hänelle tukiopettajan koulun jälkeen.</w:t>
      </w:r>
    </w:p>
    <w:p>
      <w:r>
        <w:rPr>
          <w:b/>
        </w:rPr>
        <w:t xml:space="preserve">Tulos</w:t>
      </w:r>
    </w:p>
    <w:p>
      <w:r>
        <w:t xml:space="preserve">Melanien äiti palkkasi matematiikan asiantuntijan.</w:t>
      </w:r>
    </w:p>
    <w:p>
      <w:r>
        <w:rPr>
          <w:b/>
        </w:rPr>
        <w:t xml:space="preserve">Esimerkki 2.2860</w:t>
      </w:r>
    </w:p>
    <w:p>
      <w:r>
        <w:t xml:space="preserve">Alku: Professori Mumbles puhui niin hiljaa, etten juuri ja juuri kuullut häntä. Loppu: Hän selitti minulle, mitä minun piti tehdä, jotta läpäisin hänen kurssinsa.</w:t>
      </w:r>
    </w:p>
    <w:p>
      <w:r>
        <w:rPr>
          <w:b/>
        </w:rPr>
        <w:t xml:space="preserve">Tulos</w:t>
      </w:r>
    </w:p>
    <w:p>
      <w:r>
        <w:t xml:space="preserve">Päätin lakata kuuntelemasta ja sen sijaan vain lukea hänen käsikirjoituksiaan.</w:t>
      </w:r>
    </w:p>
    <w:p>
      <w:r>
        <w:rPr>
          <w:b/>
        </w:rPr>
        <w:t xml:space="preserve">Tulos</w:t>
      </w:r>
    </w:p>
    <w:p>
      <w:r>
        <w:t xml:space="preserve">Minun oli pakko katsoa hänen opetussuunnitelmaansa, jotta pääsisin läpi hänen kurssistaan.</w:t>
      </w:r>
    </w:p>
    <w:p>
      <w:r>
        <w:rPr>
          <w:b/>
        </w:rPr>
        <w:t xml:space="preserve">Tulos</w:t>
      </w:r>
    </w:p>
    <w:p>
      <w:r>
        <w:t xml:space="preserve">Luin opetussuunnitelman, koska en ymmärtänyt häntä.</w:t>
      </w:r>
    </w:p>
    <w:p>
      <w:r>
        <w:rPr>
          <w:b/>
        </w:rPr>
        <w:t xml:space="preserve">Tulos</w:t>
      </w:r>
    </w:p>
    <w:p>
      <w:r>
        <w:t xml:space="preserve">Onneksi hän antoi minulle opetussuunnitelman.</w:t>
      </w:r>
    </w:p>
    <w:p>
      <w:r>
        <w:rPr>
          <w:b/>
        </w:rPr>
        <w:t xml:space="preserve">Esimerkki 2.2861</w:t>
      </w:r>
    </w:p>
    <w:p>
      <w:r>
        <w:t xml:space="preserve">Alku: Ben päätti käydä eläinkaupassa. Loppu: Päivän päätteeksi Ben vei kotiin hamsterin ja muutamia tarvikkeita.</w:t>
      </w:r>
    </w:p>
    <w:p>
      <w:r>
        <w:rPr>
          <w:b/>
        </w:rPr>
        <w:t xml:space="preserve">Tulos</w:t>
      </w:r>
    </w:p>
    <w:p>
      <w:r>
        <w:t xml:space="preserve">Ben ei osannut päättää hamsterin tai koiran välillä.</w:t>
      </w:r>
    </w:p>
    <w:p>
      <w:r>
        <w:rPr>
          <w:b/>
        </w:rPr>
        <w:t xml:space="preserve">Tulos</w:t>
      </w:r>
    </w:p>
    <w:p>
      <w:r>
        <w:t xml:space="preserve">Ben halusi lemmikin, jota oli helppo hoitaa.</w:t>
      </w:r>
    </w:p>
    <w:p>
      <w:r>
        <w:rPr>
          <w:b/>
        </w:rPr>
        <w:t xml:space="preserve">Esimerkki 2.2862</w:t>
      </w:r>
    </w:p>
    <w:p>
      <w:r>
        <w:t xml:space="preserve">Alku: Viime viikolla stunttikaksikko kokeili uutta temppua. Loppu: Stunt-mies halvaantui.</w:t>
      </w:r>
    </w:p>
    <w:p>
      <w:r>
        <w:rPr>
          <w:b/>
        </w:rPr>
        <w:t xml:space="preserve">Tulos</w:t>
      </w:r>
    </w:p>
    <w:p>
      <w:r>
        <w:t xml:space="preserve">Hän aliarvioi rakennuksen korkeuden.</w:t>
      </w:r>
    </w:p>
    <w:p>
      <w:r>
        <w:rPr>
          <w:b/>
        </w:rPr>
        <w:t xml:space="preserve">Tulos</w:t>
      </w:r>
    </w:p>
    <w:p>
      <w:r>
        <w:t xml:space="preserve">Stunttikaksikko epäonnistui stuntissa surkeasti.</w:t>
      </w:r>
    </w:p>
    <w:p>
      <w:r>
        <w:rPr>
          <w:b/>
        </w:rPr>
        <w:t xml:space="preserve">Tulos</w:t>
      </w:r>
    </w:p>
    <w:p>
      <w:r>
        <w:t xml:space="preserve">Stunttikaksikko kaatui niskoilleen.</w:t>
      </w:r>
    </w:p>
    <w:p>
      <w:r>
        <w:rPr>
          <w:b/>
        </w:rPr>
        <w:t xml:space="preserve">Tulos</w:t>
      </w:r>
    </w:p>
    <w:p>
      <w:r>
        <w:t xml:space="preserve">Stunt-mies loukkaantui vakavasti.</w:t>
      </w:r>
    </w:p>
    <w:p>
      <w:r>
        <w:rPr>
          <w:b/>
        </w:rPr>
        <w:t xml:space="preserve">Tulos</w:t>
      </w:r>
    </w:p>
    <w:p>
      <w:r>
        <w:t xml:space="preserve">Stunt-mies putosi rakennuksesta.</w:t>
      </w:r>
    </w:p>
    <w:p>
      <w:r>
        <w:rPr>
          <w:b/>
        </w:rPr>
        <w:t xml:space="preserve">Esimerkki 2.2863</w:t>
      </w:r>
    </w:p>
    <w:p>
      <w:r>
        <w:t xml:space="preserve">Alku: Mari oli uima-altaalla. Loppu: Päivän päätteeksi Mari osasi uida yksin.</w:t>
      </w:r>
    </w:p>
    <w:p>
      <w:r>
        <w:rPr>
          <w:b/>
        </w:rPr>
        <w:t xml:space="preserve">Tulos</w:t>
      </w:r>
    </w:p>
    <w:p>
      <w:r>
        <w:t xml:space="preserve">Mari harjoitteli paljon valmentajan kanssa.</w:t>
      </w:r>
    </w:p>
    <w:p>
      <w:r>
        <w:rPr>
          <w:b/>
        </w:rPr>
        <w:t xml:space="preserve">Tulos</w:t>
      </w:r>
    </w:p>
    <w:p>
      <w:r>
        <w:t xml:space="preserve">Mari harjoitteli uintia koko päivän.</w:t>
      </w:r>
    </w:p>
    <w:p>
      <w:r>
        <w:rPr>
          <w:b/>
        </w:rPr>
        <w:t xml:space="preserve">Tulos</w:t>
      </w:r>
    </w:p>
    <w:p>
      <w:r>
        <w:t xml:space="preserve">Mari yritti oppia uimaan.</w:t>
      </w:r>
    </w:p>
    <w:p>
      <w:r>
        <w:rPr>
          <w:b/>
        </w:rPr>
        <w:t xml:space="preserve">Tulos</w:t>
      </w:r>
    </w:p>
    <w:p>
      <w:r>
        <w:t xml:space="preserve">hän pelkäsi vettä, mutta valmentaja auttoi häntä muutamalla vinkillä.</w:t>
      </w:r>
    </w:p>
    <w:p>
      <w:r>
        <w:rPr>
          <w:b/>
        </w:rPr>
        <w:t xml:space="preserve">Esimerkki 2.2864</w:t>
      </w:r>
    </w:p>
    <w:p>
      <w:r>
        <w:t xml:space="preserve">Alku: Kim todella vihasi työtään. Loppu: Kim on nyt paljon onnellisempi.</w:t>
      </w:r>
    </w:p>
    <w:p>
      <w:r>
        <w:rPr>
          <w:b/>
        </w:rPr>
        <w:t xml:space="preserve">Tulos</w:t>
      </w:r>
    </w:p>
    <w:p>
      <w:r>
        <w:t xml:space="preserve">Kim meni kouluun oppiakseen uuden taidon.</w:t>
      </w:r>
    </w:p>
    <w:p>
      <w:r>
        <w:rPr>
          <w:b/>
        </w:rPr>
        <w:t xml:space="preserve">Tulos</w:t>
      </w:r>
    </w:p>
    <w:p>
      <w:r>
        <w:t xml:space="preserve">Kim sai uuden työpaikan muualta.</w:t>
      </w:r>
    </w:p>
    <w:p>
      <w:r>
        <w:rPr>
          <w:b/>
        </w:rPr>
        <w:t xml:space="preserve">Tulos</w:t>
      </w:r>
    </w:p>
    <w:p>
      <w:r>
        <w:t xml:space="preserve">Kim sai uuden työpaikan.</w:t>
      </w:r>
    </w:p>
    <w:p>
      <w:r>
        <w:rPr>
          <w:b/>
        </w:rPr>
        <w:t xml:space="preserve">Tulos</w:t>
      </w:r>
    </w:p>
    <w:p>
      <w:r>
        <w:t xml:space="preserve">Niinpä Kim jätti eronpyyntönsä.</w:t>
      </w:r>
    </w:p>
    <w:p>
      <w:r>
        <w:rPr>
          <w:b/>
        </w:rPr>
        <w:t xml:space="preserve">Tulos</w:t>
      </w:r>
    </w:p>
    <w:p>
      <w:r>
        <w:t xml:space="preserve">Hän sai uuden työn, jossa hän teki jotain, mitä rakasti.</w:t>
      </w:r>
    </w:p>
    <w:p>
      <w:r>
        <w:rPr>
          <w:b/>
        </w:rPr>
        <w:t xml:space="preserve">Esimerkki 2.2865</w:t>
      </w:r>
    </w:p>
    <w:p>
      <w:r>
        <w:t xml:space="preserve">Alku: Alana sai fantasiaromaaninsa julkaistua suurelta kustantajalta. Loppu: Alana oli niin liikuttunut ja onnellinen, että muut ihmiset pitivät hänen tarinastaan.</w:t>
      </w:r>
    </w:p>
    <w:p>
      <w:r>
        <w:rPr>
          <w:b/>
        </w:rPr>
        <w:t xml:space="preserve">Tulos</w:t>
      </w:r>
    </w:p>
    <w:p>
      <w:r>
        <w:t xml:space="preserve">Alana alkoi nopeasti saada fanipostia.</w:t>
      </w:r>
    </w:p>
    <w:p>
      <w:r>
        <w:rPr>
          <w:b/>
        </w:rPr>
        <w:t xml:space="preserve">Tulos</w:t>
      </w:r>
    </w:p>
    <w:p>
      <w:r>
        <w:t xml:space="preserve">Alana sai valtavasti fanipostia.</w:t>
      </w:r>
    </w:p>
    <w:p>
      <w:r>
        <w:rPr>
          <w:b/>
        </w:rPr>
        <w:t xml:space="preserve">Tulos</w:t>
      </w:r>
    </w:p>
    <w:p>
      <w:r>
        <w:t xml:space="preserve">Alana alkoi heti saada palautetta.</w:t>
      </w:r>
    </w:p>
    <w:p>
      <w:r>
        <w:rPr>
          <w:b/>
        </w:rPr>
        <w:t xml:space="preserve">Tulos</w:t>
      </w:r>
    </w:p>
    <w:p>
      <w:r>
        <w:t xml:space="preserve">Alanan fanit lähettävät hänelle paljon mukavia kirjeitä ja sähköposteja.</w:t>
      </w:r>
    </w:p>
    <w:p>
      <w:r>
        <w:rPr>
          <w:b/>
        </w:rPr>
        <w:t xml:space="preserve">Tulos</w:t>
      </w:r>
    </w:p>
    <w:p>
      <w:r>
        <w:t xml:space="preserve">Kaikki hänen ystävänsä ostivat kirjan.</w:t>
      </w:r>
    </w:p>
    <w:p>
      <w:r>
        <w:rPr>
          <w:b/>
        </w:rPr>
        <w:t xml:space="preserve">Esimerkki 2.2866</w:t>
      </w:r>
    </w:p>
    <w:p>
      <w:r>
        <w:t xml:space="preserve">Alku: Minulla oli kerran papukaija. Loppu: Lintu oli toistanut äskettäin oppimiani kirosanoja.</w:t>
      </w:r>
    </w:p>
    <w:p>
      <w:r>
        <w:rPr>
          <w:b/>
        </w:rPr>
        <w:t xml:space="preserve">Tulos</w:t>
      </w:r>
    </w:p>
    <w:p>
      <w:r>
        <w:t xml:space="preserve">Ystävä tuli käymään ja huusi värikkään sanastonsa.</w:t>
      </w:r>
    </w:p>
    <w:p>
      <w:r>
        <w:rPr>
          <w:b/>
        </w:rPr>
        <w:t xml:space="preserve">Tulos</w:t>
      </w:r>
    </w:p>
    <w:p>
      <w:r>
        <w:t xml:space="preserve">Vannoin papukaijani edessä.</w:t>
      </w:r>
    </w:p>
    <w:p>
      <w:r>
        <w:rPr>
          <w:b/>
        </w:rPr>
        <w:t xml:space="preserve">Tulos</w:t>
      </w:r>
    </w:p>
    <w:p>
      <w:r>
        <w:t xml:space="preserve">Mursin varpaani ja kirosin kivusta.</w:t>
      </w:r>
    </w:p>
    <w:p>
      <w:r>
        <w:rPr>
          <w:b/>
        </w:rPr>
        <w:t xml:space="preserve">Tulos</w:t>
      </w:r>
    </w:p>
    <w:p>
      <w:r>
        <w:t xml:space="preserve">Äitini pesi linnun suun saippualla.</w:t>
      </w:r>
    </w:p>
    <w:p>
      <w:r>
        <w:rPr>
          <w:b/>
        </w:rPr>
        <w:t xml:space="preserve">Tulos</w:t>
      </w:r>
    </w:p>
    <w:p>
      <w:r>
        <w:t xml:space="preserve">Sain hiljattain tietää, miksi vanhempani eivät koskaan pitäneet papukaijastani.</w:t>
      </w:r>
    </w:p>
    <w:p>
      <w:r>
        <w:rPr>
          <w:b/>
        </w:rPr>
        <w:t xml:space="preserve">Esimerkki 2.2867</w:t>
      </w:r>
    </w:p>
    <w:p>
      <w:r>
        <w:t xml:space="preserve">Alku: Tänään housuni repesivät. Loppu: Päätin hankkia uudet housut.</w:t>
      </w:r>
    </w:p>
    <w:p>
      <w:r>
        <w:rPr>
          <w:b/>
        </w:rPr>
        <w:t xml:space="preserve">Tulos</w:t>
      </w:r>
    </w:p>
    <w:p>
      <w:r>
        <w:t xml:space="preserve">Ne olivat ainoat housuni, jotka minulla on.</w:t>
      </w:r>
    </w:p>
    <w:p>
      <w:r>
        <w:rPr>
          <w:b/>
        </w:rPr>
        <w:t xml:space="preserve">Tulos</w:t>
      </w:r>
    </w:p>
    <w:p>
      <w:r>
        <w:t xml:space="preserve">ne repesivät koko matkan sivusta alaspäin.</w:t>
      </w:r>
    </w:p>
    <w:p>
      <w:r>
        <w:rPr>
          <w:b/>
        </w:rPr>
        <w:t xml:space="preserve">Esimerkki 2.2868</w:t>
      </w:r>
    </w:p>
    <w:p>
      <w:r>
        <w:t xml:space="preserve">Alku: Joe osti puuskutyynyn pilatakseen kämppäkaverinsa Robin. Loppu: Rob sai kostonsa, ja vieläpä tyttöystävänsä edessä!</w:t>
      </w:r>
    </w:p>
    <w:p>
      <w:r>
        <w:rPr>
          <w:b/>
        </w:rPr>
        <w:t xml:space="preserve">Tulos</w:t>
      </w:r>
    </w:p>
    <w:p>
      <w:r>
        <w:t xml:space="preserve">Rob päätti hakea hänet takaisin.</w:t>
      </w:r>
    </w:p>
    <w:p>
      <w:r>
        <w:rPr>
          <w:b/>
        </w:rPr>
        <w:t xml:space="preserve">Tulos</w:t>
      </w:r>
    </w:p>
    <w:p>
      <w:r>
        <w:t xml:space="preserve">Rob ei pitänyt tempusta.</w:t>
      </w:r>
    </w:p>
    <w:p>
      <w:r>
        <w:rPr>
          <w:b/>
        </w:rPr>
        <w:t xml:space="preserve">Tulos</w:t>
      </w:r>
    </w:p>
    <w:p>
      <w:r>
        <w:t xml:space="preserve">Rob suunnitteli kostoa Joelle.</w:t>
      </w:r>
    </w:p>
    <w:p>
      <w:r>
        <w:rPr>
          <w:b/>
        </w:rPr>
        <w:t xml:space="preserve">Tulos</w:t>
      </w:r>
    </w:p>
    <w:p>
      <w:r>
        <w:t xml:space="preserve">Rob suunnitteli sen jälkeen pilailla Joelle takaisin whoopee-tyynyllä.</w:t>
      </w:r>
    </w:p>
    <w:p>
      <w:r>
        <w:rPr>
          <w:b/>
        </w:rPr>
        <w:t xml:space="preserve">Esimerkki 2.2869</w:t>
      </w:r>
    </w:p>
    <w:p>
      <w:r>
        <w:t xml:space="preserve">Alku: Seth on työskennellyt ilmastointitehtaalla kuusi vuotta. Loppu: Sethin mielestä on hyvä ajatus päivittää ansioluettelonsa.</w:t>
      </w:r>
    </w:p>
    <w:p>
      <w:r>
        <w:rPr>
          <w:b/>
        </w:rPr>
        <w:t xml:space="preserve">Tulos</w:t>
      </w:r>
    </w:p>
    <w:p>
      <w:r>
        <w:t xml:space="preserve">Seth harkitsee työpaikan vaihtamista.</w:t>
      </w:r>
    </w:p>
    <w:p>
      <w:r>
        <w:rPr>
          <w:b/>
        </w:rPr>
        <w:t xml:space="preserve">Esimerkki 2.2870</w:t>
      </w:r>
    </w:p>
    <w:p>
      <w:r>
        <w:t xml:space="preserve">Alku: Bobbyn isä tarttui taskulamppuun. Loppu: Bobby Bobby näki kolme hiekkarapua, jotka säikähtivät valoa.</w:t>
      </w:r>
    </w:p>
    <w:p>
      <w:r>
        <w:rPr>
          <w:b/>
        </w:rPr>
        <w:t xml:space="preserve">Tulos</w:t>
      </w:r>
    </w:p>
    <w:p>
      <w:r>
        <w:t xml:space="preserve">Bobbyn isä tunsi varpaidensa nipistyksen.</w:t>
      </w:r>
    </w:p>
    <w:p>
      <w:r>
        <w:rPr>
          <w:b/>
        </w:rPr>
        <w:t xml:space="preserve">Tulos</w:t>
      </w:r>
    </w:p>
    <w:p>
      <w:r>
        <w:t xml:space="preserve">Bobbyn isä tutki rannan hiekkaa taskulampulla.</w:t>
      </w:r>
    </w:p>
    <w:p>
      <w:r>
        <w:rPr>
          <w:b/>
        </w:rPr>
        <w:t xml:space="preserve">Tulos</w:t>
      </w:r>
    </w:p>
    <w:p>
      <w:r>
        <w:t xml:space="preserve">Hän vilautti sitä kuistin portaiden alla.</w:t>
      </w:r>
    </w:p>
    <w:p>
      <w:r>
        <w:rPr>
          <w:b/>
        </w:rPr>
        <w:t xml:space="preserve">Tulos</w:t>
      </w:r>
    </w:p>
    <w:p>
      <w:r>
        <w:t xml:space="preserve">Hän osoitti taskulampulla ääntä.</w:t>
      </w:r>
    </w:p>
    <w:p>
      <w:r>
        <w:rPr>
          <w:b/>
        </w:rPr>
        <w:t xml:space="preserve">Tulos</w:t>
      </w:r>
    </w:p>
    <w:p>
      <w:r>
        <w:t xml:space="preserve">Hän valaisi valolla kuulleensa oudon äänen suuntaan.</w:t>
      </w:r>
    </w:p>
    <w:p>
      <w:r>
        <w:rPr>
          <w:b/>
        </w:rPr>
        <w:t xml:space="preserve">Esimerkki 2.2871</w:t>
      </w:r>
    </w:p>
    <w:p>
      <w:r>
        <w:t xml:space="preserve">Alku: Mike on suuri Star Wars -fani. Loppu: Ohjaaja on niin ystävällinen, että järjestää Mikelle yksityisnäytöksen.</w:t>
      </w:r>
    </w:p>
    <w:p>
      <w:r>
        <w:rPr>
          <w:b/>
        </w:rPr>
        <w:t xml:space="preserve">Tulos</w:t>
      </w:r>
    </w:p>
    <w:p>
      <w:r>
        <w:t xml:space="preserve">Hän on komennuksella ulkomailla ja jää pois ensi-illasta.</w:t>
      </w:r>
    </w:p>
    <w:p>
      <w:r>
        <w:rPr>
          <w:b/>
        </w:rPr>
        <w:t xml:space="preserve">Tulos</w:t>
      </w:r>
    </w:p>
    <w:p>
      <w:r>
        <w:t xml:space="preserve">Hän kirjoitti fanikirjeen ohjaajalle.</w:t>
      </w:r>
    </w:p>
    <w:p>
      <w:r>
        <w:rPr>
          <w:b/>
        </w:rPr>
        <w:t xml:space="preserve">Tulos</w:t>
      </w:r>
    </w:p>
    <w:p>
      <w:r>
        <w:t xml:space="preserve">Mike kirjoitti Star Wars -ohjaajalle kysyäkseen, voisiko hän nähdä uuden elokuvan.</w:t>
      </w:r>
    </w:p>
    <w:p>
      <w:r>
        <w:rPr>
          <w:b/>
        </w:rPr>
        <w:t xml:space="preserve">Tulos</w:t>
      </w:r>
    </w:p>
    <w:p>
      <w:r>
        <w:t xml:space="preserve">Mike tapasi Star Wars -ohjaajan ja pyysi kulkulupia.</w:t>
      </w:r>
    </w:p>
    <w:p>
      <w:r>
        <w:rPr>
          <w:b/>
        </w:rPr>
        <w:t xml:space="preserve">Tulos</w:t>
      </w:r>
    </w:p>
    <w:p>
      <w:r>
        <w:t xml:space="preserve">Mike meni messuille ja tapasi Star Wars -elokuvien ohjaajan.</w:t>
      </w:r>
    </w:p>
    <w:p>
      <w:r>
        <w:rPr>
          <w:b/>
        </w:rPr>
        <w:t xml:space="preserve">Esimerkki 2.2872</w:t>
      </w:r>
    </w:p>
    <w:p>
      <w:r>
        <w:t xml:space="preserve">Alku: Luke oli Johnin suosikkihahmo Tähtien sodasta. Loppu: Hän odottaa innoissaan seuraavaa elokuvaa.</w:t>
      </w:r>
    </w:p>
    <w:p>
      <w:r>
        <w:rPr>
          <w:b/>
        </w:rPr>
        <w:t xml:space="preserve">Tulos</w:t>
      </w:r>
    </w:p>
    <w:p>
      <w:r>
        <w:t xml:space="preserve">Hän katsoi uusimman elokuvan neljä kertaa peräkkäin.</w:t>
      </w:r>
    </w:p>
    <w:p>
      <w:r>
        <w:rPr>
          <w:b/>
        </w:rPr>
        <w:t xml:space="preserve">Tulos</w:t>
      </w:r>
    </w:p>
    <w:p>
      <w:r>
        <w:t xml:space="preserve">Jonh sai tietää, että uusi Star Wars -elokuva oli tekeillä.</w:t>
      </w:r>
    </w:p>
    <w:p>
      <w:r>
        <w:rPr>
          <w:b/>
        </w:rPr>
        <w:t xml:space="preserve">Tulos</w:t>
      </w:r>
    </w:p>
    <w:p>
      <w:r>
        <w:t xml:space="preserve">John katsoo kaikki Star Wars -elokuvat.</w:t>
      </w:r>
    </w:p>
    <w:p>
      <w:r>
        <w:rPr>
          <w:b/>
        </w:rPr>
        <w:t xml:space="preserve">Tulos</w:t>
      </w:r>
    </w:p>
    <w:p>
      <w:r>
        <w:t xml:space="preserve">John sai tietää, että Luke olisi seuraavassa elokuvassa.</w:t>
      </w:r>
    </w:p>
    <w:p>
      <w:r>
        <w:rPr>
          <w:b/>
        </w:rPr>
        <w:t xml:space="preserve">Tulos</w:t>
      </w:r>
    </w:p>
    <w:p>
      <w:r>
        <w:t xml:space="preserve">John odottaa seuraavaa elokuvaa.</w:t>
      </w:r>
    </w:p>
    <w:p>
      <w:r>
        <w:rPr>
          <w:b/>
        </w:rPr>
        <w:t xml:space="preserve">Esimerkki 2.2873</w:t>
      </w:r>
    </w:p>
    <w:p>
      <w:r>
        <w:t xml:space="preserve">Alku: Kelly päätti pitää hauskan jalkapallo-ottelun parhaiden ystäviensä kanssa. Loppu: Lopulta Kelly voitti.</w:t>
      </w:r>
    </w:p>
    <w:p>
      <w:r>
        <w:rPr>
          <w:b/>
        </w:rPr>
        <w:t xml:space="preserve">Tulos</w:t>
      </w:r>
    </w:p>
    <w:p>
      <w:r>
        <w:t xml:space="preserve">Aluksi näytti siltä, että peli päättyisi tasan.</w:t>
      </w:r>
    </w:p>
    <w:p>
      <w:r>
        <w:rPr>
          <w:b/>
        </w:rPr>
        <w:t xml:space="preserve">Tulos</w:t>
      </w:r>
    </w:p>
    <w:p>
      <w:r>
        <w:t xml:space="preserve">Kelly pelasi todella kovaa.</w:t>
      </w:r>
    </w:p>
    <w:p>
      <w:r>
        <w:rPr>
          <w:b/>
        </w:rPr>
        <w:t xml:space="preserve">Tulos</w:t>
      </w:r>
    </w:p>
    <w:p>
      <w:r>
        <w:t xml:space="preserve">Kellyn ystävät olivat häntä parempia jalkapallossa, mutta Kelly jatkoi yrittämistä.</w:t>
      </w:r>
    </w:p>
    <w:p>
      <w:r>
        <w:rPr>
          <w:b/>
        </w:rPr>
        <w:t xml:space="preserve">Tulos</w:t>
      </w:r>
    </w:p>
    <w:p>
      <w:r>
        <w:t xml:space="preserve">ottelu oli kovaa taistelua, jossa mentiin edestakaisin.</w:t>
      </w:r>
    </w:p>
    <w:p>
      <w:r>
        <w:rPr>
          <w:b/>
        </w:rPr>
        <w:t xml:space="preserve">Esimerkki 2.2874</w:t>
      </w:r>
    </w:p>
    <w:p>
      <w:r>
        <w:t xml:space="preserve">Alku: Isäni yrittää aina saada minut katsomaan vanhoja elokuvia. Loppu: Mutta olen alkanut todella pitää niistä.</w:t>
      </w:r>
    </w:p>
    <w:p>
      <w:r>
        <w:rPr>
          <w:b/>
        </w:rPr>
        <w:t xml:space="preserve">Tulos</w:t>
      </w:r>
    </w:p>
    <w:p>
      <w:r>
        <w:t xml:space="preserve">Minusta ne olivat aluksi tylsiä.</w:t>
      </w:r>
    </w:p>
    <w:p>
      <w:r>
        <w:rPr>
          <w:b/>
        </w:rPr>
        <w:t xml:space="preserve">Tulos</w:t>
      </w:r>
    </w:p>
    <w:p>
      <w:r>
        <w:t xml:space="preserve">En pitänyt niistä, koska ne olivat mustavalkoisia.</w:t>
      </w:r>
    </w:p>
    <w:p>
      <w:r>
        <w:rPr>
          <w:b/>
        </w:rPr>
        <w:t xml:space="preserve">Tulos</w:t>
      </w:r>
    </w:p>
    <w:p>
      <w:r>
        <w:t xml:space="preserve">Teen sen yleensä vastahakoisesti.</w:t>
      </w:r>
    </w:p>
    <w:p>
      <w:r>
        <w:rPr>
          <w:b/>
        </w:rPr>
        <w:t xml:space="preserve">Tulos</w:t>
      </w:r>
    </w:p>
    <w:p>
      <w:r>
        <w:t xml:space="preserve">Isäni elokuvat näyttävät huonoilta, mutta yritin silti katsoa niitä.</w:t>
      </w:r>
    </w:p>
    <w:p>
      <w:r>
        <w:rPr>
          <w:b/>
        </w:rPr>
        <w:t xml:space="preserve">Esimerkki 2.2875</w:t>
      </w:r>
    </w:p>
    <w:p>
      <w:r>
        <w:t xml:space="preserve">Alku: Ron osallistui maratonille. Loppu: Hän keräsi yli 1000 dollaria hyväntekeväisyyteen.</w:t>
      </w:r>
    </w:p>
    <w:p>
      <w:r>
        <w:rPr>
          <w:b/>
        </w:rPr>
        <w:t xml:space="preserve">Tulos</w:t>
      </w:r>
    </w:p>
    <w:p>
      <w:r>
        <w:t xml:space="preserve">Hän pyysi tukea monilta ystäviltään ja kollegoiltaan.</w:t>
      </w:r>
    </w:p>
    <w:p>
      <w:r>
        <w:rPr>
          <w:b/>
        </w:rPr>
        <w:t xml:space="preserve">Tulos</w:t>
      </w:r>
    </w:p>
    <w:p>
      <w:r>
        <w:t xml:space="preserve">Hän sai monet ihmiset lahjoittamaan.</w:t>
      </w:r>
    </w:p>
    <w:p>
      <w:r>
        <w:rPr>
          <w:b/>
        </w:rPr>
        <w:t xml:space="preserve">Tulos</w:t>
      </w:r>
    </w:p>
    <w:p>
      <w:r>
        <w:t xml:space="preserve">Hän juoksi niin nopeasti kuin pystyi.</w:t>
      </w:r>
    </w:p>
    <w:p>
      <w:r>
        <w:rPr>
          <w:b/>
        </w:rPr>
        <w:t xml:space="preserve">Tulos</w:t>
      </w:r>
    </w:p>
    <w:p>
      <w:r>
        <w:t xml:space="preserve">Kyseessä oli hyväntekeväisyystapahtuma, ja hän tarvitsi ihmisiä sponsoroimaan häntä. Hän pyysi kaikkia kirkon työntekijöitä.</w:t>
      </w:r>
    </w:p>
    <w:p>
      <w:r>
        <w:rPr>
          <w:b/>
        </w:rPr>
        <w:t xml:space="preserve">Tulos</w:t>
      </w:r>
    </w:p>
    <w:p>
      <w:r>
        <w:t xml:space="preserve">Ron juoksi monta kilometriä hyväntekeväisyyteen.</w:t>
      </w:r>
    </w:p>
    <w:p>
      <w:r>
        <w:rPr>
          <w:b/>
        </w:rPr>
        <w:t xml:space="preserve">Esimerkki 2.2876</w:t>
      </w:r>
    </w:p>
    <w:p>
      <w:r>
        <w:t xml:space="preserve">Alku: Stacy osti pussillisen sipsejä. Loppu: Kevin kiitti Stacya ja he nauttivat puistossa vietetystä ajasta.</w:t>
      </w:r>
    </w:p>
    <w:p>
      <w:r>
        <w:rPr>
          <w:b/>
        </w:rPr>
        <w:t xml:space="preserve">Tulos</w:t>
      </w:r>
    </w:p>
    <w:p>
      <w:r>
        <w:t xml:space="preserve">Kevin oli nälissään, kun hän tapasi Stacyn puistossa.</w:t>
      </w:r>
    </w:p>
    <w:p>
      <w:r>
        <w:rPr>
          <w:b/>
        </w:rPr>
        <w:t xml:space="preserve">Tulos</w:t>
      </w:r>
    </w:p>
    <w:p>
      <w:r>
        <w:t xml:space="preserve">Stacy jakoi sipsejä Kevinin kanssa.</w:t>
      </w:r>
    </w:p>
    <w:p>
      <w:r>
        <w:rPr>
          <w:b/>
        </w:rPr>
        <w:t xml:space="preserve">Tulos</w:t>
      </w:r>
    </w:p>
    <w:p>
      <w:r>
        <w:t xml:space="preserve">Stacy jakoi lastunsa Kevinin kanssa.</w:t>
      </w:r>
    </w:p>
    <w:p>
      <w:r>
        <w:rPr>
          <w:b/>
        </w:rPr>
        <w:t xml:space="preserve">Tulos</w:t>
      </w:r>
    </w:p>
    <w:p>
      <w:r>
        <w:t xml:space="preserve">Stacy jakoi sipsejä Kevinin kanssa puistossa.</w:t>
      </w:r>
    </w:p>
    <w:p>
      <w:r>
        <w:rPr>
          <w:b/>
        </w:rPr>
        <w:t xml:space="preserve">Esimerkki 2.2877</w:t>
      </w:r>
    </w:p>
    <w:p>
      <w:r>
        <w:t xml:space="preserve">Alku: Ray ja hänen ystävänsä suunnittelivat menevänsä rannalle. Loppu: Ray juoksi itkien, kun kaikki nauroivat ja osoittivat.</w:t>
      </w:r>
    </w:p>
    <w:p>
      <w:r>
        <w:rPr>
          <w:b/>
        </w:rPr>
        <w:t xml:space="preserve">Tulos</w:t>
      </w:r>
    </w:p>
    <w:p>
      <w:r>
        <w:t xml:space="preserve">Rannalla joku veti Rayn shortsit alas.</w:t>
      </w:r>
    </w:p>
    <w:p>
      <w:r>
        <w:rPr>
          <w:b/>
        </w:rPr>
        <w:t xml:space="preserve">Tulos</w:t>
      </w:r>
    </w:p>
    <w:p>
      <w:r>
        <w:t xml:space="preserve">Kun hän oli meressä, aalto veti hänen shortsinsa pois.</w:t>
      </w:r>
    </w:p>
    <w:p>
      <w:r>
        <w:rPr>
          <w:b/>
        </w:rPr>
        <w:t xml:space="preserve">Tulos</w:t>
      </w:r>
    </w:p>
    <w:p>
      <w:r>
        <w:t xml:space="preserve">Rayn alushousut lipsahtivat pois kaikkien nähden.</w:t>
      </w:r>
    </w:p>
    <w:p>
      <w:r>
        <w:rPr>
          <w:b/>
        </w:rPr>
        <w:t xml:space="preserve">Tulos</w:t>
      </w:r>
    </w:p>
    <w:p>
      <w:r>
        <w:t xml:space="preserve">Raysin ystävät tekivät hänelle tempun.</w:t>
      </w:r>
    </w:p>
    <w:p>
      <w:r>
        <w:rPr>
          <w:b/>
        </w:rPr>
        <w:t xml:space="preserve">Tulos</w:t>
      </w:r>
    </w:p>
    <w:p>
      <w:r>
        <w:t xml:space="preserve">Säteiden runko laskeutui veteen.</w:t>
      </w:r>
    </w:p>
    <w:p>
      <w:r>
        <w:rPr>
          <w:b/>
        </w:rPr>
        <w:t xml:space="preserve">Esimerkki 2.2878</w:t>
      </w:r>
    </w:p>
    <w:p>
      <w:r>
        <w:t xml:space="preserve">Alku: Marcy halusi hakea stipendiä Japaniin. Loppu: Marcy odotti viime hetkeen asti ja valvoi koko yön tehdäkseen sen valmiiksi.</w:t>
      </w:r>
    </w:p>
    <w:p>
      <w:r>
        <w:rPr>
          <w:b/>
        </w:rPr>
        <w:t xml:space="preserve">Tulos</w:t>
      </w:r>
    </w:p>
    <w:p>
      <w:r>
        <w:t xml:space="preserve">Marcy sai hakemuksen lähetettäväksi.</w:t>
      </w:r>
    </w:p>
    <w:p>
      <w:r>
        <w:rPr>
          <w:b/>
        </w:rPr>
        <w:t xml:space="preserve">Tulos</w:t>
      </w:r>
    </w:p>
    <w:p>
      <w:r>
        <w:t xml:space="preserve">Marcy sai tarvittavat tiedot ulkomaanmatkaa varten.</w:t>
      </w:r>
    </w:p>
    <w:p>
      <w:r>
        <w:rPr>
          <w:b/>
        </w:rPr>
        <w:t xml:space="preserve">Tulos</w:t>
      </w:r>
    </w:p>
    <w:p>
      <w:r>
        <w:t xml:space="preserve">Marcy oli huolissaan hakemuksen täyttämisestä.</w:t>
      </w:r>
    </w:p>
    <w:p>
      <w:r>
        <w:rPr>
          <w:b/>
        </w:rPr>
        <w:t xml:space="preserve">Tulos</w:t>
      </w:r>
    </w:p>
    <w:p>
      <w:r>
        <w:t xml:space="preserve">Marcy viivytteli stipendin hakemista.</w:t>
      </w:r>
    </w:p>
    <w:p>
      <w:r>
        <w:rPr>
          <w:b/>
        </w:rPr>
        <w:t xml:space="preserve">Tulos</w:t>
      </w:r>
    </w:p>
    <w:p>
      <w:r>
        <w:t xml:space="preserve">hän ei osannut päättää, hakisiko hän, joten hän lykkäsi sitä.</w:t>
      </w:r>
    </w:p>
    <w:p>
      <w:r>
        <w:rPr>
          <w:b/>
        </w:rPr>
        <w:t xml:space="preserve">Esimerkki 2.2879</w:t>
      </w:r>
    </w:p>
    <w:p>
      <w:r>
        <w:t xml:space="preserve">Alku: Kävin viemässä roskat ulos. Loppu: Kierrätin tölkit ja sain siitä rahaa.</w:t>
      </w:r>
    </w:p>
    <w:p>
      <w:r>
        <w:rPr>
          <w:b/>
        </w:rPr>
        <w:t xml:space="preserve">Tulos</w:t>
      </w:r>
    </w:p>
    <w:p>
      <w:r>
        <w:t xml:space="preserve">Sitten tajusin, että heitin turhaan kierrätysmateriaalia pois.</w:t>
      </w:r>
    </w:p>
    <w:p>
      <w:r>
        <w:rPr>
          <w:b/>
        </w:rPr>
        <w:t xml:space="preserve">Tulos</w:t>
      </w:r>
    </w:p>
    <w:p>
      <w:r>
        <w:t xml:space="preserve">Näin kierrätyskeskuksen kyltin.</w:t>
      </w:r>
    </w:p>
    <w:p>
      <w:r>
        <w:rPr>
          <w:b/>
        </w:rPr>
        <w:t xml:space="preserve">Tulos</w:t>
      </w:r>
    </w:p>
    <w:p>
      <w:r>
        <w:t xml:space="preserve">Huomasin, että suuri osa roskistani oli limutölkkejä.</w:t>
      </w:r>
    </w:p>
    <w:p>
      <w:r>
        <w:rPr>
          <w:b/>
        </w:rPr>
        <w:t xml:space="preserve">Esimerkki 2.2880</w:t>
      </w:r>
    </w:p>
    <w:p>
      <w:r>
        <w:t xml:space="preserve">Alku: Sally lähti eräänä päivänä perheineen lomalle. Loppu: Sally ja hänen perheensä rakastivat kaupunkia.</w:t>
      </w:r>
    </w:p>
    <w:p>
      <w:r>
        <w:rPr>
          <w:b/>
        </w:rPr>
        <w:t xml:space="preserve">Tulos</w:t>
      </w:r>
    </w:p>
    <w:p>
      <w:r>
        <w:t xml:space="preserve">Sally ja hänen perheensä päättivät lähteä New Yorkiin.</w:t>
      </w:r>
    </w:p>
    <w:p>
      <w:r>
        <w:rPr>
          <w:b/>
        </w:rPr>
        <w:t xml:space="preserve">Tulos</w:t>
      </w:r>
    </w:p>
    <w:p>
      <w:r>
        <w:t xml:space="preserve">Perhe lähti New Yorkiin.</w:t>
      </w:r>
    </w:p>
    <w:p>
      <w:r>
        <w:rPr>
          <w:b/>
        </w:rPr>
        <w:t xml:space="preserve">Tulos</w:t>
      </w:r>
    </w:p>
    <w:p>
      <w:r>
        <w:t xml:space="preserve">Sally ja hänen perheensä lähtivät kaupunkiin.</w:t>
      </w:r>
    </w:p>
    <w:p>
      <w:r>
        <w:rPr>
          <w:b/>
        </w:rPr>
        <w:t xml:space="preserve">Tulos</w:t>
      </w:r>
    </w:p>
    <w:p>
      <w:r>
        <w:t xml:space="preserve">Sally päätti lähteä New Yorkiin.</w:t>
      </w:r>
    </w:p>
    <w:p>
      <w:r>
        <w:rPr>
          <w:b/>
        </w:rPr>
        <w:t xml:space="preserve">Tulos</w:t>
      </w:r>
    </w:p>
    <w:p>
      <w:r>
        <w:t xml:space="preserve">he tekivät matkan kaupunkiin.</w:t>
      </w:r>
    </w:p>
    <w:p>
      <w:r>
        <w:rPr>
          <w:b/>
        </w:rPr>
        <w:t xml:space="preserve">Esimerkki 2.2881</w:t>
      </w:r>
    </w:p>
    <w:p>
      <w:r>
        <w:t xml:space="preserve">Alku: Charlie oli ihastunut Bethiin ja halusi pyytää häntä kevättansseihin. Loppu: Charlie pyysi sen sijaan Katea tansseihin, ja Kate suostui.</w:t>
      </w:r>
    </w:p>
    <w:p>
      <w:r>
        <w:rPr>
          <w:b/>
        </w:rPr>
        <w:t xml:space="preserve">Tulos</w:t>
      </w:r>
    </w:p>
    <w:p>
      <w:r>
        <w:t xml:space="preserve">Charlie kysyi Bethiltä, Beth sanoi ei.</w:t>
      </w:r>
    </w:p>
    <w:p>
      <w:r>
        <w:rPr>
          <w:b/>
        </w:rPr>
        <w:t xml:space="preserve">Tulos</w:t>
      </w:r>
    </w:p>
    <w:p>
      <w:r>
        <w:t xml:space="preserve">Bethillä oli poikaystävä.</w:t>
      </w:r>
    </w:p>
    <w:p>
      <w:r>
        <w:rPr>
          <w:b/>
        </w:rPr>
        <w:t xml:space="preserve">Tulos</w:t>
      </w:r>
    </w:p>
    <w:p>
      <w:r>
        <w:t xml:space="preserve">Charlie kuuli "ei", kun hän pyysi Bethiä lähtemään.</w:t>
      </w:r>
    </w:p>
    <w:p>
      <w:r>
        <w:rPr>
          <w:b/>
        </w:rPr>
        <w:t xml:space="preserve">Tulos</w:t>
      </w:r>
    </w:p>
    <w:p>
      <w:r>
        <w:t xml:space="preserve">Kun Beth kieltäytyi, Charlie päätti kysyä joltakulta muulta.</w:t>
      </w:r>
    </w:p>
    <w:p>
      <w:r>
        <w:rPr>
          <w:b/>
        </w:rPr>
        <w:t xml:space="preserve">Esimerkki 2.2882</w:t>
      </w:r>
    </w:p>
    <w:p>
      <w:r>
        <w:t xml:space="preserve">Alku: Alicia päätti pitää taco-illan. Loppu: Tytöt joutuivat käynnistämään generaattorin.</w:t>
      </w:r>
    </w:p>
    <w:p>
      <w:r>
        <w:rPr>
          <w:b/>
        </w:rPr>
        <w:t xml:space="preserve">Tulos</w:t>
      </w:r>
    </w:p>
    <w:p>
      <w:r>
        <w:t xml:space="preserve">Sähköt katkesivat koko kaupungista.</w:t>
      </w:r>
    </w:p>
    <w:p>
      <w:r>
        <w:rPr>
          <w:b/>
        </w:rPr>
        <w:t xml:space="preserve">Tulos</w:t>
      </w:r>
    </w:p>
    <w:p>
      <w:r>
        <w:t xml:space="preserve">Alician asunnon sähköt katkesivat.</w:t>
      </w:r>
    </w:p>
    <w:p>
      <w:r>
        <w:rPr>
          <w:b/>
        </w:rPr>
        <w:t xml:space="preserve">Tulos</w:t>
      </w:r>
    </w:p>
    <w:p>
      <w:r>
        <w:t xml:space="preserve">Alician talosta katkesi sähköt.</w:t>
      </w:r>
    </w:p>
    <w:p>
      <w:r>
        <w:rPr>
          <w:b/>
        </w:rPr>
        <w:t xml:space="preserve">Esimerkki 2.2883</w:t>
      </w:r>
    </w:p>
    <w:p>
      <w:r>
        <w:t xml:space="preserve">Alku: Marco ei ole koskaan pyytänyt tyttöä koulun tansseihin. Loppu: Ja ensimmäisen hitaan tanssin aikana hän astui tytön varpaille ja kaatui.</w:t>
      </w:r>
    </w:p>
    <w:p>
      <w:r>
        <w:rPr>
          <w:b/>
        </w:rPr>
        <w:t xml:space="preserve">Tulos</w:t>
      </w:r>
    </w:p>
    <w:p>
      <w:r>
        <w:t xml:space="preserve">Marco päätti pyytää Marya tansseihin.</w:t>
      </w:r>
    </w:p>
    <w:p>
      <w:r>
        <w:rPr>
          <w:b/>
        </w:rPr>
        <w:t xml:space="preserve">Tulos</w:t>
      </w:r>
    </w:p>
    <w:p>
      <w:r>
        <w:t xml:space="preserve">Marco päätti lopulta pyytää tyttöä tansseihin.</w:t>
      </w:r>
    </w:p>
    <w:p>
      <w:r>
        <w:rPr>
          <w:b/>
        </w:rPr>
        <w:t xml:space="preserve">Tulos</w:t>
      </w:r>
    </w:p>
    <w:p>
      <w:r>
        <w:t xml:space="preserve">Marco oli rohkea ja kysyi kauniilta tytöltä.</w:t>
      </w:r>
    </w:p>
    <w:p>
      <w:r>
        <w:rPr>
          <w:b/>
        </w:rPr>
        <w:t xml:space="preserve">Esimerkki 2.2884</w:t>
      </w:r>
    </w:p>
    <w:p>
      <w:r>
        <w:t xml:space="preserve">Alku: Jack halusi todella uuden television huoneeseensa. Loppu: Hän läpäisi ja sai uuden television.</w:t>
      </w:r>
    </w:p>
    <w:p>
      <w:r>
        <w:rPr>
          <w:b/>
        </w:rPr>
        <w:t xml:space="preserve">Tulos</w:t>
      </w:r>
    </w:p>
    <w:p>
      <w:r>
        <w:t xml:space="preserve">Jack sai todistukseensa kaikki kiitettävät arvosanat.</w:t>
      </w:r>
    </w:p>
    <w:p>
      <w:r>
        <w:rPr>
          <w:b/>
        </w:rPr>
        <w:t xml:space="preserve">Tulos</w:t>
      </w:r>
    </w:p>
    <w:p>
      <w:r>
        <w:t xml:space="preserve">Jackin on läpäistävä luokkansa.</w:t>
      </w:r>
    </w:p>
    <w:p>
      <w:r>
        <w:rPr>
          <w:b/>
        </w:rPr>
        <w:t xml:space="preserve">Tulos</w:t>
      </w:r>
    </w:p>
    <w:p>
      <w:r>
        <w:t xml:space="preserve">Jackin äiti sanoi ostavansa hänelle television, jos hän läpäisee espanjan kurssin.</w:t>
      </w:r>
    </w:p>
    <w:p>
      <w:r>
        <w:rPr>
          <w:b/>
        </w:rPr>
        <w:t xml:space="preserve">Tulos</w:t>
      </w:r>
    </w:p>
    <w:p>
      <w:r>
        <w:t xml:space="preserve">Jackin vanhemmat sanoivat, että hän voisi hankkia pyörän tai television.</w:t>
      </w:r>
    </w:p>
    <w:p>
      <w:r>
        <w:rPr>
          <w:b/>
        </w:rPr>
        <w:t xml:space="preserve">Tulos</w:t>
      </w:r>
    </w:p>
    <w:p>
      <w:r>
        <w:t xml:space="preserve">hänen vanhempansa sanoivat, että jos hän läpäisee Algebran, he hankkivat hänelle uuden.</w:t>
      </w:r>
    </w:p>
    <w:p>
      <w:r>
        <w:rPr>
          <w:b/>
        </w:rPr>
        <w:t xml:space="preserve">Esimerkki 2.2885</w:t>
      </w:r>
    </w:p>
    <w:p>
      <w:r>
        <w:t xml:space="preserve">Alku: Mindy oli juuri käynyt oikomishoitajalla. Loppu: Onneksi hänen valmentajansa ei välittänyt.</w:t>
      </w:r>
    </w:p>
    <w:p>
      <w:r>
        <w:rPr>
          <w:b/>
        </w:rPr>
        <w:t xml:space="preserve">Tulos</w:t>
      </w:r>
    </w:p>
    <w:p>
      <w:r>
        <w:t xml:space="preserve">Mindy joutui jättämään harjoitukset väliin.</w:t>
      </w:r>
    </w:p>
    <w:p>
      <w:r>
        <w:rPr>
          <w:b/>
        </w:rPr>
        <w:t xml:space="preserve">Tulos</w:t>
      </w:r>
    </w:p>
    <w:p>
      <w:r>
        <w:t xml:space="preserve">Mindy palasi harjoituksiin myöhässä.</w:t>
      </w:r>
    </w:p>
    <w:p>
      <w:r>
        <w:rPr>
          <w:b/>
        </w:rPr>
        <w:t xml:space="preserve">Tulos</w:t>
      </w:r>
    </w:p>
    <w:p>
      <w:r>
        <w:t xml:space="preserve">Mindyn tapaaminen myöhästyi, ja hän ei päässyt harjoituksiin.</w:t>
      </w:r>
    </w:p>
    <w:p>
      <w:r>
        <w:rPr>
          <w:b/>
        </w:rPr>
        <w:t xml:space="preserve">Tulos</w:t>
      </w:r>
    </w:p>
    <w:p>
      <w:r>
        <w:t xml:space="preserve">Hän oli joutunut jättämään jalkapalloharjoitukset väliin mennäkseen sinne.</w:t>
      </w:r>
    </w:p>
    <w:p>
      <w:r>
        <w:rPr>
          <w:b/>
        </w:rPr>
        <w:t xml:space="preserve">Esimerkki 2.2886</w:t>
      </w:r>
    </w:p>
    <w:p>
      <w:r>
        <w:t xml:space="preserve">Alku: Miranda on naimisissa Bobin kanssa. Loppu: Miranda päättää ottaa toisen työn.</w:t>
      </w:r>
    </w:p>
    <w:p>
      <w:r>
        <w:rPr>
          <w:b/>
        </w:rPr>
        <w:t xml:space="preserve">Tulos</w:t>
      </w:r>
    </w:p>
    <w:p>
      <w:r>
        <w:t xml:space="preserve">Bob velkaantuu pahasti.</w:t>
      </w:r>
    </w:p>
    <w:p>
      <w:r>
        <w:rPr>
          <w:b/>
        </w:rPr>
        <w:t xml:space="preserve">Tulos</w:t>
      </w:r>
    </w:p>
    <w:p>
      <w:r>
        <w:t xml:space="preserve">Bob loukkaantuu eikä pysty työskentelemään.</w:t>
      </w:r>
    </w:p>
    <w:p>
      <w:r>
        <w:rPr>
          <w:b/>
        </w:rPr>
        <w:t xml:space="preserve">Tulos</w:t>
      </w:r>
    </w:p>
    <w:p>
      <w:r>
        <w:t xml:space="preserve">Bob menetti työnsä.</w:t>
      </w:r>
    </w:p>
    <w:p>
      <w:r>
        <w:rPr>
          <w:b/>
        </w:rPr>
        <w:t xml:space="preserve">Tulos</w:t>
      </w:r>
    </w:p>
    <w:p>
      <w:r>
        <w:t xml:space="preserve">Miranda ja hänen miehensä haluavat jäädä varhaiseläkkeelle.</w:t>
      </w:r>
    </w:p>
    <w:p>
      <w:r>
        <w:rPr>
          <w:b/>
        </w:rPr>
        <w:t xml:space="preserve">Tulos</w:t>
      </w:r>
    </w:p>
    <w:p>
      <w:r>
        <w:t xml:space="preserve">He haluavat säästää uuden talon ostamista varten.</w:t>
      </w:r>
    </w:p>
    <w:p>
      <w:r>
        <w:rPr>
          <w:b/>
        </w:rPr>
        <w:t xml:space="preserve">Esimerkki 2.2887</w:t>
      </w:r>
    </w:p>
    <w:p>
      <w:r>
        <w:t xml:space="preserve">Alku: Viola on aina ollut hyvin varovainen, ettei hänen ihonsa rusketu. Loppu: Kun Viola pääsee kotiin, hän on huolissaan siitä, että auringolle altistuminen oli epäterveellistä.</w:t>
      </w:r>
    </w:p>
    <w:p>
      <w:r>
        <w:rPr>
          <w:b/>
        </w:rPr>
        <w:t xml:space="preserve">Tulos</w:t>
      </w:r>
    </w:p>
    <w:p>
      <w:r>
        <w:t xml:space="preserve">Viola lähti lomalle sinne, missä oli aurinkoista.</w:t>
      </w:r>
    </w:p>
    <w:p>
      <w:r>
        <w:rPr>
          <w:b/>
        </w:rPr>
        <w:t xml:space="preserve">Esimerkki 2.2888</w:t>
      </w:r>
    </w:p>
    <w:p>
      <w:r>
        <w:t xml:space="preserve">Alku: Ana halusi olla mahdollisimman hyväkuntoinen. Loppu: Hän oli melko tyytyväinen ja ylpeä itsestään.</w:t>
      </w:r>
    </w:p>
    <w:p>
      <w:r>
        <w:rPr>
          <w:b/>
        </w:rPr>
        <w:t xml:space="preserve">Tulos</w:t>
      </w:r>
    </w:p>
    <w:p>
      <w:r>
        <w:t xml:space="preserve">Ana söi terveellisen lounaan.</w:t>
      </w:r>
    </w:p>
    <w:p>
      <w:r>
        <w:rPr>
          <w:b/>
        </w:rPr>
        <w:t xml:space="preserve">Tulos</w:t>
      </w:r>
    </w:p>
    <w:p>
      <w:r>
        <w:t xml:space="preserve">Ana käveli kaksi kilometriä.</w:t>
      </w:r>
    </w:p>
    <w:p>
      <w:r>
        <w:rPr>
          <w:b/>
        </w:rPr>
        <w:t xml:space="preserve">Tulos</w:t>
      </w:r>
    </w:p>
    <w:p>
      <w:r>
        <w:t xml:space="preserve">Ana päätti liittyä kuntosalille.</w:t>
      </w:r>
    </w:p>
    <w:p>
      <w:r>
        <w:rPr>
          <w:b/>
        </w:rPr>
        <w:t xml:space="preserve">Tulos</w:t>
      </w:r>
    </w:p>
    <w:p>
      <w:r>
        <w:t xml:space="preserve">Ana laihtui kaksikymmentä kiloa harrastamalla liikuntaa.</w:t>
      </w:r>
    </w:p>
    <w:p>
      <w:r>
        <w:rPr>
          <w:b/>
        </w:rPr>
        <w:t xml:space="preserve">Esimerkki 2.2889</w:t>
      </w:r>
    </w:p>
    <w:p>
      <w:r>
        <w:t xml:space="preserve">Alku: Ryan halusi kokeilla maastojuoksua. Loppu: Ryan pääsi joukkueeseen, mutta niin pääsivät kaikki muutkin.</w:t>
      </w:r>
    </w:p>
    <w:p>
      <w:r>
        <w:rPr>
          <w:b/>
        </w:rPr>
        <w:t xml:space="preserve">Tulos</w:t>
      </w:r>
    </w:p>
    <w:p>
      <w:r>
        <w:t xml:space="preserve">Ryan pärjäsi hyvin kokeissa kaikkien muiden tavoin.</w:t>
      </w:r>
    </w:p>
    <w:p>
      <w:r>
        <w:rPr>
          <w:b/>
        </w:rPr>
        <w:t xml:space="preserve">Tulos</w:t>
      </w:r>
    </w:p>
    <w:p>
      <w:r>
        <w:t xml:space="preserve">Hän oli hermostunut, mutta suoriutui harjoituksista hyvin.</w:t>
      </w:r>
    </w:p>
    <w:p>
      <w:r>
        <w:rPr>
          <w:b/>
        </w:rPr>
        <w:t xml:space="preserve">Tulos</w:t>
      </w:r>
    </w:p>
    <w:p>
      <w:r>
        <w:t xml:space="preserve">Ryan ei pärjännyt kovin hyvin.</w:t>
      </w:r>
    </w:p>
    <w:p>
      <w:r>
        <w:rPr>
          <w:b/>
        </w:rPr>
        <w:t xml:space="preserve">Tulos</w:t>
      </w:r>
    </w:p>
    <w:p>
      <w:r>
        <w:t xml:space="preserve">Ryan meni kokeisiin ja huomasi, että vain viisi ihmistä halusi joukkueeseen.</w:t>
      </w:r>
    </w:p>
    <w:p>
      <w:r>
        <w:rPr>
          <w:b/>
        </w:rPr>
        <w:t xml:space="preserve">Esimerkki 2.2890</w:t>
      </w:r>
    </w:p>
    <w:p>
      <w:r>
        <w:t xml:space="preserve">Alku: Ystävälläni oli lemmikkitarantula. Loppu: Se kesti neljä päivää, mutta hämähäkki löytyi lopulta.</w:t>
      </w:r>
    </w:p>
    <w:p>
      <w:r>
        <w:rPr>
          <w:b/>
        </w:rPr>
        <w:t xml:space="preserve">Tulos</w:t>
      </w:r>
    </w:p>
    <w:p>
      <w:r>
        <w:t xml:space="preserve">Se karkasi häkistä.</w:t>
      </w:r>
    </w:p>
    <w:p>
      <w:r>
        <w:rPr>
          <w:b/>
        </w:rPr>
        <w:t xml:space="preserve">Tulos</w:t>
      </w:r>
    </w:p>
    <w:p>
      <w:r>
        <w:t xml:space="preserve">Ystäväni menetti lemmikkitarantellansa.</w:t>
      </w:r>
    </w:p>
    <w:p>
      <w:r>
        <w:rPr>
          <w:b/>
        </w:rPr>
        <w:t xml:space="preserve">Tulos</w:t>
      </w:r>
    </w:p>
    <w:p>
      <w:r>
        <w:t xml:space="preserve">Ystäväni hämähäkki pääsi ulos säiliöstään.</w:t>
      </w:r>
    </w:p>
    <w:p>
      <w:r>
        <w:rPr>
          <w:b/>
        </w:rPr>
        <w:t xml:space="preserve">Tulos</w:t>
      </w:r>
    </w:p>
    <w:p>
      <w:r>
        <w:t xml:space="preserve">eräänä yönä taranteli pääsi ulos häkistään.</w:t>
      </w:r>
    </w:p>
    <w:p>
      <w:r>
        <w:rPr>
          <w:b/>
        </w:rPr>
        <w:t xml:space="preserve">Esimerkki 2.2891</w:t>
      </w:r>
    </w:p>
    <w:p>
      <w:r>
        <w:t xml:space="preserve">Alku: Bob päätti ostaa ensimmäisen lemmikkinsä. Loppu: Bob otti hamsterin.</w:t>
      </w:r>
    </w:p>
    <w:p>
      <w:r>
        <w:rPr>
          <w:b/>
        </w:rPr>
        <w:t xml:space="preserve">Tulos</w:t>
      </w:r>
    </w:p>
    <w:p>
      <w:r>
        <w:t xml:space="preserve">Bob ei tiennyt, mitä hankkia.</w:t>
      </w:r>
    </w:p>
    <w:p>
      <w:r>
        <w:rPr>
          <w:b/>
        </w:rPr>
        <w:t xml:space="preserve">Tulos</w:t>
      </w:r>
    </w:p>
    <w:p>
      <w:r>
        <w:t xml:space="preserve">Bob ei halunnut suurta eläintä.</w:t>
      </w:r>
    </w:p>
    <w:p>
      <w:r>
        <w:rPr>
          <w:b/>
        </w:rPr>
        <w:t xml:space="preserve">Tulos</w:t>
      </w:r>
    </w:p>
    <w:p>
      <w:r>
        <w:t xml:space="preserve">Bobilla ei ollut paljon tilaa.</w:t>
      </w:r>
    </w:p>
    <w:p>
      <w:r>
        <w:rPr>
          <w:b/>
        </w:rPr>
        <w:t xml:space="preserve">Tulos</w:t>
      </w:r>
    </w:p>
    <w:p>
      <w:r>
        <w:t xml:space="preserve">Bob vilkaisi kaikkia lemmikkieläinkaupan lemmikkejä.</w:t>
      </w:r>
    </w:p>
    <w:p>
      <w:r>
        <w:rPr>
          <w:b/>
        </w:rPr>
        <w:t xml:space="preserve">Tulos</w:t>
      </w:r>
    </w:p>
    <w:p>
      <w:r>
        <w:t xml:space="preserve">Bob meni eläinkauppaan.</w:t>
      </w:r>
    </w:p>
    <w:p>
      <w:r>
        <w:rPr>
          <w:b/>
        </w:rPr>
        <w:t xml:space="preserve">Esimerkki 2.2892</w:t>
      </w:r>
    </w:p>
    <w:p>
      <w:r>
        <w:t xml:space="preserve">Alku: Hailey osallistui koulunsa maratonille. Loppu: Hailey oli heikkotahtoinen.</w:t>
      </w:r>
    </w:p>
    <w:p>
      <w:r>
        <w:rPr>
          <w:b/>
        </w:rPr>
        <w:t xml:space="preserve">Tulos</w:t>
      </w:r>
    </w:p>
    <w:p>
      <w:r>
        <w:t xml:space="preserve">Hailey harhautui helposti tavoitteestaan.</w:t>
      </w:r>
    </w:p>
    <w:p>
      <w:r>
        <w:rPr>
          <w:b/>
        </w:rPr>
        <w:t xml:space="preserve">Tulos</w:t>
      </w:r>
    </w:p>
    <w:p>
      <w:r>
        <w:t xml:space="preserve">Haley päätti olla juoksematta kahden viikon harjoittelun jälkeen.</w:t>
      </w:r>
    </w:p>
    <w:p>
      <w:r>
        <w:rPr>
          <w:b/>
        </w:rPr>
        <w:t xml:space="preserve">Esimerkki 2.2893</w:t>
      </w:r>
    </w:p>
    <w:p>
      <w:r>
        <w:t xml:space="preserve">Alku: Amy oli järkyttynyt siitä, että hän menetti uuden kellonsa. Loppu: Seuraavana päivänä Amy pyysi anteeksi ja antoi syyttämälleen tytölle keksin.</w:t>
      </w:r>
    </w:p>
    <w:p>
      <w:r>
        <w:rPr>
          <w:b/>
        </w:rPr>
        <w:t xml:space="preserve">Tulos</w:t>
      </w:r>
    </w:p>
    <w:p>
      <w:r>
        <w:t xml:space="preserve">Amy syytti tyttöä, joka oli käynyt hänen luonaan aiemmin.</w:t>
      </w:r>
    </w:p>
    <w:p>
      <w:r>
        <w:rPr>
          <w:b/>
        </w:rPr>
        <w:t xml:space="preserve">Tulos</w:t>
      </w:r>
    </w:p>
    <w:p>
      <w:r>
        <w:t xml:space="preserve">Amy syytti tyttöä kellon varastamisesta.</w:t>
      </w:r>
    </w:p>
    <w:p>
      <w:r>
        <w:rPr>
          <w:b/>
        </w:rPr>
        <w:t xml:space="preserve">Tulos</w:t>
      </w:r>
    </w:p>
    <w:p>
      <w:r>
        <w:t xml:space="preserve">Amy luuli tytön varastaneen hänen kellonsa.</w:t>
      </w:r>
    </w:p>
    <w:p>
      <w:r>
        <w:rPr>
          <w:b/>
        </w:rPr>
        <w:t xml:space="preserve">Tulos</w:t>
      </w:r>
    </w:p>
    <w:p>
      <w:r>
        <w:t xml:space="preserve">Amy ajatteli, että hänen työtoverinsa oli saattanut varastaa sen.</w:t>
      </w:r>
    </w:p>
    <w:p>
      <w:r>
        <w:rPr>
          <w:b/>
        </w:rPr>
        <w:t xml:space="preserve">Tulos</w:t>
      </w:r>
    </w:p>
    <w:p>
      <w:r>
        <w:t xml:space="preserve">Amy luuli, että pikkutyttö varasti sen.</w:t>
      </w:r>
    </w:p>
    <w:p>
      <w:r>
        <w:rPr>
          <w:b/>
        </w:rPr>
        <w:t xml:space="preserve">Esimerkki 2.2894</w:t>
      </w:r>
    </w:p>
    <w:p>
      <w:r>
        <w:t xml:space="preserve">Alku: Sam juoksi talon läpi, kun hän kaatoi jotain. Loppu: Sam hymyili laittaessaan enkelin takaisin paikalleen.</w:t>
      </w:r>
    </w:p>
    <w:p>
      <w:r>
        <w:rPr>
          <w:b/>
        </w:rPr>
        <w:t xml:space="preserve">Tulos</w:t>
      </w:r>
    </w:p>
    <w:p>
      <w:r>
        <w:t xml:space="preserve">Sam kääntyi katsomaan, mikä kaatui.</w:t>
      </w:r>
    </w:p>
    <w:p>
      <w:r>
        <w:rPr>
          <w:b/>
        </w:rPr>
        <w:t xml:space="preserve">Tulos</w:t>
      </w:r>
    </w:p>
    <w:p>
      <w:r>
        <w:t xml:space="preserve">Sam tajusi, että se oli enkelipatsas.</w:t>
      </w:r>
    </w:p>
    <w:p>
      <w:r>
        <w:rPr>
          <w:b/>
        </w:rPr>
        <w:t xml:space="preserve">Tulos</w:t>
      </w:r>
    </w:p>
    <w:p>
      <w:r>
        <w:t xml:space="preserve">Sam näki suojelusenkelipatsaan, joka siunaa hänen kotinsa.</w:t>
      </w:r>
    </w:p>
    <w:p>
      <w:r>
        <w:rPr>
          <w:b/>
        </w:rPr>
        <w:t xml:space="preserve">Tulos</w:t>
      </w:r>
    </w:p>
    <w:p>
      <w:r>
        <w:t xml:space="preserve">Enkeli kaatui maahan.</w:t>
      </w:r>
    </w:p>
    <w:p>
      <w:r>
        <w:rPr>
          <w:b/>
        </w:rPr>
        <w:t xml:space="preserve">Esimerkki 2.2895</w:t>
      </w:r>
    </w:p>
    <w:p>
      <w:r>
        <w:t xml:space="preserve">Alku: Ethan ei ollut koskaan matkustanut junassa. Loppu: Hän säteili ilosta, kun juna lähti asemalta!</w:t>
      </w:r>
    </w:p>
    <w:p>
      <w:r>
        <w:rPr>
          <w:b/>
        </w:rPr>
        <w:t xml:space="preserve">Tulos</w:t>
      </w:r>
    </w:p>
    <w:p>
      <w:r>
        <w:t xml:space="preserve">Ethan päätti matkustaa junalla maan halki.</w:t>
      </w:r>
    </w:p>
    <w:p>
      <w:r>
        <w:rPr>
          <w:b/>
        </w:rPr>
        <w:t xml:space="preserve">Tulos</w:t>
      </w:r>
    </w:p>
    <w:p>
      <w:r>
        <w:t xml:space="preserve">Ethan päätti juuri sillä hetkellä lähteä junaan.</w:t>
      </w:r>
    </w:p>
    <w:p>
      <w:r>
        <w:rPr>
          <w:b/>
        </w:rPr>
        <w:t xml:space="preserve">Tulos</w:t>
      </w:r>
    </w:p>
    <w:p>
      <w:r>
        <w:t xml:space="preserve">Ethan hyppäsi ensimmäiseen junaansa.</w:t>
      </w:r>
    </w:p>
    <w:p>
      <w:r>
        <w:rPr>
          <w:b/>
        </w:rPr>
        <w:t xml:space="preserve">Tulos</w:t>
      </w:r>
    </w:p>
    <w:p>
      <w:r>
        <w:t xml:space="preserve">Jätin Ethanin juna-asemalle.</w:t>
      </w:r>
    </w:p>
    <w:p>
      <w:r>
        <w:rPr>
          <w:b/>
        </w:rPr>
        <w:t xml:space="preserve">Esimerkki 2.2896</w:t>
      </w:r>
    </w:p>
    <w:p>
      <w:r>
        <w:t xml:space="preserve">Alku: Ana halusi mennä luistelemaan. Loppu: Analla oli hauskaa luistella lainatuilla luistimilla!</w:t>
      </w:r>
    </w:p>
    <w:p>
      <w:r>
        <w:rPr>
          <w:b/>
        </w:rPr>
        <w:t xml:space="preserve">Tulos</w:t>
      </w:r>
    </w:p>
    <w:p>
      <w:r>
        <w:t xml:space="preserve">Ana unohti luistimensa kotiin huoneeseensa.</w:t>
      </w:r>
    </w:p>
    <w:p>
      <w:r>
        <w:rPr>
          <w:b/>
        </w:rPr>
        <w:t xml:space="preserve">Tulos</w:t>
      </w:r>
    </w:p>
    <w:p>
      <w:r>
        <w:t xml:space="preserve">Anan sisko lainasi hänelle luistimet.</w:t>
      </w:r>
    </w:p>
    <w:p>
      <w:r>
        <w:rPr>
          <w:b/>
        </w:rPr>
        <w:t xml:space="preserve">Tulos</w:t>
      </w:r>
    </w:p>
    <w:p>
      <w:r>
        <w:t xml:space="preserve">Hän varasti luistimet naapuriltaan.</w:t>
      </w:r>
    </w:p>
    <w:p>
      <w:r>
        <w:rPr>
          <w:b/>
        </w:rPr>
        <w:t xml:space="preserve">Esimerkki 2.2897</w:t>
      </w:r>
    </w:p>
    <w:p>
      <w:r>
        <w:t xml:space="preserve">Alku: Lance oli puistossa. Loppu: Lance päätti soittaa eläinpalveluun.</w:t>
      </w:r>
    </w:p>
    <w:p>
      <w:r>
        <w:rPr>
          <w:b/>
        </w:rPr>
        <w:t xml:space="preserve">Tulos</w:t>
      </w:r>
    </w:p>
    <w:p>
      <w:r>
        <w:t xml:space="preserve">Hän törmäsi puistossa kulkukissaan.</w:t>
      </w:r>
    </w:p>
    <w:p>
      <w:r>
        <w:rPr>
          <w:b/>
        </w:rPr>
        <w:t xml:space="preserve">Tulos</w:t>
      </w:r>
    </w:p>
    <w:p>
      <w:r>
        <w:t xml:space="preserve">Hän löysi pupun, joka oli loukkaantunut.</w:t>
      </w:r>
    </w:p>
    <w:p>
      <w:r>
        <w:rPr>
          <w:b/>
        </w:rPr>
        <w:t xml:space="preserve">Tulos</w:t>
      </w:r>
    </w:p>
    <w:p>
      <w:r>
        <w:t xml:space="preserve">Hän näki koiran, joka oli loukkaantunut.</w:t>
      </w:r>
    </w:p>
    <w:p>
      <w:r>
        <w:rPr>
          <w:b/>
        </w:rPr>
        <w:t xml:space="preserve">Tulos</w:t>
      </w:r>
    </w:p>
    <w:p>
      <w:r>
        <w:t xml:space="preserve">Lance löysi kuolleen eläimen.</w:t>
      </w:r>
    </w:p>
    <w:p>
      <w:r>
        <w:rPr>
          <w:b/>
        </w:rPr>
        <w:t xml:space="preserve">Tulos</w:t>
      </w:r>
    </w:p>
    <w:p>
      <w:r>
        <w:t xml:space="preserve">Lance näki suuren kilpikonnan.</w:t>
      </w:r>
    </w:p>
    <w:p>
      <w:r>
        <w:rPr>
          <w:b/>
        </w:rPr>
        <w:t xml:space="preserve">Esimerkki 2.2898</w:t>
      </w:r>
    </w:p>
    <w:p>
      <w:r>
        <w:t xml:space="preserve">Alku: Angel istui tietokonepöydän ääressä, kun hänen silmiinsä alkoi sattua. Loppu: Hän kävi silmätarkastuksessa ja hankki uudet silmälasit.</w:t>
      </w:r>
    </w:p>
    <w:p>
      <w:r>
        <w:rPr>
          <w:b/>
        </w:rPr>
        <w:t xml:space="preserve">Tulos</w:t>
      </w:r>
    </w:p>
    <w:p>
      <w:r>
        <w:t xml:space="preserve">Angel päätti mennä silmälääkärille.</w:t>
      </w:r>
    </w:p>
    <w:p>
      <w:r>
        <w:rPr>
          <w:b/>
        </w:rPr>
        <w:t xml:space="preserve">Tulos</w:t>
      </w:r>
    </w:p>
    <w:p>
      <w:r>
        <w:t xml:space="preserve">Angel päätti varata ajan silmälääkärille.</w:t>
      </w:r>
    </w:p>
    <w:p>
      <w:r>
        <w:rPr>
          <w:b/>
        </w:rPr>
        <w:t xml:space="preserve">Tulos</w:t>
      </w:r>
    </w:p>
    <w:p>
      <w:r>
        <w:t xml:space="preserve">Angel ajatteli, että hänen pitäisi tarkistaa silmänsä.</w:t>
      </w:r>
    </w:p>
    <w:p>
      <w:r>
        <w:rPr>
          <w:b/>
        </w:rPr>
        <w:t xml:space="preserve">Esimerkki 2.2899</w:t>
      </w:r>
    </w:p>
    <w:p>
      <w:r>
        <w:t xml:space="preserve">Alku: Opettaja antoi meille luokassa tehtäväksi kirjoittaa novelli. Loppu: Pystyin kirjoittamaan tarinan valmiiksi ajoissa seuraavana päivänä pidettävään oppituntiin.</w:t>
      </w:r>
    </w:p>
    <w:p>
      <w:r>
        <w:rPr>
          <w:b/>
        </w:rPr>
        <w:t xml:space="preserve">Tulos</w:t>
      </w:r>
    </w:p>
    <w:p>
      <w:r>
        <w:t xml:space="preserve">Päätin kirjoittaa tarinan viime hetkellä.</w:t>
      </w:r>
    </w:p>
    <w:p>
      <w:r>
        <w:rPr>
          <w:b/>
        </w:rPr>
        <w:t xml:space="preserve">Tulos</w:t>
      </w:r>
    </w:p>
    <w:p>
      <w:r>
        <w:t xml:space="preserve">Minulla oli niin paljon kotitehtäviä, etten tiennyt, saisinko niitä valmiiksi.</w:t>
      </w:r>
    </w:p>
    <w:p>
      <w:r>
        <w:rPr>
          <w:b/>
        </w:rPr>
        <w:t xml:space="preserve">Tulos</w:t>
      </w:r>
    </w:p>
    <w:p>
      <w:r>
        <w:t xml:space="preserve">Jätin lounaan väliin ja kirjoitin tarinani kirjastossa.</w:t>
      </w:r>
    </w:p>
    <w:p>
      <w:r>
        <w:rPr>
          <w:b/>
        </w:rPr>
        <w:t xml:space="preserve">Tulos</w:t>
      </w:r>
    </w:p>
    <w:p>
      <w:r>
        <w:t xml:space="preserve">Aloitin tehtävän tekemisen heti kotiin päästyäni.</w:t>
      </w:r>
    </w:p>
    <w:p>
      <w:r>
        <w:rPr>
          <w:b/>
        </w:rPr>
        <w:t xml:space="preserve">Tulos</w:t>
      </w:r>
    </w:p>
    <w:p>
      <w:r>
        <w:t xml:space="preserve">Olin poissa, joten minun oli korvattava se.</w:t>
      </w:r>
    </w:p>
    <w:p>
      <w:r>
        <w:rPr>
          <w:b/>
        </w:rPr>
        <w:t xml:space="preserve">Esimerkki 2.2900</w:t>
      </w:r>
    </w:p>
    <w:p>
      <w:r>
        <w:t xml:space="preserve">Alku: Oli hyvin kuuma päivä. Loppu: Tom väitti, ettei ollut niin kuuma ja jatkoi ruoanlaittoa.</w:t>
      </w:r>
    </w:p>
    <w:p>
      <w:r>
        <w:rPr>
          <w:b/>
        </w:rPr>
        <w:t xml:space="preserve">Tulos</w:t>
      </w:r>
    </w:p>
    <w:p>
      <w:r>
        <w:t xml:space="preserve">Tom valmisti ruokaa grillissä.</w:t>
      </w:r>
    </w:p>
    <w:p>
      <w:r>
        <w:rPr>
          <w:b/>
        </w:rPr>
        <w:t xml:space="preserve">Tulos</w:t>
      </w:r>
    </w:p>
    <w:p>
      <w:r>
        <w:t xml:space="preserve">Tom halusi grillata ulkona.</w:t>
      </w:r>
    </w:p>
    <w:p>
      <w:r>
        <w:rPr>
          <w:b/>
        </w:rPr>
        <w:t xml:space="preserve">Tulos</w:t>
      </w:r>
    </w:p>
    <w:p>
      <w:r>
        <w:t xml:space="preserve">Tomin piti laittaa ruokaa ruokkiakseen perheen.</w:t>
      </w:r>
    </w:p>
    <w:p>
      <w:r>
        <w:rPr>
          <w:b/>
        </w:rPr>
        <w:t xml:space="preserve">Tulos</w:t>
      </w:r>
    </w:p>
    <w:p>
      <w:r>
        <w:t xml:space="preserve">Tomin vaimo kysyi, haluaisiko hän mennä sisälle.</w:t>
      </w:r>
    </w:p>
    <w:p>
      <w:r>
        <w:rPr>
          <w:b/>
        </w:rPr>
        <w:t xml:space="preserve">Tulos</w:t>
      </w:r>
    </w:p>
    <w:p>
      <w:r>
        <w:t xml:space="preserve">Tom, käynnisti grillin ja alkoi kypsentää.</w:t>
      </w:r>
    </w:p>
    <w:p>
      <w:r>
        <w:rPr>
          <w:b/>
        </w:rPr>
        <w:t xml:space="preserve">Esimerkki 2.2901</w:t>
      </w:r>
    </w:p>
    <w:p>
      <w:r>
        <w:t xml:space="preserve">Alku: Hermanilla oli kova nälkä, mutta hänellä ei ollut rahaa. Loppu: Herman päätti, ettei hänellä ollut enää nälkä.</w:t>
      </w:r>
    </w:p>
    <w:p>
      <w:r>
        <w:rPr>
          <w:b/>
        </w:rPr>
        <w:t xml:space="preserve">Tulos</w:t>
      </w:r>
    </w:p>
    <w:p>
      <w:r>
        <w:t xml:space="preserve">Hän söi kotona.</w:t>
      </w:r>
    </w:p>
    <w:p>
      <w:r>
        <w:rPr>
          <w:b/>
        </w:rPr>
        <w:t xml:space="preserve">Tulos</w:t>
      </w:r>
    </w:p>
    <w:p>
      <w:r>
        <w:t xml:space="preserve">Hermanin ystävä osti hänelle pizzan.</w:t>
      </w:r>
    </w:p>
    <w:p>
      <w:r>
        <w:rPr>
          <w:b/>
        </w:rPr>
        <w:t xml:space="preserve">Esimerkki 2.2902</w:t>
      </w:r>
    </w:p>
    <w:p>
      <w:r>
        <w:t xml:space="preserve">Alku: John kutsui uuden ystävänsä illalliselle. Loppu: Bill oppi, ettei koskaan saa kokeilla uutta reseptiä kokatessaan muille.</w:t>
      </w:r>
    </w:p>
    <w:p>
      <w:r>
        <w:rPr>
          <w:b/>
        </w:rPr>
        <w:t xml:space="preserve">Tulos</w:t>
      </w:r>
    </w:p>
    <w:p>
      <w:r>
        <w:t xml:space="preserve">Bill kokeili uutta reseptiä.</w:t>
      </w:r>
    </w:p>
    <w:p>
      <w:r>
        <w:rPr>
          <w:b/>
        </w:rPr>
        <w:t xml:space="preserve">Tulos</w:t>
      </w:r>
    </w:p>
    <w:p>
      <w:r>
        <w:t xml:space="preserve">John ja Bill kokkaavat.</w:t>
      </w:r>
    </w:p>
    <w:p>
      <w:r>
        <w:rPr>
          <w:b/>
        </w:rPr>
        <w:t xml:space="preserve">Tulos</w:t>
      </w:r>
    </w:p>
    <w:p>
      <w:r>
        <w:t xml:space="preserve">John päätti laittaa ruokaa ystävälleen.</w:t>
      </w:r>
    </w:p>
    <w:p>
      <w:r>
        <w:rPr>
          <w:b/>
        </w:rPr>
        <w:t xml:space="preserve">Tulos</w:t>
      </w:r>
    </w:p>
    <w:p>
      <w:r>
        <w:t xml:space="preserve">John lopulta pilasi päivällisen.</w:t>
      </w:r>
    </w:p>
    <w:p>
      <w:r>
        <w:rPr>
          <w:b/>
        </w:rPr>
        <w:t xml:space="preserve">Esimerkki 2.2903</w:t>
      </w:r>
    </w:p>
    <w:p>
      <w:r>
        <w:t xml:space="preserve">Alku: Mia ja Susan olivat menossa kävelylle puistoon. Loppu: Mia oli helpottunut siitä, että he löysivät avaimet ja molemmat kävelivät kotiin.</w:t>
      </w:r>
    </w:p>
    <w:p>
      <w:r>
        <w:rPr>
          <w:b/>
        </w:rPr>
        <w:t xml:space="preserve">Tulos</w:t>
      </w:r>
    </w:p>
    <w:p>
      <w:r>
        <w:t xml:space="preserve">Mia kadotti avaimensa puistossa.</w:t>
      </w:r>
    </w:p>
    <w:p>
      <w:r>
        <w:rPr>
          <w:b/>
        </w:rPr>
        <w:t xml:space="preserve">Tulos</w:t>
      </w:r>
    </w:p>
    <w:p>
      <w:r>
        <w:t xml:space="preserve">Mia kadotti kotiavaimensa, joten hän ja Sara etsivät niitä.</w:t>
      </w:r>
    </w:p>
    <w:p>
      <w:r>
        <w:rPr>
          <w:b/>
        </w:rPr>
        <w:t xml:space="preserve">Tulos</w:t>
      </w:r>
    </w:p>
    <w:p>
      <w:r>
        <w:t xml:space="preserve">Mia hukkasi avaimensa jonnekin polulla.</w:t>
      </w:r>
    </w:p>
    <w:p>
      <w:r>
        <w:rPr>
          <w:b/>
        </w:rPr>
        <w:t xml:space="preserve">Tulos</w:t>
      </w:r>
    </w:p>
    <w:p>
      <w:r>
        <w:t xml:space="preserve">Susan hukkasi lopulta avaimet.</w:t>
      </w:r>
    </w:p>
    <w:p>
      <w:r>
        <w:rPr>
          <w:b/>
        </w:rPr>
        <w:t xml:space="preserve">Tulos</w:t>
      </w:r>
    </w:p>
    <w:p>
      <w:r>
        <w:t xml:space="preserve">Myöhemmin he hukkasivat avaimensa.</w:t>
      </w:r>
    </w:p>
    <w:p>
      <w:r>
        <w:rPr>
          <w:b/>
        </w:rPr>
        <w:t xml:space="preserve">Esimerkki 2.2904</w:t>
      </w:r>
    </w:p>
    <w:p>
      <w:r>
        <w:t xml:space="preserve">Alku: Päätin lähteä pyöräretkelle veljeni kanssa. Loppu: Olin hyvin pahoillani veljeni puolesta.</w:t>
      </w:r>
    </w:p>
    <w:p>
      <w:r>
        <w:rPr>
          <w:b/>
        </w:rPr>
        <w:t xml:space="preserve">Tulos</w:t>
      </w:r>
    </w:p>
    <w:p>
      <w:r>
        <w:t xml:space="preserve">Veljeni loukkasi itsensä, kun hän putosi pyörällään.</w:t>
      </w:r>
    </w:p>
    <w:p>
      <w:r>
        <w:rPr>
          <w:b/>
        </w:rPr>
        <w:t xml:space="preserve">Tulos</w:t>
      </w:r>
    </w:p>
    <w:p>
      <w:r>
        <w:t xml:space="preserve">Veljeni törmäsi autoon.</w:t>
      </w:r>
    </w:p>
    <w:p>
      <w:r>
        <w:rPr>
          <w:b/>
        </w:rPr>
        <w:t xml:space="preserve">Tulos</w:t>
      </w:r>
    </w:p>
    <w:p>
      <w:r>
        <w:t xml:space="preserve">Veljeni kolaroi törmättyään reunakiveykseen.</w:t>
      </w:r>
    </w:p>
    <w:p>
      <w:r>
        <w:rPr>
          <w:b/>
        </w:rPr>
        <w:t xml:space="preserve">Tulos</w:t>
      </w:r>
    </w:p>
    <w:p>
      <w:r>
        <w:t xml:space="preserve">Veljeni kaatui ja loukkasi jalkansa pahasti.</w:t>
      </w:r>
    </w:p>
    <w:p>
      <w:r>
        <w:rPr>
          <w:b/>
        </w:rPr>
        <w:t xml:space="preserve">Esimerkki 2.2905</w:t>
      </w:r>
    </w:p>
    <w:p>
      <w:r>
        <w:t xml:space="preserve">Alku: Larry oli uusi asukas New Yorkissa. Loppu: Larry päätti nopeasti ottaa bussin sen sijaan.</w:t>
      </w:r>
    </w:p>
    <w:p>
      <w:r>
        <w:rPr>
          <w:b/>
        </w:rPr>
        <w:t xml:space="preserve">Tulos</w:t>
      </w:r>
    </w:p>
    <w:p>
      <w:r>
        <w:t xml:space="preserve">Hän joutui niin paljon liikenteeseen ajaessaan.</w:t>
      </w:r>
    </w:p>
    <w:p>
      <w:r>
        <w:rPr>
          <w:b/>
        </w:rPr>
        <w:t xml:space="preserve">Tulos</w:t>
      </w:r>
    </w:p>
    <w:p>
      <w:r>
        <w:t xml:space="preserve">Hän huomasi, että metro haisi virtsalle.</w:t>
      </w:r>
    </w:p>
    <w:p>
      <w:r>
        <w:rPr>
          <w:b/>
        </w:rPr>
        <w:t xml:space="preserve">Tulos</w:t>
      </w:r>
    </w:p>
    <w:p>
      <w:r>
        <w:t xml:space="preserve">Hän käveli töihin ja saapui myöhässä.</w:t>
      </w:r>
    </w:p>
    <w:p>
      <w:r>
        <w:rPr>
          <w:b/>
        </w:rPr>
        <w:t xml:space="preserve">Tulos</w:t>
      </w:r>
    </w:p>
    <w:p>
      <w:r>
        <w:t xml:space="preserve">Larry ei tajunnut, miten kalliita taksit ovat.</w:t>
      </w:r>
    </w:p>
    <w:p>
      <w:r>
        <w:rPr>
          <w:b/>
        </w:rPr>
        <w:t xml:space="preserve">Tulos</w:t>
      </w:r>
    </w:p>
    <w:p>
      <w:r>
        <w:t xml:space="preserve">Larry yritti ajaa töihin, mutta jäi ruuhkaan.</w:t>
      </w:r>
    </w:p>
    <w:p>
      <w:r>
        <w:rPr>
          <w:b/>
        </w:rPr>
        <w:t xml:space="preserve">Esimerkki 2.2906</w:t>
      </w:r>
    </w:p>
    <w:p>
      <w:r>
        <w:t xml:space="preserve">Alku: Lucy ei löytänyt mitään, mikä olisi parantanut hänen tylsyyttään. Loppu: Lucy päätti 30 minuutin tylsistymisen jälkeen mennä auttamaan puutarhaan.</w:t>
      </w:r>
    </w:p>
    <w:p>
      <w:r>
        <w:rPr>
          <w:b/>
        </w:rPr>
        <w:t xml:space="preserve">Tulos</w:t>
      </w:r>
    </w:p>
    <w:p>
      <w:r>
        <w:t xml:space="preserve">Lucy oli hyvin tylsistynyt.</w:t>
      </w:r>
    </w:p>
    <w:p>
      <w:r>
        <w:rPr>
          <w:b/>
        </w:rPr>
        <w:t xml:space="preserve">Tulos</w:t>
      </w:r>
    </w:p>
    <w:p>
      <w:r>
        <w:t xml:space="preserve">Lucy päätti, että hänen pitäisi tehdä ulkoilutöitä.</w:t>
      </w:r>
    </w:p>
    <w:p>
      <w:r>
        <w:rPr>
          <w:b/>
        </w:rPr>
        <w:t xml:space="preserve">Tulos</w:t>
      </w:r>
    </w:p>
    <w:p>
      <w:r>
        <w:t xml:space="preserve">Lucy vain istui siinä murjottamassa.</w:t>
      </w:r>
    </w:p>
    <w:p>
      <w:r>
        <w:rPr>
          <w:b/>
        </w:rPr>
        <w:t xml:space="preserve">Tulos</w:t>
      </w:r>
    </w:p>
    <w:p>
      <w:r>
        <w:t xml:space="preserve">Lucy inhosi tylsistymistä.</w:t>
      </w:r>
    </w:p>
    <w:p>
      <w:r>
        <w:rPr>
          <w:b/>
        </w:rPr>
        <w:t xml:space="preserve">Tulos</w:t>
      </w:r>
    </w:p>
    <w:p>
      <w:r>
        <w:t xml:space="preserve">Lucy vain istui ja mietti.</w:t>
      </w:r>
    </w:p>
    <w:p>
      <w:r>
        <w:rPr>
          <w:b/>
        </w:rPr>
        <w:t xml:space="preserve">Esimerkki 2.2907</w:t>
      </w:r>
    </w:p>
    <w:p>
      <w:r>
        <w:t xml:space="preserve">Alku: Rita ja Katie etsivät kuuta. Loppu: He menivät sisälle ennen kuin näkivät kuun.</w:t>
      </w:r>
    </w:p>
    <w:p>
      <w:r>
        <w:rPr>
          <w:b/>
        </w:rPr>
        <w:t xml:space="preserve">Tulos</w:t>
      </w:r>
    </w:p>
    <w:p>
      <w:r>
        <w:t xml:space="preserve">Pilvet estivät Ritan ja Katien näkymän.</w:t>
      </w:r>
    </w:p>
    <w:p>
      <w:r>
        <w:rPr>
          <w:b/>
        </w:rPr>
        <w:t xml:space="preserve">Tulos</w:t>
      </w:r>
    </w:p>
    <w:p>
      <w:r>
        <w:t xml:space="preserve">Taivaalla oli liikaa pilviä, eivätkä Rita ja Katie nähneet kuuta.</w:t>
      </w:r>
    </w:p>
    <w:p>
      <w:r>
        <w:rPr>
          <w:b/>
        </w:rPr>
        <w:t xml:space="preserve">Tulos</w:t>
      </w:r>
    </w:p>
    <w:p>
      <w:r>
        <w:t xml:space="preserve">Valitettavasti taivas oli täynnä pilviä ja sumua.</w:t>
      </w:r>
    </w:p>
    <w:p>
      <w:r>
        <w:rPr>
          <w:b/>
        </w:rPr>
        <w:t xml:space="preserve">Tulos</w:t>
      </w:r>
    </w:p>
    <w:p>
      <w:r>
        <w:t xml:space="preserve">mutta kuu oli pilvien peitossa.</w:t>
      </w:r>
    </w:p>
    <w:p>
      <w:r>
        <w:rPr>
          <w:b/>
        </w:rPr>
        <w:t xml:space="preserve">Esimerkki 2.2908</w:t>
      </w:r>
    </w:p>
    <w:p>
      <w:r>
        <w:t xml:space="preserve">Alku: Ginan ystävällä Tamilla oli kansio, jota hän ei halunnut kenenkään muun saavan. Loppu: Gina tarkisti ebaysta ja löysi sellaisen, johon hänellä oli varaa.</w:t>
      </w:r>
    </w:p>
    <w:p>
      <w:r>
        <w:rPr>
          <w:b/>
        </w:rPr>
        <w:t xml:space="preserve">Tulos</w:t>
      </w:r>
    </w:p>
    <w:p>
      <w:r>
        <w:t xml:space="preserve">Gina pyysi saada käyttää sitä, mutta Tami kieltäytyi.</w:t>
      </w:r>
    </w:p>
    <w:p>
      <w:r>
        <w:rPr>
          <w:b/>
        </w:rPr>
        <w:t xml:space="preserve">Tulos</w:t>
      </w:r>
    </w:p>
    <w:p>
      <w:r>
        <w:t xml:space="preserve">Gina päätti ostaa omansa.</w:t>
      </w:r>
    </w:p>
    <w:p>
      <w:r>
        <w:rPr>
          <w:b/>
        </w:rPr>
        <w:t xml:space="preserve">Tulos</w:t>
      </w:r>
    </w:p>
    <w:p>
      <w:r>
        <w:t xml:space="preserve">Gina halusi tuollaisen kansion, mutta hänellä ei ollut rahaa.</w:t>
      </w:r>
    </w:p>
    <w:p>
      <w:r>
        <w:rPr>
          <w:b/>
        </w:rPr>
        <w:t xml:space="preserve">Tulos</w:t>
      </w:r>
    </w:p>
    <w:p>
      <w:r>
        <w:t xml:space="preserve">Gina halusi löytää vielä hienomman kansion kuin Tamin.</w:t>
      </w:r>
    </w:p>
    <w:p>
      <w:r>
        <w:rPr>
          <w:b/>
        </w:rPr>
        <w:t xml:space="preserve">Esimerkki 2.2909</w:t>
      </w:r>
    </w:p>
    <w:p>
      <w:r>
        <w:t xml:space="preserve">Alku: Jane rakastaa kenkiä. Loppu: Jane haluaa yhä ostaa lisää sandaaleita.</w:t>
      </w:r>
    </w:p>
    <w:p>
      <w:r>
        <w:rPr>
          <w:b/>
        </w:rPr>
        <w:t xml:space="preserve">Tulos</w:t>
      </w:r>
    </w:p>
    <w:p>
      <w:r>
        <w:t xml:space="preserve">Jane osti 5 paria kiilakenkiä.</w:t>
      </w:r>
    </w:p>
    <w:p>
      <w:r>
        <w:rPr>
          <w:b/>
        </w:rPr>
        <w:t xml:space="preserve">Tulos</w:t>
      </w:r>
    </w:p>
    <w:p>
      <w:r>
        <w:t xml:space="preserve">Janella on kaappi täynnä sandaaleita.</w:t>
      </w:r>
    </w:p>
    <w:p>
      <w:r>
        <w:rPr>
          <w:b/>
        </w:rPr>
        <w:t xml:space="preserve">Tulos</w:t>
      </w:r>
    </w:p>
    <w:p>
      <w:r>
        <w:t xml:space="preserve">Hänellä on kaapissaan tonneittain sandaaleja.</w:t>
      </w:r>
    </w:p>
    <w:p>
      <w:r>
        <w:rPr>
          <w:b/>
        </w:rPr>
        <w:t xml:space="preserve">Tulos</w:t>
      </w:r>
    </w:p>
    <w:p>
      <w:r>
        <w:t xml:space="preserve">Hänellä oli viisi paria sandaaleita, mutta se ei silti riittänyt hänelle.</w:t>
      </w:r>
    </w:p>
    <w:p>
      <w:r>
        <w:rPr>
          <w:b/>
        </w:rPr>
        <w:t xml:space="preserve">Esimerkki 2.2910</w:t>
      </w:r>
    </w:p>
    <w:p>
      <w:r>
        <w:t xml:space="preserve">Alku: Rufus on aina halunnut kokeilla rullalautailua. Loppu: Rufus oli niin onnellinen päästessään vihdoin rullalautailemaan.</w:t>
      </w:r>
    </w:p>
    <w:p>
      <w:r>
        <w:rPr>
          <w:b/>
        </w:rPr>
        <w:t xml:space="preserve">Tulos</w:t>
      </w:r>
    </w:p>
    <w:p>
      <w:r>
        <w:t xml:space="preserve">Rufus osti rullalautan ja meni puistoon.</w:t>
      </w:r>
    </w:p>
    <w:p>
      <w:r>
        <w:rPr>
          <w:b/>
        </w:rPr>
        <w:t xml:space="preserve">Tulos</w:t>
      </w:r>
    </w:p>
    <w:p>
      <w:r>
        <w:t xml:space="preserve">Rufukselle opetettiin ystävä.</w:t>
      </w:r>
    </w:p>
    <w:p>
      <w:r>
        <w:rPr>
          <w:b/>
        </w:rPr>
        <w:t xml:space="preserve">Tulos</w:t>
      </w:r>
    </w:p>
    <w:p>
      <w:r>
        <w:t xml:space="preserve">Rufuksen isä antoi Rufukselle syntymäpäivälahjaksi rullalautan.</w:t>
      </w:r>
    </w:p>
    <w:p>
      <w:r>
        <w:rPr>
          <w:b/>
        </w:rPr>
        <w:t xml:space="preserve">Tulos</w:t>
      </w:r>
    </w:p>
    <w:p>
      <w:r>
        <w:t xml:space="preserve">hän lainasi sellaisen ystävältään kokeillakseen sitä.</w:t>
      </w:r>
    </w:p>
    <w:p>
      <w:r>
        <w:rPr>
          <w:b/>
        </w:rPr>
        <w:t xml:space="preserve">Esimerkki 2.2911</w:t>
      </w:r>
    </w:p>
    <w:p>
      <w:r>
        <w:t xml:space="preserve">Alku: Matt ajoi eräänä iltana kotiin. Loppu: Matt näpytteli autoradiota etsien parempaa asemaa.</w:t>
      </w:r>
    </w:p>
    <w:p>
      <w:r>
        <w:rPr>
          <w:b/>
        </w:rPr>
        <w:t xml:space="preserve">Tulos</w:t>
      </w:r>
    </w:p>
    <w:p>
      <w:r>
        <w:t xml:space="preserve">Matt ei pitänyt radiosta kuuluvasta musiikista.</w:t>
      </w:r>
    </w:p>
    <w:p>
      <w:r>
        <w:rPr>
          <w:b/>
        </w:rPr>
        <w:t xml:space="preserve">Tulos</w:t>
      </w:r>
    </w:p>
    <w:p>
      <w:r>
        <w:t xml:space="preserve">Matt halusi kuulla radiota.</w:t>
      </w:r>
    </w:p>
    <w:p>
      <w:r>
        <w:rPr>
          <w:b/>
        </w:rPr>
        <w:t xml:space="preserve">Tulos</w:t>
      </w:r>
    </w:p>
    <w:p>
      <w:r>
        <w:t xml:space="preserve">Mattilla oli tylsää ja hän tarvitsi viihdettä.</w:t>
      </w:r>
    </w:p>
    <w:p>
      <w:r>
        <w:rPr>
          <w:b/>
        </w:rPr>
        <w:t xml:space="preserve">Tulos</w:t>
      </w:r>
    </w:p>
    <w:p>
      <w:r>
        <w:t xml:space="preserve">Radiosignaali osoittautui täällä heikoksi.</w:t>
      </w:r>
    </w:p>
    <w:p>
      <w:r>
        <w:rPr>
          <w:b/>
        </w:rPr>
        <w:t xml:space="preserve">Esimerkki 2.2912</w:t>
      </w:r>
    </w:p>
    <w:p>
      <w:r>
        <w:t xml:space="preserve">Alku: Fred katseli eräänä päivänä televisiota huoneessaan. Loppu: Fred katseli, kun ne lensivät horisonttiin, ja meni sitten takaisin sisälle.</w:t>
      </w:r>
    </w:p>
    <w:p>
      <w:r>
        <w:rPr>
          <w:b/>
        </w:rPr>
        <w:t xml:space="preserve">Tulos</w:t>
      </w:r>
    </w:p>
    <w:p>
      <w:r>
        <w:t xml:space="preserve">Frank meni ulos katsomaan, kun kaksi lintua poimi siemeniä ulkona.</w:t>
      </w:r>
    </w:p>
    <w:p>
      <w:r>
        <w:rPr>
          <w:b/>
        </w:rPr>
        <w:t xml:space="preserve">Tulos</w:t>
      </w:r>
    </w:p>
    <w:p>
      <w:r>
        <w:t xml:space="preserve">Fred kuuli outoa ääntä, joten hän meni ulos katsomaan. Se oli vain pari suihkukonetta.</w:t>
      </w:r>
    </w:p>
    <w:p>
      <w:r>
        <w:rPr>
          <w:b/>
        </w:rPr>
        <w:t xml:space="preserve">Tulos</w:t>
      </w:r>
    </w:p>
    <w:p>
      <w:r>
        <w:t xml:space="preserve">Fred näki hanhien lentävän etelään ja meni katsomaan niitä.</w:t>
      </w:r>
    </w:p>
    <w:p>
      <w:r>
        <w:rPr>
          <w:b/>
        </w:rPr>
        <w:t xml:space="preserve">Tulos</w:t>
      </w:r>
    </w:p>
    <w:p>
      <w:r>
        <w:t xml:space="preserve">Fred meni ulos, kun hän näki lintuja.</w:t>
      </w:r>
    </w:p>
    <w:p>
      <w:r>
        <w:rPr>
          <w:b/>
        </w:rPr>
        <w:t xml:space="preserve">Esimerkki 2.2913</w:t>
      </w:r>
    </w:p>
    <w:p>
      <w:r>
        <w:t xml:space="preserve">Alku: Michelle oli erinomainen tietokoneohjelmoija työssään. Loppu: Sheila kehui Michelleä siitä, miten hän jälleen kerran pelasti päivän.</w:t>
      </w:r>
    </w:p>
    <w:p>
      <w:r>
        <w:rPr>
          <w:b/>
        </w:rPr>
        <w:t xml:space="preserve">Tulos</w:t>
      </w:r>
    </w:p>
    <w:p>
      <w:r>
        <w:t xml:space="preserve">Michelle auttoi pomoaan Sheilaa projektin kanssa.</w:t>
      </w:r>
    </w:p>
    <w:p>
      <w:r>
        <w:rPr>
          <w:b/>
        </w:rPr>
        <w:t xml:space="preserve">Tulos</w:t>
      </w:r>
    </w:p>
    <w:p>
      <w:r>
        <w:t xml:space="preserve">Michelle auttoi eräänä päivänä suuren ongelman kanssa.</w:t>
      </w:r>
    </w:p>
    <w:p>
      <w:r>
        <w:rPr>
          <w:b/>
        </w:rPr>
        <w:t xml:space="preserve">Tulos</w:t>
      </w:r>
    </w:p>
    <w:p>
      <w:r>
        <w:t xml:space="preserve">Michellen taidot auttoivat pelastamaan Sheilan yrityksen.</w:t>
      </w:r>
    </w:p>
    <w:p>
      <w:r>
        <w:rPr>
          <w:b/>
        </w:rPr>
        <w:t xml:space="preserve">Esimerkki 2.2914</w:t>
      </w:r>
    </w:p>
    <w:p>
      <w:r>
        <w:t xml:space="preserve">Alku: Grace oli innoissaan eläintarhaan menosta. Loppu: Grace oli hyvin surullinen siitä, ettei hän koskaan näkisi leijonaa.</w:t>
      </w:r>
    </w:p>
    <w:p>
      <w:r>
        <w:rPr>
          <w:b/>
        </w:rPr>
        <w:t xml:space="preserve">Tulos</w:t>
      </w:r>
    </w:p>
    <w:p>
      <w:r>
        <w:t xml:space="preserve">Hän sai tietää, että leijona oli siirretty.</w:t>
      </w:r>
    </w:p>
    <w:p>
      <w:r>
        <w:rPr>
          <w:b/>
        </w:rPr>
        <w:t xml:space="preserve">Tulos</w:t>
      </w:r>
    </w:p>
    <w:p>
      <w:r>
        <w:t xml:space="preserve">Leijona oli kuollut.</w:t>
      </w:r>
    </w:p>
    <w:p>
      <w:r>
        <w:rPr>
          <w:b/>
        </w:rPr>
        <w:t xml:space="preserve">Tulos</w:t>
      </w:r>
    </w:p>
    <w:p>
      <w:r>
        <w:t xml:space="preserve">Leijonanäyttely poistettiin edellisellä viikolla.</w:t>
      </w:r>
    </w:p>
    <w:p>
      <w:r>
        <w:rPr>
          <w:b/>
        </w:rPr>
        <w:t xml:space="preserve">Tulos</w:t>
      </w:r>
    </w:p>
    <w:p>
      <w:r>
        <w:t xml:space="preserve">eläintarhanhoitaja kertoi Gracelle, että leijona oli kuollut samana vuonna.</w:t>
      </w:r>
    </w:p>
    <w:p>
      <w:r>
        <w:rPr>
          <w:b/>
        </w:rPr>
        <w:t xml:space="preserve">Esimerkki 2.2915</w:t>
      </w:r>
    </w:p>
    <w:p>
      <w:r>
        <w:t xml:space="preserve">Alku: George haastoi uuden tyttöystävänsä pelaamaan Scrabblea. Loppu: Lopulta hän ilahtui siitä, että hän alkoi taas voittaa.</w:t>
      </w:r>
    </w:p>
    <w:p>
      <w:r>
        <w:rPr>
          <w:b/>
        </w:rPr>
        <w:t xml:space="preserve">Tulos</w:t>
      </w:r>
    </w:p>
    <w:p>
      <w:r>
        <w:t xml:space="preserve">Georgen tyttöystävä voitti hänet kolmessa ensimmäisessä seitsemästä pelistä.</w:t>
      </w:r>
    </w:p>
    <w:p>
      <w:r>
        <w:rPr>
          <w:b/>
        </w:rPr>
        <w:t xml:space="preserve">Tulos</w:t>
      </w:r>
    </w:p>
    <w:p>
      <w:r>
        <w:t xml:space="preserve">George aloitti tappiolla huonosti.</w:t>
      </w:r>
    </w:p>
    <w:p>
      <w:r>
        <w:rPr>
          <w:b/>
        </w:rPr>
        <w:t xml:space="preserve">Tulos</w:t>
      </w:r>
    </w:p>
    <w:p>
      <w:r>
        <w:t xml:space="preserve">Yrjöä oli lyöty.</w:t>
      </w:r>
    </w:p>
    <w:p>
      <w:r>
        <w:rPr>
          <w:b/>
        </w:rPr>
        <w:t xml:space="preserve">Tulos</w:t>
      </w:r>
    </w:p>
    <w:p>
      <w:r>
        <w:t xml:space="preserve">George alkoi hävitä.</w:t>
      </w:r>
    </w:p>
    <w:p>
      <w:r>
        <w:rPr>
          <w:b/>
        </w:rPr>
        <w:t xml:space="preserve">Tulos</w:t>
      </w:r>
    </w:p>
    <w:p>
      <w:r>
        <w:t xml:space="preserve">He järjestivät pelin keittiön pöydälle.</w:t>
      </w:r>
    </w:p>
    <w:p>
      <w:r>
        <w:rPr>
          <w:b/>
        </w:rPr>
        <w:t xml:space="preserve">Esimerkki 2.2916</w:t>
      </w:r>
    </w:p>
    <w:p>
      <w:r>
        <w:t xml:space="preserve">Alku: Charlotte halusi niin kovasti jäädä Rachel-tätinsä luokse. Loppu: Hänellä oli niin hauskaa, että hän ei malta odottaa, että pääsisi uudestaan!</w:t>
      </w:r>
    </w:p>
    <w:p>
      <w:r>
        <w:rPr>
          <w:b/>
        </w:rPr>
        <w:t xml:space="preserve">Tulos</w:t>
      </w:r>
    </w:p>
    <w:p>
      <w:r>
        <w:t xml:space="preserve">Hän kävi tätinsä luona kesälomalla.</w:t>
      </w:r>
    </w:p>
    <w:p>
      <w:r>
        <w:rPr>
          <w:b/>
        </w:rPr>
        <w:t xml:space="preserve">Tulos</w:t>
      </w:r>
    </w:p>
    <w:p>
      <w:r>
        <w:t xml:space="preserve">Charlotte vietti kesälomansa Rachel-tädin luona.</w:t>
      </w:r>
    </w:p>
    <w:p>
      <w:r>
        <w:rPr>
          <w:b/>
        </w:rPr>
        <w:t xml:space="preserve">Tulos</w:t>
      </w:r>
    </w:p>
    <w:p>
      <w:r>
        <w:t xml:space="preserve">Charlotte sai jäädä vielä viikoksi.</w:t>
      </w:r>
    </w:p>
    <w:p>
      <w:r>
        <w:rPr>
          <w:b/>
        </w:rPr>
        <w:t xml:space="preserve">Tulos</w:t>
      </w:r>
    </w:p>
    <w:p>
      <w:r>
        <w:t xml:space="preserve">Charlotten äiti antoi hänen mennä Rachel-tädin luo yöksi.</w:t>
      </w:r>
    </w:p>
    <w:p>
      <w:r>
        <w:rPr>
          <w:b/>
        </w:rPr>
        <w:t xml:space="preserve">Esimerkki 2.2917</w:t>
      </w:r>
    </w:p>
    <w:p>
      <w:r>
        <w:t xml:space="preserve">Alku: Pat vei vaimonsa illalliselle heidän vuosipäivänään. Loppu: Patin vuosipäiväateria tarjottiin ilmaiseksi.</w:t>
      </w:r>
    </w:p>
    <w:p>
      <w:r>
        <w:rPr>
          <w:b/>
        </w:rPr>
        <w:t xml:space="preserve">Tulos</w:t>
      </w:r>
    </w:p>
    <w:p>
      <w:r>
        <w:t xml:space="preserve">Pat valitti omistajalle.</w:t>
      </w:r>
    </w:p>
    <w:p>
      <w:r>
        <w:rPr>
          <w:b/>
        </w:rPr>
        <w:t xml:space="preserve">Tulos</w:t>
      </w:r>
    </w:p>
    <w:p>
      <w:r>
        <w:t xml:space="preserve">Pat tunsi ravintolan johtajan.</w:t>
      </w:r>
    </w:p>
    <w:p>
      <w:r>
        <w:rPr>
          <w:b/>
        </w:rPr>
        <w:t xml:space="preserve">Tulos</w:t>
      </w:r>
    </w:p>
    <w:p>
      <w:r>
        <w:t xml:space="preserve">Pat kertoi tarjoilijattarelle, että oli heidän hääpäivänsä.</w:t>
      </w:r>
    </w:p>
    <w:p>
      <w:r>
        <w:rPr>
          <w:b/>
        </w:rPr>
        <w:t xml:space="preserve">Tulos</w:t>
      </w:r>
    </w:p>
    <w:p>
      <w:r>
        <w:t xml:space="preserve">Heidän illallisessaan oli jotain vikaa, joten he veivät sen takaisin tarjoilijalle.</w:t>
      </w:r>
    </w:p>
    <w:p>
      <w:r>
        <w:rPr>
          <w:b/>
        </w:rPr>
        <w:t xml:space="preserve">Esimerkki 2.2918</w:t>
      </w:r>
    </w:p>
    <w:p>
      <w:r>
        <w:t xml:space="preserve">Alku: Sophien syntymäpäivä on tulossa. Loppu: Kun Sophie pääsee kotiin, hän joutuu yllätysjuhliin!</w:t>
      </w:r>
    </w:p>
    <w:p>
      <w:r>
        <w:rPr>
          <w:b/>
        </w:rPr>
        <w:t xml:space="preserve">Tulos</w:t>
      </w:r>
    </w:p>
    <w:p>
      <w:r>
        <w:t xml:space="preserve">Sophie oli varma, että kaikki olivat unohtaneet hänet.</w:t>
      </w:r>
    </w:p>
    <w:p>
      <w:r>
        <w:rPr>
          <w:b/>
        </w:rPr>
        <w:t xml:space="preserve">Tulos</w:t>
      </w:r>
    </w:p>
    <w:p>
      <w:r>
        <w:t xml:space="preserve">Sophie rakastaa yllätyssynttäreitä.</w:t>
      </w:r>
    </w:p>
    <w:p>
      <w:r>
        <w:rPr>
          <w:b/>
        </w:rPr>
        <w:t xml:space="preserve">Tulos</w:t>
      </w:r>
    </w:p>
    <w:p>
      <w:r>
        <w:t xml:space="preserve">Sophien perhe valmisteli juhlia.</w:t>
      </w:r>
    </w:p>
    <w:p>
      <w:r>
        <w:rPr>
          <w:b/>
        </w:rPr>
        <w:t xml:space="preserve">Esimerkki 2.2919</w:t>
      </w:r>
    </w:p>
    <w:p>
      <w:r>
        <w:t xml:space="preserve">Alku: Jill nukahti hiusvärinsä kanssa! Loppu: Yhdessä he saivat hänen hiuksensa takaisin tummanruskeiksi.</w:t>
      </w:r>
    </w:p>
    <w:p>
      <w:r>
        <w:rPr>
          <w:b/>
        </w:rPr>
        <w:t xml:space="preserve">Tulos</w:t>
      </w:r>
    </w:p>
    <w:p>
      <w:r>
        <w:t xml:space="preserve">Jill pyysi ystäväänsä auttamaan hänen hiustensa korjaamisessa.</w:t>
      </w:r>
    </w:p>
    <w:p>
      <w:r>
        <w:rPr>
          <w:b/>
        </w:rPr>
        <w:t xml:space="preserve">Tulos</w:t>
      </w:r>
    </w:p>
    <w:p>
      <w:r>
        <w:t xml:space="preserve">Jill kutsui siskonsa apuun.</w:t>
      </w:r>
    </w:p>
    <w:p>
      <w:r>
        <w:rPr>
          <w:b/>
        </w:rPr>
        <w:t xml:space="preserve">Tulos</w:t>
      </w:r>
    </w:p>
    <w:p>
      <w:r>
        <w:t xml:space="preserve">Jill meni kampaamoon hakemaan apua.</w:t>
      </w:r>
    </w:p>
    <w:p>
      <w:r>
        <w:rPr>
          <w:b/>
        </w:rPr>
        <w:t xml:space="preserve">Tulos</w:t>
      </w:r>
    </w:p>
    <w:p>
      <w:r>
        <w:t xml:space="preserve">Jillsin hiusten väri haalistui hänen nukkuessaan hän sai ystävän auttamaan.</w:t>
      </w:r>
    </w:p>
    <w:p>
      <w:r>
        <w:rPr>
          <w:b/>
        </w:rPr>
        <w:t xml:space="preserve">Esimerkki 2.2920</w:t>
      </w:r>
    </w:p>
    <w:p>
      <w:r>
        <w:t xml:space="preserve">Alku: Lauren on aina halunnut käyttää farkkuja juhlissa. Loppu: Hän käytti niitä ylpeänä seuraavissa juhlissa.</w:t>
      </w:r>
    </w:p>
    <w:p>
      <w:r>
        <w:rPr>
          <w:b/>
        </w:rPr>
        <w:t xml:space="preserve">Tulos</w:t>
      </w:r>
    </w:p>
    <w:p>
      <w:r>
        <w:t xml:space="preserve">Lauren osti farkut.</w:t>
      </w:r>
    </w:p>
    <w:p>
      <w:r>
        <w:rPr>
          <w:b/>
        </w:rPr>
        <w:t xml:space="preserve">Tulos</w:t>
      </w:r>
    </w:p>
    <w:p>
      <w:r>
        <w:t xml:space="preserve">Lauren hankki uudet farkut.</w:t>
      </w:r>
    </w:p>
    <w:p>
      <w:r>
        <w:rPr>
          <w:b/>
        </w:rPr>
        <w:t xml:space="preserve">Tulos</w:t>
      </w:r>
    </w:p>
    <w:p>
      <w:r>
        <w:t xml:space="preserve">Lauren osti pari tulevia juhlia varten.</w:t>
      </w:r>
    </w:p>
    <w:p>
      <w:r>
        <w:rPr>
          <w:b/>
        </w:rPr>
        <w:t xml:space="preserve">Tulos</w:t>
      </w:r>
    </w:p>
    <w:p>
      <w:r>
        <w:t xml:space="preserve">Lauren kävi ostoksilla ja löysi upeat farkut.</w:t>
      </w:r>
    </w:p>
    <w:p>
      <w:r>
        <w:rPr>
          <w:b/>
        </w:rPr>
        <w:t xml:space="preserve">Esimerkki 2.2921</w:t>
      </w:r>
    </w:p>
    <w:p>
      <w:r>
        <w:t xml:space="preserve">Alku: Frank tarvitsi uuden parturin. Loppu: Frank sai lopulta parhaan hiustenleikkuun ikinä!</w:t>
      </w:r>
    </w:p>
    <w:p>
      <w:r>
        <w:rPr>
          <w:b/>
        </w:rPr>
        <w:t xml:space="preserve">Tulos</w:t>
      </w:r>
    </w:p>
    <w:p>
      <w:r>
        <w:t xml:space="preserve">Frank kysyi ystävältään, missä tämä leikkasi hiuksensa, ja päätyi lopulta Gradyn luo.</w:t>
      </w:r>
    </w:p>
    <w:p>
      <w:r>
        <w:rPr>
          <w:b/>
        </w:rPr>
        <w:t xml:space="preserve">Tulos</w:t>
      </w:r>
    </w:p>
    <w:p>
      <w:r>
        <w:t xml:space="preserve">Frank kysyi eniten ihailemaltaan naapurilta, ketä hän käytti.</w:t>
      </w:r>
    </w:p>
    <w:p>
      <w:r>
        <w:rPr>
          <w:b/>
        </w:rPr>
        <w:t xml:space="preserve">Tulos</w:t>
      </w:r>
    </w:p>
    <w:p>
      <w:r>
        <w:t xml:space="preserve">Frank löysi uuden parturin.</w:t>
      </w:r>
    </w:p>
    <w:p>
      <w:r>
        <w:rPr>
          <w:b/>
        </w:rPr>
        <w:t xml:space="preserve">Tulos</w:t>
      </w:r>
    </w:p>
    <w:p>
      <w:r>
        <w:t xml:space="preserve">Frank kokeili sinä päivänä uutta parturia.</w:t>
      </w:r>
    </w:p>
    <w:p>
      <w:r>
        <w:rPr>
          <w:b/>
        </w:rPr>
        <w:t xml:space="preserve">Tulos</w:t>
      </w:r>
    </w:p>
    <w:p>
      <w:r>
        <w:t xml:space="preserve">Niinpä hän selasi keltaisia sivuja ja kokeili uutta.</w:t>
      </w:r>
    </w:p>
    <w:p>
      <w:r>
        <w:rPr>
          <w:b/>
        </w:rPr>
        <w:t xml:space="preserve">Esimerkki 2.2922</w:t>
      </w:r>
    </w:p>
    <w:p>
      <w:r>
        <w:t xml:space="preserve">Alku: Matt halusi matkustaa. Loppu: Hän päätti jäädä Uuteen-Seelantiin ikuisesti.</w:t>
      </w:r>
    </w:p>
    <w:p>
      <w:r>
        <w:rPr>
          <w:b/>
        </w:rPr>
        <w:t xml:space="preserve">Tulos</w:t>
      </w:r>
    </w:p>
    <w:p>
      <w:r>
        <w:t xml:space="preserve">Matt osti hetken mielijohteesta lentoliput Uuteen-Seelantiin.</w:t>
      </w:r>
    </w:p>
    <w:p>
      <w:r>
        <w:rPr>
          <w:b/>
        </w:rPr>
        <w:t xml:space="preserve">Tulos</w:t>
      </w:r>
    </w:p>
    <w:p>
      <w:r>
        <w:t xml:space="preserve">Matt teki matkan Uuteen-Seelantiin, ja hänellä oli mahtavaa aikaa.</w:t>
      </w:r>
    </w:p>
    <w:p>
      <w:r>
        <w:rPr>
          <w:b/>
        </w:rPr>
        <w:t xml:space="preserve">Tulos</w:t>
      </w:r>
    </w:p>
    <w:p>
      <w:r>
        <w:t xml:space="preserve">Matt päätti matkustaa Uuteen-Seelantiin.</w:t>
      </w:r>
    </w:p>
    <w:p>
      <w:r>
        <w:rPr>
          <w:b/>
        </w:rPr>
        <w:t xml:space="preserve">Tulos</w:t>
      </w:r>
    </w:p>
    <w:p>
      <w:r>
        <w:t xml:space="preserve">Matt lähti Uuteen-Seelantiin.</w:t>
      </w:r>
    </w:p>
    <w:p>
      <w:r>
        <w:rPr>
          <w:b/>
        </w:rPr>
        <w:t xml:space="preserve">Esimerkki 2.2923</w:t>
      </w:r>
    </w:p>
    <w:p>
      <w:r>
        <w:t xml:space="preserve">Alku: Ben työskenteli lihasten rakentamiseksi. Loppu: Ben huomasi, että se teki munien nielemisestä paljon helpompaa!</w:t>
      </w:r>
    </w:p>
    <w:p>
      <w:r>
        <w:rPr>
          <w:b/>
        </w:rPr>
        <w:t xml:space="preserve">Tulos</w:t>
      </w:r>
    </w:p>
    <w:p>
      <w:r>
        <w:t xml:space="preserve">Ben ei pitänyt munista, joten hän alkoi sekoittaa niitä muihin ruokiin.</w:t>
      </w:r>
    </w:p>
    <w:p>
      <w:r>
        <w:rPr>
          <w:b/>
        </w:rPr>
        <w:t xml:space="preserve">Tulos</w:t>
      </w:r>
    </w:p>
    <w:p>
      <w:r>
        <w:t xml:space="preserve">Ben teki proteiinipirtelöitä raaoista kananmunista.</w:t>
      </w:r>
    </w:p>
    <w:p>
      <w:r>
        <w:rPr>
          <w:b/>
        </w:rPr>
        <w:t xml:space="preserve">Tulos</w:t>
      </w:r>
    </w:p>
    <w:p>
      <w:r>
        <w:t xml:space="preserve">Ben alkoi syödä raakoja munia.</w:t>
      </w:r>
    </w:p>
    <w:p>
      <w:r>
        <w:rPr>
          <w:b/>
        </w:rPr>
        <w:t xml:space="preserve">Tulos</w:t>
      </w:r>
    </w:p>
    <w:p>
      <w:r>
        <w:t xml:space="preserve">Ben yritti juoda raakoja kananmunia Rockyn tavoin ja piti niitä ällöttävinä, joten hän yritti sekoittaa niihin sokeria.</w:t>
      </w:r>
    </w:p>
    <w:p>
      <w:r>
        <w:rPr>
          <w:b/>
        </w:rPr>
        <w:t xml:space="preserve">Tulos</w:t>
      </w:r>
    </w:p>
    <w:p>
      <w:r>
        <w:t xml:space="preserve">Hän sekoitti raa'at munat sokerin kanssa.</w:t>
      </w:r>
    </w:p>
    <w:p>
      <w:r>
        <w:rPr>
          <w:b/>
        </w:rPr>
        <w:t xml:space="preserve">Esimerkki 2.2924</w:t>
      </w:r>
    </w:p>
    <w:p>
      <w:r>
        <w:t xml:space="preserve">Alku: Kävimme rehukaupassa yhtenä päivänä. Loppu: Ajattelen niitä kanoja vieläkin joskus pahoillani.</w:t>
      </w:r>
    </w:p>
    <w:p>
      <w:r>
        <w:rPr>
          <w:b/>
        </w:rPr>
        <w:t xml:space="preserve">Tulos</w:t>
      </w:r>
    </w:p>
    <w:p>
      <w:r>
        <w:t xml:space="preserve">Rehukaupan rehu oli huonoa, se satutti kanoja.</w:t>
      </w:r>
    </w:p>
    <w:p>
      <w:r>
        <w:rPr>
          <w:b/>
        </w:rPr>
        <w:t xml:space="preserve">Tulos</w:t>
      </w:r>
    </w:p>
    <w:p>
      <w:r>
        <w:t xml:space="preserve">Säälin kaikkia siellä olevia kanoja.</w:t>
      </w:r>
    </w:p>
    <w:p>
      <w:r>
        <w:rPr>
          <w:b/>
        </w:rPr>
        <w:t xml:space="preserve">Tulos</w:t>
      </w:r>
    </w:p>
    <w:p>
      <w:r>
        <w:t xml:space="preserve">Rehukaupan kanat olivat myynnissä.</w:t>
      </w:r>
    </w:p>
    <w:p>
      <w:r>
        <w:rPr>
          <w:b/>
        </w:rPr>
        <w:t xml:space="preserve">Tulos</w:t>
      </w:r>
    </w:p>
    <w:p>
      <w:r>
        <w:t xml:space="preserve">Kanoja ei kohdeltu hyvin.</w:t>
      </w:r>
    </w:p>
    <w:p>
      <w:r>
        <w:rPr>
          <w:b/>
        </w:rPr>
        <w:t xml:space="preserve">Esimerkki 2.2925</w:t>
      </w:r>
    </w:p>
    <w:p>
      <w:r>
        <w:t xml:space="preserve">Alku: Tom ei koskaan halunnut mennä ulos. Loppu: Tom ei halunnut enää koskaan palata sisälle!</w:t>
      </w:r>
    </w:p>
    <w:p>
      <w:r>
        <w:rPr>
          <w:b/>
        </w:rPr>
        <w:t xml:space="preserve">Tulos</w:t>
      </w:r>
    </w:p>
    <w:p>
      <w:r>
        <w:t xml:space="preserve">Tomin vaimo raahasi hänet rannalle.</w:t>
      </w:r>
    </w:p>
    <w:p>
      <w:r>
        <w:rPr>
          <w:b/>
        </w:rPr>
        <w:t xml:space="preserve">Tulos</w:t>
      </w:r>
    </w:p>
    <w:p>
      <w:r>
        <w:t xml:space="preserve">Hän otti riskin ja käveli ulos.</w:t>
      </w:r>
    </w:p>
    <w:p>
      <w:r>
        <w:rPr>
          <w:b/>
        </w:rPr>
        <w:t xml:space="preserve">Tulos</w:t>
      </w:r>
    </w:p>
    <w:p>
      <w:r>
        <w:t xml:space="preserve">Ikkunasta näytti aurinkoiselta ja lämpimältä.</w:t>
      </w:r>
    </w:p>
    <w:p>
      <w:r>
        <w:rPr>
          <w:b/>
        </w:rPr>
        <w:t xml:space="preserve">Tulos</w:t>
      </w:r>
    </w:p>
    <w:p>
      <w:r>
        <w:t xml:space="preserve">ystävät veivät Tomin järvelle.</w:t>
      </w:r>
    </w:p>
    <w:p>
      <w:r>
        <w:rPr>
          <w:b/>
        </w:rPr>
        <w:t xml:space="preserve">Tulos</w:t>
      </w:r>
    </w:p>
    <w:p>
      <w:r>
        <w:t xml:space="preserve">Tom astui ulos aurinkoon.</w:t>
      </w:r>
    </w:p>
    <w:p>
      <w:r>
        <w:rPr>
          <w:b/>
        </w:rPr>
        <w:t xml:space="preserve">Esimerkki 2.2926</w:t>
      </w:r>
    </w:p>
    <w:p>
      <w:r>
        <w:t xml:space="preserve">Alku: Lily leikki pallolla talossa. Loppu: Kun äiti tuli kotiin, hän sanoi, että se oli ihan ok, koska maljakko oli vain roskaa.</w:t>
      </w:r>
    </w:p>
    <w:p>
      <w:r>
        <w:rPr>
          <w:b/>
        </w:rPr>
        <w:t xml:space="preserve">Tulos</w:t>
      </w:r>
    </w:p>
    <w:p>
      <w:r>
        <w:t xml:space="preserve">hän rikkoi vahingossa maljakon leikkiessään pallolla.</w:t>
      </w:r>
    </w:p>
    <w:p>
      <w:r>
        <w:rPr>
          <w:b/>
        </w:rPr>
        <w:t xml:space="preserve">Tulos</w:t>
      </w:r>
    </w:p>
    <w:p>
      <w:r>
        <w:t xml:space="preserve">Lily pomputti palloa ja rikkoi vahingossa maljakon.</w:t>
      </w:r>
    </w:p>
    <w:p>
      <w:r>
        <w:rPr>
          <w:b/>
        </w:rPr>
        <w:t xml:space="preserve">Tulos</w:t>
      </w:r>
    </w:p>
    <w:p>
      <w:r>
        <w:t xml:space="preserve">Lily heitti palloa, ja se rikkoi maljakon.</w:t>
      </w:r>
    </w:p>
    <w:p>
      <w:r>
        <w:rPr>
          <w:b/>
        </w:rPr>
        <w:t xml:space="preserve">Tulos</w:t>
      </w:r>
    </w:p>
    <w:p>
      <w:r>
        <w:t xml:space="preserve">Lily heitti palloa, ja se osui maljakkoon.</w:t>
      </w:r>
    </w:p>
    <w:p>
      <w:r>
        <w:rPr>
          <w:b/>
        </w:rPr>
        <w:t xml:space="preserve">Tulos</w:t>
      </w:r>
    </w:p>
    <w:p>
      <w:r>
        <w:t xml:space="preserve">Lily oli huolimaton ja rikkoi äitinsä maljakon.</w:t>
      </w:r>
    </w:p>
    <w:p>
      <w:r>
        <w:rPr>
          <w:b/>
        </w:rPr>
        <w:t xml:space="preserve">Esimerkki 2.2927</w:t>
      </w:r>
    </w:p>
    <w:p>
      <w:r>
        <w:t xml:space="preserve">Alku: Charles lähti työmatkalle. Loppu: Hänen vaimonsa oli jättänyt hänet ja hakenut avioeroa.</w:t>
      </w:r>
    </w:p>
    <w:p>
      <w:r>
        <w:rPr>
          <w:b/>
        </w:rPr>
        <w:t xml:space="preserve">Tulos</w:t>
      </w:r>
    </w:p>
    <w:p>
      <w:r>
        <w:t xml:space="preserve">Charles ei tajunnut, että hänen vaimonsa oli saanut tarpeekseen.</w:t>
      </w:r>
    </w:p>
    <w:p>
      <w:r>
        <w:rPr>
          <w:b/>
        </w:rPr>
        <w:t xml:space="preserve">Tulos</w:t>
      </w:r>
    </w:p>
    <w:p>
      <w:r>
        <w:t xml:space="preserve">Kun Charles palasi takaisin, hänen vaimonsa oli poissa.</w:t>
      </w:r>
    </w:p>
    <w:p>
      <w:r>
        <w:rPr>
          <w:b/>
        </w:rPr>
        <w:t xml:space="preserve">Tulos</w:t>
      </w:r>
    </w:p>
    <w:p>
      <w:r>
        <w:t xml:space="preserve">Charles matkusti paljon työnsä vuoksi eikä ollut kotona.</w:t>
      </w:r>
    </w:p>
    <w:p>
      <w:r>
        <w:rPr>
          <w:b/>
        </w:rPr>
        <w:t xml:space="preserve">Tulos</w:t>
      </w:r>
    </w:p>
    <w:p>
      <w:r>
        <w:t xml:space="preserve">Hän palasi tyhjään taloon.</w:t>
      </w:r>
    </w:p>
    <w:p>
      <w:r>
        <w:rPr>
          <w:b/>
        </w:rPr>
        <w:t xml:space="preserve">Tulos</w:t>
      </w:r>
    </w:p>
    <w:p>
      <w:r>
        <w:t xml:space="preserve">Kun Charles palasi, hän huomasi, että hänen vaimonsa tavarat olivat poissa.</w:t>
      </w:r>
    </w:p>
    <w:p>
      <w:r>
        <w:rPr>
          <w:b/>
        </w:rPr>
        <w:t xml:space="preserve">Esimerkki 2.2928</w:t>
      </w:r>
    </w:p>
    <w:p>
      <w:r>
        <w:t xml:space="preserve">Alku: Alaskassa asuessani vietin 12-vuotissyntymäpäiväni rannalla. Loppu: Kun kasvoin aikuiseksi ja sain oman perheen, ostin Suburbanin.</w:t>
      </w:r>
    </w:p>
    <w:p>
      <w:r>
        <w:rPr>
          <w:b/>
        </w:rPr>
        <w:t xml:space="preserve">Tulos</w:t>
      </w:r>
    </w:p>
    <w:p>
      <w:r>
        <w:t xml:space="preserve">Joka vuosi otimme jeeppi ratsastaa rannalle tai oikeudenkäynti .</w:t>
      </w:r>
    </w:p>
    <w:p>
      <w:r>
        <w:rPr>
          <w:b/>
        </w:rPr>
        <w:t xml:space="preserve">Tulos</w:t>
      </w:r>
    </w:p>
    <w:p>
      <w:r>
        <w:t xml:space="preserve">Sain syntymäpäivälahjaksi lelu-Suburbanin.</w:t>
      </w:r>
    </w:p>
    <w:p>
      <w:r>
        <w:rPr>
          <w:b/>
        </w:rPr>
        <w:t xml:space="preserve">Tulos</w:t>
      </w:r>
    </w:p>
    <w:p>
      <w:r>
        <w:t xml:space="preserve">Olin surullinen, että perheemme piti kävellä rannalle.</w:t>
      </w:r>
    </w:p>
    <w:p>
      <w:r>
        <w:rPr>
          <w:b/>
        </w:rPr>
        <w:t xml:space="preserve">Tulos</w:t>
      </w:r>
    </w:p>
    <w:p>
      <w:r>
        <w:t xml:space="preserve">Meidän piti aina kävellä rannalle.</w:t>
      </w:r>
    </w:p>
    <w:p>
      <w:r>
        <w:rPr>
          <w:b/>
        </w:rPr>
        <w:t xml:space="preserve">Esimerkki 2.2929</w:t>
      </w:r>
    </w:p>
    <w:p>
      <w:r>
        <w:t xml:space="preserve">Alku: Tilasin tyttöystävälleni pionit ystävänpäiväksi. Loppu: He lähettivät seuraavana päivänä uuden erän, joka oli niin upea.</w:t>
      </w:r>
    </w:p>
    <w:p>
      <w:r>
        <w:rPr>
          <w:b/>
        </w:rPr>
        <w:t xml:space="preserve">Tulos</w:t>
      </w:r>
    </w:p>
    <w:p>
      <w:r>
        <w:t xml:space="preserve">Pionit olivat kuolleet.</w:t>
      </w:r>
    </w:p>
    <w:p>
      <w:r>
        <w:rPr>
          <w:b/>
        </w:rPr>
        <w:t xml:space="preserve">Tulos</w:t>
      </w:r>
    </w:p>
    <w:p>
      <w:r>
        <w:t xml:space="preserve">Hänen saamansa näyttivät kuihtuneilta.</w:t>
      </w:r>
    </w:p>
    <w:p>
      <w:r>
        <w:rPr>
          <w:b/>
        </w:rPr>
        <w:t xml:space="preserve">Tulos</w:t>
      </w:r>
    </w:p>
    <w:p>
      <w:r>
        <w:t xml:space="preserve">Pionit olivat kaikki rikki.</w:t>
      </w:r>
    </w:p>
    <w:p>
      <w:r>
        <w:rPr>
          <w:b/>
        </w:rPr>
        <w:t xml:space="preserve">Tulos</w:t>
      </w:r>
    </w:p>
    <w:p>
      <w:r>
        <w:t xml:space="preserve">ne, jotka hän sai, olivat kuolleet.</w:t>
      </w:r>
    </w:p>
    <w:p>
      <w:r>
        <w:rPr>
          <w:b/>
        </w:rPr>
        <w:t xml:space="preserve">Esimerkki 2.2930</w:t>
      </w:r>
    </w:p>
    <w:p>
      <w:r>
        <w:t xml:space="preserve">Alku: Viime viikonloppuna ajattelin mennä tanssimaan! Loppu: Illallisen jälkeen pääsimme tanssiklubille!</w:t>
      </w:r>
    </w:p>
    <w:p>
      <w:r>
        <w:rPr>
          <w:b/>
        </w:rPr>
        <w:t xml:space="preserve">Tulos</w:t>
      </w:r>
    </w:p>
    <w:p>
      <w:r>
        <w:t xml:space="preserve">Menin illalliselle ystävieni kanssa.</w:t>
      </w:r>
    </w:p>
    <w:p>
      <w:r>
        <w:rPr>
          <w:b/>
        </w:rPr>
        <w:t xml:space="preserve">Tulos</w:t>
      </w:r>
    </w:p>
    <w:p>
      <w:r>
        <w:t xml:space="preserve">Minulla oli nälkä, joten menin hakemaan ruokaa.</w:t>
      </w:r>
    </w:p>
    <w:p>
      <w:r>
        <w:rPr>
          <w:b/>
        </w:rPr>
        <w:t xml:space="preserve">Tulos</w:t>
      </w:r>
    </w:p>
    <w:p>
      <w:r>
        <w:t xml:space="preserve">Niinpä kutsuin ystäväni tanssimaan.</w:t>
      </w:r>
    </w:p>
    <w:p>
      <w:r>
        <w:rPr>
          <w:b/>
        </w:rPr>
        <w:t xml:space="preserve">Esimerkki 2.2931</w:t>
      </w:r>
    </w:p>
    <w:p>
      <w:r>
        <w:t xml:space="preserve">Alku: Walter oli kemian opettaja. Loppu: Walterilla ja Jessellä oli suuri menestys työskennellessään yhdessä.</w:t>
      </w:r>
    </w:p>
    <w:p>
      <w:r>
        <w:rPr>
          <w:b/>
        </w:rPr>
        <w:t xml:space="preserve">Tulos</w:t>
      </w:r>
    </w:p>
    <w:p>
      <w:r>
        <w:t xml:space="preserve">Walter tapaa uuden kollegan nimeltä Jesse.</w:t>
      </w:r>
    </w:p>
    <w:p>
      <w:r>
        <w:rPr>
          <w:b/>
        </w:rPr>
        <w:t xml:space="preserve">Tulos</w:t>
      </w:r>
    </w:p>
    <w:p>
      <w:r>
        <w:t xml:space="preserve">Walter alkoi tehdä tiedekokemuksia Jessen kanssa.</w:t>
      </w:r>
    </w:p>
    <w:p>
      <w:r>
        <w:rPr>
          <w:b/>
        </w:rPr>
        <w:t xml:space="preserve">Tulos</w:t>
      </w:r>
    </w:p>
    <w:p>
      <w:r>
        <w:t xml:space="preserve">Walter tapasi uuden fysiikan opettajan Jessen syyskuussa.</w:t>
      </w:r>
    </w:p>
    <w:p>
      <w:r>
        <w:rPr>
          <w:b/>
        </w:rPr>
        <w:t xml:space="preserve">Tulos</w:t>
      </w:r>
    </w:p>
    <w:p>
      <w:r>
        <w:t xml:space="preserve">Walterin lempioppilas oli Jesse.</w:t>
      </w:r>
    </w:p>
    <w:p>
      <w:r>
        <w:rPr>
          <w:b/>
        </w:rPr>
        <w:t xml:space="preserve">Esimerkki 2.2932</w:t>
      </w:r>
    </w:p>
    <w:p>
      <w:r>
        <w:t xml:space="preserve">Alku: Ivy lensi pienellä kiertoajelukoneella. Loppu: Ivy oli iloinen, että oli päättänyt lentää.</w:t>
      </w:r>
    </w:p>
    <w:p>
      <w:r>
        <w:rPr>
          <w:b/>
        </w:rPr>
        <w:t xml:space="preserve">Tulos</w:t>
      </w:r>
    </w:p>
    <w:p>
      <w:r>
        <w:t xml:space="preserve">Ivy näki kalju kotkan läheltä.</w:t>
      </w:r>
    </w:p>
    <w:p>
      <w:r>
        <w:rPr>
          <w:b/>
        </w:rPr>
        <w:t xml:space="preserve">Tulos</w:t>
      </w:r>
    </w:p>
    <w:p>
      <w:r>
        <w:t xml:space="preserve">Nähtävyyksien kiertoajelu oli ihana.</w:t>
      </w:r>
    </w:p>
    <w:p>
      <w:r>
        <w:rPr>
          <w:b/>
        </w:rPr>
        <w:t xml:space="preserve">Tulos</w:t>
      </w:r>
    </w:p>
    <w:p>
      <w:r>
        <w:t xml:space="preserve">Lentokone meni sujuvasti.</w:t>
      </w:r>
    </w:p>
    <w:p>
      <w:r>
        <w:rPr>
          <w:b/>
        </w:rPr>
        <w:t xml:space="preserve">Esimerkki 2.2933</w:t>
      </w:r>
    </w:p>
    <w:p>
      <w:r>
        <w:t xml:space="preserve">Alku: Linda ja Remy olivat tylsistyneet retkeillessään. Loppu: Linda ja Remy päättivät palata alkuperäiselle leiripaikalleen.</w:t>
      </w:r>
    </w:p>
    <w:p>
      <w:r>
        <w:rPr>
          <w:b/>
        </w:rPr>
        <w:t xml:space="preserve">Tulos</w:t>
      </w:r>
    </w:p>
    <w:p>
      <w:r>
        <w:t xml:space="preserve">Lida ja Remy menivät toiselle leirintäalueelle, joka oli täynnä ötököitä.</w:t>
      </w:r>
    </w:p>
    <w:p>
      <w:r>
        <w:rPr>
          <w:b/>
        </w:rPr>
        <w:t xml:space="preserve">Tulos</w:t>
      </w:r>
    </w:p>
    <w:p>
      <w:r>
        <w:t xml:space="preserve">Linda ja Remy vaihtoivat leiripaikkaa, mutta se ei ollut yhtään parempi.</w:t>
      </w:r>
    </w:p>
    <w:p>
      <w:r>
        <w:rPr>
          <w:b/>
        </w:rPr>
        <w:t xml:space="preserve">Tulos</w:t>
      </w:r>
    </w:p>
    <w:p>
      <w:r>
        <w:t xml:space="preserve">Linda ja Remy lähtivät patikoimaan.</w:t>
      </w:r>
    </w:p>
    <w:p>
      <w:r>
        <w:rPr>
          <w:b/>
        </w:rPr>
        <w:t xml:space="preserve">Tulos</w:t>
      </w:r>
    </w:p>
    <w:p>
      <w:r>
        <w:t xml:space="preserve">Linda ja Remy olivat uudessa paikassa kaukana järvestä.</w:t>
      </w:r>
    </w:p>
    <w:p>
      <w:r>
        <w:rPr>
          <w:b/>
        </w:rPr>
        <w:t xml:space="preserve">Esimerkki 2.2934</w:t>
      </w:r>
    </w:p>
    <w:p>
      <w:r>
        <w:t xml:space="preserve">Alku: Minulle myönnettiin ilmainen matka Ranskaan. Loppu: Hän kertoi, että eräs satunnainen henkilö antoi hänelle useita miljoonia dollareita.</w:t>
      </w:r>
    </w:p>
    <w:p>
      <w:r>
        <w:rPr>
          <w:b/>
        </w:rPr>
        <w:t xml:space="preserve">Tulos</w:t>
      </w:r>
    </w:p>
    <w:p>
      <w:r>
        <w:t xml:space="preserve">Kysyin Jeffiltä, miksi hän maksoi matkani.</w:t>
      </w:r>
    </w:p>
    <w:p>
      <w:r>
        <w:rPr>
          <w:b/>
        </w:rPr>
        <w:t xml:space="preserve">Tulos</w:t>
      </w:r>
    </w:p>
    <w:p>
      <w:r>
        <w:t xml:space="preserve">Kysyin pomoltani, miten yrityksellä oli siihen varaa.</w:t>
      </w:r>
    </w:p>
    <w:p>
      <w:r>
        <w:rPr>
          <w:b/>
        </w:rPr>
        <w:t xml:space="preserve">Tulos</w:t>
      </w:r>
    </w:p>
    <w:p>
      <w:r>
        <w:t xml:space="preserve">Törmäsin katutaiteilijaan.</w:t>
      </w:r>
    </w:p>
    <w:p>
      <w:r>
        <w:rPr>
          <w:b/>
        </w:rPr>
        <w:t xml:space="preserve">Tulos</w:t>
      </w:r>
    </w:p>
    <w:p>
      <w:r>
        <w:t xml:space="preserve">Olin hyvin skeptinen.</w:t>
      </w:r>
    </w:p>
    <w:p>
      <w:r>
        <w:rPr>
          <w:b/>
        </w:rPr>
        <w:t xml:space="preserve">Esimerkki 2.2935</w:t>
      </w:r>
    </w:p>
    <w:p>
      <w:r>
        <w:t xml:space="preserve">Alku: Chancey ei ollut koskaan syönyt sianlihaa. Loppu: Yllättäen Chancey maistoi sitä ja rakastui sianlihaan!</w:t>
      </w:r>
    </w:p>
    <w:p>
      <w:r>
        <w:rPr>
          <w:b/>
        </w:rPr>
        <w:t xml:space="preserve">Tulos</w:t>
      </w:r>
    </w:p>
    <w:p>
      <w:r>
        <w:t xml:space="preserve">Chancey päätti kokeilla sianlihaa ravintolassa.</w:t>
      </w:r>
    </w:p>
    <w:p>
      <w:r>
        <w:rPr>
          <w:b/>
        </w:rPr>
        <w:t xml:space="preserve">Tulos</w:t>
      </w:r>
    </w:p>
    <w:p>
      <w:r>
        <w:t xml:space="preserve">Chanceylle tarjoiltiin sianlihaa sukulaisen luona.</w:t>
      </w:r>
    </w:p>
    <w:p>
      <w:r>
        <w:rPr>
          <w:b/>
        </w:rPr>
        <w:t xml:space="preserve">Tulos</w:t>
      </w:r>
    </w:p>
    <w:p>
      <w:r>
        <w:t xml:space="preserve">Chanceyn vanhemmat yrittivät saada hänet kokeilemaan sianlihaa.</w:t>
      </w:r>
    </w:p>
    <w:p>
      <w:r>
        <w:rPr>
          <w:b/>
        </w:rPr>
        <w:t xml:space="preserve">Tulos</w:t>
      </w:r>
    </w:p>
    <w:p>
      <w:r>
        <w:t xml:space="preserve">Chancey meni possuravintolaan ja tilasi aterian.</w:t>
      </w:r>
    </w:p>
    <w:p>
      <w:r>
        <w:rPr>
          <w:b/>
        </w:rPr>
        <w:t xml:space="preserve">Esimerkki 2.2936</w:t>
      </w:r>
    </w:p>
    <w:p>
      <w:r>
        <w:t xml:space="preserve">Alku: Pam käveli tietä pitkin myöhään illalla, kun hän kuuli äänen. Loppu: Ryöstäjä loukkaantui eikä pystynyt pakenemaan, ja poliisi pidätti hänet.</w:t>
      </w:r>
    </w:p>
    <w:p>
      <w:r>
        <w:rPr>
          <w:b/>
        </w:rPr>
        <w:t xml:space="preserve">Tulos</w:t>
      </w:r>
    </w:p>
    <w:p>
      <w:r>
        <w:t xml:space="preserve">Joku yritti ryöstää Pamin, ja Pam löi häntä.</w:t>
      </w:r>
    </w:p>
    <w:p>
      <w:r>
        <w:rPr>
          <w:b/>
        </w:rPr>
        <w:t xml:space="preserve">Tulos</w:t>
      </w:r>
    </w:p>
    <w:p>
      <w:r>
        <w:t xml:space="preserve">Ryöstäjä uhkasi Pamia, mutta Pam taisteli vastaan.</w:t>
      </w:r>
    </w:p>
    <w:p>
      <w:r>
        <w:rPr>
          <w:b/>
        </w:rPr>
        <w:t xml:space="preserve">Tulos</w:t>
      </w:r>
    </w:p>
    <w:p>
      <w:r>
        <w:t xml:space="preserve">Hän näki ryöstäjän ja hyökkäsi tämän kimppuun.</w:t>
      </w:r>
    </w:p>
    <w:p>
      <w:r>
        <w:rPr>
          <w:b/>
        </w:rPr>
        <w:t xml:space="preserve">Tulos</w:t>
      </w:r>
    </w:p>
    <w:p>
      <w:r>
        <w:t xml:space="preserve">Kun joku yritti viedä Pamin käsilaukun, Pam potkaisi miestä kovaa sääriluuhun.</w:t>
      </w:r>
    </w:p>
    <w:p>
      <w:r>
        <w:rPr>
          <w:b/>
        </w:rPr>
        <w:t xml:space="preserve">Esimerkki 2.2937</w:t>
      </w:r>
    </w:p>
    <w:p>
      <w:r>
        <w:t xml:space="preserve">Alku: Ajotieni oli paikoin tummunut. Loppu: Kun olin valmis, ajotie oli puhdas.</w:t>
      </w:r>
    </w:p>
    <w:p>
      <w:r>
        <w:rPr>
          <w:b/>
        </w:rPr>
        <w:t xml:space="preserve">Tulos</w:t>
      </w:r>
    </w:p>
    <w:p>
      <w:r>
        <w:t xml:space="preserve">Päätin pestä pihatien.</w:t>
      </w:r>
    </w:p>
    <w:p>
      <w:r>
        <w:rPr>
          <w:b/>
        </w:rPr>
        <w:t xml:space="preserve">Tulos</w:t>
      </w:r>
    </w:p>
    <w:p>
      <w:r>
        <w:t xml:space="preserve">Pesin pihatieni painepesulla.</w:t>
      </w:r>
    </w:p>
    <w:p>
      <w:r>
        <w:rPr>
          <w:b/>
        </w:rPr>
        <w:t xml:space="preserve">Tulos</w:t>
      </w:r>
    </w:p>
    <w:p>
      <w:r>
        <w:t xml:space="preserve">Puhdistin tahrat tehopesurilla.</w:t>
      </w:r>
    </w:p>
    <w:p>
      <w:r>
        <w:rPr>
          <w:b/>
        </w:rPr>
        <w:t xml:space="preserve">Esimerkki 2.2938</w:t>
      </w:r>
    </w:p>
    <w:p>
      <w:r>
        <w:t xml:space="preserve">Alku: Jill halusi tuoda intohimon takaisin avioliittoonsa. Loppu: Jill palautti puvun ja sai rahansa takaisin.</w:t>
      </w:r>
    </w:p>
    <w:p>
      <w:r>
        <w:rPr>
          <w:b/>
        </w:rPr>
        <w:t xml:space="preserve">Tulos</w:t>
      </w:r>
    </w:p>
    <w:p>
      <w:r>
        <w:t xml:space="preserve">Mutta hänen miehensä oli nähnyt tämän mekon ennenkin.</w:t>
      </w:r>
    </w:p>
    <w:p>
      <w:r>
        <w:rPr>
          <w:b/>
        </w:rPr>
        <w:t xml:space="preserve">Tulos</w:t>
      </w:r>
    </w:p>
    <w:p>
      <w:r>
        <w:t xml:space="preserve">Jillin puku ei sopinut.</w:t>
      </w:r>
    </w:p>
    <w:p>
      <w:r>
        <w:rPr>
          <w:b/>
        </w:rPr>
        <w:t xml:space="preserve">Tulos</w:t>
      </w:r>
    </w:p>
    <w:p>
      <w:r>
        <w:t xml:space="preserve">Jillin eroottinen puku ei toiminut.</w:t>
      </w:r>
    </w:p>
    <w:p>
      <w:r>
        <w:rPr>
          <w:b/>
        </w:rPr>
        <w:t xml:space="preserve">Tulos</w:t>
      </w:r>
    </w:p>
    <w:p>
      <w:r>
        <w:t xml:space="preserve">Jillin aviomies ei ollut vaikuttunut hänen yrityksestään.</w:t>
      </w:r>
    </w:p>
    <w:p>
      <w:r>
        <w:rPr>
          <w:b/>
        </w:rPr>
        <w:t xml:space="preserve">Esimerkki 2.2939</w:t>
      </w:r>
    </w:p>
    <w:p>
      <w:r>
        <w:t xml:space="preserve">Alku: Kuulin kissan oven avautumisen ja sulkeutumisen äänen. Loppu: Muutaman minuutin kuluttua hän hävitti kuolleen rotan.</w:t>
      </w:r>
    </w:p>
    <w:p>
      <w:r>
        <w:rPr>
          <w:b/>
        </w:rPr>
        <w:t xml:space="preserve">Tulos</w:t>
      </w:r>
    </w:p>
    <w:p>
      <w:r>
        <w:t xml:space="preserve">Rotta meni sen läpi ja kissa tappoi sen.</w:t>
      </w:r>
    </w:p>
    <w:p>
      <w:r>
        <w:rPr>
          <w:b/>
        </w:rPr>
        <w:t xml:space="preserve">Tulos</w:t>
      </w:r>
    </w:p>
    <w:p>
      <w:r>
        <w:t xml:space="preserve">Ilmeisesti hän tappoi rotan.</w:t>
      </w:r>
    </w:p>
    <w:p>
      <w:r>
        <w:rPr>
          <w:b/>
        </w:rPr>
        <w:t xml:space="preserve">Tulos</w:t>
      </w:r>
    </w:p>
    <w:p>
      <w:r>
        <w:t xml:space="preserve">Sitten kuulin kissan juoksevan ympäri taloa rotan perässä.</w:t>
      </w:r>
    </w:p>
    <w:p>
      <w:r>
        <w:rPr>
          <w:b/>
        </w:rPr>
        <w:t xml:space="preserve">Tulos</w:t>
      </w:r>
    </w:p>
    <w:p>
      <w:r>
        <w:t xml:space="preserve">Kissa ulvoi jonkin verran.</w:t>
      </w:r>
    </w:p>
    <w:p>
      <w:r>
        <w:rPr>
          <w:b/>
        </w:rPr>
        <w:t xml:space="preserve">Esimerkki 2.2940</w:t>
      </w:r>
    </w:p>
    <w:p>
      <w:r>
        <w:t xml:space="preserve">Alku: Gertrudesta ei pitänyt kukaan koulussa. Loppu: Hän löi Gertrudia suoraan nenään!</w:t>
      </w:r>
    </w:p>
    <w:p>
      <w:r>
        <w:rPr>
          <w:b/>
        </w:rPr>
        <w:t xml:space="preserve">Tulos</w:t>
      </w:r>
    </w:p>
    <w:p>
      <w:r>
        <w:t xml:space="preserve">Gertrude joutui tappeluun toisen tytön kanssa.</w:t>
      </w:r>
    </w:p>
    <w:p>
      <w:r>
        <w:rPr>
          <w:b/>
        </w:rPr>
        <w:t xml:space="preserve">Tulos</w:t>
      </w:r>
    </w:p>
    <w:p>
      <w:r>
        <w:t xml:space="preserve">Gertrude kiusasi silmälasipäistä tyttöä joka päivä.</w:t>
      </w:r>
    </w:p>
    <w:p>
      <w:r>
        <w:rPr>
          <w:b/>
        </w:rPr>
        <w:t xml:space="preserve">Tulos</w:t>
      </w:r>
    </w:p>
    <w:p>
      <w:r>
        <w:t xml:space="preserve">Yksi tytöistä kiusaa Gertrudia.</w:t>
      </w:r>
    </w:p>
    <w:p>
      <w:r>
        <w:rPr>
          <w:b/>
        </w:rPr>
        <w:t xml:space="preserve">Esimerkki 2.2941</w:t>
      </w:r>
    </w:p>
    <w:p>
      <w:r>
        <w:t xml:space="preserve">Alku: Jon tunsi itsensä huonoksi isäksi. Loppu: John meni elokuviin yksin.</w:t>
      </w:r>
    </w:p>
    <w:p>
      <w:r>
        <w:rPr>
          <w:b/>
        </w:rPr>
        <w:t xml:space="preserve">Tulos</w:t>
      </w:r>
    </w:p>
    <w:p>
      <w:r>
        <w:t xml:space="preserve">Hän myöhästyi poikansa hakemisesta, joten poika päätti jäädä äitinsä luokse viikonlopuksi.</w:t>
      </w:r>
    </w:p>
    <w:p>
      <w:r>
        <w:rPr>
          <w:b/>
        </w:rPr>
        <w:t xml:space="preserve">Tulos</w:t>
      </w:r>
    </w:p>
    <w:p>
      <w:r>
        <w:t xml:space="preserve">John kutsui lapsensa elokuviin, mutta heillä oli kiire.</w:t>
      </w:r>
    </w:p>
    <w:p>
      <w:r>
        <w:rPr>
          <w:b/>
        </w:rPr>
        <w:t xml:space="preserve">Tulos</w:t>
      </w:r>
    </w:p>
    <w:p>
      <w:r>
        <w:t xml:space="preserve">Jon riiteli poikansa kanssa siitä, mihin elokuvaan mennä.</w:t>
      </w:r>
    </w:p>
    <w:p>
      <w:r>
        <w:rPr>
          <w:b/>
        </w:rPr>
        <w:t xml:space="preserve">Esimerkki 2.2942</w:t>
      </w:r>
    </w:p>
    <w:p>
      <w:r>
        <w:t xml:space="preserve">Alku: Äiti pyysi minua hakemaan joitakin tavaroita ruokakaupasta. Loppu: Tajusin, että polkupyöräni oli sopinut vain yhdelle kuljettajalle.</w:t>
      </w:r>
    </w:p>
    <w:p>
      <w:r>
        <w:rPr>
          <w:b/>
        </w:rPr>
        <w:t xml:space="preserve">Tulos</w:t>
      </w:r>
    </w:p>
    <w:p>
      <w:r>
        <w:t xml:space="preserve">Ajoin pyörällä kauppaan.</w:t>
      </w:r>
    </w:p>
    <w:p>
      <w:r>
        <w:rPr>
          <w:b/>
        </w:rPr>
        <w:t xml:space="preserve">Tulos</w:t>
      </w:r>
    </w:p>
    <w:p>
      <w:r>
        <w:t xml:space="preserve">Päädyin laittamaan kaikki ruokatavarat polkupyörääni ja kaaduin.</w:t>
      </w:r>
    </w:p>
    <w:p>
      <w:r>
        <w:rPr>
          <w:b/>
        </w:rPr>
        <w:t xml:space="preserve">Esimerkki 2.2943</w:t>
      </w:r>
    </w:p>
    <w:p>
      <w:r>
        <w:t xml:space="preserve">Alku: Sara ei ollut koskaan aiemmin ajanut autoa, mutta halusi todella ajokortin. Loppu: Sen seurauksena hän ei enää koskaan halunnut ajaa autoa.</w:t>
      </w:r>
    </w:p>
    <w:p>
      <w:r>
        <w:rPr>
          <w:b/>
        </w:rPr>
        <w:t xml:space="preserve">Tulos</w:t>
      </w:r>
    </w:p>
    <w:p>
      <w:r>
        <w:t xml:space="preserve">Sara joutui onnettomuuteen ensimmäisellä kerralla, kun hän ajoi ajo-opettajan kanssa.</w:t>
      </w:r>
    </w:p>
    <w:p>
      <w:r>
        <w:rPr>
          <w:b/>
        </w:rPr>
        <w:t xml:space="preserve">Tulos</w:t>
      </w:r>
    </w:p>
    <w:p>
      <w:r>
        <w:t xml:space="preserve">Sara päätti lainata äitinsä autoa, kun tämä ei ollut kotona.</w:t>
      </w:r>
    </w:p>
    <w:p>
      <w:r>
        <w:rPr>
          <w:b/>
        </w:rPr>
        <w:t xml:space="preserve">Tulos</w:t>
      </w:r>
    </w:p>
    <w:p>
      <w:r>
        <w:t xml:space="preserve">Sara joutui onnettomuuteen ajokokeen aikana.</w:t>
      </w:r>
    </w:p>
    <w:p>
      <w:r>
        <w:rPr>
          <w:b/>
        </w:rPr>
        <w:t xml:space="preserve">Tulos</w:t>
      </w:r>
    </w:p>
    <w:p>
      <w:r>
        <w:t xml:space="preserve">Eräänä päivänä hän joutui todistamaan pahaa onnettomuutta.</w:t>
      </w:r>
    </w:p>
    <w:p>
      <w:r>
        <w:rPr>
          <w:b/>
        </w:rPr>
        <w:t xml:space="preserve">Esimerkki 2.2944</w:t>
      </w:r>
    </w:p>
    <w:p>
      <w:r>
        <w:t xml:space="preserve">Alku: Jon rakasti japanilaista bändiä. Loppu: Hän osallistui lopulta bändin konserttiin!</w:t>
      </w:r>
    </w:p>
    <w:p>
      <w:r>
        <w:rPr>
          <w:b/>
        </w:rPr>
        <w:t xml:space="preserve">Tulos</w:t>
      </w:r>
    </w:p>
    <w:p>
      <w:r>
        <w:t xml:space="preserve">Jon päätti säästää rahaa ja matkustaa Japaniin tapaamaan heitä.</w:t>
      </w:r>
    </w:p>
    <w:p>
      <w:r>
        <w:rPr>
          <w:b/>
        </w:rPr>
        <w:t xml:space="preserve">Tulos</w:t>
      </w:r>
    </w:p>
    <w:p>
      <w:r>
        <w:t xml:space="preserve">Jon hankki konserttiliput.</w:t>
      </w:r>
    </w:p>
    <w:p>
      <w:r>
        <w:rPr>
          <w:b/>
        </w:rPr>
        <w:t xml:space="preserve">Tulos</w:t>
      </w:r>
    </w:p>
    <w:p>
      <w:r>
        <w:t xml:space="preserve">Jon sai selville, että japanilainen bändi esiintyy paikallisesti, ja hankki liput.</w:t>
      </w:r>
    </w:p>
    <w:p>
      <w:r>
        <w:rPr>
          <w:b/>
        </w:rPr>
        <w:t xml:space="preserve">Tulos</w:t>
      </w:r>
    </w:p>
    <w:p>
      <w:r>
        <w:t xml:space="preserve">Jon etsi konsertteja lähistöltä.</w:t>
      </w:r>
    </w:p>
    <w:p>
      <w:r>
        <w:rPr>
          <w:b/>
        </w:rPr>
        <w:t xml:space="preserve">Tulos</w:t>
      </w:r>
    </w:p>
    <w:p>
      <w:r>
        <w:t xml:space="preserve">Yhtye kiersi ensimmäistä kertaa Yhdysvalloissa.</w:t>
      </w:r>
    </w:p>
    <w:p>
      <w:r>
        <w:rPr>
          <w:b/>
        </w:rPr>
        <w:t xml:space="preserve">Esimerkki 2.2945</w:t>
      </w:r>
    </w:p>
    <w:p>
      <w:r>
        <w:t xml:space="preserve">Alku: Kissani määkiminen ja outo käytös. Loppu: Istuin alas, ja kissa käyttäytyi taas normaalisti.</w:t>
      </w:r>
    </w:p>
    <w:p>
      <w:r>
        <w:rPr>
          <w:b/>
        </w:rPr>
        <w:t xml:space="preserve">Tulos</w:t>
      </w:r>
    </w:p>
    <w:p>
      <w:r>
        <w:t xml:space="preserve">Päätin antaa hänelle hieman huomiota.</w:t>
      </w:r>
    </w:p>
    <w:p>
      <w:r>
        <w:rPr>
          <w:b/>
        </w:rPr>
        <w:t xml:space="preserve">Tulos</w:t>
      </w:r>
    </w:p>
    <w:p>
      <w:r>
        <w:t xml:space="preserve">Kissa halusi minun vain istuvan alas.</w:t>
      </w:r>
    </w:p>
    <w:p>
      <w:r>
        <w:rPr>
          <w:b/>
        </w:rPr>
        <w:t xml:space="preserve">Tulos</w:t>
      </w:r>
    </w:p>
    <w:p>
      <w:r>
        <w:t xml:space="preserve">Kissani halusi huomioni.</w:t>
      </w:r>
    </w:p>
    <w:p>
      <w:r>
        <w:rPr>
          <w:b/>
        </w:rPr>
        <w:t xml:space="preserve">Tulos</w:t>
      </w:r>
    </w:p>
    <w:p>
      <w:r>
        <w:t xml:space="preserve">Hän näki, että olin lähdössä, ja oli surullinen.</w:t>
      </w:r>
    </w:p>
    <w:p>
      <w:r>
        <w:rPr>
          <w:b/>
        </w:rPr>
        <w:t xml:space="preserve">Tulos</w:t>
      </w:r>
    </w:p>
    <w:p>
      <w:r>
        <w:t xml:space="preserve">kissani halusi huomioni.</w:t>
      </w:r>
    </w:p>
    <w:p>
      <w:r>
        <w:rPr>
          <w:b/>
        </w:rPr>
        <w:t xml:space="preserve">Esimerkki 2.2946</w:t>
      </w:r>
    </w:p>
    <w:p>
      <w:r>
        <w:t xml:space="preserve">Alku: Pelinrakentaja sai pallon. Loppu: Hän onnistui juoksemaan kohti vastakkaista kenttäpuolta.</w:t>
      </w:r>
    </w:p>
    <w:p>
      <w:r>
        <w:rPr>
          <w:b/>
        </w:rPr>
        <w:t xml:space="preserve">Tulos</w:t>
      </w:r>
    </w:p>
    <w:p>
      <w:r>
        <w:t xml:space="preserve">Hän luovutti sen juoksijalle.</w:t>
      </w:r>
    </w:p>
    <w:p>
      <w:r>
        <w:rPr>
          <w:b/>
        </w:rPr>
        <w:t xml:space="preserve">Tulos</w:t>
      </w:r>
    </w:p>
    <w:p>
      <w:r>
        <w:t xml:space="preserve">Kentän toinen pää oli täysin tukossa.</w:t>
      </w:r>
    </w:p>
    <w:p>
      <w:r>
        <w:rPr>
          <w:b/>
        </w:rPr>
        <w:t xml:space="preserve">Tulos</w:t>
      </w:r>
    </w:p>
    <w:p>
      <w:r>
        <w:t xml:space="preserve">Pelinrakentaja lähti juoksemaan.</w:t>
      </w:r>
    </w:p>
    <w:p>
      <w:r>
        <w:rPr>
          <w:b/>
        </w:rPr>
        <w:t xml:space="preserve">Tulos</w:t>
      </w:r>
    </w:p>
    <w:p>
      <w:r>
        <w:t xml:space="preserve">Pelinrakentajaa hoputettiin.</w:t>
      </w:r>
    </w:p>
    <w:p>
      <w:r>
        <w:rPr>
          <w:b/>
        </w:rPr>
        <w:t xml:space="preserve">Esimerkki 2.2947</w:t>
      </w:r>
    </w:p>
    <w:p>
      <w:r>
        <w:t xml:space="preserve">Alku: Beth rakasti kenkiä. Loppu: Beth löysi uudet lempikenkänsä tästä ostoskeskuksesta.</w:t>
      </w:r>
    </w:p>
    <w:p>
      <w:r>
        <w:rPr>
          <w:b/>
        </w:rPr>
        <w:t xml:space="preserve">Tulos</w:t>
      </w:r>
    </w:p>
    <w:p>
      <w:r>
        <w:t xml:space="preserve">Beth tykkäsi etsiä uusia kenkiä usein.</w:t>
      </w:r>
    </w:p>
    <w:p>
      <w:r>
        <w:rPr>
          <w:b/>
        </w:rPr>
        <w:t xml:space="preserve">Tulos</w:t>
      </w:r>
    </w:p>
    <w:p>
      <w:r>
        <w:t xml:space="preserve">Beth rakasti tiettyä kenkäparia.</w:t>
      </w:r>
    </w:p>
    <w:p>
      <w:r>
        <w:rPr>
          <w:b/>
        </w:rPr>
        <w:t xml:space="preserve">Tulos</w:t>
      </w:r>
    </w:p>
    <w:p>
      <w:r>
        <w:t xml:space="preserve">Beth meni ostoskeskukseen etsimään kenkiä.</w:t>
      </w:r>
    </w:p>
    <w:p>
      <w:r>
        <w:rPr>
          <w:b/>
        </w:rPr>
        <w:t xml:space="preserve">Tulos</w:t>
      </w:r>
    </w:p>
    <w:p>
      <w:r>
        <w:t xml:space="preserve">Beth meni ostoskeskukseen.</w:t>
      </w:r>
    </w:p>
    <w:p>
      <w:r>
        <w:rPr>
          <w:b/>
        </w:rPr>
        <w:t xml:space="preserve">Tulos</w:t>
      </w:r>
    </w:p>
    <w:p>
      <w:r>
        <w:t xml:space="preserve">Hän meni ostoskeskukseen, koska siellä oli suuri kenkämyynti.</w:t>
      </w:r>
    </w:p>
    <w:p>
      <w:r>
        <w:rPr>
          <w:b/>
        </w:rPr>
        <w:t xml:space="preserve">Esimerkki 2.2948</w:t>
      </w:r>
    </w:p>
    <w:p>
      <w:r>
        <w:t xml:space="preserve">Alku: Joey kuuli herätyskellon soivan. Loppu: Suihkun jälkeen hän peti sänkynsä.</w:t>
      </w:r>
    </w:p>
    <w:p>
      <w:r>
        <w:rPr>
          <w:b/>
        </w:rPr>
        <w:t xml:space="preserve">Tulos</w:t>
      </w:r>
    </w:p>
    <w:p>
      <w:r>
        <w:t xml:space="preserve">Joey harjasi hampaansa ja aloitti aamurutiininsa ennen kuin hänen piti lähteä töihin.</w:t>
      </w:r>
    </w:p>
    <w:p>
      <w:r>
        <w:rPr>
          <w:b/>
        </w:rPr>
        <w:t xml:space="preserve">Tulos</w:t>
      </w:r>
    </w:p>
    <w:p>
      <w:r>
        <w:t xml:space="preserve">Joey siivosi huoneensa sen jälkeen.</w:t>
      </w:r>
    </w:p>
    <w:p>
      <w:r>
        <w:rPr>
          <w:b/>
        </w:rPr>
        <w:t xml:space="preserve">Tulos</w:t>
      </w:r>
    </w:p>
    <w:p>
      <w:r>
        <w:t xml:space="preserve">Joey kävi suihkussa, koska hän kärsii yöhikoilusta.</w:t>
      </w:r>
    </w:p>
    <w:p>
      <w:r>
        <w:rPr>
          <w:b/>
        </w:rPr>
        <w:t xml:space="preserve">Tulos</w:t>
      </w:r>
    </w:p>
    <w:p>
      <w:r>
        <w:t xml:space="preserve">Joey meni suihkuun.</w:t>
      </w:r>
    </w:p>
    <w:p>
      <w:r>
        <w:rPr>
          <w:b/>
        </w:rPr>
        <w:t xml:space="preserve">Tulos</w:t>
      </w:r>
    </w:p>
    <w:p>
      <w:r>
        <w:t xml:space="preserve">hän heräsi ja alkoi valmistautua töihin.</w:t>
      </w:r>
    </w:p>
    <w:p>
      <w:r>
        <w:rPr>
          <w:b/>
        </w:rPr>
        <w:t xml:space="preserve">Esimerkki 2.2949</w:t>
      </w:r>
    </w:p>
    <w:p>
      <w:r>
        <w:t xml:space="preserve">Alku: John ei kokeillut rohkeasti uutta ruokaa. Loppu: John tiesi, että hänen papaijatilansa tarvitsi uusia pääomainvestointeja.</w:t>
      </w:r>
    </w:p>
    <w:p>
      <w:r>
        <w:rPr>
          <w:b/>
        </w:rPr>
        <w:t xml:space="preserve">Tulos</w:t>
      </w:r>
    </w:p>
    <w:p>
      <w:r>
        <w:t xml:space="preserve">John kokeili ja piti papaijasta, joten hän päätti avata papaijatilan.</w:t>
      </w:r>
    </w:p>
    <w:p>
      <w:r>
        <w:rPr>
          <w:b/>
        </w:rPr>
        <w:t xml:space="preserve">Tulos</w:t>
      </w:r>
    </w:p>
    <w:p>
      <w:r>
        <w:t xml:space="preserve">Kukaan kaupungissa ei luottanut Johnin maataloustuotteisiin, koska he eivät koskaan nähneet hänen syövän niitä.</w:t>
      </w:r>
    </w:p>
    <w:p>
      <w:r>
        <w:rPr>
          <w:b/>
        </w:rPr>
        <w:t xml:space="preserve">Esimerkki 2.2950</w:t>
      </w:r>
    </w:p>
    <w:p>
      <w:r>
        <w:t xml:space="preserve">Alku: Tina oli hermostunut pianokonserttinsa vuoksi. Loppu: Yleisö piti siitä.</w:t>
      </w:r>
    </w:p>
    <w:p>
      <w:r>
        <w:rPr>
          <w:b/>
        </w:rPr>
        <w:t xml:space="preserve">Tulos</w:t>
      </w:r>
    </w:p>
    <w:p>
      <w:r>
        <w:t xml:space="preserve">Hän pärjäsi kuitenkin todella hyvin.</w:t>
      </w:r>
    </w:p>
    <w:p>
      <w:r>
        <w:rPr>
          <w:b/>
        </w:rPr>
        <w:t xml:space="preserve">Tulos</w:t>
      </w:r>
    </w:p>
    <w:p>
      <w:r>
        <w:t xml:space="preserve">Hän vapisi ja pelkäsi mokaavansa.</w:t>
      </w:r>
    </w:p>
    <w:p>
      <w:r>
        <w:rPr>
          <w:b/>
        </w:rPr>
        <w:t xml:space="preserve">Tulos</w:t>
      </w:r>
    </w:p>
    <w:p>
      <w:r>
        <w:t xml:space="preserve">Tina soitti kuin olisi harjoitellut kotona.</w:t>
      </w:r>
    </w:p>
    <w:p>
      <w:r>
        <w:rPr>
          <w:b/>
        </w:rPr>
        <w:t xml:space="preserve">Tulos</w:t>
      </w:r>
    </w:p>
    <w:p>
      <w:r>
        <w:t xml:space="preserve">Tina pelasi parhaansa mukaan.</w:t>
      </w:r>
    </w:p>
    <w:p>
      <w:r>
        <w:rPr>
          <w:b/>
        </w:rPr>
        <w:t xml:space="preserve">Esimerkki 2.2951</w:t>
      </w:r>
    </w:p>
    <w:p>
      <w:r>
        <w:t xml:space="preserve">Alku: Julio on innoissaan perhepäivällisestä. Loppu: Julio on hyvin iloinen siitä, että hänen perheensä on paikalla.</w:t>
      </w:r>
    </w:p>
    <w:p>
      <w:r>
        <w:rPr>
          <w:b/>
        </w:rPr>
        <w:t xml:space="preserve">Tulos</w:t>
      </w:r>
    </w:p>
    <w:p>
      <w:r>
        <w:t xml:space="preserve">Julion koko perhe tuli paikalle.</w:t>
      </w:r>
    </w:p>
    <w:p>
      <w:r>
        <w:rPr>
          <w:b/>
        </w:rPr>
        <w:t xml:space="preserve">Tulos</w:t>
      </w:r>
    </w:p>
    <w:p>
      <w:r>
        <w:t xml:space="preserve">Julion perheenjäsenet ovat hyvin ystävällisiä ja huolehtivia.</w:t>
      </w:r>
    </w:p>
    <w:p>
      <w:r>
        <w:rPr>
          <w:b/>
        </w:rPr>
        <w:t xml:space="preserve">Tulos</w:t>
      </w:r>
    </w:p>
    <w:p>
      <w:r>
        <w:t xml:space="preserve">Julio ei ole nähnyt perhettään vuosiin.</w:t>
      </w:r>
    </w:p>
    <w:p>
      <w:r>
        <w:rPr>
          <w:b/>
        </w:rPr>
        <w:t xml:space="preserve">Tulos</w:t>
      </w:r>
    </w:p>
    <w:p>
      <w:r>
        <w:t xml:space="preserve">Julion koko perhe tuli kaukaa.</w:t>
      </w:r>
    </w:p>
    <w:p>
      <w:r>
        <w:rPr>
          <w:b/>
        </w:rPr>
        <w:t xml:space="preserve">Esimerkki 2.2952</w:t>
      </w:r>
    </w:p>
    <w:p>
      <w:r>
        <w:t xml:space="preserve">Alku: Monica oli innoissaan ensimmäisestä jalkapallopelistään. Loppu: Valmentaja jakoi pokaaleja, ja Monica hymyili iloisena.</w:t>
      </w:r>
    </w:p>
    <w:p>
      <w:r>
        <w:rPr>
          <w:b/>
        </w:rPr>
        <w:t xml:space="preserve">Tulos</w:t>
      </w:r>
    </w:p>
    <w:p>
      <w:r>
        <w:t xml:space="preserve">Monica pärjäsi hyvin ensimmäisessä pelissään.</w:t>
      </w:r>
    </w:p>
    <w:p>
      <w:r>
        <w:rPr>
          <w:b/>
        </w:rPr>
        <w:t xml:space="preserve">Tulos</w:t>
      </w:r>
    </w:p>
    <w:p>
      <w:r>
        <w:t xml:space="preserve">Monica pelasi koko kauden ja pärjäsi hyvin.</w:t>
      </w:r>
    </w:p>
    <w:p>
      <w:r>
        <w:rPr>
          <w:b/>
        </w:rPr>
        <w:t xml:space="preserve">Tulos</w:t>
      </w:r>
    </w:p>
    <w:p>
      <w:r>
        <w:t xml:space="preserve">Monica, joka oli ottelun paras pistemies.</w:t>
      </w:r>
    </w:p>
    <w:p>
      <w:r>
        <w:rPr>
          <w:b/>
        </w:rPr>
        <w:t xml:space="preserve">Tulos</w:t>
      </w:r>
    </w:p>
    <w:p>
      <w:r>
        <w:t xml:space="preserve">Hän teki uskomattomia pelejä ja oli tunnustuksen arvoinen.</w:t>
      </w:r>
    </w:p>
    <w:p>
      <w:r>
        <w:rPr>
          <w:b/>
        </w:rPr>
        <w:t xml:space="preserve">Esimerkki 2.2953</w:t>
      </w:r>
    </w:p>
    <w:p>
      <w:r>
        <w:t xml:space="preserve">Alku: Tim oli ensimmäistä kertaa lentokoneessa matkalla Havaijille. Loppu: Lentomatkan lopussa se ei kuitenkaan ollutkaan niin paha.</w:t>
      </w:r>
    </w:p>
    <w:p>
      <w:r>
        <w:rPr>
          <w:b/>
        </w:rPr>
        <w:t xml:space="preserve">Tulos</w:t>
      </w:r>
    </w:p>
    <w:p>
      <w:r>
        <w:t xml:space="preserve">Siipi katkesi ja kone syöksyi alaspäin.</w:t>
      </w:r>
    </w:p>
    <w:p>
      <w:r>
        <w:rPr>
          <w:b/>
        </w:rPr>
        <w:t xml:space="preserve">Tulos</w:t>
      </w:r>
    </w:p>
    <w:p>
      <w:r>
        <w:t xml:space="preserve">Hän pelkäsi kyllästyvänsä.</w:t>
      </w:r>
    </w:p>
    <w:p>
      <w:r>
        <w:rPr>
          <w:b/>
        </w:rPr>
        <w:t xml:space="preserve">Tulos</w:t>
      </w:r>
    </w:p>
    <w:p>
      <w:r>
        <w:t xml:space="preserve">Tim pelkäsi lentämistä.</w:t>
      </w:r>
    </w:p>
    <w:p>
      <w:r>
        <w:rPr>
          <w:b/>
        </w:rPr>
        <w:t xml:space="preserve">Tulos</w:t>
      </w:r>
    </w:p>
    <w:p>
      <w:r>
        <w:t xml:space="preserve">Tim oli hermostunut turbulenssista ensimmäisen tunnin ajan.</w:t>
      </w:r>
    </w:p>
    <w:p>
      <w:r>
        <w:rPr>
          <w:b/>
        </w:rPr>
        <w:t xml:space="preserve">Tulos</w:t>
      </w:r>
    </w:p>
    <w:p>
      <w:r>
        <w:t xml:space="preserve">Tim pelkäsi lentokoneessa lentämistä.</w:t>
      </w:r>
    </w:p>
    <w:p>
      <w:r>
        <w:rPr>
          <w:b/>
        </w:rPr>
        <w:t xml:space="preserve">Esimerkki 2.2954</w:t>
      </w:r>
    </w:p>
    <w:p>
      <w:r>
        <w:t xml:space="preserve">Alku: Ostin Shirley Temple -nuken vaimoni syntymäpäiväksi. Loppu: Se vei hajun pois.</w:t>
      </w:r>
    </w:p>
    <w:p>
      <w:r>
        <w:rPr>
          <w:b/>
        </w:rPr>
        <w:t xml:space="preserve">Tulos</w:t>
      </w:r>
    </w:p>
    <w:p>
      <w:r>
        <w:t xml:space="preserve">Puhdistin Shirley Temple -nuken.</w:t>
      </w:r>
    </w:p>
    <w:p>
      <w:r>
        <w:rPr>
          <w:b/>
        </w:rPr>
        <w:t xml:space="preserve">Tulos</w:t>
      </w:r>
    </w:p>
    <w:p>
      <w:r>
        <w:t xml:space="preserve">Suihkuttelin nuken febreezellä.</w:t>
      </w:r>
    </w:p>
    <w:p>
      <w:r>
        <w:rPr>
          <w:b/>
        </w:rPr>
        <w:t xml:space="preserve">Tulos</w:t>
      </w:r>
    </w:p>
    <w:p>
      <w:r>
        <w:t xml:space="preserve">Nukessa oli paha haju, joten vaimoni pesi sen mäntysuolassa.</w:t>
      </w:r>
    </w:p>
    <w:p>
      <w:r>
        <w:rPr>
          <w:b/>
        </w:rPr>
        <w:t xml:space="preserve">Tulos</w:t>
      </w:r>
    </w:p>
    <w:p>
      <w:r>
        <w:t xml:space="preserve">Kun sain sen kotiin, huomasin, että se haisi homeelta, joten laitoin sen auringonvaloon terassille.</w:t>
      </w:r>
    </w:p>
    <w:p>
      <w:r>
        <w:rPr>
          <w:b/>
        </w:rPr>
        <w:t xml:space="preserve">Esimerkki 2.2955</w:t>
      </w:r>
    </w:p>
    <w:p>
      <w:r>
        <w:t xml:space="preserve">Alku: Jerry harjoitteli kovasti maratonia varten. Loppu: Jerry oli tietämättään oikaissut.</w:t>
      </w:r>
    </w:p>
    <w:p>
      <w:r>
        <w:rPr>
          <w:b/>
        </w:rPr>
        <w:t xml:space="preserve">Tulos</w:t>
      </w:r>
    </w:p>
    <w:p>
      <w:r>
        <w:t xml:space="preserve">Jerry pääsi kisaan odotettua nopeammin.</w:t>
      </w:r>
    </w:p>
    <w:p>
      <w:r>
        <w:rPr>
          <w:b/>
        </w:rPr>
        <w:t xml:space="preserve">Tulos</w:t>
      </w:r>
    </w:p>
    <w:p>
      <w:r>
        <w:t xml:space="preserve">Jerry kääntyi väärään suuntaan tielle.</w:t>
      </w:r>
    </w:p>
    <w:p>
      <w:r>
        <w:rPr>
          <w:b/>
        </w:rPr>
        <w:t xml:space="preserve">Tulos</w:t>
      </w:r>
    </w:p>
    <w:p>
      <w:r>
        <w:t xml:space="preserve">Kun Jerry sai kisan päätökseen, hän sai tietää, että hänet oli hylätty.</w:t>
      </w:r>
    </w:p>
    <w:p>
      <w:r>
        <w:rPr>
          <w:b/>
        </w:rPr>
        <w:t xml:space="preserve">Tulos</w:t>
      </w:r>
    </w:p>
    <w:p>
      <w:r>
        <w:t xml:space="preserve">Valitettavasti Jerry hylättiin, kun hän pääsi maaliin.</w:t>
      </w:r>
    </w:p>
    <w:p>
      <w:r>
        <w:rPr>
          <w:b/>
        </w:rPr>
        <w:t xml:space="preserve">Esimerkki 2.2956</w:t>
      </w:r>
    </w:p>
    <w:p>
      <w:r>
        <w:t xml:space="preserve">Alku: Jackien imurilla oli tuskin lainkaan imua. Loppu: Hän löysi sen sisältä kissan lelun, joka aiheutti ongelman.</w:t>
      </w:r>
    </w:p>
    <w:p>
      <w:r>
        <w:rPr>
          <w:b/>
        </w:rPr>
        <w:t xml:space="preserve">Tulos</w:t>
      </w:r>
    </w:p>
    <w:p>
      <w:r>
        <w:t xml:space="preserve">Jackie puhdisti imurinsa.</w:t>
      </w:r>
    </w:p>
    <w:p>
      <w:r>
        <w:rPr>
          <w:b/>
        </w:rPr>
        <w:t xml:space="preserve">Tulos</w:t>
      </w:r>
    </w:p>
    <w:p>
      <w:r>
        <w:t xml:space="preserve">Jackie päätti purkaa pölynimurin.</w:t>
      </w:r>
    </w:p>
    <w:p>
      <w:r>
        <w:rPr>
          <w:b/>
        </w:rPr>
        <w:t xml:space="preserve">Tulos</w:t>
      </w:r>
    </w:p>
    <w:p>
      <w:r>
        <w:t xml:space="preserve">Jackie purki imurinsa.</w:t>
      </w:r>
    </w:p>
    <w:p>
      <w:r>
        <w:rPr>
          <w:b/>
        </w:rPr>
        <w:t xml:space="preserve">Tulos</w:t>
      </w:r>
    </w:p>
    <w:p>
      <w:r>
        <w:t xml:space="preserve">Hän käänsi sen ympäri ja irrotti pohjan.</w:t>
      </w:r>
    </w:p>
    <w:p>
      <w:r>
        <w:rPr>
          <w:b/>
        </w:rPr>
        <w:t xml:space="preserve">Esimerkki 2.2957</w:t>
      </w:r>
    </w:p>
    <w:p>
      <w:r>
        <w:t xml:space="preserve">Alku: Peten ystävät ja perhe olivat huolissaan hänen vihaongelmastaan. Loppu: Siitä lähtien hän laski aina kymmeneen, kun hän suuttui.</w:t>
      </w:r>
    </w:p>
    <w:p>
      <w:r>
        <w:rPr>
          <w:b/>
        </w:rPr>
        <w:t xml:space="preserve">Tulos</w:t>
      </w:r>
    </w:p>
    <w:p>
      <w:r>
        <w:t xml:space="preserve">hänet pakotettiin vihanhallintaan.</w:t>
      </w:r>
    </w:p>
    <w:p>
      <w:r>
        <w:rPr>
          <w:b/>
        </w:rPr>
        <w:t xml:space="preserve">Tulos</w:t>
      </w:r>
    </w:p>
    <w:p>
      <w:r>
        <w:t xml:space="preserve">Pete tunsi syyllisyyttä siitä.</w:t>
      </w:r>
    </w:p>
    <w:p>
      <w:r>
        <w:rPr>
          <w:b/>
        </w:rPr>
        <w:t xml:space="preserve">Tulos</w:t>
      </w:r>
    </w:p>
    <w:p>
      <w:r>
        <w:t xml:space="preserve">Peten isä sanoi, että hänen on keksittävä keino hillitä temperamenttinsa.</w:t>
      </w:r>
    </w:p>
    <w:p>
      <w:r>
        <w:rPr>
          <w:b/>
        </w:rPr>
        <w:t xml:space="preserve">Tulos</w:t>
      </w:r>
    </w:p>
    <w:p>
      <w:r>
        <w:t xml:space="preserve">Pete pidätettiin, koska hän oli vihainen.</w:t>
      </w:r>
    </w:p>
    <w:p>
      <w:r>
        <w:rPr>
          <w:b/>
        </w:rPr>
        <w:t xml:space="preserve">Esimerkki 2.2958</w:t>
      </w:r>
    </w:p>
    <w:p>
      <w:r>
        <w:t xml:space="preserve">Alku: Olen aina halunnut pystyä juoksemaan viisi mailia kerralla. Loppu: Muutamaa kuukautta myöhemmin juoksin reilusti yli viisi mailia kerralla!</w:t>
      </w:r>
    </w:p>
    <w:p>
      <w:r>
        <w:rPr>
          <w:b/>
        </w:rPr>
        <w:t xml:space="preserve">Tulos</w:t>
      </w:r>
    </w:p>
    <w:p>
      <w:r>
        <w:t xml:space="preserve">Aloitin harjoittelun aluksi 1-2 mailia päivässä.</w:t>
      </w:r>
    </w:p>
    <w:p>
      <w:r>
        <w:rPr>
          <w:b/>
        </w:rPr>
        <w:t xml:space="preserve">Tulos</w:t>
      </w:r>
    </w:p>
    <w:p>
      <w:r>
        <w:t xml:space="preserve">Aloitin harjoittelun, jotta voisin juosta pidemmälle.</w:t>
      </w:r>
    </w:p>
    <w:p>
      <w:r>
        <w:rPr>
          <w:b/>
        </w:rPr>
        <w:t xml:space="preserve">Tulos</w:t>
      </w:r>
    </w:p>
    <w:p>
      <w:r>
        <w:t xml:space="preserve">Aloitin harjoittelun pitkien matkojen juoksemiseksi.</w:t>
      </w:r>
    </w:p>
    <w:p>
      <w:r>
        <w:rPr>
          <w:b/>
        </w:rPr>
        <w:t xml:space="preserve">Tulos</w:t>
      </w:r>
    </w:p>
    <w:p>
      <w:r>
        <w:t xml:space="preserve">Aloitin reippaalla kävelyllä ja nousin ylöspäin.</w:t>
      </w:r>
    </w:p>
    <w:p>
      <w:r>
        <w:rPr>
          <w:b/>
        </w:rPr>
        <w:t xml:space="preserve">Esimerkki 2.2959</w:t>
      </w:r>
    </w:p>
    <w:p>
      <w:r>
        <w:t xml:space="preserve">Alku: Pelasin ystävieni kanssa koripalloa. Loppu: Heitin koripallon taaksepäin, ja se päätyi verkon sisään.</w:t>
      </w:r>
    </w:p>
    <w:p>
      <w:r>
        <w:rPr>
          <w:b/>
        </w:rPr>
        <w:t xml:space="preserve">Tulos</w:t>
      </w:r>
    </w:p>
    <w:p>
      <w:r>
        <w:t xml:space="preserve">Halusin nähdä, pystynkö todella kovaan heittoon.</w:t>
      </w:r>
    </w:p>
    <w:p>
      <w:r>
        <w:rPr>
          <w:b/>
        </w:rPr>
        <w:t xml:space="preserve">Tulos</w:t>
      </w:r>
    </w:p>
    <w:p>
      <w:r>
        <w:t xml:space="preserve">Halusin esitellä sitä ystävilleni.</w:t>
      </w:r>
    </w:p>
    <w:p>
      <w:r>
        <w:rPr>
          <w:b/>
        </w:rPr>
        <w:t xml:space="preserve">Tulos</w:t>
      </w:r>
    </w:p>
    <w:p>
      <w:r>
        <w:t xml:space="preserve">Ystäväni Sean haastoi minut tekemään hullun korin.</w:t>
      </w:r>
    </w:p>
    <w:p>
      <w:r>
        <w:rPr>
          <w:b/>
        </w:rPr>
        <w:t xml:space="preserve">Tulos</w:t>
      </w:r>
    </w:p>
    <w:p>
      <w:r>
        <w:t xml:space="preserve">Päätimme kokeilla temppulaukauksia.</w:t>
      </w:r>
    </w:p>
    <w:p>
      <w:r>
        <w:rPr>
          <w:b/>
        </w:rPr>
        <w:t xml:space="preserve">Esimerkki 2.2960</w:t>
      </w:r>
    </w:p>
    <w:p>
      <w:r>
        <w:t xml:space="preserve">Alku: Dave oli ihastunut Lisaan ja meni hänen kanssaan koulun tansseihin. Loppu: Lisa antoi hänelle suukon, ja Dave päätti, ettei tanssiminen ollutkaan niin kamalaa.</w:t>
      </w:r>
    </w:p>
    <w:p>
      <w:r>
        <w:rPr>
          <w:b/>
        </w:rPr>
        <w:t xml:space="preserve">Tulos</w:t>
      </w:r>
    </w:p>
    <w:p>
      <w:r>
        <w:t xml:space="preserve">Dave inhosi sitä, mutta tanssi hänen kanssaan.</w:t>
      </w:r>
    </w:p>
    <w:p>
      <w:r>
        <w:rPr>
          <w:b/>
        </w:rPr>
        <w:t xml:space="preserve">Tulos</w:t>
      </w:r>
    </w:p>
    <w:p>
      <w:r>
        <w:t xml:space="preserve">Dave ei koskaan pitänyt tanssimisesta, mutta halusi päästä Lisan lähelle.</w:t>
      </w:r>
    </w:p>
    <w:p>
      <w:r>
        <w:rPr>
          <w:b/>
        </w:rPr>
        <w:t xml:space="preserve">Tulos</w:t>
      </w:r>
    </w:p>
    <w:p>
      <w:r>
        <w:t xml:space="preserve">Hän piti tytöstä, mutta vihasi tanssimista.</w:t>
      </w:r>
    </w:p>
    <w:p>
      <w:r>
        <w:rPr>
          <w:b/>
        </w:rPr>
        <w:t xml:space="preserve">Tulos</w:t>
      </w:r>
    </w:p>
    <w:p>
      <w:r>
        <w:t xml:space="preserve">Lisa pakotti hänet tanssimaan kanssaan, vaikka hän ei pitänyt tanssimisesta.</w:t>
      </w:r>
    </w:p>
    <w:p>
      <w:r>
        <w:rPr>
          <w:b/>
        </w:rPr>
        <w:t xml:space="preserve">Esimerkki 2.2961</w:t>
      </w:r>
    </w:p>
    <w:p>
      <w:r>
        <w:t xml:space="preserve">Alku: Viime tiistaina ostin jäätelökakun erään lapsen syntymäpäivää varten. Loppu: Kaikki olivat pettyneitä minuun.</w:t>
      </w:r>
    </w:p>
    <w:p>
      <w:r>
        <w:rPr>
          <w:b/>
        </w:rPr>
        <w:t xml:space="preserve">Tulos</w:t>
      </w:r>
    </w:p>
    <w:p>
      <w:r>
        <w:t xml:space="preserve">Jätin kakun autoon.</w:t>
      </w:r>
    </w:p>
    <w:p>
      <w:r>
        <w:rPr>
          <w:b/>
        </w:rPr>
        <w:t xml:space="preserve">Tulos</w:t>
      </w:r>
    </w:p>
    <w:p>
      <w:r>
        <w:t xml:space="preserve">Ajattelin, että se olisi suosittu valinta.</w:t>
      </w:r>
    </w:p>
    <w:p>
      <w:r>
        <w:rPr>
          <w:b/>
        </w:rPr>
        <w:t xml:space="preserve">Tulos</w:t>
      </w:r>
    </w:p>
    <w:p>
      <w:r>
        <w:t xml:space="preserve">Kakku suli matkalla juhliin.</w:t>
      </w:r>
    </w:p>
    <w:p>
      <w:r>
        <w:rPr>
          <w:b/>
        </w:rPr>
        <w:t xml:space="preserve">Tulos</w:t>
      </w:r>
    </w:p>
    <w:p>
      <w:r>
        <w:t xml:space="preserve">Kakku ei riittänyt kaikille paikalla olleille.</w:t>
      </w:r>
    </w:p>
    <w:p>
      <w:r>
        <w:rPr>
          <w:b/>
        </w:rPr>
        <w:t xml:space="preserve">Esimerkki 2.2962</w:t>
      </w:r>
    </w:p>
    <w:p>
      <w:r>
        <w:t xml:space="preserve">Alku: Tim pelasi palloa. Loppu: Tim lähti kentältä eikä koskaan palannut takaisin.</w:t>
      </w:r>
    </w:p>
    <w:p>
      <w:r>
        <w:rPr>
          <w:b/>
        </w:rPr>
        <w:t xml:space="preserve">Tulos</w:t>
      </w:r>
    </w:p>
    <w:p>
      <w:r>
        <w:t xml:space="preserve">Yleisö huuteli Timille.</w:t>
      </w:r>
    </w:p>
    <w:p>
      <w:r>
        <w:rPr>
          <w:b/>
        </w:rPr>
        <w:t xml:space="preserve">Tulos</w:t>
      </w:r>
    </w:p>
    <w:p>
      <w:r>
        <w:t xml:space="preserve">Tim sai osuman kasvoihin.</w:t>
      </w:r>
    </w:p>
    <w:p>
      <w:r>
        <w:rPr>
          <w:b/>
        </w:rPr>
        <w:t xml:space="preserve">Tulos</w:t>
      </w:r>
    </w:p>
    <w:p>
      <w:r>
        <w:t xml:space="preserve">Timiin osui pallo.</w:t>
      </w:r>
    </w:p>
    <w:p>
      <w:r>
        <w:rPr>
          <w:b/>
        </w:rPr>
        <w:t xml:space="preserve">Tulos</w:t>
      </w:r>
    </w:p>
    <w:p>
      <w:r>
        <w:t xml:space="preserve">Tim loukkaantui pahasti.</w:t>
      </w:r>
    </w:p>
    <w:p>
      <w:r>
        <w:rPr>
          <w:b/>
        </w:rPr>
        <w:t xml:space="preserve">Tulos</w:t>
      </w:r>
    </w:p>
    <w:p>
      <w:r>
        <w:t xml:space="preserve">Timin joukkuetoverit pilkkasivat häntä, kun hän löi ulos.</w:t>
      </w:r>
    </w:p>
    <w:p>
      <w:r>
        <w:rPr>
          <w:b/>
        </w:rPr>
        <w:t xml:space="preserve">Esimerkki 2.2963</w:t>
      </w:r>
    </w:p>
    <w:p>
      <w:r>
        <w:t xml:space="preserve">Alku: Kay oli työmatkalla keskustassa ja tarvitsi tavaroita taloon. Loppu: Kay päätti välttää tätä kauppaa tästä lähtien.</w:t>
      </w:r>
    </w:p>
    <w:p>
      <w:r>
        <w:rPr>
          <w:b/>
        </w:rPr>
        <w:t xml:space="preserve">Tulos</w:t>
      </w:r>
    </w:p>
    <w:p>
      <w:r>
        <w:t xml:space="preserve">Katy kävi eräässä keskustassa sijaitsevassa putiikissa, ja hinnat olivat törkeät.</w:t>
      </w:r>
    </w:p>
    <w:p>
      <w:r>
        <w:rPr>
          <w:b/>
        </w:rPr>
        <w:t xml:space="preserve">Tulos</w:t>
      </w:r>
    </w:p>
    <w:p>
      <w:r>
        <w:t xml:space="preserve">Kay sai kauheaa asiakaspalvelua.</w:t>
      </w:r>
    </w:p>
    <w:p>
      <w:r>
        <w:rPr>
          <w:b/>
        </w:rPr>
        <w:t xml:space="preserve">Tulos</w:t>
      </w:r>
    </w:p>
    <w:p>
      <w:r>
        <w:t xml:space="preserve">Kodintarvikekaupan kassanhoitaja oli hyvin epäkohtelias.</w:t>
      </w:r>
    </w:p>
    <w:p>
      <w:r>
        <w:rPr>
          <w:b/>
        </w:rPr>
        <w:t xml:space="preserve">Tulos</w:t>
      </w:r>
    </w:p>
    <w:p>
      <w:r>
        <w:t xml:space="preserve">Eräässä kaupassa hän näki, että asiakkaita kohdeltiin huonosti heidän seksuaalisen suuntautumisensa vuoksi.</w:t>
      </w:r>
    </w:p>
    <w:p>
      <w:r>
        <w:rPr>
          <w:b/>
        </w:rPr>
        <w:t xml:space="preserve">Esimerkki 2.2964</w:t>
      </w:r>
    </w:p>
    <w:p>
      <w:r>
        <w:t xml:space="preserve">Alku: Alku: Peli oli viimeiset 20 minuuttia. Loppu: Hän taputti, katseli ja yritti pitää kyyneleet sisällään.</w:t>
      </w:r>
    </w:p>
    <w:p>
      <w:r>
        <w:rPr>
          <w:b/>
        </w:rPr>
        <w:t xml:space="preserve">Tulos</w:t>
      </w:r>
    </w:p>
    <w:p>
      <w:r>
        <w:t xml:space="preserve">Hänen miehensä joukkue oli häviämässä.</w:t>
      </w:r>
    </w:p>
    <w:p>
      <w:r>
        <w:rPr>
          <w:b/>
        </w:rPr>
        <w:t xml:space="preserve">Tulos</w:t>
      </w:r>
    </w:p>
    <w:p>
      <w:r>
        <w:t xml:space="preserve">Hänen joukkueensa oli voittamassa.</w:t>
      </w:r>
    </w:p>
    <w:p>
      <w:r>
        <w:rPr>
          <w:b/>
        </w:rPr>
        <w:t xml:space="preserve">Tulos</w:t>
      </w:r>
    </w:p>
    <w:p>
      <w:r>
        <w:t xml:space="preserve">Kotijoukkue voitti lopulta mestaruuden.</w:t>
      </w:r>
    </w:p>
    <w:p>
      <w:r>
        <w:rPr>
          <w:b/>
        </w:rPr>
        <w:t xml:space="preserve">Tulos</w:t>
      </w:r>
    </w:p>
    <w:p>
      <w:r>
        <w:t xml:space="preserve">He voittivat viime hetkellä.</w:t>
      </w:r>
    </w:p>
    <w:p>
      <w:r>
        <w:rPr>
          <w:b/>
        </w:rPr>
        <w:t xml:space="preserve">Esimerkki 2.2965</w:t>
      </w:r>
    </w:p>
    <w:p>
      <w:r>
        <w:t xml:space="preserve">Alku: Erin on tanssinut kahdeksanvuotiaasta lähtien. Loppu: Vaikka hän hävisi, hänellä oli silti hauskaa!</w:t>
      </w:r>
    </w:p>
    <w:p>
      <w:r>
        <w:rPr>
          <w:b/>
        </w:rPr>
        <w:t xml:space="preserve">Tulos</w:t>
      </w:r>
    </w:p>
    <w:p>
      <w:r>
        <w:t xml:space="preserve">Erin osallistui tanssikilpailuun.</w:t>
      </w:r>
    </w:p>
    <w:p>
      <w:r>
        <w:rPr>
          <w:b/>
        </w:rPr>
        <w:t xml:space="preserve">Tulos</w:t>
      </w:r>
    </w:p>
    <w:p>
      <w:r>
        <w:t xml:space="preserve">Hän päätti osallistua tanssikilpailuun.</w:t>
      </w:r>
    </w:p>
    <w:p>
      <w:r>
        <w:rPr>
          <w:b/>
        </w:rPr>
        <w:t xml:space="preserve">Tulos</w:t>
      </w:r>
    </w:p>
    <w:p>
      <w:r>
        <w:t xml:space="preserve">Hän päätti osallistua tanssikilpailuun.</w:t>
      </w:r>
    </w:p>
    <w:p>
      <w:r>
        <w:rPr>
          <w:b/>
        </w:rPr>
        <w:t xml:space="preserve">Tulos</w:t>
      </w:r>
    </w:p>
    <w:p>
      <w:r>
        <w:t xml:space="preserve">Hän osallistui kilpailuun, mutta kompastui.</w:t>
      </w:r>
    </w:p>
    <w:p>
      <w:r>
        <w:rPr>
          <w:b/>
        </w:rPr>
        <w:t xml:space="preserve">Esimerkki 2.2966</w:t>
      </w:r>
    </w:p>
    <w:p>
      <w:r>
        <w:t xml:space="preserve">Alku: Bobilla oli aamulla matematiikan koe ja hän oli todella hermostunut. Loppu: Bobilla oli erittäin hyvä olo tästä matematiikan kokeesta ja hän oli ylpeä.</w:t>
      </w:r>
    </w:p>
    <w:p>
      <w:r>
        <w:rPr>
          <w:b/>
        </w:rPr>
        <w:t xml:space="preserve">Tulos</w:t>
      </w:r>
    </w:p>
    <w:p>
      <w:r>
        <w:t xml:space="preserve">koska hän ei ollut koskaan opiskellut paljon.</w:t>
      </w:r>
    </w:p>
    <w:p>
      <w:r>
        <w:rPr>
          <w:b/>
        </w:rPr>
        <w:t xml:space="preserve">Tulos</w:t>
      </w:r>
    </w:p>
    <w:p>
      <w:r>
        <w:t xml:space="preserve">Hän opiskeli ahkerasti ja meni aikaisin nukkumaan edellisenä iltana.</w:t>
      </w:r>
    </w:p>
    <w:p>
      <w:r>
        <w:rPr>
          <w:b/>
        </w:rPr>
        <w:t xml:space="preserve">Tulos</w:t>
      </w:r>
    </w:p>
    <w:p>
      <w:r>
        <w:t xml:space="preserve">Bobin mielestä koe oli vaikea, mutta hän oli valmistautunut siihen hyvin.</w:t>
      </w:r>
    </w:p>
    <w:p>
      <w:r>
        <w:rPr>
          <w:b/>
        </w:rPr>
        <w:t xml:space="preserve">Tulos</w:t>
      </w:r>
    </w:p>
    <w:p>
      <w:r>
        <w:t xml:space="preserve">Hän pärjäsi kuitenkin hyvin.</w:t>
      </w:r>
    </w:p>
    <w:p>
      <w:r>
        <w:rPr>
          <w:b/>
        </w:rPr>
        <w:t xml:space="preserve">Esimerkki 2.2967</w:t>
      </w:r>
    </w:p>
    <w:p>
      <w:r>
        <w:t xml:space="preserve">Alku: Jim ei luottanut kodin korjaustaitoihinsa. Loppu: Jim oli innoissaan uuden taidon oppimisesta.</w:t>
      </w:r>
    </w:p>
    <w:p>
      <w:r>
        <w:rPr>
          <w:b/>
        </w:rPr>
        <w:t xml:space="preserve">Tulos</w:t>
      </w:r>
    </w:p>
    <w:p>
      <w:r>
        <w:t xml:space="preserve">Jim osallistui paikallisen rautakaupan työpajaan.</w:t>
      </w:r>
    </w:p>
    <w:p>
      <w:r>
        <w:rPr>
          <w:b/>
        </w:rPr>
        <w:t xml:space="preserve">Tulos</w:t>
      </w:r>
    </w:p>
    <w:p>
      <w:r>
        <w:t xml:space="preserve">Jim ilmoittautui kotiremonttikurssille.</w:t>
      </w:r>
    </w:p>
    <w:p>
      <w:r>
        <w:rPr>
          <w:b/>
        </w:rPr>
        <w:t xml:space="preserve">Tulos</w:t>
      </w:r>
    </w:p>
    <w:p>
      <w:r>
        <w:t xml:space="preserve">Jim korjasi paljon katseltuaan youtube-videoita.</w:t>
      </w:r>
    </w:p>
    <w:p>
      <w:r>
        <w:rPr>
          <w:b/>
        </w:rPr>
        <w:t xml:space="preserve">Tulos</w:t>
      </w:r>
    </w:p>
    <w:p>
      <w:r>
        <w:t xml:space="preserve">Jim ilmoittautui kodin korjauskursseille.</w:t>
      </w:r>
    </w:p>
    <w:p>
      <w:r>
        <w:rPr>
          <w:b/>
        </w:rPr>
        <w:t xml:space="preserve">Esimerkki 2.2968</w:t>
      </w:r>
    </w:p>
    <w:p>
      <w:r>
        <w:t xml:space="preserve">Alku: Gina seisoi koulun kanslian ulkopuolella. Loppu: Gina pidätti henkeään ja käänsi ovenkahvaa.</w:t>
      </w:r>
    </w:p>
    <w:p>
      <w:r>
        <w:rPr>
          <w:b/>
        </w:rPr>
        <w:t xml:space="preserve">Tulos</w:t>
      </w:r>
    </w:p>
    <w:p>
      <w:r>
        <w:t xml:space="preserve">Gina on joutunut vaikeuksiin koulussa.</w:t>
      </w:r>
    </w:p>
    <w:p>
      <w:r>
        <w:rPr>
          <w:b/>
        </w:rPr>
        <w:t xml:space="preserve">Tulos</w:t>
      </w:r>
    </w:p>
    <w:p>
      <w:r>
        <w:t xml:space="preserve">hän kuunteli ääniä oven sisältä.</w:t>
      </w:r>
    </w:p>
    <w:p>
      <w:r>
        <w:rPr>
          <w:b/>
        </w:rPr>
        <w:t xml:space="preserve">Tulos</w:t>
      </w:r>
    </w:p>
    <w:p>
      <w:r>
        <w:t xml:space="preserve">Gina oli hermostunut menemään sisälle.</w:t>
      </w:r>
    </w:p>
    <w:p>
      <w:r>
        <w:rPr>
          <w:b/>
        </w:rPr>
        <w:t xml:space="preserve">Tulos</w:t>
      </w:r>
    </w:p>
    <w:p>
      <w:r>
        <w:t xml:space="preserve">Hänellä oli tärkeä haastattelu sinä päivänä.</w:t>
      </w:r>
    </w:p>
    <w:p>
      <w:r>
        <w:rPr>
          <w:b/>
        </w:rPr>
        <w:t xml:space="preserve">Tulos</w:t>
      </w:r>
    </w:p>
    <w:p>
      <w:r>
        <w:t xml:space="preserve">Hän pelkäsi olevansa pulassa.</w:t>
      </w:r>
    </w:p>
    <w:p>
      <w:r>
        <w:rPr>
          <w:b/>
        </w:rPr>
        <w:t xml:space="preserve">Esimerkki 2.2969</w:t>
      </w:r>
    </w:p>
    <w:p>
      <w:r>
        <w:t xml:space="preserve">Alku: May istuu yksin vanhainkodissaan. Loppu: Hän ei saa selville, minne kaikki hänen rahansa ovat menneet.</w:t>
      </w:r>
    </w:p>
    <w:p>
      <w:r>
        <w:rPr>
          <w:b/>
        </w:rPr>
        <w:t xml:space="preserve">Tulos</w:t>
      </w:r>
    </w:p>
    <w:p>
      <w:r>
        <w:t xml:space="preserve">Hänellä on Alzheimerin tauti, ja hänen muistinsa kärsii.</w:t>
      </w:r>
    </w:p>
    <w:p>
      <w:r>
        <w:rPr>
          <w:b/>
        </w:rPr>
        <w:t xml:space="preserve">Tulos</w:t>
      </w:r>
    </w:p>
    <w:p>
      <w:r>
        <w:t xml:space="preserve">ei saa käyttää rahojaan ostoksiin.</w:t>
      </w:r>
    </w:p>
    <w:p>
      <w:r>
        <w:rPr>
          <w:b/>
        </w:rPr>
        <w:t xml:space="preserve">Tulos</w:t>
      </w:r>
    </w:p>
    <w:p>
      <w:r>
        <w:t xml:space="preserve">May joutuu maksamaan paljon laskuja yhteisössään.</w:t>
      </w:r>
    </w:p>
    <w:p>
      <w:r>
        <w:rPr>
          <w:b/>
        </w:rPr>
        <w:t xml:space="preserve">Tulos</w:t>
      </w:r>
    </w:p>
    <w:p>
      <w:r>
        <w:t xml:space="preserve">May menetti kaikki rahansa.</w:t>
      </w:r>
    </w:p>
    <w:p>
      <w:r>
        <w:rPr>
          <w:b/>
        </w:rPr>
        <w:t xml:space="preserve">Tulos</w:t>
      </w:r>
    </w:p>
    <w:p>
      <w:r>
        <w:t xml:space="preserve">Mayn rahat ovat poissa.</w:t>
      </w:r>
    </w:p>
    <w:p>
      <w:r>
        <w:rPr>
          <w:b/>
        </w:rPr>
        <w:t xml:space="preserve">Esimerkki 2.2970</w:t>
      </w:r>
    </w:p>
    <w:p>
      <w:r>
        <w:t xml:space="preserve">Alku: Dave meni Shoots and Ladders -puistoon retkelle. Loppu: Opettaja joutui viemään itkevän Daven takaisin tikkaita alas.</w:t>
      </w:r>
    </w:p>
    <w:p>
      <w:r>
        <w:rPr>
          <w:b/>
        </w:rPr>
        <w:t xml:space="preserve">Tulos</w:t>
      </w:r>
    </w:p>
    <w:p>
      <w:r>
        <w:t xml:space="preserve">Dave kiipesi tikkaille ja tajusi huipulla, että hän pelkää korkeita paikkoja.</w:t>
      </w:r>
    </w:p>
    <w:p>
      <w:r>
        <w:rPr>
          <w:b/>
        </w:rPr>
        <w:t xml:space="preserve">Tulos</w:t>
      </w:r>
    </w:p>
    <w:p>
      <w:r>
        <w:t xml:space="preserve">Dave kiipesi korkeimmille tikkaille ja katsoi alas.</w:t>
      </w:r>
    </w:p>
    <w:p>
      <w:r>
        <w:rPr>
          <w:b/>
        </w:rPr>
        <w:t xml:space="preserve">Tulos</w:t>
      </w:r>
    </w:p>
    <w:p>
      <w:r>
        <w:t xml:space="preserve">Dave kiipesi liian korkealle ja pelästyi.</w:t>
      </w:r>
    </w:p>
    <w:p>
      <w:r>
        <w:rPr>
          <w:b/>
        </w:rPr>
        <w:t xml:space="preserve">Tulos</w:t>
      </w:r>
    </w:p>
    <w:p>
      <w:r>
        <w:t xml:space="preserve">David pelkäsi laskeutua ränniä pitkin.</w:t>
      </w:r>
    </w:p>
    <w:p>
      <w:r>
        <w:rPr>
          <w:b/>
        </w:rPr>
        <w:t xml:space="preserve">Tulos</w:t>
      </w:r>
    </w:p>
    <w:p>
      <w:r>
        <w:t xml:space="preserve">Hän rohkaistui, mutta pelästyi sitten.</w:t>
      </w:r>
    </w:p>
    <w:p>
      <w:r>
        <w:rPr>
          <w:b/>
        </w:rPr>
        <w:t xml:space="preserve">Esimerkki 2.2971</w:t>
      </w:r>
    </w:p>
    <w:p>
      <w:r>
        <w:t xml:space="preserve">Alku: Kuntosalilla tavoitteenani oli nostaa sata kiloa rintakehää. Loppu: Muutamassa kuukaudessa olin rintakehän curling yli sata kiloa.</w:t>
      </w:r>
    </w:p>
    <w:p>
      <w:r>
        <w:rPr>
          <w:b/>
        </w:rPr>
        <w:t xml:space="preserve">Tulos</w:t>
      </w:r>
    </w:p>
    <w:p>
      <w:r>
        <w:t xml:space="preserve">Päätin noudattaa tiukkaa ruokavaliota ja harrastaa liikuntaa joka päivä.</w:t>
      </w:r>
    </w:p>
    <w:p>
      <w:r>
        <w:rPr>
          <w:b/>
        </w:rPr>
        <w:t xml:space="preserve">Tulos</w:t>
      </w:r>
    </w:p>
    <w:p>
      <w:r>
        <w:t xml:space="preserve">Aloitin kaksikymmentäviisi kiloa lisäämällä sitä viikoittain.</w:t>
      </w:r>
    </w:p>
    <w:p>
      <w:r>
        <w:rPr>
          <w:b/>
        </w:rPr>
        <w:t xml:space="preserve">Tulos</w:t>
      </w:r>
    </w:p>
    <w:p>
      <w:r>
        <w:t xml:space="preserve">Kävin kuntosalilla lähes joka päivä.</w:t>
      </w:r>
    </w:p>
    <w:p>
      <w:r>
        <w:rPr>
          <w:b/>
        </w:rPr>
        <w:t xml:space="preserve">Tulos</w:t>
      </w:r>
    </w:p>
    <w:p>
      <w:r>
        <w:t xml:space="preserve">Tein kovasti töitä joka päivä.</w:t>
      </w:r>
    </w:p>
    <w:p>
      <w:r>
        <w:rPr>
          <w:b/>
        </w:rPr>
        <w:t xml:space="preserve">Tulos</w:t>
      </w:r>
    </w:p>
    <w:p>
      <w:r>
        <w:t xml:space="preserve">Tein kovasti töitä joka päivä.</w:t>
      </w:r>
    </w:p>
    <w:p>
      <w:r>
        <w:rPr>
          <w:b/>
        </w:rPr>
        <w:t xml:space="preserve">Esimerkki 2.2972</w:t>
      </w:r>
    </w:p>
    <w:p>
      <w:r>
        <w:t xml:space="preserve">Alku: Marty tunsi itsensä tylsäksi ja halusi pelata videopelejä. Loppu: Kun hän oli lopettanut, hän ei ollut enää tylsistynyt.</w:t>
      </w:r>
    </w:p>
    <w:p>
      <w:r>
        <w:rPr>
          <w:b/>
        </w:rPr>
        <w:t xml:space="preserve">Tulos</w:t>
      </w:r>
    </w:p>
    <w:p>
      <w:r>
        <w:t xml:space="preserve">Martylla oli hauskaa.</w:t>
      </w:r>
    </w:p>
    <w:p>
      <w:r>
        <w:rPr>
          <w:b/>
        </w:rPr>
        <w:t xml:space="preserve">Tulos</w:t>
      </w:r>
    </w:p>
    <w:p>
      <w:r>
        <w:t xml:space="preserve">Marty pelasi koko iltapäivän.</w:t>
      </w:r>
    </w:p>
    <w:p>
      <w:r>
        <w:rPr>
          <w:b/>
        </w:rPr>
        <w:t xml:space="preserve">Tulos</w:t>
      </w:r>
    </w:p>
    <w:p>
      <w:r>
        <w:t xml:space="preserve">Marty laittoi pelin pelaamaan.</w:t>
      </w:r>
    </w:p>
    <w:p>
      <w:r>
        <w:rPr>
          <w:b/>
        </w:rPr>
        <w:t xml:space="preserve">Tulos</w:t>
      </w:r>
    </w:p>
    <w:p>
      <w:r>
        <w:t xml:space="preserve">Niinpä Marty käynnisti konsolin ja pelasi suosikkipeliään.</w:t>
      </w:r>
    </w:p>
    <w:p>
      <w:r>
        <w:rPr>
          <w:b/>
        </w:rPr>
        <w:t xml:space="preserve">Esimerkki 2.2973</w:t>
      </w:r>
    </w:p>
    <w:p>
      <w:r>
        <w:t xml:space="preserve">Alku: Amy oli hyvin likinäköinen, mutta pelkäsi käyttää silmälaseja. Loppu: Amy sai seuraavana päivänä koulussa kymmeniä kohteliaisuuksia!</w:t>
      </w:r>
    </w:p>
    <w:p>
      <w:r>
        <w:rPr>
          <w:b/>
        </w:rPr>
        <w:t xml:space="preserve">Tulos</w:t>
      </w:r>
    </w:p>
    <w:p>
      <w:r>
        <w:t xml:space="preserve">Amy päätti hankkia hienot parit.</w:t>
      </w:r>
    </w:p>
    <w:p>
      <w:r>
        <w:rPr>
          <w:b/>
        </w:rPr>
        <w:t xml:space="preserve">Tulos</w:t>
      </w:r>
    </w:p>
    <w:p>
      <w:r>
        <w:t xml:space="preserve">Amy suostui vihdoin käyttämään koulussa silmälaseja.</w:t>
      </w:r>
    </w:p>
    <w:p>
      <w:r>
        <w:rPr>
          <w:b/>
        </w:rPr>
        <w:t xml:space="preserve">Tulos</w:t>
      </w:r>
    </w:p>
    <w:p>
      <w:r>
        <w:t xml:space="preserve">Amy sai tyylikkäät silmälasit.</w:t>
      </w:r>
    </w:p>
    <w:p>
      <w:r>
        <w:rPr>
          <w:b/>
        </w:rPr>
        <w:t xml:space="preserve">Esimerkki 2.2974</w:t>
      </w:r>
    </w:p>
    <w:p>
      <w:r>
        <w:t xml:space="preserve">Alku: Äitini ja minä riitelimme paljon. Loppu: Soitin lopulta äidilleni, ja me kaksi sovimme.</w:t>
      </w:r>
    </w:p>
    <w:p>
      <w:r>
        <w:rPr>
          <w:b/>
        </w:rPr>
        <w:t xml:space="preserve">Tulos</w:t>
      </w:r>
    </w:p>
    <w:p>
      <w:r>
        <w:t xml:space="preserve">En pitänyt siitä, ettemme puhuneet äidin kanssa.</w:t>
      </w:r>
    </w:p>
    <w:p>
      <w:r>
        <w:rPr>
          <w:b/>
        </w:rPr>
        <w:t xml:space="preserve">Tulos</w:t>
      </w:r>
    </w:p>
    <w:p>
      <w:r>
        <w:t xml:space="preserve">Olimme eri mieltä siitä, miten kurinpidin lapsiani.</w:t>
      </w:r>
    </w:p>
    <w:p>
      <w:r>
        <w:rPr>
          <w:b/>
        </w:rPr>
        <w:t xml:space="preserve">Tulos</w:t>
      </w:r>
    </w:p>
    <w:p>
      <w:r>
        <w:t xml:space="preserve">Äitini ja minä emme puhuneet hetkeen.</w:t>
      </w:r>
    </w:p>
    <w:p>
      <w:r>
        <w:rPr>
          <w:b/>
        </w:rPr>
        <w:t xml:space="preserve">Tulos</w:t>
      </w:r>
    </w:p>
    <w:p>
      <w:r>
        <w:t xml:space="preserve">Menimme eri teitä.</w:t>
      </w:r>
    </w:p>
    <w:p>
      <w:r>
        <w:rPr>
          <w:b/>
        </w:rPr>
        <w:t xml:space="preserve">Esimerkki 2.2975</w:t>
      </w:r>
    </w:p>
    <w:p>
      <w:r>
        <w:t xml:space="preserve">Alku: Hiiri huomasi murusia keittiön lattialla. Loppu: Se söi murut ja juoksi takaisin koloonsa ennen kuin kissa heräsi.</w:t>
      </w:r>
    </w:p>
    <w:p>
      <w:r>
        <w:rPr>
          <w:b/>
        </w:rPr>
        <w:t xml:space="preserve">Tulos</w:t>
      </w:r>
    </w:p>
    <w:p>
      <w:r>
        <w:t xml:space="preserve">Nälkäinen hiiri juoksi hiljaa keittiön muruja kohti.</w:t>
      </w:r>
    </w:p>
    <w:p>
      <w:r>
        <w:rPr>
          <w:b/>
        </w:rPr>
        <w:t xml:space="preserve">Tulos</w:t>
      </w:r>
    </w:p>
    <w:p>
      <w:r>
        <w:t xml:space="preserve">Hiiri tuli hakemaan ruokaa.</w:t>
      </w:r>
    </w:p>
    <w:p>
      <w:r>
        <w:rPr>
          <w:b/>
        </w:rPr>
        <w:t xml:space="preserve">Tulos</w:t>
      </w:r>
    </w:p>
    <w:p>
      <w:r>
        <w:t xml:space="preserve">Hiiri tarkkaili kissaa ja juoksi välipalalle.</w:t>
      </w:r>
    </w:p>
    <w:p>
      <w:r>
        <w:rPr>
          <w:b/>
        </w:rPr>
        <w:t xml:space="preserve">Tulos</w:t>
      </w:r>
    </w:p>
    <w:p>
      <w:r>
        <w:t xml:space="preserve">Hiiri huomasi, että kissa nukkui.</w:t>
      </w:r>
    </w:p>
    <w:p>
      <w:r>
        <w:rPr>
          <w:b/>
        </w:rPr>
        <w:t xml:space="preserve">Esimerkki 2.2976</w:t>
      </w:r>
    </w:p>
    <w:p>
      <w:r>
        <w:t xml:space="preserve">Alku: Johnny ei koskaan uskonut joutuvansa lumivyöryyn. Loppu: Johnny ja hänen ystävänsä pakenivat kiviä moottoripyörillään.</w:t>
      </w:r>
    </w:p>
    <w:p>
      <w:r>
        <w:rPr>
          <w:b/>
        </w:rPr>
        <w:t xml:space="preserve">Tulos</w:t>
      </w:r>
    </w:p>
    <w:p>
      <w:r>
        <w:t xml:space="preserve">Mutta kiviä kaatui sen jälkeen, kun Johnny oli juossut vuorelle.</w:t>
      </w:r>
    </w:p>
    <w:p>
      <w:r>
        <w:rPr>
          <w:b/>
        </w:rPr>
        <w:t xml:space="preserve">Tulos</w:t>
      </w:r>
    </w:p>
    <w:p>
      <w:r>
        <w:t xml:space="preserve">Johnny sen sijaan oli eri ongelmassa.</w:t>
      </w:r>
    </w:p>
    <w:p>
      <w:r>
        <w:rPr>
          <w:b/>
        </w:rPr>
        <w:t xml:space="preserve">Tulos</w:t>
      </w:r>
    </w:p>
    <w:p>
      <w:r>
        <w:t xml:space="preserve">Johnny kaatoi pyöränsä reunan yli.</w:t>
      </w:r>
    </w:p>
    <w:p>
      <w:r>
        <w:rPr>
          <w:b/>
        </w:rPr>
        <w:t xml:space="preserve">Tulos</w:t>
      </w:r>
    </w:p>
    <w:p>
      <w:r>
        <w:t xml:space="preserve">Kaverit kuulivat lumivyöryn kovaäänisen jyrinän yläpuolellaan.</w:t>
      </w:r>
    </w:p>
    <w:p>
      <w:r>
        <w:rPr>
          <w:b/>
        </w:rPr>
        <w:t xml:space="preserve">Tulos</w:t>
      </w:r>
    </w:p>
    <w:p>
      <w:r>
        <w:t xml:space="preserve">Kun he ratsastivat ystäviensä kanssa vuoristossa, he kuulivat kovan äänen ja katsoivat ylös nähdäkseen kivien putoavan alas.</w:t>
      </w:r>
    </w:p>
    <w:p>
      <w:r>
        <w:rPr>
          <w:b/>
        </w:rPr>
        <w:t xml:space="preserve">Esimerkki 2.2977</w:t>
      </w:r>
    </w:p>
    <w:p>
      <w:r>
        <w:t xml:space="preserve">Alku: Judyn isoäiti opetti häntä tekemään huopaa. Loppu: Judy palasi nopeasti ja sai huovan valmiiksi.</w:t>
      </w:r>
    </w:p>
    <w:p>
      <w:r>
        <w:rPr>
          <w:b/>
        </w:rPr>
        <w:t xml:space="preserve">Tulos</w:t>
      </w:r>
    </w:p>
    <w:p>
      <w:r>
        <w:t xml:space="preserve">Judyn piti mennä hammaslääkäriin.</w:t>
      </w:r>
    </w:p>
    <w:p>
      <w:r>
        <w:rPr>
          <w:b/>
        </w:rPr>
        <w:t xml:space="preserve">Tulos</w:t>
      </w:r>
    </w:p>
    <w:p>
      <w:r>
        <w:t xml:space="preserve">Judy oppi nopeasti.</w:t>
      </w:r>
    </w:p>
    <w:p>
      <w:r>
        <w:rPr>
          <w:b/>
        </w:rPr>
        <w:t xml:space="preserve">Tulos</w:t>
      </w:r>
    </w:p>
    <w:p>
      <w:r>
        <w:t xml:space="preserve">Judyn isoäiti lainasi hänelle huovan, jonka päällä hän saattoi harjoitella.</w:t>
      </w:r>
    </w:p>
    <w:p>
      <w:r>
        <w:rPr>
          <w:b/>
        </w:rPr>
        <w:t xml:space="preserve">Tulos</w:t>
      </w:r>
    </w:p>
    <w:p>
      <w:r>
        <w:t xml:space="preserve">jotta hän voi käyttää sitä kylmänä vuodenaikana.</w:t>
      </w:r>
    </w:p>
    <w:p>
      <w:r>
        <w:rPr>
          <w:b/>
        </w:rPr>
        <w:t xml:space="preserve">Esimerkki 2.2978</w:t>
      </w:r>
    </w:p>
    <w:p>
      <w:r>
        <w:t xml:space="preserve">Alku: Kävin tänään vaelluksella. Loppu: Se oli kaunis loppupäivä.</w:t>
      </w:r>
    </w:p>
    <w:p>
      <w:r>
        <w:rPr>
          <w:b/>
        </w:rPr>
        <w:t xml:space="preserve">Tulos</w:t>
      </w:r>
    </w:p>
    <w:p>
      <w:r>
        <w:t xml:space="preserve">Vaelluksen jälkeen istuin ja katselin auringonlaskua.</w:t>
      </w:r>
    </w:p>
    <w:p>
      <w:r>
        <w:rPr>
          <w:b/>
        </w:rPr>
        <w:t xml:space="preserve">Tulos</w:t>
      </w:r>
    </w:p>
    <w:p>
      <w:r>
        <w:t xml:space="preserve">Näin auringonlaskun.</w:t>
      </w:r>
    </w:p>
    <w:p>
      <w:r>
        <w:rPr>
          <w:b/>
        </w:rPr>
        <w:t xml:space="preserve">Tulos</w:t>
      </w:r>
    </w:p>
    <w:p>
      <w:r>
        <w:t xml:space="preserve">Kutsuin ystäväni mukaani.</w:t>
      </w:r>
    </w:p>
    <w:p>
      <w:r>
        <w:rPr>
          <w:b/>
        </w:rPr>
        <w:t xml:space="preserve">Tulos</w:t>
      </w:r>
    </w:p>
    <w:p>
      <w:r>
        <w:t xml:space="preserve">Näin upean auringonlaskun.</w:t>
      </w:r>
    </w:p>
    <w:p>
      <w:r>
        <w:rPr>
          <w:b/>
        </w:rPr>
        <w:t xml:space="preserve">Esimerkki 2.2979</w:t>
      </w:r>
    </w:p>
    <w:p>
      <w:r>
        <w:t xml:space="preserve">Alku: Ronald pudotti hammasharjansa vessanpönttöön. Loppu: Ronald huusi ja ilmoitti, että hän käytti sitä vessojen puhdistamiseen.</w:t>
      </w:r>
    </w:p>
    <w:p>
      <w:r>
        <w:rPr>
          <w:b/>
        </w:rPr>
        <w:t xml:space="preserve">Tulos</w:t>
      </w:r>
    </w:p>
    <w:p>
      <w:r>
        <w:t xml:space="preserve">Hän päätti sen sijaan tarttua vessaharjaan puhdistaakseen hampaansa. Robin käveli sisään.</w:t>
      </w:r>
    </w:p>
    <w:p>
      <w:r>
        <w:rPr>
          <w:b/>
        </w:rPr>
        <w:t xml:space="preserve">Tulos</w:t>
      </w:r>
    </w:p>
    <w:p>
      <w:r>
        <w:t xml:space="preserve">Ronald tarttui tyttöystävänsä hammasharjaan.</w:t>
      </w:r>
    </w:p>
    <w:p>
      <w:r>
        <w:rPr>
          <w:b/>
        </w:rPr>
        <w:t xml:space="preserve">Tulos</w:t>
      </w:r>
    </w:p>
    <w:p>
      <w:r>
        <w:t xml:space="preserve">Ronald päätyi käyttämään eri sivellintä.</w:t>
      </w:r>
    </w:p>
    <w:p>
      <w:r>
        <w:rPr>
          <w:b/>
        </w:rPr>
        <w:t xml:space="preserve">Esimerkki 2.2980</w:t>
      </w:r>
    </w:p>
    <w:p>
      <w:r>
        <w:t xml:space="preserve">Alku: Joella on koira nimeltä Sophie. Loppu: Bob oli hyvin järkyttynyt siitä, että Joen koira puri häntä.</w:t>
      </w:r>
    </w:p>
    <w:p>
      <w:r>
        <w:rPr>
          <w:b/>
        </w:rPr>
        <w:t xml:space="preserve">Tulos</w:t>
      </w:r>
    </w:p>
    <w:p>
      <w:r>
        <w:t xml:space="preserve">Bob kiusasi Sophieta lelulla.</w:t>
      </w:r>
    </w:p>
    <w:p>
      <w:r>
        <w:rPr>
          <w:b/>
        </w:rPr>
        <w:t xml:space="preserve">Tulos</w:t>
      </w:r>
    </w:p>
    <w:p>
      <w:r>
        <w:t xml:space="preserve">Joen ystävä Bob yritti silittää Sophieta.</w:t>
      </w:r>
    </w:p>
    <w:p>
      <w:r>
        <w:rPr>
          <w:b/>
        </w:rPr>
        <w:t xml:space="preserve">Tulos</w:t>
      </w:r>
    </w:p>
    <w:p>
      <w:r>
        <w:t xml:space="preserve">Joe toi koiransa käymään Bobin ja tämän koiran luona.</w:t>
      </w:r>
    </w:p>
    <w:p>
      <w:r>
        <w:rPr>
          <w:b/>
        </w:rPr>
        <w:t xml:space="preserve">Tulos</w:t>
      </w:r>
    </w:p>
    <w:p>
      <w:r>
        <w:t xml:space="preserve">Sophie puri kerran Joen ystävää Bobia.</w:t>
      </w:r>
    </w:p>
    <w:p>
      <w:r>
        <w:rPr>
          <w:b/>
        </w:rPr>
        <w:t xml:space="preserve">Tulos</w:t>
      </w:r>
    </w:p>
    <w:p>
      <w:r>
        <w:t xml:space="preserve">Sophie pelkäsi ihmisiä.</w:t>
      </w:r>
    </w:p>
    <w:p>
      <w:r>
        <w:rPr>
          <w:b/>
        </w:rPr>
        <w:t xml:space="preserve">Esimerkki 2.2981</w:t>
      </w:r>
    </w:p>
    <w:p>
      <w:r>
        <w:t xml:space="preserve">Alku: Tom ja Chris olivat parhaita ystäviä. Loppu: He rakastivat sitä niin paljon, että valvoivat eräänä iltana koko yön pelaten sitä.</w:t>
      </w:r>
    </w:p>
    <w:p>
      <w:r>
        <w:rPr>
          <w:b/>
        </w:rPr>
        <w:t xml:space="preserve">Tulos</w:t>
      </w:r>
    </w:p>
    <w:p>
      <w:r>
        <w:t xml:space="preserve">He ostivat PS4:n.</w:t>
      </w:r>
    </w:p>
    <w:p>
      <w:r>
        <w:rPr>
          <w:b/>
        </w:rPr>
        <w:t xml:space="preserve">Tulos</w:t>
      </w:r>
    </w:p>
    <w:p>
      <w:r>
        <w:t xml:space="preserve">Tom ja Chris ostivat uuden videopelin.</w:t>
      </w:r>
    </w:p>
    <w:p>
      <w:r>
        <w:rPr>
          <w:b/>
        </w:rPr>
        <w:t xml:space="preserve">Tulos</w:t>
      </w:r>
    </w:p>
    <w:p>
      <w:r>
        <w:t xml:space="preserve">Tom ja Chris kokeilivat uutta videopeliä yhdessä.</w:t>
      </w:r>
    </w:p>
    <w:p>
      <w:r>
        <w:rPr>
          <w:b/>
        </w:rPr>
        <w:t xml:space="preserve">Tulos</w:t>
      </w:r>
    </w:p>
    <w:p>
      <w:r>
        <w:t xml:space="preserve">Tom osti uuden pelin, jota hän ja Chris voivat pelata.</w:t>
      </w:r>
    </w:p>
    <w:p>
      <w:r>
        <w:rPr>
          <w:b/>
        </w:rPr>
        <w:t xml:space="preserve">Esimerkki 2.2982</w:t>
      </w:r>
    </w:p>
    <w:p>
      <w:r>
        <w:t xml:space="preserve">Alku: Olin James Lee Burken fani. Loppu: Olin erittäin tyytyväinen!</w:t>
      </w:r>
    </w:p>
    <w:p>
      <w:r>
        <w:rPr>
          <w:b/>
        </w:rPr>
        <w:t xml:space="preserve">Tulos</w:t>
      </w:r>
    </w:p>
    <w:p>
      <w:r>
        <w:t xml:space="preserve">hän oli fantastinen persoonallisuus ja.</w:t>
      </w:r>
    </w:p>
    <w:p>
      <w:r>
        <w:rPr>
          <w:b/>
        </w:rPr>
        <w:t xml:space="preserve">Tulos</w:t>
      </w:r>
    </w:p>
    <w:p>
      <w:r>
        <w:t xml:space="preserve">Löysin hänen kirjansa vanhasta kirjakaupasta.</w:t>
      </w:r>
    </w:p>
    <w:p>
      <w:r>
        <w:rPr>
          <w:b/>
        </w:rPr>
        <w:t xml:space="preserve">Tulos</w:t>
      </w:r>
    </w:p>
    <w:p>
      <w:r>
        <w:t xml:space="preserve">James Lee Burke ilmestyi tänään kaupunkiimme.</w:t>
      </w:r>
    </w:p>
    <w:p>
      <w:r>
        <w:rPr>
          <w:b/>
        </w:rPr>
        <w:t xml:space="preserve">Tulos</w:t>
      </w:r>
    </w:p>
    <w:p>
      <w:r>
        <w:t xml:space="preserve">Kun tapasin hänet, hän oli kaikkea, mitä odotin.</w:t>
      </w:r>
    </w:p>
    <w:p>
      <w:r>
        <w:rPr>
          <w:b/>
        </w:rPr>
        <w:t xml:space="preserve">Esimerkki 2.2983</w:t>
      </w:r>
    </w:p>
    <w:p>
      <w:r>
        <w:t xml:space="preserve">Alku: Louie aikoi karata kotoa. Loppu: Louie tiesi, että hänen ystävänsä näkisivät nolostuttavan valokuvan, ja hän lähti kotiin.</w:t>
      </w:r>
    </w:p>
    <w:p>
      <w:r>
        <w:rPr>
          <w:b/>
        </w:rPr>
        <w:t xml:space="preserve">Tulos</w:t>
      </w:r>
    </w:p>
    <w:p>
      <w:r>
        <w:t xml:space="preserve">Hän oli jakanut kiusallisen kuvan itsestään sosiaalisessa mediassa.</w:t>
      </w:r>
    </w:p>
    <w:p>
      <w:r>
        <w:rPr>
          <w:b/>
        </w:rPr>
        <w:t xml:space="preserve">Tulos</w:t>
      </w:r>
    </w:p>
    <w:p>
      <w:r>
        <w:t xml:space="preserve">Louie otti selfien kiusallisessa paikassa.</w:t>
      </w:r>
    </w:p>
    <w:p>
      <w:r>
        <w:rPr>
          <w:b/>
        </w:rPr>
        <w:t xml:space="preserve">Tulos</w:t>
      </w:r>
    </w:p>
    <w:p>
      <w:r>
        <w:t xml:space="preserve">Sarah otti Louiesta kuvan, jossa hänellä on sidontalappu mukanaan.</w:t>
      </w:r>
    </w:p>
    <w:p>
      <w:r>
        <w:rPr>
          <w:b/>
        </w:rPr>
        <w:t xml:space="preserve">Tulos</w:t>
      </w:r>
    </w:p>
    <w:p>
      <w:r>
        <w:t xml:space="preserve">Nolo kuva julkaistiin, mutta hän ei tiennyt, minne mennä.</w:t>
      </w:r>
    </w:p>
    <w:p>
      <w:r>
        <w:rPr>
          <w:b/>
        </w:rPr>
        <w:t xml:space="preserve">Tulos</w:t>
      </w:r>
    </w:p>
    <w:p>
      <w:r>
        <w:t xml:space="preserve">aiemmin oli otettu valokuva.</w:t>
      </w:r>
    </w:p>
    <w:p>
      <w:r>
        <w:rPr>
          <w:b/>
        </w:rPr>
        <w:t xml:space="preserve">Esimerkki 2.2984</w:t>
      </w:r>
    </w:p>
    <w:p>
      <w:r>
        <w:t xml:space="preserve">Alku: Eli istui jyrkänteen reunalla ja nautti näkymistä. Lopetus: Hän pääsi turvallisesti kotiin kamera täynnä kuvia jaettavaksi.</w:t>
      </w:r>
    </w:p>
    <w:p>
      <w:r>
        <w:rPr>
          <w:b/>
        </w:rPr>
        <w:t xml:space="preserve">Tulos</w:t>
      </w:r>
    </w:p>
    <w:p>
      <w:r>
        <w:t xml:space="preserve">Eli toi kameransa mukanaan.</w:t>
      </w:r>
    </w:p>
    <w:p>
      <w:r>
        <w:rPr>
          <w:b/>
        </w:rPr>
        <w:t xml:space="preserve">Tulos</w:t>
      </w:r>
    </w:p>
    <w:p>
      <w:r>
        <w:t xml:space="preserve">Sitten Eli tuli alas vuorelta.</w:t>
      </w:r>
    </w:p>
    <w:p>
      <w:r>
        <w:rPr>
          <w:b/>
        </w:rPr>
        <w:t xml:space="preserve">Tulos</w:t>
      </w:r>
    </w:p>
    <w:p>
      <w:r>
        <w:t xml:space="preserve">Eli otti paljon kuvia.</w:t>
      </w:r>
    </w:p>
    <w:p>
      <w:r>
        <w:rPr>
          <w:b/>
        </w:rPr>
        <w:t xml:space="preserve">Tulos</w:t>
      </w:r>
    </w:p>
    <w:p>
      <w:r>
        <w:t xml:space="preserve">Hän otti monia kuvia.</w:t>
      </w:r>
    </w:p>
    <w:p>
      <w:r>
        <w:rPr>
          <w:b/>
        </w:rPr>
        <w:t xml:space="preserve">Tulos</w:t>
      </w:r>
    </w:p>
    <w:p>
      <w:r>
        <w:t xml:space="preserve">Kun Eli nousi ylös, hän melkein liukastui ja kaatui. Hän sai kaatumisensa kiinni, ja kaikki tallentui kameraan.</w:t>
      </w:r>
    </w:p>
    <w:p>
      <w:r>
        <w:rPr>
          <w:b/>
        </w:rPr>
        <w:t xml:space="preserve">Esimerkki 2.2985</w:t>
      </w:r>
    </w:p>
    <w:p>
      <w:r>
        <w:t xml:space="preserve">Alku: Ryan vaelsi kouluun lumessa. Loppu: Ryan leikki lumessa koko yön.</w:t>
      </w:r>
    </w:p>
    <w:p>
      <w:r>
        <w:rPr>
          <w:b/>
        </w:rPr>
        <w:t xml:space="preserve">Tulos</w:t>
      </w:r>
    </w:p>
    <w:p>
      <w:r>
        <w:t xml:space="preserve">Hän rakasti kylmää kirvelyä kasvoillaan.</w:t>
      </w:r>
    </w:p>
    <w:p>
      <w:r>
        <w:rPr>
          <w:b/>
        </w:rPr>
        <w:t xml:space="preserve">Tulos</w:t>
      </w:r>
    </w:p>
    <w:p>
      <w:r>
        <w:t xml:space="preserve">Hän kelkkasi takaisin kotiin ja piti hauskaa.</w:t>
      </w:r>
    </w:p>
    <w:p>
      <w:r>
        <w:rPr>
          <w:b/>
        </w:rPr>
        <w:t xml:space="preserve">Tulos</w:t>
      </w:r>
    </w:p>
    <w:p>
      <w:r>
        <w:t xml:space="preserve">Lunta satoi yhä, kun Ryan palasi.</w:t>
      </w:r>
    </w:p>
    <w:p>
      <w:r>
        <w:rPr>
          <w:b/>
        </w:rPr>
        <w:t xml:space="preserve">Tulos</w:t>
      </w:r>
    </w:p>
    <w:p>
      <w:r>
        <w:t xml:space="preserve">Ryan rakasti lumipäiviä.</w:t>
      </w:r>
    </w:p>
    <w:p>
      <w:r>
        <w:rPr>
          <w:b/>
        </w:rPr>
        <w:t xml:space="preserve">Esimerkki 2.2986</w:t>
      </w:r>
    </w:p>
    <w:p>
      <w:r>
        <w:t xml:space="preserve">Alku: Tom on aina vihannut cashewpähkinöitä. Loppu: Siitä päivästä lähtien Tom on aina rakastanut cashewpähkinöitä.</w:t>
      </w:r>
    </w:p>
    <w:p>
      <w:r>
        <w:rPr>
          <w:b/>
        </w:rPr>
        <w:t xml:space="preserve">Tulos</w:t>
      </w:r>
    </w:p>
    <w:p>
      <w:r>
        <w:t xml:space="preserve">Hänen ystävänsä teki herkullista cashew-vanukasta.</w:t>
      </w:r>
    </w:p>
    <w:p>
      <w:r>
        <w:rPr>
          <w:b/>
        </w:rPr>
        <w:t xml:space="preserve">Tulos</w:t>
      </w:r>
    </w:p>
    <w:p>
      <w:r>
        <w:t xml:space="preserve">Tom söi vahingossa jotain herkullista, joka oli tehty cashewpähkinöistä.</w:t>
      </w:r>
    </w:p>
    <w:p>
      <w:r>
        <w:rPr>
          <w:b/>
        </w:rPr>
        <w:t xml:space="preserve">Tulos</w:t>
      </w:r>
    </w:p>
    <w:p>
      <w:r>
        <w:t xml:space="preserve">Tomin ystävä sai hänet kokeilemaan sitä karamellin kanssa.</w:t>
      </w:r>
    </w:p>
    <w:p>
      <w:r>
        <w:rPr>
          <w:b/>
        </w:rPr>
        <w:t xml:space="preserve">Tulos</w:t>
      </w:r>
    </w:p>
    <w:p>
      <w:r>
        <w:t xml:space="preserve">Tomin äiti pakotti Tomin maistamaan sitä hänen kanssaan.</w:t>
      </w:r>
    </w:p>
    <w:p>
      <w:r>
        <w:rPr>
          <w:b/>
        </w:rPr>
        <w:t xml:space="preserve">Esimerkki 2.2987</w:t>
      </w:r>
    </w:p>
    <w:p>
      <w:r>
        <w:t xml:space="preserve">Alku: Luke päätti, että oli aika käydä kampaajalla. Loppu: Luke näyttää aivan uudelta ihmiseltä!</w:t>
      </w:r>
    </w:p>
    <w:p>
      <w:r>
        <w:rPr>
          <w:b/>
        </w:rPr>
        <w:t xml:space="preserve">Tulos</w:t>
      </w:r>
    </w:p>
    <w:p>
      <w:r>
        <w:t xml:space="preserve">Luke varasi ajan parturilta.</w:t>
      </w:r>
    </w:p>
    <w:p>
      <w:r>
        <w:rPr>
          <w:b/>
        </w:rPr>
        <w:t xml:space="preserve">Tulos</w:t>
      </w:r>
    </w:p>
    <w:p>
      <w:r>
        <w:t xml:space="preserve">Luke meni parturiin.</w:t>
      </w:r>
    </w:p>
    <w:p>
      <w:r>
        <w:rPr>
          <w:b/>
        </w:rPr>
        <w:t xml:space="preserve">Tulos</w:t>
      </w:r>
    </w:p>
    <w:p>
      <w:r>
        <w:t xml:space="preserve">Luke meni parturiin.</w:t>
      </w:r>
    </w:p>
    <w:p>
      <w:r>
        <w:rPr>
          <w:b/>
        </w:rPr>
        <w:t xml:space="preserve">Esimerkki 2.2988</w:t>
      </w:r>
    </w:p>
    <w:p>
      <w:r>
        <w:t xml:space="preserve">Alku: Dan saa selville, että hänen isoäitinsä pitää rahojaan patjan alla. Loppu: Isoäiti kiittää Dania rahojen pelastamisesta.</w:t>
      </w:r>
    </w:p>
    <w:p>
      <w:r>
        <w:rPr>
          <w:b/>
        </w:rPr>
        <w:t xml:space="preserve">Tulos</w:t>
      </w:r>
    </w:p>
    <w:p>
      <w:r>
        <w:t xml:space="preserve">Dan laittoi rahansa pankkiin.</w:t>
      </w:r>
    </w:p>
    <w:p>
      <w:r>
        <w:rPr>
          <w:b/>
        </w:rPr>
        <w:t xml:space="preserve">Tulos</w:t>
      </w:r>
    </w:p>
    <w:p>
      <w:r>
        <w:t xml:space="preserve">Dan pelasti patjan tulipalolta.</w:t>
      </w:r>
    </w:p>
    <w:p>
      <w:r>
        <w:rPr>
          <w:b/>
        </w:rPr>
        <w:t xml:space="preserve">Tulos</w:t>
      </w:r>
    </w:p>
    <w:p>
      <w:r>
        <w:t xml:space="preserve">Dan ehdotti isoäidilleen, että tämä säilyttäisi rahansa pankissa.</w:t>
      </w:r>
    </w:p>
    <w:p>
      <w:r>
        <w:rPr>
          <w:b/>
        </w:rPr>
        <w:t xml:space="preserve">Tulos</w:t>
      </w:r>
    </w:p>
    <w:p>
      <w:r>
        <w:t xml:space="preserve">Danin isoäidin talo joutuu tulvan alle, ja Dan säästää rahat.</w:t>
      </w:r>
    </w:p>
    <w:p>
      <w:r>
        <w:rPr>
          <w:b/>
        </w:rPr>
        <w:t xml:space="preserve">Tulos</w:t>
      </w:r>
    </w:p>
    <w:p>
      <w:r>
        <w:t xml:space="preserve">Isoäiti unohti, mihin hän oli laittanut rahansa. Dan kertoo isoäidille, että ne ovat patjan alla.</w:t>
      </w:r>
    </w:p>
    <w:p>
      <w:r>
        <w:rPr>
          <w:b/>
        </w:rPr>
        <w:t xml:space="preserve">Esimerkki 2.2989</w:t>
      </w:r>
    </w:p>
    <w:p>
      <w:r>
        <w:t xml:space="preserve">Alku: Tyttö oli hermostunut. Loppu: Tuottaja otti häneen yhteyttä, kun hän oli pian ammattilainen.</w:t>
      </w:r>
    </w:p>
    <w:p>
      <w:r>
        <w:rPr>
          <w:b/>
        </w:rPr>
        <w:t xml:space="preserve">Tulos</w:t>
      </w:r>
    </w:p>
    <w:p>
      <w:r>
        <w:t xml:space="preserve">Tyttö oli kuitenkin varma, että hänet valitaan.</w:t>
      </w:r>
    </w:p>
    <w:p>
      <w:r>
        <w:rPr>
          <w:b/>
        </w:rPr>
        <w:t xml:space="preserve">Tulos</w:t>
      </w:r>
    </w:p>
    <w:p>
      <w:r>
        <w:t xml:space="preserve">Hänellä oli koe-esiintyminen.</w:t>
      </w:r>
    </w:p>
    <w:p>
      <w:r>
        <w:rPr>
          <w:b/>
        </w:rPr>
        <w:t xml:space="preserve">Tulos</w:t>
      </w:r>
    </w:p>
    <w:p>
      <w:r>
        <w:t xml:space="preserve">Hän oli juuri ollut koe-esiintymässä.</w:t>
      </w:r>
    </w:p>
    <w:p>
      <w:r>
        <w:rPr>
          <w:b/>
        </w:rPr>
        <w:t xml:space="preserve">Tulos</w:t>
      </w:r>
    </w:p>
    <w:p>
      <w:r>
        <w:t xml:space="preserve">Hänen piti harjoitella enemmän.</w:t>
      </w:r>
    </w:p>
    <w:p>
      <w:r>
        <w:rPr>
          <w:b/>
        </w:rPr>
        <w:t xml:space="preserve">Esimerkki 2.2990</w:t>
      </w:r>
    </w:p>
    <w:p>
      <w:r>
        <w:t xml:space="preserve">Alku: Ada oli perunanviljelijä Romaniassa. Loppu: Ada muutti Bukarestiin, mutta kaipasi jälleen maaseudulle.</w:t>
      </w:r>
    </w:p>
    <w:p>
      <w:r>
        <w:rPr>
          <w:b/>
        </w:rPr>
        <w:t xml:space="preserve">Tulos</w:t>
      </w:r>
    </w:p>
    <w:p>
      <w:r>
        <w:t xml:space="preserve">Ada päätti muuttaa kaupunkiin.</w:t>
      </w:r>
    </w:p>
    <w:p>
      <w:r>
        <w:rPr>
          <w:b/>
        </w:rPr>
        <w:t xml:space="preserve">Tulos</w:t>
      </w:r>
    </w:p>
    <w:p>
      <w:r>
        <w:t xml:space="preserve">Adan oli muutettava eräänä päivänä.</w:t>
      </w:r>
    </w:p>
    <w:p>
      <w:r>
        <w:rPr>
          <w:b/>
        </w:rPr>
        <w:t xml:space="preserve">Tulos</w:t>
      </w:r>
    </w:p>
    <w:p>
      <w:r>
        <w:t xml:space="preserve">Kun sato epäonnistui, hänen oli muutettava kaupunkiin töihin.</w:t>
      </w:r>
    </w:p>
    <w:p>
      <w:r>
        <w:rPr>
          <w:b/>
        </w:rPr>
        <w:t xml:space="preserve">Tulos</w:t>
      </w:r>
    </w:p>
    <w:p>
      <w:r>
        <w:t xml:space="preserve">Oli perunan nälänhätä.</w:t>
      </w:r>
    </w:p>
    <w:p>
      <w:r>
        <w:rPr>
          <w:b/>
        </w:rPr>
        <w:t xml:space="preserve">Esimerkki 2.2991</w:t>
      </w:r>
    </w:p>
    <w:p>
      <w:r>
        <w:t xml:space="preserve">Alku: Caroline oli lääketieteen opiskelija. Loppu: Mutta hän luovutti.</w:t>
      </w:r>
    </w:p>
    <w:p>
      <w:r>
        <w:rPr>
          <w:b/>
        </w:rPr>
        <w:t xml:space="preserve">Tulos</w:t>
      </w:r>
    </w:p>
    <w:p>
      <w:r>
        <w:t xml:space="preserve">Carolinen tunnit olivat hyvin haastavia.</w:t>
      </w:r>
    </w:p>
    <w:p>
      <w:r>
        <w:rPr>
          <w:b/>
        </w:rPr>
        <w:t xml:space="preserve">Esimerkki 2.2992</w:t>
      </w:r>
    </w:p>
    <w:p>
      <w:r>
        <w:t xml:space="preserve">Alku: Gina oli ottanut liikaa rautavalmistetta. Loppu: Gina oli liian vanha ottamaan lääkkeitä lukematta ensin pullosta.</w:t>
      </w:r>
    </w:p>
    <w:p>
      <w:r>
        <w:rPr>
          <w:b/>
        </w:rPr>
        <w:t xml:space="preserve">Tulos</w:t>
      </w:r>
    </w:p>
    <w:p>
      <w:r>
        <w:t xml:space="preserve">Gina ei lukenut pulloa.</w:t>
      </w:r>
    </w:p>
    <w:p>
      <w:r>
        <w:rPr>
          <w:b/>
        </w:rPr>
        <w:t xml:space="preserve">Tulos</w:t>
      </w:r>
    </w:p>
    <w:p>
      <w:r>
        <w:t xml:space="preserve">Sitten Ginan oli mentävä lääkäriin.</w:t>
      </w:r>
    </w:p>
    <w:p>
      <w:r>
        <w:rPr>
          <w:b/>
        </w:rPr>
        <w:t xml:space="preserve">Tulos</w:t>
      </w:r>
    </w:p>
    <w:p>
      <w:r>
        <w:t xml:space="preserve">Gina oli sairas lääkkeistä.</w:t>
      </w:r>
    </w:p>
    <w:p>
      <w:r>
        <w:rPr>
          <w:b/>
        </w:rPr>
        <w:t xml:space="preserve">Tulos</w:t>
      </w:r>
    </w:p>
    <w:p>
      <w:r>
        <w:t xml:space="preserve">Ginan näkö ei ollut kovin hyvä.</w:t>
      </w:r>
    </w:p>
    <w:p>
      <w:r>
        <w:rPr>
          <w:b/>
        </w:rPr>
        <w:t xml:space="preserve">Tulos</w:t>
      </w:r>
    </w:p>
    <w:p>
      <w:r>
        <w:t xml:space="preserve">hänellä oli äärimmäinen ummetus.</w:t>
      </w:r>
    </w:p>
    <w:p>
      <w:r>
        <w:rPr>
          <w:b/>
        </w:rPr>
        <w:t xml:space="preserve">Esimerkki 2.2993</w:t>
      </w:r>
    </w:p>
    <w:p>
      <w:r>
        <w:t xml:space="preserve">Alku: Jane näki oravan seisoessaan pihallaan. Loppu: Jane oppi, että oravat ovat nopeita.</w:t>
      </w:r>
    </w:p>
    <w:p>
      <w:r>
        <w:rPr>
          <w:b/>
        </w:rPr>
        <w:t xml:space="preserve">Tulos</w:t>
      </w:r>
    </w:p>
    <w:p>
      <w:r>
        <w:t xml:space="preserve">Jane yritti saada oravan kiinni.</w:t>
      </w:r>
    </w:p>
    <w:p>
      <w:r>
        <w:rPr>
          <w:b/>
        </w:rPr>
        <w:t xml:space="preserve">Tulos</w:t>
      </w:r>
    </w:p>
    <w:p>
      <w:r>
        <w:t xml:space="preserve">Jane yritti saada oravaa kiinni, mutta epäonnistui siinä.</w:t>
      </w:r>
    </w:p>
    <w:p>
      <w:r>
        <w:rPr>
          <w:b/>
        </w:rPr>
        <w:t xml:space="preserve">Tulos</w:t>
      </w:r>
    </w:p>
    <w:p>
      <w:r>
        <w:t xml:space="preserve">Jane katseli, kun orava juoksi ylös puuta.</w:t>
      </w:r>
    </w:p>
    <w:p>
      <w:r>
        <w:rPr>
          <w:b/>
        </w:rPr>
        <w:t xml:space="preserve">Tulos</w:t>
      </w:r>
    </w:p>
    <w:p>
      <w:r>
        <w:t xml:space="preserve">Hän halusi kuvan oravasta.</w:t>
      </w:r>
    </w:p>
    <w:p>
      <w:r>
        <w:rPr>
          <w:b/>
        </w:rPr>
        <w:t xml:space="preserve">Esimerkki 2.2994</w:t>
      </w:r>
    </w:p>
    <w:p>
      <w:r>
        <w:t xml:space="preserve">Alku: Evanin veli oli tulossa kaupunkiin. Loppu: Evan viihtyi.</w:t>
      </w:r>
    </w:p>
    <w:p>
      <w:r>
        <w:rPr>
          <w:b/>
        </w:rPr>
        <w:t xml:space="preserve">Tulos</w:t>
      </w:r>
    </w:p>
    <w:p>
      <w:r>
        <w:t xml:space="preserve">Heillä oli hauskaa koko viikonlopun ajan.</w:t>
      </w:r>
    </w:p>
    <w:p>
      <w:r>
        <w:rPr>
          <w:b/>
        </w:rPr>
        <w:t xml:space="preserve">Tulos</w:t>
      </w:r>
    </w:p>
    <w:p>
      <w:r>
        <w:t xml:space="preserve">Evan ja hänen veljensä kävivät kaikissa kaupungin kuumissa paikoissa.</w:t>
      </w:r>
    </w:p>
    <w:p>
      <w:r>
        <w:rPr>
          <w:b/>
        </w:rPr>
        <w:t xml:space="preserve">Tulos</w:t>
      </w:r>
    </w:p>
    <w:p>
      <w:r>
        <w:t xml:space="preserve">Evan vei veljensä pesäpallo-otteluun.</w:t>
      </w:r>
    </w:p>
    <w:p>
      <w:r>
        <w:rPr>
          <w:b/>
        </w:rPr>
        <w:t xml:space="preserve">Tulos</w:t>
      </w:r>
    </w:p>
    <w:p>
      <w:r>
        <w:t xml:space="preserve">Evanin veli oli yksi hänen parhaista ystävistään.</w:t>
      </w:r>
    </w:p>
    <w:p>
      <w:r>
        <w:rPr>
          <w:b/>
        </w:rPr>
        <w:t xml:space="preserve">Esimerkki 2.2995</w:t>
      </w:r>
    </w:p>
    <w:p>
      <w:r>
        <w:t xml:space="preserve">Alku: Jaytä ei haitannut ajaa ystäviensä puolesta. Loppu: Jay menetti työnsä lentäjänä.</w:t>
      </w:r>
    </w:p>
    <w:p>
      <w:r>
        <w:rPr>
          <w:b/>
        </w:rPr>
        <w:t xml:space="preserve">Tulos</w:t>
      </w:r>
    </w:p>
    <w:p>
      <w:r>
        <w:t xml:space="preserve">Jay piti siitä niin paljon, että hän alkoi ajaa Uberilla ja myöhästyi päivätyöstään useita kertoja.</w:t>
      </w:r>
    </w:p>
    <w:p>
      <w:r>
        <w:rPr>
          <w:b/>
        </w:rPr>
        <w:t xml:space="preserve">Tulos</w:t>
      </w:r>
    </w:p>
    <w:p>
      <w:r>
        <w:t xml:space="preserve">Kunnes eräänä päivänä he juhlivat liikaa.</w:t>
      </w:r>
    </w:p>
    <w:p>
      <w:r>
        <w:rPr>
          <w:b/>
        </w:rPr>
        <w:t xml:space="preserve">Esimerkki 2.2996</w:t>
      </w:r>
    </w:p>
    <w:p>
      <w:r>
        <w:t xml:space="preserve">Alku: Tim oli niin stressaantunut työstään. Loppu: Hän vietti viikonlopun isovanhempiensa luona.</w:t>
      </w:r>
    </w:p>
    <w:p>
      <w:r>
        <w:rPr>
          <w:b/>
        </w:rPr>
        <w:t xml:space="preserve">Tulos</w:t>
      </w:r>
    </w:p>
    <w:p>
      <w:r>
        <w:t xml:space="preserve">Hän päätti, että hänen oli päästävä pois ja rentouduttava.</w:t>
      </w:r>
    </w:p>
    <w:p>
      <w:r>
        <w:rPr>
          <w:b/>
        </w:rPr>
        <w:t xml:space="preserve">Tulos</w:t>
      </w:r>
    </w:p>
    <w:p>
      <w:r>
        <w:t xml:space="preserve">Hän päätti viettää laatuaikaa isovanhempiensa kanssa.</w:t>
      </w:r>
    </w:p>
    <w:p>
      <w:r>
        <w:rPr>
          <w:b/>
        </w:rPr>
        <w:t xml:space="preserve">Tulos</w:t>
      </w:r>
    </w:p>
    <w:p>
      <w:r>
        <w:t xml:space="preserve">Tim pyysi pari päivää vapaata töistä.</w:t>
      </w:r>
    </w:p>
    <w:p>
      <w:r>
        <w:rPr>
          <w:b/>
        </w:rPr>
        <w:t xml:space="preserve">Tulos</w:t>
      </w:r>
    </w:p>
    <w:p>
      <w:r>
        <w:t xml:space="preserve">Tim päätti pitää taukoa viikonloppuisin.</w:t>
      </w:r>
    </w:p>
    <w:p>
      <w:r>
        <w:rPr>
          <w:b/>
        </w:rPr>
        <w:t xml:space="preserve">Tulos</w:t>
      </w:r>
    </w:p>
    <w:p>
      <w:r>
        <w:t xml:space="preserve">Kun perjantai koitti, Tim oli hyvin iloinen.</w:t>
      </w:r>
    </w:p>
    <w:p>
      <w:r>
        <w:rPr>
          <w:b/>
        </w:rPr>
        <w:t xml:space="preserve">Esimerkki 2.2997</w:t>
      </w:r>
    </w:p>
    <w:p>
      <w:r>
        <w:t xml:space="preserve">Alku: Jessie oli lähdössä risteilylle miehensä kanssa. Loppu: Jessie sai rahansa takaisin, ja he lähtivät sen sijaan telttailemaan.</w:t>
      </w:r>
    </w:p>
    <w:p>
      <w:r>
        <w:rPr>
          <w:b/>
        </w:rPr>
        <w:t xml:space="preserve">Tulos</w:t>
      </w:r>
    </w:p>
    <w:p>
      <w:r>
        <w:t xml:space="preserve">Jessie sai tietää, että risteily oli peruttu sään takia.</w:t>
      </w:r>
    </w:p>
    <w:p>
      <w:r>
        <w:rPr>
          <w:b/>
        </w:rPr>
        <w:t xml:space="preserve">Tulos</w:t>
      </w:r>
    </w:p>
    <w:p>
      <w:r>
        <w:t xml:space="preserve">Jessie muistaa sairastuvansa merisairaaksi.</w:t>
      </w:r>
    </w:p>
    <w:p>
      <w:r>
        <w:rPr>
          <w:b/>
        </w:rPr>
        <w:t xml:space="preserve">Tulos</w:t>
      </w:r>
    </w:p>
    <w:p>
      <w:r>
        <w:t xml:space="preserve">Risteilyyhtiö lopetti toimintansa.</w:t>
      </w:r>
    </w:p>
    <w:p>
      <w:r>
        <w:rPr>
          <w:b/>
        </w:rPr>
        <w:t xml:space="preserve">Tulos</w:t>
      </w:r>
    </w:p>
    <w:p>
      <w:r>
        <w:t xml:space="preserve">Risteily jouduttiin perumaan huonon sään vuoksi siellä, minne heidän oli tarkoitus mennä.</w:t>
      </w:r>
    </w:p>
    <w:p>
      <w:r>
        <w:rPr>
          <w:b/>
        </w:rPr>
        <w:t xml:space="preserve">Tulos</w:t>
      </w:r>
    </w:p>
    <w:p>
      <w:r>
        <w:t xml:space="preserve">Risteily peruttiin huonon sään vuoksi.</w:t>
      </w:r>
    </w:p>
    <w:p>
      <w:r>
        <w:rPr>
          <w:b/>
        </w:rPr>
        <w:t xml:space="preserve">Esimerkki 2.2998</w:t>
      </w:r>
    </w:p>
    <w:p>
      <w:r>
        <w:t xml:space="preserve">Alku: Shawn valmistui lukiosta vuonna 1988. Loppu: Lukuvuotta myöhemmin hän jätti koulun kesken ja siirtyi työelämään.</w:t>
      </w:r>
    </w:p>
    <w:p>
      <w:r>
        <w:rPr>
          <w:b/>
        </w:rPr>
        <w:t xml:space="preserve">Tulos</w:t>
      </w:r>
    </w:p>
    <w:p>
      <w:r>
        <w:t xml:space="preserve">Hän ei ottanut sitä vakavasti.</w:t>
      </w:r>
    </w:p>
    <w:p>
      <w:r>
        <w:rPr>
          <w:b/>
        </w:rPr>
        <w:t xml:space="preserve">Esimerkki 2.2999</w:t>
      </w:r>
    </w:p>
    <w:p>
      <w:r>
        <w:t xml:space="preserve">Alku: Minut tuomittiin vankilaan vaimoni murhasta. Loppu: Tajusin, että vankila oli oikeasti hauskaa!</w:t>
      </w:r>
    </w:p>
    <w:p>
      <w:r>
        <w:rPr>
          <w:b/>
        </w:rPr>
        <w:t xml:space="preserve">Tulos</w:t>
      </w:r>
    </w:p>
    <w:p>
      <w:r>
        <w:t xml:space="preserve">Pelkäsin vankilaan joutumista ja ajattelin, että se olisi kauheaa.</w:t>
      </w:r>
    </w:p>
    <w:p>
      <w:r>
        <w:rPr>
          <w:b/>
        </w:rPr>
        <w:t xml:space="preserve">Tulos</w:t>
      </w:r>
    </w:p>
    <w:p>
      <w:r>
        <w:t xml:space="preserve">Sain vankilassa paljon ystäviä.</w:t>
      </w:r>
    </w:p>
    <w:p>
      <w:r>
        <w:rPr>
          <w:b/>
        </w:rPr>
        <w:t xml:space="preserve">Tulos</w:t>
      </w:r>
    </w:p>
    <w:p>
      <w:r>
        <w:t xml:space="preserve">Minua pidettiin hulluna.</w:t>
      </w:r>
    </w:p>
    <w:p>
      <w:r>
        <w:rPr>
          <w:b/>
        </w:rPr>
        <w:t xml:space="preserve">Tulos</w:t>
      </w:r>
    </w:p>
    <w:p>
      <w:r>
        <w:t xml:space="preserve">Kun menin vankilaan, sain uusia ystäviä.</w:t>
      </w:r>
    </w:p>
    <w:p>
      <w:r>
        <w:rPr>
          <w:b/>
        </w:rPr>
        <w:t xml:space="preserve">Tulos</w:t>
      </w:r>
    </w:p>
    <w:p>
      <w:r>
        <w:t xml:space="preserve">Vankilassa opin paljon taidetta ja käsitöitä.</w:t>
      </w:r>
    </w:p>
    <w:p>
      <w:r>
        <w:rPr>
          <w:b/>
        </w:rPr>
        <w:t xml:space="preserve">Esimerkki 2.3000</w:t>
      </w:r>
    </w:p>
    <w:p>
      <w:r>
        <w:t xml:space="preserve">Alku: Morgan oli saamassa lapsen. Loppu: Lopulta hänen miehensä suostui käyttämään tuota nimeä.</w:t>
      </w:r>
    </w:p>
    <w:p>
      <w:r>
        <w:rPr>
          <w:b/>
        </w:rPr>
        <w:t xml:space="preserve">Tulos</w:t>
      </w:r>
    </w:p>
    <w:p>
      <w:r>
        <w:t xml:space="preserve">Morgan halusi antaa vauvalle nimen Santana.</w:t>
      </w:r>
    </w:p>
    <w:p>
      <w:r>
        <w:rPr>
          <w:b/>
        </w:rPr>
        <w:t xml:space="preserve">Tulos</w:t>
      </w:r>
    </w:p>
    <w:p>
      <w:r>
        <w:t xml:space="preserve">Morgan halusi antaa vauvalle nimen Dan, mutta hänen miehensä ei halunnut sitä nimeä.</w:t>
      </w:r>
    </w:p>
    <w:p>
      <w:r>
        <w:rPr>
          <w:b/>
        </w:rPr>
        <w:t xml:space="preserve">Tulos</w:t>
      </w:r>
    </w:p>
    <w:p>
      <w:r>
        <w:t xml:space="preserve">Morgan halusi antaa vauvalle nimen Opec.</w:t>
      </w:r>
    </w:p>
    <w:p>
      <w:r>
        <w:rPr>
          <w:b/>
        </w:rPr>
        <w:t xml:space="preserve">Tulos</w:t>
      </w:r>
    </w:p>
    <w:p>
      <w:r>
        <w:t xml:space="preserve">Morgan halusi antaa vauvalle nimen Ernest, mutta hänen miehensä ei pitänyt nimestä.</w:t>
      </w:r>
    </w:p>
    <w:p>
      <w:r>
        <w:rPr>
          <w:b/>
        </w:rPr>
        <w:t xml:space="preserve">Esimerkki 2.3001</w:t>
      </w:r>
    </w:p>
    <w:p>
      <w:r>
        <w:t xml:space="preserve">Alku: John sai kukkia ihastukselleen. Loppu: Hän sai ne huoltoasemalta.</w:t>
      </w:r>
    </w:p>
    <w:p>
      <w:r>
        <w:rPr>
          <w:b/>
        </w:rPr>
        <w:t xml:space="preserve">Tulos</w:t>
      </w:r>
    </w:p>
    <w:p>
      <w:r>
        <w:t xml:space="preserve">John kertoi poimineensa ne itse.</w:t>
      </w:r>
    </w:p>
    <w:p>
      <w:r>
        <w:rPr>
          <w:b/>
        </w:rPr>
        <w:t xml:space="preserve">Tulos</w:t>
      </w:r>
    </w:p>
    <w:p>
      <w:r>
        <w:t xml:space="preserve">Johnin ihastus piti niitä kauniina ja kysyi, olivatko ne peräisin kukkakaupasta.</w:t>
      </w:r>
    </w:p>
    <w:p>
      <w:r>
        <w:rPr>
          <w:b/>
        </w:rPr>
        <w:t xml:space="preserve">Tulos</w:t>
      </w:r>
    </w:p>
    <w:p>
      <w:r>
        <w:t xml:space="preserve">Ne näyttivät hyvin kalliilta.</w:t>
      </w:r>
    </w:p>
    <w:p>
      <w:r>
        <w:rPr>
          <w:b/>
        </w:rPr>
        <w:t xml:space="preserve">Tulos</w:t>
      </w:r>
    </w:p>
    <w:p>
      <w:r>
        <w:t xml:space="preserve">hän oli iloinen ja luuli, että mies sai ne kukkakaupasta.</w:t>
      </w:r>
    </w:p>
    <w:p>
      <w:r>
        <w:rPr>
          <w:b/>
        </w:rPr>
        <w:t xml:space="preserve">Esimerkki 2.3002</w:t>
      </w:r>
    </w:p>
    <w:p>
      <w:r>
        <w:t xml:space="preserve">Alku: Eva halusi mennä keskiyön messuun jouluaattona. Loppu: Aamulla hän oli surullinen siitä, että hän oli jäänyt siitä paitsi.</w:t>
      </w:r>
    </w:p>
    <w:p>
      <w:r>
        <w:rPr>
          <w:b/>
        </w:rPr>
        <w:t xml:space="preserve">Tulos</w:t>
      </w:r>
    </w:p>
    <w:p>
      <w:r>
        <w:t xml:space="preserve">Eva nukahti ennen puoltayötä.</w:t>
      </w:r>
    </w:p>
    <w:p>
      <w:r>
        <w:rPr>
          <w:b/>
        </w:rPr>
        <w:t xml:space="preserve">Tulos</w:t>
      </w:r>
    </w:p>
    <w:p>
      <w:r>
        <w:t xml:space="preserve">Eva nukahti noin kello 11.</w:t>
      </w:r>
    </w:p>
    <w:p>
      <w:r>
        <w:rPr>
          <w:b/>
        </w:rPr>
        <w:t xml:space="preserve">Tulos</w:t>
      </w:r>
    </w:p>
    <w:p>
      <w:r>
        <w:t xml:space="preserve">Hänen pomonsa pakotti hänet työskentelemään koko yön.</w:t>
      </w:r>
    </w:p>
    <w:p>
      <w:r>
        <w:rPr>
          <w:b/>
        </w:rPr>
        <w:t xml:space="preserve">Esimerkki 2.3003</w:t>
      </w:r>
    </w:p>
    <w:p>
      <w:r>
        <w:t xml:space="preserve">Alku: Donaldilla on aina ollut ongelmia ruoan kanssa. Loppu: Donald kuoli nelikymppisenä.</w:t>
      </w:r>
    </w:p>
    <w:p>
      <w:r>
        <w:rPr>
          <w:b/>
        </w:rPr>
        <w:t xml:space="preserve">Tulos</w:t>
      </w:r>
    </w:p>
    <w:p>
      <w:r>
        <w:t xml:space="preserve">Donaldilla todettiin diabetes.</w:t>
      </w:r>
    </w:p>
    <w:p>
      <w:r>
        <w:rPr>
          <w:b/>
        </w:rPr>
        <w:t xml:space="preserve">Tulos</w:t>
      </w:r>
    </w:p>
    <w:p>
      <w:r>
        <w:t xml:space="preserve">Donald söi lihaa ja perunoita joka päivä.</w:t>
      </w:r>
    </w:p>
    <w:p>
      <w:r>
        <w:rPr>
          <w:b/>
        </w:rPr>
        <w:t xml:space="preserve">Tulos</w:t>
      </w:r>
    </w:p>
    <w:p>
      <w:r>
        <w:t xml:space="preserve">Hän söi koko ikänsä hyvin epäterveellistä ruokaa.</w:t>
      </w:r>
    </w:p>
    <w:p>
      <w:r>
        <w:rPr>
          <w:b/>
        </w:rPr>
        <w:t xml:space="preserve">Tulos</w:t>
      </w:r>
    </w:p>
    <w:p>
      <w:r>
        <w:t xml:space="preserve">Donaldilla todettiin vakava ruoka-aineallergia.</w:t>
      </w:r>
    </w:p>
    <w:p>
      <w:r>
        <w:rPr>
          <w:b/>
        </w:rPr>
        <w:t xml:space="preserve">Tulos</w:t>
      </w:r>
    </w:p>
    <w:p>
      <w:r>
        <w:t xml:space="preserve">Hän ei pystynyt nielemään kunnolla oksentamatta.</w:t>
      </w:r>
    </w:p>
    <w:p>
      <w:r>
        <w:rPr>
          <w:b/>
        </w:rPr>
        <w:t xml:space="preserve">Esimerkki 2.3004</w:t>
      </w:r>
    </w:p>
    <w:p>
      <w:r>
        <w:t xml:space="preserve">Alku: Kim oli väsynyt opiskeluun. Loppu: Mutta hän ei voinut nauttia siitä.</w:t>
      </w:r>
    </w:p>
    <w:p>
      <w:r>
        <w:rPr>
          <w:b/>
        </w:rPr>
        <w:t xml:space="preserve">Tulos</w:t>
      </w:r>
    </w:p>
    <w:p>
      <w:r>
        <w:t xml:space="preserve">Kim yritti pitää hauskaa opiskellessaan.</w:t>
      </w:r>
    </w:p>
    <w:p>
      <w:r>
        <w:rPr>
          <w:b/>
        </w:rPr>
        <w:t xml:space="preserve">Tulos</w:t>
      </w:r>
    </w:p>
    <w:p>
      <w:r>
        <w:t xml:space="preserve">Kim kuunteli tauolla musiikkia.</w:t>
      </w:r>
    </w:p>
    <w:p>
      <w:r>
        <w:rPr>
          <w:b/>
        </w:rPr>
        <w:t xml:space="preserve">Tulos</w:t>
      </w:r>
    </w:p>
    <w:p>
      <w:r>
        <w:t xml:space="preserve">Kim yritti rentoutua katsomalla sen sijaan televisiota.</w:t>
      </w:r>
    </w:p>
    <w:p>
      <w:r>
        <w:rPr>
          <w:b/>
        </w:rPr>
        <w:t xml:space="preserve">Esimerkki 2.3005</w:t>
      </w:r>
    </w:p>
    <w:p>
      <w:r>
        <w:t xml:space="preserve">Alku: Ted oli ostamassa uutta autoa. Loppu: Ted pystyi ostamaan auton edulliseen hintaan.</w:t>
      </w:r>
    </w:p>
    <w:p>
      <w:r>
        <w:rPr>
          <w:b/>
        </w:rPr>
        <w:t xml:space="preserve">Tulos</w:t>
      </w:r>
    </w:p>
    <w:p>
      <w:r>
        <w:t xml:space="preserve">Ted löysi auton, josta hän piti.</w:t>
      </w:r>
    </w:p>
    <w:p>
      <w:r>
        <w:rPr>
          <w:b/>
        </w:rPr>
        <w:t xml:space="preserve">Tulos</w:t>
      </w:r>
    </w:p>
    <w:p>
      <w:r>
        <w:t xml:space="preserve">Hän löysi mieleisensä auton, jota ystävänsä oli myymässä, ja teki hänelle tarjouksen.</w:t>
      </w:r>
    </w:p>
    <w:p>
      <w:r>
        <w:rPr>
          <w:b/>
        </w:rPr>
        <w:t xml:space="preserve">Tulos</w:t>
      </w:r>
    </w:p>
    <w:p>
      <w:r>
        <w:t xml:space="preserve">Ted teki sopimuksen automyyjän kanssa.</w:t>
      </w:r>
    </w:p>
    <w:p>
      <w:r>
        <w:rPr>
          <w:b/>
        </w:rPr>
        <w:t xml:space="preserve">Tulos</w:t>
      </w:r>
    </w:p>
    <w:p>
      <w:r>
        <w:t xml:space="preserve">Tedin oli löydettävä uusi auto, joten hän teki ostoksia.</w:t>
      </w:r>
    </w:p>
    <w:p>
      <w:r>
        <w:rPr>
          <w:b/>
        </w:rPr>
        <w:t xml:space="preserve">Tulos</w:t>
      </w:r>
    </w:p>
    <w:p>
      <w:r>
        <w:t xml:space="preserve">Ted meni autokauppaan neuvottelemaan.</w:t>
      </w:r>
    </w:p>
    <w:p>
      <w:r>
        <w:rPr>
          <w:b/>
        </w:rPr>
        <w:t xml:space="preserve">Esimerkki 2.3006</w:t>
      </w:r>
    </w:p>
    <w:p>
      <w:r>
        <w:t xml:space="preserve">Alku: Lewy halusi koiranpennun. Loppu: Siinä se oli hänen sängyllään, hänen ikioma koiranpentunsa.</w:t>
      </w:r>
    </w:p>
    <w:p>
      <w:r>
        <w:rPr>
          <w:b/>
        </w:rPr>
        <w:t xml:space="preserve">Tulos</w:t>
      </w:r>
    </w:p>
    <w:p>
      <w:r>
        <w:t xml:space="preserve">Hän kertoi vanhemmilleen ennen kouluun menoa. Lewy oli yllättynyt, kun hän pääsi kotiin.</w:t>
      </w:r>
    </w:p>
    <w:p>
      <w:r>
        <w:rPr>
          <w:b/>
        </w:rPr>
        <w:t xml:space="preserve">Tulos</w:t>
      </w:r>
    </w:p>
    <w:p>
      <w:r>
        <w:t xml:space="preserve">hänen vanhempansa ostivat hänelle koiranpennun.</w:t>
      </w:r>
    </w:p>
    <w:p>
      <w:r>
        <w:rPr>
          <w:b/>
        </w:rPr>
        <w:t xml:space="preserve">Tulos</w:t>
      </w:r>
    </w:p>
    <w:p>
      <w:r>
        <w:t xml:space="preserve">Hänen vanhempansa hankkivat hänelle sellaisen.</w:t>
      </w:r>
    </w:p>
    <w:p>
      <w:r>
        <w:rPr>
          <w:b/>
        </w:rPr>
        <w:t xml:space="preserve">Tulos</w:t>
      </w:r>
    </w:p>
    <w:p>
      <w:r>
        <w:t xml:space="preserve">Lewyn äiti hankki hänelle koiranpennun.</w:t>
      </w:r>
    </w:p>
    <w:p>
      <w:r>
        <w:rPr>
          <w:b/>
        </w:rPr>
        <w:t xml:space="preserve">Esimerkki 2.3007</w:t>
      </w:r>
    </w:p>
    <w:p>
      <w:r>
        <w:t xml:space="preserve">Alku: Jerry odotti bussia. Loppu: Jerry myöhästyi bussistaan 15 minuuttia ennen kuin hän huomasi sitä.</w:t>
      </w:r>
    </w:p>
    <w:p>
      <w:r>
        <w:rPr>
          <w:b/>
        </w:rPr>
        <w:t xml:space="preserve">Tulos</w:t>
      </w:r>
    </w:p>
    <w:p>
      <w:r>
        <w:t xml:space="preserve">Hän pysähtyi kauppaan matkan varrella.</w:t>
      </w:r>
    </w:p>
    <w:p>
      <w:r>
        <w:rPr>
          <w:b/>
        </w:rPr>
        <w:t xml:space="preserve">Tulos</w:t>
      </w:r>
    </w:p>
    <w:p>
      <w:r>
        <w:t xml:space="preserve">Jerryn huomio kiinnittyi puhelimen pelaamiseen.</w:t>
      </w:r>
    </w:p>
    <w:p>
      <w:r>
        <w:rPr>
          <w:b/>
        </w:rPr>
        <w:t xml:space="preserve">Tulos</w:t>
      </w:r>
    </w:p>
    <w:p>
      <w:r>
        <w:t xml:space="preserve">Jerry alkoi leikkiä puhelimellaan.</w:t>
      </w:r>
    </w:p>
    <w:p>
      <w:r>
        <w:rPr>
          <w:b/>
        </w:rPr>
        <w:t xml:space="preserve">Tulos</w:t>
      </w:r>
    </w:p>
    <w:p>
      <w:r>
        <w:t xml:space="preserve">Jerry meni sitten kylpyhuoneeseen.</w:t>
      </w:r>
    </w:p>
    <w:p>
      <w:r>
        <w:rPr>
          <w:b/>
        </w:rPr>
        <w:t xml:space="preserve">Tulos</w:t>
      </w:r>
    </w:p>
    <w:p>
      <w:r>
        <w:t xml:space="preserve">Jerry meni sisälle muutamaksi minuutiksi, koska ulkona oli kylmä.</w:t>
      </w:r>
    </w:p>
    <w:p>
      <w:r>
        <w:rPr>
          <w:b/>
        </w:rPr>
        <w:t xml:space="preserve">Esimerkki 2.3008</w:t>
      </w:r>
    </w:p>
    <w:p>
      <w:r>
        <w:t xml:space="preserve">Alku: Julie oli hoikka nainen, jolla oli suuri ruokahalu. Loppu: Julie söi 100 hot dogia ja voitti kilpailun!</w:t>
      </w:r>
    </w:p>
    <w:p>
      <w:r>
        <w:rPr>
          <w:b/>
        </w:rPr>
        <w:t xml:space="preserve">Tulos</w:t>
      </w:r>
    </w:p>
    <w:p>
      <w:r>
        <w:t xml:space="preserve">Julie päätti osallistua hot dogin syömiskilpailuun.</w:t>
      </w:r>
    </w:p>
    <w:p>
      <w:r>
        <w:rPr>
          <w:b/>
        </w:rPr>
        <w:t xml:space="preserve">Tulos</w:t>
      </w:r>
    </w:p>
    <w:p>
      <w:r>
        <w:t xml:space="preserve">Julie osallistui hot dogin syömiskilpailuun.</w:t>
      </w:r>
    </w:p>
    <w:p>
      <w:r>
        <w:rPr>
          <w:b/>
        </w:rPr>
        <w:t xml:space="preserve">Tulos</w:t>
      </w:r>
    </w:p>
    <w:p>
      <w:r>
        <w:t xml:space="preserve">Julie osallistui hot dogin syömiskilpailuun.</w:t>
      </w:r>
    </w:p>
    <w:p>
      <w:r>
        <w:rPr>
          <w:b/>
        </w:rPr>
        <w:t xml:space="preserve">Tulos</w:t>
      </w:r>
    </w:p>
    <w:p>
      <w:r>
        <w:t xml:space="preserve">Hän pystyi syömään paljon ruokaa.</w:t>
      </w:r>
    </w:p>
    <w:p>
      <w:r>
        <w:rPr>
          <w:b/>
        </w:rPr>
        <w:t xml:space="preserve">Esimerkki 2.3009</w:t>
      </w:r>
    </w:p>
    <w:p>
      <w:r>
        <w:t xml:space="preserve">Alku: Ann antoi tyttärensä Maen leipoa kakun. Loppu: Hän unohti lisätä öljyä, ja kakku maistui kamalalta.</w:t>
      </w:r>
    </w:p>
    <w:p>
      <w:r>
        <w:rPr>
          <w:b/>
        </w:rPr>
        <w:t xml:space="preserve">Tulos</w:t>
      </w:r>
    </w:p>
    <w:p>
      <w:r>
        <w:t xml:space="preserve">Ann otti ainekset esiin.</w:t>
      </w:r>
    </w:p>
    <w:p>
      <w:r>
        <w:rPr>
          <w:b/>
        </w:rPr>
        <w:t xml:space="preserve">Tulos</w:t>
      </w:r>
    </w:p>
    <w:p>
      <w:r>
        <w:t xml:space="preserve">Mae yritti seurata ohjeita, mutta ei pysynyt keskittyneenä.</w:t>
      </w:r>
    </w:p>
    <w:p>
      <w:r>
        <w:rPr>
          <w:b/>
        </w:rPr>
        <w:t xml:space="preserve">Tulos</w:t>
      </w:r>
    </w:p>
    <w:p>
      <w:r>
        <w:t xml:space="preserve">Mae oli niin innoissaan kakun tekemisestä tällä kertaa.</w:t>
      </w:r>
    </w:p>
    <w:p>
      <w:r>
        <w:rPr>
          <w:b/>
        </w:rPr>
        <w:t xml:space="preserve">Tulos</w:t>
      </w:r>
    </w:p>
    <w:p>
      <w:r>
        <w:t xml:space="preserve">koska halusin oppia.</w:t>
      </w:r>
    </w:p>
    <w:p>
      <w:r>
        <w:rPr>
          <w:b/>
        </w:rPr>
        <w:t xml:space="preserve">Esimerkki 2.3010</w:t>
      </w:r>
    </w:p>
    <w:p>
      <w:r>
        <w:t xml:space="preserve">Alku: Kastelin ruohoa letkusuuttimella. Loppu: Teippi ei korjannut asiaa, joten ostin uuden letkun.</w:t>
      </w:r>
    </w:p>
    <w:p>
      <w:r>
        <w:rPr>
          <w:b/>
        </w:rPr>
        <w:t xml:space="preserve">Tulos</w:t>
      </w:r>
    </w:p>
    <w:p>
      <w:r>
        <w:t xml:space="preserve">Huomasin veden roiskuvan letkussa olevasta reiästä.</w:t>
      </w:r>
    </w:p>
    <w:p>
      <w:r>
        <w:rPr>
          <w:b/>
        </w:rPr>
        <w:t xml:space="preserve">Tulos</w:t>
      </w:r>
    </w:p>
    <w:p>
      <w:r>
        <w:t xml:space="preserve">Huomasin vuodon, koska vedenpaine oli alhaalla.</w:t>
      </w:r>
    </w:p>
    <w:p>
      <w:r>
        <w:rPr>
          <w:b/>
        </w:rPr>
        <w:t xml:space="preserve">Tulos</w:t>
      </w:r>
    </w:p>
    <w:p>
      <w:r>
        <w:t xml:space="preserve">Yhtäkkiä tuli vuoto.</w:t>
      </w:r>
    </w:p>
    <w:p>
      <w:r>
        <w:rPr>
          <w:b/>
        </w:rPr>
        <w:t xml:space="preserve">Tulos</w:t>
      </w:r>
    </w:p>
    <w:p>
      <w:r>
        <w:t xml:space="preserve">Letku puhkesi ja siitä tuli reikä.</w:t>
      </w:r>
    </w:p>
    <w:p>
      <w:r>
        <w:rPr>
          <w:b/>
        </w:rPr>
        <w:t xml:space="preserve">Esimerkki 2.3011</w:t>
      </w:r>
    </w:p>
    <w:p>
      <w:r>
        <w:t xml:space="preserve">Alku: Eräänä aamuna minut herätettiin hyvin aikaisin. Loppu: Koirat ajoivat kojootin pois.</w:t>
      </w:r>
    </w:p>
    <w:p>
      <w:r>
        <w:rPr>
          <w:b/>
        </w:rPr>
        <w:t xml:space="preserve">Tulos</w:t>
      </w:r>
    </w:p>
    <w:p>
      <w:r>
        <w:t xml:space="preserve">Kojootti oli tullut pihallemme.</w:t>
      </w:r>
    </w:p>
    <w:p>
      <w:r>
        <w:rPr>
          <w:b/>
        </w:rPr>
        <w:t xml:space="preserve">Tulos</w:t>
      </w:r>
    </w:p>
    <w:p>
      <w:r>
        <w:t xml:space="preserve">Kuulin koirien haukkuvan kojootin ääniä.</w:t>
      </w:r>
    </w:p>
    <w:p>
      <w:r>
        <w:rPr>
          <w:b/>
        </w:rPr>
        <w:t xml:space="preserve">Tulos</w:t>
      </w:r>
    </w:p>
    <w:p>
      <w:r>
        <w:t xml:space="preserve">Kuulin kauhean metelin ulkoa.</w:t>
      </w:r>
    </w:p>
    <w:p>
      <w:r>
        <w:rPr>
          <w:b/>
        </w:rPr>
        <w:t xml:space="preserve">Tulos</w:t>
      </w:r>
    </w:p>
    <w:p>
      <w:r>
        <w:t xml:space="preserve">Näin ulkona kojootin.</w:t>
      </w:r>
    </w:p>
    <w:p>
      <w:r>
        <w:rPr>
          <w:b/>
        </w:rPr>
        <w:t xml:space="preserve">Tulos</w:t>
      </w:r>
    </w:p>
    <w:p>
      <w:r>
        <w:t xml:space="preserve">ja kuulin kovan pamauksen kuistilla.</w:t>
      </w:r>
    </w:p>
    <w:p>
      <w:r>
        <w:rPr>
          <w:b/>
        </w:rPr>
        <w:t xml:space="preserve">Esimerkki 2.3012</w:t>
      </w:r>
    </w:p>
    <w:p>
      <w:r>
        <w:t xml:space="preserve">Alku: Sam oli laiska. Loppu: Hän tunsi olonsa paremmaksi heti seuraavana päivänä.</w:t>
      </w:r>
    </w:p>
    <w:p>
      <w:r>
        <w:rPr>
          <w:b/>
        </w:rPr>
        <w:t xml:space="preserve">Tulos</w:t>
      </w:r>
    </w:p>
    <w:p>
      <w:r>
        <w:t xml:space="preserve">Hän otti päivän itselleen levätäkseen.</w:t>
      </w:r>
    </w:p>
    <w:p>
      <w:r>
        <w:rPr>
          <w:b/>
        </w:rPr>
        <w:t xml:space="preserve">Tulos</w:t>
      </w:r>
    </w:p>
    <w:p>
      <w:r>
        <w:t xml:space="preserve">Sam päätti levätä eikä tehdä mitään.</w:t>
      </w:r>
    </w:p>
    <w:p>
      <w:r>
        <w:rPr>
          <w:b/>
        </w:rPr>
        <w:t xml:space="preserve">Tulos</w:t>
      </w:r>
    </w:p>
    <w:p>
      <w:r>
        <w:t xml:space="preserve">Sam päätti levätä päivän.</w:t>
      </w:r>
    </w:p>
    <w:p>
      <w:r>
        <w:rPr>
          <w:b/>
        </w:rPr>
        <w:t xml:space="preserve">Tulos</w:t>
      </w:r>
    </w:p>
    <w:p>
      <w:r>
        <w:t xml:space="preserve">Sam otti vapaapäivän ja nukkui hieman lisää.</w:t>
      </w:r>
    </w:p>
    <w:p>
      <w:r>
        <w:rPr>
          <w:b/>
        </w:rPr>
        <w:t xml:space="preserve">Tulos</w:t>
      </w:r>
    </w:p>
    <w:p>
      <w:r>
        <w:t xml:space="preserve">Sam otti vapaapäivän opiskelusta.</w:t>
      </w:r>
    </w:p>
    <w:p>
      <w:r>
        <w:rPr>
          <w:b/>
        </w:rPr>
        <w:t xml:space="preserve">Esimerkki 2.3013</w:t>
      </w:r>
    </w:p>
    <w:p>
      <w:r>
        <w:t xml:space="preserve">Alku: Ava oli jäätelökioskilla. Loppu: Ava nuoli jäätelötötteröään tyytyväisenä valintaansa.</w:t>
      </w:r>
    </w:p>
    <w:p>
      <w:r>
        <w:rPr>
          <w:b/>
        </w:rPr>
        <w:t xml:space="preserve">Tulos</w:t>
      </w:r>
    </w:p>
    <w:p>
      <w:r>
        <w:t xml:space="preserve">Ava osti lempijäätelötötterönsä.</w:t>
      </w:r>
    </w:p>
    <w:p>
      <w:r>
        <w:rPr>
          <w:b/>
        </w:rPr>
        <w:t xml:space="preserve">Tulos</w:t>
      </w:r>
    </w:p>
    <w:p>
      <w:r>
        <w:t xml:space="preserve">Ava otti aikansa, mutta lopulta hän valitsi maun.</w:t>
      </w:r>
    </w:p>
    <w:p>
      <w:r>
        <w:rPr>
          <w:b/>
        </w:rPr>
        <w:t xml:space="preserve">Tulos</w:t>
      </w:r>
    </w:p>
    <w:p>
      <w:r>
        <w:t xml:space="preserve">Tässä paikassa oli yli 31 makua.</w:t>
      </w:r>
    </w:p>
    <w:p>
      <w:r>
        <w:rPr>
          <w:b/>
        </w:rPr>
        <w:t xml:space="preserve">Esimerkki 2.3014</w:t>
      </w:r>
    </w:p>
    <w:p>
      <w:r>
        <w:t xml:space="preserve">Alku: Miles oli jalkapalloilija. Loppu: Hänen jalkansa oli haavoittunut, mutta hän oli ylpeä itsestään!</w:t>
      </w:r>
    </w:p>
    <w:p>
      <w:r>
        <w:rPr>
          <w:b/>
        </w:rPr>
        <w:t xml:space="preserve">Tulos</w:t>
      </w:r>
    </w:p>
    <w:p>
      <w:r>
        <w:t xml:space="preserve">Miles kaatui kentällä.</w:t>
      </w:r>
    </w:p>
    <w:p>
      <w:r>
        <w:rPr>
          <w:b/>
        </w:rPr>
        <w:t xml:space="preserve">Tulos</w:t>
      </w:r>
    </w:p>
    <w:p>
      <w:r>
        <w:t xml:space="preserve">Miles loukkasi jalkansa maalia tehdessään.</w:t>
      </w:r>
    </w:p>
    <w:p>
      <w:r>
        <w:rPr>
          <w:b/>
        </w:rPr>
        <w:t xml:space="preserve">Tulos</w:t>
      </w:r>
    </w:p>
    <w:p>
      <w:r>
        <w:t xml:space="preserve">miles teki vaarallisen tempun voittaakseen jalkapallo-ottelun.</w:t>
      </w:r>
    </w:p>
    <w:p>
      <w:r>
        <w:rPr>
          <w:b/>
        </w:rPr>
        <w:t xml:space="preserve">Tulos</w:t>
      </w:r>
    </w:p>
    <w:p>
      <w:r>
        <w:t xml:space="preserve">hän teki maalin, mutta loukkasi jalkansa.</w:t>
      </w:r>
    </w:p>
    <w:p>
      <w:r>
        <w:rPr>
          <w:b/>
        </w:rPr>
        <w:t xml:space="preserve">Esimerkki 2.3015</w:t>
      </w:r>
    </w:p>
    <w:p>
      <w:r>
        <w:t xml:space="preserve">Alku: Mollyn ensimmäinen päivä opettajana. Loppu: Millyn helpotukseksi kaikki hänen oppilaansa olivat ystävällisiä ja ystävällisiä!</w:t>
      </w:r>
    </w:p>
    <w:p>
      <w:r>
        <w:rPr>
          <w:b/>
        </w:rPr>
        <w:t xml:space="preserve">Tulos</w:t>
      </w:r>
    </w:p>
    <w:p>
      <w:r>
        <w:t xml:space="preserve">Molly oli hermostunut siitä, etteivät hänen oppilaansa pitäisi hänestä.</w:t>
      </w:r>
    </w:p>
    <w:p>
      <w:r>
        <w:rPr>
          <w:b/>
        </w:rPr>
        <w:t xml:space="preserve">Tulos</w:t>
      </w:r>
    </w:p>
    <w:p>
      <w:r>
        <w:t xml:space="preserve">Molly oli hermostunut opettamaan.</w:t>
      </w:r>
    </w:p>
    <w:p>
      <w:r>
        <w:rPr>
          <w:b/>
        </w:rPr>
        <w:t xml:space="preserve">Tulos</w:t>
      </w:r>
    </w:p>
    <w:p>
      <w:r>
        <w:t xml:space="preserve">Molly oli hermostunut siitä, että hänen oppilaansa käyttäytyisivät huonosti.</w:t>
      </w:r>
    </w:p>
    <w:p>
      <w:r>
        <w:rPr>
          <w:b/>
        </w:rPr>
        <w:t xml:space="preserve">Tulos</w:t>
      </w:r>
    </w:p>
    <w:p>
      <w:r>
        <w:t xml:space="preserve">Molly oli huolissaan ensimmäisestä päivästä.</w:t>
      </w:r>
    </w:p>
    <w:p>
      <w:r>
        <w:rPr>
          <w:b/>
        </w:rPr>
        <w:t xml:space="preserve">Tulos</w:t>
      </w:r>
    </w:p>
    <w:p>
      <w:r>
        <w:t xml:space="preserve">Häntä jännitti ensimmäinen päivä.</w:t>
      </w:r>
    </w:p>
    <w:p>
      <w:r>
        <w:rPr>
          <w:b/>
        </w:rPr>
        <w:t xml:space="preserve">Esimerkki 2.3016</w:t>
      </w:r>
    </w:p>
    <w:p>
      <w:r>
        <w:t xml:space="preserve">Alku: Barbecue on kuuluisa Daven talossa. Loppu: Kaikki sairastuivat lopulta.</w:t>
      </w:r>
    </w:p>
    <w:p>
      <w:r>
        <w:rPr>
          <w:b/>
        </w:rPr>
        <w:t xml:space="preserve">Tulos</w:t>
      </w:r>
    </w:p>
    <w:p>
      <w:r>
        <w:t xml:space="preserve">Dave kypsensi vanhentunutta lihaa.</w:t>
      </w:r>
    </w:p>
    <w:p>
      <w:r>
        <w:rPr>
          <w:b/>
        </w:rPr>
        <w:t xml:space="preserve">Tulos</w:t>
      </w:r>
    </w:p>
    <w:p>
      <w:r>
        <w:t xml:space="preserve">Dave liukastui eikä keittänyt tarpeeksi kauan.</w:t>
      </w:r>
    </w:p>
    <w:p>
      <w:r>
        <w:rPr>
          <w:b/>
        </w:rPr>
        <w:t xml:space="preserve">Tulos</w:t>
      </w:r>
    </w:p>
    <w:p>
      <w:r>
        <w:t xml:space="preserve">Dave valmisti kuuluisan BBQ:nsa kyseenalaisesta lihasta.</w:t>
      </w:r>
    </w:p>
    <w:p>
      <w:r>
        <w:rPr>
          <w:b/>
        </w:rPr>
        <w:t xml:space="preserve">Tulos</w:t>
      </w:r>
    </w:p>
    <w:p>
      <w:r>
        <w:t xml:space="preserve">Valitettavasti osa lihasta oli pilaantunut.</w:t>
      </w:r>
    </w:p>
    <w:p>
      <w:r>
        <w:rPr>
          <w:b/>
        </w:rPr>
        <w:t xml:space="preserve">Esimerkki 2.3017</w:t>
      </w:r>
    </w:p>
    <w:p>
      <w:r>
        <w:t xml:space="preserve">Alku: Henry otti savustimen esiin ja laittoi hiilet valmiiksi. Lopetus: Hän asetti lämpötilan liian alhaiseksi ja haaveili rintafileestä.</w:t>
      </w:r>
    </w:p>
    <w:p>
      <w:r>
        <w:rPr>
          <w:b/>
        </w:rPr>
        <w:t xml:space="preserve">Tulos</w:t>
      </w:r>
    </w:p>
    <w:p>
      <w:r>
        <w:t xml:space="preserve">Henry ei noudattanut ohjeita kunnolla.</w:t>
      </w:r>
    </w:p>
    <w:p>
      <w:r>
        <w:rPr>
          <w:b/>
        </w:rPr>
        <w:t xml:space="preserve">Esimerkki 2.3018</w:t>
      </w:r>
    </w:p>
    <w:p>
      <w:r>
        <w:t xml:space="preserve">Alku: Chad halusi jotain makeaa jälkiruoaksi. Loppu: Chad oli pettynyt siihen, ettei hän saanut kakkupalaa.</w:t>
      </w:r>
    </w:p>
    <w:p>
      <w:r>
        <w:rPr>
          <w:b/>
        </w:rPr>
        <w:t xml:space="preserve">Tulos</w:t>
      </w:r>
    </w:p>
    <w:p>
      <w:r>
        <w:t xml:space="preserve">Chad halusi palan kakkua.</w:t>
      </w:r>
    </w:p>
    <w:p>
      <w:r>
        <w:rPr>
          <w:b/>
        </w:rPr>
        <w:t xml:space="preserve">Tulos</w:t>
      </w:r>
    </w:p>
    <w:p>
      <w:r>
        <w:t xml:space="preserve">Chad halusi palan kakkua, mutta kauppa oli kiinni.</w:t>
      </w:r>
    </w:p>
    <w:p>
      <w:r>
        <w:rPr>
          <w:b/>
        </w:rPr>
        <w:t xml:space="preserve">Tulos</w:t>
      </w:r>
    </w:p>
    <w:p>
      <w:r>
        <w:t xml:space="preserve">Chad meni paikalliseen leipomoon ostamaan siivun mansikkakakkua.</w:t>
      </w:r>
    </w:p>
    <w:p>
      <w:r>
        <w:rPr>
          <w:b/>
        </w:rPr>
        <w:t xml:space="preserve">Tulos</w:t>
      </w:r>
    </w:p>
    <w:p>
      <w:r>
        <w:t xml:space="preserve">Hän halusi palan kakkua, mutta hänen äitinsä söi sen jo.</w:t>
      </w:r>
    </w:p>
    <w:p>
      <w:r>
        <w:rPr>
          <w:b/>
        </w:rPr>
        <w:t xml:space="preserve">Tulos</w:t>
      </w:r>
    </w:p>
    <w:p>
      <w:r>
        <w:t xml:space="preserve">Chadilla ei kuitenkaan ollut rahaa.</w:t>
      </w:r>
    </w:p>
    <w:p>
      <w:r>
        <w:rPr>
          <w:b/>
        </w:rPr>
        <w:t xml:space="preserve">Esimerkki 2.3019</w:t>
      </w:r>
    </w:p>
    <w:p>
      <w:r>
        <w:t xml:space="preserve">Alku: Sandy oli innoissaan syntymäpäivästään. Loppu: Sandy oli hyvin surullinen ja masentunut, koska kukaan ei muistanut häntä.</w:t>
      </w:r>
    </w:p>
    <w:p>
      <w:r>
        <w:rPr>
          <w:b/>
        </w:rPr>
        <w:t xml:space="preserve">Tulos</w:t>
      </w:r>
    </w:p>
    <w:p>
      <w:r>
        <w:t xml:space="preserve">Kukaan ei tehnyt mitään Sandyn syntymäpäivänä.</w:t>
      </w:r>
    </w:p>
    <w:p>
      <w:r>
        <w:rPr>
          <w:b/>
        </w:rPr>
        <w:t xml:space="preserve">Tulos</w:t>
      </w:r>
    </w:p>
    <w:p>
      <w:r>
        <w:t xml:space="preserve">Valitettavasti kukaan ei toivottanut hänelle hyvää syntymäpäivää.</w:t>
      </w:r>
    </w:p>
    <w:p>
      <w:r>
        <w:rPr>
          <w:b/>
        </w:rPr>
        <w:t xml:space="preserve">Tulos</w:t>
      </w:r>
    </w:p>
    <w:p>
      <w:r>
        <w:t xml:space="preserve">Sandy lähetti kutsut kuukausi sitten.</w:t>
      </w:r>
    </w:p>
    <w:p>
      <w:r>
        <w:rPr>
          <w:b/>
        </w:rPr>
        <w:t xml:space="preserve">Tulos</w:t>
      </w:r>
    </w:p>
    <w:p>
      <w:r>
        <w:t xml:space="preserve">Sandy oli surullinen, kun kukaan ei toivottanut hänelle hyvää syntymäpäivää.</w:t>
      </w:r>
    </w:p>
    <w:p>
      <w:r>
        <w:rPr>
          <w:b/>
        </w:rPr>
        <w:t xml:space="preserve">Esimerkki 2.3020</w:t>
      </w:r>
    </w:p>
    <w:p>
      <w:r>
        <w:t xml:space="preserve">Alku: Alan oli hyvä oppilas ja sai täydet arvosanat. Loppu: Alan selitti tilanteen, ja vanhemmat soittivat kouluun.</w:t>
      </w:r>
    </w:p>
    <w:p>
      <w:r>
        <w:rPr>
          <w:b/>
        </w:rPr>
        <w:t xml:space="preserve">Tulos</w:t>
      </w:r>
    </w:p>
    <w:p>
      <w:r>
        <w:t xml:space="preserve">Alan reputti viimeisen kokeensa koulussa.</w:t>
      </w:r>
    </w:p>
    <w:p>
      <w:r>
        <w:rPr>
          <w:b/>
        </w:rPr>
        <w:t xml:space="preserve">Tulos</w:t>
      </w:r>
    </w:p>
    <w:p>
      <w:r>
        <w:t xml:space="preserve">Alanilla oli huono päivä ja hän reputti kokeessa.</w:t>
      </w:r>
    </w:p>
    <w:p>
      <w:r>
        <w:rPr>
          <w:b/>
        </w:rPr>
        <w:t xml:space="preserve">Tulos</w:t>
      </w:r>
    </w:p>
    <w:p>
      <w:r>
        <w:t xml:space="preserve">Alanin opettaja luuli hänen huijaavan.</w:t>
      </w:r>
    </w:p>
    <w:p>
      <w:r>
        <w:rPr>
          <w:b/>
        </w:rPr>
        <w:t xml:space="preserve">Tulos</w:t>
      </w:r>
    </w:p>
    <w:p>
      <w:r>
        <w:t xml:space="preserve">Joku yritti lyödä häntä, ja hän työnsi hänet pois.</w:t>
      </w:r>
    </w:p>
    <w:p>
      <w:r>
        <w:rPr>
          <w:b/>
        </w:rPr>
        <w:t xml:space="preserve">Esimerkki 2.3021</w:t>
      </w:r>
    </w:p>
    <w:p>
      <w:r>
        <w:t xml:space="preserve">Alku: Cookie oli loistava leipuri. Loppu: Ne tulivat ihaniksi ja hänen myydyimmiksi leivoksikseen.</w:t>
      </w:r>
    </w:p>
    <w:p>
      <w:r>
        <w:rPr>
          <w:b/>
        </w:rPr>
        <w:t xml:space="preserve">Tulos</w:t>
      </w:r>
    </w:p>
    <w:p>
      <w:r>
        <w:t xml:space="preserve">Cookie kokeili maapähkinävoi-hyytelökeksiä.</w:t>
      </w:r>
    </w:p>
    <w:p>
      <w:r>
        <w:rPr>
          <w:b/>
        </w:rPr>
        <w:t xml:space="preserve">Tulos</w:t>
      </w:r>
    </w:p>
    <w:p>
      <w:r>
        <w:t xml:space="preserve">Cookie keksi uuden keksin.</w:t>
      </w:r>
    </w:p>
    <w:p>
      <w:r>
        <w:rPr>
          <w:b/>
        </w:rPr>
        <w:t xml:space="preserve">Tulos</w:t>
      </w:r>
    </w:p>
    <w:p>
      <w:r>
        <w:t xml:space="preserve">Hän teki suklaakeksejä.</w:t>
      </w:r>
    </w:p>
    <w:p>
      <w:r>
        <w:rPr>
          <w:b/>
        </w:rPr>
        <w:t xml:space="preserve">Tulos</w:t>
      </w:r>
    </w:p>
    <w:p>
      <w:r>
        <w:t xml:space="preserve">Niinpä hän teki suklaakeksejä leipomomyyntiin.</w:t>
      </w:r>
    </w:p>
    <w:p>
      <w:r>
        <w:rPr>
          <w:b/>
        </w:rPr>
        <w:t xml:space="preserve">Esimerkki 2.3022</w:t>
      </w:r>
    </w:p>
    <w:p>
      <w:r>
        <w:t xml:space="preserve">Alku: Nina oli järjestämässä juhlia kesän ensimmäisenä päivänä. Loppu: Nina oli iloinen, että ennuste oli ollut väärä.</w:t>
      </w:r>
    </w:p>
    <w:p>
      <w:r>
        <w:rPr>
          <w:b/>
        </w:rPr>
        <w:t xml:space="preserve">Tulos</w:t>
      </w:r>
    </w:p>
    <w:p>
      <w:r>
        <w:t xml:space="preserve">Nina kuuli TV:n säämiehen puhuvan sateista.</w:t>
      </w:r>
    </w:p>
    <w:p>
      <w:r>
        <w:rPr>
          <w:b/>
        </w:rPr>
        <w:t xml:space="preserve">Tulos</w:t>
      </w:r>
    </w:p>
    <w:p>
      <w:r>
        <w:t xml:space="preserve">Nina kuuli, että sataa.</w:t>
      </w:r>
    </w:p>
    <w:p>
      <w:r>
        <w:rPr>
          <w:b/>
        </w:rPr>
        <w:t xml:space="preserve">Tulos</w:t>
      </w:r>
    </w:p>
    <w:p>
      <w:r>
        <w:t xml:space="preserve">Sääennusteessa ennustettiin sadetta, mutta sitä ei koskaan tullut.</w:t>
      </w:r>
    </w:p>
    <w:p>
      <w:r>
        <w:rPr>
          <w:b/>
        </w:rPr>
        <w:t xml:space="preserve">Tulos</w:t>
      </w:r>
    </w:p>
    <w:p>
      <w:r>
        <w:t xml:space="preserve">Säämies sanoi, että sataa.</w:t>
      </w:r>
    </w:p>
    <w:p>
      <w:r>
        <w:rPr>
          <w:b/>
        </w:rPr>
        <w:t xml:space="preserve">Esimerkki 2.3023</w:t>
      </w:r>
    </w:p>
    <w:p>
      <w:r>
        <w:t xml:space="preserve">Alku: Gina odotti puhelimensa latautumista etupenkillä. Loppu: Kello oli yksi yöllä, eikä kukaan vastannut.</w:t>
      </w:r>
    </w:p>
    <w:p>
      <w:r>
        <w:rPr>
          <w:b/>
        </w:rPr>
        <w:t xml:space="preserve">Tulos</w:t>
      </w:r>
    </w:p>
    <w:p>
      <w:r>
        <w:t xml:space="preserve">Gina oli jättänyt ystävilleen viestin, jotta nämä soittaisivat hänelle.</w:t>
      </w:r>
    </w:p>
    <w:p>
      <w:r>
        <w:rPr>
          <w:b/>
        </w:rPr>
        <w:t xml:space="preserve">Tulos</w:t>
      </w:r>
    </w:p>
    <w:p>
      <w:r>
        <w:t xml:space="preserve">Gina oli jättänyt viestin poikaystävälleen.</w:t>
      </w:r>
    </w:p>
    <w:p>
      <w:r>
        <w:rPr>
          <w:b/>
        </w:rPr>
        <w:t xml:space="preserve">Tulos</w:t>
      </w:r>
    </w:p>
    <w:p>
      <w:r>
        <w:t xml:space="preserve">Gina soitti puhelun.</w:t>
      </w:r>
    </w:p>
    <w:p>
      <w:r>
        <w:rPr>
          <w:b/>
        </w:rPr>
        <w:t xml:space="preserve">Tulos</w:t>
      </w:r>
    </w:p>
    <w:p>
      <w:r>
        <w:t xml:space="preserve">Kun se latautui, hän lähetti äidilleen tekstiviestin.</w:t>
      </w:r>
    </w:p>
    <w:p>
      <w:r>
        <w:rPr>
          <w:b/>
        </w:rPr>
        <w:t xml:space="preserve">Esimerkki 2.3024</w:t>
      </w:r>
    </w:p>
    <w:p>
      <w:r>
        <w:t xml:space="preserve">Alku: Hal on asianajaja New Yorkissa. Loppu: Hal palkittiin ylennyksellä.</w:t>
      </w:r>
    </w:p>
    <w:p>
      <w:r>
        <w:rPr>
          <w:b/>
        </w:rPr>
        <w:t xml:space="preserve">Tulos</w:t>
      </w:r>
    </w:p>
    <w:p>
      <w:r>
        <w:t xml:space="preserve">Halista tuli todella hyvä asianajaja.</w:t>
      </w:r>
    </w:p>
    <w:p>
      <w:r>
        <w:rPr>
          <w:b/>
        </w:rPr>
        <w:t xml:space="preserve">Tulos</w:t>
      </w:r>
    </w:p>
    <w:p>
      <w:r>
        <w:t xml:space="preserve">Hal hoiti useita menestyksekkäitä tapauksia New Yorkissa.</w:t>
      </w:r>
    </w:p>
    <w:p>
      <w:r>
        <w:rPr>
          <w:b/>
        </w:rPr>
        <w:t xml:space="preserve">Tulos</w:t>
      </w:r>
    </w:p>
    <w:p>
      <w:r>
        <w:t xml:space="preserve">Hal oli omistautunut jokaiselle tapaukselle, jonka parissa hän työskenteli.</w:t>
      </w:r>
    </w:p>
    <w:p>
      <w:r>
        <w:rPr>
          <w:b/>
        </w:rPr>
        <w:t xml:space="preserve">Esimerkki 2.3025</w:t>
      </w:r>
    </w:p>
    <w:p>
      <w:r>
        <w:t xml:space="preserve">Alku: Lucyn isoisä tuli hakemaan hänet Maryn talosta. Loppu: Hän tajusi, että kyseessä oli onnettomuus, eikä ketään ollut syyllinen.</w:t>
      </w:r>
    </w:p>
    <w:p>
      <w:r>
        <w:rPr>
          <w:b/>
        </w:rPr>
        <w:t xml:space="preserve">Tulos</w:t>
      </w:r>
    </w:p>
    <w:p>
      <w:r>
        <w:t xml:space="preserve">Pallo osui hänen tuulilasiinsa.</w:t>
      </w:r>
    </w:p>
    <w:p>
      <w:r>
        <w:rPr>
          <w:b/>
        </w:rPr>
        <w:t xml:space="preserve">Tulos</w:t>
      </w:r>
    </w:p>
    <w:p>
      <w:r>
        <w:t xml:space="preserve">Hän huomasi, että nainen oli rikkonut Marian patsaan.</w:t>
      </w:r>
    </w:p>
    <w:p>
      <w:r>
        <w:rPr>
          <w:b/>
        </w:rPr>
        <w:t xml:space="preserve">Tulos</w:t>
      </w:r>
    </w:p>
    <w:p>
      <w:r>
        <w:t xml:space="preserve">Lucyn nenä oli murtunut, kun hän saapui sinne.</w:t>
      </w:r>
    </w:p>
    <w:p>
      <w:r>
        <w:rPr>
          <w:b/>
        </w:rPr>
        <w:t xml:space="preserve">Tulos</w:t>
      </w:r>
    </w:p>
    <w:p>
      <w:r>
        <w:t xml:space="preserve">Lucy itki, ja hänellä oli putoamisesta leikattu huuli.</w:t>
      </w:r>
    </w:p>
    <w:p>
      <w:r>
        <w:rPr>
          <w:b/>
        </w:rPr>
        <w:t xml:space="preserve">Esimerkki 2.3026</w:t>
      </w:r>
    </w:p>
    <w:p>
      <w:r>
        <w:t xml:space="preserve">Alku: Sydneyn piti pestä pyykkiä. Loppu: Hän jatkoi tätä, kunnes pyykki oli pesty.</w:t>
      </w:r>
    </w:p>
    <w:p>
      <w:r>
        <w:rPr>
          <w:b/>
        </w:rPr>
        <w:t xml:space="preserve">Tulos</w:t>
      </w:r>
    </w:p>
    <w:p>
      <w:r>
        <w:t xml:space="preserve">Hän päätti tehdä sen tänään.</w:t>
      </w:r>
    </w:p>
    <w:p>
      <w:r>
        <w:rPr>
          <w:b/>
        </w:rPr>
        <w:t xml:space="preserve">Tulos</w:t>
      </w:r>
    </w:p>
    <w:p>
      <w:r>
        <w:t xml:space="preserve">Sydney katsoi televisiota samalla kun hän pesi pyykkiä.</w:t>
      </w:r>
    </w:p>
    <w:p>
      <w:r>
        <w:rPr>
          <w:b/>
        </w:rPr>
        <w:t xml:space="preserve">Tulos</w:t>
      </w:r>
    </w:p>
    <w:p>
      <w:r>
        <w:t xml:space="preserve">Sydneyn pyykit olivat valtaamassa hänen makuuhuoneensa.</w:t>
      </w:r>
    </w:p>
    <w:p>
      <w:r>
        <w:rPr>
          <w:b/>
        </w:rPr>
        <w:t xml:space="preserve">Esimerkki 2.3027</w:t>
      </w:r>
    </w:p>
    <w:p>
      <w:r>
        <w:t xml:space="preserve">Alku: Eilen menin kaupungin messuille. Loppu: Päädyin sairastumaan.</w:t>
      </w:r>
    </w:p>
    <w:p>
      <w:r>
        <w:rPr>
          <w:b/>
        </w:rPr>
        <w:t xml:space="preserve">Tulos</w:t>
      </w:r>
    </w:p>
    <w:p>
      <w:r>
        <w:t xml:space="preserve">Söin liikaa karkkia.</w:t>
      </w:r>
    </w:p>
    <w:p>
      <w:r>
        <w:rPr>
          <w:b/>
        </w:rPr>
        <w:t xml:space="preserve">Tulos</w:t>
      </w:r>
    </w:p>
    <w:p>
      <w:r>
        <w:t xml:space="preserve">Söin paljon roskaruokaa.</w:t>
      </w:r>
    </w:p>
    <w:p>
      <w:r>
        <w:rPr>
          <w:b/>
        </w:rPr>
        <w:t xml:space="preserve">Tulos</w:t>
      </w:r>
    </w:p>
    <w:p>
      <w:r>
        <w:t xml:space="preserve">Söin sianlihavoileivän.</w:t>
      </w:r>
    </w:p>
    <w:p>
      <w:r>
        <w:rPr>
          <w:b/>
        </w:rPr>
        <w:t xml:space="preserve">Tulos</w:t>
      </w:r>
    </w:p>
    <w:p>
      <w:r>
        <w:t xml:space="preserve">Söin liikaa messuruokaa.</w:t>
      </w:r>
    </w:p>
    <w:p>
      <w:r>
        <w:rPr>
          <w:b/>
        </w:rPr>
        <w:t xml:space="preserve">Esimerkki 2.3028</w:t>
      </w:r>
    </w:p>
    <w:p>
      <w:r>
        <w:t xml:space="preserve">Alku: Elaine ei halunnut laittaa ruokaa tänä iltana. Loppu: Elainen oli helppo päättää.</w:t>
      </w:r>
    </w:p>
    <w:p>
      <w:r>
        <w:rPr>
          <w:b/>
        </w:rPr>
        <w:t xml:space="preserve">Tulos</w:t>
      </w:r>
    </w:p>
    <w:p>
      <w:r>
        <w:t xml:space="preserve">Elaine tilasi toimituksen eikä tehnyt ruokaa.</w:t>
      </w:r>
    </w:p>
    <w:p>
      <w:r>
        <w:rPr>
          <w:b/>
        </w:rPr>
        <w:t xml:space="preserve">Esimerkki 2.3029</w:t>
      </w:r>
    </w:p>
    <w:p>
      <w:r>
        <w:t xml:space="preserve">Alku: Joe oli tylsistynyt ravintolassa, koska se oli hidas. Loppu: Hän vastasi puhelimeen toisella soittokerralla.</w:t>
      </w:r>
    </w:p>
    <w:p>
      <w:r>
        <w:rPr>
          <w:b/>
        </w:rPr>
        <w:t xml:space="preserve">Tulos</w:t>
      </w:r>
    </w:p>
    <w:p>
      <w:r>
        <w:t xml:space="preserve">Joe luuli kuulleensa kännykän soivan.</w:t>
      </w:r>
    </w:p>
    <w:p>
      <w:r>
        <w:rPr>
          <w:b/>
        </w:rPr>
        <w:t xml:space="preserve">Tulos</w:t>
      </w:r>
    </w:p>
    <w:p>
      <w:r>
        <w:t xml:space="preserve">Joen kännykkä soi tuntemattomasta numerosta.</w:t>
      </w:r>
    </w:p>
    <w:p>
      <w:r>
        <w:rPr>
          <w:b/>
        </w:rPr>
        <w:t xml:space="preserve">Tulos</w:t>
      </w:r>
    </w:p>
    <w:p>
      <w:r>
        <w:t xml:space="preserve">Joen puhelin soi hänen taskussaan.</w:t>
      </w:r>
    </w:p>
    <w:p>
      <w:r>
        <w:rPr>
          <w:b/>
        </w:rPr>
        <w:t xml:space="preserve">Tulos</w:t>
      </w:r>
    </w:p>
    <w:p>
      <w:r>
        <w:t xml:space="preserve">Sitten ravintolan puhelin soi.</w:t>
      </w:r>
    </w:p>
    <w:p>
      <w:r>
        <w:rPr>
          <w:b/>
        </w:rPr>
        <w:t xml:space="preserve">Esimerkki 2.3030</w:t>
      </w:r>
    </w:p>
    <w:p>
      <w:r>
        <w:t xml:space="preserve">Alku: Loppu: Amber sotki autonsa pahasti, ja se piti hinata pois.</w:t>
      </w:r>
    </w:p>
    <w:p>
      <w:r>
        <w:rPr>
          <w:b/>
        </w:rPr>
        <w:t xml:space="preserve">Tulos</w:t>
      </w:r>
    </w:p>
    <w:p>
      <w:r>
        <w:t xml:space="preserve">Amber ei nähnyt toista varjoon pysäköityä autoa.</w:t>
      </w:r>
    </w:p>
    <w:p>
      <w:r>
        <w:rPr>
          <w:b/>
        </w:rPr>
        <w:t xml:space="preserve">Tulos</w:t>
      </w:r>
    </w:p>
    <w:p>
      <w:r>
        <w:t xml:space="preserve">Amber tekstasi ja joutui sen takia onnettomuuteen.</w:t>
      </w:r>
    </w:p>
    <w:p>
      <w:r>
        <w:rPr>
          <w:b/>
        </w:rPr>
        <w:t xml:space="preserve">Tulos</w:t>
      </w:r>
    </w:p>
    <w:p>
      <w:r>
        <w:t xml:space="preserve">Oli myöhä, ja Amber torkahti ajon aikana.</w:t>
      </w:r>
    </w:p>
    <w:p>
      <w:r>
        <w:rPr>
          <w:b/>
        </w:rPr>
        <w:t xml:space="preserve">Tulos</w:t>
      </w:r>
    </w:p>
    <w:p>
      <w:r>
        <w:t xml:space="preserve">Hän oli juonut ja törmännyt puuhun.</w:t>
      </w:r>
    </w:p>
    <w:p>
      <w:r>
        <w:rPr>
          <w:b/>
        </w:rPr>
        <w:t xml:space="preserve">Esimerkki 2.3031</w:t>
      </w:r>
    </w:p>
    <w:p>
      <w:r>
        <w:t xml:space="preserve">Alku: Evie vaelteli linnassa tuntikausia. Loppu: Hän oli ylpeä itsestään.</w:t>
      </w:r>
    </w:p>
    <w:p>
      <w:r>
        <w:rPr>
          <w:b/>
        </w:rPr>
        <w:t xml:space="preserve">Tulos</w:t>
      </w:r>
    </w:p>
    <w:p>
      <w:r>
        <w:t xml:space="preserve">Evie sai selville kaiken linnasta.</w:t>
      </w:r>
    </w:p>
    <w:p>
      <w:r>
        <w:rPr>
          <w:b/>
        </w:rPr>
        <w:t xml:space="preserve">Tulos</w:t>
      </w:r>
    </w:p>
    <w:p>
      <w:r>
        <w:t xml:space="preserve">Se oli suuri, mutta Evie ei eksynyt.</w:t>
      </w:r>
    </w:p>
    <w:p>
      <w:r>
        <w:rPr>
          <w:b/>
        </w:rPr>
        <w:t xml:space="preserve">Esimerkki 2.3032</w:t>
      </w:r>
    </w:p>
    <w:p>
      <w:r>
        <w:t xml:space="preserve">Alku: Afel asui Saharan autiomaassa. Loppu: Lopulta Afelilla oli taas vettä.</w:t>
      </w:r>
    </w:p>
    <w:p>
      <w:r>
        <w:rPr>
          <w:b/>
        </w:rPr>
        <w:t xml:space="preserve">Tulos</w:t>
      </w:r>
    </w:p>
    <w:p>
      <w:r>
        <w:t xml:space="preserve">Afel porasi vettä.</w:t>
      </w:r>
    </w:p>
    <w:p>
      <w:r>
        <w:rPr>
          <w:b/>
        </w:rPr>
        <w:t xml:space="preserve">Tulos</w:t>
      </w:r>
    </w:p>
    <w:p>
      <w:r>
        <w:t xml:space="preserve">Afel koki kuivuutta, mutta sitten satoi.</w:t>
      </w:r>
    </w:p>
    <w:p>
      <w:r>
        <w:rPr>
          <w:b/>
        </w:rPr>
        <w:t xml:space="preserve">Tulos</w:t>
      </w:r>
    </w:p>
    <w:p>
      <w:r>
        <w:t xml:space="preserve">Afel joutui kävelemään löytääkseen vettä.</w:t>
      </w:r>
    </w:p>
    <w:p>
      <w:r>
        <w:rPr>
          <w:b/>
        </w:rPr>
        <w:t xml:space="preserve">Tulos</w:t>
      </w:r>
    </w:p>
    <w:p>
      <w:r>
        <w:t xml:space="preserve">Afelilta loppui vesi ja hän lähti hakemaan sitä kaupungista.</w:t>
      </w:r>
    </w:p>
    <w:p>
      <w:r>
        <w:rPr>
          <w:b/>
        </w:rPr>
        <w:t xml:space="preserve">Tulos</w:t>
      </w:r>
    </w:p>
    <w:p>
      <w:r>
        <w:t xml:space="preserve">Hänen kylänsä lähellä oli suuri keidas.</w:t>
      </w:r>
    </w:p>
    <w:p>
      <w:r>
        <w:rPr>
          <w:b/>
        </w:rPr>
        <w:t xml:space="preserve">Esimerkki 2.3033</w:t>
      </w:r>
    </w:p>
    <w:p>
      <w:r>
        <w:t xml:space="preserve">Alku: Carolina pelasi sunnuntai-iltana koripallossa Notre Damea vastaan. Loppu: Carolina otti vauhtia ja voitti lopulta Notre Damen 88-74.</w:t>
      </w:r>
    </w:p>
    <w:p>
      <w:r>
        <w:rPr>
          <w:b/>
        </w:rPr>
        <w:t xml:space="preserve">Tulos</w:t>
      </w:r>
    </w:p>
    <w:p>
      <w:r>
        <w:t xml:space="preserve">Aluksi Notre Dame oli voitolla.</w:t>
      </w:r>
    </w:p>
    <w:p>
      <w:r>
        <w:rPr>
          <w:b/>
        </w:rPr>
        <w:t xml:space="preserve">Tulos</w:t>
      </w:r>
    </w:p>
    <w:p>
      <w:r>
        <w:t xml:space="preserve">Pohjois-Carolina siirtyi puoliajalla johtoon.</w:t>
      </w:r>
    </w:p>
    <w:p>
      <w:r>
        <w:rPr>
          <w:b/>
        </w:rPr>
        <w:t xml:space="preserve">Tulos</w:t>
      </w:r>
    </w:p>
    <w:p>
      <w:r>
        <w:t xml:space="preserve">Pohjois-Carolina oli pelissä jäljessä.</w:t>
      </w:r>
    </w:p>
    <w:p>
      <w:r>
        <w:rPr>
          <w:b/>
        </w:rPr>
        <w:t xml:space="preserve">Tulos</w:t>
      </w:r>
    </w:p>
    <w:p>
      <w:r>
        <w:t xml:space="preserve">Pisteet olivat koko ajan lähellä toisiaan.</w:t>
      </w:r>
    </w:p>
    <w:p>
      <w:r>
        <w:rPr>
          <w:b/>
        </w:rPr>
        <w:t xml:space="preserve">Tulos</w:t>
      </w:r>
    </w:p>
    <w:p>
      <w:r>
        <w:t xml:space="preserve">He pelasivat kovaa ja alkoivat ottaa eroa kiinni.</w:t>
      </w:r>
    </w:p>
    <w:p>
      <w:r>
        <w:rPr>
          <w:b/>
        </w:rPr>
        <w:t xml:space="preserve">Esimerkki 2.3034</w:t>
      </w:r>
    </w:p>
    <w:p>
      <w:r>
        <w:t xml:space="preserve">Alku: Pikkupoika oli kolmannella luokalla. Loppu: Vuoden lopussa hän menestyi hyvin lukutestissä.</w:t>
      </w:r>
    </w:p>
    <w:p>
      <w:r>
        <w:rPr>
          <w:b/>
        </w:rPr>
        <w:t xml:space="preserve">Tulos</w:t>
      </w:r>
    </w:p>
    <w:p>
      <w:r>
        <w:t xml:space="preserve">Pieni poika yritti kovasti.</w:t>
      </w:r>
    </w:p>
    <w:p>
      <w:r>
        <w:rPr>
          <w:b/>
        </w:rPr>
        <w:t xml:space="preserve">Tulos</w:t>
      </w:r>
    </w:p>
    <w:p>
      <w:r>
        <w:t xml:space="preserve">Hän päätti tänä vuonna opiskella ahkerasti.</w:t>
      </w:r>
    </w:p>
    <w:p>
      <w:r>
        <w:rPr>
          <w:b/>
        </w:rPr>
        <w:t xml:space="preserve">Tulos</w:t>
      </w:r>
    </w:p>
    <w:p>
      <w:r>
        <w:t xml:space="preserve">Poika kamppaili aluksi englannin kielen kanssa, mutta opiskeli ahkerasti.</w:t>
      </w:r>
    </w:p>
    <w:p>
      <w:r>
        <w:rPr>
          <w:b/>
        </w:rPr>
        <w:t xml:space="preserve">Esimerkki 2.3035</w:t>
      </w:r>
    </w:p>
    <w:p>
      <w:r>
        <w:t xml:space="preserve">Alku: Marien korttelissa kävi joka kesäiltapäivä jäätelöauto. Loppu: Kesän viimeisenä päivänä hän ojensi Marialle kourallisen ilmaisia herkkuja.</w:t>
      </w:r>
    </w:p>
    <w:p>
      <w:r>
        <w:rPr>
          <w:b/>
        </w:rPr>
        <w:t xml:space="preserve">Tulos</w:t>
      </w:r>
    </w:p>
    <w:p>
      <w:r>
        <w:t xml:space="preserve">Marie tutustui rekkakuskiin.</w:t>
      </w:r>
    </w:p>
    <w:p>
      <w:r>
        <w:rPr>
          <w:b/>
        </w:rPr>
        <w:t xml:space="preserve">Tulos</w:t>
      </w:r>
    </w:p>
    <w:p>
      <w:r>
        <w:t xml:space="preserve">marie piti todella kuorma-auton valikoimasta.</w:t>
      </w:r>
    </w:p>
    <w:p>
      <w:r>
        <w:rPr>
          <w:b/>
        </w:rPr>
        <w:t xml:space="preserve">Tulos</w:t>
      </w:r>
    </w:p>
    <w:p>
      <w:r>
        <w:t xml:space="preserve">Mary toi jäätelöauton kuljettajalle bensaa, kun se oli loppunut.</w:t>
      </w:r>
    </w:p>
    <w:p>
      <w:r>
        <w:rPr>
          <w:b/>
        </w:rPr>
        <w:t xml:space="preserve">Tulos</w:t>
      </w:r>
    </w:p>
    <w:p>
      <w:r>
        <w:t xml:space="preserve">Hän oli ainoa lapsi, jolla ei ollut varaa jäätelöön.</w:t>
      </w:r>
    </w:p>
    <w:p>
      <w:r>
        <w:rPr>
          <w:b/>
        </w:rPr>
        <w:t xml:space="preserve">Esimerkki 2.3036</w:t>
      </w:r>
    </w:p>
    <w:p>
      <w:r>
        <w:t xml:space="preserve">Alku: Usman rakasti moottoripyöriä. Loppu: Usman löysi todellisen onnen moottoripyörien korjaamisesta!</w:t>
      </w:r>
    </w:p>
    <w:p>
      <w:r>
        <w:rPr>
          <w:b/>
        </w:rPr>
        <w:t xml:space="preserve">Tulos</w:t>
      </w:r>
    </w:p>
    <w:p>
      <w:r>
        <w:t xml:space="preserve">Hän rakasti ratsastaa niillä koko ajan.</w:t>
      </w:r>
    </w:p>
    <w:p>
      <w:r>
        <w:rPr>
          <w:b/>
        </w:rPr>
        <w:t xml:space="preserve">Tulos</w:t>
      </w:r>
    </w:p>
    <w:p>
      <w:r>
        <w:t xml:space="preserve">Usman kävi moottoripyörien korjauskurssin.</w:t>
      </w:r>
    </w:p>
    <w:p>
      <w:r>
        <w:rPr>
          <w:b/>
        </w:rPr>
        <w:t xml:space="preserve">Tulos</w:t>
      </w:r>
    </w:p>
    <w:p>
      <w:r>
        <w:t xml:space="preserve">Usmanin moottoripyörä hajosi.</w:t>
      </w:r>
    </w:p>
    <w:p>
      <w:r>
        <w:rPr>
          <w:b/>
        </w:rPr>
        <w:t xml:space="preserve">Tulos</w:t>
      </w:r>
    </w:p>
    <w:p>
      <w:r>
        <w:t xml:space="preserve">Usman alkoi opiskella pyöränkorjausta koulussa.</w:t>
      </w:r>
    </w:p>
    <w:p>
      <w:r>
        <w:rPr>
          <w:b/>
        </w:rPr>
        <w:t xml:space="preserve">Esimerkki 2.3037</w:t>
      </w:r>
    </w:p>
    <w:p>
      <w:r>
        <w:t xml:space="preserve">Alku: Eräänä päivänä eräs mies oli kuolemansairas. Loppu: Hänen ystävänsä leikkasivat reiän kattoon ja laskivat sairaan miehen alas.</w:t>
      </w:r>
    </w:p>
    <w:p>
      <w:r>
        <w:rPr>
          <w:b/>
        </w:rPr>
        <w:t xml:space="preserve">Tulos</w:t>
      </w:r>
    </w:p>
    <w:p>
      <w:r>
        <w:t xml:space="preserve">Hänen piti tavata lääkäri, joka oli talossa, joka oli liian täynnä ihmisiä, jotta hän olisi päässyt sisään.</w:t>
      </w:r>
    </w:p>
    <w:p>
      <w:r>
        <w:rPr>
          <w:b/>
        </w:rPr>
        <w:t xml:space="preserve">Tulos</w:t>
      </w:r>
    </w:p>
    <w:p>
      <w:r>
        <w:t xml:space="preserve">Miestä ei voitu siirtää huoneestaan.</w:t>
      </w:r>
    </w:p>
    <w:p>
      <w:r>
        <w:rPr>
          <w:b/>
        </w:rPr>
        <w:t xml:space="preserve">Tulos</w:t>
      </w:r>
    </w:p>
    <w:p>
      <w:r>
        <w:t xml:space="preserve">Mies halusi levätä kotonaan, mutta hän ei mahtunut ovesta sisään.</w:t>
      </w:r>
    </w:p>
    <w:p>
      <w:r>
        <w:rPr>
          <w:b/>
        </w:rPr>
        <w:t xml:space="preserve">Tulos</w:t>
      </w:r>
    </w:p>
    <w:p>
      <w:r>
        <w:t xml:space="preserve">Mies pelkäsi kuolevansa katolleen, koska hänellä ei ollut mitään keinoa paeta sieltä.</w:t>
      </w:r>
    </w:p>
    <w:p>
      <w:r>
        <w:rPr>
          <w:b/>
        </w:rPr>
        <w:t xml:space="preserve">Esimerkki 2.3038</w:t>
      </w:r>
    </w:p>
    <w:p>
      <w:r>
        <w:t xml:space="preserve">Alku: Kun olin lapsi, pidin piirretyistä. Loppu: Nyt voisin nauhoittaa niitä ja katsoa niitä milloin vain!</w:t>
      </w:r>
    </w:p>
    <w:p>
      <w:r>
        <w:rPr>
          <w:b/>
        </w:rPr>
        <w:t xml:space="preserve">Tulos</w:t>
      </w:r>
    </w:p>
    <w:p>
      <w:r>
        <w:t xml:space="preserve">Ostin videokameran, jotta en jäisi paitsi yhdestäkään esityksestä.</w:t>
      </w:r>
    </w:p>
    <w:p>
      <w:r>
        <w:rPr>
          <w:b/>
        </w:rPr>
        <w:t xml:space="preserve">Tulos</w:t>
      </w:r>
    </w:p>
    <w:p>
      <w:r>
        <w:t xml:space="preserve">En pystynyt tallentamaan niitä ennen aikuisuutta.</w:t>
      </w:r>
    </w:p>
    <w:p>
      <w:r>
        <w:rPr>
          <w:b/>
        </w:rPr>
        <w:t xml:space="preserve">Tulos</w:t>
      </w:r>
    </w:p>
    <w:p>
      <w:r>
        <w:t xml:space="preserve">Hiljattain löysin DVR:n.</w:t>
      </w:r>
    </w:p>
    <w:p>
      <w:r>
        <w:rPr>
          <w:b/>
        </w:rPr>
        <w:t xml:space="preserve">Esimerkki 2.3039</w:t>
      </w:r>
    </w:p>
    <w:p>
      <w:r>
        <w:t xml:space="preserve">Alku: Hannah osti laatikkopastaa. Loppu: Kun hän oli valmis, hän söi pastansa.</w:t>
      </w:r>
    </w:p>
    <w:p>
      <w:r>
        <w:rPr>
          <w:b/>
        </w:rPr>
        <w:t xml:space="preserve">Tulos</w:t>
      </w:r>
    </w:p>
    <w:p>
      <w:r>
        <w:t xml:space="preserve">Hannah keitti pastan ja teki kastikkeen.</w:t>
      </w:r>
    </w:p>
    <w:p>
      <w:r>
        <w:rPr>
          <w:b/>
        </w:rPr>
        <w:t xml:space="preserve">Tulos</w:t>
      </w:r>
    </w:p>
    <w:p>
      <w:r>
        <w:t xml:space="preserve">Hän keitti sen kuumassa vedessä.</w:t>
      </w:r>
    </w:p>
    <w:p>
      <w:r>
        <w:rPr>
          <w:b/>
        </w:rPr>
        <w:t xml:space="preserve">Tulos</w:t>
      </w:r>
    </w:p>
    <w:p>
      <w:r>
        <w:t xml:space="preserve">hannah päätti tehdä kotitekoisen kastikkeen.</w:t>
      </w:r>
    </w:p>
    <w:p>
      <w:r>
        <w:rPr>
          <w:b/>
        </w:rPr>
        <w:t xml:space="preserve">Tulos</w:t>
      </w:r>
    </w:p>
    <w:p>
      <w:r>
        <w:t xml:space="preserve">hän keitti pastan nopeasti.</w:t>
      </w:r>
    </w:p>
    <w:p>
      <w:r>
        <w:rPr>
          <w:b/>
        </w:rPr>
        <w:t xml:space="preserve">Esimerkki 2.3040</w:t>
      </w:r>
    </w:p>
    <w:p>
      <w:r>
        <w:t xml:space="preserve">Alku: Yolanda vihaa vuoristoratoja. Loppu: Katie katui sitä, että hän pakotti Yolandan menemään kyydissä.</w:t>
      </w:r>
    </w:p>
    <w:p>
      <w:r>
        <w:rPr>
          <w:b/>
        </w:rPr>
        <w:t xml:space="preserve">Tulos</w:t>
      </w:r>
    </w:p>
    <w:p>
      <w:r>
        <w:t xml:space="preserve">Yolanda meni vuoristorataan ja oksensi sen jälkeen.</w:t>
      </w:r>
    </w:p>
    <w:p>
      <w:r>
        <w:rPr>
          <w:b/>
        </w:rPr>
        <w:t xml:space="preserve">Tulos</w:t>
      </w:r>
    </w:p>
    <w:p>
      <w:r>
        <w:t xml:space="preserve">Hän meni vuoristoradan päälle ja oksensi.</w:t>
      </w:r>
    </w:p>
    <w:p>
      <w:r>
        <w:rPr>
          <w:b/>
        </w:rPr>
        <w:t xml:space="preserve">Tulos</w:t>
      </w:r>
    </w:p>
    <w:p>
      <w:r>
        <w:t xml:space="preserve">Yolanda sairastui matkalla.</w:t>
      </w:r>
    </w:p>
    <w:p>
      <w:r>
        <w:rPr>
          <w:b/>
        </w:rPr>
        <w:t xml:space="preserve">Tulos</w:t>
      </w:r>
    </w:p>
    <w:p>
      <w:r>
        <w:t xml:space="preserve">Yolanda pelästyi kyydissä niin paljon, että pyörtyi.</w:t>
      </w:r>
    </w:p>
    <w:p>
      <w:r>
        <w:rPr>
          <w:b/>
        </w:rPr>
        <w:t xml:space="preserve">Esimerkki 2.3041</w:t>
      </w:r>
    </w:p>
    <w:p>
      <w:r>
        <w:t xml:space="preserve">Alku: Syvällä Louisianan soilla kummitteli legenda kummituksista. Loppu: Aaveet pakenivat nopeasti ja palasivat kotiin seuraavana aamuna.</w:t>
      </w:r>
    </w:p>
    <w:p>
      <w:r>
        <w:rPr>
          <w:b/>
        </w:rPr>
        <w:t xml:space="preserve">Tulos</w:t>
      </w:r>
    </w:p>
    <w:p>
      <w:r>
        <w:t xml:space="preserve">Ystäväporukka yritti eräänä yönä tutkia asiaa.</w:t>
      </w:r>
    </w:p>
    <w:p>
      <w:r>
        <w:rPr>
          <w:b/>
        </w:rPr>
        <w:t xml:space="preserve">Tulos</w:t>
      </w:r>
    </w:p>
    <w:p>
      <w:r>
        <w:t xml:space="preserve">Ryhmä teini-ikäisiä päätti tutkia asiaa.</w:t>
      </w:r>
    </w:p>
    <w:p>
      <w:r>
        <w:rPr>
          <w:b/>
        </w:rPr>
        <w:t xml:space="preserve">Tulos</w:t>
      </w:r>
    </w:p>
    <w:p>
      <w:r>
        <w:t xml:space="preserve">Eräänä päivänä jotkut wannabe-haamujen metsästäjät menivät tutkimaan asiaa, ja he luulivat nähneensä jotain!.</w:t>
      </w:r>
    </w:p>
    <w:p>
      <w:r>
        <w:rPr>
          <w:b/>
        </w:rPr>
        <w:t xml:space="preserve">Tulos</w:t>
      </w:r>
    </w:p>
    <w:p>
      <w:r>
        <w:t xml:space="preserve">Kun lapset leiriytyivät, he kuulivat koko yön aavemaisia ääniä suon laidalta.</w:t>
      </w:r>
    </w:p>
    <w:p>
      <w:r>
        <w:rPr>
          <w:b/>
        </w:rPr>
        <w:t xml:space="preserve">Esimerkki 2.3042</w:t>
      </w:r>
    </w:p>
    <w:p>
      <w:r>
        <w:t xml:space="preserve">Alku: Brad rakensi pommisuojan, kun sota syttyi. Loppu: Bradin mielestä onni oli hänen puolellaan.</w:t>
      </w:r>
    </w:p>
    <w:p>
      <w:r>
        <w:rPr>
          <w:b/>
        </w:rPr>
        <w:t xml:space="preserve">Tulos</w:t>
      </w:r>
    </w:p>
    <w:p>
      <w:r>
        <w:t xml:space="preserve">Bradia pidettiin turvassa suojassa.</w:t>
      </w:r>
    </w:p>
    <w:p>
      <w:r>
        <w:rPr>
          <w:b/>
        </w:rPr>
        <w:t xml:space="preserve">Tulos</w:t>
      </w:r>
    </w:p>
    <w:p>
      <w:r>
        <w:t xml:space="preserve">Brad käytti sitä hiljattain hätätilanteessa.</w:t>
      </w:r>
    </w:p>
    <w:p>
      <w:r>
        <w:rPr>
          <w:b/>
        </w:rPr>
        <w:t xml:space="preserve">Tulos</w:t>
      </w:r>
    </w:p>
    <w:p>
      <w:r>
        <w:t xml:space="preserve">Brad selvisi sodasta pommisuojassa.</w:t>
      </w:r>
    </w:p>
    <w:p>
      <w:r>
        <w:rPr>
          <w:b/>
        </w:rPr>
        <w:t xml:space="preserve">Tulos</w:t>
      </w:r>
    </w:p>
    <w:p>
      <w:r>
        <w:t xml:space="preserve">Kun Brad sai pommisuojansa valmiiksi, sota päättyi.</w:t>
      </w:r>
    </w:p>
    <w:p>
      <w:r>
        <w:rPr>
          <w:b/>
        </w:rPr>
        <w:t xml:space="preserve">Esimerkki 2.3043</w:t>
      </w:r>
    </w:p>
    <w:p>
      <w:r>
        <w:t xml:space="preserve">Alku: Jessica rakasti arvoituksia. Loppu: Hän oppi suojelemaan työtään.</w:t>
      </w:r>
    </w:p>
    <w:p>
      <w:r>
        <w:rPr>
          <w:b/>
        </w:rPr>
        <w:t xml:space="preserve">Tulos</w:t>
      </w:r>
    </w:p>
    <w:p>
      <w:r>
        <w:t xml:space="preserve">Hänen viimeisin palapelinsä oli pilalla.</w:t>
      </w:r>
    </w:p>
    <w:p>
      <w:r>
        <w:rPr>
          <w:b/>
        </w:rPr>
        <w:t xml:space="preserve">Tulos</w:t>
      </w:r>
    </w:p>
    <w:p>
      <w:r>
        <w:t xml:space="preserve">Jessicalta varastettiin yksi niistä.</w:t>
      </w:r>
    </w:p>
    <w:p>
      <w:r>
        <w:rPr>
          <w:b/>
        </w:rPr>
        <w:t xml:space="preserve">Tulos</w:t>
      </w:r>
    </w:p>
    <w:p>
      <w:r>
        <w:t xml:space="preserve">Jessica jätti palapelin pois ja se meni sekaisin.</w:t>
      </w:r>
    </w:p>
    <w:p>
      <w:r>
        <w:rPr>
          <w:b/>
        </w:rPr>
        <w:t xml:space="preserve">Tulos</w:t>
      </w:r>
    </w:p>
    <w:p>
      <w:r>
        <w:t xml:space="preserve">Jessican 1000 palan palapeli kaatui lattialle.</w:t>
      </w:r>
    </w:p>
    <w:p>
      <w:r>
        <w:rPr>
          <w:b/>
        </w:rPr>
        <w:t xml:space="preserve">Esimerkki 2.3044</w:t>
      </w:r>
    </w:p>
    <w:p>
      <w:r>
        <w:t xml:space="preserve">Alku: Sandy halusi tehdä vaikutuksen poikaystäväänsä aidolla italialaisella illallisella: Se ei ollut hyvää, mutta mies söi sen silti.</w:t>
      </w:r>
    </w:p>
    <w:p>
      <w:r>
        <w:rPr>
          <w:b/>
        </w:rPr>
        <w:t xml:space="preserve">Tulos</w:t>
      </w:r>
    </w:p>
    <w:p>
      <w:r>
        <w:t xml:space="preserve">Sandy valmisti poikaystävälleen aidon italialaisen aterian.</w:t>
      </w:r>
    </w:p>
    <w:p>
      <w:r>
        <w:rPr>
          <w:b/>
        </w:rPr>
        <w:t xml:space="preserve">Tulos</w:t>
      </w:r>
    </w:p>
    <w:p>
      <w:r>
        <w:t xml:space="preserve">Sandy ei noudattanut reseptiä.</w:t>
      </w:r>
    </w:p>
    <w:p>
      <w:r>
        <w:rPr>
          <w:b/>
        </w:rPr>
        <w:t xml:space="preserve">Tulos</w:t>
      </w:r>
    </w:p>
    <w:p>
      <w:r>
        <w:t xml:space="preserve">Sandy ei noudattanut reseptiä.</w:t>
      </w:r>
    </w:p>
    <w:p>
      <w:r>
        <w:rPr>
          <w:b/>
        </w:rPr>
        <w:t xml:space="preserve">Tulos</w:t>
      </w:r>
    </w:p>
    <w:p>
      <w:r>
        <w:t xml:space="preserve">Sandy ei ollut koskaan elämässään kokannut italialaista ruokaa.</w:t>
      </w:r>
    </w:p>
    <w:p>
      <w:r>
        <w:rPr>
          <w:b/>
        </w:rPr>
        <w:t xml:space="preserve">Tulos</w:t>
      </w:r>
    </w:p>
    <w:p>
      <w:r>
        <w:t xml:space="preserve">Sandy valmisti päivällisen.</w:t>
      </w:r>
    </w:p>
    <w:p>
      <w:r>
        <w:rPr>
          <w:b/>
        </w:rPr>
        <w:t xml:space="preserve">Esimerkki 2.3045</w:t>
      </w:r>
    </w:p>
    <w:p>
      <w:r>
        <w:t xml:space="preserve">Alku: Joosef tunsi itsensä sairaaksi. Loppu: Joosef meni kotiin ja otti lääkkeensä.</w:t>
      </w:r>
    </w:p>
    <w:p>
      <w:r>
        <w:rPr>
          <w:b/>
        </w:rPr>
        <w:t xml:space="preserve">Tulos</w:t>
      </w:r>
    </w:p>
    <w:p>
      <w:r>
        <w:t xml:space="preserve">Hänellä oli vaikea migreeni.</w:t>
      </w:r>
    </w:p>
    <w:p>
      <w:r>
        <w:rPr>
          <w:b/>
        </w:rPr>
        <w:t xml:space="preserve">Tulos</w:t>
      </w:r>
    </w:p>
    <w:p>
      <w:r>
        <w:t xml:space="preserve">Joseph oli unohtanut ottaa lääkkeensä.</w:t>
      </w:r>
    </w:p>
    <w:p>
      <w:r>
        <w:rPr>
          <w:b/>
        </w:rPr>
        <w:t xml:space="preserve">Tulos</w:t>
      </w:r>
    </w:p>
    <w:p>
      <w:r>
        <w:t xml:space="preserve">Joseph meni lääkäriin.</w:t>
      </w:r>
    </w:p>
    <w:p>
      <w:r>
        <w:rPr>
          <w:b/>
        </w:rPr>
        <w:t xml:space="preserve">Esimerkki 2.3046</w:t>
      </w:r>
    </w:p>
    <w:p>
      <w:r>
        <w:t xml:space="preserve">Alku: Se oli jouluaamu, ja he olivat menossa seuraavalle safarimajalle. Loppu: Tie huuhtoutui pois ja vei kuorma-auton mukanaan.</w:t>
      </w:r>
    </w:p>
    <w:p>
      <w:r>
        <w:rPr>
          <w:b/>
        </w:rPr>
        <w:t xml:space="preserve">Tulos</w:t>
      </w:r>
    </w:p>
    <w:p>
      <w:r>
        <w:t xml:space="preserve">Joulu vei heiltä liikaa huomiota ja he jättivät kuorma-autonsa huomiotta.</w:t>
      </w:r>
    </w:p>
    <w:p>
      <w:r>
        <w:rPr>
          <w:b/>
        </w:rPr>
        <w:t xml:space="preserve">Tulos</w:t>
      </w:r>
    </w:p>
    <w:p>
      <w:r>
        <w:t xml:space="preserve">Ajon aikana satoi hyvin rankasti.</w:t>
      </w:r>
    </w:p>
    <w:p>
      <w:r>
        <w:rPr>
          <w:b/>
        </w:rPr>
        <w:t xml:space="preserve">Tulos</w:t>
      </w:r>
    </w:p>
    <w:p>
      <w:r>
        <w:t xml:space="preserve">Satoi rankasti, kun he ajoivat kuorma-autolla majapaikkaan.</w:t>
      </w:r>
    </w:p>
    <w:p>
      <w:r>
        <w:rPr>
          <w:b/>
        </w:rPr>
        <w:t xml:space="preserve">Tulos</w:t>
      </w:r>
    </w:p>
    <w:p>
      <w:r>
        <w:t xml:space="preserve">Yhtäkkiä alkoi sataa kaatamalla.</w:t>
      </w:r>
    </w:p>
    <w:p>
      <w:r>
        <w:rPr>
          <w:b/>
        </w:rPr>
        <w:t xml:space="preserve">Tulos</w:t>
      </w:r>
    </w:p>
    <w:p>
      <w:r>
        <w:t xml:space="preserve">He päättivät ajaa, vaikka suuri myrsky oli puhjennut.</w:t>
      </w:r>
    </w:p>
    <w:p>
      <w:r>
        <w:rPr>
          <w:b/>
        </w:rPr>
        <w:t xml:space="preserve">Esimerkki 2.3047</w:t>
      </w:r>
    </w:p>
    <w:p>
      <w:r>
        <w:t xml:space="preserve">Alku: Majatalon isännällä ei ollut tilaa majatalossaan, kun mies tuli. Loppu: Siitä lähtien hän on aina löytänyt ylimääräistä tilaa vieraalle.</w:t>
      </w:r>
    </w:p>
    <w:p>
      <w:r>
        <w:rPr>
          <w:b/>
        </w:rPr>
        <w:t xml:space="preserve">Tulos</w:t>
      </w:r>
    </w:p>
    <w:p>
      <w:r>
        <w:t xml:space="preserve">Majatalon pitäjä löysi miehen ruumiin jäätyneenä oven ulkopuolelta.</w:t>
      </w:r>
    </w:p>
    <w:p>
      <w:r>
        <w:rPr>
          <w:b/>
        </w:rPr>
        <w:t xml:space="preserve">Tulos</w:t>
      </w:r>
    </w:p>
    <w:p>
      <w:r>
        <w:t xml:space="preserve">Mies sanoi, että hänen kotinsa oli juuri palanut, eikä hänellä ollut paikkaa, jonne mennä.</w:t>
      </w:r>
    </w:p>
    <w:p>
      <w:r>
        <w:rPr>
          <w:b/>
        </w:rPr>
        <w:t xml:space="preserve">Tulos</w:t>
      </w:r>
    </w:p>
    <w:p>
      <w:r>
        <w:t xml:space="preserve">Miehen vaimolla oli vauva aulassa.</w:t>
      </w:r>
    </w:p>
    <w:p>
      <w:r>
        <w:rPr>
          <w:b/>
        </w:rPr>
        <w:t xml:space="preserve">Tulos</w:t>
      </w:r>
    </w:p>
    <w:p>
      <w:r>
        <w:t xml:space="preserve">Majatalon isäntä päätti etsiä jostain vapaan huoneen.</w:t>
      </w:r>
    </w:p>
    <w:p>
      <w:r>
        <w:rPr>
          <w:b/>
        </w:rPr>
        <w:t xml:space="preserve">Tulos</w:t>
      </w:r>
    </w:p>
    <w:p>
      <w:r>
        <w:t xml:space="preserve">hän luuli, ettei hänellä olisi seuraa.</w:t>
      </w:r>
    </w:p>
    <w:p>
      <w:r>
        <w:rPr>
          <w:b/>
        </w:rPr>
        <w:t xml:space="preserve">Esimerkki 2.3048</w:t>
      </w:r>
    </w:p>
    <w:p>
      <w:r>
        <w:t xml:space="preserve">Alku: Timmy kohtasi Jimin painiottelussa. Loppu: Valmentaja kehotti häntä olemaan tekemättä samaa liikettä uudelleen.</w:t>
      </w:r>
    </w:p>
    <w:p>
      <w:r>
        <w:rPr>
          <w:b/>
        </w:rPr>
        <w:t xml:space="preserve">Tulos</w:t>
      </w:r>
    </w:p>
    <w:p>
      <w:r>
        <w:t xml:space="preserve">Timmy melkein katkaisi Jimin niskan laittomassa liikkeessä.</w:t>
      </w:r>
    </w:p>
    <w:p>
      <w:r>
        <w:rPr>
          <w:b/>
        </w:rPr>
        <w:t xml:space="preserve">Tulos</w:t>
      </w:r>
    </w:p>
    <w:p>
      <w:r>
        <w:t xml:space="preserve">Timmy teki hullun liikkeen.</w:t>
      </w:r>
    </w:p>
    <w:p>
      <w:r>
        <w:rPr>
          <w:b/>
        </w:rPr>
        <w:t xml:space="preserve">Tulos</w:t>
      </w:r>
    </w:p>
    <w:p>
      <w:r>
        <w:t xml:space="preserve">Timmy teki laittoman liikkeen.</w:t>
      </w:r>
    </w:p>
    <w:p>
      <w:r>
        <w:rPr>
          <w:b/>
        </w:rPr>
        <w:t xml:space="preserve">Tulos</w:t>
      </w:r>
    </w:p>
    <w:p>
      <w:r>
        <w:t xml:space="preserve">Timmyn ensimmäinen liike ei toiminut.</w:t>
      </w:r>
    </w:p>
    <w:p>
      <w:r>
        <w:rPr>
          <w:b/>
        </w:rPr>
        <w:t xml:space="preserve">Esimerkki 2.3049</w:t>
      </w:r>
    </w:p>
    <w:p>
      <w:r>
        <w:t xml:space="preserve">Alku: Casey oli koristelemassa joulukuusta. Loppu: Hän ripusti sen kuuseen ja hänen säröinen osa.</w:t>
      </w:r>
    </w:p>
    <w:p>
      <w:r>
        <w:rPr>
          <w:b/>
        </w:rPr>
        <w:t xml:space="preserve">Tulos</w:t>
      </w:r>
    </w:p>
    <w:p>
      <w:r>
        <w:t xml:space="preserve">Casey näki rikkinäisen koristeen.</w:t>
      </w:r>
    </w:p>
    <w:p>
      <w:r>
        <w:rPr>
          <w:b/>
        </w:rPr>
        <w:t xml:space="preserve">Tulos</w:t>
      </w:r>
    </w:p>
    <w:p>
      <w:r>
        <w:t xml:space="preserve">Casey, rikkoi koristeen kaakelilattialle.</w:t>
      </w:r>
    </w:p>
    <w:p>
      <w:r>
        <w:rPr>
          <w:b/>
        </w:rPr>
        <w:t xml:space="preserve">Tulos</w:t>
      </w:r>
    </w:p>
    <w:p>
      <w:r>
        <w:t xml:space="preserve">John teki ruman koristeen ripustettavaksi.</w:t>
      </w:r>
    </w:p>
    <w:p>
      <w:r>
        <w:rPr>
          <w:b/>
        </w:rPr>
        <w:t xml:space="preserve">Tulos</w:t>
      </w:r>
    </w:p>
    <w:p>
      <w:r>
        <w:t xml:space="preserve">Yksi Caseyn koristeista oli murtunut.</w:t>
      </w:r>
    </w:p>
    <w:p>
      <w:r>
        <w:rPr>
          <w:b/>
        </w:rPr>
        <w:t xml:space="preserve">Esimerkki 2.3050</w:t>
      </w:r>
    </w:p>
    <w:p>
      <w:r>
        <w:t xml:space="preserve">Alku: Jim oli huolissaan epäonnistumisestaan ja valvoi koko yön opiskellen. Loppu: Oveen oli kiinnitetty kyltti, jossa luki, että koe oli peruttu.</w:t>
      </w:r>
    </w:p>
    <w:p>
      <w:r>
        <w:rPr>
          <w:b/>
        </w:rPr>
        <w:t xml:space="preserve">Tulos</w:t>
      </w:r>
    </w:p>
    <w:p>
      <w:r>
        <w:t xml:space="preserve">Hän onnistui pääsemään luokkaan.</w:t>
      </w:r>
    </w:p>
    <w:p>
      <w:r>
        <w:rPr>
          <w:b/>
        </w:rPr>
        <w:t xml:space="preserve">Tulos</w:t>
      </w:r>
    </w:p>
    <w:p>
      <w:r>
        <w:t xml:space="preserve">Jim nukkui koepäivänä liian myöhään.</w:t>
      </w:r>
    </w:p>
    <w:p>
      <w:r>
        <w:rPr>
          <w:b/>
        </w:rPr>
        <w:t xml:space="preserve">Tulos</w:t>
      </w:r>
    </w:p>
    <w:p>
      <w:r>
        <w:t xml:space="preserve">Jim meni testikeskukseen.</w:t>
      </w:r>
    </w:p>
    <w:p>
      <w:r>
        <w:rPr>
          <w:b/>
        </w:rPr>
        <w:t xml:space="preserve">Tulos</w:t>
      </w:r>
    </w:p>
    <w:p>
      <w:r>
        <w:t xml:space="preserve">Jim meni kouluun tehdäkseen kokeen.</w:t>
      </w:r>
    </w:p>
    <w:p>
      <w:r>
        <w:rPr>
          <w:b/>
        </w:rPr>
        <w:t xml:space="preserve">Esimerkki 2.3051</w:t>
      </w:r>
    </w:p>
    <w:p>
      <w:r>
        <w:t xml:space="preserve">Alku: Larryllä oli tärkeä työhaastattelu. Loppu: Larry pärjäsi työhaastattelussaan seuraavana päivänä.</w:t>
      </w:r>
    </w:p>
    <w:p>
      <w:r>
        <w:rPr>
          <w:b/>
        </w:rPr>
        <w:t xml:space="preserve">Tulos</w:t>
      </w:r>
    </w:p>
    <w:p>
      <w:r>
        <w:t xml:space="preserve">Hän vietti päivän harjoittelemalla haastattelua varten.</w:t>
      </w:r>
    </w:p>
    <w:p>
      <w:r>
        <w:rPr>
          <w:b/>
        </w:rPr>
        <w:t xml:space="preserve">Tulos</w:t>
      </w:r>
    </w:p>
    <w:p>
      <w:r>
        <w:t xml:space="preserve">Larry harjoittelee työhaastattelua varten.</w:t>
      </w:r>
    </w:p>
    <w:p>
      <w:r>
        <w:rPr>
          <w:b/>
        </w:rPr>
        <w:t xml:space="preserve">Tulos</w:t>
      </w:r>
    </w:p>
    <w:p>
      <w:r>
        <w:t xml:space="preserve">Larry valmisteli kaikki haastattelua varten tarvittavat tiedot.</w:t>
      </w:r>
    </w:p>
    <w:p>
      <w:r>
        <w:rPr>
          <w:b/>
        </w:rPr>
        <w:t xml:space="preserve">Esimerkki 2.3052</w:t>
      </w:r>
    </w:p>
    <w:p>
      <w:r>
        <w:t xml:space="preserve">Alku: Miken lapsuudessa oli aina kultainennoutajakoira. Loppu: Mike piti Spotia outona kissana, mutta piti siitä.</w:t>
      </w:r>
    </w:p>
    <w:p>
      <w:r>
        <w:rPr>
          <w:b/>
        </w:rPr>
        <w:t xml:space="preserve">Tulos</w:t>
      </w:r>
    </w:p>
    <w:p>
      <w:r>
        <w:t xml:space="preserve">Mike päätti sen sijaan adoptoida kissan.</w:t>
      </w:r>
    </w:p>
    <w:p>
      <w:r>
        <w:rPr>
          <w:b/>
        </w:rPr>
        <w:t xml:space="preserve">Esimerkki 2.3053</w:t>
      </w:r>
    </w:p>
    <w:p>
      <w:r>
        <w:t xml:space="preserve">Alku: Perheeni meni piirikunnan messuille. Loppu: Hän sairastui pahoin kyydin aikana.</w:t>
      </w:r>
    </w:p>
    <w:p>
      <w:r>
        <w:rPr>
          <w:b/>
        </w:rPr>
        <w:t xml:space="preserve">Tulos</w:t>
      </w:r>
    </w:p>
    <w:p>
      <w:r>
        <w:t xml:space="preserve">Veljeni ei ole koskaan ennen ajanut tivolissa.</w:t>
      </w:r>
    </w:p>
    <w:p>
      <w:r>
        <w:rPr>
          <w:b/>
        </w:rPr>
        <w:t xml:space="preserve">Tulos</w:t>
      </w:r>
    </w:p>
    <w:p>
      <w:r>
        <w:t xml:space="preserve">Veljeni ajoi ylösalaisin menevällä laitteella.</w:t>
      </w:r>
    </w:p>
    <w:p>
      <w:r>
        <w:rPr>
          <w:b/>
        </w:rPr>
        <w:t xml:space="preserve">Tulos</w:t>
      </w:r>
    </w:p>
    <w:p>
      <w:r>
        <w:t xml:space="preserve">Isäni lähti spinning-ajelulle.</w:t>
      </w:r>
    </w:p>
    <w:p>
      <w:r>
        <w:rPr>
          <w:b/>
        </w:rPr>
        <w:t xml:space="preserve">Tulos</w:t>
      </w:r>
    </w:p>
    <w:p>
      <w:r>
        <w:t xml:space="preserve">Pikkuveljeni vaati päästä vetoketjukyytiin.</w:t>
      </w:r>
    </w:p>
    <w:p>
      <w:r>
        <w:rPr>
          <w:b/>
        </w:rPr>
        <w:t xml:space="preserve">Esimerkki 2.3054</w:t>
      </w:r>
    </w:p>
    <w:p>
      <w:r>
        <w:t xml:space="preserve">Alku: Linet oli kova tyttö. Loppu: Linet jätti pojalle mustan silmän ja ruhjotun jalan.</w:t>
      </w:r>
    </w:p>
    <w:p>
      <w:r>
        <w:rPr>
          <w:b/>
        </w:rPr>
        <w:t xml:space="preserve">Tulos</w:t>
      </w:r>
    </w:p>
    <w:p>
      <w:r>
        <w:t xml:space="preserve">Eräs poika puhui Linetille eräästä ongelmasta.</w:t>
      </w:r>
    </w:p>
    <w:p>
      <w:r>
        <w:rPr>
          <w:b/>
        </w:rPr>
        <w:t xml:space="preserve">Tulos</w:t>
      </w:r>
    </w:p>
    <w:p>
      <w:r>
        <w:t xml:space="preserve">Linet suojeli ystäväänsä pahalta pojalta.</w:t>
      </w:r>
    </w:p>
    <w:p>
      <w:r>
        <w:rPr>
          <w:b/>
        </w:rPr>
        <w:t xml:space="preserve">Tulos</w:t>
      </w:r>
    </w:p>
    <w:p>
      <w:r>
        <w:t xml:space="preserve">John vei Linetin treffeille ja kävi käsiksi.</w:t>
      </w:r>
    </w:p>
    <w:p>
      <w:r>
        <w:rPr>
          <w:b/>
        </w:rPr>
        <w:t xml:space="preserve">Tulos</w:t>
      </w:r>
    </w:p>
    <w:p>
      <w:r>
        <w:t xml:space="preserve">Linet taisteli kiusaajan kanssa, joka kiusasi häntä.</w:t>
      </w:r>
    </w:p>
    <w:p>
      <w:r>
        <w:rPr>
          <w:b/>
        </w:rPr>
        <w:t xml:space="preserve">Esimerkki 2.3055</w:t>
      </w:r>
    </w:p>
    <w:p>
      <w:r>
        <w:t xml:space="preserve">Alku: Kelly ei ole poistunut asunnostaan vuosiin. Loppu: Kelly on agorafobinen.</w:t>
      </w:r>
    </w:p>
    <w:p>
      <w:r>
        <w:rPr>
          <w:b/>
        </w:rPr>
        <w:t xml:space="preserve">Tulos</w:t>
      </w:r>
    </w:p>
    <w:p>
      <w:r>
        <w:t xml:space="preserve">Kelly on pysynyt asunnossaan, koska hänellä on fobia.</w:t>
      </w:r>
    </w:p>
    <w:p>
      <w:r>
        <w:rPr>
          <w:b/>
        </w:rPr>
        <w:t xml:space="preserve">Esimerkki 2.3056</w:t>
      </w:r>
    </w:p>
    <w:p>
      <w:r>
        <w:t xml:space="preserve">Alku: Sandy näki televisiosta ajosäätiedotuksen. Loppu: Sandy oli iloinen siitä, että hän oli turvassa kävellessään töihin.</w:t>
      </w:r>
    </w:p>
    <w:p>
      <w:r>
        <w:rPr>
          <w:b/>
        </w:rPr>
        <w:t xml:space="preserve">Tulos</w:t>
      </w:r>
    </w:p>
    <w:p>
      <w:r>
        <w:t xml:space="preserve">Säästä oli tulossa kamala päivä.</w:t>
      </w:r>
    </w:p>
    <w:p>
      <w:r>
        <w:rPr>
          <w:b/>
        </w:rPr>
        <w:t xml:space="preserve">Tulos</w:t>
      </w:r>
    </w:p>
    <w:p>
      <w:r>
        <w:t xml:space="preserve">Sandy päätti, että hän ei pysäköisi kauas toimistosta sään vuoksi.</w:t>
      </w:r>
    </w:p>
    <w:p>
      <w:r>
        <w:rPr>
          <w:b/>
        </w:rPr>
        <w:t xml:space="preserve">Tulos</w:t>
      </w:r>
    </w:p>
    <w:p>
      <w:r>
        <w:t xml:space="preserve">Sandy päätti kävellä töihin.</w:t>
      </w:r>
    </w:p>
    <w:p>
      <w:r>
        <w:rPr>
          <w:b/>
        </w:rPr>
        <w:t xml:space="preserve">Tulos</w:t>
      </w:r>
    </w:p>
    <w:p>
      <w:r>
        <w:t xml:space="preserve">Matkalla töihin sattui onnettomuus.</w:t>
      </w:r>
    </w:p>
    <w:p>
      <w:r>
        <w:rPr>
          <w:b/>
        </w:rPr>
        <w:t xml:space="preserve">Esimerkki 2.3057</w:t>
      </w:r>
    </w:p>
    <w:p>
      <w:r>
        <w:t xml:space="preserve">Alku: Peggy esitti toiveen putoavalle tähdelle. Loppu: Siellä oli poika, jota hän oli toivonut.</w:t>
      </w:r>
    </w:p>
    <w:p>
      <w:r>
        <w:rPr>
          <w:b/>
        </w:rPr>
        <w:t xml:space="preserve">Tulos</w:t>
      </w:r>
    </w:p>
    <w:p>
      <w:r>
        <w:t xml:space="preserve">Peggy ajatteli poikaa.</w:t>
      </w:r>
    </w:p>
    <w:p>
      <w:r>
        <w:rPr>
          <w:b/>
        </w:rPr>
        <w:t xml:space="preserve">Tulos</w:t>
      </w:r>
    </w:p>
    <w:p>
      <w:r>
        <w:t xml:space="preserve">Peggy meni seuraavana päivänä lounaalle.</w:t>
      </w:r>
    </w:p>
    <w:p>
      <w:r>
        <w:rPr>
          <w:b/>
        </w:rPr>
        <w:t xml:space="preserve">Tulos</w:t>
      </w:r>
    </w:p>
    <w:p>
      <w:r>
        <w:t xml:space="preserve">Peggy toivoi näkevänsä pojan, josta piti.</w:t>
      </w:r>
    </w:p>
    <w:p>
      <w:r>
        <w:rPr>
          <w:b/>
        </w:rPr>
        <w:t xml:space="preserve">Tulos</w:t>
      </w:r>
    </w:p>
    <w:p>
      <w:r>
        <w:t xml:space="preserve">Hän toivoi näkevänsä lapsuutensa pojan, joka oli kuollut... Televisiota katsoessaan hän näki uutislähetyksen kaupungissa sattuneesta kuolemantapauksesta.</w:t>
      </w:r>
    </w:p>
    <w:p>
      <w:r>
        <w:rPr>
          <w:b/>
        </w:rPr>
        <w:t xml:space="preserve">Esimerkki 2.3058</w:t>
      </w:r>
    </w:p>
    <w:p>
      <w:r>
        <w:t xml:space="preserve">Alku: Ali oli ballerina ja rakasti tanssia. Loppu: Kahden kuukauden kuluttua hänen jalkansa oli kuin uusi!</w:t>
      </w:r>
    </w:p>
    <w:p>
      <w:r>
        <w:rPr>
          <w:b/>
        </w:rPr>
        <w:t xml:space="preserve">Tulos</w:t>
      </w:r>
    </w:p>
    <w:p>
      <w:r>
        <w:t xml:space="preserve">Ali mursi jalkansa ja joutui pysymään poissa.</w:t>
      </w:r>
    </w:p>
    <w:p>
      <w:r>
        <w:rPr>
          <w:b/>
        </w:rPr>
        <w:t xml:space="preserve">Tulos</w:t>
      </w:r>
    </w:p>
    <w:p>
      <w:r>
        <w:t xml:space="preserve">Ali nyrjäytti jalkansa, mutta lääkäri sanoi, että hän on kunnossa.</w:t>
      </w:r>
    </w:p>
    <w:p>
      <w:r>
        <w:rPr>
          <w:b/>
        </w:rPr>
        <w:t xml:space="preserve">Tulos</w:t>
      </w:r>
    </w:p>
    <w:p>
      <w:r>
        <w:t xml:space="preserve">Ali kompastui ja loukkasi jalkansa tanssiessaan.</w:t>
      </w:r>
    </w:p>
    <w:p>
      <w:r>
        <w:rPr>
          <w:b/>
        </w:rPr>
        <w:t xml:space="preserve">Tulos</w:t>
      </w:r>
    </w:p>
    <w:p>
      <w:r>
        <w:t xml:space="preserve">hän loukkasi jalkansa sitä tehdessään.</w:t>
      </w:r>
    </w:p>
    <w:p>
      <w:r>
        <w:rPr>
          <w:b/>
        </w:rPr>
        <w:t xml:space="preserve">Esimerkki 2.3059</w:t>
      </w:r>
    </w:p>
    <w:p>
      <w:r>
        <w:t xml:space="preserve">Alku: Pam tykkää olla kotona sen sijaan, että lähtisi ulos. Loppu: Pam käy nyt säännöllisesti viikoittain ulkona pelaamassa bingoa.</w:t>
      </w:r>
    </w:p>
    <w:p>
      <w:r>
        <w:rPr>
          <w:b/>
        </w:rPr>
        <w:t xml:space="preserve">Tulos</w:t>
      </w:r>
    </w:p>
    <w:p>
      <w:r>
        <w:t xml:space="preserve">Eräänä iltana Pamin ystävä kutsui hänet pelaamaan bingoa, ja Pam nautti siitä kovasti.</w:t>
      </w:r>
    </w:p>
    <w:p>
      <w:r>
        <w:rPr>
          <w:b/>
        </w:rPr>
        <w:t xml:space="preserve">Tulos</w:t>
      </w:r>
    </w:p>
    <w:p>
      <w:r>
        <w:t xml:space="preserve">Pamin ystävät suostuttelivat hänet tulemaan heidän kanssaan bingoon.</w:t>
      </w:r>
    </w:p>
    <w:p>
      <w:r>
        <w:rPr>
          <w:b/>
        </w:rPr>
        <w:t xml:space="preserve">Tulos</w:t>
      </w:r>
    </w:p>
    <w:p>
      <w:r>
        <w:t xml:space="preserve">Pam sai tietää, että hänen suosikkibaarissaan oli bingo-ilta.</w:t>
      </w:r>
    </w:p>
    <w:p>
      <w:r>
        <w:rPr>
          <w:b/>
        </w:rPr>
        <w:t xml:space="preserve">Tulos</w:t>
      </w:r>
    </w:p>
    <w:p>
      <w:r>
        <w:t xml:space="preserve">Eräänä iltana Pamin ystävä rohkaisi häntä menemään bingoon.</w:t>
      </w:r>
    </w:p>
    <w:p>
      <w:r>
        <w:rPr>
          <w:b/>
        </w:rPr>
        <w:t xml:space="preserve">Esimerkki 2.3060</w:t>
      </w:r>
    </w:p>
    <w:p>
      <w:r>
        <w:t xml:space="preserve">Alku: Tyttäreni halusi jotain lounaaksi. Loppu: Kun tulin takaisin, juusto oli sulanut kaikkialle.</w:t>
      </w:r>
    </w:p>
    <w:p>
      <w:r>
        <w:rPr>
          <w:b/>
        </w:rPr>
        <w:t xml:space="preserve">Tulos</w:t>
      </w:r>
    </w:p>
    <w:p>
      <w:r>
        <w:t xml:space="preserve">Pudotin ostokset ja juoksin hakemaan hänen lounaansa.</w:t>
      </w:r>
    </w:p>
    <w:p>
      <w:r>
        <w:rPr>
          <w:b/>
        </w:rPr>
        <w:t xml:space="preserve">Tulos</w:t>
      </w:r>
    </w:p>
    <w:p>
      <w:r>
        <w:t xml:space="preserve">Tyttäreni yritti grillata oman juustovoileipänsä ilman minua.</w:t>
      </w:r>
    </w:p>
    <w:p>
      <w:r>
        <w:rPr>
          <w:b/>
        </w:rPr>
        <w:t xml:space="preserve">Tulos</w:t>
      </w:r>
    </w:p>
    <w:p>
      <w:r>
        <w:t xml:space="preserve">Hän päätti ottaa juustovoileivän, mutta juusto oli jäässä. Hän laittoi sen mikroaaltouuniin.</w:t>
      </w:r>
    </w:p>
    <w:p>
      <w:r>
        <w:rPr>
          <w:b/>
        </w:rPr>
        <w:t xml:space="preserve">Tulos</w:t>
      </w:r>
    </w:p>
    <w:p>
      <w:r>
        <w:t xml:space="preserve">Hän päätti laittaa quesadillan mikroaaltouuniin itselleen.</w:t>
      </w:r>
    </w:p>
    <w:p>
      <w:r>
        <w:rPr>
          <w:b/>
        </w:rPr>
        <w:t xml:space="preserve">Esimerkki 2.3061</w:t>
      </w:r>
    </w:p>
    <w:p>
      <w:r>
        <w:t xml:space="preserve">Alku: Tad Dunkin ajoi viime perjantaina ensimmäistä kertaa Nascarissa. Loppu: Tadin auto oli loistavassa kunnossa.</w:t>
      </w:r>
    </w:p>
    <w:p>
      <w:r>
        <w:rPr>
          <w:b/>
        </w:rPr>
        <w:t xml:space="preserve">Tulos</w:t>
      </w:r>
    </w:p>
    <w:p>
      <w:r>
        <w:t xml:space="preserve">Hän voitti kilpailun ja tuli ensimmäiseksi.</w:t>
      </w:r>
    </w:p>
    <w:p>
      <w:r>
        <w:rPr>
          <w:b/>
        </w:rPr>
        <w:t xml:space="preserve">Tulos</w:t>
      </w:r>
    </w:p>
    <w:p>
      <w:r>
        <w:t xml:space="preserve">Tad melkein osui ensimmäiselle sijalle, kun hän ohitti heidät.</w:t>
      </w:r>
    </w:p>
    <w:p>
      <w:r>
        <w:rPr>
          <w:b/>
        </w:rPr>
        <w:t xml:space="preserve">Tulos</w:t>
      </w:r>
    </w:p>
    <w:p>
      <w:r>
        <w:t xml:space="preserve">Tad pärjäsi hyvin eikä kaatunut tai pyörähtänyt ulos.</w:t>
      </w:r>
    </w:p>
    <w:p>
      <w:r>
        <w:rPr>
          <w:b/>
        </w:rPr>
        <w:t xml:space="preserve">Tulos</w:t>
      </w:r>
    </w:p>
    <w:p>
      <w:r>
        <w:t xml:space="preserve">Tad ajoi hyvin.</w:t>
      </w:r>
    </w:p>
    <w:p>
      <w:r>
        <w:rPr>
          <w:b/>
        </w:rPr>
        <w:t xml:space="preserve">Tulos</w:t>
      </w:r>
    </w:p>
    <w:p>
      <w:r>
        <w:t xml:space="preserve">Tad ajoi todella hyvin.</w:t>
      </w:r>
    </w:p>
    <w:p>
      <w:r>
        <w:rPr>
          <w:b/>
        </w:rPr>
        <w:t xml:space="preserve">Esimerkki 2.3062</w:t>
      </w:r>
    </w:p>
    <w:p>
      <w:r>
        <w:t xml:space="preserve">Alku: Loppu: Carlos on vanki Guantanamossa: Hän päätyy kuolemaan.</w:t>
      </w:r>
    </w:p>
    <w:p>
      <w:r>
        <w:rPr>
          <w:b/>
        </w:rPr>
        <w:t xml:space="preserve">Tulos</w:t>
      </w:r>
    </w:p>
    <w:p>
      <w:r>
        <w:t xml:space="preserve">carlosia näännytettiin nälkään vankilassa ollessaan.</w:t>
      </w:r>
    </w:p>
    <w:p>
      <w:r>
        <w:rPr>
          <w:b/>
        </w:rPr>
        <w:t xml:space="preserve">Tulos</w:t>
      </w:r>
    </w:p>
    <w:p>
      <w:r>
        <w:t xml:space="preserve">Carlos sai turpiinsa.</w:t>
      </w:r>
    </w:p>
    <w:p>
      <w:r>
        <w:rPr>
          <w:b/>
        </w:rPr>
        <w:t xml:space="preserve">Tulos</w:t>
      </w:r>
    </w:p>
    <w:p>
      <w:r>
        <w:t xml:space="preserve">Carlos joutui riitaan muiden pidätettyjen kanssa.</w:t>
      </w:r>
    </w:p>
    <w:p>
      <w:r>
        <w:rPr>
          <w:b/>
        </w:rPr>
        <w:t xml:space="preserve">Tulos</w:t>
      </w:r>
    </w:p>
    <w:p>
      <w:r>
        <w:t xml:space="preserve">Carlosia kidutettiin saadakseen tietoja.</w:t>
      </w:r>
    </w:p>
    <w:p>
      <w:r>
        <w:rPr>
          <w:b/>
        </w:rPr>
        <w:t xml:space="preserve">Esimerkki 2.3063</w:t>
      </w:r>
    </w:p>
    <w:p>
      <w:r>
        <w:t xml:space="preserve">Alku: Amyn äiti vei hänet kirjastoon. Loppu: Amyn äiti pakotti Amyn valitsemaan vain kolme kirjaa.</w:t>
      </w:r>
    </w:p>
    <w:p>
      <w:r>
        <w:rPr>
          <w:b/>
        </w:rPr>
        <w:t xml:space="preserve">Tulos</w:t>
      </w:r>
    </w:p>
    <w:p>
      <w:r>
        <w:t xml:space="preserve">Amy halusi ottaa useita kirjoja.</w:t>
      </w:r>
    </w:p>
    <w:p>
      <w:r>
        <w:rPr>
          <w:b/>
        </w:rPr>
        <w:t xml:space="preserve">Esimerkki 2.3064</w:t>
      </w:r>
    </w:p>
    <w:p>
      <w:r>
        <w:t xml:space="preserve">Alku: Bill heräsi eräänä aamuna isänsä soittoon. Loppu: Välittömästi isä alkoi voida paremmin, ja Bill oli innoissaan.</w:t>
      </w:r>
    </w:p>
    <w:p>
      <w:r>
        <w:rPr>
          <w:b/>
        </w:rPr>
        <w:t xml:space="preserve">Tulos</w:t>
      </w:r>
    </w:p>
    <w:p>
      <w:r>
        <w:t xml:space="preserve">Hänen isänsä oli sairas, joten Bill vei hänet lääkäriin.</w:t>
      </w:r>
    </w:p>
    <w:p>
      <w:r>
        <w:rPr>
          <w:b/>
        </w:rPr>
        <w:t xml:space="preserve">Tulos</w:t>
      </w:r>
    </w:p>
    <w:p>
      <w:r>
        <w:t xml:space="preserve">Billin isällä oli Billille yllätyslahja syntymäpäivälahjaksi.</w:t>
      </w:r>
    </w:p>
    <w:p>
      <w:r>
        <w:rPr>
          <w:b/>
        </w:rPr>
        <w:t xml:space="preserve">Tulos</w:t>
      </w:r>
    </w:p>
    <w:p>
      <w:r>
        <w:t xml:space="preserve">Billin isä oli masentunut.</w:t>
      </w:r>
    </w:p>
    <w:p>
      <w:r>
        <w:rPr>
          <w:b/>
        </w:rPr>
        <w:t xml:space="preserve">Tulos</w:t>
      </w:r>
    </w:p>
    <w:p>
      <w:r>
        <w:t xml:space="preserve">Billin isä oli sairas, joten hän vei hänet sairaalaan.</w:t>
      </w:r>
    </w:p>
    <w:p>
      <w:r>
        <w:rPr>
          <w:b/>
        </w:rPr>
        <w:t xml:space="preserve">Esimerkki 2.3065</w:t>
      </w:r>
    </w:p>
    <w:p>
      <w:r>
        <w:t xml:space="preserve">Alku: Mim ja Mark työskentelivät yhdessä pizzeriassa. Loppu: Mark ja Kim menivät lopulta naimisiin ja saivat kaksi lasta.</w:t>
      </w:r>
    </w:p>
    <w:p>
      <w:r>
        <w:rPr>
          <w:b/>
        </w:rPr>
        <w:t xml:space="preserve">Tulos</w:t>
      </w:r>
    </w:p>
    <w:p>
      <w:r>
        <w:t xml:space="preserve">Mark ja Kim alkoivat seurustella.</w:t>
      </w:r>
    </w:p>
    <w:p>
      <w:r>
        <w:rPr>
          <w:b/>
        </w:rPr>
        <w:t xml:space="preserve">Tulos</w:t>
      </w:r>
    </w:p>
    <w:p>
      <w:r>
        <w:t xml:space="preserve">Mark päätti pyytää Kimiä ulos, ja Kim suostui.</w:t>
      </w:r>
    </w:p>
    <w:p>
      <w:r>
        <w:rPr>
          <w:b/>
        </w:rPr>
        <w:t xml:space="preserve">Tulos</w:t>
      </w:r>
    </w:p>
    <w:p>
      <w:r>
        <w:t xml:space="preserve">Mim ja Mark rakastuivat toisiinsa.</w:t>
      </w:r>
    </w:p>
    <w:p>
      <w:r>
        <w:rPr>
          <w:b/>
        </w:rPr>
        <w:t xml:space="preserve">Tulos</w:t>
      </w:r>
    </w:p>
    <w:p>
      <w:r>
        <w:t xml:space="preserve">Mim esitteli Markin ystävälleen Kimille.</w:t>
      </w:r>
    </w:p>
    <w:p>
      <w:r>
        <w:rPr>
          <w:b/>
        </w:rPr>
        <w:t xml:space="preserve">Esimerkki 2.3066</w:t>
      </w:r>
    </w:p>
    <w:p>
      <w:r>
        <w:t xml:space="preserve">Alku: Ignacio haluaa harrastaa urheilua opiskellessaan. Loppu: Ignacio lopetti uinnin.</w:t>
      </w:r>
    </w:p>
    <w:p>
      <w:r>
        <w:rPr>
          <w:b/>
        </w:rPr>
        <w:t xml:space="preserve">Tulos</w:t>
      </w:r>
    </w:p>
    <w:p>
      <w:r>
        <w:t xml:space="preserve">Hän yritti uida, mutta ponnistelu oli liikaa.</w:t>
      </w:r>
    </w:p>
    <w:p>
      <w:r>
        <w:rPr>
          <w:b/>
        </w:rPr>
        <w:t xml:space="preserve">Tulos</w:t>
      </w:r>
    </w:p>
    <w:p>
      <w:r>
        <w:t xml:space="preserve">Hän kokeili uintia, mutta ei pitänyt siitä.</w:t>
      </w:r>
    </w:p>
    <w:p>
      <w:r>
        <w:rPr>
          <w:b/>
        </w:rPr>
        <w:t xml:space="preserve">Tulos</w:t>
      </w:r>
    </w:p>
    <w:p>
      <w:r>
        <w:t xml:space="preserve">Ignacio harrasti uintia ja golfia, mutta huomasi, että uinti vei liikaa aikaa.</w:t>
      </w:r>
    </w:p>
    <w:p>
      <w:r>
        <w:rPr>
          <w:b/>
        </w:rPr>
        <w:t xml:space="preserve">Esimerkki 2.3067</w:t>
      </w:r>
    </w:p>
    <w:p>
      <w:r>
        <w:t xml:space="preserve">Alku: Ginalla oli puhelinkortti kaukopuheluita varten. Loppu: Gina päätti soittaa myöhemmin samana iltana.</w:t>
      </w:r>
    </w:p>
    <w:p>
      <w:r>
        <w:rPr>
          <w:b/>
        </w:rPr>
        <w:t xml:space="preserve">Tulos</w:t>
      </w:r>
    </w:p>
    <w:p>
      <w:r>
        <w:t xml:space="preserve">Ginan puhelinkortin saldo oli pieni.</w:t>
      </w:r>
    </w:p>
    <w:p>
      <w:r>
        <w:rPr>
          <w:b/>
        </w:rPr>
        <w:t xml:space="preserve">Tulos</w:t>
      </w:r>
    </w:p>
    <w:p>
      <w:r>
        <w:t xml:space="preserve">Gina yritti soittaa äidilleen, mutta tämä ei vastannut.</w:t>
      </w:r>
    </w:p>
    <w:p>
      <w:r>
        <w:rPr>
          <w:b/>
        </w:rPr>
        <w:t xml:space="preserve">Tulos</w:t>
      </w:r>
    </w:p>
    <w:p>
      <w:r>
        <w:t xml:space="preserve">Ginalle veloitettiin enemmän päivällä soittamisesta.</w:t>
      </w:r>
    </w:p>
    <w:p>
      <w:r>
        <w:rPr>
          <w:b/>
        </w:rPr>
        <w:t xml:space="preserve">Tulos</w:t>
      </w:r>
    </w:p>
    <w:p>
      <w:r>
        <w:t xml:space="preserve">Ginan isoäiti ei vastannut, kun hän soitti.</w:t>
      </w:r>
    </w:p>
    <w:p>
      <w:r>
        <w:rPr>
          <w:b/>
        </w:rPr>
        <w:t xml:space="preserve">Tulos</w:t>
      </w:r>
    </w:p>
    <w:p>
      <w:r>
        <w:t xml:space="preserve">Hänen setänsä Australiasta soitti, kun hän nukkui.</w:t>
      </w:r>
    </w:p>
    <w:p>
      <w:r>
        <w:rPr>
          <w:b/>
        </w:rPr>
        <w:t xml:space="preserve">Esimerkki 2.3068</w:t>
      </w:r>
    </w:p>
    <w:p>
      <w:r>
        <w:t xml:space="preserve">Alku: Opiskelijalla oli edessään valoisa tulevaisuus. Loppu: Hän jätti tytön ja sai arvosanansa takaisin raiteilleen.</w:t>
      </w:r>
    </w:p>
    <w:p>
      <w:r>
        <w:rPr>
          <w:b/>
        </w:rPr>
        <w:t xml:space="preserve">Tulos</w:t>
      </w:r>
    </w:p>
    <w:p>
      <w:r>
        <w:t xml:space="preserve">Mutta sitten hän alkoi seurustella omistushaluisen tytön kanssa.</w:t>
      </w:r>
    </w:p>
    <w:p>
      <w:r>
        <w:rPr>
          <w:b/>
        </w:rPr>
        <w:t xml:space="preserve">Tulos</w:t>
      </w:r>
    </w:p>
    <w:p>
      <w:r>
        <w:t xml:space="preserve">Opiskelija alkoi sitten seurustella Susien kanssa.</w:t>
      </w:r>
    </w:p>
    <w:p>
      <w:r>
        <w:rPr>
          <w:b/>
        </w:rPr>
        <w:t xml:space="preserve">Tulos</w:t>
      </w:r>
    </w:p>
    <w:p>
      <w:r>
        <w:t xml:space="preserve">Hänen tyttöystävänsä vaati kuitenkin enemmän aikaa kuin hänen opintonsa sallivat.</w:t>
      </w:r>
    </w:p>
    <w:p>
      <w:r>
        <w:rPr>
          <w:b/>
        </w:rPr>
        <w:t xml:space="preserve">Tulos</w:t>
      </w:r>
    </w:p>
    <w:p>
      <w:r>
        <w:t xml:space="preserve">Opiskelija sai tyttöystävän ja reputti sitten kokeesta.</w:t>
      </w:r>
    </w:p>
    <w:p>
      <w:r>
        <w:rPr>
          <w:b/>
        </w:rPr>
        <w:t xml:space="preserve">Esimerkki 2.3069</w:t>
      </w:r>
    </w:p>
    <w:p>
      <w:r>
        <w:t xml:space="preserve">Alku: Markilla oli paha yskä. Loppu: Mark piti kättään suunsa lähellä siltä varalta, että se tapahtuisi uudelleen.</w:t>
      </w:r>
    </w:p>
    <w:p>
      <w:r>
        <w:rPr>
          <w:b/>
        </w:rPr>
        <w:t xml:space="preserve">Tulos</w:t>
      </w:r>
    </w:p>
    <w:p>
      <w:r>
        <w:t xml:space="preserve">Odottamaton yskä alkoi ennen kuin hän ehti peittää suunsa.</w:t>
      </w:r>
    </w:p>
    <w:p>
      <w:r>
        <w:rPr>
          <w:b/>
        </w:rPr>
        <w:t xml:space="preserve">Tulos</w:t>
      </w:r>
    </w:p>
    <w:p>
      <w:r>
        <w:t xml:space="preserve">Hän yskäisi vahingossa ystävänsä ruokaan.</w:t>
      </w:r>
    </w:p>
    <w:p>
      <w:r>
        <w:rPr>
          <w:b/>
        </w:rPr>
        <w:t xml:space="preserve">Tulos</w:t>
      </w:r>
    </w:p>
    <w:p>
      <w:r>
        <w:t xml:space="preserve">Mark yskäisi suoraan veljensä kasvoihin.</w:t>
      </w:r>
    </w:p>
    <w:p>
      <w:r>
        <w:rPr>
          <w:b/>
        </w:rPr>
        <w:t xml:space="preserve">Tulos</w:t>
      </w:r>
    </w:p>
    <w:p>
      <w:r>
        <w:t xml:space="preserve">Mark päätyi aivastelemaan ja levittämään pöpöjä muille.</w:t>
      </w:r>
    </w:p>
    <w:p>
      <w:r>
        <w:rPr>
          <w:b/>
        </w:rPr>
        <w:t xml:space="preserve">Esimerkki 2.3070</w:t>
      </w:r>
    </w:p>
    <w:p>
      <w:r>
        <w:t xml:space="preserve">Alku: Tyttäreni laittoi television päälle. Loppu: Katselin, kuinka pieni tanssijani nautti tanssimisesta.</w:t>
      </w:r>
    </w:p>
    <w:p>
      <w:r>
        <w:rPr>
          <w:b/>
        </w:rPr>
        <w:t xml:space="preserve">Tulos</w:t>
      </w:r>
    </w:p>
    <w:p>
      <w:r>
        <w:t xml:space="preserve">Televisiossa pyöri balettiesitys.</w:t>
      </w:r>
    </w:p>
    <w:p>
      <w:r>
        <w:rPr>
          <w:b/>
        </w:rPr>
        <w:t xml:space="preserve">Tulos</w:t>
      </w:r>
    </w:p>
    <w:p>
      <w:r>
        <w:t xml:space="preserve">Tyttäreni tanssi television musiikin tahtiin.</w:t>
      </w:r>
    </w:p>
    <w:p>
      <w:r>
        <w:rPr>
          <w:b/>
        </w:rPr>
        <w:t xml:space="preserve">Tulos</w:t>
      </w:r>
    </w:p>
    <w:p>
      <w:r>
        <w:t xml:space="preserve">Tyttäreni tanssi televisiosta soivan musiikin tahtiin.</w:t>
      </w:r>
    </w:p>
    <w:p>
      <w:r>
        <w:rPr>
          <w:b/>
        </w:rPr>
        <w:t xml:space="preserve">Tulos</w:t>
      </w:r>
    </w:p>
    <w:p>
      <w:r>
        <w:t xml:space="preserve">Sitten hän alkoi tanssia.</w:t>
      </w:r>
    </w:p>
    <w:p>
      <w:r>
        <w:rPr>
          <w:b/>
        </w:rPr>
        <w:t xml:space="preserve">Tulos</w:t>
      </w:r>
    </w:p>
    <w:p>
      <w:r>
        <w:t xml:space="preserve">Hän katseli: "Luulet siis osaavasi tanssia.".</w:t>
      </w:r>
    </w:p>
    <w:p>
      <w:r>
        <w:rPr>
          <w:b/>
        </w:rPr>
        <w:t xml:space="preserve">Esimerkki 2.3071</w:t>
      </w:r>
    </w:p>
    <w:p>
      <w:r>
        <w:t xml:space="preserve">Alku: Tina oli suihkussa. Loppu: Hän sai kirjeen, jossa luki, että hän oli kuukausia myöhässä lämmityslaskusta.</w:t>
      </w:r>
    </w:p>
    <w:p>
      <w:r>
        <w:rPr>
          <w:b/>
        </w:rPr>
        <w:t xml:space="preserve">Tulos</w:t>
      </w:r>
    </w:p>
    <w:p>
      <w:r>
        <w:t xml:space="preserve">Tina meni hakemaan postia.</w:t>
      </w:r>
    </w:p>
    <w:p>
      <w:r>
        <w:rPr>
          <w:b/>
        </w:rPr>
        <w:t xml:space="preserve">Tulos</w:t>
      </w:r>
    </w:p>
    <w:p>
      <w:r>
        <w:t xml:space="preserve">Tina ihmetteli, miksi vesi muuttui yhtäkkiä jäätävän kylmäksi.</w:t>
      </w:r>
    </w:p>
    <w:p>
      <w:r>
        <w:rPr>
          <w:b/>
        </w:rPr>
        <w:t xml:space="preserve">Tulos</w:t>
      </w:r>
    </w:p>
    <w:p>
      <w:r>
        <w:t xml:space="preserve">Tinan vesi kylmeni puolivälissä.</w:t>
      </w:r>
    </w:p>
    <w:p>
      <w:r>
        <w:rPr>
          <w:b/>
        </w:rPr>
        <w:t xml:space="preserve">Tulos</w:t>
      </w:r>
    </w:p>
    <w:p>
      <w:r>
        <w:t xml:space="preserve">Tinan vesi oli kylmää riippumatta siitä, kuinka kauan se juoksi.</w:t>
      </w:r>
    </w:p>
    <w:p>
      <w:r>
        <w:rPr>
          <w:b/>
        </w:rPr>
        <w:t xml:space="preserve">Esimerkki 2.3072</w:t>
      </w:r>
    </w:p>
    <w:p>
      <w:r>
        <w:t xml:space="preserve">Alku: Janice käyttää farkkuja töissä yleensä joka päivä. Loppu: Hän osti myös paljon puseroita.</w:t>
      </w:r>
    </w:p>
    <w:p>
      <w:r>
        <w:rPr>
          <w:b/>
        </w:rPr>
        <w:t xml:space="preserve">Tulos</w:t>
      </w:r>
    </w:p>
    <w:p>
      <w:r>
        <w:t xml:space="preserve">Janice päätti pukeutua ammattimaisemmin ja päätti käydä ostoksilla ja ostaa itselleen paljon housupukuja.</w:t>
      </w:r>
    </w:p>
    <w:p>
      <w:r>
        <w:rPr>
          <w:b/>
        </w:rPr>
        <w:t xml:space="preserve">Tulos</w:t>
      </w:r>
    </w:p>
    <w:p>
      <w:r>
        <w:t xml:space="preserve">Janice kävi ostamassa hienommat housut.</w:t>
      </w:r>
    </w:p>
    <w:p>
      <w:r>
        <w:rPr>
          <w:b/>
        </w:rPr>
        <w:t xml:space="preserve">Tulos</w:t>
      </w:r>
    </w:p>
    <w:p>
      <w:r>
        <w:t xml:space="preserve">Janicen työ edellytti myös puseron käyttämistä.</w:t>
      </w:r>
    </w:p>
    <w:p>
      <w:r>
        <w:rPr>
          <w:b/>
        </w:rPr>
        <w:t xml:space="preserve">Esimerkki 2.3073</w:t>
      </w:r>
    </w:p>
    <w:p>
      <w:r>
        <w:t xml:space="preserve">Alku: Poliisi pysäytti minut. Loppu: Onneksi hän antoi minulle tällä kertaa vain varoituksen.</w:t>
      </w:r>
    </w:p>
    <w:p>
      <w:r>
        <w:rPr>
          <w:b/>
        </w:rPr>
        <w:t xml:space="preserve">Tulos</w:t>
      </w:r>
    </w:p>
    <w:p>
      <w:r>
        <w:t xml:space="preserve">Ilmeisesti jarruvaloni eivät toimineet.</w:t>
      </w:r>
    </w:p>
    <w:p>
      <w:r>
        <w:rPr>
          <w:b/>
        </w:rPr>
        <w:t xml:space="preserve">Tulos</w:t>
      </w:r>
    </w:p>
    <w:p>
      <w:r>
        <w:t xml:space="preserve">Hän kertoi, että takavaloni oli rikki.</w:t>
      </w:r>
    </w:p>
    <w:p>
      <w:r>
        <w:rPr>
          <w:b/>
        </w:rPr>
        <w:t xml:space="preserve">Tulos</w:t>
      </w:r>
    </w:p>
    <w:p>
      <w:r>
        <w:t xml:space="preserve">Ajoin autoa ilman ajokorttia.</w:t>
      </w:r>
    </w:p>
    <w:p>
      <w:r>
        <w:rPr>
          <w:b/>
        </w:rPr>
        <w:t xml:space="preserve">Tulos</w:t>
      </w:r>
    </w:p>
    <w:p>
      <w:r>
        <w:t xml:space="preserve">Olin erittäin huolissani.</w:t>
      </w:r>
    </w:p>
    <w:p>
      <w:r>
        <w:rPr>
          <w:b/>
        </w:rPr>
        <w:t xml:space="preserve">Esimerkki 2.3074</w:t>
      </w:r>
    </w:p>
    <w:p>
      <w:r>
        <w:t xml:space="preserve">Alku: Kesä on lempivuodenaikani. Loppu: Uinnin jälkeen istun aina mielelläni lämpimässä auringossa.</w:t>
      </w:r>
    </w:p>
    <w:p>
      <w:r>
        <w:rPr>
          <w:b/>
        </w:rPr>
        <w:t xml:space="preserve">Tulos</w:t>
      </w:r>
    </w:p>
    <w:p>
      <w:r>
        <w:t xml:space="preserve">Uin usein kesällä.</w:t>
      </w:r>
    </w:p>
    <w:p>
      <w:r>
        <w:rPr>
          <w:b/>
        </w:rPr>
        <w:t xml:space="preserve">Tulos</w:t>
      </w:r>
    </w:p>
    <w:p>
      <w:r>
        <w:t xml:space="preserve">Tykkään uida kesällä.</w:t>
      </w:r>
    </w:p>
    <w:p>
      <w:r>
        <w:rPr>
          <w:b/>
        </w:rPr>
        <w:t xml:space="preserve">Tulos</w:t>
      </w:r>
    </w:p>
    <w:p>
      <w:r>
        <w:t xml:space="preserve">Kesällä on paras sää uida ja ottaa aurinkoa.</w:t>
      </w:r>
    </w:p>
    <w:p>
      <w:r>
        <w:rPr>
          <w:b/>
        </w:rPr>
        <w:t xml:space="preserve">Esimerkki 2.3075</w:t>
      </w:r>
    </w:p>
    <w:p>
      <w:r>
        <w:t xml:space="preserve">Alku: Shaunna oli vastikään eronnut sinkkunainen. Loppu: Shaunan tytär tarjoutui mukaan, ja heillä oli hauskaa.</w:t>
      </w:r>
    </w:p>
    <w:p>
      <w:r>
        <w:rPr>
          <w:b/>
        </w:rPr>
        <w:t xml:space="preserve">Tulos</w:t>
      </w:r>
    </w:p>
    <w:p>
      <w:r>
        <w:t xml:space="preserve">Shaunalla oli kaksi lippua, mutta ei ketään, joka olisi lähtenyt hänen kanssaan peliin.</w:t>
      </w:r>
    </w:p>
    <w:p>
      <w:r>
        <w:rPr>
          <w:b/>
        </w:rPr>
        <w:t xml:space="preserve">Tulos</w:t>
      </w:r>
    </w:p>
    <w:p>
      <w:r>
        <w:t xml:space="preserve">Shaunnalla ei ollut seuralaista teatteriin.</w:t>
      </w:r>
    </w:p>
    <w:p>
      <w:r>
        <w:rPr>
          <w:b/>
        </w:rPr>
        <w:t xml:space="preserve">Tulos</w:t>
      </w:r>
    </w:p>
    <w:p>
      <w:r>
        <w:t xml:space="preserve">Shaunna ei halunnut osallistua ystävänsä häihin yksin.</w:t>
      </w:r>
    </w:p>
    <w:p>
      <w:r>
        <w:rPr>
          <w:b/>
        </w:rPr>
        <w:t xml:space="preserve">Tulos</w:t>
      </w:r>
    </w:p>
    <w:p>
      <w:r>
        <w:t xml:space="preserve">Shaunnalla oli liput konserttiin, johon hän aikoi mennä ex-miehensä kanssa.</w:t>
      </w:r>
    </w:p>
    <w:p>
      <w:r>
        <w:rPr>
          <w:b/>
        </w:rPr>
        <w:t xml:space="preserve">Esimerkki 2.3076</w:t>
      </w:r>
    </w:p>
    <w:p>
      <w:r>
        <w:t xml:space="preserve">Alku: Jen ei pidä Sandystä. Loppu: Opettaja tuntee nyt huonoa omaatuntoa siitä, ettei hän kuunnellut eikä rankaissut heitä.</w:t>
      </w:r>
    </w:p>
    <w:p>
      <w:r>
        <w:rPr>
          <w:b/>
        </w:rPr>
        <w:t xml:space="preserve">Tulos</w:t>
      </w:r>
    </w:p>
    <w:p>
      <w:r>
        <w:t xml:space="preserve">Jen ja Sandy riitelivät koulussa.</w:t>
      </w:r>
    </w:p>
    <w:p>
      <w:r>
        <w:rPr>
          <w:b/>
        </w:rPr>
        <w:t xml:space="preserve">Tulos</w:t>
      </w:r>
    </w:p>
    <w:p>
      <w:r>
        <w:t xml:space="preserve">Jen kertoi opettajalleen. Hän ei tehnyt mitään, ja myöhemmin Sandy löi häntä kasvoihin.</w:t>
      </w:r>
    </w:p>
    <w:p>
      <w:r>
        <w:rPr>
          <w:b/>
        </w:rPr>
        <w:t xml:space="preserve">Tulos</w:t>
      </w:r>
    </w:p>
    <w:p>
      <w:r>
        <w:t xml:space="preserve">Jen käski opettajaa erottamaan heidät toisistaan.</w:t>
      </w:r>
    </w:p>
    <w:p>
      <w:r>
        <w:rPr>
          <w:b/>
        </w:rPr>
        <w:t xml:space="preserve">Tulos</w:t>
      </w:r>
    </w:p>
    <w:p>
      <w:r>
        <w:t xml:space="preserve">Sandy sanoi, että he vain vitsailivat.</w:t>
      </w:r>
    </w:p>
    <w:p>
      <w:r>
        <w:rPr>
          <w:b/>
        </w:rPr>
        <w:t xml:space="preserve">Tulos</w:t>
      </w:r>
    </w:p>
    <w:p>
      <w:r>
        <w:t xml:space="preserve">Opettaja päätti rangaista kahta oppilasta.</w:t>
      </w:r>
    </w:p>
    <w:p>
      <w:r>
        <w:rPr>
          <w:b/>
        </w:rPr>
        <w:t xml:space="preserve">Esimerkki 2.3077</w:t>
      </w:r>
    </w:p>
    <w:p>
      <w:r>
        <w:t xml:space="preserve">Alku: Carrie oli aktiivisessa synnytyksessä. Loppu: Carrie oli vain iloinen, että vauva oli syntynyt turvallisesti.</w:t>
      </w:r>
    </w:p>
    <w:p>
      <w:r>
        <w:rPr>
          <w:b/>
        </w:rPr>
        <w:t xml:space="preserve">Tulos</w:t>
      </w:r>
    </w:p>
    <w:p>
      <w:r>
        <w:t xml:space="preserve">20 tunnin kuluttua Carrie joutui tekemään keisarinleikkauksen.</w:t>
      </w:r>
    </w:p>
    <w:p>
      <w:r>
        <w:rPr>
          <w:b/>
        </w:rPr>
        <w:t xml:space="preserve">Tulos</w:t>
      </w:r>
    </w:p>
    <w:p>
      <w:r>
        <w:t xml:space="preserve">Carrie tarvitsi keisarinleikkauksen.</w:t>
      </w:r>
    </w:p>
    <w:p>
      <w:r>
        <w:rPr>
          <w:b/>
        </w:rPr>
        <w:t xml:space="preserve">Tulos</w:t>
      </w:r>
    </w:p>
    <w:p>
      <w:r>
        <w:t xml:space="preserve">Carriella oli kovia kipuja.</w:t>
      </w:r>
    </w:p>
    <w:p>
      <w:r>
        <w:rPr>
          <w:b/>
        </w:rPr>
        <w:t xml:space="preserve">Tulos</w:t>
      </w:r>
    </w:p>
    <w:p>
      <w:r>
        <w:t xml:space="preserve">Hän meni sairaalaan taksilla.</w:t>
      </w:r>
    </w:p>
    <w:p>
      <w:r>
        <w:rPr>
          <w:b/>
        </w:rPr>
        <w:t xml:space="preserve">Tulos</w:t>
      </w:r>
    </w:p>
    <w:p>
      <w:r>
        <w:t xml:space="preserve">Vauva alkoi panikoida, mutta selvisi hengissä.</w:t>
      </w:r>
    </w:p>
    <w:p>
      <w:r>
        <w:rPr>
          <w:b/>
        </w:rPr>
        <w:t xml:space="preserve">Esimerkki 2.3078</w:t>
      </w:r>
    </w:p>
    <w:p>
      <w:r>
        <w:t xml:space="preserve">Alku: Lewis tunsi luolan kuin omat taskunsa. Loppu: Lewis nauroi ja käski heitä olemaan pelkäämättä lepakoita.</w:t>
      </w:r>
    </w:p>
    <w:p>
      <w:r>
        <w:rPr>
          <w:b/>
        </w:rPr>
        <w:t xml:space="preserve">Tulos</w:t>
      </w:r>
    </w:p>
    <w:p>
      <w:r>
        <w:t xml:space="preserve">Hän opasti kierroksella luolassa, ja osa ihmisistä pelkäsi lepakoita.</w:t>
      </w:r>
    </w:p>
    <w:p>
      <w:r>
        <w:rPr>
          <w:b/>
        </w:rPr>
        <w:t xml:space="preserve">Tulos</w:t>
      </w:r>
    </w:p>
    <w:p>
      <w:r>
        <w:t xml:space="preserve">Lewis tiesi, että luolassa oli lepakoita.</w:t>
      </w:r>
    </w:p>
    <w:p>
      <w:r>
        <w:rPr>
          <w:b/>
        </w:rPr>
        <w:t xml:space="preserve">Tulos</w:t>
      </w:r>
    </w:p>
    <w:p>
      <w:r>
        <w:t xml:space="preserve">Lewis näytti ystävilleen luolan.</w:t>
      </w:r>
    </w:p>
    <w:p>
      <w:r>
        <w:rPr>
          <w:b/>
        </w:rPr>
        <w:t xml:space="preserve">Esimerkki 2.3079</w:t>
      </w:r>
    </w:p>
    <w:p>
      <w:r>
        <w:t xml:space="preserve">Alku: Jimmy oli 12-vuotias, kun hän ensi kertaa huomasi viehättävän naapurinsa. Loppu: Jimmy oli jäänyt kiinni tyttärensä vakoilusta!</w:t>
      </w:r>
    </w:p>
    <w:p>
      <w:r>
        <w:rPr>
          <w:b/>
        </w:rPr>
        <w:t xml:space="preserve">Tulos</w:t>
      </w:r>
    </w:p>
    <w:p>
      <w:r>
        <w:t xml:space="preserve">Jimmy kurkisti ikkunasta, ja hänen isänsä huomasi hänet.</w:t>
      </w:r>
    </w:p>
    <w:p>
      <w:r>
        <w:rPr>
          <w:b/>
        </w:rPr>
        <w:t xml:space="preserve">Tulos</w:t>
      </w:r>
    </w:p>
    <w:p>
      <w:r>
        <w:t xml:space="preserve">Jimmy rakasti katsella häntä etäältä.</w:t>
      </w:r>
    </w:p>
    <w:p>
      <w:r>
        <w:rPr>
          <w:b/>
        </w:rPr>
        <w:t xml:space="preserve">Tulos</w:t>
      </w:r>
    </w:p>
    <w:p>
      <w:r>
        <w:t xml:space="preserve">Joku valaisi Jimmyä.</w:t>
      </w:r>
    </w:p>
    <w:p>
      <w:r>
        <w:rPr>
          <w:b/>
        </w:rPr>
        <w:t xml:space="preserve">Tulos</w:t>
      </w:r>
    </w:p>
    <w:p>
      <w:r>
        <w:t xml:space="preserve">Tytön isä näki Jimmyn kasvot ikkunasta.</w:t>
      </w:r>
    </w:p>
    <w:p>
      <w:r>
        <w:rPr>
          <w:b/>
        </w:rPr>
        <w:t xml:space="preserve">Esimerkki 2.3080</w:t>
      </w:r>
    </w:p>
    <w:p>
      <w:r>
        <w:t xml:space="preserve">Alku: Ed kutsuttiin valamiespalveluun. Loppu: He olivat jo valinneet täyden valamiehistön eivätkä tarvinneet Ediä!</w:t>
      </w:r>
    </w:p>
    <w:p>
      <w:r>
        <w:rPr>
          <w:b/>
        </w:rPr>
        <w:t xml:space="preserve">Tulos</w:t>
      </w:r>
    </w:p>
    <w:p>
      <w:r>
        <w:t xml:space="preserve">Ed ajoi oikeustalolle sovittuna päivänä ja odotti koko päivän valamiehistön kokoushuoneessa, että hänet kutsuttaisiin.</w:t>
      </w:r>
    </w:p>
    <w:p>
      <w:r>
        <w:rPr>
          <w:b/>
        </w:rPr>
        <w:t xml:space="preserve">Tulos</w:t>
      </w:r>
    </w:p>
    <w:p>
      <w:r>
        <w:t xml:space="preserve">Ed sai puhelinsoiton, jota hän odotti.</w:t>
      </w:r>
    </w:p>
    <w:p>
      <w:r>
        <w:rPr>
          <w:b/>
        </w:rPr>
        <w:t xml:space="preserve">Tulos</w:t>
      </w:r>
    </w:p>
    <w:p>
      <w:r>
        <w:t xml:space="preserve">Ed saapui myöhässä valamiespalveluun.</w:t>
      </w:r>
    </w:p>
    <w:p>
      <w:r>
        <w:rPr>
          <w:b/>
        </w:rPr>
        <w:t xml:space="preserve">Tulos</w:t>
      </w:r>
    </w:p>
    <w:p>
      <w:r>
        <w:t xml:space="preserve">Ed oli iloinen, ettei hänen tarvinnut jäädä valamiespalveluun.</w:t>
      </w:r>
    </w:p>
    <w:p>
      <w:r>
        <w:rPr>
          <w:b/>
        </w:rPr>
        <w:t xml:space="preserve">Tulos</w:t>
      </w:r>
    </w:p>
    <w:p>
      <w:r>
        <w:t xml:space="preserve">Ed ei odottanut valamiespalvelua.</w:t>
      </w:r>
    </w:p>
    <w:p>
      <w:r>
        <w:rPr>
          <w:b/>
        </w:rPr>
        <w:t xml:space="preserve">Esimerkki 2.3081</w:t>
      </w:r>
    </w:p>
    <w:p>
      <w:r>
        <w:t xml:space="preserve">Alku: Shawn heräsi ja nousi sängystä klo 8:07. Loppu: Shawn lopetti tupakoinnin saman tien.</w:t>
      </w:r>
    </w:p>
    <w:p>
      <w:r>
        <w:rPr>
          <w:b/>
        </w:rPr>
        <w:t xml:space="preserve">Tulos</w:t>
      </w:r>
    </w:p>
    <w:p>
      <w:r>
        <w:t xml:space="preserve">Shawn yski verta.</w:t>
      </w:r>
    </w:p>
    <w:p>
      <w:r>
        <w:rPr>
          <w:b/>
        </w:rPr>
        <w:t xml:space="preserve">Tulos</w:t>
      </w:r>
    </w:p>
    <w:p>
      <w:r>
        <w:t xml:space="preserve">Shawn ei voinut hengittää huoneessa olevan tupakansavun takia.</w:t>
      </w:r>
    </w:p>
    <w:p>
      <w:r>
        <w:rPr>
          <w:b/>
        </w:rPr>
        <w:t xml:space="preserve">Esimerkki 2.3082</w:t>
      </w:r>
    </w:p>
    <w:p>
      <w:r>
        <w:t xml:space="preserve">Alku: Siskoni muutti luokseni, kun hän oli 35-vuotias. Loppu: Hän istui pöytään kanssamme, ja me kaikki joimme juotavaa.</w:t>
      </w:r>
    </w:p>
    <w:p>
      <w:r>
        <w:rPr>
          <w:b/>
        </w:rPr>
        <w:t xml:space="preserve">Tulos</w:t>
      </w:r>
    </w:p>
    <w:p>
      <w:r>
        <w:t xml:space="preserve">Isäni kävi tapaamassa häntä.</w:t>
      </w:r>
    </w:p>
    <w:p>
      <w:r>
        <w:rPr>
          <w:b/>
        </w:rPr>
        <w:t xml:space="preserve">Tulos</w:t>
      </w:r>
    </w:p>
    <w:p>
      <w:r>
        <w:t xml:space="preserve">Siskoni toi poikaystävänsä tapaamaan meitä.</w:t>
      </w:r>
    </w:p>
    <w:p>
      <w:r>
        <w:rPr>
          <w:b/>
        </w:rPr>
        <w:t xml:space="preserve">Tulos</w:t>
      </w:r>
    </w:p>
    <w:p>
      <w:r>
        <w:t xml:space="preserve">Kutsuimme hänen poikaystävänsä illalliselle.</w:t>
      </w:r>
    </w:p>
    <w:p>
      <w:r>
        <w:rPr>
          <w:b/>
        </w:rPr>
        <w:t xml:space="preserve">Esimerkki 2.3083</w:t>
      </w:r>
    </w:p>
    <w:p>
      <w:r>
        <w:t xml:space="preserve">Alku: Jack oli huonovointinen töissä. Loppu: Hän oli salaa iloinen siitä, että oli sairas.</w:t>
      </w:r>
    </w:p>
    <w:p>
      <w:r>
        <w:rPr>
          <w:b/>
        </w:rPr>
        <w:t xml:space="preserve">Tulos</w:t>
      </w:r>
    </w:p>
    <w:p>
      <w:r>
        <w:t xml:space="preserve">Jack päätti lähteä kotiin sairaana.</w:t>
      </w:r>
    </w:p>
    <w:p>
      <w:r>
        <w:rPr>
          <w:b/>
        </w:rPr>
        <w:t xml:space="preserve">Tulos</w:t>
      </w:r>
    </w:p>
    <w:p>
      <w:r>
        <w:t xml:space="preserve">Jack lähetettiin kotiin aikaisin.</w:t>
      </w:r>
    </w:p>
    <w:p>
      <w:r>
        <w:rPr>
          <w:b/>
        </w:rPr>
        <w:t xml:space="preserve">Tulos</w:t>
      </w:r>
    </w:p>
    <w:p>
      <w:r>
        <w:t xml:space="preserve">Jack kertoi pomolleen olevansa liian sairas jäädäkseen töihin.</w:t>
      </w:r>
    </w:p>
    <w:p>
      <w:r>
        <w:rPr>
          <w:b/>
        </w:rPr>
        <w:t xml:space="preserve">Tulos</w:t>
      </w:r>
    </w:p>
    <w:p>
      <w:r>
        <w:t xml:space="preserve">Jack lähti kotiin ja jätti jälkeensä kasan töitä.</w:t>
      </w:r>
    </w:p>
    <w:p>
      <w:r>
        <w:rPr>
          <w:b/>
        </w:rPr>
        <w:t xml:space="preserve">Tulos</w:t>
      </w:r>
    </w:p>
    <w:p>
      <w:r>
        <w:t xml:space="preserve">Jackin pomo käski hänen mennä kotiin.</w:t>
      </w:r>
    </w:p>
    <w:p>
      <w:r>
        <w:rPr>
          <w:b/>
        </w:rPr>
        <w:t xml:space="preserve">Esimerkki 2.3084</w:t>
      </w:r>
    </w:p>
    <w:p>
      <w:r>
        <w:t xml:space="preserve">Alku: Britney asui Orlandossa, mutta halusi muutosta. Loppu: Nykyään hänellä on 50 toimipistettä koko maassa.</w:t>
      </w:r>
    </w:p>
    <w:p>
      <w:r>
        <w:rPr>
          <w:b/>
        </w:rPr>
        <w:t xml:space="preserve">Tulos</w:t>
      </w:r>
    </w:p>
    <w:p>
      <w:r>
        <w:t xml:space="preserve">Britney avasi kahvilan uuteen kaupunkiin.</w:t>
      </w:r>
    </w:p>
    <w:p>
      <w:r>
        <w:rPr>
          <w:b/>
        </w:rPr>
        <w:t xml:space="preserve">Tulos</w:t>
      </w:r>
    </w:p>
    <w:p>
      <w:r>
        <w:t xml:space="preserve">Ehdotin Britneylle toisen liikkeen avaamista Miamiin.</w:t>
      </w:r>
    </w:p>
    <w:p>
      <w:r>
        <w:rPr>
          <w:b/>
        </w:rPr>
        <w:t xml:space="preserve">Tulos</w:t>
      </w:r>
    </w:p>
    <w:p>
      <w:r>
        <w:t xml:space="preserve">Hän muutti Chicagoon ja avasi hääkakkuleipomon.</w:t>
      </w:r>
    </w:p>
    <w:p>
      <w:r>
        <w:rPr>
          <w:b/>
        </w:rPr>
        <w:t xml:space="preserve">Esimerkki 2.3085</w:t>
      </w:r>
    </w:p>
    <w:p>
      <w:r>
        <w:t xml:space="preserve">Alku: Theo rakasti kirsikoita, mutta hänen äidillään oli harvoin varaa niihin. Loppu: Theo sai syödä kirsikoita koko kesän!</w:t>
      </w:r>
    </w:p>
    <w:p>
      <w:r>
        <w:rPr>
          <w:b/>
        </w:rPr>
        <w:t xml:space="preserve">Tulos</w:t>
      </w:r>
    </w:p>
    <w:p>
      <w:r>
        <w:t xml:space="preserve">Theo sai töitä ja tienasi tarpeeksi ostaakseen ne.</w:t>
      </w:r>
    </w:p>
    <w:p>
      <w:r>
        <w:rPr>
          <w:b/>
        </w:rPr>
        <w:t xml:space="preserve">Tulos</w:t>
      </w:r>
    </w:p>
    <w:p>
      <w:r>
        <w:t xml:space="preserve">Theo istutti takapihalle kirsikkapuun.</w:t>
      </w:r>
    </w:p>
    <w:p>
      <w:r>
        <w:rPr>
          <w:b/>
        </w:rPr>
        <w:t xml:space="preserve">Tulos</w:t>
      </w:r>
    </w:p>
    <w:p>
      <w:r>
        <w:t xml:space="preserve">Theo istutti kirsikkapuun.</w:t>
      </w:r>
    </w:p>
    <w:p>
      <w:r>
        <w:rPr>
          <w:b/>
        </w:rPr>
        <w:t xml:space="preserve">Esimerkki 2.3086</w:t>
      </w:r>
    </w:p>
    <w:p>
      <w:r>
        <w:t xml:space="preserve">Alku: Bill käveli keilaradalle ukkosen ääniä päästellen. Loppu: He käänsivät päänsä Billin puoleen ja vain virnuilivat.</w:t>
      </w:r>
    </w:p>
    <w:p>
      <w:r>
        <w:rPr>
          <w:b/>
        </w:rPr>
        <w:t xml:space="preserve">Tulos</w:t>
      </w:r>
    </w:p>
    <w:p>
      <w:r>
        <w:t xml:space="preserve">Bill myös vihelteli viehättäville naisille.</w:t>
      </w:r>
    </w:p>
    <w:p>
      <w:r>
        <w:rPr>
          <w:b/>
        </w:rPr>
        <w:t xml:space="preserve">Tulos</w:t>
      </w:r>
    </w:p>
    <w:p>
      <w:r>
        <w:t xml:space="preserve">Bill sai muut ihmiset tuntemaan olonsa epämukavaksi.</w:t>
      </w:r>
    </w:p>
    <w:p>
      <w:r>
        <w:rPr>
          <w:b/>
        </w:rPr>
        <w:t xml:space="preserve">Tulos</w:t>
      </w:r>
    </w:p>
    <w:p>
      <w:r>
        <w:t xml:space="preserve">Billin tiimi kuuli hänen tulevan.</w:t>
      </w:r>
    </w:p>
    <w:p>
      <w:r>
        <w:rPr>
          <w:b/>
        </w:rPr>
        <w:t xml:space="preserve">Tulos</w:t>
      </w:r>
    </w:p>
    <w:p>
      <w:r>
        <w:t xml:space="preserve">Päivä oli itse asiassa hyvin aurinkoinen.</w:t>
      </w:r>
    </w:p>
    <w:p>
      <w:r>
        <w:rPr>
          <w:b/>
        </w:rPr>
        <w:t xml:space="preserve">Tulos</w:t>
      </w:r>
    </w:p>
    <w:p>
      <w:r>
        <w:t xml:space="preserve">Ihmiset olivat huvittuneita, kun Bill käveli ohi.</w:t>
      </w:r>
    </w:p>
    <w:p>
      <w:r>
        <w:rPr>
          <w:b/>
        </w:rPr>
        <w:t xml:space="preserve">Esimerkki 2.3087</w:t>
      </w:r>
    </w:p>
    <w:p>
      <w:r>
        <w:t xml:space="preserve">Alku: Kävelin eräällä kadulla naapurustossani. Loppu: Toin uudet ostokseni kotiin.</w:t>
      </w:r>
    </w:p>
    <w:p>
      <w:r>
        <w:rPr>
          <w:b/>
        </w:rPr>
        <w:t xml:space="preserve">Tulos</w:t>
      </w:r>
    </w:p>
    <w:p>
      <w:r>
        <w:t xml:space="preserve">Pysähdyin autotallimyyntiin.</w:t>
      </w:r>
    </w:p>
    <w:p>
      <w:r>
        <w:rPr>
          <w:b/>
        </w:rPr>
        <w:t xml:space="preserve">Tulos</w:t>
      </w:r>
    </w:p>
    <w:p>
      <w:r>
        <w:t xml:space="preserve">Päätin pysähtyä vaatekauppaan.</w:t>
      </w:r>
    </w:p>
    <w:p>
      <w:r>
        <w:rPr>
          <w:b/>
        </w:rPr>
        <w:t xml:space="preserve">Tulos</w:t>
      </w:r>
    </w:p>
    <w:p>
      <w:r>
        <w:t xml:space="preserve">Huomasin, että naapurusto oli mukavaa.</w:t>
      </w:r>
    </w:p>
    <w:p>
      <w:r>
        <w:rPr>
          <w:b/>
        </w:rPr>
        <w:t xml:space="preserve">Tulos</w:t>
      </w:r>
    </w:p>
    <w:p>
      <w:r>
        <w:t xml:space="preserve">Näin, että naapureilla oli autotallimyynti.</w:t>
      </w:r>
    </w:p>
    <w:p>
      <w:r>
        <w:rPr>
          <w:b/>
        </w:rPr>
        <w:t xml:space="preserve">Tulos</w:t>
      </w:r>
    </w:p>
    <w:p>
      <w:r>
        <w:t xml:space="preserve">Pysähdyin muutamaan kauppaan ostamaan vanhoja suosikkejani.</w:t>
      </w:r>
    </w:p>
    <w:p>
      <w:r>
        <w:rPr>
          <w:b/>
        </w:rPr>
        <w:t xml:space="preserve">Esimerkki 2.3088</w:t>
      </w:r>
    </w:p>
    <w:p>
      <w:r>
        <w:t xml:space="preserve">Alku: Jane luuli olevansa raskaana. Loppu: He hankkivat lisää varmuuden vuoksi, ja he sanoivat samaa.</w:t>
      </w:r>
    </w:p>
    <w:p>
      <w:r>
        <w:rPr>
          <w:b/>
        </w:rPr>
        <w:t xml:space="preserve">Tulos</w:t>
      </w:r>
    </w:p>
    <w:p>
      <w:r>
        <w:t xml:space="preserve">Jane ja hänen miehensä ostivat raskaustestin, joka oli negatiivinen.</w:t>
      </w:r>
    </w:p>
    <w:p>
      <w:r>
        <w:rPr>
          <w:b/>
        </w:rPr>
        <w:t xml:space="preserve">Tulos</w:t>
      </w:r>
    </w:p>
    <w:p>
      <w:r>
        <w:t xml:space="preserve">Jane kokeili raskaustestiä.</w:t>
      </w:r>
    </w:p>
    <w:p>
      <w:r>
        <w:rPr>
          <w:b/>
        </w:rPr>
        <w:t xml:space="preserve">Tulos</w:t>
      </w:r>
    </w:p>
    <w:p>
      <w:r>
        <w:t xml:space="preserve">Jane meni apteekkiin ostamaan raskaustestin.</w:t>
      </w:r>
    </w:p>
    <w:p>
      <w:r>
        <w:rPr>
          <w:b/>
        </w:rPr>
        <w:t xml:space="preserve">Esimerkki 2.3089</w:t>
      </w:r>
    </w:p>
    <w:p>
      <w:r>
        <w:t xml:space="preserve">Alku: Ginan piti päättää, mistä aiheesta hän kirjoittaisi puheen. Lopetus: Gina sai pian potkut delfiinikouluttajana.</w:t>
      </w:r>
    </w:p>
    <w:p>
      <w:r>
        <w:rPr>
          <w:b/>
        </w:rPr>
        <w:t xml:space="preserve">Tulos</w:t>
      </w:r>
    </w:p>
    <w:p>
      <w:r>
        <w:t xml:space="preserve">Gina kirjoitti delfiinien huonosta kohtelusta työpaikallaan.</w:t>
      </w:r>
    </w:p>
    <w:p>
      <w:r>
        <w:rPr>
          <w:b/>
        </w:rPr>
        <w:t xml:space="preserve">Esimerkki 2.3090</w:t>
      </w:r>
    </w:p>
    <w:p>
      <w:r>
        <w:t xml:space="preserve">Alku: Viime viikolla otimme ystävieni kanssa kelkat ja menimme mäkeen. Loppu: Se oli hauska päivä, ja meistä kaikista tuntui, että olemme voittajia.</w:t>
      </w:r>
    </w:p>
    <w:p>
      <w:r>
        <w:rPr>
          <w:b/>
        </w:rPr>
        <w:t xml:space="preserve">Tulos</w:t>
      </w:r>
    </w:p>
    <w:p>
      <w:r>
        <w:t xml:space="preserve">Päätimme juosta kilpaa mäkeä alas.</w:t>
      </w:r>
    </w:p>
    <w:p>
      <w:r>
        <w:rPr>
          <w:b/>
        </w:rPr>
        <w:t xml:space="preserve">Tulos</w:t>
      </w:r>
    </w:p>
    <w:p>
      <w:r>
        <w:t xml:space="preserve">Menimme mäkeä alas monta kertaa sinä päivänä.</w:t>
      </w:r>
    </w:p>
    <w:p>
      <w:r>
        <w:rPr>
          <w:b/>
        </w:rPr>
        <w:t xml:space="preserve">Tulos</w:t>
      </w:r>
    </w:p>
    <w:p>
      <w:r>
        <w:t xml:space="preserve">Olimme iloisia siitä, että lähdimme yhdessä.</w:t>
      </w:r>
    </w:p>
    <w:p>
      <w:r>
        <w:rPr>
          <w:b/>
        </w:rPr>
        <w:t xml:space="preserve">Esimerkki 2.3091</w:t>
      </w:r>
    </w:p>
    <w:p>
      <w:r>
        <w:t xml:space="preserve">Alku: Tykkäsin uida rannalla. Loppu: En voi enää uida rannalla, mutta tykkään kellua aalloilla.</w:t>
      </w:r>
    </w:p>
    <w:p>
      <w:r>
        <w:rPr>
          <w:b/>
        </w:rPr>
        <w:t xml:space="preserve">Tulos</w:t>
      </w:r>
    </w:p>
    <w:p>
      <w:r>
        <w:t xml:space="preserve">Hai hyökkäsi kimppuuni ja söi jalkani.</w:t>
      </w:r>
    </w:p>
    <w:p>
      <w:r>
        <w:rPr>
          <w:b/>
        </w:rPr>
        <w:t xml:space="preserve">Tulos</w:t>
      </w:r>
    </w:p>
    <w:p>
      <w:r>
        <w:t xml:space="preserve">En osaa enää uida yhtä hyvin.</w:t>
      </w:r>
    </w:p>
    <w:p>
      <w:r>
        <w:rPr>
          <w:b/>
        </w:rPr>
        <w:t xml:space="preserve">Tulos</w:t>
      </w:r>
    </w:p>
    <w:p>
      <w:r>
        <w:t xml:space="preserve">Loukkasin jalkani.</w:t>
      </w:r>
    </w:p>
    <w:p>
      <w:r>
        <w:rPr>
          <w:b/>
        </w:rPr>
        <w:t xml:space="preserve">Tulos</w:t>
      </w:r>
    </w:p>
    <w:p>
      <w:r>
        <w:t xml:space="preserve">Eräänä päivänä virta vei minut merelle, ja olin vähällä kuolla.</w:t>
      </w:r>
    </w:p>
    <w:p>
      <w:r>
        <w:rPr>
          <w:b/>
        </w:rPr>
        <w:t xml:space="preserve">Esimerkki 2.3092</w:t>
      </w:r>
    </w:p>
    <w:p>
      <w:r>
        <w:t xml:space="preserve">Alku: Cassidy on surullinen siitä, että hän ei ehkä koskaan saa lapsia. Loppu: Cassidy on hyvin onnellinen siitä, että hänestä tuli isä.</w:t>
      </w:r>
    </w:p>
    <w:p>
      <w:r>
        <w:rPr>
          <w:b/>
        </w:rPr>
        <w:t xml:space="preserve">Tulos</w:t>
      </w:r>
    </w:p>
    <w:p>
      <w:r>
        <w:t xml:space="preserve">Muutaman kuukauden yrittämisen jälkeen hänen vaimonsa tuli raskaaksi.</w:t>
      </w:r>
    </w:p>
    <w:p>
      <w:r>
        <w:rPr>
          <w:b/>
        </w:rPr>
        <w:t xml:space="preserve">Tulos</w:t>
      </w:r>
    </w:p>
    <w:p>
      <w:r>
        <w:t xml:space="preserve">Cassidy päätti adoptoida pienen tytön.</w:t>
      </w:r>
    </w:p>
    <w:p>
      <w:r>
        <w:rPr>
          <w:b/>
        </w:rPr>
        <w:t xml:space="preserve">Tulos</w:t>
      </w:r>
    </w:p>
    <w:p>
      <w:r>
        <w:t xml:space="preserve">Cassidy päätti adoptoida lapsia uuden miehensä kanssa.</w:t>
      </w:r>
    </w:p>
    <w:p>
      <w:r>
        <w:rPr>
          <w:b/>
        </w:rPr>
        <w:t xml:space="preserve">Tulos</w:t>
      </w:r>
    </w:p>
    <w:p>
      <w:r>
        <w:t xml:space="preserve">Cassidy tapasi naisen ja sai myöhemmin tietää, että hän on raskaana.</w:t>
      </w:r>
    </w:p>
    <w:p>
      <w:r>
        <w:rPr>
          <w:b/>
        </w:rPr>
        <w:t xml:space="preserve">Esimerkki 2.3093</w:t>
      </w:r>
    </w:p>
    <w:p>
      <w:r>
        <w:t xml:space="preserve">Alku: Julia osti sängyn netistä. Loppu: Julia pyysi rahansa takaisin.</w:t>
      </w:r>
    </w:p>
    <w:p>
      <w:r>
        <w:rPr>
          <w:b/>
        </w:rPr>
        <w:t xml:space="preserve">Tulos</w:t>
      </w:r>
    </w:p>
    <w:p>
      <w:r>
        <w:t xml:space="preserve">Julia oli pettynyt ostamaansa sänkyyn.</w:t>
      </w:r>
    </w:p>
    <w:p>
      <w:r>
        <w:rPr>
          <w:b/>
        </w:rPr>
        <w:t xml:space="preserve">Tulos</w:t>
      </w:r>
    </w:p>
    <w:p>
      <w:r>
        <w:t xml:space="preserve">Julian uudessa sängyssä oli reikiä.</w:t>
      </w:r>
    </w:p>
    <w:p>
      <w:r>
        <w:rPr>
          <w:b/>
        </w:rPr>
        <w:t xml:space="preserve">Tulos</w:t>
      </w:r>
    </w:p>
    <w:p>
      <w:r>
        <w:t xml:space="preserve">Sänky oli erittäin epämukava.</w:t>
      </w:r>
    </w:p>
    <w:p>
      <w:r>
        <w:rPr>
          <w:b/>
        </w:rPr>
        <w:t xml:space="preserve">Tulos</w:t>
      </w:r>
    </w:p>
    <w:p>
      <w:r>
        <w:t xml:space="preserve">Kun hän sai sängyn, se oli epämukava.</w:t>
      </w:r>
    </w:p>
    <w:p>
      <w:r>
        <w:rPr>
          <w:b/>
        </w:rPr>
        <w:t xml:space="preserve">Esimerkki 2.3094</w:t>
      </w:r>
    </w:p>
    <w:p>
      <w:r>
        <w:t xml:space="preserve">Alku: Ginan ihastus Jamie oli hymyillyt hänelle. Loppu: Hän tunsi olevansa pilvissä.</w:t>
      </w:r>
    </w:p>
    <w:p>
      <w:r>
        <w:rPr>
          <w:b/>
        </w:rPr>
        <w:t xml:space="preserve">Tulos</w:t>
      </w:r>
    </w:p>
    <w:p>
      <w:r>
        <w:t xml:space="preserve">Gina oli shokissa.</w:t>
      </w:r>
    </w:p>
    <w:p>
      <w:r>
        <w:rPr>
          <w:b/>
        </w:rPr>
        <w:t xml:space="preserve">Tulos</w:t>
      </w:r>
    </w:p>
    <w:p>
      <w:r>
        <w:t xml:space="preserve">Jamie tuli sitten Ginan luo ja sanoi, että hän näytti söpöltä.</w:t>
      </w:r>
    </w:p>
    <w:p>
      <w:r>
        <w:rPr>
          <w:b/>
        </w:rPr>
        <w:t xml:space="preserve">Tulos</w:t>
      </w:r>
    </w:p>
    <w:p>
      <w:r>
        <w:t xml:space="preserve">Jamie oli hyvin yllättynyt.</w:t>
      </w:r>
    </w:p>
    <w:p>
      <w:r>
        <w:rPr>
          <w:b/>
        </w:rPr>
        <w:t xml:space="preserve">Tulos</w:t>
      </w:r>
    </w:p>
    <w:p>
      <w:r>
        <w:t xml:space="preserve">Jamie kertoi sitten, että Jamie oli hänen mielestään söpö.</w:t>
      </w:r>
    </w:p>
    <w:p>
      <w:r>
        <w:rPr>
          <w:b/>
        </w:rPr>
        <w:t xml:space="preserve">Esimerkki 2.3095</w:t>
      </w:r>
    </w:p>
    <w:p>
      <w:r>
        <w:t xml:space="preserve">Alku: Lopetus: Raven meni lääkäriin: Hän oli tyytyväinen lopputulokseen.</w:t>
      </w:r>
    </w:p>
    <w:p>
      <w:r>
        <w:rPr>
          <w:b/>
        </w:rPr>
        <w:t xml:space="preserve">Tulos</w:t>
      </w:r>
    </w:p>
    <w:p>
      <w:r>
        <w:t xml:space="preserve">Korpilla ei ollut enää syöpää.</w:t>
      </w:r>
    </w:p>
    <w:p>
      <w:r>
        <w:rPr>
          <w:b/>
        </w:rPr>
        <w:t xml:space="preserve">Tulos</w:t>
      </w:r>
    </w:p>
    <w:p>
      <w:r>
        <w:t xml:space="preserve">Raven antoi lääkärin tutkia hänet.</w:t>
      </w:r>
    </w:p>
    <w:p>
      <w:r>
        <w:rPr>
          <w:b/>
        </w:rPr>
        <w:t xml:space="preserve">Tulos</w:t>
      </w:r>
    </w:p>
    <w:p>
      <w:r>
        <w:t xml:space="preserve">Raven oli huolissaan kyhmystä käsivarren alla.</w:t>
      </w:r>
    </w:p>
    <w:p>
      <w:r>
        <w:rPr>
          <w:b/>
        </w:rPr>
        <w:t xml:space="preserve">Tulos</w:t>
      </w:r>
    </w:p>
    <w:p>
      <w:r>
        <w:t xml:space="preserve">korppi sai kuulla, ettei sen rokotusten aika ollut vielä kulunut umpeen.</w:t>
      </w:r>
    </w:p>
    <w:p>
      <w:r>
        <w:rPr>
          <w:b/>
        </w:rPr>
        <w:t xml:space="preserve">Esimerkki 2.3096</w:t>
      </w:r>
    </w:p>
    <w:p>
      <w:r>
        <w:t xml:space="preserve">Alku: Vanity oli kävelemässä koulusta kotiin. Loppu: Vanity yritti jäljittää askeleitaan.</w:t>
      </w:r>
    </w:p>
    <w:p>
      <w:r>
        <w:rPr>
          <w:b/>
        </w:rPr>
        <w:t xml:space="preserve">Tulos</w:t>
      </w:r>
    </w:p>
    <w:p>
      <w:r>
        <w:t xml:space="preserve">Hän menetti kirjansa.</w:t>
      </w:r>
    </w:p>
    <w:p>
      <w:r>
        <w:rPr>
          <w:b/>
        </w:rPr>
        <w:t xml:space="preserve">Tulos</w:t>
      </w:r>
    </w:p>
    <w:p>
      <w:r>
        <w:t xml:space="preserve">Vanity pudotti kotiavaimensa.</w:t>
      </w:r>
    </w:p>
    <w:p>
      <w:r>
        <w:rPr>
          <w:b/>
        </w:rPr>
        <w:t xml:space="preserve">Tulos</w:t>
      </w:r>
    </w:p>
    <w:p>
      <w:r>
        <w:t xml:space="preserve">Vanity kadotti läksynsä matkalla.</w:t>
      </w:r>
    </w:p>
    <w:p>
      <w:r>
        <w:rPr>
          <w:b/>
        </w:rPr>
        <w:t xml:space="preserve">Tulos</w:t>
      </w:r>
    </w:p>
    <w:p>
      <w:r>
        <w:t xml:space="preserve">Vanity kadotti lempikynänsä kotimatkalla.</w:t>
      </w:r>
    </w:p>
    <w:p>
      <w:r>
        <w:rPr>
          <w:b/>
        </w:rPr>
        <w:t xml:space="preserve">Esimerkki 2.3097</w:t>
      </w:r>
    </w:p>
    <w:p>
      <w:r>
        <w:t xml:space="preserve">Alku: Thad rakasti aina käydä isänsä kanssa paikoissa, erityisesti joella. Loppu: Thad sai sinä päivänä suurimman kalan, jonka hän oli koskaan nähnyt!</w:t>
      </w:r>
    </w:p>
    <w:p>
      <w:r>
        <w:rPr>
          <w:b/>
        </w:rPr>
        <w:t xml:space="preserve">Tulos</w:t>
      </w:r>
    </w:p>
    <w:p>
      <w:r>
        <w:t xml:space="preserve">Vanhetessaan hän alkoi nauttia kalastuksesta.</w:t>
      </w:r>
    </w:p>
    <w:p>
      <w:r>
        <w:rPr>
          <w:b/>
        </w:rPr>
        <w:t xml:space="preserve">Tulos</w:t>
      </w:r>
    </w:p>
    <w:p>
      <w:r>
        <w:t xml:space="preserve">Thad ja hänen isänsä lähtivät kalastamaan.</w:t>
      </w:r>
    </w:p>
    <w:p>
      <w:r>
        <w:rPr>
          <w:b/>
        </w:rPr>
        <w:t xml:space="preserve">Tulos</w:t>
      </w:r>
    </w:p>
    <w:p>
      <w:r>
        <w:t xml:space="preserve">Thad kalasti uudella syötillä.</w:t>
      </w:r>
    </w:p>
    <w:p>
      <w:r>
        <w:rPr>
          <w:b/>
        </w:rPr>
        <w:t xml:space="preserve">Tulos</w:t>
      </w:r>
    </w:p>
    <w:p>
      <w:r>
        <w:t xml:space="preserve">Thad lähti kalastamaan isänsä kanssa.</w:t>
      </w:r>
    </w:p>
    <w:p>
      <w:r>
        <w:rPr>
          <w:b/>
        </w:rPr>
        <w:t xml:space="preserve">Esimerkki 2.3098</w:t>
      </w:r>
    </w:p>
    <w:p>
      <w:r>
        <w:t xml:space="preserve">Alku: Olin syömässä japanilaisessa baarissa. Loppu: Valitettavasti mochi maksoi liikaa, joten päätimme olla antamatta tippiä.</w:t>
      </w:r>
    </w:p>
    <w:p>
      <w:r>
        <w:rPr>
          <w:b/>
        </w:rPr>
        <w:t xml:space="preserve">Tulos</w:t>
      </w:r>
    </w:p>
    <w:p>
      <w:r>
        <w:t xml:space="preserve">Päätin ostaa lempiruokani Mochin.</w:t>
      </w:r>
    </w:p>
    <w:p>
      <w:r>
        <w:rPr>
          <w:b/>
        </w:rPr>
        <w:t xml:space="preserve">Tulos</w:t>
      </w:r>
    </w:p>
    <w:p>
      <w:r>
        <w:t xml:space="preserve">En tajunnut, kuinka paljon kaikki maksaa.</w:t>
      </w:r>
    </w:p>
    <w:p>
      <w:r>
        <w:rPr>
          <w:b/>
        </w:rPr>
        <w:t xml:space="preserve">Tulos</w:t>
      </w:r>
    </w:p>
    <w:p>
      <w:r>
        <w:t xml:space="preserve">En ollut vielä täynnä pääruoan jälkeen, joten tilasin mochia.</w:t>
      </w:r>
    </w:p>
    <w:p>
      <w:r>
        <w:rPr>
          <w:b/>
        </w:rPr>
        <w:t xml:space="preserve">Tulos</w:t>
      </w:r>
    </w:p>
    <w:p>
      <w:r>
        <w:t xml:space="preserve">Näin ruokalistalla, että heillä oli mochia, jota olen aina halunnut kokeilla, joten tilasin neljä palaa.</w:t>
      </w:r>
    </w:p>
    <w:p>
      <w:r>
        <w:rPr>
          <w:b/>
        </w:rPr>
        <w:t xml:space="preserve">Tulos</w:t>
      </w:r>
    </w:p>
    <w:p>
      <w:r>
        <w:t xml:space="preserve">Ruokalista oli liian kallis, eikä minulla ollut tarpeeksi mochia ja juomarahaa.</w:t>
      </w:r>
    </w:p>
    <w:p>
      <w:r>
        <w:rPr>
          <w:b/>
        </w:rPr>
        <w:t xml:space="preserve">Esimerkki 2.3099</w:t>
      </w:r>
    </w:p>
    <w:p>
      <w:r>
        <w:t xml:space="preserve">Alku: John vihasi pinaattia lapsena. Loppu: John syö pinaattia tyttärensä vuoksi.</w:t>
      </w:r>
    </w:p>
    <w:p>
      <w:r>
        <w:rPr>
          <w:b/>
        </w:rPr>
        <w:t xml:space="preserve">Tulos</w:t>
      </w:r>
    </w:p>
    <w:p>
      <w:r>
        <w:t xml:space="preserve">Johnilla oli tytär, joka rakastaa pinaattia.</w:t>
      </w:r>
    </w:p>
    <w:p>
      <w:r>
        <w:rPr>
          <w:b/>
        </w:rPr>
        <w:t xml:space="preserve">Tulos</w:t>
      </w:r>
    </w:p>
    <w:p>
      <w:r>
        <w:t xml:space="preserve">John yrittää laihduttaa.</w:t>
      </w:r>
    </w:p>
    <w:p>
      <w:r>
        <w:rPr>
          <w:b/>
        </w:rPr>
        <w:t xml:space="preserve">Tulos</w:t>
      </w:r>
    </w:p>
    <w:p>
      <w:r>
        <w:t xml:space="preserve">John halusi näyttää tyttärelleen hyvää esimerkkiä.</w:t>
      </w:r>
    </w:p>
    <w:p>
      <w:r>
        <w:rPr>
          <w:b/>
        </w:rPr>
        <w:t xml:space="preserve">Tulos</w:t>
      </w:r>
    </w:p>
    <w:p>
      <w:r>
        <w:t xml:space="preserve">Nyt hänellä on kolmevuotias tytär.</w:t>
      </w:r>
    </w:p>
    <w:p>
      <w:r>
        <w:rPr>
          <w:b/>
        </w:rPr>
        <w:t xml:space="preserve">Esimerkki 2.3100</w:t>
      </w:r>
    </w:p>
    <w:p>
      <w:r>
        <w:t xml:space="preserve">Alku: Cammie oli kaupassa. Loppu: Se oli aika paha, ja Cammien oli jäätävä jonnekin muualle sinä yönä.</w:t>
      </w:r>
    </w:p>
    <w:p>
      <w:r>
        <w:rPr>
          <w:b/>
        </w:rPr>
        <w:t xml:space="preserve">Tulos</w:t>
      </w:r>
    </w:p>
    <w:p>
      <w:r>
        <w:t xml:space="preserve">Cammien asunto tulvi, kun hän oli kaupassa.</w:t>
      </w:r>
    </w:p>
    <w:p>
      <w:r>
        <w:rPr>
          <w:b/>
        </w:rPr>
        <w:t xml:space="preserve">Tulos</w:t>
      </w:r>
    </w:p>
    <w:p>
      <w:r>
        <w:t xml:space="preserve">Cammie palasi kotiin, jossa keittiö ja olohuone olivat tulvillaan.</w:t>
      </w:r>
    </w:p>
    <w:p>
      <w:r>
        <w:rPr>
          <w:b/>
        </w:rPr>
        <w:t xml:space="preserve">Tulos</w:t>
      </w:r>
    </w:p>
    <w:p>
      <w:r>
        <w:t xml:space="preserve">Hänen lämminvesivaraajansa aiheutti tulvan.</w:t>
      </w:r>
    </w:p>
    <w:p>
      <w:r>
        <w:rPr>
          <w:b/>
        </w:rPr>
        <w:t xml:space="preserve">Tulos</w:t>
      </w:r>
    </w:p>
    <w:p>
      <w:r>
        <w:t xml:space="preserve">Cammien talo tulvi, kun hän oli poissa.</w:t>
      </w:r>
    </w:p>
    <w:p>
      <w:r>
        <w:rPr>
          <w:b/>
        </w:rPr>
        <w:t xml:space="preserve">Tulos</w:t>
      </w:r>
    </w:p>
    <w:p>
      <w:r>
        <w:t xml:space="preserve">Joku murtautui hänen asuntoonsa, kun hän oli poissa.</w:t>
      </w:r>
    </w:p>
    <w:p>
      <w:r>
        <w:rPr>
          <w:b/>
        </w:rPr>
        <w:t xml:space="preserve">Esimerkki 2.3101</w:t>
      </w:r>
    </w:p>
    <w:p>
      <w:r>
        <w:t xml:space="preserve">Alku: Ulkona oli sateinen päivä. Loppu: Kun hän oli lopettanut lukemisen, ulkona alkoi paistaa aurinko.</w:t>
      </w:r>
    </w:p>
    <w:p>
      <w:r>
        <w:rPr>
          <w:b/>
        </w:rPr>
        <w:t xml:space="preserve">Tulos</w:t>
      </w:r>
    </w:p>
    <w:p>
      <w:r>
        <w:t xml:space="preserve">Hän päätti lukea kirjaa.</w:t>
      </w:r>
    </w:p>
    <w:p>
      <w:r>
        <w:rPr>
          <w:b/>
        </w:rPr>
        <w:t xml:space="preserve">Tulos</w:t>
      </w:r>
    </w:p>
    <w:p>
      <w:r>
        <w:t xml:space="preserve">Hän päätti lukea kirjaa sisällä.</w:t>
      </w:r>
    </w:p>
    <w:p>
      <w:r>
        <w:rPr>
          <w:b/>
        </w:rPr>
        <w:t xml:space="preserve">Tulos</w:t>
      </w:r>
    </w:p>
    <w:p>
      <w:r>
        <w:t xml:space="preserve">Niinpä Frank päätti jäädä kotiin lukemaan.</w:t>
      </w:r>
    </w:p>
    <w:p>
      <w:r>
        <w:rPr>
          <w:b/>
        </w:rPr>
        <w:t xml:space="preserve">Esimerkki 2.3102</w:t>
      </w:r>
    </w:p>
    <w:p>
      <w:r>
        <w:t xml:space="preserve">Alku: Alicella ei ollut enää puhtaita vaatteita. Loppu: Alice lastasi vaatteet takaisin autoon ja lähti pankkiin.</w:t>
      </w:r>
    </w:p>
    <w:p>
      <w:r>
        <w:rPr>
          <w:b/>
        </w:rPr>
        <w:t xml:space="preserve">Tulos</w:t>
      </w:r>
    </w:p>
    <w:p>
      <w:r>
        <w:t xml:space="preserve">Alicella ei ollut rahaa, kun hän meni pesulaan.</w:t>
      </w:r>
    </w:p>
    <w:p>
      <w:r>
        <w:rPr>
          <w:b/>
        </w:rPr>
        <w:t xml:space="preserve">Tulos</w:t>
      </w:r>
    </w:p>
    <w:p>
      <w:r>
        <w:t xml:space="preserve">Alice tajusi, ettei hänellä ollut rahaa pesulaan.</w:t>
      </w:r>
    </w:p>
    <w:p>
      <w:r>
        <w:rPr>
          <w:b/>
        </w:rPr>
        <w:t xml:space="preserve">Tulos</w:t>
      </w:r>
    </w:p>
    <w:p>
      <w:r>
        <w:t xml:space="preserve">Alice meni pesulaan ja pesi vaatteeni.</w:t>
      </w:r>
    </w:p>
    <w:p>
      <w:r>
        <w:rPr>
          <w:b/>
        </w:rPr>
        <w:t xml:space="preserve">Tulos</w:t>
      </w:r>
    </w:p>
    <w:p>
      <w:r>
        <w:t xml:space="preserve">Alice meni pesulaan pesemään pyykkiä.</w:t>
      </w:r>
    </w:p>
    <w:p>
      <w:r>
        <w:rPr>
          <w:b/>
        </w:rPr>
        <w:t xml:space="preserve">Esimerkki 2.3103</w:t>
      </w:r>
    </w:p>
    <w:p>
      <w:r>
        <w:t xml:space="preserve">Alku: Jane kuuli, että hänen pikkukaupunkiinsa oli tulossa tivoli. Loppu: Hän tienasi tarpeeksi rahaa ratsastaakseen koko päivän ja yön.</w:t>
      </w:r>
    </w:p>
    <w:p>
      <w:r>
        <w:rPr>
          <w:b/>
        </w:rPr>
        <w:t xml:space="preserve">Tulos</w:t>
      </w:r>
    </w:p>
    <w:p>
      <w:r>
        <w:t xml:space="preserve">Jane teki ylitöitä ansaitakseen tarpeeksi rahaa tivolia varten.</w:t>
      </w:r>
    </w:p>
    <w:p>
      <w:r>
        <w:rPr>
          <w:b/>
        </w:rPr>
        <w:t xml:space="preserve">Tulos</w:t>
      </w:r>
    </w:p>
    <w:p>
      <w:r>
        <w:t xml:space="preserve">Jane säästi rahaa, jotta hän voisi mennä ajelulle.</w:t>
      </w:r>
    </w:p>
    <w:p>
      <w:r>
        <w:rPr>
          <w:b/>
        </w:rPr>
        <w:t xml:space="preserve">Tulos</w:t>
      </w:r>
    </w:p>
    <w:p>
      <w:r>
        <w:t xml:space="preserve">Jane säästi rahaa.</w:t>
      </w:r>
    </w:p>
    <w:p>
      <w:r>
        <w:rPr>
          <w:b/>
        </w:rPr>
        <w:t xml:space="preserve">Tulos</w:t>
      </w:r>
    </w:p>
    <w:p>
      <w:r>
        <w:t xml:space="preserve">Hän otti ylimääräisiä työvuoroja, jotta hänellä olisi varaa matkustaa tivoliin.</w:t>
      </w:r>
    </w:p>
    <w:p>
      <w:r>
        <w:rPr>
          <w:b/>
        </w:rPr>
        <w:t xml:space="preserve">Esimerkki 2.3104</w:t>
      </w:r>
    </w:p>
    <w:p>
      <w:r>
        <w:t xml:space="preserve">Alku: Näin ystäväni Joen istumassa aulassa tänään. Loppu: Jätin hänet aulaan ja sanoin, että näen hänet pian.</w:t>
      </w:r>
    </w:p>
    <w:p>
      <w:r>
        <w:rPr>
          <w:b/>
        </w:rPr>
        <w:t xml:space="preserve">Tulos</w:t>
      </w:r>
    </w:p>
    <w:p>
      <w:r>
        <w:t xml:space="preserve">Istuin ja juttelin hänen kanssaan kaksi tuntia.</w:t>
      </w:r>
    </w:p>
    <w:p>
      <w:r>
        <w:rPr>
          <w:b/>
        </w:rPr>
        <w:t xml:space="preserve">Tulos</w:t>
      </w:r>
    </w:p>
    <w:p>
      <w:r>
        <w:t xml:space="preserve">Pysähdyin ja tervehdin ystävääni Joeta.</w:t>
      </w:r>
    </w:p>
    <w:p>
      <w:r>
        <w:rPr>
          <w:b/>
        </w:rPr>
        <w:t xml:space="preserve">Tulos</w:t>
      </w:r>
    </w:p>
    <w:p>
      <w:r>
        <w:t xml:space="preserve">Pysähdyin juttelemaan Joen kanssa, kun odotin tapaamistani.</w:t>
      </w:r>
    </w:p>
    <w:p>
      <w:r>
        <w:rPr>
          <w:b/>
        </w:rPr>
        <w:t xml:space="preserve">Tulos</w:t>
      </w:r>
    </w:p>
    <w:p>
      <w:r>
        <w:t xml:space="preserve">Puhuin hänen kanssaan hetken.</w:t>
      </w:r>
    </w:p>
    <w:p>
      <w:r>
        <w:rPr>
          <w:b/>
        </w:rPr>
        <w:t xml:space="preserve">Tulos</w:t>
      </w:r>
    </w:p>
    <w:p>
      <w:r>
        <w:t xml:space="preserve">Minulla oli kiire, ja ehdin puhua Joen kanssa vain muutaman minuutin.</w:t>
      </w:r>
    </w:p>
    <w:p>
      <w:r>
        <w:rPr>
          <w:b/>
        </w:rPr>
        <w:t xml:space="preserve">Esimerkki 2.3105</w:t>
      </w:r>
    </w:p>
    <w:p>
      <w:r>
        <w:t xml:space="preserve">Alku: Olin vankilassa. Loppu: Kun pääsin vankilasta, menestyin.</w:t>
      </w:r>
    </w:p>
    <w:p>
      <w:r>
        <w:rPr>
          <w:b/>
        </w:rPr>
        <w:t xml:space="preserve">Tulos</w:t>
      </w:r>
    </w:p>
    <w:p>
      <w:r>
        <w:t xml:space="preserve">Tein kovasti töitä kuntoutuakseni.</w:t>
      </w:r>
    </w:p>
    <w:p>
      <w:r>
        <w:rPr>
          <w:b/>
        </w:rPr>
        <w:t xml:space="preserve">Tulos</w:t>
      </w:r>
    </w:p>
    <w:p>
      <w:r>
        <w:t xml:space="preserve">Minulle opetettiin vankilassa eräs taito.</w:t>
      </w:r>
    </w:p>
    <w:p>
      <w:r>
        <w:rPr>
          <w:b/>
        </w:rPr>
        <w:t xml:space="preserve">Tulos</w:t>
      </w:r>
    </w:p>
    <w:p>
      <w:r>
        <w:t xml:space="preserve">Teen kovasti töitä muuttaakseni sitä, kuka olin.</w:t>
      </w:r>
    </w:p>
    <w:p>
      <w:r>
        <w:rPr>
          <w:b/>
        </w:rPr>
        <w:t xml:space="preserve">Tulos</w:t>
      </w:r>
    </w:p>
    <w:p>
      <w:r>
        <w:t xml:space="preserve">Vankila opetti minut vastuuntuntoisemmaksi.</w:t>
      </w:r>
    </w:p>
    <w:p>
      <w:r>
        <w:rPr>
          <w:b/>
        </w:rPr>
        <w:t xml:space="preserve">Esimerkki 2.3106</w:t>
      </w:r>
    </w:p>
    <w:p>
      <w:r>
        <w:t xml:space="preserve">Alku: Evan esiintyi yhteisön näytelmässä. Loppu: Hän oli tyytyväinen, kun Evanin esityksestä kerrottiin, että he pitivät siitä!</w:t>
      </w:r>
    </w:p>
    <w:p>
      <w:r>
        <w:rPr>
          <w:b/>
        </w:rPr>
        <w:t xml:space="preserve">Tulos</w:t>
      </w:r>
    </w:p>
    <w:p>
      <w:r>
        <w:t xml:space="preserve">Evan esiintyi hyvin.</w:t>
      </w:r>
    </w:p>
    <w:p>
      <w:r>
        <w:rPr>
          <w:b/>
        </w:rPr>
        <w:t xml:space="preserve">Tulos</w:t>
      </w:r>
    </w:p>
    <w:p>
      <w:r>
        <w:t xml:space="preserve">Evan antoi kaikkensa.</w:t>
      </w:r>
    </w:p>
    <w:p>
      <w:r>
        <w:rPr>
          <w:b/>
        </w:rPr>
        <w:t xml:space="preserve">Tulos</w:t>
      </w:r>
    </w:p>
    <w:p>
      <w:r>
        <w:t xml:space="preserve">Evanin esitys oli loistava.</w:t>
      </w:r>
    </w:p>
    <w:p>
      <w:r>
        <w:rPr>
          <w:b/>
        </w:rPr>
        <w:t xml:space="preserve">Tulos</w:t>
      </w:r>
    </w:p>
    <w:p>
      <w:r>
        <w:t xml:space="preserve">Evan oli huolissaan siitä, että ihmiset eivät pitäisi hänen esityksestään.</w:t>
      </w:r>
    </w:p>
    <w:p>
      <w:r>
        <w:rPr>
          <w:b/>
        </w:rPr>
        <w:t xml:space="preserve">Esimerkki 2.3107</w:t>
      </w:r>
    </w:p>
    <w:p>
      <w:r>
        <w:t xml:space="preserve">Alku: Sophie oli erinomainen matematiikan oppilas. Loppu: He menivät läpi ja saivat hänelle lahjan.</w:t>
      </w:r>
    </w:p>
    <w:p>
      <w:r>
        <w:rPr>
          <w:b/>
        </w:rPr>
        <w:t xml:space="preserve">Tulos</w:t>
      </w:r>
    </w:p>
    <w:p>
      <w:r>
        <w:t xml:space="preserve">Sophie tuki muita oppilaita matematiikassa.</w:t>
      </w:r>
    </w:p>
    <w:p>
      <w:r>
        <w:rPr>
          <w:b/>
        </w:rPr>
        <w:t xml:space="preserve">Tulos</w:t>
      </w:r>
    </w:p>
    <w:p>
      <w:r>
        <w:t xml:space="preserve">Sophie auttoi ystäviään opiskelemaan matematiikan loppukokeeseen.</w:t>
      </w:r>
    </w:p>
    <w:p>
      <w:r>
        <w:rPr>
          <w:b/>
        </w:rPr>
        <w:t xml:space="preserve">Tulos</w:t>
      </w:r>
    </w:p>
    <w:p>
      <w:r>
        <w:t xml:space="preserve">Hän auttoi ystäviään tukiopetuksessa.</w:t>
      </w:r>
    </w:p>
    <w:p>
      <w:r>
        <w:rPr>
          <w:b/>
        </w:rPr>
        <w:t xml:space="preserve">Tulos</w:t>
      </w:r>
    </w:p>
    <w:p>
      <w:r>
        <w:t xml:space="preserve">Sophie tuki joitakin oppilaita matematiikassa.</w:t>
      </w:r>
    </w:p>
    <w:p>
      <w:r>
        <w:rPr>
          <w:b/>
        </w:rPr>
        <w:t xml:space="preserve">Esimerkki 2.3108</w:t>
      </w:r>
    </w:p>
    <w:p>
      <w:r>
        <w:t xml:space="preserve">Alku: Hirviöauton kuljettaja silmäili ramppia seuraavaa temppuaan varten. Loppu: Fanit unohtivat vaaran, jossa he olivat, ja hurrasivat kuin hullut.</w:t>
      </w:r>
    </w:p>
    <w:p>
      <w:r>
        <w:rPr>
          <w:b/>
        </w:rPr>
        <w:t xml:space="preserve">Tulos</w:t>
      </w:r>
    </w:p>
    <w:p>
      <w:r>
        <w:t xml:space="preserve">Kuljettaja aikoi hypätä fanien yli.</w:t>
      </w:r>
    </w:p>
    <w:p>
      <w:r>
        <w:rPr>
          <w:b/>
        </w:rPr>
        <w:t xml:space="preserve">Tulos</w:t>
      </w:r>
    </w:p>
    <w:p>
      <w:r>
        <w:t xml:space="preserve">Kuljettaja ajoi fanien ohi ja kiihdytti likaista ramppia ylös.</w:t>
      </w:r>
    </w:p>
    <w:p>
      <w:r>
        <w:rPr>
          <w:b/>
        </w:rPr>
        <w:t xml:space="preserve">Tulos</w:t>
      </w:r>
    </w:p>
    <w:p>
      <w:r>
        <w:t xml:space="preserve">Kuljettaja oli lähellä katsomoa.</w:t>
      </w:r>
    </w:p>
    <w:p>
      <w:r>
        <w:rPr>
          <w:b/>
        </w:rPr>
        <w:t xml:space="preserve">Esimerkki 2.3109</w:t>
      </w:r>
    </w:p>
    <w:p>
      <w:r>
        <w:t xml:space="preserve">Alku: Loppu: Larryllä oli keski-iän kriisi: Hän päätti, ettei koripallo ollut häntä varten ja jätti liigan kesken.</w:t>
      </w:r>
    </w:p>
    <w:p>
      <w:r>
        <w:rPr>
          <w:b/>
        </w:rPr>
        <w:t xml:space="preserve">Tulos</w:t>
      </w:r>
    </w:p>
    <w:p>
      <w:r>
        <w:t xml:space="preserve">Larry päätti pelata koripalloa aikuisten liigassa.</w:t>
      </w:r>
    </w:p>
    <w:p>
      <w:r>
        <w:rPr>
          <w:b/>
        </w:rPr>
        <w:t xml:space="preserve">Tulos</w:t>
      </w:r>
    </w:p>
    <w:p>
      <w:r>
        <w:t xml:space="preserve">Larry liittyi koripalloliigaan ja nyrjäytti nilkkansa.</w:t>
      </w:r>
    </w:p>
    <w:p>
      <w:r>
        <w:rPr>
          <w:b/>
        </w:rPr>
        <w:t xml:space="preserve">Tulos</w:t>
      </w:r>
    </w:p>
    <w:p>
      <w:r>
        <w:t xml:space="preserve">Larry liittyi koripallojoukkueeseen eläytyäkseen nuoruuteensa.</w:t>
      </w:r>
    </w:p>
    <w:p>
      <w:r>
        <w:rPr>
          <w:b/>
        </w:rPr>
        <w:t xml:space="preserve">Tulos</w:t>
      </w:r>
    </w:p>
    <w:p>
      <w:r>
        <w:t xml:space="preserve">Hän luuli voivansa pelata koripalloa kuten nuoruudessaan.</w:t>
      </w:r>
    </w:p>
    <w:p>
      <w:r>
        <w:rPr>
          <w:b/>
        </w:rPr>
        <w:t xml:space="preserve">Esimerkki 2.3110</w:t>
      </w:r>
    </w:p>
    <w:p>
      <w:r>
        <w:t xml:space="preserve">Alku: Alicia heräsi hyvin nälkäisenä. Loppu: Alicia päätti syödä sen sijaan muroja.</w:t>
      </w:r>
    </w:p>
    <w:p>
      <w:r>
        <w:rPr>
          <w:b/>
        </w:rPr>
        <w:t xml:space="preserve">Tulos</w:t>
      </w:r>
    </w:p>
    <w:p>
      <w:r>
        <w:t xml:space="preserve">Alicia halusi kananmunia, mutta hänellä ei ollut niitä.</w:t>
      </w:r>
    </w:p>
    <w:p>
      <w:r>
        <w:rPr>
          <w:b/>
        </w:rPr>
        <w:t xml:space="preserve">Tulos</w:t>
      </w:r>
    </w:p>
    <w:p>
      <w:r>
        <w:t xml:space="preserve">Alicia mietti vohveleiden syömistä.</w:t>
      </w:r>
    </w:p>
    <w:p>
      <w:r>
        <w:rPr>
          <w:b/>
        </w:rPr>
        <w:t xml:space="preserve">Tulos</w:t>
      </w:r>
    </w:p>
    <w:p>
      <w:r>
        <w:t xml:space="preserve">Hän halusi syödä kakun jäänteitä.</w:t>
      </w:r>
    </w:p>
    <w:p>
      <w:r>
        <w:rPr>
          <w:b/>
        </w:rPr>
        <w:t xml:space="preserve">Tulos</w:t>
      </w:r>
    </w:p>
    <w:p>
      <w:r>
        <w:t xml:space="preserve">Alicia oli liian väsynyt kokkaamaan.</w:t>
      </w:r>
    </w:p>
    <w:p>
      <w:r>
        <w:rPr>
          <w:b/>
        </w:rPr>
        <w:t xml:space="preserve">Tulos</w:t>
      </w:r>
    </w:p>
    <w:p>
      <w:r>
        <w:t xml:space="preserve">Hän katsoi brownie-pannua.</w:t>
      </w:r>
    </w:p>
    <w:p>
      <w:r>
        <w:rPr>
          <w:b/>
        </w:rPr>
        <w:t xml:space="preserve">Esimerkki 2.3111</w:t>
      </w:r>
    </w:p>
    <w:p>
      <w:r>
        <w:t xml:space="preserve">Alku: Rickillä oli paha hiiriongelma talossaan. Loppu: Nyt hänellä on käärmeongelma.</w:t>
      </w:r>
    </w:p>
    <w:p>
      <w:r>
        <w:rPr>
          <w:b/>
        </w:rPr>
        <w:t xml:space="preserve">Tulos</w:t>
      </w:r>
    </w:p>
    <w:p>
      <w:r>
        <w:t xml:space="preserve">Hän osti pari käärmettä auttaakseen pääsemään eroon maksuista.</w:t>
      </w:r>
    </w:p>
    <w:p>
      <w:r>
        <w:rPr>
          <w:b/>
        </w:rPr>
        <w:t xml:space="preserve">Tulos</w:t>
      </w:r>
    </w:p>
    <w:p>
      <w:r>
        <w:t xml:space="preserve">Hän osti käärmeitä tappaakseen hiiret.</w:t>
      </w:r>
    </w:p>
    <w:p>
      <w:r>
        <w:rPr>
          <w:b/>
        </w:rPr>
        <w:t xml:space="preserve">Tulos</w:t>
      </w:r>
    </w:p>
    <w:p>
      <w:r>
        <w:t xml:space="preserve">Rick osti käärmeen ja päästi sen vapaaksi talossaan saadakseen hiiren kiinni.</w:t>
      </w:r>
    </w:p>
    <w:p>
      <w:r>
        <w:rPr>
          <w:b/>
        </w:rPr>
        <w:t xml:space="preserve">Tulos</w:t>
      </w:r>
    </w:p>
    <w:p>
      <w:r>
        <w:t xml:space="preserve">Rick pääsi hiirestä eroon.</w:t>
      </w:r>
    </w:p>
    <w:p>
      <w:r>
        <w:rPr>
          <w:b/>
        </w:rPr>
        <w:t xml:space="preserve">Tulos</w:t>
      </w:r>
    </w:p>
    <w:p>
      <w:r>
        <w:t xml:space="preserve">hän osti käärmeen päästäkseen eroon hiiristä.</w:t>
      </w:r>
    </w:p>
    <w:p>
      <w:r>
        <w:rPr>
          <w:b/>
        </w:rPr>
        <w:t xml:space="preserve">Esimerkki 2.3112</w:t>
      </w:r>
    </w:p>
    <w:p>
      <w:r>
        <w:t xml:space="preserve">Alku: Sierra rakastui mieheen nimeltä Mark. Loppu: Sierra suostui, ja he menivät naimisiin seuraavana vuonna.</w:t>
      </w:r>
    </w:p>
    <w:p>
      <w:r>
        <w:rPr>
          <w:b/>
        </w:rPr>
        <w:t xml:space="preserve">Tulos</w:t>
      </w:r>
    </w:p>
    <w:p>
      <w:r>
        <w:t xml:space="preserve">Mark kosi Sierraa.</w:t>
      </w:r>
    </w:p>
    <w:p>
      <w:r>
        <w:rPr>
          <w:b/>
        </w:rPr>
        <w:t xml:space="preserve">Tulos</w:t>
      </w:r>
    </w:p>
    <w:p>
      <w:r>
        <w:t xml:space="preserve">Myös Mark rakastaa Sierraa ja kosi häntä.</w:t>
      </w:r>
    </w:p>
    <w:p>
      <w:r>
        <w:rPr>
          <w:b/>
        </w:rPr>
        <w:t xml:space="preserve">Tulos</w:t>
      </w:r>
    </w:p>
    <w:p>
      <w:r>
        <w:t xml:space="preserve">Mark kosi Sierraa ravintolassa, jossa heillä oli ensimmäiset treffit.</w:t>
      </w:r>
    </w:p>
    <w:p>
      <w:r>
        <w:rPr>
          <w:b/>
        </w:rPr>
        <w:t xml:space="preserve">Esimerkki 2.3113</w:t>
      </w:r>
    </w:p>
    <w:p>
      <w:r>
        <w:t xml:space="preserve">Alku: Horace ei juuri koskaan syö salaatteja päivälliseksi. Loppu: Horace päättää syödä salaatteja paljon enemmän tulevaisuudessa.</w:t>
      </w:r>
    </w:p>
    <w:p>
      <w:r>
        <w:rPr>
          <w:b/>
        </w:rPr>
        <w:t xml:space="preserve">Tulos</w:t>
      </w:r>
    </w:p>
    <w:p>
      <w:r>
        <w:t xml:space="preserve">Horace syö salaattia ja rakastaa sitä.</w:t>
      </w:r>
    </w:p>
    <w:p>
      <w:r>
        <w:rPr>
          <w:b/>
        </w:rPr>
        <w:t xml:space="preserve">Tulos</w:t>
      </w:r>
    </w:p>
    <w:p>
      <w:r>
        <w:t xml:space="preserve">Horace saa töissä lounaaksi maukkaan salaatin.</w:t>
      </w:r>
    </w:p>
    <w:p>
      <w:r>
        <w:rPr>
          <w:b/>
        </w:rPr>
        <w:t xml:space="preserve">Tulos</w:t>
      </w:r>
    </w:p>
    <w:p>
      <w:r>
        <w:t xml:space="preserve">Horace tilasi päivälliseksi salaatin.</w:t>
      </w:r>
    </w:p>
    <w:p>
      <w:r>
        <w:rPr>
          <w:b/>
        </w:rPr>
        <w:t xml:space="preserve">Tulos</w:t>
      </w:r>
    </w:p>
    <w:p>
      <w:r>
        <w:t xml:space="preserve">Horace kävi lääkärissä ja huomasi olevansa ylipainoinen.</w:t>
      </w:r>
    </w:p>
    <w:p>
      <w:r>
        <w:rPr>
          <w:b/>
        </w:rPr>
        <w:t xml:space="preserve">Esimerkki 2.3114</w:t>
      </w:r>
    </w:p>
    <w:p>
      <w:r>
        <w:t xml:space="preserve">Alku: Marissa oli kuullut uudesta ohjelmasta koko viikon. Loppu: Hän piti siitä paljon.</w:t>
      </w:r>
    </w:p>
    <w:p>
      <w:r>
        <w:rPr>
          <w:b/>
        </w:rPr>
        <w:t xml:space="preserve">Tulos</w:t>
      </w:r>
    </w:p>
    <w:p>
      <w:r>
        <w:t xml:space="preserve">Marissa meni katsomaan esitystä.</w:t>
      </w:r>
    </w:p>
    <w:p>
      <w:r>
        <w:rPr>
          <w:b/>
        </w:rPr>
        <w:t xml:space="preserve">Tulos</w:t>
      </w:r>
    </w:p>
    <w:p>
      <w:r>
        <w:t xml:space="preserve">Marissa sai lopulta liput ja meni näytökseen.</w:t>
      </w:r>
    </w:p>
    <w:p>
      <w:r>
        <w:rPr>
          <w:b/>
        </w:rPr>
        <w:t xml:space="preserve">Tulos</w:t>
      </w:r>
    </w:p>
    <w:p>
      <w:r>
        <w:t xml:space="preserve">Marissa katsoi uutta ohjelmaa.</w:t>
      </w:r>
    </w:p>
    <w:p>
      <w:r>
        <w:rPr>
          <w:b/>
        </w:rPr>
        <w:t xml:space="preserve">Tulos</w:t>
      </w:r>
    </w:p>
    <w:p>
      <w:r>
        <w:t xml:space="preserve">Marissa katsoi sarjan ensi-iltaa.</w:t>
      </w:r>
    </w:p>
    <w:p>
      <w:r>
        <w:rPr>
          <w:b/>
        </w:rPr>
        <w:t xml:space="preserve">Esimerkki 2.3115</w:t>
      </w:r>
    </w:p>
    <w:p>
      <w:r>
        <w:t xml:space="preserve">Alku: Pikku Susie pelkäsi mennä päiväkotiin. Loppu: Pikku Susie rakastaa nyt päiväkotiin menoa.</w:t>
      </w:r>
    </w:p>
    <w:p>
      <w:r>
        <w:rPr>
          <w:b/>
        </w:rPr>
        <w:t xml:space="preserve">Tulos</w:t>
      </w:r>
    </w:p>
    <w:p>
      <w:r>
        <w:t xml:space="preserve">Pikku Susie yritti saada ystäviä päiväkodissa.</w:t>
      </w:r>
    </w:p>
    <w:p>
      <w:r>
        <w:rPr>
          <w:b/>
        </w:rPr>
        <w:t xml:space="preserve">Tulos</w:t>
      </w:r>
    </w:p>
    <w:p>
      <w:r>
        <w:t xml:space="preserve">Pikku Susie sai paljon uusia ystäviä.</w:t>
      </w:r>
    </w:p>
    <w:p>
      <w:r>
        <w:rPr>
          <w:b/>
        </w:rPr>
        <w:t xml:space="preserve">Tulos</w:t>
      </w:r>
    </w:p>
    <w:p>
      <w:r>
        <w:t xml:space="preserve">Susie sai sitten ystävän koulussa.</w:t>
      </w:r>
    </w:p>
    <w:p>
      <w:r>
        <w:rPr>
          <w:b/>
        </w:rPr>
        <w:t xml:space="preserve">Tulos</w:t>
      </w:r>
    </w:p>
    <w:p>
      <w:r>
        <w:t xml:space="preserve">Päiväkodin opettaja oli ystävällinen ja rohkaisi Susieta leikkimään lempileikkejään muiden lasten kanssa.</w:t>
      </w:r>
    </w:p>
    <w:p>
      <w:r>
        <w:rPr>
          <w:b/>
        </w:rPr>
        <w:t xml:space="preserve">Esimerkki 2.3116</w:t>
      </w:r>
    </w:p>
    <w:p>
      <w:r>
        <w:t xml:space="preserve">Alku: Mandy piti kahdesta pojasta lukiossaan. Loppu: Hän päätti seurustella ujon pojan kanssa, koska tämä oli mukava.</w:t>
      </w:r>
    </w:p>
    <w:p>
      <w:r>
        <w:rPr>
          <w:b/>
        </w:rPr>
        <w:t xml:space="preserve">Tulos</w:t>
      </w:r>
    </w:p>
    <w:p>
      <w:r>
        <w:t xml:space="preserve">Mandy kaatui, ja yksi poika auttoi häntä, ja toinen nauroi.</w:t>
      </w:r>
    </w:p>
    <w:p>
      <w:r>
        <w:rPr>
          <w:b/>
        </w:rPr>
        <w:t xml:space="preserve">Tulos</w:t>
      </w:r>
    </w:p>
    <w:p>
      <w:r>
        <w:t xml:space="preserve">Mandyn oli valittava vain yksi.</w:t>
      </w:r>
    </w:p>
    <w:p>
      <w:r>
        <w:rPr>
          <w:b/>
        </w:rPr>
        <w:t xml:space="preserve">Tulos</w:t>
      </w:r>
    </w:p>
    <w:p>
      <w:r>
        <w:t xml:space="preserve">Viileä poika on töykeä.</w:t>
      </w:r>
    </w:p>
    <w:p>
      <w:r>
        <w:rPr>
          <w:b/>
        </w:rPr>
        <w:t xml:space="preserve">Tulos</w:t>
      </w:r>
    </w:p>
    <w:p>
      <w:r>
        <w:t xml:space="preserve">hän tapaili yhtä, mutta tämä oli ilkeä.</w:t>
      </w:r>
    </w:p>
    <w:p>
      <w:r>
        <w:rPr>
          <w:b/>
        </w:rPr>
        <w:t xml:space="preserve">Esimerkki 2.3117</w:t>
      </w:r>
    </w:p>
    <w:p>
      <w:r>
        <w:t xml:space="preserve">Alku: Leslie heräsi lumen peittämään pihaan. Loppu: Lesliellä oli hauskaa rakentaa lumiukkonsa.</w:t>
      </w:r>
    </w:p>
    <w:p>
      <w:r>
        <w:rPr>
          <w:b/>
        </w:rPr>
        <w:t xml:space="preserve">Tulos</w:t>
      </w:r>
    </w:p>
    <w:p>
      <w:r>
        <w:t xml:space="preserve">Lelslie juoksi heti ulos ja alkoi rakentaa lumiukkoa.</w:t>
      </w:r>
    </w:p>
    <w:p>
      <w:r>
        <w:rPr>
          <w:b/>
        </w:rPr>
        <w:t xml:space="preserve">Tulos</w:t>
      </w:r>
    </w:p>
    <w:p>
      <w:r>
        <w:t xml:space="preserve">Leslie päätti mennä ulos ja tehdä lumiukon.</w:t>
      </w:r>
    </w:p>
    <w:p>
      <w:r>
        <w:rPr>
          <w:b/>
        </w:rPr>
        <w:t xml:space="preserve">Tulos</w:t>
      </w:r>
    </w:p>
    <w:p>
      <w:r>
        <w:t xml:space="preserve">Leslie puki lumivaatteet päälleen ja meni ulos.</w:t>
      </w:r>
    </w:p>
    <w:p>
      <w:r>
        <w:rPr>
          <w:b/>
        </w:rPr>
        <w:t xml:space="preserve">Esimerkki 2.3118</w:t>
      </w:r>
    </w:p>
    <w:p>
      <w:r>
        <w:t xml:space="preserve">Alku: Olin odottanut koko vuoden, että puuni veriappelsiinit kypsyisivät. Loppu: Me kokoonnuimme yhteen tilaisuutta varten ja nautimme appelsiinien jokaisen palan...</w:t>
      </w:r>
    </w:p>
    <w:p>
      <w:r>
        <w:rPr>
          <w:b/>
        </w:rPr>
        <w:t xml:space="preserve">Tulos</w:t>
      </w:r>
    </w:p>
    <w:p>
      <w:r>
        <w:t xml:space="preserve">Myös ystäväni ovat odottaneet hedelmää.</w:t>
      </w:r>
    </w:p>
    <w:p>
      <w:r>
        <w:rPr>
          <w:b/>
        </w:rPr>
        <w:t xml:space="preserve">Tulos</w:t>
      </w:r>
    </w:p>
    <w:p>
      <w:r>
        <w:t xml:space="preserve">Eräänä päivänä ne lopulta kypsyivät.</w:t>
      </w:r>
    </w:p>
    <w:p>
      <w:r>
        <w:rPr>
          <w:b/>
        </w:rPr>
        <w:t xml:space="preserve">Tulos</w:t>
      </w:r>
    </w:p>
    <w:p>
      <w:r>
        <w:t xml:space="preserve">Poimimme kaikki kypsät appelsiinit.</w:t>
      </w:r>
    </w:p>
    <w:p>
      <w:r>
        <w:rPr>
          <w:b/>
        </w:rPr>
        <w:t xml:space="preserve">Esimerkki 2.3119</w:t>
      </w:r>
    </w:p>
    <w:p>
      <w:r>
        <w:t xml:space="preserve">Alku: Michael unohti opiskella loppukokeeseensa. Loppu: Michael epäonnistui ja oppi olemaan huijaamatta enää koskaan.</w:t>
      </w:r>
    </w:p>
    <w:p>
      <w:r>
        <w:rPr>
          <w:b/>
        </w:rPr>
        <w:t xml:space="preserve">Tulos</w:t>
      </w:r>
    </w:p>
    <w:p>
      <w:r>
        <w:t xml:space="preserve">Michael yritti kopioida naapurinsa viimeisestä kokeesta, mutta opettaja sai hänet kiinni.</w:t>
      </w:r>
    </w:p>
    <w:p>
      <w:r>
        <w:rPr>
          <w:b/>
        </w:rPr>
        <w:t xml:space="preserve">Tulos</w:t>
      </w:r>
    </w:p>
    <w:p>
      <w:r>
        <w:t xml:space="preserve">Michael kopioi kaikki vastaukset viereiseltä luokkatoveriltaan.</w:t>
      </w:r>
    </w:p>
    <w:p>
      <w:r>
        <w:rPr>
          <w:b/>
        </w:rPr>
        <w:t xml:space="preserve">Tulos</w:t>
      </w:r>
    </w:p>
    <w:p>
      <w:r>
        <w:t xml:space="preserve">Opettaja sai Michaelin kiinni siitä, että hän otti vastauksia luokkatoveriltaan.</w:t>
      </w:r>
    </w:p>
    <w:p>
      <w:r>
        <w:rPr>
          <w:b/>
        </w:rPr>
        <w:t xml:space="preserve">Tulos</w:t>
      </w:r>
    </w:p>
    <w:p>
      <w:r>
        <w:t xml:space="preserve">koska ajattelin, että se olisi helppo kopioida.</w:t>
      </w:r>
    </w:p>
    <w:p>
      <w:r>
        <w:rPr>
          <w:b/>
        </w:rPr>
        <w:t xml:space="preserve">Esimerkki 2.3120</w:t>
      </w:r>
    </w:p>
    <w:p>
      <w:r>
        <w:t xml:space="preserve">Alku: Ginan piti puhdistaa jää tuulilasista. Loppu: Jää muuttui vedeksi, eikä Ginan tarvinnut raaputtaa tuulilasia.</w:t>
      </w:r>
    </w:p>
    <w:p>
      <w:r>
        <w:rPr>
          <w:b/>
        </w:rPr>
        <w:t xml:space="preserve">Tulos</w:t>
      </w:r>
    </w:p>
    <w:p>
      <w:r>
        <w:t xml:space="preserve">Auringon noustessa lämpötila nousi aamulla.</w:t>
      </w:r>
    </w:p>
    <w:p>
      <w:r>
        <w:rPr>
          <w:b/>
        </w:rPr>
        <w:t xml:space="preserve">Tulos</w:t>
      </w:r>
    </w:p>
    <w:p>
      <w:r>
        <w:t xml:space="preserve">Gina kaatoi kuumaa vettä tuulilasiin.</w:t>
      </w:r>
    </w:p>
    <w:p>
      <w:r>
        <w:rPr>
          <w:b/>
        </w:rPr>
        <w:t xml:space="preserve">Tulos</w:t>
      </w:r>
    </w:p>
    <w:p>
      <w:r>
        <w:t xml:space="preserve">Gina käynnisti autonsa ja laittoi huurteenpoiston päälle.</w:t>
      </w:r>
    </w:p>
    <w:p>
      <w:r>
        <w:rPr>
          <w:b/>
        </w:rPr>
        <w:t xml:space="preserve">Tulos</w:t>
      </w:r>
    </w:p>
    <w:p>
      <w:r>
        <w:t xml:space="preserve">Hänellä ei ollut kaavinta.</w:t>
      </w:r>
    </w:p>
    <w:p>
      <w:r>
        <w:rPr>
          <w:b/>
        </w:rPr>
        <w:t xml:space="preserve">Esimerkki 2.3121</w:t>
      </w:r>
    </w:p>
    <w:p>
      <w:r>
        <w:t xml:space="preserve">Alku: Brandy rakasti kuppikakkuja. Loppu: Hän tiesi, että hänen ystävänsä välittivät hänestä, koska he työskentelivät niin kovasti.</w:t>
      </w:r>
    </w:p>
    <w:p>
      <w:r>
        <w:rPr>
          <w:b/>
        </w:rPr>
        <w:t xml:space="preserve">Tulos</w:t>
      </w:r>
    </w:p>
    <w:p>
      <w:r>
        <w:t xml:space="preserve">Brandyn ystävät toivat hänelle kuppikakkuja.</w:t>
      </w:r>
    </w:p>
    <w:p>
      <w:r>
        <w:rPr>
          <w:b/>
        </w:rPr>
        <w:t xml:space="preserve">Tulos</w:t>
      </w:r>
    </w:p>
    <w:p>
      <w:r>
        <w:t xml:space="preserve">Brandyn ystävät tekivät hänelle kuppikakkuja.</w:t>
      </w:r>
    </w:p>
    <w:p>
      <w:r>
        <w:rPr>
          <w:b/>
        </w:rPr>
        <w:t xml:space="preserve">Tulos</w:t>
      </w:r>
    </w:p>
    <w:p>
      <w:r>
        <w:t xml:space="preserve">Hänen ystävänsä tekivät hänelle kukin oman kuppikakun syntymäpäiväksi.</w:t>
      </w:r>
    </w:p>
    <w:p>
      <w:r>
        <w:rPr>
          <w:b/>
        </w:rPr>
        <w:t xml:space="preserve">Tulos</w:t>
      </w:r>
    </w:p>
    <w:p>
      <w:r>
        <w:t xml:space="preserve">Brandyn syntymäpäivänä ystävät antoivat hänelle tarjottimella taidokkaita kuppikakkuja.</w:t>
      </w:r>
    </w:p>
    <w:p>
      <w:r>
        <w:rPr>
          <w:b/>
        </w:rPr>
        <w:t xml:space="preserve">Tulos</w:t>
      </w:r>
    </w:p>
    <w:p>
      <w:r>
        <w:t xml:space="preserve">Brandy pyysi ystäviään auttamaan kuppikakkujen leipomisessa.</w:t>
      </w:r>
    </w:p>
    <w:p>
      <w:r>
        <w:rPr>
          <w:b/>
        </w:rPr>
        <w:t xml:space="preserve">Esimerkki 2.3122</w:t>
      </w:r>
    </w:p>
    <w:p>
      <w:r>
        <w:t xml:space="preserve">Alku: Billy oli voinut huonosti melkein koko päivän. Loppu: Billy nousi turvallisin mielin ylös.</w:t>
      </w:r>
    </w:p>
    <w:p>
      <w:r>
        <w:rPr>
          <w:b/>
        </w:rPr>
        <w:t xml:space="preserve">Tulos</w:t>
      </w:r>
    </w:p>
    <w:p>
      <w:r>
        <w:t xml:space="preserve">Bill kompastui mäkeä alas, koska häntä huimasi.</w:t>
      </w:r>
    </w:p>
    <w:p>
      <w:r>
        <w:rPr>
          <w:b/>
        </w:rPr>
        <w:t xml:space="preserve">Tulos</w:t>
      </w:r>
    </w:p>
    <w:p>
      <w:r>
        <w:t xml:space="preserve">Billy liukastui ja alkoi pudota mäkeä alas.</w:t>
      </w:r>
    </w:p>
    <w:p>
      <w:r>
        <w:rPr>
          <w:b/>
        </w:rPr>
        <w:t xml:space="preserve">Esimerkki 2.3123</w:t>
      </w:r>
    </w:p>
    <w:p>
      <w:r>
        <w:t xml:space="preserve">Alku: Alexia pyydettiin maalaamaan kuva galleriaa varten. Loppu: Hänen maalauksensa sai hyvän vastaanoton ikätovereidensa keskuudessa.</w:t>
      </w:r>
    </w:p>
    <w:p>
      <w:r>
        <w:rPr>
          <w:b/>
        </w:rPr>
        <w:t xml:space="preserve">Tulos</w:t>
      </w:r>
    </w:p>
    <w:p>
      <w:r>
        <w:t xml:space="preserve">Alex päättää käyttää yhtä viime vuoden kokoelman muotokuvista.</w:t>
      </w:r>
    </w:p>
    <w:p>
      <w:r>
        <w:rPr>
          <w:b/>
        </w:rPr>
        <w:t xml:space="preserve">Tulos</w:t>
      </w:r>
    </w:p>
    <w:p>
      <w:r>
        <w:t xml:space="preserve">Alex esitteli maalauksensa galleriassa. Hänen ystävänsä pitivät hänen taiteestaan.</w:t>
      </w:r>
    </w:p>
    <w:p>
      <w:r>
        <w:rPr>
          <w:b/>
        </w:rPr>
        <w:t xml:space="preserve">Tulos</w:t>
      </w:r>
    </w:p>
    <w:p>
      <w:r>
        <w:t xml:space="preserve">Alex maalasi unelmatalon.</w:t>
      </w:r>
    </w:p>
    <w:p>
      <w:r>
        <w:rPr>
          <w:b/>
        </w:rPr>
        <w:t xml:space="preserve">Tulos</w:t>
      </w:r>
    </w:p>
    <w:p>
      <w:r>
        <w:t xml:space="preserve">Alex maalasi kuvan.</w:t>
      </w:r>
    </w:p>
    <w:p>
      <w:r>
        <w:rPr>
          <w:b/>
        </w:rPr>
        <w:t xml:space="preserve">Tulos</w:t>
      </w:r>
    </w:p>
    <w:p>
      <w:r>
        <w:t xml:space="preserve">Hän maalasi kuvan koulunsa takana olevista vuorista, koska hän rakasti niitä.</w:t>
      </w:r>
    </w:p>
    <w:p>
      <w:r>
        <w:rPr>
          <w:b/>
        </w:rPr>
        <w:t xml:space="preserve">Esimerkki 2.3124</w:t>
      </w:r>
    </w:p>
    <w:p>
      <w:r>
        <w:t xml:space="preserve">Alku: Brian halusi aina ajaa isoa rekkaa. Loppu: Hän ei voisi olla onnellisempi.</w:t>
      </w:r>
    </w:p>
    <w:p>
      <w:r>
        <w:rPr>
          <w:b/>
        </w:rPr>
        <w:t xml:space="preserve">Tulos</w:t>
      </w:r>
    </w:p>
    <w:p>
      <w:r>
        <w:t xml:space="preserve">Brian sai töitä rekkakuskina.</w:t>
      </w:r>
    </w:p>
    <w:p>
      <w:r>
        <w:rPr>
          <w:b/>
        </w:rPr>
        <w:t xml:space="preserve">Tulos</w:t>
      </w:r>
    </w:p>
    <w:p>
      <w:r>
        <w:t xml:space="preserve">Brian osti ison auton.</w:t>
      </w:r>
    </w:p>
    <w:p>
      <w:r>
        <w:rPr>
          <w:b/>
        </w:rPr>
        <w:t xml:space="preserve">Tulos</w:t>
      </w:r>
    </w:p>
    <w:p>
      <w:r>
        <w:t xml:space="preserve">Brian sai vihdoin tilaisuutensa.</w:t>
      </w:r>
    </w:p>
    <w:p>
      <w:r>
        <w:rPr>
          <w:b/>
        </w:rPr>
        <w:t xml:space="preserve">Tulos</w:t>
      </w:r>
    </w:p>
    <w:p>
      <w:r>
        <w:t xml:space="preserve">Brian kävi CDL-kurssin ja pääsi ajamaan isoa rekkaa.</w:t>
      </w:r>
    </w:p>
    <w:p>
      <w:r>
        <w:rPr>
          <w:b/>
        </w:rPr>
        <w:t xml:space="preserve">Tulos</w:t>
      </w:r>
    </w:p>
    <w:p>
      <w:r>
        <w:t xml:space="preserve">Hän sai töitä rekkakuskina.</w:t>
      </w:r>
    </w:p>
    <w:p>
      <w:r>
        <w:rPr>
          <w:b/>
        </w:rPr>
        <w:t xml:space="preserve">Esimerkki 2.3125</w:t>
      </w:r>
    </w:p>
    <w:p>
      <w:r>
        <w:t xml:space="preserve">Alku: Jane myöhästyi töistä. Loppu: Vaikka Jane myöhästyi töistä, hän oli täysin napitettuna.</w:t>
      </w:r>
    </w:p>
    <w:p>
      <w:r>
        <w:rPr>
          <w:b/>
        </w:rPr>
        <w:t xml:space="preserve">Tulos</w:t>
      </w:r>
    </w:p>
    <w:p>
      <w:r>
        <w:t xml:space="preserve">Jane meni vahingossa töihin napittamatta paitaa.</w:t>
      </w:r>
    </w:p>
    <w:p>
      <w:r>
        <w:rPr>
          <w:b/>
        </w:rPr>
        <w:t xml:space="preserve">Tulos</w:t>
      </w:r>
    </w:p>
    <w:p>
      <w:r>
        <w:t xml:space="preserve">Jane kiirehti töihin niin nopeasti kuin pystyi.</w:t>
      </w:r>
    </w:p>
    <w:p>
      <w:r>
        <w:rPr>
          <w:b/>
        </w:rPr>
        <w:t xml:space="preserve">Tulos</w:t>
      </w:r>
    </w:p>
    <w:p>
      <w:r>
        <w:t xml:space="preserve">Janella oli vaikeuksia saada kaikki napit napitettua.</w:t>
      </w:r>
    </w:p>
    <w:p>
      <w:r>
        <w:rPr>
          <w:b/>
        </w:rPr>
        <w:t xml:space="preserve">Tulos</w:t>
      </w:r>
    </w:p>
    <w:p>
      <w:r>
        <w:t xml:space="preserve">Janen topin nappi meni rikki.</w:t>
      </w:r>
    </w:p>
    <w:p>
      <w:r>
        <w:rPr>
          <w:b/>
        </w:rPr>
        <w:t xml:space="preserve">Esimerkki 2.3126</w:t>
      </w:r>
    </w:p>
    <w:p>
      <w:r>
        <w:t xml:space="preserve">Alku: Tim ja Stan työskentelivät jäävarastossa. Loppu: Tim voitti kilpailun Stanin luovuttua nopeasti.</w:t>
      </w:r>
    </w:p>
    <w:p>
      <w:r>
        <w:rPr>
          <w:b/>
        </w:rPr>
        <w:t xml:space="preserve">Tulos</w:t>
      </w:r>
    </w:p>
    <w:p>
      <w:r>
        <w:t xml:space="preserve">Kilpailtiin siitä, kuka osaa pinota eniten jäätä.</w:t>
      </w:r>
    </w:p>
    <w:p>
      <w:r>
        <w:rPr>
          <w:b/>
        </w:rPr>
        <w:t xml:space="preserve">Tulos</w:t>
      </w:r>
    </w:p>
    <w:p>
      <w:r>
        <w:t xml:space="preserve">Tim ja Stan päättivät kilpailla keskenään siitä, kumpi pystyy pakkaamaan enemmän jäätä nopeammin.</w:t>
      </w:r>
    </w:p>
    <w:p>
      <w:r>
        <w:rPr>
          <w:b/>
        </w:rPr>
        <w:t xml:space="preserve">Tulos</w:t>
      </w:r>
    </w:p>
    <w:p>
      <w:r>
        <w:t xml:space="preserve">Timillä ja Stanilla oli kilpailu.</w:t>
      </w:r>
    </w:p>
    <w:p>
      <w:r>
        <w:rPr>
          <w:b/>
        </w:rPr>
        <w:t xml:space="preserve">Tulos</w:t>
      </w:r>
    </w:p>
    <w:p>
      <w:r>
        <w:t xml:space="preserve">Tim haastoi Stanin kilpailemaan siitä, miten juosta jään yli liukastumatta.</w:t>
      </w:r>
    </w:p>
    <w:p>
      <w:r>
        <w:rPr>
          <w:b/>
        </w:rPr>
        <w:t xml:space="preserve">Tulos</w:t>
      </w:r>
    </w:p>
    <w:p>
      <w:r>
        <w:t xml:space="preserve">Tim kannusti Stania tekemään kilpailun siitä, kuka pystyy nostamaan eniten jäätä.</w:t>
      </w:r>
    </w:p>
    <w:p>
      <w:r>
        <w:rPr>
          <w:b/>
        </w:rPr>
        <w:t xml:space="preserve">Esimerkki 2.3127</w:t>
      </w:r>
    </w:p>
    <w:p>
      <w:r>
        <w:t xml:space="preserve">Alku: Billy hautasi aarteen takapihalleen. Loppu: Hän heitti löytämänsä aarteen pois.</w:t>
      </w:r>
    </w:p>
    <w:p>
      <w:r>
        <w:rPr>
          <w:b/>
        </w:rPr>
        <w:t xml:space="preserve">Tulos</w:t>
      </w:r>
    </w:p>
    <w:p>
      <w:r>
        <w:t xml:space="preserve">Kymmenen vuotta myöhemmin hän palasi kaivamaan sitä esiin ja huomasi, että se oli tuhoutunut.</w:t>
      </w:r>
    </w:p>
    <w:p>
      <w:r>
        <w:rPr>
          <w:b/>
        </w:rPr>
        <w:t xml:space="preserve">Tulos</w:t>
      </w:r>
    </w:p>
    <w:p>
      <w:r>
        <w:t xml:space="preserve">Aarteesta tuli homeinen.</w:t>
      </w:r>
    </w:p>
    <w:p>
      <w:r>
        <w:rPr>
          <w:b/>
        </w:rPr>
        <w:t xml:space="preserve">Esimerkki 2.3128</w:t>
      </w:r>
    </w:p>
    <w:p>
      <w:r>
        <w:t xml:space="preserve">Alku: Mies meni huoltoasemalle tankkaamaan. Loppu: Myyjä kertoi, ettei tarvitse huolehtia rahasta ja että tankkaus oli ilmaista.</w:t>
      </w:r>
    </w:p>
    <w:p>
      <w:r>
        <w:rPr>
          <w:b/>
        </w:rPr>
        <w:t xml:space="preserve">Tulos</w:t>
      </w:r>
    </w:p>
    <w:p>
      <w:r>
        <w:t xml:space="preserve">Hän tajusi unohtaneensa rahansa.</w:t>
      </w:r>
    </w:p>
    <w:p>
      <w:r>
        <w:rPr>
          <w:b/>
        </w:rPr>
        <w:t xml:space="preserve">Tulos</w:t>
      </w:r>
    </w:p>
    <w:p>
      <w:r>
        <w:t xml:space="preserve">Hän yritti olla tarkka, mutta kaatoi muutaman sentin enemmän bensaa kuin mitä hänellä oli taskussaan.</w:t>
      </w:r>
    </w:p>
    <w:p>
      <w:r>
        <w:rPr>
          <w:b/>
        </w:rPr>
        <w:t xml:space="preserve">Tulos</w:t>
      </w:r>
    </w:p>
    <w:p>
      <w:r>
        <w:t xml:space="preserve">Mies unohti lompakkonsa.</w:t>
      </w:r>
    </w:p>
    <w:p>
      <w:r>
        <w:rPr>
          <w:b/>
        </w:rPr>
        <w:t xml:space="preserve">Tulos</w:t>
      </w:r>
    </w:p>
    <w:p>
      <w:r>
        <w:t xml:space="preserve">miehen kortti oli hylätty, mutta hänen oli päästävä kotiin.</w:t>
      </w:r>
    </w:p>
    <w:p>
      <w:r>
        <w:rPr>
          <w:b/>
        </w:rPr>
        <w:t xml:space="preserve">Esimerkki 2.3129</w:t>
      </w:r>
    </w:p>
    <w:p>
      <w:r>
        <w:t xml:space="preserve">Alku: Tim ja Mary kutsuivat Susanin ja Joen telttailemaan sunnuntaina. Loppu: Tim ja Mary suostuttelivat heidät lähtemään kuitenkin.</w:t>
      </w:r>
    </w:p>
    <w:p>
      <w:r>
        <w:rPr>
          <w:b/>
        </w:rPr>
        <w:t xml:space="preserve">Tulos</w:t>
      </w:r>
    </w:p>
    <w:p>
      <w:r>
        <w:t xml:space="preserve">Susan ja Joe eivät harrasta ulkoilua.</w:t>
      </w:r>
    </w:p>
    <w:p>
      <w:r>
        <w:rPr>
          <w:b/>
        </w:rPr>
        <w:t xml:space="preserve">Tulos</w:t>
      </w:r>
    </w:p>
    <w:p>
      <w:r>
        <w:t xml:space="preserve">Susan ja Joe eivät pitäneet ulkona olemisesta.</w:t>
      </w:r>
    </w:p>
    <w:p>
      <w:r>
        <w:rPr>
          <w:b/>
        </w:rPr>
        <w:t xml:space="preserve">Tulos</w:t>
      </w:r>
    </w:p>
    <w:p>
      <w:r>
        <w:t xml:space="preserve">Susanin ja Joen piti tehdä töitä.</w:t>
      </w:r>
    </w:p>
    <w:p>
      <w:r>
        <w:rPr>
          <w:b/>
        </w:rPr>
        <w:t xml:space="preserve">Esimerkki 2.3130</w:t>
      </w:r>
    </w:p>
    <w:p>
      <w:r>
        <w:t xml:space="preserve">Alku: Sebastian huomasi, että ulkona oli aurinkoista ja lämmintä. Loppu: Sebastianin teki mieli jäädä sisälle sinä päivänä.</w:t>
      </w:r>
    </w:p>
    <w:p>
      <w:r>
        <w:rPr>
          <w:b/>
        </w:rPr>
        <w:t xml:space="preserve">Tulos</w:t>
      </w:r>
    </w:p>
    <w:p>
      <w:r>
        <w:t xml:space="preserve">Mutta myrsky kehittyi nopeasti.</w:t>
      </w:r>
    </w:p>
    <w:p>
      <w:r>
        <w:rPr>
          <w:b/>
        </w:rPr>
        <w:t xml:space="preserve">Tulos</w:t>
      </w:r>
    </w:p>
    <w:p>
      <w:r>
        <w:t xml:space="preserve">Sebastian ei voi hyvin kuumalla säällä.</w:t>
      </w:r>
    </w:p>
    <w:p>
      <w:r>
        <w:rPr>
          <w:b/>
        </w:rPr>
        <w:t xml:space="preserve">Tulos</w:t>
      </w:r>
    </w:p>
    <w:p>
      <w:r>
        <w:t xml:space="preserve">Sebastian tunsi itsensä sairaaksi sinä päivänä.</w:t>
      </w:r>
    </w:p>
    <w:p>
      <w:r>
        <w:rPr>
          <w:b/>
        </w:rPr>
        <w:t xml:space="preserve">Esimerkki 2.3131</w:t>
      </w:r>
    </w:p>
    <w:p>
      <w:r>
        <w:t xml:space="preserve">Alku: Gary näki ihastuksensa kuntosalilla. Loppu: Tyttö näki Garyn romahtaneen lattialle.</w:t>
      </w:r>
    </w:p>
    <w:p>
      <w:r>
        <w:rPr>
          <w:b/>
        </w:rPr>
        <w:t xml:space="preserve">Tulos</w:t>
      </w:r>
    </w:p>
    <w:p>
      <w:r>
        <w:t xml:space="preserve">Gary treenasi kovemmin tehdäkseen vaikutuksen ja pyörtyi.</w:t>
      </w:r>
    </w:p>
    <w:p>
      <w:r>
        <w:rPr>
          <w:b/>
        </w:rPr>
        <w:t xml:space="preserve">Tulos</w:t>
      </w:r>
    </w:p>
    <w:p>
      <w:r>
        <w:t xml:space="preserve">Hän oli niin häkeltynyt, että hänellä oli pyörryttävä olo.</w:t>
      </w:r>
    </w:p>
    <w:p>
      <w:r>
        <w:rPr>
          <w:b/>
        </w:rPr>
        <w:t xml:space="preserve">Tulos</w:t>
      </w:r>
    </w:p>
    <w:p>
      <w:r>
        <w:t xml:space="preserve">Hän treenasi liian kovaa näyttelemällä.</w:t>
      </w:r>
    </w:p>
    <w:p>
      <w:r>
        <w:rPr>
          <w:b/>
        </w:rPr>
        <w:t xml:space="preserve">Tulos</w:t>
      </w:r>
    </w:p>
    <w:p>
      <w:r>
        <w:t xml:space="preserve">Yhtäkkiä hän sai lämpöhalvauksen.</w:t>
      </w:r>
    </w:p>
    <w:p>
      <w:r>
        <w:rPr>
          <w:b/>
        </w:rPr>
        <w:t xml:space="preserve">Esimerkki 2.3132</w:t>
      </w:r>
    </w:p>
    <w:p>
      <w:r>
        <w:t xml:space="preserve">Alku: Albertilla oli rankka päivä. Loppu: Albert oli iloinen, koska hänen ystävänsä sai hänet nauramaan.</w:t>
      </w:r>
    </w:p>
    <w:p>
      <w:r>
        <w:rPr>
          <w:b/>
        </w:rPr>
        <w:t xml:space="preserve">Tulos</w:t>
      </w:r>
    </w:p>
    <w:p>
      <w:r>
        <w:t xml:space="preserve">Albertin ystävä kertoi Albertille vitsin piristääkseen häntä.</w:t>
      </w:r>
    </w:p>
    <w:p>
      <w:r>
        <w:rPr>
          <w:b/>
        </w:rPr>
        <w:t xml:space="preserve">Tulos</w:t>
      </w:r>
    </w:p>
    <w:p>
      <w:r>
        <w:t xml:space="preserve">Albertin ystävä kertoi hänelle vitsejä.</w:t>
      </w:r>
    </w:p>
    <w:p>
      <w:r>
        <w:rPr>
          <w:b/>
        </w:rPr>
        <w:t xml:space="preserve">Tulos</w:t>
      </w:r>
    </w:p>
    <w:p>
      <w:r>
        <w:t xml:space="preserve">Albertin ystävä kertoi hänelle hauskan vitsin.</w:t>
      </w:r>
    </w:p>
    <w:p>
      <w:r>
        <w:rPr>
          <w:b/>
        </w:rPr>
        <w:t xml:space="preserve">Tulos</w:t>
      </w:r>
    </w:p>
    <w:p>
      <w:r>
        <w:t xml:space="preserve">Albert päätti viettää päivän ystävänsä kanssa.</w:t>
      </w:r>
    </w:p>
    <w:p>
      <w:r>
        <w:rPr>
          <w:b/>
        </w:rPr>
        <w:t xml:space="preserve">Esimerkki 2.3133</w:t>
      </w:r>
    </w:p>
    <w:p>
      <w:r>
        <w:t xml:space="preserve">Alku: Kiitospäivä on yleensä ok. Loppu: He vain riitelivät.</w:t>
      </w:r>
    </w:p>
    <w:p>
      <w:r>
        <w:rPr>
          <w:b/>
        </w:rPr>
        <w:t xml:space="preserve">Tulos</w:t>
      </w:r>
    </w:p>
    <w:p>
      <w:r>
        <w:t xml:space="preserve">Oli vaalivuosi, ja kaikilla oli eri mielipide.</w:t>
      </w:r>
    </w:p>
    <w:p>
      <w:r>
        <w:rPr>
          <w:b/>
        </w:rPr>
        <w:t xml:space="preserve">Tulos</w:t>
      </w:r>
    </w:p>
    <w:p>
      <w:r>
        <w:t xml:space="preserve">Isäni alkoi puhua enoni kanssa politiikasta.</w:t>
      </w:r>
    </w:p>
    <w:p>
      <w:r>
        <w:rPr>
          <w:b/>
        </w:rPr>
        <w:t xml:space="preserve">Tulos</w:t>
      </w:r>
    </w:p>
    <w:p>
      <w:r>
        <w:t xml:space="preserve">Tänä vuonna menimme setämme luokse.</w:t>
      </w:r>
    </w:p>
    <w:p>
      <w:r>
        <w:rPr>
          <w:b/>
        </w:rPr>
        <w:t xml:space="preserve">Esimerkki 2.3134</w:t>
      </w:r>
    </w:p>
    <w:p>
      <w:r>
        <w:t xml:space="preserve">Alku: Jay katsoi ulos ikkunasta marraskuussa. Loppu: Koska hän ei haistanut tulta, hän luuli sen olevan lunta.</w:t>
      </w:r>
    </w:p>
    <w:p>
      <w:r>
        <w:rPr>
          <w:b/>
        </w:rPr>
        <w:t xml:space="preserve">Tulos</w:t>
      </w:r>
    </w:p>
    <w:p>
      <w:r>
        <w:t xml:space="preserve">Nähtyään kirkkaan valon tulevan ulkopuolelta.</w:t>
      </w:r>
    </w:p>
    <w:p>
      <w:r>
        <w:rPr>
          <w:b/>
        </w:rPr>
        <w:t xml:space="preserve">Tulos</w:t>
      </w:r>
    </w:p>
    <w:p>
      <w:r>
        <w:t xml:space="preserve">Jay näki kaiken valkoisen peittämän.</w:t>
      </w:r>
    </w:p>
    <w:p>
      <w:r>
        <w:rPr>
          <w:b/>
        </w:rPr>
        <w:t xml:space="preserve">Tulos</w:t>
      </w:r>
    </w:p>
    <w:p>
      <w:r>
        <w:t xml:space="preserve">Jay näki pieniä valkoisia hiukkasia leijumassa ilmassa.</w:t>
      </w:r>
    </w:p>
    <w:p>
      <w:r>
        <w:rPr>
          <w:b/>
        </w:rPr>
        <w:t xml:space="preserve">Tulos</w:t>
      </w:r>
    </w:p>
    <w:p>
      <w:r>
        <w:t xml:space="preserve">Jay näki savun putoavan.</w:t>
      </w:r>
    </w:p>
    <w:p>
      <w:r>
        <w:rPr>
          <w:b/>
        </w:rPr>
        <w:t xml:space="preserve">Esimerkki 2.3135</w:t>
      </w:r>
    </w:p>
    <w:p>
      <w:r>
        <w:t xml:space="preserve">Alku: Lila paleli, kun hän tuli kotiin bussipysäkiltä. Loppu: Lila tunsi lämpenevänsä, kun hän joi sitä.</w:t>
      </w:r>
    </w:p>
    <w:p>
      <w:r>
        <w:rPr>
          <w:b/>
        </w:rPr>
        <w:t xml:space="preserve">Tulos</w:t>
      </w:r>
    </w:p>
    <w:p>
      <w:r>
        <w:t xml:space="preserve">Lila päätti tehdä itselleen kuuman juoman.</w:t>
      </w:r>
    </w:p>
    <w:p>
      <w:r>
        <w:rPr>
          <w:b/>
        </w:rPr>
        <w:t xml:space="preserve">Tulos</w:t>
      </w:r>
    </w:p>
    <w:p>
      <w:r>
        <w:t xml:space="preserve">Lila haki kuumaa kaakaota.</w:t>
      </w:r>
    </w:p>
    <w:p>
      <w:r>
        <w:rPr>
          <w:b/>
        </w:rPr>
        <w:t xml:space="preserve">Tulos</w:t>
      </w:r>
    </w:p>
    <w:p>
      <w:r>
        <w:t xml:space="preserve">Lisa käytti rahansa hienoihin vaatteisiin saappaiden sijaan.</w:t>
      </w:r>
    </w:p>
    <w:p>
      <w:r>
        <w:rPr>
          <w:b/>
        </w:rPr>
        <w:t xml:space="preserve">Tulos</w:t>
      </w:r>
    </w:p>
    <w:p>
      <w:r>
        <w:t xml:space="preserve">Hän teki itselleen kuuman siiderin.</w:t>
      </w:r>
    </w:p>
    <w:p>
      <w:r>
        <w:rPr>
          <w:b/>
        </w:rPr>
        <w:t xml:space="preserve">Tulos</w:t>
      </w:r>
    </w:p>
    <w:p>
      <w:r>
        <w:t xml:space="preserve">Hän teki itselleen kuumaa kaakaota.</w:t>
      </w:r>
    </w:p>
    <w:p>
      <w:r>
        <w:rPr>
          <w:b/>
        </w:rPr>
        <w:t xml:space="preserve">Esimerkki 2.3136</w:t>
      </w:r>
    </w:p>
    <w:p>
      <w:r>
        <w:t xml:space="preserve">Alku: Ophelia alkoi kyllästyä äänekkääseen kaupunginosaansa. Loppu: Hän huomasi kuitenkin välillä kaipaavansa kaupunkielämää.</w:t>
      </w:r>
    </w:p>
    <w:p>
      <w:r>
        <w:rPr>
          <w:b/>
        </w:rPr>
        <w:t xml:space="preserve">Tulos</w:t>
      </w:r>
    </w:p>
    <w:p>
      <w:r>
        <w:t xml:space="preserve">Ophelia päätti muuttaa taloon, joka sijaitsi kaukana maaseudulla, jossa oli rauhallista.</w:t>
      </w:r>
    </w:p>
    <w:p>
      <w:r>
        <w:rPr>
          <w:b/>
        </w:rPr>
        <w:t xml:space="preserve">Tulos</w:t>
      </w:r>
    </w:p>
    <w:p>
      <w:r>
        <w:t xml:space="preserve">Ophelia päätti muuttaa rauhallisempaan kaupunkiin.</w:t>
      </w:r>
    </w:p>
    <w:p>
      <w:r>
        <w:rPr>
          <w:b/>
        </w:rPr>
        <w:t xml:space="preserve">Tulos</w:t>
      </w:r>
    </w:p>
    <w:p>
      <w:r>
        <w:t xml:space="preserve">Ophelia muutti pikkukaupunkiin kaupungin ulkopuolelle.</w:t>
      </w:r>
    </w:p>
    <w:p>
      <w:r>
        <w:rPr>
          <w:b/>
        </w:rPr>
        <w:t xml:space="preserve">Tulos</w:t>
      </w:r>
    </w:p>
    <w:p>
      <w:r>
        <w:t xml:space="preserve">Hän muutti maalle, jossa hän rakastaa hiljaisuutta.</w:t>
      </w:r>
    </w:p>
    <w:p>
      <w:r>
        <w:rPr>
          <w:b/>
        </w:rPr>
        <w:t xml:space="preserve">Esimerkki 2.3137</w:t>
      </w:r>
    </w:p>
    <w:p>
      <w:r>
        <w:t xml:space="preserve">Alku: Jim päätti opiskella pääaineenaan kirjanpitoa yliopistossa. Loppu: Hän päätti vaihtaa pääainetta.</w:t>
      </w:r>
    </w:p>
    <w:p>
      <w:r>
        <w:rPr>
          <w:b/>
        </w:rPr>
        <w:t xml:space="preserve">Tulos</w:t>
      </w:r>
    </w:p>
    <w:p>
      <w:r>
        <w:t xml:space="preserve">Jim tajusi, ettei hän pitänyt kirjanpidosta.</w:t>
      </w:r>
    </w:p>
    <w:p>
      <w:r>
        <w:rPr>
          <w:b/>
        </w:rPr>
        <w:t xml:space="preserve">Tulos</w:t>
      </w:r>
    </w:p>
    <w:p>
      <w:r>
        <w:t xml:space="preserve">Jim luki, että tietokoneohjelmoijat tienaavat paljon enemmän kuin kirjanpitäjät.</w:t>
      </w:r>
    </w:p>
    <w:p>
      <w:r>
        <w:rPr>
          <w:b/>
        </w:rPr>
        <w:t xml:space="preserve">Tulos</w:t>
      </w:r>
    </w:p>
    <w:p>
      <w:r>
        <w:t xml:space="preserve">Jim kävi kursseilla ja päätti, ettei pidä kirjanpidosta.</w:t>
      </w:r>
    </w:p>
    <w:p>
      <w:r>
        <w:rPr>
          <w:b/>
        </w:rPr>
        <w:t xml:space="preserve">Tulos</w:t>
      </w:r>
    </w:p>
    <w:p>
      <w:r>
        <w:t xml:space="preserve">Jim ei kuitenkaan pitänyt tähänastisista tunneistaan.</w:t>
      </w:r>
    </w:p>
    <w:p>
      <w:r>
        <w:rPr>
          <w:b/>
        </w:rPr>
        <w:t xml:space="preserve">Esimerkki 2.3138</w:t>
      </w:r>
    </w:p>
    <w:p>
      <w:r>
        <w:t xml:space="preserve">Alku: Jeff kilpaili kokkikilpailussa. Loppu: Hänet valitettavasti hylättiin.</w:t>
      </w:r>
    </w:p>
    <w:p>
      <w:r>
        <w:rPr>
          <w:b/>
        </w:rPr>
        <w:t xml:space="preserve">Tulos</w:t>
      </w:r>
    </w:p>
    <w:p>
      <w:r>
        <w:t xml:space="preserve">Jeff poltti valmistamansa ruoan rapeaksi.</w:t>
      </w:r>
    </w:p>
    <w:p>
      <w:r>
        <w:rPr>
          <w:b/>
        </w:rPr>
        <w:t xml:space="preserve">Tulos</w:t>
      </w:r>
    </w:p>
    <w:p>
      <w:r>
        <w:t xml:space="preserve">Jeff keitti paljon paprikaa ja mausteita.</w:t>
      </w:r>
    </w:p>
    <w:p>
      <w:r>
        <w:rPr>
          <w:b/>
        </w:rPr>
        <w:t xml:space="preserve">Tulos</w:t>
      </w:r>
    </w:p>
    <w:p>
      <w:r>
        <w:t xml:space="preserve">Jeff ei tiennyt, etteivät he saaneet käyttää kirjallisia reseptejä.</w:t>
      </w:r>
    </w:p>
    <w:p>
      <w:r>
        <w:rPr>
          <w:b/>
        </w:rPr>
        <w:t xml:space="preserve">Tulos</w:t>
      </w:r>
    </w:p>
    <w:p>
      <w:r>
        <w:t xml:space="preserve">Jeff päätyi huijaamaan.</w:t>
      </w:r>
    </w:p>
    <w:p>
      <w:r>
        <w:rPr>
          <w:b/>
        </w:rPr>
        <w:t xml:space="preserve">Esimerkki 2.3139</w:t>
      </w:r>
    </w:p>
    <w:p>
      <w:r>
        <w:t xml:space="preserve">Alku: Heräsin tunnille puoli yhdeksältä aamulla. Loppu: Päätin mennä takaisin tunnille.</w:t>
      </w:r>
    </w:p>
    <w:p>
      <w:r>
        <w:rPr>
          <w:b/>
        </w:rPr>
        <w:t xml:space="preserve">Tulos</w:t>
      </w:r>
    </w:p>
    <w:p>
      <w:r>
        <w:t xml:space="preserve">Minun piti lähteä tunnilta vessaan.</w:t>
      </w:r>
    </w:p>
    <w:p>
      <w:r>
        <w:rPr>
          <w:b/>
        </w:rPr>
        <w:t xml:space="preserve">Esimerkki 2.3140</w:t>
      </w:r>
    </w:p>
    <w:p>
      <w:r>
        <w:t xml:space="preserve">Alku: Kelly ja hänen perheensä järjestivät pääsiäismunajahdin. Loppu: Lopulta Kelly auttoi heitä löytämään ne.</w:t>
      </w:r>
    </w:p>
    <w:p>
      <w:r>
        <w:rPr>
          <w:b/>
        </w:rPr>
        <w:t xml:space="preserve">Tulos</w:t>
      </w:r>
    </w:p>
    <w:p>
      <w:r>
        <w:t xml:space="preserve">Kelly löytää munat niin hyvin, ettei kukaan löydä niitä.</w:t>
      </w:r>
    </w:p>
    <w:p>
      <w:r>
        <w:rPr>
          <w:b/>
        </w:rPr>
        <w:t xml:space="preserve">Tulos</w:t>
      </w:r>
    </w:p>
    <w:p>
      <w:r>
        <w:t xml:space="preserve">Kellyn perhe ei löytänyt munia.</w:t>
      </w:r>
    </w:p>
    <w:p>
      <w:r>
        <w:rPr>
          <w:b/>
        </w:rPr>
        <w:t xml:space="preserve">Tulos</w:t>
      </w:r>
    </w:p>
    <w:p>
      <w:r>
        <w:t xml:space="preserve">Kellyn siskot eivät löytäneet yhtään munaa.</w:t>
      </w:r>
    </w:p>
    <w:p>
      <w:r>
        <w:rPr>
          <w:b/>
        </w:rPr>
        <w:t xml:space="preserve">Tulos</w:t>
      </w:r>
    </w:p>
    <w:p>
      <w:r>
        <w:t xml:space="preserve">Lapset eivät löytäneet enää yhtään munaa.</w:t>
      </w:r>
    </w:p>
    <w:p>
      <w:r>
        <w:rPr>
          <w:b/>
        </w:rPr>
        <w:t xml:space="preserve">Esimerkki 2.3141</w:t>
      </w:r>
    </w:p>
    <w:p>
      <w:r>
        <w:t xml:space="preserve">Alku: Caroline sai oikeusjutun. Loppu: Hän suostui maksamaan 6000 dollaria, ja kanne sovittiin.</w:t>
      </w:r>
    </w:p>
    <w:p>
      <w:r>
        <w:rPr>
          <w:b/>
        </w:rPr>
        <w:t xml:space="preserve">Tulos</w:t>
      </w:r>
    </w:p>
    <w:p>
      <w:r>
        <w:t xml:space="preserve">Caroline melkein menetti talonsa.</w:t>
      </w:r>
    </w:p>
    <w:p>
      <w:r>
        <w:rPr>
          <w:b/>
        </w:rPr>
        <w:t xml:space="preserve">Tulos</w:t>
      </w:r>
    </w:p>
    <w:p>
      <w:r>
        <w:t xml:space="preserve">Caroline konsultoi asianajajaa tapauksestaan.</w:t>
      </w:r>
    </w:p>
    <w:p>
      <w:r>
        <w:rPr>
          <w:b/>
        </w:rPr>
        <w:t xml:space="preserve">Tulos</w:t>
      </w:r>
    </w:p>
    <w:p>
      <w:r>
        <w:t xml:space="preserve">Caroline ei halunnut mennä oikeuteen.</w:t>
      </w:r>
    </w:p>
    <w:p>
      <w:r>
        <w:rPr>
          <w:b/>
        </w:rPr>
        <w:t xml:space="preserve">Tulos</w:t>
      </w:r>
    </w:p>
    <w:p>
      <w:r>
        <w:t xml:space="preserve">Caroline hävisi oikeudenkäynnin.</w:t>
      </w:r>
    </w:p>
    <w:p>
      <w:r>
        <w:rPr>
          <w:b/>
        </w:rPr>
        <w:t xml:space="preserve">Tulos</w:t>
      </w:r>
    </w:p>
    <w:p>
      <w:r>
        <w:t xml:space="preserve">Lopulta hän meni oikeuteen.</w:t>
      </w:r>
    </w:p>
    <w:p>
      <w:r>
        <w:rPr>
          <w:b/>
        </w:rPr>
        <w:t xml:space="preserve">Esimerkki 2.3142</w:t>
      </w:r>
    </w:p>
    <w:p>
      <w:r>
        <w:t xml:space="preserve">Alku: Tora alkoi ikääntyessään olla itsetietoinen kasvoistaan. Loppu: Tora huomasi ilokseen, että hänen juonteensa olivat vähentyneet!</w:t>
      </w:r>
    </w:p>
    <w:p>
      <w:r>
        <w:rPr>
          <w:b/>
        </w:rPr>
        <w:t xml:space="preserve">Tulos</w:t>
      </w:r>
    </w:p>
    <w:p>
      <w:r>
        <w:t xml:space="preserve">Hän halusi kokeilla uutta ryppyvoidetta.</w:t>
      </w:r>
    </w:p>
    <w:p>
      <w:r>
        <w:rPr>
          <w:b/>
        </w:rPr>
        <w:t xml:space="preserve">Tulos</w:t>
      </w:r>
    </w:p>
    <w:p>
      <w:r>
        <w:t xml:space="preserve">Tora päätti kokeilla Botox-ruiskeita kasvoihinsa.</w:t>
      </w:r>
    </w:p>
    <w:p>
      <w:r>
        <w:rPr>
          <w:b/>
        </w:rPr>
        <w:t xml:space="preserve">Tulos</w:t>
      </w:r>
    </w:p>
    <w:p>
      <w:r>
        <w:t xml:space="preserve">Tora päätti kokeilla ryppyjä ehkäisevää voidetta.</w:t>
      </w:r>
    </w:p>
    <w:p>
      <w:r>
        <w:rPr>
          <w:b/>
        </w:rPr>
        <w:t xml:space="preserve">Tulos</w:t>
      </w:r>
    </w:p>
    <w:p>
      <w:r>
        <w:t xml:space="preserve">Tora alkoi käyttää ystävänsä suosittelemaa ikääntymistä ehkäisevää kasvovoidetta.</w:t>
      </w:r>
    </w:p>
    <w:p>
      <w:r>
        <w:rPr>
          <w:b/>
        </w:rPr>
        <w:t xml:space="preserve">Tulos</w:t>
      </w:r>
    </w:p>
    <w:p>
      <w:r>
        <w:t xml:space="preserve">Tora kokeili uutta ryppyvoidetta, jota hänen ystävänsä ehdotti.</w:t>
      </w:r>
    </w:p>
    <w:p>
      <w:r>
        <w:rPr>
          <w:b/>
        </w:rPr>
        <w:t xml:space="preserve">Esimerkki 2.3143</w:t>
      </w:r>
    </w:p>
    <w:p>
      <w:r>
        <w:t xml:space="preserve">Alku: Taylorit halusivat lomalle. Loppu: He tekivät päätöksen lähteä Pigeon Forgeen.</w:t>
      </w:r>
    </w:p>
    <w:p>
      <w:r>
        <w:rPr>
          <w:b/>
        </w:rPr>
        <w:t xml:space="preserve">Tulos</w:t>
      </w:r>
    </w:p>
    <w:p>
      <w:r>
        <w:t xml:space="preserve">Taylorit eivät osanneet päättää, minne mennä.</w:t>
      </w:r>
    </w:p>
    <w:p>
      <w:r>
        <w:rPr>
          <w:b/>
        </w:rPr>
        <w:t xml:space="preserve">Tulos</w:t>
      </w:r>
    </w:p>
    <w:p>
      <w:r>
        <w:t xml:space="preserve">Taylorit pohtivat pitkään, minne he lähtisivät lomalle.</w:t>
      </w:r>
    </w:p>
    <w:p>
      <w:r>
        <w:rPr>
          <w:b/>
        </w:rPr>
        <w:t xml:space="preserve">Tulos</w:t>
      </w:r>
    </w:p>
    <w:p>
      <w:r>
        <w:t xml:space="preserve">Taylorit keskustelivat siitä, minne heidän pitäisi mennä.</w:t>
      </w:r>
    </w:p>
    <w:p>
      <w:r>
        <w:rPr>
          <w:b/>
        </w:rPr>
        <w:t xml:space="preserve">Tulos</w:t>
      </w:r>
    </w:p>
    <w:p>
      <w:r>
        <w:t xml:space="preserve">He tutkivat lomakohteita.</w:t>
      </w:r>
    </w:p>
    <w:p>
      <w:r>
        <w:rPr>
          <w:b/>
        </w:rPr>
        <w:t xml:space="preserve">Tulos</w:t>
      </w:r>
    </w:p>
    <w:p>
      <w:r>
        <w:t xml:space="preserve">he katsoivat esitteistä, mikä paikka kuulosti hyvältä.</w:t>
      </w:r>
    </w:p>
    <w:p>
      <w:r>
        <w:rPr>
          <w:b/>
        </w:rPr>
        <w:t xml:space="preserve">Esimerkki 2.3144</w:t>
      </w:r>
    </w:p>
    <w:p>
      <w:r>
        <w:t xml:space="preserve">Alku: Kompastuin menossa töihin yhtenä päivänä. Loppu: Häpesin edelleen, mutta en läheskään yhtä paljon.</w:t>
      </w:r>
    </w:p>
    <w:p>
      <w:r>
        <w:rPr>
          <w:b/>
        </w:rPr>
        <w:t xml:space="preserve">Tulos</w:t>
      </w:r>
    </w:p>
    <w:p>
      <w:r>
        <w:t xml:space="preserve">Kaveri, josta pidin, näki minun kaatuvan.</w:t>
      </w:r>
    </w:p>
    <w:p>
      <w:r>
        <w:rPr>
          <w:b/>
        </w:rPr>
        <w:t xml:space="preserve">Tulos</w:t>
      </w:r>
    </w:p>
    <w:p>
      <w:r>
        <w:t xml:space="preserve">Kaaduin ja jäin juuri ja juuri ison mutalammikon ulkopuolelle.</w:t>
      </w:r>
    </w:p>
    <w:p>
      <w:r>
        <w:rPr>
          <w:b/>
        </w:rPr>
        <w:t xml:space="preserve">Tulos</w:t>
      </w:r>
    </w:p>
    <w:p>
      <w:r>
        <w:t xml:space="preserve">Katselin ympärilleni, mutta kukaan ei nähnyt minua.</w:t>
      </w:r>
    </w:p>
    <w:p>
      <w:r>
        <w:rPr>
          <w:b/>
        </w:rPr>
        <w:t xml:space="preserve">Tulos</w:t>
      </w:r>
    </w:p>
    <w:p>
      <w:r>
        <w:t xml:space="preserve">Katsoin ympärilleni, eikä kukaan nähnyt, että kompastuin.</w:t>
      </w:r>
    </w:p>
    <w:p>
      <w:r>
        <w:rPr>
          <w:b/>
        </w:rPr>
        <w:t xml:space="preserve">Esimerkki 2.3145</w:t>
      </w:r>
    </w:p>
    <w:p>
      <w:r>
        <w:t xml:space="preserve">Alku: Tim halusi metsästyskiväärin. Loppu: Kassanhoitaja ei myynyt Timille asetta ilman henkilöllisyystodistusta.</w:t>
      </w:r>
    </w:p>
    <w:p>
      <w:r>
        <w:rPr>
          <w:b/>
        </w:rPr>
        <w:t xml:space="preserve">Tulos</w:t>
      </w:r>
    </w:p>
    <w:p>
      <w:r>
        <w:t xml:space="preserve">Mutta Tim oli tuomittu rikollinen.</w:t>
      </w:r>
    </w:p>
    <w:p>
      <w:r>
        <w:rPr>
          <w:b/>
        </w:rPr>
        <w:t xml:space="preserve">Tulos</w:t>
      </w:r>
    </w:p>
    <w:p>
      <w:r>
        <w:t xml:space="preserve">Tim meni läheiseen kauppaan ostamaan sellaisen.</w:t>
      </w:r>
    </w:p>
    <w:p>
      <w:r>
        <w:rPr>
          <w:b/>
        </w:rPr>
        <w:t xml:space="preserve">Tulos</w:t>
      </w:r>
    </w:p>
    <w:p>
      <w:r>
        <w:t xml:space="preserve">Timillä ei ollut henkilöllisyystodistusta.</w:t>
      </w:r>
    </w:p>
    <w:p>
      <w:r>
        <w:rPr>
          <w:b/>
        </w:rPr>
        <w:t xml:space="preserve">Tulos</w:t>
      </w:r>
    </w:p>
    <w:p>
      <w:r>
        <w:t xml:space="preserve">Timillä ei kuitenkaan ollut henkilöllisyystodistusta.</w:t>
      </w:r>
    </w:p>
    <w:p>
      <w:r>
        <w:rPr>
          <w:b/>
        </w:rPr>
        <w:t xml:space="preserve">Tulos</w:t>
      </w:r>
    </w:p>
    <w:p>
      <w:r>
        <w:t xml:space="preserve">Timella ei ollut henkilöllisyystodistusta mukanaan, kun hän yritti ostaa asetta.</w:t>
      </w:r>
    </w:p>
    <w:p>
      <w:r>
        <w:rPr>
          <w:b/>
        </w:rPr>
        <w:t xml:space="preserve">Esimerkki 2.3146</w:t>
      </w:r>
    </w:p>
    <w:p>
      <w:r>
        <w:t xml:space="preserve">Alku: Clyde oli hieman huonovointinen. Loppu: Clyde oli iloinen siitä, että se oli jotain pientä.</w:t>
      </w:r>
    </w:p>
    <w:p>
      <w:r>
        <w:rPr>
          <w:b/>
        </w:rPr>
        <w:t xml:space="preserve">Tulos</w:t>
      </w:r>
    </w:p>
    <w:p>
      <w:r>
        <w:t xml:space="preserve">Clyde oli saanut flunssan.</w:t>
      </w:r>
    </w:p>
    <w:p>
      <w:r>
        <w:rPr>
          <w:b/>
        </w:rPr>
        <w:t xml:space="preserve">Tulos</w:t>
      </w:r>
    </w:p>
    <w:p>
      <w:r>
        <w:t xml:space="preserve">Clyde oli vain vilustunut.</w:t>
      </w:r>
    </w:p>
    <w:p>
      <w:r>
        <w:rPr>
          <w:b/>
        </w:rPr>
        <w:t xml:space="preserve">Tulos</w:t>
      </w:r>
    </w:p>
    <w:p>
      <w:r>
        <w:t xml:space="preserve">Clyde meni lääkäriin. Lääkäri sanoi, että hän oli vilustunut.</w:t>
      </w:r>
    </w:p>
    <w:p>
      <w:r>
        <w:rPr>
          <w:b/>
        </w:rPr>
        <w:t xml:space="preserve">Tulos</w:t>
      </w:r>
    </w:p>
    <w:p>
      <w:r>
        <w:t xml:space="preserve">Clyde meni lääkäriin, ja hänelle tehtiin kokeita.</w:t>
      </w:r>
    </w:p>
    <w:p>
      <w:r>
        <w:rPr>
          <w:b/>
        </w:rPr>
        <w:t xml:space="preserve">Esimerkki 2.3147</w:t>
      </w:r>
    </w:p>
    <w:p>
      <w:r>
        <w:t xml:space="preserve">Alku: Eräänä päivänä olin pyöräilemässä. Loppu: Olin niin uupunut, että menin suoraan nukkumaan.</w:t>
      </w:r>
    </w:p>
    <w:p>
      <w:r>
        <w:rPr>
          <w:b/>
        </w:rPr>
        <w:t xml:space="preserve">Tulos</w:t>
      </w:r>
    </w:p>
    <w:p>
      <w:r>
        <w:t xml:space="preserve">Pyöräilin mäkeä ylös.</w:t>
      </w:r>
    </w:p>
    <w:p>
      <w:r>
        <w:rPr>
          <w:b/>
        </w:rPr>
        <w:t xml:space="preserve">Tulos</w:t>
      </w:r>
    </w:p>
    <w:p>
      <w:r>
        <w:t xml:space="preserve">Ratsastin pitkän matkan.</w:t>
      </w:r>
    </w:p>
    <w:p>
      <w:r>
        <w:rPr>
          <w:b/>
        </w:rPr>
        <w:t xml:space="preserve">Tulos</w:t>
      </w:r>
    </w:p>
    <w:p>
      <w:r>
        <w:t xml:space="preserve">Ratsastin koko päivän.</w:t>
      </w:r>
    </w:p>
    <w:p>
      <w:r>
        <w:rPr>
          <w:b/>
        </w:rPr>
        <w:t xml:space="preserve">Tulos</w:t>
      </w:r>
    </w:p>
    <w:p>
      <w:r>
        <w:t xml:space="preserve">Ajelin monia mäkiä ylös ja alas.</w:t>
      </w:r>
    </w:p>
    <w:p>
      <w:r>
        <w:rPr>
          <w:b/>
        </w:rPr>
        <w:t xml:space="preserve">Esimerkki 2.3148</w:t>
      </w:r>
    </w:p>
    <w:p>
      <w:r>
        <w:t xml:space="preserve">Alku: Nancy tapasi Samin ensimmäisen kerran kansalaisopistossa. Loppu: Kuukausien kuluessa he eivät enää voineet kieltää olevansa pari.</w:t>
      </w:r>
    </w:p>
    <w:p>
      <w:r>
        <w:rPr>
          <w:b/>
        </w:rPr>
        <w:t xml:space="preserve">Tulos</w:t>
      </w:r>
    </w:p>
    <w:p>
      <w:r>
        <w:t xml:space="preserve">Nancy ja Sam menivät aina kaikkialle yhdessä.</w:t>
      </w:r>
    </w:p>
    <w:p>
      <w:r>
        <w:rPr>
          <w:b/>
        </w:rPr>
        <w:t xml:space="preserve">Tulos</w:t>
      </w:r>
    </w:p>
    <w:p>
      <w:r>
        <w:t xml:space="preserve">Nancy ja Sam alkoivat viettää paljon aikaa yhdessä.</w:t>
      </w:r>
    </w:p>
    <w:p>
      <w:r>
        <w:rPr>
          <w:b/>
        </w:rPr>
        <w:t xml:space="preserve">Tulos</w:t>
      </w:r>
    </w:p>
    <w:p>
      <w:r>
        <w:t xml:space="preserve">Nancy rakastui Samiin.</w:t>
      </w:r>
    </w:p>
    <w:p>
      <w:r>
        <w:rPr>
          <w:b/>
        </w:rPr>
        <w:t xml:space="preserve">Tulos</w:t>
      </w:r>
    </w:p>
    <w:p>
      <w:r>
        <w:t xml:space="preserve">He alkavat käydä treffeillä.</w:t>
      </w:r>
    </w:p>
    <w:p>
      <w:r>
        <w:rPr>
          <w:b/>
        </w:rPr>
        <w:t xml:space="preserve">Esimerkki 2.3149</w:t>
      </w:r>
    </w:p>
    <w:p>
      <w:r>
        <w:t xml:space="preserve">Alku: Ro rakasti lempipaitaansa sinistä villapaitaa. Loppu: Onneksi Ron äiti pystyi korjaamaan sen.</w:t>
      </w:r>
    </w:p>
    <w:p>
      <w:r>
        <w:rPr>
          <w:b/>
        </w:rPr>
        <w:t xml:space="preserve">Tulos</w:t>
      </w:r>
    </w:p>
    <w:p>
      <w:r>
        <w:t xml:space="preserve">Ro repi vahingossa langan irti villapaidasta.</w:t>
      </w:r>
    </w:p>
    <w:p>
      <w:r>
        <w:rPr>
          <w:b/>
        </w:rPr>
        <w:t xml:space="preserve">Tulos</w:t>
      </w:r>
    </w:p>
    <w:p>
      <w:r>
        <w:t xml:space="preserve">Ro repi villapaitansa.</w:t>
      </w:r>
    </w:p>
    <w:p>
      <w:r>
        <w:rPr>
          <w:b/>
        </w:rPr>
        <w:t xml:space="preserve">Tulos</w:t>
      </w:r>
    </w:p>
    <w:p>
      <w:r>
        <w:t xml:space="preserve">Ron siniseen villapaitaan tuli reikä.</w:t>
      </w:r>
    </w:p>
    <w:p>
      <w:r>
        <w:rPr>
          <w:b/>
        </w:rPr>
        <w:t xml:space="preserve">Tulos</w:t>
      </w:r>
    </w:p>
    <w:p>
      <w:r>
        <w:t xml:space="preserve">Ron pusero repesi viimeksi, kun hän käytti sitä.</w:t>
      </w:r>
    </w:p>
    <w:p>
      <w:r>
        <w:rPr>
          <w:b/>
        </w:rPr>
        <w:t xml:space="preserve">Esimerkki 2.3150</w:t>
      </w:r>
    </w:p>
    <w:p>
      <w:r>
        <w:t xml:space="preserve">Alku: Sam oli tekemässä suolakurkkua ja juustovoileipää. Loppu: Se oli paras ateria ikinä.</w:t>
      </w:r>
    </w:p>
    <w:p>
      <w:r>
        <w:rPr>
          <w:b/>
        </w:rPr>
        <w:t xml:space="preserve">Tulos</w:t>
      </w:r>
    </w:p>
    <w:p>
      <w:r>
        <w:t xml:space="preserve">Hänen tyttöystävänsä tuli sisään ja pilkkasi hänen ateriavalintaansa. N.</w:t>
      </w:r>
    </w:p>
    <w:p>
      <w:r>
        <w:rPr>
          <w:b/>
        </w:rPr>
        <w:t xml:space="preserve">Tulos</w:t>
      </w:r>
    </w:p>
    <w:p>
      <w:r>
        <w:t xml:space="preserve">Sam ei oikeastaan pitänyt pickelistä.</w:t>
      </w:r>
    </w:p>
    <w:p>
      <w:r>
        <w:rPr>
          <w:b/>
        </w:rPr>
        <w:t xml:space="preserve">Tulos</w:t>
      </w:r>
    </w:p>
    <w:p>
      <w:r>
        <w:t xml:space="preserve">Sam ei ollut varma, maistuisiko se hyvältä.</w:t>
      </w:r>
    </w:p>
    <w:p>
      <w:r>
        <w:rPr>
          <w:b/>
        </w:rPr>
        <w:t xml:space="preserve">Tulos</w:t>
      </w:r>
    </w:p>
    <w:p>
      <w:r>
        <w:t xml:space="preserve">Samin tyttöystävän mielestä se oli ällöttävää.</w:t>
      </w:r>
    </w:p>
    <w:p>
      <w:r>
        <w:rPr>
          <w:b/>
        </w:rPr>
        <w:t xml:space="preserve">Esimerkki 2.3151</w:t>
      </w:r>
    </w:p>
    <w:p>
      <w:r>
        <w:t xml:space="preserve">Alku: Walt oli vihdoin täyttänyt 16 vuotta. Loppu: Walt läpäisi ajokorttikokeensa kaiken sen harjoittelun jälkeen.</w:t>
      </w:r>
    </w:p>
    <w:p>
      <w:r>
        <w:rPr>
          <w:b/>
        </w:rPr>
        <w:t xml:space="preserve">Tulos</w:t>
      </w:r>
    </w:p>
    <w:p>
      <w:r>
        <w:t xml:space="preserve">Hän harjoitteli ajamista paljon.</w:t>
      </w:r>
    </w:p>
    <w:p>
      <w:r>
        <w:rPr>
          <w:b/>
        </w:rPr>
        <w:t xml:space="preserve">Tulos</w:t>
      </w:r>
    </w:p>
    <w:p>
      <w:r>
        <w:t xml:space="preserve">Walt harjoitteli ajamista joka päivä.</w:t>
      </w:r>
    </w:p>
    <w:p>
      <w:r>
        <w:rPr>
          <w:b/>
        </w:rPr>
        <w:t xml:space="preserve">Tulos</w:t>
      </w:r>
    </w:p>
    <w:p>
      <w:r>
        <w:t xml:space="preserve">Walt opiskeli ajokorttiaan varten.</w:t>
      </w:r>
    </w:p>
    <w:p>
      <w:r>
        <w:rPr>
          <w:b/>
        </w:rPr>
        <w:t xml:space="preserve">Tulos</w:t>
      </w:r>
    </w:p>
    <w:p>
      <w:r>
        <w:t xml:space="preserve">Walt harjoitteli kuljettajantutkintoa varten.</w:t>
      </w:r>
    </w:p>
    <w:p>
      <w:r>
        <w:rPr>
          <w:b/>
        </w:rPr>
        <w:t xml:space="preserve">Tulos</w:t>
      </w:r>
    </w:p>
    <w:p>
      <w:r>
        <w:t xml:space="preserve">Walt meni suorittamaan kuljettajantutkintoa.</w:t>
      </w:r>
    </w:p>
    <w:p>
      <w:r>
        <w:rPr>
          <w:b/>
        </w:rPr>
        <w:t xml:space="preserve">Esimerkki 2.3152</w:t>
      </w:r>
    </w:p>
    <w:p>
      <w:r>
        <w:t xml:space="preserve">Alku: Becky ja hänen ystävänsä päättivät tehdä karkkipatukoita. Loppu: Tytöt päättivät, etteivät he enää koskaan halua tehdä karkkipatukoita.</w:t>
      </w:r>
    </w:p>
    <w:p>
      <w:r>
        <w:rPr>
          <w:b/>
        </w:rPr>
        <w:t xml:space="preserve">Tulos</w:t>
      </w:r>
    </w:p>
    <w:p>
      <w:r>
        <w:t xml:space="preserve">Reseptistä tuli lopulta kamalan makuinen.</w:t>
      </w:r>
    </w:p>
    <w:p>
      <w:r>
        <w:rPr>
          <w:b/>
        </w:rPr>
        <w:t xml:space="preserve">Esimerkki 2.3153</w:t>
      </w:r>
    </w:p>
    <w:p>
      <w:r>
        <w:t xml:space="preserve">Alku: Lucillella oli suuri takapiha. Loppu: Hänen takapihallaan oli korttelin paras ruoho.</w:t>
      </w:r>
    </w:p>
    <w:p>
      <w:r>
        <w:rPr>
          <w:b/>
        </w:rPr>
        <w:t xml:space="preserve">Tulos</w:t>
      </w:r>
    </w:p>
    <w:p>
      <w:r>
        <w:t xml:space="preserve">Lucille hoitaa nurmikkoa.</w:t>
      </w:r>
    </w:p>
    <w:p>
      <w:r>
        <w:rPr>
          <w:b/>
        </w:rPr>
        <w:t xml:space="preserve">Tulos</w:t>
      </w:r>
    </w:p>
    <w:p>
      <w:r>
        <w:t xml:space="preserve">Lucille toi takapihalleen eksoottisia ruohoja.</w:t>
      </w:r>
    </w:p>
    <w:p>
      <w:r>
        <w:rPr>
          <w:b/>
        </w:rPr>
        <w:t xml:space="preserve">Tulos</w:t>
      </w:r>
    </w:p>
    <w:p>
      <w:r>
        <w:t xml:space="preserve">Lucille rakasti maisemointia.</w:t>
      </w:r>
    </w:p>
    <w:p>
      <w:r>
        <w:rPr>
          <w:b/>
        </w:rPr>
        <w:t xml:space="preserve">Tulos</w:t>
      </w:r>
    </w:p>
    <w:p>
      <w:r>
        <w:t xml:space="preserve">Hän huolehti siitä joka päivä.</w:t>
      </w:r>
    </w:p>
    <w:p>
      <w:r>
        <w:rPr>
          <w:b/>
        </w:rPr>
        <w:t xml:space="preserve">Esimerkki 2.3154</w:t>
      </w:r>
    </w:p>
    <w:p>
      <w:r>
        <w:t xml:space="preserve">Alku: James oli kärsinyt ahdistuksesta kuukausia. Loppu: James pystyi aloittamaan keskustelun tytön kanssa lähtiessään.</w:t>
      </w:r>
    </w:p>
    <w:p>
      <w:r>
        <w:rPr>
          <w:b/>
        </w:rPr>
        <w:t xml:space="preserve">Tulos</w:t>
      </w:r>
    </w:p>
    <w:p>
      <w:r>
        <w:t xml:space="preserve">Hän tapasi tytön terapeuttinsa vastaanotolla.</w:t>
      </w:r>
    </w:p>
    <w:p>
      <w:r>
        <w:rPr>
          <w:b/>
        </w:rPr>
        <w:t xml:space="preserve">Tulos</w:t>
      </w:r>
    </w:p>
    <w:p>
      <w:r>
        <w:t xml:space="preserve">James teki asioita auttaakseen ahdistustaan.</w:t>
      </w:r>
    </w:p>
    <w:p>
      <w:r>
        <w:rPr>
          <w:b/>
        </w:rPr>
        <w:t xml:space="preserve">Tulos</w:t>
      </w:r>
    </w:p>
    <w:p>
      <w:r>
        <w:t xml:space="preserve">James tajusi, että hänen pitäisi päästä yli ahdistuksestaan, ja meni baariin.</w:t>
      </w:r>
    </w:p>
    <w:p>
      <w:r>
        <w:rPr>
          <w:b/>
        </w:rPr>
        <w:t xml:space="preserve">Tulos</w:t>
      </w:r>
    </w:p>
    <w:p>
      <w:r>
        <w:t xml:space="preserve">James alkoi käydä terapeutilla.</w:t>
      </w:r>
    </w:p>
    <w:p>
      <w:r>
        <w:rPr>
          <w:b/>
        </w:rPr>
        <w:t xml:space="preserve">Tulos</w:t>
      </w:r>
    </w:p>
    <w:p>
      <w:r>
        <w:t xml:space="preserve">James kävi terapiassa.</w:t>
      </w:r>
    </w:p>
    <w:p>
      <w:r>
        <w:rPr>
          <w:b/>
        </w:rPr>
        <w:t xml:space="preserve">Esimerkki 2.3155</w:t>
      </w:r>
    </w:p>
    <w:p>
      <w:r>
        <w:t xml:space="preserve">Alku: Anna vuokrasi varastorakennuksen suuria juhlia varten. Loppu: Anna oli pettynyt.</w:t>
      </w:r>
    </w:p>
    <w:p>
      <w:r>
        <w:rPr>
          <w:b/>
        </w:rPr>
        <w:t xml:space="preserve">Tulos</w:t>
      </w:r>
    </w:p>
    <w:p>
      <w:r>
        <w:t xml:space="preserve">Anna osti suuria määriä juhlatarvikkeita, mutta kukaan ei tullut paikalle.</w:t>
      </w:r>
    </w:p>
    <w:p>
      <w:r>
        <w:rPr>
          <w:b/>
        </w:rPr>
        <w:t xml:space="preserve">Tulos</w:t>
      </w:r>
    </w:p>
    <w:p>
      <w:r>
        <w:t xml:space="preserve">Anna unohti lähettää kutsut, eikä kukaan tullut.</w:t>
      </w:r>
    </w:p>
    <w:p>
      <w:r>
        <w:rPr>
          <w:b/>
        </w:rPr>
        <w:t xml:space="preserve">Tulos</w:t>
      </w:r>
    </w:p>
    <w:p>
      <w:r>
        <w:t xml:space="preserve">Juhlat olivat riistäytyneet käsistä, ja poliisi lähetti kaikki kotiin.</w:t>
      </w:r>
    </w:p>
    <w:p>
      <w:r>
        <w:rPr>
          <w:b/>
        </w:rPr>
        <w:t xml:space="preserve">Esimerkki 2.3156</w:t>
      </w:r>
    </w:p>
    <w:p>
      <w:r>
        <w:t xml:space="preserve">Alku: Veljeni sai sakot. Loppu: Tuomari tuomitsi hänet murhasta.</w:t>
      </w:r>
    </w:p>
    <w:p>
      <w:r>
        <w:rPr>
          <w:b/>
        </w:rPr>
        <w:t xml:space="preserve">Tulos</w:t>
      </w:r>
    </w:p>
    <w:p>
      <w:r>
        <w:t xml:space="preserve">Hän oli ollut yliajossa.</w:t>
      </w:r>
    </w:p>
    <w:p>
      <w:r>
        <w:rPr>
          <w:b/>
        </w:rPr>
        <w:t xml:space="preserve">Esimerkki 2.3157</w:t>
      </w:r>
    </w:p>
    <w:p>
      <w:r>
        <w:t xml:space="preserve">Alku: Tom osti hylsyjä Clintin syntymäpäiväksi. Loppu: Tom saapui juuri sopivasti yllättämään Clintin lahjalla.</w:t>
      </w:r>
    </w:p>
    <w:p>
      <w:r>
        <w:rPr>
          <w:b/>
        </w:rPr>
        <w:t xml:space="preserve">Tulos</w:t>
      </w:r>
    </w:p>
    <w:p>
      <w:r>
        <w:t xml:space="preserve">Tom ajoi nopeasti Clintin talolle.</w:t>
      </w:r>
    </w:p>
    <w:p>
      <w:r>
        <w:rPr>
          <w:b/>
        </w:rPr>
        <w:t xml:space="preserve">Tulos</w:t>
      </w:r>
    </w:p>
    <w:p>
      <w:r>
        <w:t xml:space="preserve">Tom oli huolissaan, koska hän oli myöhässä.</w:t>
      </w:r>
    </w:p>
    <w:p>
      <w:r>
        <w:rPr>
          <w:b/>
        </w:rPr>
        <w:t xml:space="preserve">Tulos</w:t>
      </w:r>
    </w:p>
    <w:p>
      <w:r>
        <w:t xml:space="preserve">Tom oli myöhässä syntymäpäiväillalliselta.</w:t>
      </w:r>
    </w:p>
    <w:p>
      <w:r>
        <w:rPr>
          <w:b/>
        </w:rPr>
        <w:t xml:space="preserve">Esimerkki 2.3158</w:t>
      </w:r>
    </w:p>
    <w:p>
      <w:r>
        <w:t xml:space="preserve">Alku: Rachel halusi todella uusia meikkejä. Loppu: Rachel heitti eyelinerin roskiin.</w:t>
      </w:r>
    </w:p>
    <w:p>
      <w:r>
        <w:rPr>
          <w:b/>
        </w:rPr>
        <w:t xml:space="preserve">Tulos</w:t>
      </w:r>
    </w:p>
    <w:p>
      <w:r>
        <w:t xml:space="preserve">Rachaelin eyeliner oli kuivunut.</w:t>
      </w:r>
    </w:p>
    <w:p>
      <w:r>
        <w:rPr>
          <w:b/>
        </w:rPr>
        <w:t xml:space="preserve">Tulos</w:t>
      </w:r>
    </w:p>
    <w:p>
      <w:r>
        <w:t xml:space="preserve">Hän osti jonkin uudenlaisen luomivärin, joka sai hänet puhkeamaan.</w:t>
      </w:r>
    </w:p>
    <w:p>
      <w:r>
        <w:rPr>
          <w:b/>
        </w:rPr>
        <w:t xml:space="preserve">Tulos</w:t>
      </w:r>
    </w:p>
    <w:p>
      <w:r>
        <w:t xml:space="preserve">Rachelin vanha luomiväri oli rikki.</w:t>
      </w:r>
    </w:p>
    <w:p>
      <w:r>
        <w:rPr>
          <w:b/>
        </w:rPr>
        <w:t xml:space="preserve">Esimerkki 2.3159</w:t>
      </w:r>
    </w:p>
    <w:p>
      <w:r>
        <w:t xml:space="preserve">Alku: Brad ja Emma lähtivät automatkalle. Loppu: Brad ja Emma rakastivat reissuaan!</w:t>
      </w:r>
    </w:p>
    <w:p>
      <w:r>
        <w:rPr>
          <w:b/>
        </w:rPr>
        <w:t xml:space="preserve">Tulos</w:t>
      </w:r>
    </w:p>
    <w:p>
      <w:r>
        <w:t xml:space="preserve">Brad ja Emma tekivät matkallaan useita pysähdyksiä.</w:t>
      </w:r>
    </w:p>
    <w:p>
      <w:r>
        <w:rPr>
          <w:b/>
        </w:rPr>
        <w:t xml:space="preserve">Tulos</w:t>
      </w:r>
    </w:p>
    <w:p>
      <w:r>
        <w:t xml:space="preserve">Brad toi paljon ruokaa.</w:t>
      </w:r>
    </w:p>
    <w:p>
      <w:r>
        <w:rPr>
          <w:b/>
        </w:rPr>
        <w:t xml:space="preserve">Tulos</w:t>
      </w:r>
    </w:p>
    <w:p>
      <w:r>
        <w:t xml:space="preserve">He nauttivat ajamisesta kauniina aurinkoisena päivänä.</w:t>
      </w:r>
    </w:p>
    <w:p>
      <w:r>
        <w:rPr>
          <w:b/>
        </w:rPr>
        <w:t xml:space="preserve">Tulos</w:t>
      </w:r>
    </w:p>
    <w:p>
      <w:r>
        <w:t xml:space="preserve">He kävivät kaikissa kartalla olevissa paikoissa.</w:t>
      </w:r>
    </w:p>
    <w:p>
      <w:r>
        <w:rPr>
          <w:b/>
        </w:rPr>
        <w:t xml:space="preserve">Esimerkki 2.3160</w:t>
      </w:r>
    </w:p>
    <w:p>
      <w:r>
        <w:t xml:space="preserve">Alku: Jose oli innoissaan. Loppu: Jose heitti rullalautansa pois.</w:t>
      </w:r>
    </w:p>
    <w:p>
      <w:r>
        <w:rPr>
          <w:b/>
        </w:rPr>
        <w:t xml:space="preserve">Tulos</w:t>
      </w:r>
    </w:p>
    <w:p>
      <w:r>
        <w:t xml:space="preserve">Jose kaatui ja loukkasi itsensä.</w:t>
      </w:r>
    </w:p>
    <w:p>
      <w:r>
        <w:rPr>
          <w:b/>
        </w:rPr>
        <w:t xml:space="preserve">Tulos</w:t>
      </w:r>
    </w:p>
    <w:p>
      <w:r>
        <w:t xml:space="preserve">Josen oli tarkoitus mennä skeittaamaan ystävänsä kanssa, mutta hän rikkoi vahingossa skeittilaudan.</w:t>
      </w:r>
    </w:p>
    <w:p>
      <w:r>
        <w:rPr>
          <w:b/>
        </w:rPr>
        <w:t xml:space="preserve">Tulos</w:t>
      </w:r>
    </w:p>
    <w:p>
      <w:r>
        <w:t xml:space="preserve">Koulukiusaajalla oli samanlainen rullalauta kuin Josella.</w:t>
      </w:r>
    </w:p>
    <w:p>
      <w:r>
        <w:rPr>
          <w:b/>
        </w:rPr>
        <w:t xml:space="preserve">Esimerkki 2.3161</w:t>
      </w:r>
    </w:p>
    <w:p>
      <w:r>
        <w:t xml:space="preserve">Alku: Pattyllä oli koira. Loppu: Koira oli taas terve ja onnellinen.</w:t>
      </w:r>
    </w:p>
    <w:p>
      <w:r>
        <w:rPr>
          <w:b/>
        </w:rPr>
        <w:t xml:space="preserve">Tulos</w:t>
      </w:r>
    </w:p>
    <w:p>
      <w:r>
        <w:t xml:space="preserve">Se oli sairas, mutta hän antoi sille lääkettä, ja se parani.</w:t>
      </w:r>
    </w:p>
    <w:p>
      <w:r>
        <w:rPr>
          <w:b/>
        </w:rPr>
        <w:t xml:space="preserve">Tulos</w:t>
      </w:r>
    </w:p>
    <w:p>
      <w:r>
        <w:t xml:space="preserve">Pattyn koira sairastui, ja hän antoi sille lääkettä.</w:t>
      </w:r>
    </w:p>
    <w:p>
      <w:r>
        <w:rPr>
          <w:b/>
        </w:rPr>
        <w:t xml:space="preserve">Tulos</w:t>
      </w:r>
    </w:p>
    <w:p>
      <w:r>
        <w:t xml:space="preserve">Koira sairastui.</w:t>
      </w:r>
    </w:p>
    <w:p>
      <w:r>
        <w:rPr>
          <w:b/>
        </w:rPr>
        <w:t xml:space="preserve">Tulos</w:t>
      </w:r>
    </w:p>
    <w:p>
      <w:r>
        <w:t xml:space="preserve">Koira sairastui, joten Patty vei sen eläinlääkäriin.</w:t>
      </w:r>
    </w:p>
    <w:p>
      <w:r>
        <w:rPr>
          <w:b/>
        </w:rPr>
        <w:t xml:space="preserve">Esimerkki 2.3162</w:t>
      </w:r>
    </w:p>
    <w:p>
      <w:r>
        <w:t xml:space="preserve">Alku: Jeremyllä on haastattelu parin minuutin kuluttua. Lopetus: Hän ei vieläkään saa työtä.</w:t>
      </w:r>
    </w:p>
    <w:p>
      <w:r>
        <w:rPr>
          <w:b/>
        </w:rPr>
        <w:t xml:space="preserve">Tulos</w:t>
      </w:r>
    </w:p>
    <w:p>
      <w:r>
        <w:t xml:space="preserve">Jeremy pärjää haastattelussa hyvin.</w:t>
      </w:r>
    </w:p>
    <w:p>
      <w:r>
        <w:rPr>
          <w:b/>
        </w:rPr>
        <w:t xml:space="preserve">Tulos</w:t>
      </w:r>
    </w:p>
    <w:p>
      <w:r>
        <w:t xml:space="preserve">Jeremy rukoili lopuksi kutsuttuaan haastatteluhuoneeseen.</w:t>
      </w:r>
    </w:p>
    <w:p>
      <w:r>
        <w:rPr>
          <w:b/>
        </w:rPr>
        <w:t xml:space="preserve">Tulos</w:t>
      </w:r>
    </w:p>
    <w:p>
      <w:r>
        <w:t xml:space="preserve">Jeremy tuli haastatteluun etuajassa.</w:t>
      </w:r>
    </w:p>
    <w:p>
      <w:r>
        <w:rPr>
          <w:b/>
        </w:rPr>
        <w:t xml:space="preserve">Tulos</w:t>
      </w:r>
    </w:p>
    <w:p>
      <w:r>
        <w:t xml:space="preserve">Jeremy myöhästyi haastattelusta.</w:t>
      </w:r>
    </w:p>
    <w:p>
      <w:r>
        <w:rPr>
          <w:b/>
        </w:rPr>
        <w:t xml:space="preserve">Esimerkki 2.3163</w:t>
      </w:r>
    </w:p>
    <w:p>
      <w:r>
        <w:t xml:space="preserve">Alku: Maria oli onneton ja tarvitsi työtä. Loppu: Seuraavana päivänä hänelle soitettiin takaisin ja hän sai työpaikan!</w:t>
      </w:r>
    </w:p>
    <w:p>
      <w:r>
        <w:rPr>
          <w:b/>
        </w:rPr>
        <w:t xml:space="preserve">Tulos</w:t>
      </w:r>
    </w:p>
    <w:p>
      <w:r>
        <w:t xml:space="preserve">Maria yritti vielä kerran mennä toiseen haastatteluun.</w:t>
      </w:r>
    </w:p>
    <w:p>
      <w:r>
        <w:rPr>
          <w:b/>
        </w:rPr>
        <w:t xml:space="preserve">Tulos</w:t>
      </w:r>
    </w:p>
    <w:p>
      <w:r>
        <w:t xml:space="preserve">Hän haki pizzaravintolaan.</w:t>
      </w:r>
    </w:p>
    <w:p>
      <w:r>
        <w:rPr>
          <w:b/>
        </w:rPr>
        <w:t xml:space="preserve">Tulos</w:t>
      </w:r>
    </w:p>
    <w:p>
      <w:r>
        <w:t xml:space="preserve">Hän sai vihjeen hyvästä mahdollisuudesta ja pääsi haastatteluun.</w:t>
      </w:r>
    </w:p>
    <w:p>
      <w:r>
        <w:rPr>
          <w:b/>
        </w:rPr>
        <w:t xml:space="preserve">Tulos</w:t>
      </w:r>
    </w:p>
    <w:p>
      <w:r>
        <w:t xml:space="preserve">Hän jätti ansioluettelonsa.</w:t>
      </w:r>
    </w:p>
    <w:p>
      <w:r>
        <w:rPr>
          <w:b/>
        </w:rPr>
        <w:t xml:space="preserve">Esimerkki 2.3164</w:t>
      </w:r>
    </w:p>
    <w:p>
      <w:r>
        <w:t xml:space="preserve">Alku: Jason ei ollut nähnyt isäänsä vuosiin. Loppu: Jason nousi sanomatta sanaakaan ja poistui baarista.</w:t>
      </w:r>
    </w:p>
    <w:p>
      <w:r>
        <w:rPr>
          <w:b/>
        </w:rPr>
        <w:t xml:space="preserve">Tulos</w:t>
      </w:r>
    </w:p>
    <w:p>
      <w:r>
        <w:t xml:space="preserve">Jason tapasi isänsä baarissa.</w:t>
      </w:r>
    </w:p>
    <w:p>
      <w:r>
        <w:rPr>
          <w:b/>
        </w:rPr>
        <w:t xml:space="preserve">Tulos</w:t>
      </w:r>
    </w:p>
    <w:p>
      <w:r>
        <w:t xml:space="preserve">Jasonin isä oli ilkeä hänelle.</w:t>
      </w:r>
    </w:p>
    <w:p>
      <w:r>
        <w:rPr>
          <w:b/>
        </w:rPr>
        <w:t xml:space="preserve">Tulos</w:t>
      </w:r>
    </w:p>
    <w:p>
      <w:r>
        <w:t xml:space="preserve">Jasonin isä ilmestyi yllättäen Jasonin 21-vuotisjuhliin.</w:t>
      </w:r>
    </w:p>
    <w:p>
      <w:r>
        <w:rPr>
          <w:b/>
        </w:rPr>
        <w:t xml:space="preserve">Tulos</w:t>
      </w:r>
    </w:p>
    <w:p>
      <w:r>
        <w:t xml:space="preserve">Jasonin isä käveli sisään baariin, jossa hän oli.</w:t>
      </w:r>
    </w:p>
    <w:p>
      <w:r>
        <w:rPr>
          <w:b/>
        </w:rPr>
        <w:t xml:space="preserve">Esimerkki 2.3165</w:t>
      </w:r>
    </w:p>
    <w:p>
      <w:r>
        <w:t xml:space="preserve">Alku: Marie oli messuilla. Loppu: Hän päätyi ostamaan hienoja pieniä vempaimia.</w:t>
      </w:r>
    </w:p>
    <w:p>
      <w:r>
        <w:rPr>
          <w:b/>
        </w:rPr>
        <w:t xml:space="preserve">Tulos</w:t>
      </w:r>
    </w:p>
    <w:p>
      <w:r>
        <w:t xml:space="preserve">Marie katseli ympärilleen kaikkia myytäviä tavaroita.</w:t>
      </w:r>
    </w:p>
    <w:p>
      <w:r>
        <w:rPr>
          <w:b/>
        </w:rPr>
        <w:t xml:space="preserve">Tulos</w:t>
      </w:r>
    </w:p>
    <w:p>
      <w:r>
        <w:t xml:space="preserve">Marie näki kojun, jossa oli hienoja nikkareita.</w:t>
      </w:r>
    </w:p>
    <w:p>
      <w:r>
        <w:rPr>
          <w:b/>
        </w:rPr>
        <w:t xml:space="preserve">Tulos</w:t>
      </w:r>
    </w:p>
    <w:p>
      <w:r>
        <w:t xml:space="preserve">Marie näki paljon mielenkiintoisia vaihtoehtoja.</w:t>
      </w:r>
    </w:p>
    <w:p>
      <w:r>
        <w:rPr>
          <w:b/>
        </w:rPr>
        <w:t xml:space="preserve">Tulos</w:t>
      </w:r>
    </w:p>
    <w:p>
      <w:r>
        <w:t xml:space="preserve">Marie näki siellä paljon ostettavaa.</w:t>
      </w:r>
    </w:p>
    <w:p>
      <w:r>
        <w:rPr>
          <w:b/>
        </w:rPr>
        <w:t xml:space="preserve">Tulos</w:t>
      </w:r>
    </w:p>
    <w:p>
      <w:r>
        <w:t xml:space="preserve">Hän ei odottanut haluavansa mitään.</w:t>
      </w:r>
    </w:p>
    <w:p>
      <w:r>
        <w:rPr>
          <w:b/>
        </w:rPr>
        <w:t xml:space="preserve">Esimerkki 2.3166</w:t>
      </w:r>
    </w:p>
    <w:p>
      <w:r>
        <w:t xml:space="preserve">Alku: Tad Dunkin ajoi viime perjantaina ensimmäistä kertaa Nascarissa. Loppu: Tad loukkaantui vakavasti.</w:t>
      </w:r>
    </w:p>
    <w:p>
      <w:r>
        <w:rPr>
          <w:b/>
        </w:rPr>
        <w:t xml:space="preserve">Tulos</w:t>
      </w:r>
    </w:p>
    <w:p>
      <w:r>
        <w:t xml:space="preserve">Tad, joka oli noviisi, joutui kolariin viimeisellä kierroksella.</w:t>
      </w:r>
    </w:p>
    <w:p>
      <w:r>
        <w:rPr>
          <w:b/>
        </w:rPr>
        <w:t xml:space="preserve">Tulos</w:t>
      </w:r>
    </w:p>
    <w:p>
      <w:r>
        <w:t xml:space="preserve">Hän väisti autoa ja ajoi kolarin.</w:t>
      </w:r>
    </w:p>
    <w:p>
      <w:r>
        <w:rPr>
          <w:b/>
        </w:rPr>
        <w:t xml:space="preserve">Tulos</w:t>
      </w:r>
    </w:p>
    <w:p>
      <w:r>
        <w:t xml:space="preserve">Tad joutui pahaan kolariin toisen auton kanssa.</w:t>
      </w:r>
    </w:p>
    <w:p>
      <w:r>
        <w:rPr>
          <w:b/>
        </w:rPr>
        <w:t xml:space="preserve">Tulos</w:t>
      </w:r>
    </w:p>
    <w:p>
      <w:r>
        <w:t xml:space="preserve">Tad kolaroi autonsa kilpailun aikana.</w:t>
      </w:r>
    </w:p>
    <w:p>
      <w:r>
        <w:rPr>
          <w:b/>
        </w:rPr>
        <w:t xml:space="preserve">Tulos</w:t>
      </w:r>
    </w:p>
    <w:p>
      <w:r>
        <w:t xml:space="preserve">Tadin autosta irtosi pyörä ja se kaatui.</w:t>
      </w:r>
    </w:p>
    <w:p>
      <w:r>
        <w:rPr>
          <w:b/>
        </w:rPr>
        <w:t xml:space="preserve">Esimerkki 2.3167</w:t>
      </w:r>
    </w:p>
    <w:p>
      <w:r>
        <w:t xml:space="preserve">Alku: Kenny leikki puistossa. Loppu: Kenny jouduttiin viemään sairaalaan.</w:t>
      </w:r>
    </w:p>
    <w:p>
      <w:r>
        <w:rPr>
          <w:b/>
        </w:rPr>
        <w:t xml:space="preserve">Tulos</w:t>
      </w:r>
    </w:p>
    <w:p>
      <w:r>
        <w:t xml:space="preserve">Hän putosi liukumäestä.</w:t>
      </w:r>
    </w:p>
    <w:p>
      <w:r>
        <w:rPr>
          <w:b/>
        </w:rPr>
        <w:t xml:space="preserve">Tulos</w:t>
      </w:r>
    </w:p>
    <w:p>
      <w:r>
        <w:t xml:space="preserve">Kenny mursi jalkansa.</w:t>
      </w:r>
    </w:p>
    <w:p>
      <w:r>
        <w:rPr>
          <w:b/>
        </w:rPr>
        <w:t xml:space="preserve">Tulos</w:t>
      </w:r>
    </w:p>
    <w:p>
      <w:r>
        <w:t xml:space="preserve">Kenny putosi liukumäestä.</w:t>
      </w:r>
    </w:p>
    <w:p>
      <w:r>
        <w:rPr>
          <w:b/>
        </w:rPr>
        <w:t xml:space="preserve">Tulos</w:t>
      </w:r>
    </w:p>
    <w:p>
      <w:r>
        <w:t xml:space="preserve">Kenny nyrjäytti kulmansa pahasti.</w:t>
      </w:r>
    </w:p>
    <w:p>
      <w:r>
        <w:rPr>
          <w:b/>
        </w:rPr>
        <w:t xml:space="preserve">Tulos</w:t>
      </w:r>
    </w:p>
    <w:p>
      <w:r>
        <w:t xml:space="preserve">Kenny putosi puusta ja mursi jalkansa.</w:t>
      </w:r>
    </w:p>
    <w:p>
      <w:r>
        <w:rPr>
          <w:b/>
        </w:rPr>
        <w:t xml:space="preserve">Esimerkki 2.3168</w:t>
      </w:r>
    </w:p>
    <w:p>
      <w:r>
        <w:t xml:space="preserve">Alku: Muuttoauto saapui täsmällisesti yhdeksältä. Loppu: Muuttomiehet purkivat pakettiauton hitaasti, ja olin vihdoin uudessa kodissani!</w:t>
      </w:r>
    </w:p>
    <w:p>
      <w:r>
        <w:rPr>
          <w:b/>
        </w:rPr>
        <w:t xml:space="preserve">Tulos</w:t>
      </w:r>
    </w:p>
    <w:p>
      <w:r>
        <w:t xml:space="preserve">Vilkutin pakettiautolle.</w:t>
      </w:r>
    </w:p>
    <w:p>
      <w:r>
        <w:rPr>
          <w:b/>
        </w:rPr>
        <w:t xml:space="preserve">Tulos</w:t>
      </w:r>
    </w:p>
    <w:p>
      <w:r>
        <w:t xml:space="preserve">Muuttoauto pysähtyi ovelleni.</w:t>
      </w:r>
    </w:p>
    <w:p>
      <w:r>
        <w:rPr>
          <w:b/>
        </w:rPr>
        <w:t xml:space="preserve">Tulos</w:t>
      </w:r>
    </w:p>
    <w:p>
      <w:r>
        <w:t xml:space="preserve">Muuttomiesten piti purkaa tavarat.</w:t>
      </w:r>
    </w:p>
    <w:p>
      <w:r>
        <w:rPr>
          <w:b/>
        </w:rPr>
        <w:t xml:space="preserve">Tulos</w:t>
      </w:r>
    </w:p>
    <w:p>
      <w:r>
        <w:t xml:space="preserve">Muuttomiehet pakkasivat kaiken ja ajoivat uuteen taloon.</w:t>
      </w:r>
    </w:p>
    <w:p>
      <w:r>
        <w:rPr>
          <w:b/>
        </w:rPr>
        <w:t xml:space="preserve">Tulos</w:t>
      </w:r>
    </w:p>
    <w:p>
      <w:r>
        <w:t xml:space="preserve">Muutto kesti koko päivän, mutta lopulta saavuimme uuteen paikkaan.</w:t>
      </w:r>
    </w:p>
    <w:p>
      <w:r>
        <w:rPr>
          <w:b/>
        </w:rPr>
        <w:t xml:space="preserve">Esimerkki 2.3169</w:t>
      </w:r>
    </w:p>
    <w:p>
      <w:r>
        <w:t xml:space="preserve">Alku: Eilen sain ilmapallon Disney Worldissä. Loppu: Mutta se oli sentään vain ilmapallo, ja voisin saada toisen.</w:t>
      </w:r>
    </w:p>
    <w:p>
      <w:r>
        <w:rPr>
          <w:b/>
        </w:rPr>
        <w:t xml:space="preserve">Tulos</w:t>
      </w:r>
    </w:p>
    <w:p>
      <w:r>
        <w:t xml:space="preserve">Päästin sen vahingossa irti, ja se leijaili pois.</w:t>
      </w:r>
    </w:p>
    <w:p>
      <w:r>
        <w:rPr>
          <w:b/>
        </w:rPr>
        <w:t xml:space="preserve">Tulos</w:t>
      </w:r>
    </w:p>
    <w:p>
      <w:r>
        <w:t xml:space="preserve">Päästin sen irti, ja se lensi pois.</w:t>
      </w:r>
    </w:p>
    <w:p>
      <w:r>
        <w:rPr>
          <w:b/>
        </w:rPr>
        <w:t xml:space="preserve">Tulos</w:t>
      </w:r>
    </w:p>
    <w:p>
      <w:r>
        <w:t xml:space="preserve">Päästin ilmapallosta irti, ja se leijaili pois.</w:t>
      </w:r>
    </w:p>
    <w:p>
      <w:r>
        <w:rPr>
          <w:b/>
        </w:rPr>
        <w:t xml:space="preserve">Tulos</w:t>
      </w:r>
    </w:p>
    <w:p>
      <w:r>
        <w:t xml:space="preserve">Ilmapallo, jonka olin puhkaissut.</w:t>
      </w:r>
    </w:p>
    <w:p>
      <w:r>
        <w:rPr>
          <w:b/>
        </w:rPr>
        <w:t xml:space="preserve">Tulos</w:t>
      </w:r>
    </w:p>
    <w:p>
      <w:r>
        <w:t xml:space="preserve">Ilmapallo lopulta puhkesi.</w:t>
      </w:r>
    </w:p>
    <w:p>
      <w:r>
        <w:rPr>
          <w:b/>
        </w:rPr>
        <w:t xml:space="preserve">Esimerkki 2.3170</w:t>
      </w:r>
    </w:p>
    <w:p>
      <w:r>
        <w:t xml:space="preserve">Alku: Jason päätti, että oli välipalan aika. Loppu: Hänen isänsä seurasi rinkeleiden jälkiä ja löysi Jasonin syömästä le:tä.</w:t>
      </w:r>
    </w:p>
    <w:p>
      <w:r>
        <w:rPr>
          <w:b/>
        </w:rPr>
        <w:t xml:space="preserve">Tulos</w:t>
      </w:r>
    </w:p>
    <w:p>
      <w:r>
        <w:t xml:space="preserve">Hän vei rinkelipussin huoneeseensa.</w:t>
      </w:r>
    </w:p>
    <w:p>
      <w:r>
        <w:rPr>
          <w:b/>
        </w:rPr>
        <w:t xml:space="preserve">Tulos</w:t>
      </w:r>
    </w:p>
    <w:p>
      <w:r>
        <w:t xml:space="preserve">Jason, täytä kulho täynnä sipsejä ja rinkeleitä .</w:t>
      </w:r>
    </w:p>
    <w:p>
      <w:r>
        <w:rPr>
          <w:b/>
        </w:rPr>
        <w:t xml:space="preserve">Tulos</w:t>
      </w:r>
    </w:p>
    <w:p>
      <w:r>
        <w:t xml:space="preserve">Jason vaelsi pois isänsä luota ja löysi välipalakioskin.</w:t>
      </w:r>
    </w:p>
    <w:p>
      <w:r>
        <w:rPr>
          <w:b/>
        </w:rPr>
        <w:t xml:space="preserve">Tulos</w:t>
      </w:r>
    </w:p>
    <w:p>
      <w:r>
        <w:t xml:space="preserve">Jason meni ruokakomeroon ja varasti pussillisen rinkeleitä syödäkseen niitä salaa.</w:t>
      </w:r>
    </w:p>
    <w:p>
      <w:r>
        <w:rPr>
          <w:b/>
        </w:rPr>
        <w:t xml:space="preserve">Esimerkki 2.3171</w:t>
      </w:r>
    </w:p>
    <w:p>
      <w:r>
        <w:t xml:space="preserve">Alku: Pearsonit päättivät lähteä automatkalle. Loppu: Heillä oli mahtavaa aikaa!</w:t>
      </w:r>
    </w:p>
    <w:p>
      <w:r>
        <w:rPr>
          <w:b/>
        </w:rPr>
        <w:t xml:space="preserve">Tulos</w:t>
      </w:r>
    </w:p>
    <w:p>
      <w:r>
        <w:t xml:space="preserve">Pearson kertoi lapsuusmuistoistaan ystävilleen.</w:t>
      </w:r>
    </w:p>
    <w:p>
      <w:r>
        <w:rPr>
          <w:b/>
        </w:rPr>
        <w:t xml:space="preserve">Tulos</w:t>
      </w:r>
    </w:p>
    <w:p>
      <w:r>
        <w:t xml:space="preserve">Pearsonit vierailivat monissa jännittävissä paikoissa.</w:t>
      </w:r>
    </w:p>
    <w:p>
      <w:r>
        <w:rPr>
          <w:b/>
        </w:rPr>
        <w:t xml:space="preserve">Tulos</w:t>
      </w:r>
    </w:p>
    <w:p>
      <w:r>
        <w:t xml:space="preserve">He näkivät asioita, joita he eivät koskaan osanneet kuvitella.</w:t>
      </w:r>
    </w:p>
    <w:p>
      <w:r>
        <w:rPr>
          <w:b/>
        </w:rPr>
        <w:t xml:space="preserve">Tulos</w:t>
      </w:r>
    </w:p>
    <w:p>
      <w:r>
        <w:t xml:space="preserve">He menivät Adirondacksiin.</w:t>
      </w:r>
    </w:p>
    <w:p>
      <w:r>
        <w:rPr>
          <w:b/>
        </w:rPr>
        <w:t xml:space="preserve">Esimerkki 2.3172</w:t>
      </w:r>
    </w:p>
    <w:p>
      <w:r>
        <w:t xml:space="preserve">Alku: James lintsasi koulusta. Loppu: Hän ei koskaan epäillyt mitään.</w:t>
      </w:r>
    </w:p>
    <w:p>
      <w:r>
        <w:rPr>
          <w:b/>
        </w:rPr>
        <w:t xml:space="preserve">Tulos</w:t>
      </w:r>
    </w:p>
    <w:p>
      <w:r>
        <w:t xml:space="preserve">Hän ei kertonut äidilleen, koska pelkäsi äidin suuttuvan, joten hän käyttäytyi kuin olisi mennyt kouluun.</w:t>
      </w:r>
    </w:p>
    <w:p>
      <w:r>
        <w:rPr>
          <w:b/>
        </w:rPr>
        <w:t xml:space="preserve">Tulos</w:t>
      </w:r>
    </w:p>
    <w:p>
      <w:r>
        <w:t xml:space="preserve">James piti salaisuuden äidiltään.</w:t>
      </w:r>
    </w:p>
    <w:p>
      <w:r>
        <w:rPr>
          <w:b/>
        </w:rPr>
        <w:t xml:space="preserve">Tulos</w:t>
      </w:r>
    </w:p>
    <w:p>
      <w:r>
        <w:t xml:space="preserve">James näki äitinsä, kun hän saapui kotiin tavanomaiseen aikaan.</w:t>
      </w:r>
    </w:p>
    <w:p>
      <w:r>
        <w:rPr>
          <w:b/>
        </w:rPr>
        <w:t xml:space="preserve">Tulos</w:t>
      </w:r>
    </w:p>
    <w:p>
      <w:r>
        <w:t xml:space="preserve">James pelasi videopelejä kotona, kun hänen äitinsä oli töissä.</w:t>
      </w:r>
    </w:p>
    <w:p>
      <w:r>
        <w:rPr>
          <w:b/>
        </w:rPr>
        <w:t xml:space="preserve">Esimerkki 2.3173</w:t>
      </w:r>
    </w:p>
    <w:p>
      <w:r>
        <w:t xml:space="preserve">Alku: Ken oli asentamassa jouluvaloja taloonsa. Loppu: Hän palasi kotiinsa järkyttyneenä siitä, että hänen talonsa näytti keskeneräiseltä.</w:t>
      </w:r>
    </w:p>
    <w:p>
      <w:r>
        <w:rPr>
          <w:b/>
        </w:rPr>
        <w:t xml:space="preserve">Tulos</w:t>
      </w:r>
    </w:p>
    <w:p>
      <w:r>
        <w:t xml:space="preserve">Kun valot olivat loppuneet, Ken huomasi, että myös kaupasta oli loppu valot.</w:t>
      </w:r>
    </w:p>
    <w:p>
      <w:r>
        <w:rPr>
          <w:b/>
        </w:rPr>
        <w:t xml:space="preserve">Tulos</w:t>
      </w:r>
    </w:p>
    <w:p>
      <w:r>
        <w:t xml:space="preserve">Kenin oli mentävä jonnekin.</w:t>
      </w:r>
    </w:p>
    <w:p>
      <w:r>
        <w:rPr>
          <w:b/>
        </w:rPr>
        <w:t xml:space="preserve">Tulos</w:t>
      </w:r>
    </w:p>
    <w:p>
      <w:r>
        <w:t xml:space="preserve">Kenillä oli paljon työtä tehtävänä.</w:t>
      </w:r>
    </w:p>
    <w:p>
      <w:r>
        <w:rPr>
          <w:b/>
        </w:rPr>
        <w:t xml:space="preserve">Tulos</w:t>
      </w:r>
    </w:p>
    <w:p>
      <w:r>
        <w:t xml:space="preserve">Ken meni hakemaan lisää valoja, mutta ne oli myyty loppuun.</w:t>
      </w:r>
    </w:p>
    <w:p>
      <w:r>
        <w:rPr>
          <w:b/>
        </w:rPr>
        <w:t xml:space="preserve">Esimerkki 2.3174</w:t>
      </w:r>
    </w:p>
    <w:p>
      <w:r>
        <w:t xml:space="preserve">Alku: Chuck huomasi, että Jason alkoi riehua. Loppu: Jason oli paljon tyytyväisempi bagel-paloihin kuin Chuck.</w:t>
      </w:r>
    </w:p>
    <w:p>
      <w:r>
        <w:rPr>
          <w:b/>
        </w:rPr>
        <w:t xml:space="preserve">Tulos</w:t>
      </w:r>
    </w:p>
    <w:p>
      <w:r>
        <w:t xml:space="preserve">Chuck päätti laittaa ruokaa.</w:t>
      </w:r>
    </w:p>
    <w:p>
      <w:r>
        <w:rPr>
          <w:b/>
        </w:rPr>
        <w:t xml:space="preserve">Tulos</w:t>
      </w:r>
    </w:p>
    <w:p>
      <w:r>
        <w:t xml:space="preserve">Chuck päätti antaa hänelle välipalaa, jotta hän rauhoittuisi.</w:t>
      </w:r>
    </w:p>
    <w:p>
      <w:r>
        <w:rPr>
          <w:b/>
        </w:rPr>
        <w:t xml:space="preserve">Tulos</w:t>
      </w:r>
    </w:p>
    <w:p>
      <w:r>
        <w:t xml:space="preserve">Chuck päätti tehdä bagel-purtavaa rauhoittaakseen Jasonia.</w:t>
      </w:r>
    </w:p>
    <w:p>
      <w:r>
        <w:rPr>
          <w:b/>
        </w:rPr>
        <w:t xml:space="preserve">Tulos</w:t>
      </w:r>
    </w:p>
    <w:p>
      <w:r>
        <w:t xml:space="preserve">Chuck inhosi bagelinpaloja.</w:t>
      </w:r>
    </w:p>
    <w:p>
      <w:r>
        <w:rPr>
          <w:b/>
        </w:rPr>
        <w:t xml:space="preserve">Tulos</w:t>
      </w:r>
    </w:p>
    <w:p>
      <w:r>
        <w:t xml:space="preserve">Jasonilla oli nälkä. Chuck teki rinkelipaloja välipalaksi ennen kuin heidän äitinsä tulisi kotiin laittamaan päivällistä.</w:t>
      </w:r>
    </w:p>
    <w:p>
      <w:r>
        <w:rPr>
          <w:b/>
        </w:rPr>
        <w:t xml:space="preserve">Esimerkki 2.3175</w:t>
      </w:r>
    </w:p>
    <w:p>
      <w:r>
        <w:t xml:space="preserve">Alku: Darlene ja Bill olivat lukiolaisia 50 vuotta sitten. Loppu: Kyynel vieri Darlen poskella, kun Darlen poistui tästä maailmasta.</w:t>
      </w:r>
    </w:p>
    <w:p>
      <w:r>
        <w:rPr>
          <w:b/>
        </w:rPr>
        <w:t xml:space="preserve">Tulos</w:t>
      </w:r>
    </w:p>
    <w:p>
      <w:r>
        <w:t xml:space="preserve">Bill kuoli syöpään.</w:t>
      </w:r>
    </w:p>
    <w:p>
      <w:r>
        <w:rPr>
          <w:b/>
        </w:rPr>
        <w:t xml:space="preserve">Tulos</w:t>
      </w:r>
    </w:p>
    <w:p>
      <w:r>
        <w:t xml:space="preserve">Bill kuoli 67-vuotiaana.</w:t>
      </w:r>
    </w:p>
    <w:p>
      <w:r>
        <w:rPr>
          <w:b/>
        </w:rPr>
        <w:t xml:space="preserve">Tulos</w:t>
      </w:r>
    </w:p>
    <w:p>
      <w:r>
        <w:t xml:space="preserve">Darlene tuli sairaalaan, kun Bill oli sairas.</w:t>
      </w:r>
    </w:p>
    <w:p>
      <w:r>
        <w:rPr>
          <w:b/>
        </w:rPr>
        <w:t xml:space="preserve">Tulos</w:t>
      </w:r>
    </w:p>
    <w:p>
      <w:r>
        <w:t xml:space="preserve">He olivat vielä yhdessä, kun Bill sairastui ja kuoli.</w:t>
      </w:r>
    </w:p>
    <w:p>
      <w:r>
        <w:rPr>
          <w:b/>
        </w:rPr>
        <w:t xml:space="preserve">Tulos</w:t>
      </w:r>
    </w:p>
    <w:p>
      <w:r>
        <w:t xml:space="preserve">He menivät naimisiin ja perustivat perheen.</w:t>
      </w:r>
    </w:p>
    <w:p>
      <w:r>
        <w:rPr>
          <w:b/>
        </w:rPr>
        <w:t xml:space="preserve">Esimerkki 2.3176</w:t>
      </w:r>
    </w:p>
    <w:p>
      <w:r>
        <w:t xml:space="preserve">Alku: Lana halusi enemmän vapautta. Loppu: Lana sai kävellä kouluun, jos hänellä oli puhelin mukanaan.</w:t>
      </w:r>
    </w:p>
    <w:p>
      <w:r>
        <w:rPr>
          <w:b/>
        </w:rPr>
        <w:t xml:space="preserve">Tulos</w:t>
      </w:r>
    </w:p>
    <w:p>
      <w:r>
        <w:t xml:space="preserve">Lana kysyi vanhemmiltaan pyynnöstään.</w:t>
      </w:r>
    </w:p>
    <w:p>
      <w:r>
        <w:rPr>
          <w:b/>
        </w:rPr>
        <w:t xml:space="preserve">Tulos</w:t>
      </w:r>
    </w:p>
    <w:p>
      <w:r>
        <w:t xml:space="preserve">Lana osoitti voivansa olla vastuullinen.</w:t>
      </w:r>
    </w:p>
    <w:p>
      <w:r>
        <w:rPr>
          <w:b/>
        </w:rPr>
        <w:t xml:space="preserve">Tulos</w:t>
      </w:r>
    </w:p>
    <w:p>
      <w:r>
        <w:t xml:space="preserve">Lana puhui vanhempiensa kanssa koulukävelystä.</w:t>
      </w:r>
    </w:p>
    <w:p>
      <w:r>
        <w:rPr>
          <w:b/>
        </w:rPr>
        <w:t xml:space="preserve">Tulos</w:t>
      </w:r>
    </w:p>
    <w:p>
      <w:r>
        <w:t xml:space="preserve">Lena sai kännykän.</w:t>
      </w:r>
    </w:p>
    <w:p>
      <w:r>
        <w:rPr>
          <w:b/>
        </w:rPr>
        <w:t xml:space="preserve">Esimerkki 2.3177</w:t>
      </w:r>
    </w:p>
    <w:p>
      <w:r>
        <w:t xml:space="preserve">Alku: Terveyteni alkoi heikentyä vanhetessani. Loppu: Tunsin itseni jälleen terveeksi vielä vanhoilla päivilläkin.</w:t>
      </w:r>
    </w:p>
    <w:p>
      <w:r>
        <w:rPr>
          <w:b/>
        </w:rPr>
        <w:t xml:space="preserve">Tulos</w:t>
      </w:r>
    </w:p>
    <w:p>
      <w:r>
        <w:t xml:space="preserve">Aloin harrastaa liikuntaa.</w:t>
      </w:r>
    </w:p>
    <w:p>
      <w:r>
        <w:rPr>
          <w:b/>
        </w:rPr>
        <w:t xml:space="preserve">Tulos</w:t>
      </w:r>
    </w:p>
    <w:p>
      <w:r>
        <w:t xml:space="preserve">Aloin treenata joka päivä.</w:t>
      </w:r>
    </w:p>
    <w:p>
      <w:r>
        <w:rPr>
          <w:b/>
        </w:rPr>
        <w:t xml:space="preserve">Tulos</w:t>
      </w:r>
    </w:p>
    <w:p>
      <w:r>
        <w:t xml:space="preserve">Varmistin, että söin oikein ja harrastin liikuntaa.</w:t>
      </w:r>
    </w:p>
    <w:p>
      <w:r>
        <w:rPr>
          <w:b/>
        </w:rPr>
        <w:t xml:space="preserve">Esimerkki 2.3178</w:t>
      </w:r>
    </w:p>
    <w:p>
      <w:r>
        <w:t xml:space="preserve">Alku: Cal ei löytänyt avaimiaan. Loppu: Josta Cal tietenkin löysi avaimensa.</w:t>
      </w:r>
    </w:p>
    <w:p>
      <w:r>
        <w:rPr>
          <w:b/>
        </w:rPr>
        <w:t xml:space="preserve">Tulos</w:t>
      </w:r>
    </w:p>
    <w:p>
      <w:r>
        <w:t xml:space="preserve">Cal tarkistaa visiirin yläpuolella.</w:t>
      </w:r>
    </w:p>
    <w:p>
      <w:r>
        <w:rPr>
          <w:b/>
        </w:rPr>
        <w:t xml:space="preserve">Tulos</w:t>
      </w:r>
    </w:p>
    <w:p>
      <w:r>
        <w:t xml:space="preserve">Cal tutki lattiaa, jonka alla he normaalisti olivat.</w:t>
      </w:r>
    </w:p>
    <w:p>
      <w:r>
        <w:rPr>
          <w:b/>
        </w:rPr>
        <w:t xml:space="preserve">Tulos</w:t>
      </w:r>
    </w:p>
    <w:p>
      <w:r>
        <w:t xml:space="preserve">Lopulta hän luovutti ja istuutui pöytään.</w:t>
      </w:r>
    </w:p>
    <w:p>
      <w:r>
        <w:rPr>
          <w:b/>
        </w:rPr>
        <w:t xml:space="preserve">Esimerkki 2.3179</w:t>
      </w:r>
    </w:p>
    <w:p>
      <w:r>
        <w:t xml:space="preserve">Alku: Merrill kosi tyttöystäväänsä perjantaina. Loppu: Merrill erosi tyttöystävästään lauantaina.</w:t>
      </w:r>
    </w:p>
    <w:p>
      <w:r>
        <w:rPr>
          <w:b/>
        </w:rPr>
        <w:t xml:space="preserve">Tulos</w:t>
      </w:r>
    </w:p>
    <w:p>
      <w:r>
        <w:t xml:space="preserve">tyttöystävä palautti sormuksen lauantaina.</w:t>
      </w:r>
    </w:p>
    <w:p>
      <w:r>
        <w:rPr>
          <w:b/>
        </w:rPr>
        <w:t xml:space="preserve">Tulos</w:t>
      </w:r>
    </w:p>
    <w:p>
      <w:r>
        <w:t xml:space="preserve">Hän oli hyvin epäsuorapuheinen, kun häneltä kysyttiin.</w:t>
      </w:r>
    </w:p>
    <w:p>
      <w:r>
        <w:rPr>
          <w:b/>
        </w:rPr>
        <w:t xml:space="preserve">Tulos</w:t>
      </w:r>
    </w:p>
    <w:p>
      <w:r>
        <w:t xml:space="preserve">Merrillin tyttöystävä kieltäytyi ja nöyryytti häntä julkisesti.</w:t>
      </w:r>
    </w:p>
    <w:p>
      <w:r>
        <w:rPr>
          <w:b/>
        </w:rPr>
        <w:t xml:space="preserve">Tulos</w:t>
      </w:r>
    </w:p>
    <w:p>
      <w:r>
        <w:t xml:space="preserve">Tyttö sanoi ei, ja se sai miehen hyvin surulliseksi.</w:t>
      </w:r>
    </w:p>
    <w:p>
      <w:r>
        <w:rPr>
          <w:b/>
        </w:rPr>
        <w:t xml:space="preserve">Esimerkki 2.3180</w:t>
      </w:r>
    </w:p>
    <w:p>
      <w:r>
        <w:t xml:space="preserve">Alku: Gabe oli balettitunnilla. Loppu: Gabe halusi vielä vuosia harrastaa balettia, mutta häpeili sitä liikaa.</w:t>
      </w:r>
    </w:p>
    <w:p>
      <w:r>
        <w:rPr>
          <w:b/>
        </w:rPr>
        <w:t xml:space="preserve">Tulos</w:t>
      </w:r>
    </w:p>
    <w:p>
      <w:r>
        <w:t xml:space="preserve">Gabelle naurettiin, koska hän pärjäsi huonosti.</w:t>
      </w:r>
    </w:p>
    <w:p>
      <w:r>
        <w:rPr>
          <w:b/>
        </w:rPr>
        <w:t xml:space="preserve">Tulos</w:t>
      </w:r>
    </w:p>
    <w:p>
      <w:r>
        <w:t xml:space="preserve">Gabe ei ollut tarpeeksi hyvä.</w:t>
      </w:r>
    </w:p>
    <w:p>
      <w:r>
        <w:rPr>
          <w:b/>
        </w:rPr>
        <w:t xml:space="preserve">Tulos</w:t>
      </w:r>
    </w:p>
    <w:p>
      <w:r>
        <w:t xml:space="preserve">Gabe oli luokan ainoa poika.</w:t>
      </w:r>
    </w:p>
    <w:p>
      <w:r>
        <w:rPr>
          <w:b/>
        </w:rPr>
        <w:t xml:space="preserve">Tulos</w:t>
      </w:r>
    </w:p>
    <w:p>
      <w:r>
        <w:t xml:space="preserve">Gaben ystävät pilkkasivat häntä ja sanoivat, että baletti on tyttöjen juttu.</w:t>
      </w:r>
    </w:p>
    <w:p>
      <w:r>
        <w:rPr>
          <w:b/>
        </w:rPr>
        <w:t xml:space="preserve">Tulos</w:t>
      </w:r>
    </w:p>
    <w:p>
      <w:r>
        <w:t xml:space="preserve">Muut lapset pilkkasivat Gabea.</w:t>
      </w:r>
    </w:p>
    <w:p>
      <w:r>
        <w:rPr>
          <w:b/>
        </w:rPr>
        <w:t xml:space="preserve">Esimerkki 2.3181</w:t>
      </w:r>
    </w:p>
    <w:p>
      <w:r>
        <w:t xml:space="preserve">Alku: Johnin uusi työpäivä oli hieman pelottava. Loppu: Se oli odotuksen arvoista.</w:t>
      </w:r>
    </w:p>
    <w:p>
      <w:r>
        <w:rPr>
          <w:b/>
        </w:rPr>
        <w:t xml:space="preserve">Tulos</w:t>
      </w:r>
    </w:p>
    <w:p>
      <w:r>
        <w:t xml:space="preserve">Hän oli niin huolissaan siitä, mitä odottaa.</w:t>
      </w:r>
    </w:p>
    <w:p>
      <w:r>
        <w:rPr>
          <w:b/>
        </w:rPr>
        <w:t xml:space="preserve">Tulos</w:t>
      </w:r>
    </w:p>
    <w:p>
      <w:r>
        <w:t xml:space="preserve">Johnin oli odotettava, saako hän ylennyksen.</w:t>
      </w:r>
    </w:p>
    <w:p>
      <w:r>
        <w:rPr>
          <w:b/>
        </w:rPr>
        <w:t xml:space="preserve">Tulos</w:t>
      </w:r>
    </w:p>
    <w:p>
      <w:r>
        <w:t xml:space="preserve">John oli hermostunut siitä, että tekisi virheen ja saisi potkut.</w:t>
      </w:r>
    </w:p>
    <w:p>
      <w:r>
        <w:rPr>
          <w:b/>
        </w:rPr>
        <w:t xml:space="preserve">Tulos</w:t>
      </w:r>
    </w:p>
    <w:p>
      <w:r>
        <w:t xml:space="preserve">John meni töiden jälkeen konserttiin.</w:t>
      </w:r>
    </w:p>
    <w:p>
      <w:r>
        <w:rPr>
          <w:b/>
        </w:rPr>
        <w:t xml:space="preserve">Tulos</w:t>
      </w:r>
    </w:p>
    <w:p>
      <w:r>
        <w:t xml:space="preserve">John teki kovasti töitä ollakseen valmis, ja se sujui hyvin.</w:t>
      </w:r>
    </w:p>
    <w:p>
      <w:r>
        <w:rPr>
          <w:b/>
        </w:rPr>
        <w:t xml:space="preserve">Esimerkki 2.3182</w:t>
      </w:r>
    </w:p>
    <w:p>
      <w:r>
        <w:t xml:space="preserve">Alku: Ronald ei koskaan ajatellut, että hän menisi yliopistoon. Loppu: Ronald oli ylpeä siitä, että hän oli vihdoin menossa yliopistoon.</w:t>
      </w:r>
    </w:p>
    <w:p>
      <w:r>
        <w:rPr>
          <w:b/>
        </w:rPr>
        <w:t xml:space="preserve">Tulos</w:t>
      </w:r>
    </w:p>
    <w:p>
      <w:r>
        <w:t xml:space="preserve">Lukion opinto-ohjaaja näytti hänelle, miten hänellä olisi varaa mennä yliopistoon.</w:t>
      </w:r>
    </w:p>
    <w:p>
      <w:r>
        <w:rPr>
          <w:b/>
        </w:rPr>
        <w:t xml:space="preserve">Tulos</w:t>
      </w:r>
    </w:p>
    <w:p>
      <w:r>
        <w:t xml:space="preserve">Hän teki kovasti töitä ja sai hyviä arvosanoja.</w:t>
      </w:r>
    </w:p>
    <w:p>
      <w:r>
        <w:rPr>
          <w:b/>
        </w:rPr>
        <w:t xml:space="preserve">Tulos</w:t>
      </w:r>
    </w:p>
    <w:p>
      <w:r>
        <w:t xml:space="preserve">Ronald sai postissa hyväksymiskirjeen.</w:t>
      </w:r>
    </w:p>
    <w:p>
      <w:r>
        <w:rPr>
          <w:b/>
        </w:rPr>
        <w:t xml:space="preserve">Tulos</w:t>
      </w:r>
    </w:p>
    <w:p>
      <w:r>
        <w:t xml:space="preserve">Ronald sai kuitenkin stipendin ja lähti.</w:t>
      </w:r>
    </w:p>
    <w:p>
      <w:r>
        <w:rPr>
          <w:b/>
        </w:rPr>
        <w:t xml:space="preserve">Tulos</w:t>
      </w:r>
    </w:p>
    <w:p>
      <w:r>
        <w:t xml:space="preserve">Mutta hän teki kovasti töitä ja hänet hyväksyttiin.</w:t>
      </w:r>
    </w:p>
    <w:p>
      <w:r>
        <w:rPr>
          <w:b/>
        </w:rPr>
        <w:t xml:space="preserve">Esimerkki 2.3183</w:t>
      </w:r>
    </w:p>
    <w:p>
      <w:r>
        <w:t xml:space="preserve">Alku: Billy-parka jätti hänet tänään. Loppu: Billy on nyt onnellinen ja kiitollinen näin hyvistä ystävistä.</w:t>
      </w:r>
    </w:p>
    <w:p>
      <w:r>
        <w:rPr>
          <w:b/>
        </w:rPr>
        <w:t xml:space="preserve">Tulos</w:t>
      </w:r>
    </w:p>
    <w:p>
      <w:r>
        <w:t xml:space="preserve">Billy oli surullinen, mutta hänen ystävänsä saivat hänet voimaan paremmin.</w:t>
      </w:r>
    </w:p>
    <w:p>
      <w:r>
        <w:rPr>
          <w:b/>
        </w:rPr>
        <w:t xml:space="preserve">Tulos</w:t>
      </w:r>
    </w:p>
    <w:p>
      <w:r>
        <w:t xml:space="preserve">Billyn ystävät tulivat tukemaan häntä.</w:t>
      </w:r>
    </w:p>
    <w:p>
      <w:r>
        <w:rPr>
          <w:b/>
        </w:rPr>
        <w:t xml:space="preserve">Tulos</w:t>
      </w:r>
    </w:p>
    <w:p>
      <w:r>
        <w:t xml:space="preserve">Billyn ystävät lohduttivat häntä.</w:t>
      </w:r>
    </w:p>
    <w:p>
      <w:r>
        <w:rPr>
          <w:b/>
        </w:rPr>
        <w:t xml:space="preserve">Tulos</w:t>
      </w:r>
    </w:p>
    <w:p>
      <w:r>
        <w:t xml:space="preserve">Billyn ystävät tukivat häntä.</w:t>
      </w:r>
    </w:p>
    <w:p>
      <w:r>
        <w:rPr>
          <w:b/>
        </w:rPr>
        <w:t xml:space="preserve">Esimerkki 2.3184</w:t>
      </w:r>
    </w:p>
    <w:p>
      <w:r>
        <w:t xml:space="preserve">Alku: Annilla oli ystävä yöpymässä. Loppu: He nauttivat lämpimästä aamiaisestaan!</w:t>
      </w:r>
    </w:p>
    <w:p>
      <w:r>
        <w:rPr>
          <w:b/>
        </w:rPr>
        <w:t xml:space="preserve">Tulos</w:t>
      </w:r>
    </w:p>
    <w:p>
      <w:r>
        <w:t xml:space="preserve">Ann ja hänen ystävänsä menivät seuraavana aamuna syömään aamiaista.</w:t>
      </w:r>
    </w:p>
    <w:p>
      <w:r>
        <w:rPr>
          <w:b/>
        </w:rPr>
        <w:t xml:space="preserve">Tulos</w:t>
      </w:r>
    </w:p>
    <w:p>
      <w:r>
        <w:t xml:space="preserve">Ann ja hänen ystävänsä heräävät aamulla raikkaina.</w:t>
      </w:r>
    </w:p>
    <w:p>
      <w:r>
        <w:rPr>
          <w:b/>
        </w:rPr>
        <w:t xml:space="preserve">Tulos</w:t>
      </w:r>
    </w:p>
    <w:p>
      <w:r>
        <w:t xml:space="preserve">Ann teki suuren lämpimän aamiaisen.</w:t>
      </w:r>
    </w:p>
    <w:p>
      <w:r>
        <w:rPr>
          <w:b/>
        </w:rPr>
        <w:t xml:space="preserve">Tulos</w:t>
      </w:r>
    </w:p>
    <w:p>
      <w:r>
        <w:t xml:space="preserve">He laittavat herätyskellon kello 8 aamulla tekemään aamiaista.</w:t>
      </w:r>
    </w:p>
    <w:p>
      <w:r>
        <w:rPr>
          <w:b/>
        </w:rPr>
        <w:t xml:space="preserve">Esimerkki 2.3185</w:t>
      </w:r>
    </w:p>
    <w:p>
      <w:r>
        <w:t xml:space="preserve">Alku: Joe halusi uuden nimen. Loppu: Hän päätti sitten pysyä Joessa.</w:t>
      </w:r>
    </w:p>
    <w:p>
      <w:r>
        <w:rPr>
          <w:b/>
        </w:rPr>
        <w:t xml:space="preserve">Tulos</w:t>
      </w:r>
    </w:p>
    <w:p>
      <w:r>
        <w:t xml:space="preserve">Kun hänelle oli annettu mahdollisuus muuttaa sitä, hän päätti, ettei halunnut sitä.</w:t>
      </w:r>
    </w:p>
    <w:p>
      <w:r>
        <w:rPr>
          <w:b/>
        </w:rPr>
        <w:t xml:space="preserve">Tulos</w:t>
      </w:r>
    </w:p>
    <w:p>
      <w:r>
        <w:t xml:space="preserve">Kaikkia Joen mieleen tulleita nimiä oli vaikea kirjoittaa.</w:t>
      </w:r>
    </w:p>
    <w:p>
      <w:r>
        <w:rPr>
          <w:b/>
        </w:rPr>
        <w:t xml:space="preserve">Tulos</w:t>
      </w:r>
    </w:p>
    <w:p>
      <w:r>
        <w:t xml:space="preserve">Joe tajusi, ettei vaihtoehtoisia nimiä ollut.</w:t>
      </w:r>
    </w:p>
    <w:p>
      <w:r>
        <w:rPr>
          <w:b/>
        </w:rPr>
        <w:t xml:space="preserve">Esimerkki 2.3186</w:t>
      </w:r>
    </w:p>
    <w:p>
      <w:r>
        <w:t xml:space="preserve">Alku: Suunnittelin leipovani kakun jälkiruoaksi. Loppu: Kun kakku oli jäähtynyt, kuorrutin sen.</w:t>
      </w:r>
    </w:p>
    <w:p>
      <w:r>
        <w:rPr>
          <w:b/>
        </w:rPr>
        <w:t xml:space="preserve">Tulos</w:t>
      </w:r>
    </w:p>
    <w:p>
      <w:r>
        <w:t xml:space="preserve">Leivoin kakun uunissa.</w:t>
      </w:r>
    </w:p>
    <w:p>
      <w:r>
        <w:rPr>
          <w:b/>
        </w:rPr>
        <w:t xml:space="preserve">Tulos</w:t>
      </w:r>
    </w:p>
    <w:p>
      <w:r>
        <w:t xml:space="preserve">Leivoin kakun.</w:t>
      </w:r>
    </w:p>
    <w:p>
      <w:r>
        <w:rPr>
          <w:b/>
        </w:rPr>
        <w:t xml:space="preserve">Tulos</w:t>
      </w:r>
    </w:p>
    <w:p>
      <w:r>
        <w:t xml:space="preserve">Ostin kakun ainekset ja leivoin suklaakakun.</w:t>
      </w:r>
    </w:p>
    <w:p>
      <w:r>
        <w:rPr>
          <w:b/>
        </w:rPr>
        <w:t xml:space="preserve">Tulos</w:t>
      </w:r>
    </w:p>
    <w:p>
      <w:r>
        <w:t xml:space="preserve">Oli äitini syntymäpäivä.</w:t>
      </w:r>
    </w:p>
    <w:p>
      <w:r>
        <w:rPr>
          <w:b/>
        </w:rPr>
        <w:t xml:space="preserve">Esimerkki 2.3187</w:t>
      </w:r>
    </w:p>
    <w:p>
      <w:r>
        <w:t xml:space="preserve">Alku: Don tykkäsi olla voimakas. Loppu: Hän oli vihainen.</w:t>
      </w:r>
    </w:p>
    <w:p>
      <w:r>
        <w:rPr>
          <w:b/>
        </w:rPr>
        <w:t xml:space="preserve">Tulos</w:t>
      </w:r>
    </w:p>
    <w:p>
      <w:r>
        <w:t xml:space="preserve">Don ei kestänyt valtaan liittyvää kritiikkiä.</w:t>
      </w:r>
    </w:p>
    <w:p>
      <w:r>
        <w:rPr>
          <w:b/>
        </w:rPr>
        <w:t xml:space="preserve">Tulos</w:t>
      </w:r>
    </w:p>
    <w:p>
      <w:r>
        <w:t xml:space="preserve">Don sai potkut työstään vallan väärinkäytön vuoksi.</w:t>
      </w:r>
    </w:p>
    <w:p>
      <w:r>
        <w:rPr>
          <w:b/>
        </w:rPr>
        <w:t xml:space="preserve">Tulos</w:t>
      </w:r>
    </w:p>
    <w:p>
      <w:r>
        <w:t xml:space="preserve">Don alennettiin viralta vallan väärinkäytön vuoksi.</w:t>
      </w:r>
    </w:p>
    <w:p>
      <w:r>
        <w:rPr>
          <w:b/>
        </w:rPr>
        <w:t xml:space="preserve">Tulos</w:t>
      </w:r>
    </w:p>
    <w:p>
      <w:r>
        <w:t xml:space="preserve">Joku vei häneltä voimat.</w:t>
      </w:r>
    </w:p>
    <w:p>
      <w:r>
        <w:rPr>
          <w:b/>
        </w:rPr>
        <w:t xml:space="preserve">Esimerkki 2.3188</w:t>
      </w:r>
    </w:p>
    <w:p>
      <w:r>
        <w:t xml:space="preserve">Alku: Nelly halusi kiharat hiukset, koska hänen hiuksensa olivat suorat. Loppu: Hän ei enää koskaan sitonut hiuksiaan kiharaksi!</w:t>
      </w:r>
    </w:p>
    <w:p>
      <w:r>
        <w:rPr>
          <w:b/>
        </w:rPr>
        <w:t xml:space="preserve">Tulos</w:t>
      </w:r>
    </w:p>
    <w:p>
      <w:r>
        <w:t xml:space="preserve">Nelly kiharteli hiuksiaan.</w:t>
      </w:r>
    </w:p>
    <w:p>
      <w:r>
        <w:rPr>
          <w:b/>
        </w:rPr>
        <w:t xml:space="preserve">Tulos</w:t>
      </w:r>
    </w:p>
    <w:p>
      <w:r>
        <w:t xml:space="preserve">Nelly rakasti suoraa tukkaansa.</w:t>
      </w:r>
    </w:p>
    <w:p>
      <w:r>
        <w:rPr>
          <w:b/>
        </w:rPr>
        <w:t xml:space="preserve">Tulos</w:t>
      </w:r>
    </w:p>
    <w:p>
      <w:r>
        <w:t xml:space="preserve">Nelly kiharteli hiuksiaan ja näytti villakoiralta.</w:t>
      </w:r>
    </w:p>
    <w:p>
      <w:r>
        <w:rPr>
          <w:b/>
        </w:rPr>
        <w:t xml:space="preserve">Tulos</w:t>
      </w:r>
    </w:p>
    <w:p>
      <w:r>
        <w:t xml:space="preserve">Kiharat polttivat häntä pahasti.</w:t>
      </w:r>
    </w:p>
    <w:p>
      <w:r>
        <w:rPr>
          <w:b/>
        </w:rPr>
        <w:t xml:space="preserve">Esimerkki 2.3189</w:t>
      </w:r>
    </w:p>
    <w:p>
      <w:r>
        <w:t xml:space="preserve">Alku: Claire halusi leipoa keksejä. Loppu: Kun hän palasi kotiin, hän teki neljä tusinaa sokerikeksejä.</w:t>
      </w:r>
    </w:p>
    <w:p>
      <w:r>
        <w:rPr>
          <w:b/>
        </w:rPr>
        <w:t xml:space="preserve">Tulos</w:t>
      </w:r>
    </w:p>
    <w:p>
      <w:r>
        <w:t xml:space="preserve">Claire juoksi kauppaan hakemaan lisää sokeria.</w:t>
      </w:r>
    </w:p>
    <w:p>
      <w:r>
        <w:rPr>
          <w:b/>
        </w:rPr>
        <w:t xml:space="preserve">Tulos</w:t>
      </w:r>
    </w:p>
    <w:p>
      <w:r>
        <w:t xml:space="preserve">Claire kävi ostamassa piparitaikinaa.</w:t>
      </w:r>
    </w:p>
    <w:p>
      <w:r>
        <w:rPr>
          <w:b/>
        </w:rPr>
        <w:t xml:space="preserve">Tulos</w:t>
      </w:r>
    </w:p>
    <w:p>
      <w:r>
        <w:t xml:space="preserve">Claire meni kauppaan ja osti ainekset .</w:t>
      </w:r>
    </w:p>
    <w:p>
      <w:r>
        <w:rPr>
          <w:b/>
        </w:rPr>
        <w:t xml:space="preserve">Esimerkki 2.3190</w:t>
      </w:r>
    </w:p>
    <w:p>
      <w:r>
        <w:t xml:space="preserve">Alku: Ted oli myöhässä töistä. Loppu: Tedin helpotukseksi poliisi päästi hänet menemään vain varoituksella.</w:t>
      </w:r>
    </w:p>
    <w:p>
      <w:r>
        <w:rPr>
          <w:b/>
        </w:rPr>
        <w:t xml:space="preserve">Tulos</w:t>
      </w:r>
    </w:p>
    <w:p>
      <w:r>
        <w:t xml:space="preserve">Poliisit pysäyttivät Tedin ylinopeudesta.</w:t>
      </w:r>
    </w:p>
    <w:p>
      <w:r>
        <w:rPr>
          <w:b/>
        </w:rPr>
        <w:t xml:space="preserve">Tulos</w:t>
      </w:r>
    </w:p>
    <w:p>
      <w:r>
        <w:t xml:space="preserve">Ted pysäytettiin ylinopeudesta.</w:t>
      </w:r>
    </w:p>
    <w:p>
      <w:r>
        <w:rPr>
          <w:b/>
        </w:rPr>
        <w:t xml:space="preserve">Tulos</w:t>
      </w:r>
    </w:p>
    <w:p>
      <w:r>
        <w:t xml:space="preserve">Ted ajoi ylinopeutta ja poliisi pysäytti hänet.</w:t>
      </w:r>
    </w:p>
    <w:p>
      <w:r>
        <w:rPr>
          <w:b/>
        </w:rPr>
        <w:t xml:space="preserve">Tulos</w:t>
      </w:r>
    </w:p>
    <w:p>
      <w:r>
        <w:t xml:space="preserve">Ted ajoi ylinopeutta.</w:t>
      </w:r>
    </w:p>
    <w:p>
      <w:r>
        <w:rPr>
          <w:b/>
        </w:rPr>
        <w:t xml:space="preserve">Esimerkki 2.3191</w:t>
      </w:r>
    </w:p>
    <w:p>
      <w:r>
        <w:t xml:space="preserve">Alku: Sireenit alkoivat soida. Loppu: Onneksi kukaan ei loukkaantunut.</w:t>
      </w:r>
    </w:p>
    <w:p>
      <w:r>
        <w:rPr>
          <w:b/>
        </w:rPr>
        <w:t xml:space="preserve">Tulos</w:t>
      </w:r>
    </w:p>
    <w:p>
      <w:r>
        <w:t xml:space="preserve">Rakennus oli syttynyt tuleen.</w:t>
      </w:r>
    </w:p>
    <w:p>
      <w:r>
        <w:rPr>
          <w:b/>
        </w:rPr>
        <w:t xml:space="preserve">Tulos</w:t>
      </w:r>
    </w:p>
    <w:p>
      <w:r>
        <w:t xml:space="preserve">Tulipalo oli syttynyt.</w:t>
      </w:r>
    </w:p>
    <w:p>
      <w:r>
        <w:rPr>
          <w:b/>
        </w:rPr>
        <w:t xml:space="preserve">Tulos</w:t>
      </w:r>
    </w:p>
    <w:p>
      <w:r>
        <w:t xml:space="preserve">Joku oli painanut palohälytintä.</w:t>
      </w:r>
    </w:p>
    <w:p>
      <w:r>
        <w:rPr>
          <w:b/>
        </w:rPr>
        <w:t xml:space="preserve">Esimerkki 2.3192</w:t>
      </w:r>
    </w:p>
    <w:p>
      <w:r>
        <w:t xml:space="preserve">Alku: Elliott ja Tim olivat lukion tennisjoukkueessa. Loppu: Valmentaja vastasi: "Satoiko kentän molemmilla puolilla?".</w:t>
      </w:r>
    </w:p>
    <w:p>
      <w:r>
        <w:rPr>
          <w:b/>
        </w:rPr>
        <w:t xml:space="preserve">Tulos</w:t>
      </w:r>
    </w:p>
    <w:p>
      <w:r>
        <w:t xml:space="preserve">He syyttivät tappiostaan sadetta.</w:t>
      </w:r>
    </w:p>
    <w:p>
      <w:r>
        <w:rPr>
          <w:b/>
        </w:rPr>
        <w:t xml:space="preserve">Tulos</w:t>
      </w:r>
    </w:p>
    <w:p>
      <w:r>
        <w:t xml:space="preserve">Heillä oli sama valmentaja.</w:t>
      </w:r>
    </w:p>
    <w:p>
      <w:r>
        <w:rPr>
          <w:b/>
        </w:rPr>
        <w:t xml:space="preserve">Tulos</w:t>
      </w:r>
    </w:p>
    <w:p>
      <w:r>
        <w:t xml:space="preserve">He lopettivat harjoitukset, koska alkoi sataa.</w:t>
      </w:r>
    </w:p>
    <w:p>
      <w:r>
        <w:rPr>
          <w:b/>
        </w:rPr>
        <w:t xml:space="preserve">Esimerkki 2.3193</w:t>
      </w:r>
    </w:p>
    <w:p>
      <w:r>
        <w:t xml:space="preserve">Alku: Lunta satoi niin paljon, että koulu peruttiin koko päiväksi. Loppu: He menivät sisälle paahtamaan vaahtokarkkeja.</w:t>
      </w:r>
    </w:p>
    <w:p>
      <w:r>
        <w:rPr>
          <w:b/>
        </w:rPr>
        <w:t xml:space="preserve">Tulos</w:t>
      </w:r>
    </w:p>
    <w:p>
      <w:r>
        <w:t xml:space="preserve">Vaahtokarkkien paahtaminen on mahdotonta kovassa lumessa.</w:t>
      </w:r>
    </w:p>
    <w:p>
      <w:r>
        <w:rPr>
          <w:b/>
        </w:rPr>
        <w:t xml:space="preserve">Tulos</w:t>
      </w:r>
    </w:p>
    <w:p>
      <w:r>
        <w:t xml:space="preserve">Opiskelijoilla oli suunnitelmissa paahtaa vaahtokarkkeja.</w:t>
      </w:r>
    </w:p>
    <w:p>
      <w:r>
        <w:rPr>
          <w:b/>
        </w:rPr>
        <w:t xml:space="preserve">Tulos</w:t>
      </w:r>
    </w:p>
    <w:p>
      <w:r>
        <w:t xml:space="preserve">Lapset leikkivät ulkona koko päivän, kunnes he olivat märkiä ja kylmiä.</w:t>
      </w:r>
    </w:p>
    <w:p>
      <w:r>
        <w:rPr>
          <w:b/>
        </w:rPr>
        <w:t xml:space="preserve">Tulos</w:t>
      </w:r>
    </w:p>
    <w:p>
      <w:r>
        <w:t xml:space="preserve">He päättivät haluta jotain lohdullista syötävää.</w:t>
      </w:r>
    </w:p>
    <w:p>
      <w:r>
        <w:rPr>
          <w:b/>
        </w:rPr>
        <w:t xml:space="preserve">Esimerkki 2.3194</w:t>
      </w:r>
    </w:p>
    <w:p>
      <w:r>
        <w:t xml:space="preserve">Alku: Kelly halusi mennä uuteen karkkikauppaan. Loppu: Kelly osti lopulta viisi pussia karkkia.</w:t>
      </w:r>
    </w:p>
    <w:p>
      <w:r>
        <w:rPr>
          <w:b/>
        </w:rPr>
        <w:t xml:space="preserve">Tulos</w:t>
      </w:r>
    </w:p>
    <w:p>
      <w:r>
        <w:t xml:space="preserve">Kelly löysi paljon karkkeja, joista hän pitää.</w:t>
      </w:r>
    </w:p>
    <w:p>
      <w:r>
        <w:rPr>
          <w:b/>
        </w:rPr>
        <w:t xml:space="preserve">Tulos</w:t>
      </w:r>
    </w:p>
    <w:p>
      <w:r>
        <w:t xml:space="preserve">Kelly piti monista karkkeista.</w:t>
      </w:r>
    </w:p>
    <w:p>
      <w:r>
        <w:rPr>
          <w:b/>
        </w:rPr>
        <w:t xml:space="preserve">Tulos</w:t>
      </w:r>
    </w:p>
    <w:p>
      <w:r>
        <w:t xml:space="preserve">Kelly maistoi kerran karkkia karkkikaupassa.</w:t>
      </w:r>
    </w:p>
    <w:p>
      <w:r>
        <w:rPr>
          <w:b/>
        </w:rPr>
        <w:t xml:space="preserve">Tulos</w:t>
      </w:r>
    </w:p>
    <w:p>
      <w:r>
        <w:t xml:space="preserve">Kelly suuntasi kauppaan.</w:t>
      </w:r>
    </w:p>
    <w:p>
      <w:r>
        <w:rPr>
          <w:b/>
        </w:rPr>
        <w:t xml:space="preserve">Tulos</w:t>
      </w:r>
    </w:p>
    <w:p>
      <w:r>
        <w:t xml:space="preserve">Hän meni sinne tyhjällä vatsalla.</w:t>
      </w:r>
    </w:p>
    <w:p>
      <w:r>
        <w:rPr>
          <w:b/>
        </w:rPr>
        <w:t xml:space="preserve">Esimerkki 2.3195</w:t>
      </w:r>
    </w:p>
    <w:p>
      <w:r>
        <w:t xml:space="preserve">Alku: Matt on aina uskonut olevansa huono matematiikassa. Loppu: Mutta hän ymmärsi enemmän kuin ennen.</w:t>
      </w:r>
    </w:p>
    <w:p>
      <w:r>
        <w:rPr>
          <w:b/>
        </w:rPr>
        <w:t xml:space="preserve">Tulos</w:t>
      </w:r>
    </w:p>
    <w:p>
      <w:r>
        <w:t xml:space="preserve">Mutta eräänä kesänä Mattin piti rakentaa uusi koirankoppi ja käyttää paljon matematiikkaa.</w:t>
      </w:r>
    </w:p>
    <w:p>
      <w:r>
        <w:rPr>
          <w:b/>
        </w:rPr>
        <w:t xml:space="preserve">Tulos</w:t>
      </w:r>
    </w:p>
    <w:p>
      <w:r>
        <w:t xml:space="preserve">Matt päätti opiskella ahkerammin.</w:t>
      </w:r>
    </w:p>
    <w:p>
      <w:r>
        <w:rPr>
          <w:b/>
        </w:rPr>
        <w:t xml:space="preserve">Tulos</w:t>
      </w:r>
    </w:p>
    <w:p>
      <w:r>
        <w:t xml:space="preserve">Matt sai matematiikan tukiopettajan, mutta reputti silti kokeessa.</w:t>
      </w:r>
    </w:p>
    <w:p>
      <w:r>
        <w:rPr>
          <w:b/>
        </w:rPr>
        <w:t xml:space="preserve">Tulos</w:t>
      </w:r>
    </w:p>
    <w:p>
      <w:r>
        <w:t xml:space="preserve">Matt hankki opettajan auttamaan häntä.</w:t>
      </w:r>
    </w:p>
    <w:p>
      <w:r>
        <w:rPr>
          <w:b/>
        </w:rPr>
        <w:t xml:space="preserve">Tulos</w:t>
      </w:r>
    </w:p>
    <w:p>
      <w:r>
        <w:t xml:space="preserve">Matt opiskeli ahkerasti koetta varten, mutta sai silti huonon arvosanan.</w:t>
      </w:r>
    </w:p>
    <w:p>
      <w:r>
        <w:rPr>
          <w:b/>
        </w:rPr>
        <w:t xml:space="preserve">Esimerkki 2.3196</w:t>
      </w:r>
    </w:p>
    <w:p>
      <w:r>
        <w:t xml:space="preserve">Alku: Henry käveli luokalleen. Loppu: Henry oli onnellinen ja kiitollinen.</w:t>
      </w:r>
    </w:p>
    <w:p>
      <w:r>
        <w:rPr>
          <w:b/>
        </w:rPr>
        <w:t xml:space="preserve">Tulos</w:t>
      </w:r>
    </w:p>
    <w:p>
      <w:r>
        <w:t xml:space="preserve">Hän pudotti kirjansa, ja joku auttoi häntä nostamaan ne.</w:t>
      </w:r>
    </w:p>
    <w:p>
      <w:r>
        <w:rPr>
          <w:b/>
        </w:rPr>
        <w:t xml:space="preserve">Tulos</w:t>
      </w:r>
    </w:p>
    <w:p>
      <w:r>
        <w:t xml:space="preserve">Hän pudotti lompakkonsa, mutta joku palautti sen hänelle.</w:t>
      </w:r>
    </w:p>
    <w:p>
      <w:r>
        <w:rPr>
          <w:b/>
        </w:rPr>
        <w:t xml:space="preserve">Tulos</w:t>
      </w:r>
    </w:p>
    <w:p>
      <w:r>
        <w:t xml:space="preserve">Henry tapasi matkalla luokkatoverin.</w:t>
      </w:r>
    </w:p>
    <w:p>
      <w:r>
        <w:rPr>
          <w:b/>
        </w:rPr>
        <w:t xml:space="preserve">Tulos</w:t>
      </w:r>
    </w:p>
    <w:p>
      <w:r>
        <w:t xml:space="preserve">Henry löysi rahaa lattialta.</w:t>
      </w:r>
    </w:p>
    <w:p>
      <w:r>
        <w:rPr>
          <w:b/>
        </w:rPr>
        <w:t xml:space="preserve">Esimerkki 2.3197</w:t>
      </w:r>
    </w:p>
    <w:p>
      <w:r>
        <w:t xml:space="preserve">Alku: Avery katsoi elokuvia lähes päivittäin. Loppu: Elokuva saavutti suosiota, ja Averysta tuli ammattikirjailija.</w:t>
      </w:r>
    </w:p>
    <w:p>
      <w:r>
        <w:rPr>
          <w:b/>
        </w:rPr>
        <w:t xml:space="preserve">Tulos</w:t>
      </w:r>
    </w:p>
    <w:p>
      <w:r>
        <w:t xml:space="preserve">Avery alkoi kirjoittaa näkemistään elokuvista.</w:t>
      </w:r>
    </w:p>
    <w:p>
      <w:r>
        <w:rPr>
          <w:b/>
        </w:rPr>
        <w:t xml:space="preserve">Tulos</w:t>
      </w:r>
    </w:p>
    <w:p>
      <w:r>
        <w:t xml:space="preserve">Avery alkoi kirjoittaa käsikirjoituksia, ja yksi hänen käsikirjoituksistaan kuvattiin Hollywoodissa.</w:t>
      </w:r>
    </w:p>
    <w:p>
      <w:r>
        <w:rPr>
          <w:b/>
        </w:rPr>
        <w:t xml:space="preserve">Tulos</w:t>
      </w:r>
    </w:p>
    <w:p>
      <w:r>
        <w:t xml:space="preserve">Hän yritti tehdä oman elokuvansa.</w:t>
      </w:r>
    </w:p>
    <w:p>
      <w:r>
        <w:rPr>
          <w:b/>
        </w:rPr>
        <w:t xml:space="preserve">Tulos</w:t>
      </w:r>
    </w:p>
    <w:p>
      <w:r>
        <w:t xml:space="preserve">eräänä päivänä hän päätti kirjoittaa tarinan elokuvaa varten, ja se valittiin.</w:t>
      </w:r>
    </w:p>
    <w:p>
      <w:r>
        <w:rPr>
          <w:b/>
        </w:rPr>
        <w:t xml:space="preserve">Esimerkki 2.3198</w:t>
      </w:r>
    </w:p>
    <w:p>
      <w:r>
        <w:t xml:space="preserve">Alku: Mieheni ja minä kävimme eilen puistossa Puget Soundin rannalla. Loppu: Seurasimme sitä useita minuutteja, kun se kiersi Soundin yllä.</w:t>
      </w:r>
    </w:p>
    <w:p>
      <w:r>
        <w:rPr>
          <w:b/>
        </w:rPr>
        <w:t xml:space="preserve">Tulos</w:t>
      </w:r>
    </w:p>
    <w:p>
      <w:r>
        <w:t xml:space="preserve">Huomasimme ilmassa korkealla yläpuolellamme kaljupäämerikotkan.</w:t>
      </w:r>
    </w:p>
    <w:p>
      <w:r>
        <w:rPr>
          <w:b/>
        </w:rPr>
        <w:t xml:space="preserve">Tulos</w:t>
      </w:r>
    </w:p>
    <w:p>
      <w:r>
        <w:t xml:space="preserve">Toimme voileivän jaettavaksi, mutta lokki syöksyi alas ja vei sen mukanaan.</w:t>
      </w:r>
    </w:p>
    <w:p>
      <w:r>
        <w:rPr>
          <w:b/>
        </w:rPr>
        <w:t xml:space="preserve">Tulos</w:t>
      </w:r>
    </w:p>
    <w:p>
      <w:r>
        <w:t xml:space="preserve">Katsoimme helikopterin lentäjän nousevan ilmaan.</w:t>
      </w:r>
    </w:p>
    <w:p>
      <w:r>
        <w:rPr>
          <w:b/>
        </w:rPr>
        <w:t xml:space="preserve">Tulos</w:t>
      </w:r>
    </w:p>
    <w:p>
      <w:r>
        <w:t xml:space="preserve">Näimme uroskotkan lentävän ilmassa.</w:t>
      </w:r>
    </w:p>
    <w:p>
      <w:r>
        <w:rPr>
          <w:b/>
        </w:rPr>
        <w:t xml:space="preserve">Esimerkki 2.3199</w:t>
      </w:r>
    </w:p>
    <w:p>
      <w:r>
        <w:t xml:space="preserve">Alku: Gina ja hänen ystävänsä Mary olivat riidoissa. Loppu: Gina tiesi nyt, ketkä olivat hänen todellisia ystäviään.</w:t>
      </w:r>
    </w:p>
    <w:p>
      <w:r>
        <w:rPr>
          <w:b/>
        </w:rPr>
        <w:t xml:space="preserve">Tulos</w:t>
      </w:r>
    </w:p>
    <w:p>
      <w:r>
        <w:t xml:space="preserve">Gina päätti, ettei hän enää ystävystyisi Maryn kanssa.</w:t>
      </w:r>
    </w:p>
    <w:p>
      <w:r>
        <w:rPr>
          <w:b/>
        </w:rPr>
        <w:t xml:space="preserve">Tulos</w:t>
      </w:r>
    </w:p>
    <w:p>
      <w:r>
        <w:t xml:space="preserve">Gina ei ole kuullut Marysta yli kuukauteen.</w:t>
      </w:r>
    </w:p>
    <w:p>
      <w:r>
        <w:rPr>
          <w:b/>
        </w:rPr>
        <w:t xml:space="preserve">Tulos</w:t>
      </w:r>
    </w:p>
    <w:p>
      <w:r>
        <w:t xml:space="preserve">Mary sanoi Ginalle asioita, jotka oli parasta jättää sanomatta.</w:t>
      </w:r>
    </w:p>
    <w:p>
      <w:r>
        <w:rPr>
          <w:b/>
        </w:rPr>
        <w:t xml:space="preserve">Tulos</w:t>
      </w:r>
    </w:p>
    <w:p>
      <w:r>
        <w:t xml:space="preserve">Mary ei halunnut enää koskaan puhua Ginalle.</w:t>
      </w:r>
    </w:p>
    <w:p>
      <w:r>
        <w:rPr>
          <w:b/>
        </w:rPr>
        <w:t xml:space="preserve">Esimerkki 2.3200</w:t>
      </w:r>
    </w:p>
    <w:p>
      <w:r>
        <w:t xml:space="preserve">Alku: Terry lähti sairaalasta turhautuneena ja lannistuneena. Loppu: Hän suostui,.</w:t>
      </w:r>
    </w:p>
    <w:p>
      <w:r>
        <w:rPr>
          <w:b/>
        </w:rPr>
        <w:t xml:space="preserve">Tulos</w:t>
      </w:r>
    </w:p>
    <w:p>
      <w:r>
        <w:t xml:space="preserve">Terryn isän mielestä lääkärit eivät auttaneet häntä.</w:t>
      </w:r>
    </w:p>
    <w:p>
      <w:r>
        <w:rPr>
          <w:b/>
        </w:rPr>
        <w:t xml:space="preserve">Esimerkki 2.3201</w:t>
      </w:r>
    </w:p>
    <w:p>
      <w:r>
        <w:t xml:space="preserve">Alku: Geraldin syntymäpäivä, joten hänen perheensä vei hänet syömään. Loppu: Gerald oli positiivinen, joten hän vain nauroi ja tilasi lisää ruokaa.</w:t>
      </w:r>
    </w:p>
    <w:p>
      <w:r>
        <w:rPr>
          <w:b/>
        </w:rPr>
        <w:t xml:space="preserve">Tulos</w:t>
      </w:r>
    </w:p>
    <w:p>
      <w:r>
        <w:t xml:space="preserve">Syötyään annoksen ruokaa hän tilasi lisää. Tarjoilija kysyi, haluaisiko hän varmasti lisää, koska hän oli syönyt paljon.</w:t>
      </w:r>
    </w:p>
    <w:p>
      <w:r>
        <w:rPr>
          <w:b/>
        </w:rPr>
        <w:t xml:space="preserve">Tulos</w:t>
      </w:r>
    </w:p>
    <w:p>
      <w:r>
        <w:t xml:space="preserve">Gerald unohti tarkistaa ainesosat ja tilasi jotain, jolle hänellä on ruoka-aineallergioita.</w:t>
      </w:r>
    </w:p>
    <w:p>
      <w:r>
        <w:rPr>
          <w:b/>
        </w:rPr>
        <w:t xml:space="preserve">Tulos</w:t>
      </w:r>
    </w:p>
    <w:p>
      <w:r>
        <w:t xml:space="preserve">Gerald sai väärän tilauksen.</w:t>
      </w:r>
    </w:p>
    <w:p>
      <w:r>
        <w:rPr>
          <w:b/>
        </w:rPr>
        <w:t xml:space="preserve">Tulos</w:t>
      </w:r>
    </w:p>
    <w:p>
      <w:r>
        <w:t xml:space="preserve">Hän söi alkuruokaa, joka oli hieman palanut.</w:t>
      </w:r>
    </w:p>
    <w:p>
      <w:r>
        <w:rPr>
          <w:b/>
        </w:rPr>
        <w:t xml:space="preserve">Tulos</w:t>
      </w:r>
    </w:p>
    <w:p>
      <w:r>
        <w:t xml:space="preserve">Tarjoilija pudotti vahingossa Geraldin ruokalautasen lattialle.</w:t>
      </w:r>
    </w:p>
    <w:p>
      <w:r>
        <w:rPr>
          <w:b/>
        </w:rPr>
        <w:t xml:space="preserve">Esimerkki 2.3202</w:t>
      </w:r>
    </w:p>
    <w:p>
      <w:r>
        <w:t xml:space="preserve">Alku: Casey toivoi saavansa mustan vyön karatessa ennen kesää. Loppu: Casey sai mustan vyön juuri ennen kesälomaa.</w:t>
      </w:r>
    </w:p>
    <w:p>
      <w:r>
        <w:rPr>
          <w:b/>
        </w:rPr>
        <w:t xml:space="preserve">Tulos</w:t>
      </w:r>
    </w:p>
    <w:p>
      <w:r>
        <w:t xml:space="preserve">Casey ei jättänyt yhtäkään harjoitusta väliin ja harjoitteli.</w:t>
      </w:r>
    </w:p>
    <w:p>
      <w:r>
        <w:rPr>
          <w:b/>
        </w:rPr>
        <w:t xml:space="preserve">Tulos</w:t>
      </w:r>
    </w:p>
    <w:p>
      <w:r>
        <w:t xml:space="preserve">Casey harjoitteli kovemmin kuin koskaan.</w:t>
      </w:r>
    </w:p>
    <w:p>
      <w:r>
        <w:rPr>
          <w:b/>
        </w:rPr>
        <w:t xml:space="preserve">Tulos</w:t>
      </w:r>
    </w:p>
    <w:p>
      <w:r>
        <w:t xml:space="preserve">Casey kävi tunnilla ja oppi paljon.</w:t>
      </w:r>
    </w:p>
    <w:p>
      <w:r>
        <w:rPr>
          <w:b/>
        </w:rPr>
        <w:t xml:space="preserve">Esimerkki 2.3203</w:t>
      </w:r>
    </w:p>
    <w:p>
      <w:r>
        <w:t xml:space="preserve">Alku: Sally meni kirjastoon. Loppu: Sally päätti lähteä ja katsoa sen sijaan televisiota.</w:t>
      </w:r>
    </w:p>
    <w:p>
      <w:r>
        <w:rPr>
          <w:b/>
        </w:rPr>
        <w:t xml:space="preserve">Tulos</w:t>
      </w:r>
    </w:p>
    <w:p>
      <w:r>
        <w:t xml:space="preserve">Sally lainasi kirjoja lukeakseen niitä myöhemmin.</w:t>
      </w:r>
    </w:p>
    <w:p>
      <w:r>
        <w:rPr>
          <w:b/>
        </w:rPr>
        <w:t xml:space="preserve">Tulos</w:t>
      </w:r>
    </w:p>
    <w:p>
      <w:r>
        <w:t xml:space="preserve">Sally ei oikein pitänyt lukemisesta.</w:t>
      </w:r>
    </w:p>
    <w:p>
      <w:r>
        <w:rPr>
          <w:b/>
        </w:rPr>
        <w:t xml:space="preserve">Tulos</w:t>
      </w:r>
    </w:p>
    <w:p>
      <w:r>
        <w:t xml:space="preserve">Sally kyllästyi hyvin nopeasti.</w:t>
      </w:r>
    </w:p>
    <w:p>
      <w:r>
        <w:rPr>
          <w:b/>
        </w:rPr>
        <w:t xml:space="preserve">Tulos</w:t>
      </w:r>
    </w:p>
    <w:p>
      <w:r>
        <w:t xml:space="preserve">Hän ei löytänyt kirjaa, jota olisi halunnut lukea.</w:t>
      </w:r>
    </w:p>
    <w:p>
      <w:r>
        <w:rPr>
          <w:b/>
        </w:rPr>
        <w:t xml:space="preserve">Esimerkki 2.3204</w:t>
      </w:r>
    </w:p>
    <w:p>
      <w:r>
        <w:t xml:space="preserve">Alku: Frank halusi aloittaa sarjakuvan. Loppu: Frankista tuli kuuluisa ja hän tienasi miljoonia dollareita.</w:t>
      </w:r>
    </w:p>
    <w:p>
      <w:r>
        <w:rPr>
          <w:b/>
        </w:rPr>
        <w:t xml:space="preserve">Tulos</w:t>
      </w:r>
    </w:p>
    <w:p>
      <w:r>
        <w:t xml:space="preserve">Frank teki hienoa työtä.</w:t>
      </w:r>
    </w:p>
    <w:p>
      <w:r>
        <w:rPr>
          <w:b/>
        </w:rPr>
        <w:t xml:space="preserve">Tulos</w:t>
      </w:r>
    </w:p>
    <w:p>
      <w:r>
        <w:t xml:space="preserve">Frank teki erittäin hyvän sarjakuvan.</w:t>
      </w:r>
    </w:p>
    <w:p>
      <w:r>
        <w:rPr>
          <w:b/>
        </w:rPr>
        <w:t xml:space="preserve">Tulos</w:t>
      </w:r>
    </w:p>
    <w:p>
      <w:r>
        <w:t xml:space="preserve">Frank käytti aikaa ja loi jotain uskomatonta.</w:t>
      </w:r>
    </w:p>
    <w:p>
      <w:r>
        <w:rPr>
          <w:b/>
        </w:rPr>
        <w:t xml:space="preserve">Tulos</w:t>
      </w:r>
    </w:p>
    <w:p>
      <w:r>
        <w:t xml:space="preserve">Frank sai paljon kiitosta uudesta liikkeestään.</w:t>
      </w:r>
    </w:p>
    <w:p>
      <w:r>
        <w:rPr>
          <w:b/>
        </w:rPr>
        <w:t xml:space="preserve">Tulos</w:t>
      </w:r>
    </w:p>
    <w:p>
      <w:r>
        <w:t xml:space="preserve">Frank työskenteli ahkerasti piirtämisen ja kirjoittamisen parissa vuosien ajan.</w:t>
      </w:r>
    </w:p>
    <w:p>
      <w:r>
        <w:rPr>
          <w:b/>
        </w:rPr>
        <w:t xml:space="preserve">Esimerkki 2.3205</w:t>
      </w:r>
    </w:p>
    <w:p>
      <w:r>
        <w:t xml:space="preserve">Alku: Ell oli järjestämässä siskolleen yllätysjuhlia. Loppu: Kaikki hyppäsivät ylös ja huusivat yllättääkseen hänet!</w:t>
      </w:r>
    </w:p>
    <w:p>
      <w:r>
        <w:rPr>
          <w:b/>
        </w:rPr>
        <w:t xml:space="preserve">Tulos</w:t>
      </w:r>
    </w:p>
    <w:p>
      <w:r>
        <w:t xml:space="preserve">Ell ja hänen ystävänsä piiloutuivat pimeässä kotiin.</w:t>
      </w:r>
    </w:p>
    <w:p>
      <w:r>
        <w:rPr>
          <w:b/>
        </w:rPr>
        <w:t xml:space="preserve">Tulos</w:t>
      </w:r>
    </w:p>
    <w:p>
      <w:r>
        <w:t xml:space="preserve">Ell sai kaikki siskonsa ystävät ja perheenjäsenet odottamaan ja piileskelemään hänen paluutaan.</w:t>
      </w:r>
    </w:p>
    <w:p>
      <w:r>
        <w:rPr>
          <w:b/>
        </w:rPr>
        <w:t xml:space="preserve">Tulos</w:t>
      </w:r>
    </w:p>
    <w:p>
      <w:r>
        <w:t xml:space="preserve">Ellin sisko tuli kotiin töiden jälkeen.</w:t>
      </w:r>
    </w:p>
    <w:p>
      <w:r>
        <w:rPr>
          <w:b/>
        </w:rPr>
        <w:t xml:space="preserve">Tulos</w:t>
      </w:r>
    </w:p>
    <w:p>
      <w:r>
        <w:t xml:space="preserve">Ellin sisko tuli töistä kotiin.</w:t>
      </w:r>
    </w:p>
    <w:p>
      <w:r>
        <w:rPr>
          <w:b/>
        </w:rPr>
        <w:t xml:space="preserve">Tulos</w:t>
      </w:r>
    </w:p>
    <w:p>
      <w:r>
        <w:t xml:space="preserve">kaikki piiloutuivat sohvan taakse yllätyksen vuoksi.</w:t>
      </w:r>
    </w:p>
    <w:p>
      <w:r>
        <w:rPr>
          <w:b/>
        </w:rPr>
        <w:t xml:space="preserve">Esimerkki 2.3206</w:t>
      </w:r>
    </w:p>
    <w:p>
      <w:r>
        <w:t xml:space="preserve">Alku: Becca oli lähdössä kiertueelle miehensä kanssa. Loppu: He palasivat kotiin lastattuina monilla juotavilla matkamuistoilla!</w:t>
      </w:r>
    </w:p>
    <w:p>
      <w:r>
        <w:rPr>
          <w:b/>
        </w:rPr>
        <w:t xml:space="preserve">Tulos</w:t>
      </w:r>
    </w:p>
    <w:p>
      <w:r>
        <w:t xml:space="preserve">Becca ja hänen miehensä vierailivat monissa kaupoissa kiertueella.</w:t>
      </w:r>
    </w:p>
    <w:p>
      <w:r>
        <w:rPr>
          <w:b/>
        </w:rPr>
        <w:t xml:space="preserve">Tulos</w:t>
      </w:r>
    </w:p>
    <w:p>
      <w:r>
        <w:t xml:space="preserve">Beccalla ja hänen miehellään oli hauskaa.</w:t>
      </w:r>
    </w:p>
    <w:p>
      <w:r>
        <w:rPr>
          <w:b/>
        </w:rPr>
        <w:t xml:space="preserve">Tulos</w:t>
      </w:r>
    </w:p>
    <w:p>
      <w:r>
        <w:t xml:space="preserve">Becca ja hänen miehensä kävivät matkamuistomyymälässä.</w:t>
      </w:r>
    </w:p>
    <w:p>
      <w:r>
        <w:rPr>
          <w:b/>
        </w:rPr>
        <w:t xml:space="preserve">Tulos</w:t>
      </w:r>
    </w:p>
    <w:p>
      <w:r>
        <w:t xml:space="preserve">Becca varmisti, että hän pysähtyi matkamuistomyymälään .</w:t>
      </w:r>
    </w:p>
    <w:p>
      <w:r>
        <w:rPr>
          <w:b/>
        </w:rPr>
        <w:t xml:space="preserve">Tulos</w:t>
      </w:r>
    </w:p>
    <w:p>
      <w:r>
        <w:t xml:space="preserve">Siellä oli ihmisiä, jotka antoivat tavaroita pois.</w:t>
      </w:r>
    </w:p>
    <w:p>
      <w:r>
        <w:rPr>
          <w:b/>
        </w:rPr>
        <w:t xml:space="preserve">Esimerkki 2.3207</w:t>
      </w:r>
    </w:p>
    <w:p>
      <w:r>
        <w:t xml:space="preserve">Alku: Harold oli aina luonnostaan urheilullinen koulussa. Loppu: Harold harjoitteli ahkerasti sen jälkeen, kun hän ei päässyt joukkueeseen.</w:t>
      </w:r>
    </w:p>
    <w:p>
      <w:r>
        <w:rPr>
          <w:b/>
        </w:rPr>
        <w:t xml:space="preserve">Tulos</w:t>
      </w:r>
    </w:p>
    <w:p>
      <w:r>
        <w:t xml:space="preserve">Harold ei harjoitellut harjoituksia varten.</w:t>
      </w:r>
    </w:p>
    <w:p>
      <w:r>
        <w:rPr>
          <w:b/>
        </w:rPr>
        <w:t xml:space="preserve">Tulos</w:t>
      </w:r>
    </w:p>
    <w:p>
      <w:r>
        <w:t xml:space="preserve">Harold sinnitteli myös vaikeiden aikojen läpi.</w:t>
      </w:r>
    </w:p>
    <w:p>
      <w:r>
        <w:rPr>
          <w:b/>
        </w:rPr>
        <w:t xml:space="preserve">Tulos</w:t>
      </w:r>
    </w:p>
    <w:p>
      <w:r>
        <w:t xml:space="preserve">Harold ei pärjännyt kokeissa hyvin.</w:t>
      </w:r>
    </w:p>
    <w:p>
      <w:r>
        <w:rPr>
          <w:b/>
        </w:rPr>
        <w:t xml:space="preserve">Tulos</w:t>
      </w:r>
    </w:p>
    <w:p>
      <w:r>
        <w:t xml:space="preserve">Harold ei yrittänyt kovasti jalkapallokokeissa.</w:t>
      </w:r>
    </w:p>
    <w:p>
      <w:r>
        <w:rPr>
          <w:b/>
        </w:rPr>
        <w:t xml:space="preserve">Tulos</w:t>
      </w:r>
    </w:p>
    <w:p>
      <w:r>
        <w:t xml:space="preserve">Harold ei päässyt joukkueeseen.</w:t>
      </w:r>
    </w:p>
    <w:p>
      <w:r>
        <w:rPr>
          <w:b/>
        </w:rPr>
        <w:t xml:space="preserve">Esimerkki 2.3208</w:t>
      </w:r>
    </w:p>
    <w:p>
      <w:r>
        <w:t xml:space="preserve">Alku: Emily oli kyllästynyt paikallisen kaupan omenoiden huonoon laatuun. Loppu: Emily poimi ensimmäisen omenansa puusta ja nautti sen makeasta mausta.</w:t>
      </w:r>
    </w:p>
    <w:p>
      <w:r>
        <w:rPr>
          <w:b/>
        </w:rPr>
        <w:t xml:space="preserve">Tulos</w:t>
      </w:r>
    </w:p>
    <w:p>
      <w:r>
        <w:t xml:space="preserve">Emily päätti mennä hedelmätarhaan.</w:t>
      </w:r>
    </w:p>
    <w:p>
      <w:r>
        <w:rPr>
          <w:b/>
        </w:rPr>
        <w:t xml:space="preserve">Tulos</w:t>
      </w:r>
    </w:p>
    <w:p>
      <w:r>
        <w:t xml:space="preserve">Emily päätti kokeilla tuoreita omenoita.</w:t>
      </w:r>
    </w:p>
    <w:p>
      <w:r>
        <w:rPr>
          <w:b/>
        </w:rPr>
        <w:t xml:space="preserve">Tulos</w:t>
      </w:r>
    </w:p>
    <w:p>
      <w:r>
        <w:t xml:space="preserve">Niinpä hän meni maatilalle etsimään tuoreita omenoita.</w:t>
      </w:r>
    </w:p>
    <w:p>
      <w:r>
        <w:rPr>
          <w:b/>
        </w:rPr>
        <w:t xml:space="preserve">Esimerkki 2.3209</w:t>
      </w:r>
    </w:p>
    <w:p>
      <w:r>
        <w:t xml:space="preserve">Alku: Brettillä oli vaikeuksia nähdä silmillään. Loppu: Brettille tehtiin leikkaus, ja hänen näkönsä parani dramaattisesti!</w:t>
      </w:r>
    </w:p>
    <w:p>
      <w:r>
        <w:rPr>
          <w:b/>
        </w:rPr>
        <w:t xml:space="preserve">Tulos</w:t>
      </w:r>
    </w:p>
    <w:p>
      <w:r>
        <w:t xml:space="preserve">Bret meni silmälääkärille ongelmansa vuoksi.</w:t>
      </w:r>
    </w:p>
    <w:p>
      <w:r>
        <w:rPr>
          <w:b/>
        </w:rPr>
        <w:t xml:space="preserve">Tulos</w:t>
      </w:r>
    </w:p>
    <w:p>
      <w:r>
        <w:t xml:space="preserve">Brett kysyi lääkäriltä, mitä hän voisi tehdä.</w:t>
      </w:r>
    </w:p>
    <w:p>
      <w:r>
        <w:rPr>
          <w:b/>
        </w:rPr>
        <w:t xml:space="preserve">Tulos</w:t>
      </w:r>
    </w:p>
    <w:p>
      <w:r>
        <w:t xml:space="preserve">Brett päätti mennä silmien laserleikkaukseen.</w:t>
      </w:r>
    </w:p>
    <w:p>
      <w:r>
        <w:rPr>
          <w:b/>
        </w:rPr>
        <w:t xml:space="preserve">Tulos</w:t>
      </w:r>
    </w:p>
    <w:p>
      <w:r>
        <w:t xml:space="preserve">Brett pelkäsi, mutta meni läpi silmäleikkauksen.</w:t>
      </w:r>
    </w:p>
    <w:p>
      <w:r>
        <w:rPr>
          <w:b/>
        </w:rPr>
        <w:t xml:space="preserve">Esimerkki 2.3210</w:t>
      </w:r>
    </w:p>
    <w:p>
      <w:r>
        <w:t xml:space="preserve">Alku: Halusin kosia tyttöystävääni. Loppu: Tyttöystäväni suuttui minulle, koska en hankkinut oikeaa timanttisormusta.</w:t>
      </w:r>
    </w:p>
    <w:p>
      <w:r>
        <w:rPr>
          <w:b/>
        </w:rPr>
        <w:t xml:space="preserve">Tulos</w:t>
      </w:r>
    </w:p>
    <w:p>
      <w:r>
        <w:t xml:space="preserve">Mutta sain sormuksen kolikkoautomaatista.</w:t>
      </w:r>
    </w:p>
    <w:p>
      <w:r>
        <w:rPr>
          <w:b/>
        </w:rPr>
        <w:t xml:space="preserve">Tulos</w:t>
      </w:r>
    </w:p>
    <w:p>
      <w:r>
        <w:t xml:space="preserve">Ostin hänelle sormuksen seuraavana päivänä.</w:t>
      </w:r>
    </w:p>
    <w:p>
      <w:r>
        <w:rPr>
          <w:b/>
        </w:rPr>
        <w:t xml:space="preserve">Tulos</w:t>
      </w:r>
    </w:p>
    <w:p>
      <w:r>
        <w:t xml:space="preserve">Minulla ei ollut varaa oikeaan timanttiin ja käytin lasisormusta.</w:t>
      </w:r>
    </w:p>
    <w:p>
      <w:r>
        <w:rPr>
          <w:b/>
        </w:rPr>
        <w:t xml:space="preserve">Tulos</w:t>
      </w:r>
    </w:p>
    <w:p>
      <w:r>
        <w:t xml:space="preserve">Ostin sormuksen ja kosin.</w:t>
      </w:r>
    </w:p>
    <w:p>
      <w:r>
        <w:rPr>
          <w:b/>
        </w:rPr>
        <w:t xml:space="preserve">Esimerkki 2.3211</w:t>
      </w:r>
    </w:p>
    <w:p>
      <w:r>
        <w:t xml:space="preserve">Alku: Halusin tehdä kotitekoista leipää. Loppu: Leivoin leipää tunnin ajan.</w:t>
      </w:r>
    </w:p>
    <w:p>
      <w:r>
        <w:rPr>
          <w:b/>
        </w:rPr>
        <w:t xml:space="preserve">Tulos</w:t>
      </w:r>
    </w:p>
    <w:p>
      <w:r>
        <w:t xml:space="preserve">menin kauppaan ostamaan ainekset.</w:t>
      </w:r>
    </w:p>
    <w:p>
      <w:r>
        <w:rPr>
          <w:b/>
        </w:rPr>
        <w:t xml:space="preserve">Tulos</w:t>
      </w:r>
    </w:p>
    <w:p>
      <w:r>
        <w:t xml:space="preserve">Löysin reseptin ja ostin ainekset sen valmistamiseen.</w:t>
      </w:r>
    </w:p>
    <w:p>
      <w:r>
        <w:rPr>
          <w:b/>
        </w:rPr>
        <w:t xml:space="preserve">Tulos</w:t>
      </w:r>
    </w:p>
    <w:p>
      <w:r>
        <w:t xml:space="preserve">Tein taikinan.</w:t>
      </w:r>
    </w:p>
    <w:p>
      <w:r>
        <w:rPr>
          <w:b/>
        </w:rPr>
        <w:t xml:space="preserve">Tulos</w:t>
      </w:r>
    </w:p>
    <w:p>
      <w:r>
        <w:t xml:space="preserve">Luin ohjeet ja sekoitin ainekset.</w:t>
      </w:r>
    </w:p>
    <w:p>
      <w:r>
        <w:rPr>
          <w:b/>
        </w:rPr>
        <w:t xml:space="preserve">Esimerkki 2.3212</w:t>
      </w:r>
    </w:p>
    <w:p>
      <w:r>
        <w:t xml:space="preserve">Alku: Mies tilasi pannukakkuja tarjoilijalta ravintolassa. Loppu: Kokki kehui häntä.</w:t>
      </w:r>
    </w:p>
    <w:p>
      <w:r>
        <w:rPr>
          <w:b/>
        </w:rPr>
        <w:t xml:space="preserve">Tulos</w:t>
      </w:r>
    </w:p>
    <w:p>
      <w:r>
        <w:t xml:space="preserve">Palvelija kysyi mieheltä, onko hänellä allergioita.</w:t>
      </w:r>
    </w:p>
    <w:p>
      <w:r>
        <w:rPr>
          <w:b/>
        </w:rPr>
        <w:t xml:space="preserve">Tulos</w:t>
      </w:r>
    </w:p>
    <w:p>
      <w:r>
        <w:t xml:space="preserve">Mies kertoi kokille olevansa veteraani.</w:t>
      </w:r>
    </w:p>
    <w:p>
      <w:r>
        <w:rPr>
          <w:b/>
        </w:rPr>
        <w:t xml:space="preserve">Esimerkki 2.3213</w:t>
      </w:r>
    </w:p>
    <w:p>
      <w:r>
        <w:t xml:space="preserve">Alku: Anna oli saanut ensimmäisen lapsensa keisarinleikkauksella. Loppu: Hän onnistui synnyttämään toisen vauvansa luonnollisesti!</w:t>
      </w:r>
    </w:p>
    <w:p>
      <w:r>
        <w:rPr>
          <w:b/>
        </w:rPr>
        <w:t xml:space="preserve">Tulos</w:t>
      </w:r>
    </w:p>
    <w:p>
      <w:r>
        <w:t xml:space="preserve">Muutamaa vuotta myöhemmin Anna odotti toista lastaan.</w:t>
      </w:r>
    </w:p>
    <w:p>
      <w:r>
        <w:rPr>
          <w:b/>
        </w:rPr>
        <w:t xml:space="preserve">Tulos</w:t>
      </w:r>
    </w:p>
    <w:p>
      <w:r>
        <w:t xml:space="preserve">Anna tuli taas raskaaksi.</w:t>
      </w:r>
    </w:p>
    <w:p>
      <w:r>
        <w:rPr>
          <w:b/>
        </w:rPr>
        <w:t xml:space="preserve">Tulos</w:t>
      </w:r>
    </w:p>
    <w:p>
      <w:r>
        <w:t xml:space="preserve">Anna ei pitänyt keisarinleikkauksesta.</w:t>
      </w:r>
    </w:p>
    <w:p>
      <w:r>
        <w:rPr>
          <w:b/>
        </w:rPr>
        <w:t xml:space="preserve">Tulos</w:t>
      </w:r>
    </w:p>
    <w:p>
      <w:r>
        <w:t xml:space="preserve">Anna ei halunnut toista keisarinleikkausta.</w:t>
      </w:r>
    </w:p>
    <w:p>
      <w:r>
        <w:rPr>
          <w:b/>
        </w:rPr>
        <w:t xml:space="preserve">Tulos</w:t>
      </w:r>
    </w:p>
    <w:p>
      <w:r>
        <w:t xml:space="preserve">Lääkäri kertoi Annalle, että hän saisi toisen lapsensa luonnollisesti.</w:t>
      </w:r>
    </w:p>
    <w:p>
      <w:r>
        <w:rPr>
          <w:b/>
        </w:rPr>
        <w:t xml:space="preserve">Esimerkki 2.3214</w:t>
      </w:r>
    </w:p>
    <w:p>
      <w:r>
        <w:t xml:space="preserve">Alku: Tom huomasi, ettei ollut saanut postia muutamaan päivään. Loppu: Hänen naapurinsa joutui vankilaan.</w:t>
      </w:r>
    </w:p>
    <w:p>
      <w:r>
        <w:rPr>
          <w:b/>
        </w:rPr>
        <w:t xml:space="preserve">Tulos</w:t>
      </w:r>
    </w:p>
    <w:p>
      <w:r>
        <w:t xml:space="preserve">Ystävä kertoi nähneensä toisen naapurin postilaatikossaan.</w:t>
      </w:r>
    </w:p>
    <w:p>
      <w:r>
        <w:rPr>
          <w:b/>
        </w:rPr>
        <w:t xml:space="preserve">Tulos</w:t>
      </w:r>
    </w:p>
    <w:p>
      <w:r>
        <w:t xml:space="preserve">Tom sai naapurinsa kiinni postin varastamisesta.</w:t>
      </w:r>
    </w:p>
    <w:p>
      <w:r>
        <w:rPr>
          <w:b/>
        </w:rPr>
        <w:t xml:space="preserve">Tulos</w:t>
      </w:r>
    </w:p>
    <w:p>
      <w:r>
        <w:t xml:space="preserve">Tom tutki asiaa ja sai selville, että hänen naapurinsa oli varastanut hänen postinsa. Tom teki hänestä ilmoituksen poliisille.</w:t>
      </w:r>
    </w:p>
    <w:p>
      <w:r>
        <w:rPr>
          <w:b/>
        </w:rPr>
        <w:t xml:space="preserve">Tulos</w:t>
      </w:r>
    </w:p>
    <w:p>
      <w:r>
        <w:t xml:space="preserve">Tom näki naapurinsa vievän postinsa.</w:t>
      </w:r>
    </w:p>
    <w:p>
      <w:r>
        <w:rPr>
          <w:b/>
        </w:rPr>
        <w:t xml:space="preserve">Tulos</w:t>
      </w:r>
    </w:p>
    <w:p>
      <w:r>
        <w:t xml:space="preserve">Tomin naapuri oli varastanut sitä.</w:t>
      </w:r>
    </w:p>
    <w:p>
      <w:r>
        <w:rPr>
          <w:b/>
        </w:rPr>
        <w:t xml:space="preserve">Esimerkki 2.3215</w:t>
      </w:r>
    </w:p>
    <w:p>
      <w:r>
        <w:t xml:space="preserve">Alku: Jack halusi järjestää illalliskutsut. Loppu: Jake päätti sittenkin olla järjestämättä juhlia.</w:t>
      </w:r>
    </w:p>
    <w:p>
      <w:r>
        <w:rPr>
          <w:b/>
        </w:rPr>
        <w:t xml:space="preserve">Tulos</w:t>
      </w:r>
    </w:p>
    <w:p>
      <w:r>
        <w:t xml:space="preserve">Hän ja hänen veljensä Jake suunnittelivat sen.</w:t>
      </w:r>
    </w:p>
    <w:p>
      <w:r>
        <w:rPr>
          <w:b/>
        </w:rPr>
        <w:t xml:space="preserve">Tulos</w:t>
      </w:r>
    </w:p>
    <w:p>
      <w:r>
        <w:t xml:space="preserve">Jack sairastui ja sairastui flunssaan.</w:t>
      </w:r>
    </w:p>
    <w:p>
      <w:r>
        <w:rPr>
          <w:b/>
        </w:rPr>
        <w:t xml:space="preserve">Tulos</w:t>
      </w:r>
    </w:p>
    <w:p>
      <w:r>
        <w:t xml:space="preserve">Sitten Jack tajusi, kuinka paljon työtä se olisi.</w:t>
      </w:r>
    </w:p>
    <w:p>
      <w:r>
        <w:rPr>
          <w:b/>
        </w:rPr>
        <w:t xml:space="preserve">Tulos</w:t>
      </w:r>
    </w:p>
    <w:p>
      <w:r>
        <w:t xml:space="preserve">Monet hänen ystävänsä soittivat ja peruivat.</w:t>
      </w:r>
    </w:p>
    <w:p>
      <w:r>
        <w:rPr>
          <w:b/>
        </w:rPr>
        <w:t xml:space="preserve">Esimerkki 2.3216</w:t>
      </w:r>
    </w:p>
    <w:p>
      <w:r>
        <w:t xml:space="preserve">Alku: Billy oli nähnyt äitinsä tekevän popcornia kymmeniä kertoja. Loppu: Kattila valui yli ja popcornia oli kaikkialla.</w:t>
      </w:r>
    </w:p>
    <w:p>
      <w:r>
        <w:rPr>
          <w:b/>
        </w:rPr>
        <w:t xml:space="preserve">Tulos</w:t>
      </w:r>
    </w:p>
    <w:p>
      <w:r>
        <w:t xml:space="preserve">Billy täytti kattilan ääriään myöten.</w:t>
      </w:r>
    </w:p>
    <w:p>
      <w:r>
        <w:rPr>
          <w:b/>
        </w:rPr>
        <w:t xml:space="preserve">Tulos</w:t>
      </w:r>
    </w:p>
    <w:p>
      <w:r>
        <w:t xml:space="preserve">Billy huomasi, että jokin oli vialla.</w:t>
      </w:r>
    </w:p>
    <w:p>
      <w:r>
        <w:rPr>
          <w:b/>
        </w:rPr>
        <w:t xml:space="preserve">Tulos</w:t>
      </w:r>
    </w:p>
    <w:p>
      <w:r>
        <w:t xml:space="preserve">Billy on varmaan unohtanut osan menettelystä.</w:t>
      </w:r>
    </w:p>
    <w:p>
      <w:r>
        <w:rPr>
          <w:b/>
        </w:rPr>
        <w:t xml:space="preserve">Tulos</w:t>
      </w:r>
    </w:p>
    <w:p>
      <w:r>
        <w:t xml:space="preserve">Billyn äiti mokasi kerran.</w:t>
      </w:r>
    </w:p>
    <w:p>
      <w:r>
        <w:rPr>
          <w:b/>
        </w:rPr>
        <w:t xml:space="preserve">Esimerkki 2.3217</w:t>
      </w:r>
    </w:p>
    <w:p>
      <w:r>
        <w:t xml:space="preserve">Alku: Vihaan usein lentokentän turvatarkastuksen läpi kulkemista. Loppu: On niin turhauttavaa asioida lentokentillä nykyään.</w:t>
      </w:r>
    </w:p>
    <w:p>
      <w:r>
        <w:rPr>
          <w:b/>
        </w:rPr>
        <w:t xml:space="preserve">Tulos</w:t>
      </w:r>
    </w:p>
    <w:p>
      <w:r>
        <w:t xml:space="preserve">Minulla oli yksi laukku liikaa lentokentällä.</w:t>
      </w:r>
    </w:p>
    <w:p>
      <w:r>
        <w:rPr>
          <w:b/>
        </w:rPr>
        <w:t xml:space="preserve">Tulos</w:t>
      </w:r>
    </w:p>
    <w:p>
      <w:r>
        <w:t xml:space="preserve">Vartijoilla kestää aina niin kauan.</w:t>
      </w:r>
    </w:p>
    <w:p>
      <w:r>
        <w:rPr>
          <w:b/>
        </w:rPr>
        <w:t xml:space="preserve">Tulos</w:t>
      </w:r>
    </w:p>
    <w:p>
      <w:r>
        <w:t xml:space="preserve">Turvatarkastusjono on pitkä.</w:t>
      </w:r>
    </w:p>
    <w:p>
      <w:r>
        <w:rPr>
          <w:b/>
        </w:rPr>
        <w:t xml:space="preserve">Tulos</w:t>
      </w:r>
    </w:p>
    <w:p>
      <w:r>
        <w:t xml:space="preserve">Ne ovat niin hitaita.</w:t>
      </w:r>
    </w:p>
    <w:p>
      <w:r>
        <w:rPr>
          <w:b/>
        </w:rPr>
        <w:t xml:space="preserve">Esimerkki 2.3218</w:t>
      </w:r>
    </w:p>
    <w:p>
      <w:r>
        <w:t xml:space="preserve">Alku: Silmieni näkö oli huono, ja kirjan rivejä oli vaikea lukea. Loppu: Minulla on nyt muodikkaat uudet silmälasit.</w:t>
      </w:r>
    </w:p>
    <w:p>
      <w:r>
        <w:rPr>
          <w:b/>
        </w:rPr>
        <w:t xml:space="preserve">Tulos</w:t>
      </w:r>
    </w:p>
    <w:p>
      <w:r>
        <w:t xml:space="preserve">Töiden jälkeen ajoin optikolle hakemaan uudet silmälasit.</w:t>
      </w:r>
    </w:p>
    <w:p>
      <w:r>
        <w:rPr>
          <w:b/>
        </w:rPr>
        <w:t xml:space="preserve">Tulos</w:t>
      </w:r>
    </w:p>
    <w:p>
      <w:r>
        <w:t xml:space="preserve">Päätin hoitaa näöni.</w:t>
      </w:r>
    </w:p>
    <w:p>
      <w:r>
        <w:rPr>
          <w:b/>
        </w:rPr>
        <w:t xml:space="preserve">Tulos</w:t>
      </w:r>
    </w:p>
    <w:p>
      <w:r>
        <w:t xml:space="preserve">Kävin silmälääkärissä.</w:t>
      </w:r>
    </w:p>
    <w:p>
      <w:r>
        <w:rPr>
          <w:b/>
        </w:rPr>
        <w:t xml:space="preserve">Tulos</w:t>
      </w:r>
    </w:p>
    <w:p>
      <w:r>
        <w:t xml:space="preserve">Kävin silmälääkärin vastaanotolla.</w:t>
      </w:r>
    </w:p>
    <w:p>
      <w:r>
        <w:rPr>
          <w:b/>
        </w:rPr>
        <w:t xml:space="preserve">Esimerkki 2.3219</w:t>
      </w:r>
    </w:p>
    <w:p>
      <w:r>
        <w:t xml:space="preserve">Alku: Gina tuijotti ikkunasta ulos takapenkillä moottoritiellä. Loppu: Hänellä ei ollut muuta tekemistä, joten hän katseli.</w:t>
      </w:r>
    </w:p>
    <w:p>
      <w:r>
        <w:rPr>
          <w:b/>
        </w:rPr>
        <w:t xml:space="preserve">Tulos</w:t>
      </w:r>
    </w:p>
    <w:p>
      <w:r>
        <w:t xml:space="preserve">Gina näki auto-onnettomuuden.</w:t>
      </w:r>
    </w:p>
    <w:p>
      <w:r>
        <w:rPr>
          <w:b/>
        </w:rPr>
        <w:t xml:space="preserve">Tulos</w:t>
      </w:r>
    </w:p>
    <w:p>
      <w:r>
        <w:t xml:space="preserve">Gina näki kahden ihmisen tappelevan.</w:t>
      </w:r>
    </w:p>
    <w:p>
      <w:r>
        <w:rPr>
          <w:b/>
        </w:rPr>
        <w:t xml:space="preserve">Tulos</w:t>
      </w:r>
    </w:p>
    <w:p>
      <w:r>
        <w:t xml:space="preserve">Gina näki, että oli tapahtunut liikenneonnettomuus.</w:t>
      </w:r>
    </w:p>
    <w:p>
      <w:r>
        <w:rPr>
          <w:b/>
        </w:rPr>
        <w:t xml:space="preserve">Tulos</w:t>
      </w:r>
    </w:p>
    <w:p>
      <w:r>
        <w:t xml:space="preserve">Hän näki kaksi ihmistä pussailemassa autossa valtatien varrella.</w:t>
      </w:r>
    </w:p>
    <w:p>
      <w:r>
        <w:rPr>
          <w:b/>
        </w:rPr>
        <w:t xml:space="preserve">Esimerkki 2.3220</w:t>
      </w:r>
    </w:p>
    <w:p>
      <w:r>
        <w:t xml:space="preserve">Alku: Frankie-kissa adoptoitiin hiljattain mukavaan kolmihenkiseen perheeseen. Loppu: Frankieen totuttiin pian, ja kaikki rakastivat sitä.</w:t>
      </w:r>
    </w:p>
    <w:p>
      <w:r>
        <w:rPr>
          <w:b/>
        </w:rPr>
        <w:t xml:space="preserve">Tulos</w:t>
      </w:r>
    </w:p>
    <w:p>
      <w:r>
        <w:t xml:space="preserve">Yksi perheenjäsenistä pelkäsi kissaa.</w:t>
      </w:r>
    </w:p>
    <w:p>
      <w:r>
        <w:rPr>
          <w:b/>
        </w:rPr>
        <w:t xml:space="preserve">Tulos</w:t>
      </w:r>
    </w:p>
    <w:p>
      <w:r>
        <w:t xml:space="preserve">Frankie ei ollut tottunut olemaan ihmisten seurassa, eikä hän pitänyt halailusta.</w:t>
      </w:r>
    </w:p>
    <w:p>
      <w:r>
        <w:rPr>
          <w:b/>
        </w:rPr>
        <w:t xml:space="preserve">Tulos</w:t>
      </w:r>
    </w:p>
    <w:p>
      <w:r>
        <w:t xml:space="preserve">Frankie oli aluksi peloissaan.</w:t>
      </w:r>
    </w:p>
    <w:p>
      <w:r>
        <w:rPr>
          <w:b/>
        </w:rPr>
        <w:t xml:space="preserve">Tulos</w:t>
      </w:r>
    </w:p>
    <w:p>
      <w:r>
        <w:t xml:space="preserve">Frankie oli hyvin kiivas ja piiloutui usein sängyn alle.</w:t>
      </w:r>
    </w:p>
    <w:p>
      <w:r>
        <w:rPr>
          <w:b/>
        </w:rPr>
        <w:t xml:space="preserve">Esimerkki 2.3221</w:t>
      </w:r>
    </w:p>
    <w:p>
      <w:r>
        <w:t xml:space="preserve">Alku: Löysin kirkkaanpunaisen kovakuoriaisen matoltani. Loppu: Tajusin, että se oli lelukuoriainen, ja tunsin itseni hölmöksi sen jälkeen.</w:t>
      </w:r>
    </w:p>
    <w:p>
      <w:r>
        <w:rPr>
          <w:b/>
        </w:rPr>
        <w:t xml:space="preserve">Tulos</w:t>
      </w:r>
    </w:p>
    <w:p>
      <w:r>
        <w:t xml:space="preserve">Hyppäsin välittömästi.</w:t>
      </w:r>
    </w:p>
    <w:p>
      <w:r>
        <w:rPr>
          <w:b/>
        </w:rPr>
        <w:t xml:space="preserve">Tulos</w:t>
      </w:r>
    </w:p>
    <w:p>
      <w:r>
        <w:t xml:space="preserve">Menin paniikkiin ja yritin tappaa kovakuoriaisen.</w:t>
      </w:r>
    </w:p>
    <w:p>
      <w:r>
        <w:rPr>
          <w:b/>
        </w:rPr>
        <w:t xml:space="preserve">Tulos</w:t>
      </w:r>
    </w:p>
    <w:p>
      <w:r>
        <w:t xml:space="preserve">Huusin pelosta.</w:t>
      </w:r>
    </w:p>
    <w:p>
      <w:r>
        <w:rPr>
          <w:b/>
        </w:rPr>
        <w:t xml:space="preserve">Tulos</w:t>
      </w:r>
    </w:p>
    <w:p>
      <w:r>
        <w:t xml:space="preserve">Kuoriaisen näkeminen pelotti minua.</w:t>
      </w:r>
    </w:p>
    <w:p>
      <w:r>
        <w:rPr>
          <w:b/>
        </w:rPr>
        <w:t xml:space="preserve">Esimerkki 2.3222</w:t>
      </w:r>
    </w:p>
    <w:p>
      <w:r>
        <w:t xml:space="preserve">Alku: Pappi joutui korjaamaan kirkon tornin päällä olevan tuuliviirin. Loppu: Kuljettaja ei nähnyt häntä ja luuli jumalan huutavan hänelle.</w:t>
      </w:r>
    </w:p>
    <w:p>
      <w:r>
        <w:rPr>
          <w:b/>
        </w:rPr>
        <w:t xml:space="preserve">Tulos</w:t>
      </w:r>
    </w:p>
    <w:p>
      <w:r>
        <w:t xml:space="preserve">Kun kuljettaja ajoi ohi, ministeri huusi, koska hän löi vasaralla käteensä.</w:t>
      </w:r>
    </w:p>
    <w:p>
      <w:r>
        <w:rPr>
          <w:b/>
        </w:rPr>
        <w:t xml:space="preserve">Tulos</w:t>
      </w:r>
    </w:p>
    <w:p>
      <w:r>
        <w:t xml:space="preserve">kuljettaja törmäsi kirkkoa vasten oleviin tikkaisiin.</w:t>
      </w:r>
    </w:p>
    <w:p>
      <w:r>
        <w:rPr>
          <w:b/>
        </w:rPr>
        <w:t xml:space="preserve">Tulos</w:t>
      </w:r>
    </w:p>
    <w:p>
      <w:r>
        <w:t xml:space="preserve">Joku parkkeerasi ulos aivan tuuliviirin alle.</w:t>
      </w:r>
    </w:p>
    <w:p>
      <w:r>
        <w:rPr>
          <w:b/>
        </w:rPr>
        <w:t xml:space="preserve">Tulos</w:t>
      </w:r>
    </w:p>
    <w:p>
      <w:r>
        <w:t xml:space="preserve">Ministeri näki bussinkuljettajan olevan törmäämässä tietä ylittävään poikaan ja huusi hänelle.</w:t>
      </w:r>
    </w:p>
    <w:p>
      <w:r>
        <w:rPr>
          <w:b/>
        </w:rPr>
        <w:t xml:space="preserve">Tulos</w:t>
      </w:r>
    </w:p>
    <w:p>
      <w:r>
        <w:t xml:space="preserve">Pappi huusi autoilijalle, joka ajoi liian lujaa kirkon ohi.</w:t>
      </w:r>
    </w:p>
    <w:p>
      <w:r>
        <w:rPr>
          <w:b/>
        </w:rPr>
        <w:t xml:space="preserve">Esimerkki 2.3223</w:t>
      </w:r>
    </w:p>
    <w:p>
      <w:r>
        <w:t xml:space="preserve">Alku: Tänään haravoin koko takapihani. Loppu: Olen iloinen, että haravoin ruohon, koska tulipalo olisi levinnyt.</w:t>
      </w:r>
    </w:p>
    <w:p>
      <w:r>
        <w:rPr>
          <w:b/>
        </w:rPr>
        <w:t xml:space="preserve">Tulos</w:t>
      </w:r>
    </w:p>
    <w:p>
      <w:r>
        <w:t xml:space="preserve">Pihalla syttyi tulipalo.</w:t>
      </w:r>
    </w:p>
    <w:p>
      <w:r>
        <w:rPr>
          <w:b/>
        </w:rPr>
        <w:t xml:space="preserve">Tulos</w:t>
      </w:r>
    </w:p>
    <w:p>
      <w:r>
        <w:t xml:space="preserve">Takapihalla syttyi tulipalo kaasugrillistä.</w:t>
      </w:r>
    </w:p>
    <w:p>
      <w:r>
        <w:rPr>
          <w:b/>
        </w:rPr>
        <w:t xml:space="preserve">Tulos</w:t>
      </w:r>
    </w:p>
    <w:p>
      <w:r>
        <w:t xml:space="preserve">Talon takana olevalla pellolla syttyi tulipalo.</w:t>
      </w:r>
    </w:p>
    <w:p>
      <w:r>
        <w:rPr>
          <w:b/>
        </w:rPr>
        <w:t xml:space="preserve">Tulos</w:t>
      </w:r>
    </w:p>
    <w:p>
      <w:r>
        <w:t xml:space="preserve">Seuraavana päivänä savukkeeni sytytti ruohikkopalon.</w:t>
      </w:r>
    </w:p>
    <w:p>
      <w:r>
        <w:rPr>
          <w:b/>
        </w:rPr>
        <w:t xml:space="preserve">Esimerkki 2.3224</w:t>
      </w:r>
    </w:p>
    <w:p>
      <w:r>
        <w:t xml:space="preserve">Alku: Kelly oli innokas osallistumaan perheensä joulujuhliin. Loppu: Kelly jätti juhlat väliin ja auttoi mielellään kodittomia!</w:t>
      </w:r>
    </w:p>
    <w:p>
      <w:r>
        <w:rPr>
          <w:b/>
        </w:rPr>
        <w:t xml:space="preserve">Tulos</w:t>
      </w:r>
    </w:p>
    <w:p>
      <w:r>
        <w:t xml:space="preserve">Kellyn oli pakko ilmoittautua vapaaehtoiseksi.</w:t>
      </w:r>
    </w:p>
    <w:p>
      <w:r>
        <w:rPr>
          <w:b/>
        </w:rPr>
        <w:t xml:space="preserve">Tulos</w:t>
      </w:r>
    </w:p>
    <w:p>
      <w:r>
        <w:t xml:space="preserve">Kellyn ystävä kysyi, haluaisiko hän auttaa kodittomien ruokkimisessa sen sijaan, että menisi juhliin.</w:t>
      </w:r>
    </w:p>
    <w:p>
      <w:r>
        <w:rPr>
          <w:b/>
        </w:rPr>
        <w:t xml:space="preserve">Tulos</w:t>
      </w:r>
    </w:p>
    <w:p>
      <w:r>
        <w:t xml:space="preserve">Kellyn ystävä aikoi ruokkia kodittomia.</w:t>
      </w:r>
    </w:p>
    <w:p>
      <w:r>
        <w:rPr>
          <w:b/>
        </w:rPr>
        <w:t xml:space="preserve">Esimerkki 2.3225</w:t>
      </w:r>
    </w:p>
    <w:p>
      <w:r>
        <w:t xml:space="preserve">Alku: Tiffany meni ruokakauppaan. Loppu: Myöhemmin hän huomasi, että kalkkuna oli pilaantunut.</w:t>
      </w:r>
    </w:p>
    <w:p>
      <w:r>
        <w:rPr>
          <w:b/>
        </w:rPr>
        <w:t xml:space="preserve">Tulos</w:t>
      </w:r>
    </w:p>
    <w:p>
      <w:r>
        <w:t xml:space="preserve">Tiffany unohti tuoda kalkkunan autosta.</w:t>
      </w:r>
    </w:p>
    <w:p>
      <w:r>
        <w:rPr>
          <w:b/>
        </w:rPr>
        <w:t xml:space="preserve">Tulos</w:t>
      </w:r>
    </w:p>
    <w:p>
      <w:r>
        <w:t xml:space="preserve">Tiffany unohti laittaa kalkkunan jääkaappiin, kun hän tuli kotiin.</w:t>
      </w:r>
    </w:p>
    <w:p>
      <w:r>
        <w:rPr>
          <w:b/>
        </w:rPr>
        <w:t xml:space="preserve">Tulos</w:t>
      </w:r>
    </w:p>
    <w:p>
      <w:r>
        <w:t xml:space="preserve">Tiffany jätti ruokatavarat autoon ja jatkoi ostosten tekoa.</w:t>
      </w:r>
    </w:p>
    <w:p>
      <w:r>
        <w:rPr>
          <w:b/>
        </w:rPr>
        <w:t xml:space="preserve">Tulos</w:t>
      </w:r>
    </w:p>
    <w:p>
      <w:r>
        <w:t xml:space="preserve">Tiffany unohti ottaa kalkkunan pois autosta.</w:t>
      </w:r>
    </w:p>
    <w:p>
      <w:r>
        <w:rPr>
          <w:b/>
        </w:rPr>
        <w:t xml:space="preserve">Tulos</w:t>
      </w:r>
    </w:p>
    <w:p>
      <w:r>
        <w:t xml:space="preserve">Hän osti kalkkunaviipaleita, mutta jätti ne tiskille.</w:t>
      </w:r>
    </w:p>
    <w:p>
      <w:r>
        <w:rPr>
          <w:b/>
        </w:rPr>
        <w:t xml:space="preserve">Esimerkki 2.3226</w:t>
      </w:r>
    </w:p>
    <w:p>
      <w:r>
        <w:t xml:space="preserve">Alku: Lisa oli innoissaan siitä, että hänellä oli upouusi laatikollinen värikyniä. Loppu: Hänen äitinsä ripusti yhden hänen mestariteoksistaan jääkaappiin.</w:t>
      </w:r>
    </w:p>
    <w:p>
      <w:r>
        <w:rPr>
          <w:b/>
        </w:rPr>
        <w:t xml:space="preserve">Tulos</w:t>
      </w:r>
    </w:p>
    <w:p>
      <w:r>
        <w:t xml:space="preserve">Lisa alkoi heti värittää kuvia.</w:t>
      </w:r>
    </w:p>
    <w:p>
      <w:r>
        <w:rPr>
          <w:b/>
        </w:rPr>
        <w:t xml:space="preserve">Tulos</w:t>
      </w:r>
    </w:p>
    <w:p>
      <w:r>
        <w:t xml:space="preserve">Hän oli niin innostunut, että piirsi kolme suurta kuvaa.</w:t>
      </w:r>
    </w:p>
    <w:p>
      <w:r>
        <w:rPr>
          <w:b/>
        </w:rPr>
        <w:t xml:space="preserve">Tulos</w:t>
      </w:r>
    </w:p>
    <w:p>
      <w:r>
        <w:t xml:space="preserve">hän teki kauniin kuvan.</w:t>
      </w:r>
    </w:p>
    <w:p>
      <w:r>
        <w:rPr>
          <w:b/>
        </w:rPr>
        <w:t xml:space="preserve">Esimerkki 2.3227</w:t>
      </w:r>
    </w:p>
    <w:p>
      <w:r>
        <w:t xml:space="preserve">Alku: Ella oli aina kateellinen siskolleen Connielle. Loppu: Ella huomasi, että hänellä oli erilaisia kykyjä kuin Conniella.</w:t>
      </w:r>
    </w:p>
    <w:p>
      <w:r>
        <w:rPr>
          <w:b/>
        </w:rPr>
        <w:t xml:space="preserve">Tulos</w:t>
      </w:r>
    </w:p>
    <w:p>
      <w:r>
        <w:t xml:space="preserve">Mutta jostain syystä Ella ei voinut ymmärtää, miksi hän ei voinut koskaan olla samanlainen kuin Connie.</w:t>
      </w:r>
    </w:p>
    <w:p>
      <w:r>
        <w:rPr>
          <w:b/>
        </w:rPr>
        <w:t xml:space="preserve">Tulos</w:t>
      </w:r>
    </w:p>
    <w:p>
      <w:r>
        <w:t xml:space="preserve">Ella osasi kärrynpyörää, mutta Connie ei.</w:t>
      </w:r>
    </w:p>
    <w:p>
      <w:r>
        <w:rPr>
          <w:b/>
        </w:rPr>
        <w:t xml:space="preserve">Tulos</w:t>
      </w:r>
    </w:p>
    <w:p>
      <w:r>
        <w:t xml:space="preserve">Hän ei koskaan pystyisi tekemään mitään yhtä hyvin kuin Connie.</w:t>
      </w:r>
    </w:p>
    <w:p>
      <w:r>
        <w:rPr>
          <w:b/>
        </w:rPr>
        <w:t xml:space="preserve">Tulos</w:t>
      </w:r>
    </w:p>
    <w:p>
      <w:r>
        <w:t xml:space="preserve">Sitten Ella näki Connien epäonnistuvan jossakin, missä Ella oli hyvä.</w:t>
      </w:r>
    </w:p>
    <w:p>
      <w:r>
        <w:rPr>
          <w:b/>
        </w:rPr>
        <w:t xml:space="preserve">Tulos</w:t>
      </w:r>
    </w:p>
    <w:p>
      <w:r>
        <w:t xml:space="preserve">Sitten Ella kokeili erilaisia asioita harrastuksena.</w:t>
      </w:r>
    </w:p>
    <w:p>
      <w:r>
        <w:rPr>
          <w:b/>
        </w:rPr>
        <w:t xml:space="preserve">Esimerkki 2.3228</w:t>
      </w:r>
    </w:p>
    <w:p>
      <w:r>
        <w:t xml:space="preserve">Alku: Dave keräsi kaikki rantavarusteensa. Lopetus: Dave oli niin helpottunut!</w:t>
      </w:r>
    </w:p>
    <w:p>
      <w:r>
        <w:rPr>
          <w:b/>
        </w:rPr>
        <w:t xml:space="preserve">Tulos</w:t>
      </w:r>
    </w:p>
    <w:p>
      <w:r>
        <w:t xml:space="preserve">Dave löysi varikkopysäkin, jossa oli paljon varavarastoja.</w:t>
      </w:r>
    </w:p>
    <w:p>
      <w:r>
        <w:rPr>
          <w:b/>
        </w:rPr>
        <w:t xml:space="preserve">Tulos</w:t>
      </w:r>
    </w:p>
    <w:p>
      <w:r>
        <w:t xml:space="preserve">Kaikki mahtui hänen uuteen kuorma-autoonsa.</w:t>
      </w:r>
    </w:p>
    <w:p>
      <w:r>
        <w:rPr>
          <w:b/>
        </w:rPr>
        <w:t xml:space="preserve">Tulos</w:t>
      </w:r>
    </w:p>
    <w:p>
      <w:r>
        <w:t xml:space="preserve">Sää oli tänään hyvä, ja ranta avattiin.</w:t>
      </w:r>
    </w:p>
    <w:p>
      <w:r>
        <w:rPr>
          <w:b/>
        </w:rPr>
        <w:t xml:space="preserve">Esimerkki 2.3229</w:t>
      </w:r>
    </w:p>
    <w:p>
      <w:r>
        <w:t xml:space="preserve">Alku: Tiffany halusi pudottaa vauvapainonsa. Loppu: Tiffany heitti selkänsä ulos ja joutui odottamaan, että voisi aloittaa treenaamisen uudelleen.</w:t>
      </w:r>
    </w:p>
    <w:p>
      <w:r>
        <w:rPr>
          <w:b/>
        </w:rPr>
        <w:t xml:space="preserve">Tulos</w:t>
      </w:r>
    </w:p>
    <w:p>
      <w:r>
        <w:t xml:space="preserve">Tiffany alkoi treenata joka päivä.</w:t>
      </w:r>
    </w:p>
    <w:p>
      <w:r>
        <w:rPr>
          <w:b/>
        </w:rPr>
        <w:t xml:space="preserve">Tulos</w:t>
      </w:r>
    </w:p>
    <w:p>
      <w:r>
        <w:t xml:space="preserve">Tiffany tunsi selkäkipua harjoituksen aikana.</w:t>
      </w:r>
    </w:p>
    <w:p>
      <w:r>
        <w:rPr>
          <w:b/>
        </w:rPr>
        <w:t xml:space="preserve">Tulos</w:t>
      </w:r>
    </w:p>
    <w:p>
      <w:r>
        <w:t xml:space="preserve">Tiffany seurasi aerobisia DVD-levyjä saadakseen lisää liikuntaa.</w:t>
      </w:r>
    </w:p>
    <w:p>
      <w:r>
        <w:rPr>
          <w:b/>
        </w:rPr>
        <w:t xml:space="preserve">Tulos</w:t>
      </w:r>
    </w:p>
    <w:p>
      <w:r>
        <w:t xml:space="preserve">Tiffany liittyi edistyneiden liikuntatunneille.</w:t>
      </w:r>
    </w:p>
    <w:p>
      <w:r>
        <w:rPr>
          <w:b/>
        </w:rPr>
        <w:t xml:space="preserve">Esimerkki 2.3230</w:t>
      </w:r>
    </w:p>
    <w:p>
      <w:r>
        <w:t xml:space="preserve">Alku: Olin kävelemässä koulusta kotiin. Loppu: Hän uhkasi kaveria menemään pois tai muuten hän loukkaantuisi.</w:t>
      </w:r>
    </w:p>
    <w:p>
      <w:r>
        <w:rPr>
          <w:b/>
        </w:rPr>
        <w:t xml:space="preserve">Tulos</w:t>
      </w:r>
    </w:p>
    <w:p>
      <w:r>
        <w:t xml:space="preserve">Karmiva mies lähestyi minua ja ystävääni.</w:t>
      </w:r>
    </w:p>
    <w:p>
      <w:r>
        <w:rPr>
          <w:b/>
        </w:rPr>
        <w:t xml:space="preserve">Tulos</w:t>
      </w:r>
    </w:p>
    <w:p>
      <w:r>
        <w:t xml:space="preserve">Kaveri alkoi seurata minua ja ystäväni näki.</w:t>
      </w:r>
    </w:p>
    <w:p>
      <w:r>
        <w:rPr>
          <w:b/>
        </w:rPr>
        <w:t xml:space="preserve">Tulos</w:t>
      </w:r>
    </w:p>
    <w:p>
      <w:r>
        <w:t xml:space="preserve">Mies lähestyi meitä kadun toiselta puolelta.</w:t>
      </w:r>
    </w:p>
    <w:p>
      <w:r>
        <w:rPr>
          <w:b/>
        </w:rPr>
        <w:t xml:space="preserve">Tulos</w:t>
      </w:r>
    </w:p>
    <w:p>
      <w:r>
        <w:t xml:space="preserve">Ja kiusaaja alkoi kiusata toista lasta.</w:t>
      </w:r>
    </w:p>
    <w:p>
      <w:r>
        <w:rPr>
          <w:b/>
        </w:rPr>
        <w:t xml:space="preserve">Tulos</w:t>
      </w:r>
    </w:p>
    <w:p>
      <w:r>
        <w:t xml:space="preserve">poikaystäväni näki exäni huutavan minulle.</w:t>
      </w:r>
    </w:p>
    <w:p>
      <w:r>
        <w:rPr>
          <w:b/>
        </w:rPr>
        <w:t xml:space="preserve">Esimerkki 2.3231</w:t>
      </w:r>
    </w:p>
    <w:p>
      <w:r>
        <w:t xml:space="preserve">Alku: Jake oli ongelmia televisionsa kanssa. Loppu: Hän huomasi, että yksi niistä oli rikki, ja korjasi ongelman.</w:t>
      </w:r>
    </w:p>
    <w:p>
      <w:r>
        <w:rPr>
          <w:b/>
        </w:rPr>
        <w:t xml:space="preserve">Tulos</w:t>
      </w:r>
    </w:p>
    <w:p>
      <w:r>
        <w:t xml:space="preserve">Hän tarkisti kaikki johdotukset.</w:t>
      </w:r>
    </w:p>
    <w:p>
      <w:r>
        <w:rPr>
          <w:b/>
        </w:rPr>
        <w:t xml:space="preserve">Tulos</w:t>
      </w:r>
    </w:p>
    <w:p>
      <w:r>
        <w:t xml:space="preserve">Hän tarkisti televisionsa johdot.</w:t>
      </w:r>
    </w:p>
    <w:p>
      <w:r>
        <w:rPr>
          <w:b/>
        </w:rPr>
        <w:t xml:space="preserve">Tulos</w:t>
      </w:r>
    </w:p>
    <w:p>
      <w:r>
        <w:t xml:space="preserve">Hän tarkisti johdotukset.</w:t>
      </w:r>
    </w:p>
    <w:p>
      <w:r>
        <w:rPr>
          <w:b/>
        </w:rPr>
        <w:t xml:space="preserve">Tulos</w:t>
      </w:r>
    </w:p>
    <w:p>
      <w:r>
        <w:t xml:space="preserve">Jake tarkisti televisionsa sähköjohdot.</w:t>
      </w:r>
    </w:p>
    <w:p>
      <w:r>
        <w:rPr>
          <w:b/>
        </w:rPr>
        <w:t xml:space="preserve">Tulos</w:t>
      </w:r>
    </w:p>
    <w:p>
      <w:r>
        <w:t xml:space="preserve">Jake analysoi, mikä oli vialla.</w:t>
      </w:r>
    </w:p>
    <w:p>
      <w:r>
        <w:rPr>
          <w:b/>
        </w:rPr>
        <w:t xml:space="preserve">Esimerkki 2.3232</w:t>
      </w:r>
    </w:p>
    <w:p>
      <w:r>
        <w:t xml:space="preserve">Alku: Eilen illalla mieheni ja minä menimme yhdessä ulos. Loppu: Sitten menimme kotiin illallisen jälkeen rentoutumaan sohvalle.</w:t>
      </w:r>
    </w:p>
    <w:p>
      <w:r>
        <w:rPr>
          <w:b/>
        </w:rPr>
        <w:t xml:space="preserve">Tulos</w:t>
      </w:r>
    </w:p>
    <w:p>
      <w:r>
        <w:t xml:space="preserve">Söimme mieheni kanssa paikallisessa ravintolassa.</w:t>
      </w:r>
    </w:p>
    <w:p>
      <w:r>
        <w:rPr>
          <w:b/>
        </w:rPr>
        <w:t xml:space="preserve">Tulos</w:t>
      </w:r>
    </w:p>
    <w:p>
      <w:r>
        <w:t xml:space="preserve">Söimme erittäin maukkaan illallisen ranskalaisessa ravintolassa.</w:t>
      </w:r>
    </w:p>
    <w:p>
      <w:r>
        <w:rPr>
          <w:b/>
        </w:rPr>
        <w:t xml:space="preserve">Tulos</w:t>
      </w:r>
    </w:p>
    <w:p>
      <w:r>
        <w:t xml:space="preserve">Halusimme tehdä enemmän, mutta väsytimme liikaa.</w:t>
      </w:r>
    </w:p>
    <w:p>
      <w:r>
        <w:rPr>
          <w:b/>
        </w:rPr>
        <w:t xml:space="preserve">Tulos</w:t>
      </w:r>
    </w:p>
    <w:p>
      <w:r>
        <w:t xml:space="preserve">Kävimme puistossa ja rannalla.</w:t>
      </w:r>
    </w:p>
    <w:p>
      <w:r>
        <w:rPr>
          <w:b/>
        </w:rPr>
        <w:t xml:space="preserve">Esimerkki 2.3233</w:t>
      </w:r>
    </w:p>
    <w:p>
      <w:r>
        <w:t xml:space="preserve">Alku: Ystäväni haastoi minut golfiin. Loppu: Hän hävisi, koska hän päätyi bogeyyn.</w:t>
      </w:r>
    </w:p>
    <w:p>
      <w:r>
        <w:rPr>
          <w:b/>
        </w:rPr>
        <w:t xml:space="preserve">Tulos</w:t>
      </w:r>
    </w:p>
    <w:p>
      <w:r>
        <w:t xml:space="preserve">Hän ei ollut hyvä, ja hän jäi paljon paitsi.</w:t>
      </w:r>
    </w:p>
    <w:p>
      <w:r>
        <w:rPr>
          <w:b/>
        </w:rPr>
        <w:t xml:space="preserve">Tulos</w:t>
      </w:r>
    </w:p>
    <w:p>
      <w:r>
        <w:t xml:space="preserve">En ollut lainkaan hyvä golfissa.</w:t>
      </w:r>
    </w:p>
    <w:p>
      <w:r>
        <w:rPr>
          <w:b/>
        </w:rPr>
        <w:t xml:space="preserve">Tulos</w:t>
      </w:r>
    </w:p>
    <w:p>
      <w:r>
        <w:t xml:space="preserve">Sain parhaan mahdollisen pistemäärän.</w:t>
      </w:r>
    </w:p>
    <w:p>
      <w:r>
        <w:rPr>
          <w:b/>
        </w:rPr>
        <w:t xml:space="preserve">Tulos</w:t>
      </w:r>
    </w:p>
    <w:p>
      <w:r>
        <w:t xml:space="preserve">Pärjäsimme molemmat aika hyvin koko pelin ajan.</w:t>
      </w:r>
    </w:p>
    <w:p>
      <w:r>
        <w:rPr>
          <w:b/>
        </w:rPr>
        <w:t xml:space="preserve">Esimerkki 2.3234</w:t>
      </w:r>
    </w:p>
    <w:p>
      <w:r>
        <w:t xml:space="preserve">Alku: Tyler tilasi pizzan. Loppu: Hän antoi heille paremmat ohjeet, ja he toivat hänelle pizzan.</w:t>
      </w:r>
    </w:p>
    <w:p>
      <w:r>
        <w:rPr>
          <w:b/>
        </w:rPr>
        <w:t xml:space="preserve">Tulos</w:t>
      </w:r>
    </w:p>
    <w:p>
      <w:r>
        <w:t xml:space="preserve">Lähetti eksyi.</w:t>
      </w:r>
    </w:p>
    <w:p>
      <w:r>
        <w:rPr>
          <w:b/>
        </w:rPr>
        <w:t xml:space="preserve">Tulos</w:t>
      </w:r>
    </w:p>
    <w:p>
      <w:r>
        <w:t xml:space="preserve">He eivät löytäneet Tylerin taloa ja soittivat hänelle.</w:t>
      </w:r>
    </w:p>
    <w:p>
      <w:r>
        <w:rPr>
          <w:b/>
        </w:rPr>
        <w:t xml:space="preserve">Tulos</w:t>
      </w:r>
    </w:p>
    <w:p>
      <w:r>
        <w:t xml:space="preserve">He eivät ymmärtäneet, miten he pääsisivät hänen talolleen.</w:t>
      </w:r>
    </w:p>
    <w:p>
      <w:r>
        <w:rPr>
          <w:b/>
        </w:rPr>
        <w:t xml:space="preserve">Tulos</w:t>
      </w:r>
    </w:p>
    <w:p>
      <w:r>
        <w:t xml:space="preserve">Tyer soitti heille tilattuaan verkossa.</w:t>
      </w:r>
    </w:p>
    <w:p>
      <w:r>
        <w:rPr>
          <w:b/>
        </w:rPr>
        <w:t xml:space="preserve">Esimerkki 2.3235</w:t>
      </w:r>
    </w:p>
    <w:p>
      <w:r>
        <w:t xml:space="preserve">Alku: John halusi pizzaa, mutta hän oli rahaton. Loppu: John söi sen sijaan porkkanoita.</w:t>
      </w:r>
    </w:p>
    <w:p>
      <w:r>
        <w:rPr>
          <w:b/>
        </w:rPr>
        <w:t xml:space="preserve">Tulos</w:t>
      </w:r>
    </w:p>
    <w:p>
      <w:r>
        <w:t xml:space="preserve">Hänellä oli porkkanoita jääkaapissa.</w:t>
      </w:r>
    </w:p>
    <w:p>
      <w:r>
        <w:rPr>
          <w:b/>
        </w:rPr>
        <w:t xml:space="preserve">Tulos</w:t>
      </w:r>
    </w:p>
    <w:p>
      <w:r>
        <w:t xml:space="preserve">John löysi porkkanoita jääkaapistaan.</w:t>
      </w:r>
    </w:p>
    <w:p>
      <w:r>
        <w:rPr>
          <w:b/>
        </w:rPr>
        <w:t xml:space="preserve">Tulos</w:t>
      </w:r>
    </w:p>
    <w:p>
      <w:r>
        <w:t xml:space="preserve">Johnilla oli jääkaapissa porkkanoita.</w:t>
      </w:r>
    </w:p>
    <w:p>
      <w:r>
        <w:rPr>
          <w:b/>
        </w:rPr>
        <w:t xml:space="preserve">Tulos</w:t>
      </w:r>
    </w:p>
    <w:p>
      <w:r>
        <w:t xml:space="preserve">John tutki jääkaappia.</w:t>
      </w:r>
    </w:p>
    <w:p>
      <w:r>
        <w:rPr>
          <w:b/>
        </w:rPr>
        <w:t xml:space="preserve">Esimerkki 2.3236</w:t>
      </w:r>
    </w:p>
    <w:p>
      <w:r>
        <w:t xml:space="preserve">Alku: Koiran jalat alkoivat nykiä. Loppu: Koira nousi nopeasti ylös ja jätti unen taakseen.</w:t>
      </w:r>
    </w:p>
    <w:p>
      <w:r>
        <w:rPr>
          <w:b/>
        </w:rPr>
        <w:t xml:space="preserve">Tulos</w:t>
      </w:r>
    </w:p>
    <w:p>
      <w:r>
        <w:t xml:space="preserve">Hän heräsi, koska näki painajaista.</w:t>
      </w:r>
    </w:p>
    <w:p>
      <w:r>
        <w:rPr>
          <w:b/>
        </w:rPr>
        <w:t xml:space="preserve">Tulos</w:t>
      </w:r>
    </w:p>
    <w:p>
      <w:r>
        <w:t xml:space="preserve">Siellä poika juoksee jalkakäytävällä.</w:t>
      </w:r>
    </w:p>
    <w:p>
      <w:r>
        <w:rPr>
          <w:b/>
        </w:rPr>
        <w:t xml:space="preserve">Tulos</w:t>
      </w:r>
    </w:p>
    <w:p>
      <w:r>
        <w:t xml:space="preserve">Koira heräsi unensa aikana.</w:t>
      </w:r>
    </w:p>
    <w:p>
      <w:r>
        <w:rPr>
          <w:b/>
        </w:rPr>
        <w:t xml:space="preserve">Esimerkki 2.3237</w:t>
      </w:r>
    </w:p>
    <w:p>
      <w:r>
        <w:t xml:space="preserve">Alku: Gus asui kaupungissa eikä ollut koskaan nähnyt tulikärpästä. Loppu: Se oli yö, jota he eivät koskaan unohtaisi.</w:t>
      </w:r>
    </w:p>
    <w:p>
      <w:r>
        <w:rPr>
          <w:b/>
        </w:rPr>
        <w:t xml:space="preserve">Tulos</w:t>
      </w:r>
    </w:p>
    <w:p>
      <w:r>
        <w:t xml:space="preserve">Gun ja hänen tyttöystävänsä lähtivät telttailemaan metsään.</w:t>
      </w:r>
    </w:p>
    <w:p>
      <w:r>
        <w:rPr>
          <w:b/>
        </w:rPr>
        <w:t xml:space="preserve">Tulos</w:t>
      </w:r>
    </w:p>
    <w:p>
      <w:r>
        <w:t xml:space="preserve">Gus astui ulos ja näki noin 20 tulikärpästä.</w:t>
      </w:r>
    </w:p>
    <w:p>
      <w:r>
        <w:rPr>
          <w:b/>
        </w:rPr>
        <w:t xml:space="preserve">Tulos</w:t>
      </w:r>
    </w:p>
    <w:p>
      <w:r>
        <w:t xml:space="preserve">Sitten Gus näki maaseudulla paljon tulikärpäsiä.</w:t>
      </w:r>
    </w:p>
    <w:p>
      <w:r>
        <w:rPr>
          <w:b/>
        </w:rPr>
        <w:t xml:space="preserve">Tulos</w:t>
      </w:r>
    </w:p>
    <w:p>
      <w:r>
        <w:t xml:space="preserve">Gus lähti maalle sinä yönä.</w:t>
      </w:r>
    </w:p>
    <w:p>
      <w:r>
        <w:rPr>
          <w:b/>
        </w:rPr>
        <w:t xml:space="preserve">Tulos</w:t>
      </w:r>
    </w:p>
    <w:p>
      <w:r>
        <w:t xml:space="preserve">Hän ja Laurie lähtivät maalle katsomaan niitä.</w:t>
      </w:r>
    </w:p>
    <w:p>
      <w:r>
        <w:rPr>
          <w:b/>
        </w:rPr>
        <w:t xml:space="preserve">Esimerkki 2.3238</w:t>
      </w:r>
    </w:p>
    <w:p>
      <w:r>
        <w:t xml:space="preserve">Alku: Beth oli toipumassa sairaudesta. Loppu: Beth tarvitsi lepoa.</w:t>
      </w:r>
    </w:p>
    <w:p>
      <w:r>
        <w:rPr>
          <w:b/>
        </w:rPr>
        <w:t xml:space="preserve">Tulos</w:t>
      </w:r>
    </w:p>
    <w:p>
      <w:r>
        <w:t xml:space="preserve">Beth oli vakavasti sairas.</w:t>
      </w:r>
    </w:p>
    <w:p>
      <w:r>
        <w:rPr>
          <w:b/>
        </w:rPr>
        <w:t xml:space="preserve">Tulos</w:t>
      </w:r>
    </w:p>
    <w:p>
      <w:r>
        <w:t xml:space="preserve">Beth ei ollut aivan valmis toimintaan.</w:t>
      </w:r>
    </w:p>
    <w:p>
      <w:r>
        <w:rPr>
          <w:b/>
        </w:rPr>
        <w:t xml:space="preserve">Tulos</w:t>
      </w:r>
    </w:p>
    <w:p>
      <w:r>
        <w:t xml:space="preserve">Bethin lääkäri antoi hänelle lääkettä, joka väsytti häntä.</w:t>
      </w:r>
    </w:p>
    <w:p>
      <w:r>
        <w:rPr>
          <w:b/>
        </w:rPr>
        <w:t xml:space="preserve">Tulos</w:t>
      </w:r>
    </w:p>
    <w:p>
      <w:r>
        <w:t xml:space="preserve">Hän yritti nousta seisomaan, mutta ei pystynyt.</w:t>
      </w:r>
    </w:p>
    <w:p>
      <w:r>
        <w:rPr>
          <w:b/>
        </w:rPr>
        <w:t xml:space="preserve">Esimerkki 2.3239</w:t>
      </w:r>
    </w:p>
    <w:p>
      <w:r>
        <w:t xml:space="preserve">Alku: Timmy oli innoissaan, kun hän pääsi tänään näyttämään ja kertomaan. Loppu: Hän ei koskaan päässyt pitämään esitelmäänsä.</w:t>
      </w:r>
    </w:p>
    <w:p>
      <w:r>
        <w:rPr>
          <w:b/>
        </w:rPr>
        <w:t xml:space="preserve">Tulos</w:t>
      </w:r>
    </w:p>
    <w:p>
      <w:r>
        <w:t xml:space="preserve">Timmyä edeltävät esitykset olivat pitkiä.</w:t>
      </w:r>
    </w:p>
    <w:p>
      <w:r>
        <w:rPr>
          <w:b/>
        </w:rPr>
        <w:t xml:space="preserve">Tulos</w:t>
      </w:r>
    </w:p>
    <w:p>
      <w:r>
        <w:t xml:space="preserve">Tunnin aikana oli paloharjoitus.</w:t>
      </w:r>
    </w:p>
    <w:p>
      <w:r>
        <w:rPr>
          <w:b/>
        </w:rPr>
        <w:t xml:space="preserve">Tulos</w:t>
      </w:r>
    </w:p>
    <w:p>
      <w:r>
        <w:t xml:space="preserve">Timmy unohti esittelykappaleensa kotiin.</w:t>
      </w:r>
    </w:p>
    <w:p>
      <w:r>
        <w:rPr>
          <w:b/>
        </w:rPr>
        <w:t xml:space="preserve">Tulos</w:t>
      </w:r>
    </w:p>
    <w:p>
      <w:r>
        <w:t xml:space="preserve">Timmyä jännitti esiintyminen.</w:t>
      </w:r>
    </w:p>
    <w:p>
      <w:r>
        <w:rPr>
          <w:b/>
        </w:rPr>
        <w:t xml:space="preserve">Tulos</w:t>
      </w:r>
    </w:p>
    <w:p>
      <w:r>
        <w:t xml:space="preserve">Timmy suuttui, kun muut lapset alkoivat kestää liian kauan.</w:t>
      </w:r>
    </w:p>
    <w:p>
      <w:r>
        <w:rPr>
          <w:b/>
        </w:rPr>
        <w:t xml:space="preserve">Esimerkki 2.3240</w:t>
      </w:r>
    </w:p>
    <w:p>
      <w:r>
        <w:t xml:space="preserve">Alku: Lapset olivat valmiita makaamaan. Lopetus: Äiti sammutti valot.</w:t>
      </w:r>
    </w:p>
    <w:p>
      <w:r>
        <w:rPr>
          <w:b/>
        </w:rPr>
        <w:t xml:space="preserve">Tulos</w:t>
      </w:r>
    </w:p>
    <w:p>
      <w:r>
        <w:t xml:space="preserve">He menivät sänkyihinsä ja venyttelivät.</w:t>
      </w:r>
    </w:p>
    <w:p>
      <w:r>
        <w:rPr>
          <w:b/>
        </w:rPr>
        <w:t xml:space="preserve">Tulos</w:t>
      </w:r>
    </w:p>
    <w:p>
      <w:r>
        <w:t xml:space="preserve">he olivat pelanneet koko päivän ja olivat hyvin väsyneitä.</w:t>
      </w:r>
    </w:p>
    <w:p>
      <w:r>
        <w:rPr>
          <w:b/>
        </w:rPr>
        <w:t xml:space="preserve">Tulos</w:t>
      </w:r>
    </w:p>
    <w:p>
      <w:r>
        <w:t xml:space="preserve">Heidän äitinsä laittoi heidät makuulle ja kertoi heille tarinan ennen kuin he nukahtivat.</w:t>
      </w:r>
    </w:p>
    <w:p>
      <w:r>
        <w:rPr>
          <w:b/>
        </w:rPr>
        <w:t xml:space="preserve">Tulos</w:t>
      </w:r>
    </w:p>
    <w:p>
      <w:r>
        <w:t xml:space="preserve">He olivat väsyneitä koulunkäynnistä.</w:t>
      </w:r>
    </w:p>
    <w:p>
      <w:r>
        <w:rPr>
          <w:b/>
        </w:rPr>
        <w:t xml:space="preserve">Esimerkki 2.3241</w:t>
      </w:r>
    </w:p>
    <w:p>
      <w:r>
        <w:t xml:space="preserve">Alku: Layla melkein näki isänsä. Loppu: Yhdessä he söivät kanakeittoa ja puhuivat tuntikausia.</w:t>
      </w:r>
    </w:p>
    <w:p>
      <w:r>
        <w:rPr>
          <w:b/>
        </w:rPr>
        <w:t xml:space="preserve">Tulos</w:t>
      </w:r>
    </w:p>
    <w:p>
      <w:r>
        <w:t xml:space="preserve">Layla saapui hetken liian myöhään, mutta Layla jätti hänelle ja sedälleen kattilan keittoa.</w:t>
      </w:r>
    </w:p>
    <w:p>
      <w:r>
        <w:rPr>
          <w:b/>
        </w:rPr>
        <w:t xml:space="preserve">Tulos</w:t>
      </w:r>
    </w:p>
    <w:p>
      <w:r>
        <w:t xml:space="preserve">Layla kysyi, voisivatko he puhua.</w:t>
      </w:r>
    </w:p>
    <w:p>
      <w:r>
        <w:rPr>
          <w:b/>
        </w:rPr>
        <w:t xml:space="preserve">Tulos</w:t>
      </w:r>
    </w:p>
    <w:p>
      <w:r>
        <w:t xml:space="preserve">Layla näki äitinsä sen sijaan sinä päivänä.</w:t>
      </w:r>
    </w:p>
    <w:p>
      <w:r>
        <w:rPr>
          <w:b/>
        </w:rPr>
        <w:t xml:space="preserve">Tulos</w:t>
      </w:r>
    </w:p>
    <w:p>
      <w:r>
        <w:t xml:space="preserve">Laylan isä oli liian sairas lähteäkseen ulos, joten Layla toi keittoa hänen kotiinsa.</w:t>
      </w:r>
    </w:p>
    <w:p>
      <w:r>
        <w:rPr>
          <w:b/>
        </w:rPr>
        <w:t xml:space="preserve">Tulos</w:t>
      </w:r>
    </w:p>
    <w:p>
      <w:r>
        <w:t xml:space="preserve">Hän sai sovittua treffit myöhemmin päivälliselle.</w:t>
      </w:r>
    </w:p>
    <w:p>
      <w:r>
        <w:rPr>
          <w:b/>
        </w:rPr>
        <w:t xml:space="preserve">Esimerkki 2.3242</w:t>
      </w:r>
    </w:p>
    <w:p>
      <w:r>
        <w:t xml:space="preserve">Alku: Alister tarvitsi päivämäärän koulun tansseja varten. Loppu: He menivät tansseihin ja pitivät hauskaa.</w:t>
      </w:r>
    </w:p>
    <w:p>
      <w:r>
        <w:rPr>
          <w:b/>
        </w:rPr>
        <w:t xml:space="preserve">Tulos</w:t>
      </w:r>
    </w:p>
    <w:p>
      <w:r>
        <w:t xml:space="preserve">Alister pyysi hyvää ystäväänsä tansseihin.</w:t>
      </w:r>
    </w:p>
    <w:p>
      <w:r>
        <w:rPr>
          <w:b/>
        </w:rPr>
        <w:t xml:space="preserve">Tulos</w:t>
      </w:r>
    </w:p>
    <w:p>
      <w:r>
        <w:t xml:space="preserve">Alister kysyi parhaalta tyttöystävältään.</w:t>
      </w:r>
    </w:p>
    <w:p>
      <w:r>
        <w:rPr>
          <w:b/>
        </w:rPr>
        <w:t xml:space="preserve">Tulos</w:t>
      </w:r>
    </w:p>
    <w:p>
      <w:r>
        <w:t xml:space="preserve">Alister pyysi ystävänsä Janen tansseihin.</w:t>
      </w:r>
    </w:p>
    <w:p>
      <w:r>
        <w:rPr>
          <w:b/>
        </w:rPr>
        <w:t xml:space="preserve">Tulos</w:t>
      </w:r>
    </w:p>
    <w:p>
      <w:r>
        <w:t xml:space="preserve">Allister kysyy parhaalta ystävältään Susielta.</w:t>
      </w:r>
    </w:p>
    <w:p>
      <w:r>
        <w:rPr>
          <w:b/>
        </w:rPr>
        <w:t xml:space="preserve">Esimerkki 2.3243</w:t>
      </w:r>
    </w:p>
    <w:p>
      <w:r>
        <w:t xml:space="preserve">Alku: Rob söi kaurapuuroa aamiaiseksi. Loppu: Mutta sen jälkeen hänen päätään särki tuntikausia.</w:t>
      </w:r>
    </w:p>
    <w:p>
      <w:r>
        <w:rPr>
          <w:b/>
        </w:rPr>
        <w:t xml:space="preserve">Tulos</w:t>
      </w:r>
    </w:p>
    <w:p>
      <w:r>
        <w:t xml:space="preserve">söi sitä huolimatta siitä, että tiesi olevansa allerginen, ja söi sitä kuitenkin.</w:t>
      </w:r>
    </w:p>
    <w:p>
      <w:r>
        <w:rPr>
          <w:b/>
        </w:rPr>
        <w:t xml:space="preserve">Tulos</w:t>
      </w:r>
    </w:p>
    <w:p>
      <w:r>
        <w:t xml:space="preserve">Rob ajatteli, että se maistuisi paremmalta, jos hän lisäisi siihen hieman isänsä "erikoismehua".</w:t>
      </w:r>
    </w:p>
    <w:p>
      <w:r>
        <w:rPr>
          <w:b/>
        </w:rPr>
        <w:t xml:space="preserve">Tulos</w:t>
      </w:r>
    </w:p>
    <w:p>
      <w:r>
        <w:t xml:space="preserve">Rob tunsi olonsa paremmaksi hetkeksi.</w:t>
      </w:r>
    </w:p>
    <w:p>
      <w:r>
        <w:rPr>
          <w:b/>
        </w:rPr>
        <w:t xml:space="preserve">Tulos</w:t>
      </w:r>
    </w:p>
    <w:p>
      <w:r>
        <w:t xml:space="preserve">Rob laittoi kaurapuuroon jotain, jolle hän oli allerginen.</w:t>
      </w:r>
    </w:p>
    <w:p>
      <w:r>
        <w:rPr>
          <w:b/>
        </w:rPr>
        <w:t xml:space="preserve">Tulos</w:t>
      </w:r>
    </w:p>
    <w:p>
      <w:r>
        <w:t xml:space="preserve">Kun Rob oli valmis, hän unohti ottaa lääkkeensä.</w:t>
      </w:r>
    </w:p>
    <w:p>
      <w:r>
        <w:rPr>
          <w:b/>
        </w:rPr>
        <w:t xml:space="preserve">Esimerkki 2.3244</w:t>
      </w:r>
    </w:p>
    <w:p>
      <w:r>
        <w:t xml:space="preserve">Alku: Liikuntasalissa oli suuri koripallo-ottelu. Loppu: Heitin voittokorin, joka voitti pelin joukkueellemme.</w:t>
      </w:r>
    </w:p>
    <w:p>
      <w:r>
        <w:rPr>
          <w:b/>
        </w:rPr>
        <w:t xml:space="preserve">Tulos</w:t>
      </w:r>
    </w:p>
    <w:p>
      <w:r>
        <w:t xml:space="preserve">Päädyin pelaamaan pelin viimeisen neljänneksen.</w:t>
      </w:r>
    </w:p>
    <w:p>
      <w:r>
        <w:rPr>
          <w:b/>
        </w:rPr>
        <w:t xml:space="preserve">Tulos</w:t>
      </w:r>
    </w:p>
    <w:p>
      <w:r>
        <w:t xml:space="preserve">Sain pelata koko pelin.</w:t>
      </w:r>
    </w:p>
    <w:p>
      <w:r>
        <w:rPr>
          <w:b/>
        </w:rPr>
        <w:t xml:space="preserve">Esimerkki 2.3245</w:t>
      </w:r>
    </w:p>
    <w:p>
      <w:r>
        <w:t xml:space="preserve">Alku: Minulla on maailman paras vaimo! Loppu: Loppu: Minun täytyy hankkia hänelle lahja kiitokseksi!</w:t>
      </w:r>
    </w:p>
    <w:p>
      <w:r>
        <w:rPr>
          <w:b/>
        </w:rPr>
        <w:t xml:space="preserve">Tulos</w:t>
      </w:r>
    </w:p>
    <w:p>
      <w:r>
        <w:t xml:space="preserve">Hän toi minulle lounaan, kun olin unohtanut sen kotiin.</w:t>
      </w:r>
    </w:p>
    <w:p>
      <w:r>
        <w:rPr>
          <w:b/>
        </w:rPr>
        <w:t xml:space="preserve">Tulos</w:t>
      </w:r>
    </w:p>
    <w:p>
      <w:r>
        <w:t xml:space="preserve">Vaimoni auttoi minua vaikeassa projektissa.</w:t>
      </w:r>
    </w:p>
    <w:p>
      <w:r>
        <w:rPr>
          <w:b/>
        </w:rPr>
        <w:t xml:space="preserve">Tulos</w:t>
      </w:r>
    </w:p>
    <w:p>
      <w:r>
        <w:t xml:space="preserve">Vaimoni antoi minulle fantastisen lahjan syntymäpäivänäni.</w:t>
      </w:r>
    </w:p>
    <w:p>
      <w:r>
        <w:rPr>
          <w:b/>
        </w:rPr>
        <w:t xml:space="preserve">Tulos</w:t>
      </w:r>
    </w:p>
    <w:p>
      <w:r>
        <w:t xml:space="preserve">Vaimoni vei autoni korjaamolle.</w:t>
      </w:r>
    </w:p>
    <w:p>
      <w:r>
        <w:rPr>
          <w:b/>
        </w:rPr>
        <w:t xml:space="preserve">Tulos</w:t>
      </w:r>
    </w:p>
    <w:p>
      <w:r>
        <w:t xml:space="preserve">Hän osti minulle liput Super Bowliin.</w:t>
      </w:r>
    </w:p>
    <w:p>
      <w:r>
        <w:rPr>
          <w:b/>
        </w:rPr>
        <w:t xml:space="preserve">Esimerkki 2.3246</w:t>
      </w:r>
    </w:p>
    <w:p>
      <w:r>
        <w:t xml:space="preserve">Alku: Viime kesänä perheeni teki risteilyn yhdessä. Loppu: Varasimme jo seuraavan risteilyn tälle kesälle.</w:t>
      </w:r>
    </w:p>
    <w:p>
      <w:r>
        <w:rPr>
          <w:b/>
        </w:rPr>
        <w:t xml:space="preserve">Tulos</w:t>
      </w:r>
    </w:p>
    <w:p>
      <w:r>
        <w:t xml:space="preserve">Se oli hauska ja ikimuistoinen loma.</w:t>
      </w:r>
    </w:p>
    <w:p>
      <w:r>
        <w:rPr>
          <w:b/>
        </w:rPr>
        <w:t xml:space="preserve">Tulos</w:t>
      </w:r>
    </w:p>
    <w:p>
      <w:r>
        <w:t xml:space="preserve">Minulla ja perheelläni oli hauskaa.</w:t>
      </w:r>
    </w:p>
    <w:p>
      <w:r>
        <w:rPr>
          <w:b/>
        </w:rPr>
        <w:t xml:space="preserve">Tulos</w:t>
      </w:r>
    </w:p>
    <w:p>
      <w:r>
        <w:t xml:space="preserve">Koko perheellä oli risteilyllä hauskaa.</w:t>
      </w:r>
    </w:p>
    <w:p>
      <w:r>
        <w:rPr>
          <w:b/>
        </w:rPr>
        <w:t xml:space="preserve">Tulos</w:t>
      </w:r>
    </w:p>
    <w:p>
      <w:r>
        <w:t xml:space="preserve">Nautimme risteilystä erittäin paljon.</w:t>
      </w:r>
    </w:p>
    <w:p>
      <w:r>
        <w:rPr>
          <w:b/>
        </w:rPr>
        <w:t xml:space="preserve">Tulos</w:t>
      </w:r>
    </w:p>
    <w:p>
      <w:r>
        <w:t xml:space="preserve">Meillä oli hauskaa.</w:t>
      </w:r>
    </w:p>
    <w:p>
      <w:r>
        <w:rPr>
          <w:b/>
        </w:rPr>
        <w:t xml:space="preserve">Esimerkki 2.3247</w:t>
      </w:r>
    </w:p>
    <w:p>
      <w:r>
        <w:t xml:space="preserve">Alku: Jane oli ostoksilla ostoskeskuksessa. Loppu: Tyttö kuitenkin jatkoi hänen seuraamistaan.</w:t>
      </w:r>
    </w:p>
    <w:p>
      <w:r>
        <w:rPr>
          <w:b/>
        </w:rPr>
        <w:t xml:space="preserve">Tulos</w:t>
      </w:r>
    </w:p>
    <w:p>
      <w:r>
        <w:t xml:space="preserve">Jane tunsi olonsa oudoksi, kun nainen seurasi häntä. Mitä tämä nainen oikein ajatteli, Jane ajatteli.</w:t>
      </w:r>
    </w:p>
    <w:p>
      <w:r>
        <w:rPr>
          <w:b/>
        </w:rPr>
        <w:t xml:space="preserve">Tulos</w:t>
      </w:r>
    </w:p>
    <w:p>
      <w:r>
        <w:t xml:space="preserve">Jane näki tytön seuraavan häntä, joten hän yritti hiipiä tytön ohi.</w:t>
      </w:r>
    </w:p>
    <w:p>
      <w:r>
        <w:rPr>
          <w:b/>
        </w:rPr>
        <w:t xml:space="preserve">Tulos</w:t>
      </w:r>
    </w:p>
    <w:p>
      <w:r>
        <w:t xml:space="preserve">Hän sai raivokohtauksen eikä pyytänyt apua.</w:t>
      </w:r>
    </w:p>
    <w:p>
      <w:r>
        <w:rPr>
          <w:b/>
        </w:rPr>
        <w:t xml:space="preserve">Tulos</w:t>
      </w:r>
    </w:p>
    <w:p>
      <w:r>
        <w:t xml:space="preserve">Jane huomasi kiireisen vartijatytön seuraavan häntä ja käveli nopeammin.</w:t>
      </w:r>
    </w:p>
    <w:p>
      <w:r>
        <w:rPr>
          <w:b/>
        </w:rPr>
        <w:t xml:space="preserve">Tulos</w:t>
      </w:r>
    </w:p>
    <w:p>
      <w:r>
        <w:t xml:space="preserve">Hän huomasi, että tyttö seurasi häntä, ja yritti päästä hänestä eroon.</w:t>
      </w:r>
    </w:p>
    <w:p>
      <w:r>
        <w:rPr>
          <w:b/>
        </w:rPr>
        <w:t xml:space="preserve">Esimerkki 2.3248</w:t>
      </w:r>
    </w:p>
    <w:p>
      <w:r>
        <w:t xml:space="preserve">Alku: Intia halusi kokeilla jääkahvia. Loppu: Hän joi sitten kaakaota.</w:t>
      </w:r>
    </w:p>
    <w:p>
      <w:r>
        <w:rPr>
          <w:b/>
        </w:rPr>
        <w:t xml:space="preserve">Tulos</w:t>
      </w:r>
    </w:p>
    <w:p>
      <w:r>
        <w:t xml:space="preserve">Mutta Intia päätti tilata sen sijaan lasillisen kuumaa kaakaota, koska oli kylmä päivä.</w:t>
      </w:r>
    </w:p>
    <w:p>
      <w:r>
        <w:rPr>
          <w:b/>
        </w:rPr>
        <w:t xml:space="preserve">Tulos</w:t>
      </w:r>
    </w:p>
    <w:p>
      <w:r>
        <w:t xml:space="preserve">Intia maistoi kahvia ja inhosi sitä.</w:t>
      </w:r>
    </w:p>
    <w:p>
      <w:r>
        <w:rPr>
          <w:b/>
        </w:rPr>
        <w:t xml:space="preserve">Tulos</w:t>
      </w:r>
    </w:p>
    <w:p>
      <w:r>
        <w:t xml:space="preserve">Hän vihasi jääkahvia.</w:t>
      </w:r>
    </w:p>
    <w:p>
      <w:r>
        <w:rPr>
          <w:b/>
        </w:rPr>
        <w:t xml:space="preserve">Tulos</w:t>
      </w:r>
    </w:p>
    <w:p>
      <w:r>
        <w:t xml:space="preserve">Kahvilassa, johon Intia meni, ei ollut jääkahvia, joten hän tilasi jotain muuta.</w:t>
      </w:r>
    </w:p>
    <w:p>
      <w:r>
        <w:rPr>
          <w:b/>
        </w:rPr>
        <w:t xml:space="preserve">Esimerkki 2.3249</w:t>
      </w:r>
    </w:p>
    <w:p>
      <w:r>
        <w:t xml:space="preserve">Alku: Hannah meni paikalliseen supermarkettiin. Loppu: Ulkokerrokset olivat erityisen rapeita.</w:t>
      </w:r>
    </w:p>
    <w:p>
      <w:r>
        <w:rPr>
          <w:b/>
        </w:rPr>
        <w:t xml:space="preserve">Tulos</w:t>
      </w:r>
    </w:p>
    <w:p>
      <w:r>
        <w:t xml:space="preserve">Hannah osti kakun.</w:t>
      </w:r>
    </w:p>
    <w:p>
      <w:r>
        <w:rPr>
          <w:b/>
        </w:rPr>
        <w:t xml:space="preserve">Tulos</w:t>
      </w:r>
    </w:p>
    <w:p>
      <w:r>
        <w:t xml:space="preserve">Hannah hänen lempileivonnaisensa.</w:t>
      </w:r>
    </w:p>
    <w:p>
      <w:r>
        <w:rPr>
          <w:b/>
        </w:rPr>
        <w:t xml:space="preserve">Tulos</w:t>
      </w:r>
    </w:p>
    <w:p>
      <w:r>
        <w:t xml:space="preserve">Hannah oli ostamassa aineksia paistettua kanaa varten.</w:t>
      </w:r>
    </w:p>
    <w:p>
      <w:r>
        <w:rPr>
          <w:b/>
        </w:rPr>
        <w:t xml:space="preserve">Tulos</w:t>
      </w:r>
    </w:p>
    <w:p>
      <w:r>
        <w:t xml:space="preserve">Hän osti kanaa.</w:t>
      </w:r>
    </w:p>
    <w:p>
      <w:r>
        <w:rPr>
          <w:b/>
        </w:rPr>
        <w:t xml:space="preserve">Tulos</w:t>
      </w:r>
    </w:p>
    <w:p>
      <w:r>
        <w:t xml:space="preserve">hannah osti paistettua kanaa herkkukaupasta.</w:t>
      </w:r>
    </w:p>
    <w:p>
      <w:r>
        <w:rPr>
          <w:b/>
        </w:rPr>
        <w:t xml:space="preserve">Esimerkki 2.3250</w:t>
      </w:r>
    </w:p>
    <w:p>
      <w:r>
        <w:t xml:space="preserve">Alku: Joen siskon kokeet olivat aina jääkaapissa. Loppu: Joe oli surullinen koko loppupäivän.</w:t>
      </w:r>
    </w:p>
    <w:p>
      <w:r>
        <w:rPr>
          <w:b/>
        </w:rPr>
        <w:t xml:space="preserve">Tulos</w:t>
      </w:r>
    </w:p>
    <w:p>
      <w:r>
        <w:t xml:space="preserve">Joe reputti testinsä eikä saanut sitä jääkaappiin.</w:t>
      </w:r>
    </w:p>
    <w:p>
      <w:r>
        <w:rPr>
          <w:b/>
        </w:rPr>
        <w:t xml:space="preserve">Tulos</w:t>
      </w:r>
    </w:p>
    <w:p>
      <w:r>
        <w:t xml:space="preserve">Joe ei läpäissyt koettaan, eikä se päätynyt jääkaappiin.</w:t>
      </w:r>
    </w:p>
    <w:p>
      <w:r>
        <w:rPr>
          <w:b/>
        </w:rPr>
        <w:t xml:space="preserve">Tulos</w:t>
      </w:r>
    </w:p>
    <w:p>
      <w:r>
        <w:t xml:space="preserve">Joen vanhemmat laittoivat taululle toisen hänen sisarensa testin. Eivätkä laittaneet hänen koettaan ylös.</w:t>
      </w:r>
    </w:p>
    <w:p>
      <w:r>
        <w:rPr>
          <w:b/>
        </w:rPr>
        <w:t xml:space="preserve">Tulos</w:t>
      </w:r>
    </w:p>
    <w:p>
      <w:r>
        <w:t xml:space="preserve">Joelin sisko pärjäsi kokeessa huonosti, eivätkä hänen vanhempansa laittaneet koetta jääkaappiin.</w:t>
      </w:r>
    </w:p>
    <w:p>
      <w:r>
        <w:rPr>
          <w:b/>
        </w:rPr>
        <w:t xml:space="preserve">Esimerkki 2.3251</w:t>
      </w:r>
    </w:p>
    <w:p>
      <w:r>
        <w:t xml:space="preserve">Alku: Thomas rakasti syödä suklaavanukasta. Loppu: Thomas sairastui pahasti melkein viikon ajan!</w:t>
      </w:r>
    </w:p>
    <w:p>
      <w:r>
        <w:rPr>
          <w:b/>
        </w:rPr>
        <w:t xml:space="preserve">Tulos</w:t>
      </w:r>
    </w:p>
    <w:p>
      <w:r>
        <w:t xml:space="preserve">Thomas söi neljä kokonaista kulhollista suklaavanukasta.</w:t>
      </w:r>
    </w:p>
    <w:p>
      <w:r>
        <w:rPr>
          <w:b/>
        </w:rPr>
        <w:t xml:space="preserve">Tulos</w:t>
      </w:r>
    </w:p>
    <w:p>
      <w:r>
        <w:t xml:space="preserve">Thomas söi viikonloppuna kymmenen kuppia suklaavanukasta.</w:t>
      </w:r>
    </w:p>
    <w:p>
      <w:r>
        <w:rPr>
          <w:b/>
        </w:rPr>
        <w:t xml:space="preserve">Tulos</w:t>
      </w:r>
    </w:p>
    <w:p>
      <w:r>
        <w:t xml:space="preserve">Thomas söi kolme vanukasta päivässä.</w:t>
      </w:r>
    </w:p>
    <w:p>
      <w:r>
        <w:rPr>
          <w:b/>
        </w:rPr>
        <w:t xml:space="preserve">Tulos</w:t>
      </w:r>
    </w:p>
    <w:p>
      <w:r>
        <w:t xml:space="preserve">Thomas söi aivan liikaa.</w:t>
      </w:r>
    </w:p>
    <w:p>
      <w:r>
        <w:rPr>
          <w:b/>
        </w:rPr>
        <w:t xml:space="preserve">Esimerkki 2.3252</w:t>
      </w:r>
    </w:p>
    <w:p>
      <w:r>
        <w:t xml:space="preserve">Alku: Chick-Fil-A avattiin juuri, enkä malttanut odottaa, että pääsisin kokeilemaan sitä. Loppu: Kasvissyöjänä kieltäydyin syömästä kanavoileipää.</w:t>
      </w:r>
    </w:p>
    <w:p>
      <w:r>
        <w:rPr>
          <w:b/>
        </w:rPr>
        <w:t xml:space="preserve">Tulos</w:t>
      </w:r>
    </w:p>
    <w:p>
      <w:r>
        <w:t xml:space="preserve">Ravintolasta ei ollut minulle mitään hyötyä.</w:t>
      </w:r>
    </w:p>
    <w:p>
      <w:r>
        <w:rPr>
          <w:b/>
        </w:rPr>
        <w:t xml:space="preserve">Tulos</w:t>
      </w:r>
    </w:p>
    <w:p>
      <w:r>
        <w:t xml:space="preserve">Olikohan tarjolla kasvisvaihtoehtoja?</w:t>
      </w:r>
    </w:p>
    <w:p>
      <w:r>
        <w:rPr>
          <w:b/>
        </w:rPr>
        <w:t xml:space="preserve">Esimerkki 2.3253</w:t>
      </w:r>
    </w:p>
    <w:p>
      <w:r>
        <w:t xml:space="preserve">Alku: Susan ajatteli viikonloppua. Lopetus: Susanilla oli nyt suunnitelmia viikonlopuksi.</w:t>
      </w:r>
    </w:p>
    <w:p>
      <w:r>
        <w:rPr>
          <w:b/>
        </w:rPr>
        <w:t xml:space="preserve">Tulos</w:t>
      </w:r>
    </w:p>
    <w:p>
      <w:r>
        <w:t xml:space="preserve">Susan pyysi ystäväänsä elokuviin.</w:t>
      </w:r>
    </w:p>
    <w:p>
      <w:r>
        <w:rPr>
          <w:b/>
        </w:rPr>
        <w:t xml:space="preserve">Tulos</w:t>
      </w:r>
    </w:p>
    <w:p>
      <w:r>
        <w:t xml:space="preserve">Susan pyysi ystäviään päivälliselle lauantaina.</w:t>
      </w:r>
    </w:p>
    <w:p>
      <w:r>
        <w:rPr>
          <w:b/>
        </w:rPr>
        <w:t xml:space="preserve">Tulos</w:t>
      </w:r>
    </w:p>
    <w:p>
      <w:r>
        <w:t xml:space="preserve">Susan kutsui ystävänsä ulos kanssaan.</w:t>
      </w:r>
    </w:p>
    <w:p>
      <w:r>
        <w:rPr>
          <w:b/>
        </w:rPr>
        <w:t xml:space="preserve">Tulos</w:t>
      </w:r>
    </w:p>
    <w:p>
      <w:r>
        <w:t xml:space="preserve">Susan tarkisti, mitä elokuvia esitetään.</w:t>
      </w:r>
    </w:p>
    <w:p>
      <w:r>
        <w:rPr>
          <w:b/>
        </w:rPr>
        <w:t xml:space="preserve">Esimerkki 2.3254</w:t>
      </w:r>
    </w:p>
    <w:p>
      <w:r>
        <w:t xml:space="preserve">Alku: Markilla oli nälkä. Loppu: Yksi kiinalainen ravintola oli onneksi auki.</w:t>
      </w:r>
    </w:p>
    <w:p>
      <w:r>
        <w:rPr>
          <w:b/>
        </w:rPr>
        <w:t xml:space="preserve">Tulos</w:t>
      </w:r>
    </w:p>
    <w:p>
      <w:r>
        <w:t xml:space="preserve">Suoritettuaan 5 kilometrin hyväntekeväisyysjuoksun Mark oli nälkäinen.</w:t>
      </w:r>
    </w:p>
    <w:p>
      <w:r>
        <w:rPr>
          <w:b/>
        </w:rPr>
        <w:t xml:space="preserve">Tulos</w:t>
      </w:r>
    </w:p>
    <w:p>
      <w:r>
        <w:t xml:space="preserve">Useimmat ravintolat olivat jo kiinni.</w:t>
      </w:r>
    </w:p>
    <w:p>
      <w:r>
        <w:rPr>
          <w:b/>
        </w:rPr>
        <w:t xml:space="preserve">Tulos</w:t>
      </w:r>
    </w:p>
    <w:p>
      <w:r>
        <w:t xml:space="preserve">Oli jouluaatto, ja hän oli aivan yksin.</w:t>
      </w:r>
    </w:p>
    <w:p>
      <w:r>
        <w:rPr>
          <w:b/>
        </w:rPr>
        <w:t xml:space="preserve">Tulos</w:t>
      </w:r>
    </w:p>
    <w:p>
      <w:r>
        <w:t xml:space="preserve">Mark halusi kiinalaista ruokaa.</w:t>
      </w:r>
    </w:p>
    <w:p>
      <w:r>
        <w:rPr>
          <w:b/>
        </w:rPr>
        <w:t xml:space="preserve">Tulos</w:t>
      </w:r>
    </w:p>
    <w:p>
      <w:r>
        <w:t xml:space="preserve">Mark kaipasi kiinalaista ruokaa.</w:t>
      </w:r>
    </w:p>
    <w:p>
      <w:r>
        <w:rPr>
          <w:b/>
        </w:rPr>
        <w:t xml:space="preserve">Esimerkki 2.3255</w:t>
      </w:r>
    </w:p>
    <w:p>
      <w:r>
        <w:t xml:space="preserve">Alku: Tina rakasti Pinot Grigioa. Loppu: Se osoittautui hitiksi.</w:t>
      </w:r>
    </w:p>
    <w:p>
      <w:r>
        <w:rPr>
          <w:b/>
        </w:rPr>
        <w:t xml:space="preserve">Tulos</w:t>
      </w:r>
    </w:p>
    <w:p>
      <w:r>
        <w:t xml:space="preserve">Hän päätti tehdä omaa viiniä.</w:t>
      </w:r>
    </w:p>
    <w:p>
      <w:r>
        <w:rPr>
          <w:b/>
        </w:rPr>
        <w:t xml:space="preserve">Tulos</w:t>
      </w:r>
    </w:p>
    <w:p>
      <w:r>
        <w:t xml:space="preserve">Niinpä Tina osti kalleimman mahdollisen pullon.</w:t>
      </w:r>
    </w:p>
    <w:p>
      <w:r>
        <w:rPr>
          <w:b/>
        </w:rPr>
        <w:t xml:space="preserve">Tulos</w:t>
      </w:r>
    </w:p>
    <w:p>
      <w:r>
        <w:t xml:space="preserve">Tina päätti ostaa niitä ystävälleen.</w:t>
      </w:r>
    </w:p>
    <w:p>
      <w:r>
        <w:rPr>
          <w:b/>
        </w:rPr>
        <w:t xml:space="preserve">Tulos</w:t>
      </w:r>
    </w:p>
    <w:p>
      <w:r>
        <w:t xml:space="preserve">Tina toi Pinot Grigion juhliin.</w:t>
      </w:r>
    </w:p>
    <w:p>
      <w:r>
        <w:rPr>
          <w:b/>
        </w:rPr>
        <w:t xml:space="preserve">Tulos</w:t>
      </w:r>
    </w:p>
    <w:p>
      <w:r>
        <w:t xml:space="preserve">hän kutsui ystävänsä viininmaistajaisiin.</w:t>
      </w:r>
    </w:p>
    <w:p>
      <w:r>
        <w:rPr>
          <w:b/>
        </w:rPr>
        <w:t xml:space="preserve">Esimerkki 2.3256</w:t>
      </w:r>
    </w:p>
    <w:p>
      <w:r>
        <w:t xml:space="preserve">Alku: Ashley on aina halunnut tulla suureksi kokiksi. Loppu: Hän oli niin onnellinen, että hän ilmoittautui kolmelle lisäkurssille!</w:t>
      </w:r>
    </w:p>
    <w:p>
      <w:r>
        <w:rPr>
          <w:b/>
        </w:rPr>
        <w:t xml:space="preserve">Tulos</w:t>
      </w:r>
    </w:p>
    <w:p>
      <w:r>
        <w:t xml:space="preserve">Ashley osallistui kokkikurssille.</w:t>
      </w:r>
    </w:p>
    <w:p>
      <w:r>
        <w:rPr>
          <w:b/>
        </w:rPr>
        <w:t xml:space="preserve">Tulos</w:t>
      </w:r>
    </w:p>
    <w:p>
      <w:r>
        <w:t xml:space="preserve">Ashley ilmoittautui ranskalaisen keittiön kurssille.</w:t>
      </w:r>
    </w:p>
    <w:p>
      <w:r>
        <w:rPr>
          <w:b/>
        </w:rPr>
        <w:t xml:space="preserve">Tulos</w:t>
      </w:r>
    </w:p>
    <w:p>
      <w:r>
        <w:t xml:space="preserve">Ashley lähti tutustumiskurssille ruoanlaittoon.</w:t>
      </w:r>
    </w:p>
    <w:p>
      <w:r>
        <w:rPr>
          <w:b/>
        </w:rPr>
        <w:t xml:space="preserve">Tulos</w:t>
      </w:r>
    </w:p>
    <w:p>
      <w:r>
        <w:t xml:space="preserve">Hän kävi italialaisen ruoanlaittokurssin.</w:t>
      </w:r>
    </w:p>
    <w:p>
      <w:r>
        <w:rPr>
          <w:b/>
        </w:rPr>
        <w:t xml:space="preserve">Esimerkki 2.3257</w:t>
      </w:r>
    </w:p>
    <w:p>
      <w:r>
        <w:t xml:space="preserve">Alku: Hannah nautti toisesta vakavasta suhteestaan jonkin aikaa. Loppu: Hänellä oli kuitenkin lopulta voimaa jatkaa eteenpäin.</w:t>
      </w:r>
    </w:p>
    <w:p>
      <w:r>
        <w:rPr>
          <w:b/>
        </w:rPr>
        <w:t xml:space="preserve">Tulos</w:t>
      </w:r>
    </w:p>
    <w:p>
      <w:r>
        <w:t xml:space="preserve">Hannah tajusi, että tämä suhde ei toimisi.</w:t>
      </w:r>
    </w:p>
    <w:p>
      <w:r>
        <w:rPr>
          <w:b/>
        </w:rPr>
        <w:t xml:space="preserve">Tulos</w:t>
      </w:r>
    </w:p>
    <w:p>
      <w:r>
        <w:t xml:space="preserve">Hannah kyllästyi siihen pian.</w:t>
      </w:r>
    </w:p>
    <w:p>
      <w:r>
        <w:rPr>
          <w:b/>
        </w:rPr>
        <w:t xml:space="preserve">Tulos</w:t>
      </w:r>
    </w:p>
    <w:p>
      <w:r>
        <w:t xml:space="preserve">Hannahilla oli vaikeuksia päästä eroon ensimmäisestä.</w:t>
      </w:r>
    </w:p>
    <w:p>
      <w:r>
        <w:rPr>
          <w:b/>
        </w:rPr>
        <w:t xml:space="preserve">Tulos</w:t>
      </w:r>
    </w:p>
    <w:p>
      <w:r>
        <w:t xml:space="preserve">Se ei kuitenkaan ollut terve suhde.</w:t>
      </w:r>
    </w:p>
    <w:p>
      <w:r>
        <w:rPr>
          <w:b/>
        </w:rPr>
        <w:t xml:space="preserve">Esimerkki 2.3258</w:t>
      </w:r>
    </w:p>
    <w:p>
      <w:r>
        <w:t xml:space="preserve">Alku: Joe halusi oppia breakdancea. Loppu: Joe joutui menemään sairaalaan tarkistuttamaan ranteensa.</w:t>
      </w:r>
    </w:p>
    <w:p>
      <w:r>
        <w:rPr>
          <w:b/>
        </w:rPr>
        <w:t xml:space="preserve">Tulos</w:t>
      </w:r>
    </w:p>
    <w:p>
      <w:r>
        <w:t xml:space="preserve">Joe kaatui ja loukkasi itsensä.</w:t>
      </w:r>
    </w:p>
    <w:p>
      <w:r>
        <w:rPr>
          <w:b/>
        </w:rPr>
        <w:t xml:space="preserve">Tulos</w:t>
      </w:r>
    </w:p>
    <w:p>
      <w:r>
        <w:t xml:space="preserve">Joe kaatui ranteeseensa yrittäessään tehdä käsilläseisontaa.</w:t>
      </w:r>
    </w:p>
    <w:p>
      <w:r>
        <w:rPr>
          <w:b/>
        </w:rPr>
        <w:t xml:space="preserve">Tulos</w:t>
      </w:r>
    </w:p>
    <w:p>
      <w:r>
        <w:t xml:space="preserve">Joe ei harjoitellut, mutta yritti silti.</w:t>
      </w:r>
    </w:p>
    <w:p>
      <w:r>
        <w:rPr>
          <w:b/>
        </w:rPr>
        <w:t xml:space="preserve">Tulos</w:t>
      </w:r>
    </w:p>
    <w:p>
      <w:r>
        <w:t xml:space="preserve">Ensimmäisellä oppitunnillaan hän kaatui ranteeseensa breakdancea harrastaessaan.</w:t>
      </w:r>
    </w:p>
    <w:p>
      <w:r>
        <w:rPr>
          <w:b/>
        </w:rPr>
        <w:t xml:space="preserve">Tulos</w:t>
      </w:r>
    </w:p>
    <w:p>
      <w:r>
        <w:t xml:space="preserve">Joe yritti breakdancea, mutta kaatui ranteeseensa.</w:t>
      </w:r>
    </w:p>
    <w:p>
      <w:r>
        <w:rPr>
          <w:b/>
        </w:rPr>
        <w:t xml:space="preserve">Esimerkki 2.3259</w:t>
      </w:r>
    </w:p>
    <w:p>
      <w:r>
        <w:t xml:space="preserve">Alku: Kenzien opettaja antoi hänelle karkkia. Loppu: Kenzie sai lopulta kotiarestia huonosta käytöksestä.</w:t>
      </w:r>
    </w:p>
    <w:p>
      <w:r>
        <w:rPr>
          <w:b/>
        </w:rPr>
        <w:t xml:space="preserve">Tulos</w:t>
      </w:r>
    </w:p>
    <w:p>
      <w:r>
        <w:t xml:space="preserve">Sitten Kenzie sai sokerihumalan.</w:t>
      </w:r>
    </w:p>
    <w:p>
      <w:r>
        <w:rPr>
          <w:b/>
        </w:rPr>
        <w:t xml:space="preserve">Tulos</w:t>
      </w:r>
    </w:p>
    <w:p>
      <w:r>
        <w:t xml:space="preserve">Kenzie heitti karkkia muille oppilaille.</w:t>
      </w:r>
    </w:p>
    <w:p>
      <w:r>
        <w:rPr>
          <w:b/>
        </w:rPr>
        <w:t xml:space="preserve">Tulos</w:t>
      </w:r>
    </w:p>
    <w:p>
      <w:r>
        <w:t xml:space="preserve">Kenzien ei pitänyt syödä karkkia, mutta hän söi.</w:t>
      </w:r>
    </w:p>
    <w:p>
      <w:r>
        <w:rPr>
          <w:b/>
        </w:rPr>
        <w:t xml:space="preserve">Tulos</w:t>
      </w:r>
    </w:p>
    <w:p>
      <w:r>
        <w:t xml:space="preserve">Hänen opettajansa ei tiennyt, että Kenziellä on ADHD, ja karkki/sokeri saa hänet hyperaktiiviseksi ja raivostuneeksi.</w:t>
      </w:r>
    </w:p>
    <w:p>
      <w:r>
        <w:rPr>
          <w:b/>
        </w:rPr>
        <w:t xml:space="preserve">Esimerkki 2.3260</w:t>
      </w:r>
    </w:p>
    <w:p>
      <w:r>
        <w:t xml:space="preserve">Alku: Cora istutti puutarhan takapihalleen. Loppu: Cora valmisti tuoreista vihanneksistaan paistettua paistia!</w:t>
      </w:r>
    </w:p>
    <w:p>
      <w:r>
        <w:rPr>
          <w:b/>
        </w:rPr>
        <w:t xml:space="preserve">Tulos</w:t>
      </w:r>
    </w:p>
    <w:p>
      <w:r>
        <w:t xml:space="preserve">Muutaman kuukauden kuluttua cora pää iso kaunis vihanneksia.</w:t>
      </w:r>
    </w:p>
    <w:p>
      <w:r>
        <w:rPr>
          <w:b/>
        </w:rPr>
        <w:t xml:space="preserve">Tulos</w:t>
      </w:r>
    </w:p>
    <w:p>
      <w:r>
        <w:t xml:space="preserve">Cora poimi vihannekset, kun ne olivat valmiita.</w:t>
      </w:r>
    </w:p>
    <w:p>
      <w:r>
        <w:rPr>
          <w:b/>
        </w:rPr>
        <w:t xml:space="preserve">Tulos</w:t>
      </w:r>
    </w:p>
    <w:p>
      <w:r>
        <w:t xml:space="preserve">Cora istutti paljon vihanneksia.</w:t>
      </w:r>
    </w:p>
    <w:p>
      <w:r>
        <w:rPr>
          <w:b/>
        </w:rPr>
        <w:t xml:space="preserve">Tulos</w:t>
      </w:r>
    </w:p>
    <w:p>
      <w:r>
        <w:t xml:space="preserve">Coran vihannekset kasvoivat hyvin suuriksi.</w:t>
      </w:r>
    </w:p>
    <w:p>
      <w:r>
        <w:rPr>
          <w:b/>
        </w:rPr>
        <w:t xml:space="preserve">Tulos</w:t>
      </w:r>
    </w:p>
    <w:p>
      <w:r>
        <w:t xml:space="preserve">cora istutti kaalia ja kurkkuja.</w:t>
      </w:r>
    </w:p>
    <w:p>
      <w:r>
        <w:rPr>
          <w:b/>
        </w:rPr>
        <w:t xml:space="preserve">Esimerkki 2.3261</w:t>
      </w:r>
    </w:p>
    <w:p>
      <w:r>
        <w:t xml:space="preserve">Alku: Judy oli surullinen, koska hän sai huonon tuloksen näkötestissä. Loppu: Judy oli iloinen, että hänellä oli silmälasit.</w:t>
      </w:r>
    </w:p>
    <w:p>
      <w:r>
        <w:rPr>
          <w:b/>
        </w:rPr>
        <w:t xml:space="preserve">Tulos</w:t>
      </w:r>
    </w:p>
    <w:p>
      <w:r>
        <w:t xml:space="preserve">Judylle sovitettiin silmälasit.</w:t>
      </w:r>
    </w:p>
    <w:p>
      <w:r>
        <w:rPr>
          <w:b/>
        </w:rPr>
        <w:t xml:space="preserve">Tulos</w:t>
      </w:r>
    </w:p>
    <w:p>
      <w:r>
        <w:t xml:space="preserve">Hän luuli, että hänen piti käyttää piilolinssejä.</w:t>
      </w:r>
    </w:p>
    <w:p>
      <w:r>
        <w:rPr>
          <w:b/>
        </w:rPr>
        <w:t xml:space="preserve">Tulos</w:t>
      </w:r>
    </w:p>
    <w:p>
      <w:r>
        <w:t xml:space="preserve">Hän kokeili monia eri silmälasipareja, kunnes löysi täydellisen parin.</w:t>
      </w:r>
    </w:p>
    <w:p>
      <w:r>
        <w:rPr>
          <w:b/>
        </w:rPr>
        <w:t xml:space="preserve">Esimerkki 2.3262</w:t>
      </w:r>
    </w:p>
    <w:p>
      <w:r>
        <w:t xml:space="preserve">Alku: Alissa oli surkea työssään. Loppu: Alissalle soitettiin seuraavalla viikolla avoinna olevasta työpaikasta.</w:t>
      </w:r>
    </w:p>
    <w:p>
      <w:r>
        <w:rPr>
          <w:b/>
        </w:rPr>
        <w:t xml:space="preserve">Tulos</w:t>
      </w:r>
    </w:p>
    <w:p>
      <w:r>
        <w:t xml:space="preserve">Ystävä suositteli Alissalle uutta työpaikkaa.</w:t>
      </w:r>
    </w:p>
    <w:p>
      <w:r>
        <w:rPr>
          <w:b/>
        </w:rPr>
        <w:t xml:space="preserve">Tulos</w:t>
      </w:r>
    </w:p>
    <w:p>
      <w:r>
        <w:t xml:space="preserve">Hän haki paikkaan, jossa hänen ystävänsä työskentelee.</w:t>
      </w:r>
    </w:p>
    <w:p>
      <w:r>
        <w:rPr>
          <w:b/>
        </w:rPr>
        <w:t xml:space="preserve">Tulos</w:t>
      </w:r>
    </w:p>
    <w:p>
      <w:r>
        <w:t xml:space="preserve">Alissa pyysi parasta ystäväänsä kertomaan hänelle kaikista avoimista työpaikoista yrityksessä.</w:t>
      </w:r>
    </w:p>
    <w:p>
      <w:r>
        <w:rPr>
          <w:b/>
        </w:rPr>
        <w:t xml:space="preserve">Tulos</w:t>
      </w:r>
    </w:p>
    <w:p>
      <w:r>
        <w:t xml:space="preserve">Alissa ryhtyi toimiin hakemalla töitä.</w:t>
      </w:r>
    </w:p>
    <w:p>
      <w:r>
        <w:rPr>
          <w:b/>
        </w:rPr>
        <w:t xml:space="preserve">Tulos</w:t>
      </w:r>
    </w:p>
    <w:p>
      <w:r>
        <w:t xml:space="preserve">Hän soitti toiselle henkilölle uudesta avoimesta työpaikasta.</w:t>
      </w:r>
    </w:p>
    <w:p>
      <w:r>
        <w:rPr>
          <w:b/>
        </w:rPr>
        <w:t xml:space="preserve">Esimerkki 2.3263</w:t>
      </w:r>
    </w:p>
    <w:p>
      <w:r>
        <w:t xml:space="preserve">Alku: Amy oli vaikeuksissa. Loppu: Amy meni huoneeseensa, sulki oven ja meni nukkumaan.</w:t>
      </w:r>
    </w:p>
    <w:p>
      <w:r>
        <w:rPr>
          <w:b/>
        </w:rPr>
        <w:t xml:space="preserve">Tulos</w:t>
      </w:r>
    </w:p>
    <w:p>
      <w:r>
        <w:t xml:space="preserve">Amyn masennuslääkkeet loppuivat, eikä hän saanut niitä täytettyä.</w:t>
      </w:r>
    </w:p>
    <w:p>
      <w:r>
        <w:rPr>
          <w:b/>
        </w:rPr>
        <w:t xml:space="preserve">Tulos</w:t>
      </w:r>
    </w:p>
    <w:p>
      <w:r>
        <w:t xml:space="preserve">Amy oli järkyttynyt ja huolissaan.</w:t>
      </w:r>
    </w:p>
    <w:p>
      <w:r>
        <w:rPr>
          <w:b/>
        </w:rPr>
        <w:t xml:space="preserve">Tulos</w:t>
      </w:r>
    </w:p>
    <w:p>
      <w:r>
        <w:t xml:space="preserve">Amyn vanhemmat saivat selville syyn ja antoivat hänelle kotiarestia.</w:t>
      </w:r>
    </w:p>
    <w:p>
      <w:r>
        <w:rPr>
          <w:b/>
        </w:rPr>
        <w:t xml:space="preserve">Tulos</w:t>
      </w:r>
    </w:p>
    <w:p>
      <w:r>
        <w:t xml:space="preserve">Amyn vanhemmat saarnasivat hänelle, ja hänestä tuntui pahalta.</w:t>
      </w:r>
    </w:p>
    <w:p>
      <w:r>
        <w:rPr>
          <w:b/>
        </w:rPr>
        <w:t xml:space="preserve">Esimerkki 2.3264</w:t>
      </w:r>
    </w:p>
    <w:p>
      <w:r>
        <w:t xml:space="preserve">Alku: Ro:n isä kutsui hänet pelaamaan golfia. Loppu: Ro oli iloinen, että hän oli suostunut lähtemään.</w:t>
      </w:r>
    </w:p>
    <w:p>
      <w:r>
        <w:rPr>
          <w:b/>
        </w:rPr>
        <w:t xml:space="preserve">Tulos</w:t>
      </w:r>
    </w:p>
    <w:p>
      <w:r>
        <w:t xml:space="preserve">Ro ei ole koskaan ennen pelannut golfia, ja hän piti siitä.</w:t>
      </w:r>
    </w:p>
    <w:p>
      <w:r>
        <w:rPr>
          <w:b/>
        </w:rPr>
        <w:t xml:space="preserve">Tulos</w:t>
      </w:r>
    </w:p>
    <w:p>
      <w:r>
        <w:t xml:space="preserve">Roilla oli hauskaa golfia.</w:t>
      </w:r>
    </w:p>
    <w:p>
      <w:r>
        <w:rPr>
          <w:b/>
        </w:rPr>
        <w:t xml:space="preserve">Tulos</w:t>
      </w:r>
    </w:p>
    <w:p>
      <w:r>
        <w:t xml:space="preserve">Ron isä löi vetoa hänen voitostaan, mutta Ro voitti ottelun.</w:t>
      </w:r>
    </w:p>
    <w:p>
      <w:r>
        <w:rPr>
          <w:b/>
        </w:rPr>
        <w:t xml:space="preserve">Tulos</w:t>
      </w:r>
    </w:p>
    <w:p>
      <w:r>
        <w:t xml:space="preserve">Ro ei ollut koskaan ennen pelannut golfia, mutta hänellä oli hauskaa.</w:t>
      </w:r>
    </w:p>
    <w:p>
      <w:r>
        <w:rPr>
          <w:b/>
        </w:rPr>
        <w:t xml:space="preserve">Tulos</w:t>
      </w:r>
    </w:p>
    <w:p>
      <w:r>
        <w:t xml:space="preserve">Kun he leikkivät, Ro ja hänen isänsä saivat jutella.</w:t>
      </w:r>
    </w:p>
    <w:p>
      <w:r>
        <w:rPr>
          <w:b/>
        </w:rPr>
        <w:t xml:space="preserve">Esimerkki 2.3265</w:t>
      </w:r>
    </w:p>
    <w:p>
      <w:r>
        <w:t xml:space="preserve">Alku: Koululaisryhmä suunnitteli matkaa, jonka tarkoituksena oli yöpyä taistelulaivalla. Loppu: Nukuimme koko yön ja aamulla lähdimme laivalta.</w:t>
      </w:r>
    </w:p>
    <w:p>
      <w:r>
        <w:rPr>
          <w:b/>
        </w:rPr>
        <w:t xml:space="preserve">Tulos</w:t>
      </w:r>
    </w:p>
    <w:p>
      <w:r>
        <w:t xml:space="preserve">Kaikki ryhmäläiset olivat uupuneita laivakierroksesta.</w:t>
      </w:r>
    </w:p>
    <w:p>
      <w:r>
        <w:rPr>
          <w:b/>
        </w:rPr>
        <w:t xml:space="preserve">Tulos</w:t>
      </w:r>
    </w:p>
    <w:p>
      <w:r>
        <w:t xml:space="preserve">Ryhmällä oli pitkä päivä.</w:t>
      </w:r>
    </w:p>
    <w:p>
      <w:r>
        <w:rPr>
          <w:b/>
        </w:rPr>
        <w:t xml:space="preserve">Tulos</w:t>
      </w:r>
    </w:p>
    <w:p>
      <w:r>
        <w:t xml:space="preserve">Koululaisryhmällä oli hauskaa.</w:t>
      </w:r>
    </w:p>
    <w:p>
      <w:r>
        <w:rPr>
          <w:b/>
        </w:rPr>
        <w:t xml:space="preserve">Tulos</w:t>
      </w:r>
    </w:p>
    <w:p>
      <w:r>
        <w:t xml:space="preserve">Koululaisryhmällä oli toiminnantäyteinen päivä taistelulaivalla.</w:t>
      </w:r>
    </w:p>
    <w:p>
      <w:r>
        <w:rPr>
          <w:b/>
        </w:rPr>
        <w:t xml:space="preserve">Esimerkki 2.3266</w:t>
      </w:r>
    </w:p>
    <w:p>
      <w:r>
        <w:t xml:space="preserve">Alku: Kävelin Bombayn kaduilla. Loppu: Sama kulkukoira oli kuollut keskellä katua.</w:t>
      </w:r>
    </w:p>
    <w:p>
      <w:r>
        <w:rPr>
          <w:b/>
        </w:rPr>
        <w:t xml:space="preserve">Tulos</w:t>
      </w:r>
    </w:p>
    <w:p>
      <w:r>
        <w:t xml:space="preserve">Kulkukoira seurasi minua hetken aikaa, ennen kuin lähdin paluumatkalle.</w:t>
      </w:r>
    </w:p>
    <w:p>
      <w:r>
        <w:rPr>
          <w:b/>
        </w:rPr>
        <w:t xml:space="preserve">Tulos</w:t>
      </w:r>
    </w:p>
    <w:p>
      <w:r>
        <w:t xml:space="preserve">Näin koiran juoksevan ohi.</w:t>
      </w:r>
    </w:p>
    <w:p>
      <w:r>
        <w:rPr>
          <w:b/>
        </w:rPr>
        <w:t xml:space="preserve">Tulos</w:t>
      </w:r>
    </w:p>
    <w:p>
      <w:r>
        <w:t xml:space="preserve">Näin kulkukoiran juoksevan ohitseni, joten kävelin muutaman korttelin eteenpäin.</w:t>
      </w:r>
    </w:p>
    <w:p>
      <w:r>
        <w:rPr>
          <w:b/>
        </w:rPr>
        <w:t xml:space="preserve">Tulos</w:t>
      </w:r>
    </w:p>
    <w:p>
      <w:r>
        <w:t xml:space="preserve">Näin, kun useat autoilijat melkein ajoivat kulkukoiran päälle välittämättä koirasta.</w:t>
      </w:r>
    </w:p>
    <w:p>
      <w:r>
        <w:rPr>
          <w:b/>
        </w:rPr>
        <w:t xml:space="preserve">Esimerkki 2.3267</w:t>
      </w:r>
    </w:p>
    <w:p>
      <w:r>
        <w:t xml:space="preserve">Alku: Mies käveli katua pitkin keppi kädessään. Loppu: Mies soitti puhelimella apua, koska hän ei pystynyt nousemaan.</w:t>
      </w:r>
    </w:p>
    <w:p>
      <w:r>
        <w:rPr>
          <w:b/>
        </w:rPr>
        <w:t xml:space="preserve">Tulos</w:t>
      </w:r>
    </w:p>
    <w:p>
      <w:r>
        <w:t xml:space="preserve">Ericin keppi katkesi ja hän kaatui.</w:t>
      </w:r>
    </w:p>
    <w:p>
      <w:r>
        <w:rPr>
          <w:b/>
        </w:rPr>
        <w:t xml:space="preserve">Tulos</w:t>
      </w:r>
    </w:p>
    <w:p>
      <w:r>
        <w:t xml:space="preserve">Miehen keppi katkesi kahtia ja hän kaatui.</w:t>
      </w:r>
    </w:p>
    <w:p>
      <w:r>
        <w:rPr>
          <w:b/>
        </w:rPr>
        <w:t xml:space="preserve">Esimerkki 2.3268</w:t>
      </w:r>
    </w:p>
    <w:p>
      <w:r>
        <w:t xml:space="preserve">Alku: Willsin perhe sai joka vuosi joulukuusensa vuorilta. Loppu: Se oli yli yhdeksän metriä korkea ja hyvin täysi ympäriinsä.</w:t>
      </w:r>
    </w:p>
    <w:p>
      <w:r>
        <w:rPr>
          <w:b/>
        </w:rPr>
        <w:t xml:space="preserve">Tulos</w:t>
      </w:r>
    </w:p>
    <w:p>
      <w:r>
        <w:t xml:space="preserve">He ostivat toisen kuusen tänä vuonna.</w:t>
      </w:r>
    </w:p>
    <w:p>
      <w:r>
        <w:rPr>
          <w:b/>
        </w:rPr>
        <w:t xml:space="preserve">Tulos</w:t>
      </w:r>
    </w:p>
    <w:p>
      <w:r>
        <w:t xml:space="preserve">He löysivät kauneimman puun.</w:t>
      </w:r>
    </w:p>
    <w:p>
      <w:r>
        <w:rPr>
          <w:b/>
        </w:rPr>
        <w:t xml:space="preserve">Tulos</w:t>
      </w:r>
    </w:p>
    <w:p>
      <w:r>
        <w:t xml:space="preserve">He hakivat suurimman puun.</w:t>
      </w:r>
    </w:p>
    <w:p>
      <w:r>
        <w:rPr>
          <w:b/>
        </w:rPr>
        <w:t xml:space="preserve">Tulos</w:t>
      </w:r>
    </w:p>
    <w:p>
      <w:r>
        <w:t xml:space="preserve">Tänä vuonna Willsin perheelle lahjoitettiin erittäin suuri kuusi.</w:t>
      </w:r>
    </w:p>
    <w:p>
      <w:r>
        <w:rPr>
          <w:b/>
        </w:rPr>
        <w:t xml:space="preserve">Esimerkki 2.3269</w:t>
      </w:r>
    </w:p>
    <w:p>
      <w:r>
        <w:t xml:space="preserve">Alku: Betsyllä oli sotkuinen koti. Loppu: Betsy oli järkyttynyt nähdessään kotinsa niin siistinä.</w:t>
      </w:r>
    </w:p>
    <w:p>
      <w:r>
        <w:rPr>
          <w:b/>
        </w:rPr>
        <w:t xml:space="preserve">Tulos</w:t>
      </w:r>
    </w:p>
    <w:p>
      <w:r>
        <w:t xml:space="preserve">Betsy pyysi ystäviään auttamaan häntä kodin siivoamisessa.</w:t>
      </w:r>
    </w:p>
    <w:p>
      <w:r>
        <w:rPr>
          <w:b/>
        </w:rPr>
        <w:t xml:space="preserve">Tulos</w:t>
      </w:r>
    </w:p>
    <w:p>
      <w:r>
        <w:t xml:space="preserve">Betsy päätti palkata jonkun siivoamaan talonsa.</w:t>
      </w:r>
    </w:p>
    <w:p>
      <w:r>
        <w:rPr>
          <w:b/>
        </w:rPr>
        <w:t xml:space="preserve">Tulos</w:t>
      </w:r>
    </w:p>
    <w:p>
      <w:r>
        <w:t xml:space="preserve">Betty palkkasi siivoojan.</w:t>
      </w:r>
    </w:p>
    <w:p>
      <w:r>
        <w:rPr>
          <w:b/>
        </w:rPr>
        <w:t xml:space="preserve">Tulos</w:t>
      </w:r>
    </w:p>
    <w:p>
      <w:r>
        <w:t xml:space="preserve">Hän siivosi kaikki lattiat.</w:t>
      </w:r>
    </w:p>
    <w:p>
      <w:r>
        <w:rPr>
          <w:b/>
        </w:rPr>
        <w:t xml:space="preserve">Esimerkki 2.3270</w:t>
      </w:r>
    </w:p>
    <w:p>
      <w:r>
        <w:t xml:space="preserve">Alku: Mike tuli eräänä päivänä kotiin lenkiltä. Loppu: Se toimi yhtä hyvin, ja hän tuoksui puhtaille astioille.</w:t>
      </w:r>
    </w:p>
    <w:p>
      <w:r>
        <w:rPr>
          <w:b/>
        </w:rPr>
        <w:t xml:space="preserve">Tulos</w:t>
      </w:r>
    </w:p>
    <w:p>
      <w:r>
        <w:t xml:space="preserve">Hän peseytyi tiskiaineella, koska hän oli hikinen.</w:t>
      </w:r>
    </w:p>
    <w:p>
      <w:r>
        <w:rPr>
          <w:b/>
        </w:rPr>
        <w:t xml:space="preserve">Tulos</w:t>
      </w:r>
    </w:p>
    <w:p>
      <w:r>
        <w:t xml:space="preserve">Hän juoksi autopesulan läpi puhdistautuakseen.</w:t>
      </w:r>
    </w:p>
    <w:p>
      <w:r>
        <w:rPr>
          <w:b/>
        </w:rPr>
        <w:t xml:space="preserve">Tulos</w:t>
      </w:r>
    </w:p>
    <w:p>
      <w:r>
        <w:t xml:space="preserve">Mike aloitti suihkun ja huomasi, että vartalopesuaine oli loppu, joten hän päätti kokeilla sen sijaan tiskiainetta.</w:t>
      </w:r>
    </w:p>
    <w:p>
      <w:r>
        <w:rPr>
          <w:b/>
        </w:rPr>
        <w:t xml:space="preserve">Tulos</w:t>
      </w:r>
    </w:p>
    <w:p>
      <w:r>
        <w:t xml:space="preserve">Miken kylpysaippua oli loppu, ja hän joutui käyttämään suihkussa tiskiainetta.</w:t>
      </w:r>
    </w:p>
    <w:p>
      <w:r>
        <w:rPr>
          <w:b/>
        </w:rPr>
        <w:t xml:space="preserve">Esimerkki 2.3271</w:t>
      </w:r>
    </w:p>
    <w:p>
      <w:r>
        <w:t xml:space="preserve">Alku: Ginan oli löydettävä jotain, jolla hän saisi avattua jäätyneen autonsa oven. Loppu: Gina meni keittiön sijasta kellariin.</w:t>
      </w:r>
    </w:p>
    <w:p>
      <w:r>
        <w:rPr>
          <w:b/>
        </w:rPr>
        <w:t xml:space="preserve">Tulos</w:t>
      </w:r>
    </w:p>
    <w:p>
      <w:r>
        <w:t xml:space="preserve">Gina ei löytänyt mitään keittiöstä.</w:t>
      </w:r>
    </w:p>
    <w:p>
      <w:r>
        <w:rPr>
          <w:b/>
        </w:rPr>
        <w:t xml:space="preserve">Tulos</w:t>
      </w:r>
    </w:p>
    <w:p>
      <w:r>
        <w:t xml:space="preserve">Gina etsi keittiössä, mutta ei löytänyt mitään.</w:t>
      </w:r>
    </w:p>
    <w:p>
      <w:r>
        <w:rPr>
          <w:b/>
        </w:rPr>
        <w:t xml:space="preserve">Tulos</w:t>
      </w:r>
    </w:p>
    <w:p>
      <w:r>
        <w:t xml:space="preserve">Gina halusi fööninsä, mutta muisti sen olevan kellarissa.</w:t>
      </w:r>
    </w:p>
    <w:p>
      <w:r>
        <w:rPr>
          <w:b/>
        </w:rPr>
        <w:t xml:space="preserve">Tulos</w:t>
      </w:r>
    </w:p>
    <w:p>
      <w:r>
        <w:t xml:space="preserve">Hän muisti, että hänellä oli sorkkarauta keittiössä.</w:t>
      </w:r>
    </w:p>
    <w:p>
      <w:r>
        <w:rPr>
          <w:b/>
        </w:rPr>
        <w:t xml:space="preserve">Tulos</w:t>
      </w:r>
    </w:p>
    <w:p>
      <w:r>
        <w:t xml:space="preserve">Gina ei kuitenkaan löytänyt keittiöstä mitään sopivaa.</w:t>
      </w:r>
    </w:p>
    <w:p>
      <w:r>
        <w:rPr>
          <w:b/>
        </w:rPr>
        <w:t xml:space="preserve">Esimerkki 2.3272</w:t>
      </w:r>
    </w:p>
    <w:p>
      <w:r>
        <w:t xml:space="preserve">Alku: Tina ajoi autollaan töihin. Loppu: Tina päätti viisaasti mennä töihin eri tielle.</w:t>
      </w:r>
    </w:p>
    <w:p>
      <w:r>
        <w:rPr>
          <w:b/>
        </w:rPr>
        <w:t xml:space="preserve">Tulos</w:t>
      </w:r>
    </w:p>
    <w:p>
      <w:r>
        <w:t xml:space="preserve">Päätiellä tapahtui onnettomuus.</w:t>
      </w:r>
    </w:p>
    <w:p>
      <w:r>
        <w:rPr>
          <w:b/>
        </w:rPr>
        <w:t xml:space="preserve">Tulos</w:t>
      </w:r>
    </w:p>
    <w:p>
      <w:r>
        <w:t xml:space="preserve">Tinan pääreitillä tapahtui onnettomuus.</w:t>
      </w:r>
    </w:p>
    <w:p>
      <w:r>
        <w:rPr>
          <w:b/>
        </w:rPr>
        <w:t xml:space="preserve">Tulos</w:t>
      </w:r>
    </w:p>
    <w:p>
      <w:r>
        <w:t xml:space="preserve">Moottoritiellä sattui onnettomuus.</w:t>
      </w:r>
    </w:p>
    <w:p>
      <w:r>
        <w:rPr>
          <w:b/>
        </w:rPr>
        <w:t xml:space="preserve">Tulos</w:t>
      </w:r>
    </w:p>
    <w:p>
      <w:r>
        <w:t xml:space="preserve">Tina törmäsi ruuhkaan, mutta pääsi siitä pois.</w:t>
      </w:r>
    </w:p>
    <w:p>
      <w:r>
        <w:rPr>
          <w:b/>
        </w:rPr>
        <w:t xml:space="preserve">Esimerkki 2.3273</w:t>
      </w:r>
    </w:p>
    <w:p>
      <w:r>
        <w:t xml:space="preserve">Alku: Meillä oli pentue pentuja viime viikolla. Loppu: Pentujen silmät alkavat avautua tänään.</w:t>
      </w:r>
    </w:p>
    <w:p>
      <w:r>
        <w:rPr>
          <w:b/>
        </w:rPr>
        <w:t xml:space="preserve">Tulos</w:t>
      </w:r>
    </w:p>
    <w:p>
      <w:r>
        <w:t xml:space="preserve">Kaikkien pentujen silmät olivat kiinni, kun ne syntyivät.</w:t>
      </w:r>
    </w:p>
    <w:p>
      <w:r>
        <w:rPr>
          <w:b/>
        </w:rPr>
        <w:t xml:space="preserve">Tulos</w:t>
      </w:r>
    </w:p>
    <w:p>
      <w:r>
        <w:t xml:space="preserve">Pennut kasvoivat nopeasti.</w:t>
      </w:r>
    </w:p>
    <w:p>
      <w:r>
        <w:rPr>
          <w:b/>
        </w:rPr>
        <w:t xml:space="preserve">Tulos</w:t>
      </w:r>
    </w:p>
    <w:p>
      <w:r>
        <w:t xml:space="preserve">Heillä menee hyvin.</w:t>
      </w:r>
    </w:p>
    <w:p>
      <w:r>
        <w:rPr>
          <w:b/>
        </w:rPr>
        <w:t xml:space="preserve">Tulos</w:t>
      </w:r>
    </w:p>
    <w:p>
      <w:r>
        <w:t xml:space="preserve">Me huolehdimme pennuista.</w:t>
      </w:r>
    </w:p>
    <w:p>
      <w:r>
        <w:rPr>
          <w:b/>
        </w:rPr>
        <w:t xml:space="preserve">Tulos</w:t>
      </w:r>
    </w:p>
    <w:p>
      <w:r>
        <w:t xml:space="preserve">Kun menin eilen katsomaan heitä, heidän silmänsä olivat edelleen kiinni.</w:t>
      </w:r>
    </w:p>
    <w:p>
      <w:r>
        <w:rPr>
          <w:b/>
        </w:rPr>
        <w:t xml:space="preserve">Esimerkki 2.3274</w:t>
      </w:r>
    </w:p>
    <w:p>
      <w:r>
        <w:t xml:space="preserve">Alku: Oli aika viedä vanhat Halloween-lyhdyt roskiin. Loppu: Stacie soitti miehelleen poistaakseen jäljellä olevat jättilyhdyt.</w:t>
      </w:r>
    </w:p>
    <w:p>
      <w:r>
        <w:rPr>
          <w:b/>
        </w:rPr>
        <w:t xml:space="preserve">Tulos</w:t>
      </w:r>
    </w:p>
    <w:p>
      <w:r>
        <w:t xml:space="preserve">En saanut kaikkia jätkä-lyhtyjä roskiin, koska ne olivat liian painavia.</w:t>
      </w:r>
    </w:p>
    <w:p>
      <w:r>
        <w:rPr>
          <w:b/>
        </w:rPr>
        <w:t xml:space="preserve">Tulos</w:t>
      </w:r>
    </w:p>
    <w:p>
      <w:r>
        <w:t xml:space="preserve">Stacie ei halunnut koskea mätäneviin jätkä-lyhtyihin.</w:t>
      </w:r>
    </w:p>
    <w:p>
      <w:r>
        <w:rPr>
          <w:b/>
        </w:rPr>
        <w:t xml:space="preserve">Tulos</w:t>
      </w:r>
    </w:p>
    <w:p>
      <w:r>
        <w:t xml:space="preserve">Stacie liikutti yhtä, mutta mätänevä liha inhotti häntä.</w:t>
      </w:r>
    </w:p>
    <w:p>
      <w:r>
        <w:rPr>
          <w:b/>
        </w:rPr>
        <w:t xml:space="preserve">Tulos</w:t>
      </w:r>
    </w:p>
    <w:p>
      <w:r>
        <w:t xml:space="preserve">Stacien pojat tulivat paikalle ja ottivat kumpikin yhden heittääkseen sen pois.</w:t>
      </w:r>
    </w:p>
    <w:p>
      <w:r>
        <w:rPr>
          <w:b/>
        </w:rPr>
        <w:t xml:space="preserve">Esimerkki 2.3275</w:t>
      </w:r>
    </w:p>
    <w:p>
      <w:r>
        <w:t xml:space="preserve">Alku: Jane oli saanut perheensä syömään tofua. Loppu: Yksi kerrallaan he kaikki kaatoivat sen viemäriin.</w:t>
      </w:r>
    </w:p>
    <w:p>
      <w:r>
        <w:rPr>
          <w:b/>
        </w:rPr>
        <w:t xml:space="preserve">Tulos</w:t>
      </w:r>
    </w:p>
    <w:p>
      <w:r>
        <w:t xml:space="preserve">Kukaan hänen perheessään ei kestänyt sitä.</w:t>
      </w:r>
    </w:p>
    <w:p>
      <w:r>
        <w:rPr>
          <w:b/>
        </w:rPr>
        <w:t xml:space="preserve">Tulos</w:t>
      </w:r>
    </w:p>
    <w:p>
      <w:r>
        <w:t xml:space="preserve">Kukaan ei pitänyt sitä hyvänä.</w:t>
      </w:r>
    </w:p>
    <w:p>
      <w:r>
        <w:rPr>
          <w:b/>
        </w:rPr>
        <w:t xml:space="preserve">Tulos</w:t>
      </w:r>
    </w:p>
    <w:p>
      <w:r>
        <w:t xml:space="preserve">Jane inhosi makua.</w:t>
      </w:r>
    </w:p>
    <w:p>
      <w:r>
        <w:rPr>
          <w:b/>
        </w:rPr>
        <w:t xml:space="preserve">Tulos</w:t>
      </w:r>
    </w:p>
    <w:p>
      <w:r>
        <w:t xml:space="preserve">Janen perhe kokeili sitä, mutta he inhosivat sitä.</w:t>
      </w:r>
    </w:p>
    <w:p>
      <w:r>
        <w:rPr>
          <w:b/>
        </w:rPr>
        <w:t xml:space="preserve">Esimerkki 2.3276</w:t>
      </w:r>
    </w:p>
    <w:p>
      <w:r>
        <w:t xml:space="preserve">Alku: Frieda lähti ostamaan itselleen autoa. Loppu: Frieda teki oman tutkimuksensa verkossa ja teki tietoon perustuvan ostoksen.</w:t>
      </w:r>
    </w:p>
    <w:p>
      <w:r>
        <w:rPr>
          <w:b/>
        </w:rPr>
        <w:t xml:space="preserve">Tulos</w:t>
      </w:r>
    </w:p>
    <w:p>
      <w:r>
        <w:t xml:space="preserve">Frieda halusi löytää sellaisen edullisesti.</w:t>
      </w:r>
    </w:p>
    <w:p>
      <w:r>
        <w:rPr>
          <w:b/>
        </w:rPr>
        <w:t xml:space="preserve">Tulos</w:t>
      </w:r>
    </w:p>
    <w:p>
      <w:r>
        <w:t xml:space="preserve">Frieda ei luottanut myyjiin.</w:t>
      </w:r>
    </w:p>
    <w:p>
      <w:r>
        <w:rPr>
          <w:b/>
        </w:rPr>
        <w:t xml:space="preserve">Tulos</w:t>
      </w:r>
    </w:p>
    <w:p>
      <w:r>
        <w:t xml:space="preserve">Friedan oli tehtävä valinta.</w:t>
      </w:r>
    </w:p>
    <w:p>
      <w:r>
        <w:rPr>
          <w:b/>
        </w:rPr>
        <w:t xml:space="preserve">Tulos</w:t>
      </w:r>
    </w:p>
    <w:p>
      <w:r>
        <w:t xml:space="preserve">Jälleenmyyjä ei ollut avulias.</w:t>
      </w:r>
    </w:p>
    <w:p>
      <w:r>
        <w:rPr>
          <w:b/>
        </w:rPr>
        <w:t xml:space="preserve">Esimerkki 2.3277</w:t>
      </w:r>
    </w:p>
    <w:p>
      <w:r>
        <w:t xml:space="preserve">Alku: Shia oli bändin laulaja. Loppu: Kun hän tuli tänään harjoituksiin, hän ei ollut enää bändin laulaja.</w:t>
      </w:r>
    </w:p>
    <w:p>
      <w:r>
        <w:rPr>
          <w:b/>
        </w:rPr>
        <w:t xml:space="preserve">Tulos</w:t>
      </w:r>
    </w:p>
    <w:p>
      <w:r>
        <w:t xml:space="preserve">Hän unohti tulla kaikkiin harjoituksiin viime viikolla.</w:t>
      </w:r>
    </w:p>
    <w:p>
      <w:r>
        <w:rPr>
          <w:b/>
        </w:rPr>
        <w:t xml:space="preserve">Tulos</w:t>
      </w:r>
    </w:p>
    <w:p>
      <w:r>
        <w:t xml:space="preserve">Shia alkoi jättää harjoituksia väliin eikä opetellut uusia kappaleita.</w:t>
      </w:r>
    </w:p>
    <w:p>
      <w:r>
        <w:rPr>
          <w:b/>
        </w:rPr>
        <w:t xml:space="preserve">Tulos</w:t>
      </w:r>
    </w:p>
    <w:p>
      <w:r>
        <w:t xml:space="preserve">Shia meni bändin harjoituksiin.</w:t>
      </w:r>
    </w:p>
    <w:p>
      <w:r>
        <w:rPr>
          <w:b/>
        </w:rPr>
        <w:t xml:space="preserve">Tulos</w:t>
      </w:r>
    </w:p>
    <w:p>
      <w:r>
        <w:t xml:space="preserve">Shia jätti väliin kymmenen harjoitusta bändin kanssa.</w:t>
      </w:r>
    </w:p>
    <w:p>
      <w:r>
        <w:rPr>
          <w:b/>
        </w:rPr>
        <w:t xml:space="preserve">Esimerkki 2.3278</w:t>
      </w:r>
    </w:p>
    <w:p>
      <w:r>
        <w:t xml:space="preserve">Alku: Will ja hänen siskonsa rakastivat tehdä mutakakkuja kesäisin. Loppu: Hänen siskonsa ei voinut lopettaa nauramista.</w:t>
      </w:r>
    </w:p>
    <w:p>
      <w:r>
        <w:rPr>
          <w:b/>
        </w:rPr>
        <w:t xml:space="preserve">Tulos</w:t>
      </w:r>
    </w:p>
    <w:p>
      <w:r>
        <w:t xml:space="preserve">Eräänä päivänä he tarjoilivat niitä yhdelle naapurin lapsista.</w:t>
      </w:r>
    </w:p>
    <w:p>
      <w:r>
        <w:rPr>
          <w:b/>
        </w:rPr>
        <w:t xml:space="preserve">Tulos</w:t>
      </w:r>
    </w:p>
    <w:p>
      <w:r>
        <w:t xml:space="preserve">Will ja hänen siskonsa huijasivat isoveljeään syömään yhden.</w:t>
      </w:r>
    </w:p>
    <w:p>
      <w:r>
        <w:rPr>
          <w:b/>
        </w:rPr>
        <w:t xml:space="preserve">Tulos</w:t>
      </w:r>
    </w:p>
    <w:p>
      <w:r>
        <w:t xml:space="preserve">Will teki yhden, joka näytti kakkaemojilta.</w:t>
      </w:r>
    </w:p>
    <w:p>
      <w:r>
        <w:rPr>
          <w:b/>
        </w:rPr>
        <w:t xml:space="preserve">Tulos</w:t>
      </w:r>
    </w:p>
    <w:p>
      <w:r>
        <w:t xml:space="preserve">Will lähetti mutaa lentämään kaikkialle.</w:t>
      </w:r>
    </w:p>
    <w:p>
      <w:r>
        <w:rPr>
          <w:b/>
        </w:rPr>
        <w:t xml:space="preserve">Tulos</w:t>
      </w:r>
    </w:p>
    <w:p>
      <w:r>
        <w:t xml:space="preserve">Willin sisko heitti Willin naamaan mutapiirakkaa.</w:t>
      </w:r>
    </w:p>
    <w:p>
      <w:r>
        <w:rPr>
          <w:b/>
        </w:rPr>
        <w:t xml:space="preserve">Esimerkki 2.3279</w:t>
      </w:r>
    </w:p>
    <w:p>
      <w:r>
        <w:t xml:space="preserve">Alku: Rita sai uuden pianon. Loppu: Hän järkytti koko huoneen.</w:t>
      </w:r>
    </w:p>
    <w:p>
      <w:r>
        <w:rPr>
          <w:b/>
        </w:rPr>
        <w:t xml:space="preserve">Tulos</w:t>
      </w:r>
    </w:p>
    <w:p>
      <w:r>
        <w:t xml:space="preserve">Rita oppi soittamaan pianoa.</w:t>
      </w:r>
    </w:p>
    <w:p>
      <w:r>
        <w:rPr>
          <w:b/>
        </w:rPr>
        <w:t xml:space="preserve">Tulos</w:t>
      </w:r>
    </w:p>
    <w:p>
      <w:r>
        <w:t xml:space="preserve">Rita soitti Chopinin pianokonserton nro 1 moitteettomasti heti, kun uusi piano oli toimitettu.</w:t>
      </w:r>
    </w:p>
    <w:p>
      <w:r>
        <w:rPr>
          <w:b/>
        </w:rPr>
        <w:t xml:space="preserve">Tulos</w:t>
      </w:r>
    </w:p>
    <w:p>
      <w:r>
        <w:t xml:space="preserve">Rita soitti pianoa koulussa.</w:t>
      </w:r>
    </w:p>
    <w:p>
      <w:r>
        <w:rPr>
          <w:b/>
        </w:rPr>
        <w:t xml:space="preserve">Tulos</w:t>
      </w:r>
    </w:p>
    <w:p>
      <w:r>
        <w:t xml:space="preserve">Ritan ystävä toi pianomusiikkia.</w:t>
      </w:r>
    </w:p>
    <w:p>
      <w:r>
        <w:rPr>
          <w:b/>
        </w:rPr>
        <w:t xml:space="preserve">Esimerkki 2.3280</w:t>
      </w:r>
    </w:p>
    <w:p>
      <w:r>
        <w:t xml:space="preserve">Alku: Emily pääsi nuorena ensimmäiseen konserttiinsa. Loppu: Tämä oli paras syntymäpäivälahja, jonka Emily oli koskaan saanut.</w:t>
      </w:r>
    </w:p>
    <w:p>
      <w:r>
        <w:rPr>
          <w:b/>
        </w:rPr>
        <w:t xml:space="preserve">Tulos</w:t>
      </w:r>
    </w:p>
    <w:p>
      <w:r>
        <w:t xml:space="preserve">Emily tanssi konsertissa.</w:t>
      </w:r>
    </w:p>
    <w:p>
      <w:r>
        <w:rPr>
          <w:b/>
        </w:rPr>
        <w:t xml:space="preserve">Tulos</w:t>
      </w:r>
    </w:p>
    <w:p>
      <w:r>
        <w:t xml:space="preserve">Lippu oli Emilyn syntymäpäivälahja ystäviltä.</w:t>
      </w:r>
    </w:p>
    <w:p>
      <w:r>
        <w:rPr>
          <w:b/>
        </w:rPr>
        <w:t xml:space="preserve">Tulos</w:t>
      </w:r>
    </w:p>
    <w:p>
      <w:r>
        <w:t xml:space="preserve">Emily pääsi tapaamaan bändin konsertin jälkeen.</w:t>
      </w:r>
    </w:p>
    <w:p>
      <w:r>
        <w:rPr>
          <w:b/>
        </w:rPr>
        <w:t xml:space="preserve">Tulos</w:t>
      </w:r>
    </w:p>
    <w:p>
      <w:r>
        <w:t xml:space="preserve">Hänen vanhempansa ostivat hänelle liput hänen suosikkibändinsä konserttiin.</w:t>
      </w:r>
    </w:p>
    <w:p>
      <w:r>
        <w:rPr>
          <w:b/>
        </w:rPr>
        <w:t xml:space="preserve">Esimerkki 2.3281</w:t>
      </w:r>
    </w:p>
    <w:p>
      <w:r>
        <w:t xml:space="preserve">Alku: Lana tykkää kokeilla erilaisia meikkejä. Loppu: Hän sai kohteliaisuuksia myös satunnaisilta pojilta klubilla.</w:t>
      </w:r>
    </w:p>
    <w:p>
      <w:r>
        <w:rPr>
          <w:b/>
        </w:rPr>
        <w:t xml:space="preserve">Tulos</w:t>
      </w:r>
    </w:p>
    <w:p>
      <w:r>
        <w:t xml:space="preserve">Lana käytti uutta meikkiä ennen klubille menoa.</w:t>
      </w:r>
    </w:p>
    <w:p>
      <w:r>
        <w:rPr>
          <w:b/>
        </w:rPr>
        <w:t xml:space="preserve">Tulos</w:t>
      </w:r>
    </w:p>
    <w:p>
      <w:r>
        <w:t xml:space="preserve">Lana meni meikkipöydän ääreen ja meikattiin.</w:t>
      </w:r>
    </w:p>
    <w:p>
      <w:r>
        <w:rPr>
          <w:b/>
        </w:rPr>
        <w:t xml:space="preserve">Tulos</w:t>
      </w:r>
    </w:p>
    <w:p>
      <w:r>
        <w:t xml:space="preserve">Hänestä on tullut erittäin lahjakas meikkaaja.</w:t>
      </w:r>
    </w:p>
    <w:p>
      <w:r>
        <w:rPr>
          <w:b/>
        </w:rPr>
        <w:t xml:space="preserve">Tulos</w:t>
      </w:r>
    </w:p>
    <w:p>
      <w:r>
        <w:t xml:space="preserve">Sitten hän menee klubille keksityn persoonan kanssa.</w:t>
      </w:r>
    </w:p>
    <w:p>
      <w:r>
        <w:rPr>
          <w:b/>
        </w:rPr>
        <w:t xml:space="preserve">Esimerkki 2.3282</w:t>
      </w:r>
    </w:p>
    <w:p>
      <w:r>
        <w:t xml:space="preserve">Alku: Poikani osallistui partiolaisten leluautojen derbyyn. Loppu: Poikani oli iloinen, että voitimme.</w:t>
      </w:r>
    </w:p>
    <w:p>
      <w:r>
        <w:rPr>
          <w:b/>
        </w:rPr>
        <w:t xml:space="preserve">Tulos</w:t>
      </w:r>
    </w:p>
    <w:p>
      <w:r>
        <w:t xml:space="preserve">Autoin häntä, ja hänen autonsa menestyi hyvin.</w:t>
      </w:r>
    </w:p>
    <w:p>
      <w:r>
        <w:rPr>
          <w:b/>
        </w:rPr>
        <w:t xml:space="preserve">Tulos</w:t>
      </w:r>
    </w:p>
    <w:p>
      <w:r>
        <w:t xml:space="preserve">Tutkimme poikani kanssa, mikä saa leluauton liikkumaan nopeasti, ja rakensimme oman automme hyvin.</w:t>
      </w:r>
    </w:p>
    <w:p>
      <w:r>
        <w:rPr>
          <w:b/>
        </w:rPr>
        <w:t xml:space="preserve">Tulos</w:t>
      </w:r>
    </w:p>
    <w:p>
      <w:r>
        <w:t xml:space="preserve">Poikani voitti ensimmäisen sijan.</w:t>
      </w:r>
    </w:p>
    <w:p>
      <w:r>
        <w:rPr>
          <w:b/>
        </w:rPr>
        <w:t xml:space="preserve">Tulos</w:t>
      </w:r>
    </w:p>
    <w:p>
      <w:r>
        <w:t xml:space="preserve">Poikani teki siellä parhaan auton.</w:t>
      </w:r>
    </w:p>
    <w:p>
      <w:r>
        <w:rPr>
          <w:b/>
        </w:rPr>
        <w:t xml:space="preserve">Esimerkki 2.3283</w:t>
      </w:r>
    </w:p>
    <w:p>
      <w:r>
        <w:t xml:space="preserve">Alku: Harris tarvitsi uuden ruokapöydän. Loppu: Hänen pöytänsä oli niin upea, että hänen ystävänsä halusivat ostaa sen!</w:t>
      </w:r>
    </w:p>
    <w:p>
      <w:r>
        <w:rPr>
          <w:b/>
        </w:rPr>
        <w:t xml:space="preserve">Tulos</w:t>
      </w:r>
    </w:p>
    <w:p>
      <w:r>
        <w:t xml:space="preserve">Hän osti kaupasta kalleimman pöydän.</w:t>
      </w:r>
    </w:p>
    <w:p>
      <w:r>
        <w:rPr>
          <w:b/>
        </w:rPr>
        <w:t xml:space="preserve">Tulos</w:t>
      </w:r>
    </w:p>
    <w:p>
      <w:r>
        <w:t xml:space="preserve">Harris kävi paikallisessa säästöliikkeessä ja löysi kivan vanhan.</w:t>
      </w:r>
    </w:p>
    <w:p>
      <w:r>
        <w:rPr>
          <w:b/>
        </w:rPr>
        <w:t xml:space="preserve">Tulos</w:t>
      </w:r>
    </w:p>
    <w:p>
      <w:r>
        <w:t xml:space="preserve">Harris päätti rakentaa sellaisen tyhjästä.</w:t>
      </w:r>
    </w:p>
    <w:p>
      <w:r>
        <w:rPr>
          <w:b/>
        </w:rPr>
        <w:t xml:space="preserve">Tulos</w:t>
      </w:r>
    </w:p>
    <w:p>
      <w:r>
        <w:t xml:space="preserve">Harris meni ja osti sellaisen.</w:t>
      </w:r>
    </w:p>
    <w:p>
      <w:r>
        <w:rPr>
          <w:b/>
        </w:rPr>
        <w:t xml:space="preserve">Tulos</w:t>
      </w:r>
    </w:p>
    <w:p>
      <w:r>
        <w:t xml:space="preserve">Hän listasi vanhan pöytänsä myytäväksi verkossa.</w:t>
      </w:r>
    </w:p>
    <w:p>
      <w:r>
        <w:rPr>
          <w:b/>
        </w:rPr>
        <w:t xml:space="preserve">Esimerkki 2.3284</w:t>
      </w:r>
    </w:p>
    <w:p>
      <w:r>
        <w:t xml:space="preserve">Alku: Kayla ei ollut käynyt sosiaalisessa tapahtumassa lähes kolmeen vuoteen. Loppu: Kaylan mielestä ne olivat parhaat treffit, jotka hänellä oli koskaan ollut.</w:t>
      </w:r>
    </w:p>
    <w:p>
      <w:r>
        <w:rPr>
          <w:b/>
        </w:rPr>
        <w:t xml:space="preserve">Tulos</w:t>
      </w:r>
    </w:p>
    <w:p>
      <w:r>
        <w:t xml:space="preserve">Kayla tapaa treffikumppanin seurapiiritapahtumassa.</w:t>
      </w:r>
    </w:p>
    <w:p>
      <w:r>
        <w:rPr>
          <w:b/>
        </w:rPr>
        <w:t xml:space="preserve">Tulos</w:t>
      </w:r>
    </w:p>
    <w:p>
      <w:r>
        <w:t xml:space="preserve">Kayla oli innoissaan sokkotreffeistä yhteisen ystävän juhlissa.</w:t>
      </w:r>
    </w:p>
    <w:p>
      <w:r>
        <w:rPr>
          <w:b/>
        </w:rPr>
        <w:t xml:space="preserve">Tulos</w:t>
      </w:r>
    </w:p>
    <w:p>
      <w:r>
        <w:t xml:space="preserve">Kayla meni sokkotreffeille konserttiin.</w:t>
      </w:r>
    </w:p>
    <w:p>
      <w:r>
        <w:rPr>
          <w:b/>
        </w:rPr>
        <w:t xml:space="preserve">Esimerkki 2.3285</w:t>
      </w:r>
    </w:p>
    <w:p>
      <w:r>
        <w:t xml:space="preserve">Alku: Larry päätti, että kävely töihin ei ollutkaan niin paha asia. Loppu: Rytmin löytäminen oli helppoa, tho ja hän päätti sitoutua kävelyyn.</w:t>
      </w:r>
    </w:p>
    <w:p>
      <w:r>
        <w:rPr>
          <w:b/>
        </w:rPr>
        <w:t xml:space="preserve">Tulos</w:t>
      </w:r>
    </w:p>
    <w:p>
      <w:r>
        <w:t xml:space="preserve">Kesti useita päiviä sopeutua uuteen harjoitukseen.</w:t>
      </w:r>
    </w:p>
    <w:p>
      <w:r>
        <w:rPr>
          <w:b/>
        </w:rPr>
        <w:t xml:space="preserve">Tulos</w:t>
      </w:r>
    </w:p>
    <w:p>
      <w:r>
        <w:t xml:space="preserve">Larry ei aina pysynyt kärryillä.</w:t>
      </w:r>
    </w:p>
    <w:p>
      <w:r>
        <w:rPr>
          <w:b/>
        </w:rPr>
        <w:t xml:space="preserve">Tulos</w:t>
      </w:r>
    </w:p>
    <w:p>
      <w:r>
        <w:t xml:space="preserve">Larry väsyi hieman, mutta jatkoi silti.</w:t>
      </w:r>
    </w:p>
    <w:p>
      <w:r>
        <w:rPr>
          <w:b/>
        </w:rPr>
        <w:t xml:space="preserve">Tulos</w:t>
      </w:r>
    </w:p>
    <w:p>
      <w:r>
        <w:t xml:space="preserve">Larry pohti, voisiko hän kävellä töihin joka päivä.</w:t>
      </w:r>
    </w:p>
    <w:p>
      <w:r>
        <w:rPr>
          <w:b/>
        </w:rPr>
        <w:t xml:space="preserve">Esimerkki 2.3286</w:t>
      </w:r>
    </w:p>
    <w:p>
      <w:r>
        <w:t xml:space="preserve">Alku: Bert meni kävelylle töiden jälkeen. Loppu: Siksi Bert käy kävelyllä joka ilta töiden jälkeen.</w:t>
      </w:r>
    </w:p>
    <w:p>
      <w:r>
        <w:rPr>
          <w:b/>
        </w:rPr>
        <w:t xml:space="preserve">Tulos</w:t>
      </w:r>
    </w:p>
    <w:p>
      <w:r>
        <w:t xml:space="preserve">Brent näki kauniin tölkin hölkkäävän häntäpäätä pitkin.</w:t>
      </w:r>
    </w:p>
    <w:p>
      <w:r>
        <w:rPr>
          <w:b/>
        </w:rPr>
        <w:t xml:space="preserve">Tulos</w:t>
      </w:r>
    </w:p>
    <w:p>
      <w:r>
        <w:t xml:space="preserve">Bertille sanottiin, että joko kävele tai kuole pian.</w:t>
      </w:r>
    </w:p>
    <w:p>
      <w:r>
        <w:rPr>
          <w:b/>
        </w:rPr>
        <w:t xml:space="preserve">Tulos</w:t>
      </w:r>
    </w:p>
    <w:p>
      <w:r>
        <w:t xml:space="preserve">Hän poltti kaloreita ja tunsi olonsa hyväksi.</w:t>
      </w:r>
    </w:p>
    <w:p>
      <w:r>
        <w:rPr>
          <w:b/>
        </w:rPr>
        <w:t xml:space="preserve">Esimerkki 2.3287</w:t>
      </w:r>
    </w:p>
    <w:p>
      <w:r>
        <w:t xml:space="preserve">Alku: Landin perhe suunnitteli matkaa Disneyyn. Loppu: Disneyssä oli jokaiselle jotakin tekemistä.</w:t>
      </w:r>
    </w:p>
    <w:p>
      <w:r>
        <w:rPr>
          <w:b/>
        </w:rPr>
        <w:t xml:space="preserve">Tulos</w:t>
      </w:r>
    </w:p>
    <w:p>
      <w:r>
        <w:t xml:space="preserve">Landyn perheellä oli kaikilla erilaisia asioita, joita he halusivat leikkiä tai vierailla Disneyssä.</w:t>
      </w:r>
    </w:p>
    <w:p>
      <w:r>
        <w:rPr>
          <w:b/>
        </w:rPr>
        <w:t xml:space="preserve">Tulos</w:t>
      </w:r>
    </w:p>
    <w:p>
      <w:r>
        <w:t xml:space="preserve">perhe oli hyvin innoissaan matkasta.</w:t>
      </w:r>
    </w:p>
    <w:p>
      <w:r>
        <w:rPr>
          <w:b/>
        </w:rPr>
        <w:t xml:space="preserve">Tulos</w:t>
      </w:r>
    </w:p>
    <w:p>
      <w:r>
        <w:t xml:space="preserve">Siellä oli yli 100 ratsastuskonetta.</w:t>
      </w:r>
    </w:p>
    <w:p>
      <w:r>
        <w:rPr>
          <w:b/>
        </w:rPr>
        <w:t xml:space="preserve">Tulos</w:t>
      </w:r>
    </w:p>
    <w:p>
      <w:r>
        <w:t xml:space="preserve">he valmistautuivat siihen yli 6 kuukautta.</w:t>
      </w:r>
    </w:p>
    <w:p>
      <w:r>
        <w:rPr>
          <w:b/>
        </w:rPr>
        <w:t xml:space="preserve">Esimerkki 2.3288</w:t>
      </w:r>
    </w:p>
    <w:p>
      <w:r>
        <w:t xml:space="preserve">Alku: Sarah ja minä vierailimme hänen muinaisen isoäitinsä luona. Loppu: Hän tarjoili meille hot dogeja päivälliseksi.</w:t>
      </w:r>
    </w:p>
    <w:p>
      <w:r>
        <w:rPr>
          <w:b/>
        </w:rPr>
        <w:t xml:space="preserve">Tulos</w:t>
      </w:r>
    </w:p>
    <w:p>
      <w:r>
        <w:t xml:space="preserve">tapasimme myös hänen isoisänsä.</w:t>
      </w:r>
    </w:p>
    <w:p>
      <w:r>
        <w:rPr>
          <w:b/>
        </w:rPr>
        <w:t xml:space="preserve">Tulos</w:t>
      </w:r>
    </w:p>
    <w:p>
      <w:r>
        <w:t xml:space="preserve">Sarahin setä oli grillaamassa, kun saavuimme sinne.</w:t>
      </w:r>
    </w:p>
    <w:p>
      <w:r>
        <w:rPr>
          <w:b/>
        </w:rPr>
        <w:t xml:space="preserve">Tulos</w:t>
      </w:r>
    </w:p>
    <w:p>
      <w:r>
        <w:t xml:space="preserve">Sarahin isoäiti halusi tehdä jotain helppoa päivälliseksi.</w:t>
      </w:r>
    </w:p>
    <w:p>
      <w:r>
        <w:rPr>
          <w:b/>
        </w:rPr>
        <w:t xml:space="preserve">Tulos</w:t>
      </w:r>
    </w:p>
    <w:p>
      <w:r>
        <w:t xml:space="preserve">Myös Sarahin setä oli siellä isoäidin luona.</w:t>
      </w:r>
    </w:p>
    <w:p>
      <w:r>
        <w:rPr>
          <w:b/>
        </w:rPr>
        <w:t xml:space="preserve">Esimerkki 2.3289</w:t>
      </w:r>
    </w:p>
    <w:p>
      <w:r>
        <w:t xml:space="preserve">Alku: Jen ponnisti raahatessaan matkalaukkuaan portaita ylös. Lopetus: Jen tarvitsi hetken tajutakseen, että hän oli nyt tyhjin käsin käytävässä.</w:t>
      </w:r>
    </w:p>
    <w:p>
      <w:r>
        <w:rPr>
          <w:b/>
        </w:rPr>
        <w:t xml:space="preserve">Tulos</w:t>
      </w:r>
    </w:p>
    <w:p>
      <w:r>
        <w:t xml:space="preserve">Silmänräpäyksessä varas juoksi portaita alas ja nappasi matkalaukun hänen käsistään.</w:t>
      </w:r>
    </w:p>
    <w:p>
      <w:r>
        <w:rPr>
          <w:b/>
        </w:rPr>
        <w:t xml:space="preserve">Tulos</w:t>
      </w:r>
    </w:p>
    <w:p>
      <w:r>
        <w:t xml:space="preserve">Jen pyysi jotakuta auttamaan häntä kantamaan laukkunsa yläkertaan, mutta mies juoksi sen sijaan ulos laukun kanssa.</w:t>
      </w:r>
    </w:p>
    <w:p>
      <w:r>
        <w:rPr>
          <w:b/>
        </w:rPr>
        <w:t xml:space="preserve">Tulos</w:t>
      </w:r>
    </w:p>
    <w:p>
      <w:r>
        <w:t xml:space="preserve">Jen pudotti matkalaukkunsa portaille.</w:t>
      </w:r>
    </w:p>
    <w:p>
      <w:r>
        <w:rPr>
          <w:b/>
        </w:rPr>
        <w:t xml:space="preserve">Tulos</w:t>
      </w:r>
    </w:p>
    <w:p>
      <w:r>
        <w:t xml:space="preserve">se oli liian painava ja hän pudotti sen.</w:t>
      </w:r>
    </w:p>
    <w:p>
      <w:r>
        <w:rPr>
          <w:b/>
        </w:rPr>
        <w:t xml:space="preserve">Esimerkki 2.3290</w:t>
      </w:r>
    </w:p>
    <w:p>
      <w:r>
        <w:t xml:space="preserve">Alku: Anna kamppaili synnyttääkseen ensimmäisen lapsensa. Loppu: Epiduraali auttoi häntä selviytymään kivusta.</w:t>
      </w:r>
    </w:p>
    <w:p>
      <w:r>
        <w:rPr>
          <w:b/>
        </w:rPr>
        <w:t xml:space="preserve">Tulos</w:t>
      </w:r>
    </w:p>
    <w:p>
      <w:r>
        <w:t xml:space="preserve">Anna tunsi paljon kipua yrittäessään synnyttää.</w:t>
      </w:r>
    </w:p>
    <w:p>
      <w:r>
        <w:rPr>
          <w:b/>
        </w:rPr>
        <w:t xml:space="preserve">Tulos</w:t>
      </w:r>
    </w:p>
    <w:p>
      <w:r>
        <w:t xml:space="preserve">Hän ei halunnut käyttää kipulääkkeitä, mutta lopulta hän suostui siihen.</w:t>
      </w:r>
    </w:p>
    <w:p>
      <w:r>
        <w:rPr>
          <w:b/>
        </w:rPr>
        <w:t xml:space="preserve">Tulos</w:t>
      </w:r>
    </w:p>
    <w:p>
      <w:r>
        <w:t xml:space="preserve">Lääkäri kysyi Annalta, halusiko hän lääkkeitä kipuun. Hän vastasi kyllä.</w:t>
      </w:r>
    </w:p>
    <w:p>
      <w:r>
        <w:rPr>
          <w:b/>
        </w:rPr>
        <w:t xml:space="preserve">Tulos</w:t>
      </w:r>
    </w:p>
    <w:p>
      <w:r>
        <w:t xml:space="preserve">Lääkäri ruiskutti Annalle lääkettä.</w:t>
      </w:r>
    </w:p>
    <w:p>
      <w:r>
        <w:rPr>
          <w:b/>
        </w:rPr>
        <w:t xml:space="preserve">Esimerkki 2.3291</w:t>
      </w:r>
    </w:p>
    <w:p>
      <w:r>
        <w:t xml:space="preserve">Alku: Anna halusi ostaa lahjoja apua tarvitseville lapsille. Loppu: Anna tunsi olevansa tyytyväinen autettuaan vähävaraisia.</w:t>
      </w:r>
    </w:p>
    <w:p>
      <w:r>
        <w:rPr>
          <w:b/>
        </w:rPr>
        <w:t xml:space="preserve">Tulos</w:t>
      </w:r>
    </w:p>
    <w:p>
      <w:r>
        <w:t xml:space="preserve">Anna osti lapsille lahjoja.</w:t>
      </w:r>
    </w:p>
    <w:p>
      <w:r>
        <w:rPr>
          <w:b/>
        </w:rPr>
        <w:t xml:space="preserve">Tulos</w:t>
      </w:r>
    </w:p>
    <w:p>
      <w:r>
        <w:t xml:space="preserve">Annalla ei ollut varaa lahjoihin, joten hän teki vapaaehtoistyötä muilla tavoin.</w:t>
      </w:r>
    </w:p>
    <w:p>
      <w:r>
        <w:rPr>
          <w:b/>
        </w:rPr>
        <w:t xml:space="preserve">Tulos</w:t>
      </w:r>
    </w:p>
    <w:p>
      <w:r>
        <w:t xml:space="preserve">Anna teki sen, mitä hän halusi tehdä.</w:t>
      </w:r>
    </w:p>
    <w:p>
      <w:r>
        <w:rPr>
          <w:b/>
        </w:rPr>
        <w:t xml:space="preserve">Tulos</w:t>
      </w:r>
    </w:p>
    <w:p>
      <w:r>
        <w:t xml:space="preserve">Hän päätti käyttää palkkansa leluihin.</w:t>
      </w:r>
    </w:p>
    <w:p>
      <w:r>
        <w:rPr>
          <w:b/>
        </w:rPr>
        <w:t xml:space="preserve">Tulos</w:t>
      </w:r>
    </w:p>
    <w:p>
      <w:r>
        <w:t xml:space="preserve">Hän käytti puolet palkastaan ostaakseen leluja lahjoitettavaksi.</w:t>
      </w:r>
    </w:p>
    <w:p>
      <w:r>
        <w:rPr>
          <w:b/>
        </w:rPr>
        <w:t xml:space="preserve">Esimerkki 2.3292</w:t>
      </w:r>
    </w:p>
    <w:p>
      <w:r>
        <w:t xml:space="preserve">Alku: Nora halusi lähteä lomalle. Loppu: Nora söi kaikki ateriansa mökissä lomalla.</w:t>
      </w:r>
    </w:p>
    <w:p>
      <w:r>
        <w:rPr>
          <w:b/>
        </w:rPr>
        <w:t xml:space="preserve">Tulos</w:t>
      </w:r>
    </w:p>
    <w:p>
      <w:r>
        <w:t xml:space="preserve">Nora huomasi, että alueella oli paljon hyttysiä.</w:t>
      </w:r>
    </w:p>
    <w:p>
      <w:r>
        <w:rPr>
          <w:b/>
        </w:rPr>
        <w:t xml:space="preserve">Esimerkki 2.3293</w:t>
      </w:r>
    </w:p>
    <w:p>
      <w:r>
        <w:t xml:space="preserve">Alku: John oli retkeilemässä. Loppu: Johnin hämmästykseksi kukka seurasi hitaasti valoa.</w:t>
      </w:r>
    </w:p>
    <w:p>
      <w:r>
        <w:rPr>
          <w:b/>
        </w:rPr>
        <w:t xml:space="preserve">Tulos</w:t>
      </w:r>
    </w:p>
    <w:p>
      <w:r>
        <w:t xml:space="preserve">Johannes näki pimeydessä kukan.</w:t>
      </w:r>
    </w:p>
    <w:p>
      <w:r>
        <w:rPr>
          <w:b/>
        </w:rPr>
        <w:t xml:space="preserve">Tulos</w:t>
      </w:r>
    </w:p>
    <w:p>
      <w:r>
        <w:t xml:space="preserve">Johannes näki auringonkukan.</w:t>
      </w:r>
    </w:p>
    <w:p>
      <w:r>
        <w:rPr>
          <w:b/>
        </w:rPr>
        <w:t xml:space="preserve">Tulos</w:t>
      </w:r>
    </w:p>
    <w:p>
      <w:r>
        <w:t xml:space="preserve">John näki kukan ja tuijotti sitä.</w:t>
      </w:r>
    </w:p>
    <w:p>
      <w:r>
        <w:rPr>
          <w:b/>
        </w:rPr>
        <w:t xml:space="preserve">Tulos</w:t>
      </w:r>
    </w:p>
    <w:p>
      <w:r>
        <w:t xml:space="preserve">John näki kukan kaukana.</w:t>
      </w:r>
    </w:p>
    <w:p>
      <w:r>
        <w:rPr>
          <w:b/>
        </w:rPr>
        <w:t xml:space="preserve">Tulos</w:t>
      </w:r>
    </w:p>
    <w:p>
      <w:r>
        <w:t xml:space="preserve">Johannes näki oudon kukan.</w:t>
      </w:r>
    </w:p>
    <w:p>
      <w:r>
        <w:rPr>
          <w:b/>
        </w:rPr>
        <w:t xml:space="preserve">Esimerkki 2.3294</w:t>
      </w:r>
    </w:p>
    <w:p>
      <w:r>
        <w:t xml:space="preserve">Alku: Claire halusi kokata miehelleen. Loppu: Kun se oli valmis, se oli herkullista!</w:t>
      </w:r>
    </w:p>
    <w:p>
      <w:r>
        <w:rPr>
          <w:b/>
        </w:rPr>
        <w:t xml:space="preserve">Tulos</w:t>
      </w:r>
    </w:p>
    <w:p>
      <w:r>
        <w:t xml:space="preserve">Clair osti kaupasta keittokirjan ja elintarvikkeita.</w:t>
      </w:r>
    </w:p>
    <w:p>
      <w:r>
        <w:rPr>
          <w:b/>
        </w:rPr>
        <w:t xml:space="preserve">Tulos</w:t>
      </w:r>
    </w:p>
    <w:p>
      <w:r>
        <w:t xml:space="preserve">Claire sekoitti miehensä lempiruokaa, porsaankyljyksiä kastikkeen kera.</w:t>
      </w:r>
    </w:p>
    <w:p>
      <w:r>
        <w:rPr>
          <w:b/>
        </w:rPr>
        <w:t xml:space="preserve">Tulos</w:t>
      </w:r>
    </w:p>
    <w:p>
      <w:r>
        <w:t xml:space="preserve">Claire löysi reseptin netistä.</w:t>
      </w:r>
    </w:p>
    <w:p>
      <w:r>
        <w:rPr>
          <w:b/>
        </w:rPr>
        <w:t xml:space="preserve">Tulos</w:t>
      </w:r>
    </w:p>
    <w:p>
      <w:r>
        <w:t xml:space="preserve">Claire teki hänelle kotitekoisen omenapiirakan.</w:t>
      </w:r>
    </w:p>
    <w:p>
      <w:r>
        <w:rPr>
          <w:b/>
        </w:rPr>
        <w:t xml:space="preserve">Tulos</w:t>
      </w:r>
    </w:p>
    <w:p>
      <w:r>
        <w:t xml:space="preserve">Niinpä hän etsi netistä uuden reseptin illalliseksi.</w:t>
      </w:r>
    </w:p>
    <w:p>
      <w:r>
        <w:rPr>
          <w:b/>
        </w:rPr>
        <w:t xml:space="preserve">Esimerkki 2.3295</w:t>
      </w:r>
    </w:p>
    <w:p>
      <w:r>
        <w:t xml:space="preserve">Alku: Betty tarvitsi tehdä viikoittaisen ostoslistan. Loppu: Betty oli tehnyt lopullisen listan ja oli valmis lähtemään ostoksille.</w:t>
      </w:r>
    </w:p>
    <w:p>
      <w:r>
        <w:rPr>
          <w:b/>
        </w:rPr>
        <w:t xml:space="preserve">Tulos</w:t>
      </w:r>
    </w:p>
    <w:p>
      <w:r>
        <w:t xml:space="preserve">Betty kysyi mieheltään ideoita.</w:t>
      </w:r>
    </w:p>
    <w:p>
      <w:r>
        <w:rPr>
          <w:b/>
        </w:rPr>
        <w:t xml:space="preserve">Tulos</w:t>
      </w:r>
    </w:p>
    <w:p>
      <w:r>
        <w:t xml:space="preserve">Betty katsoi ruokakomerosta, mitä tarvittiin.</w:t>
      </w:r>
    </w:p>
    <w:p>
      <w:r>
        <w:rPr>
          <w:b/>
        </w:rPr>
        <w:t xml:space="preserve">Tulos</w:t>
      </w:r>
    </w:p>
    <w:p>
      <w:r>
        <w:t xml:space="preserve">Betty istui alas tekemään luetteloa.</w:t>
      </w:r>
    </w:p>
    <w:p>
      <w:r>
        <w:rPr>
          <w:b/>
        </w:rPr>
        <w:t xml:space="preserve">Tulos</w:t>
      </w:r>
    </w:p>
    <w:p>
      <w:r>
        <w:t xml:space="preserve">hän laati kaksi luetteloa.</w:t>
      </w:r>
    </w:p>
    <w:p>
      <w:r>
        <w:rPr>
          <w:b/>
        </w:rPr>
        <w:t xml:space="preserve">Esimerkki 2.3296</w:t>
      </w:r>
    </w:p>
    <w:p>
      <w:r>
        <w:t xml:space="preserve">Alku: Perheeni suunnitteli lomaa Floridaan. Loppu: Kun olimme siellä, nautimme rannalla päiväkausia.</w:t>
      </w:r>
    </w:p>
    <w:p>
      <w:r>
        <w:rPr>
          <w:b/>
        </w:rPr>
        <w:t xml:space="preserve">Tulos</w:t>
      </w:r>
    </w:p>
    <w:p>
      <w:r>
        <w:t xml:space="preserve">Perheeni lensi Floridaan.</w:t>
      </w:r>
    </w:p>
    <w:p>
      <w:r>
        <w:rPr>
          <w:b/>
        </w:rPr>
        <w:t xml:space="preserve">Tulos</w:t>
      </w:r>
    </w:p>
    <w:p>
      <w:r>
        <w:t xml:space="preserve">Perheeni rakasti Floridan tarjoamaa säätä.</w:t>
      </w:r>
    </w:p>
    <w:p>
      <w:r>
        <w:rPr>
          <w:b/>
        </w:rPr>
        <w:t xml:space="preserve">Tulos</w:t>
      </w:r>
    </w:p>
    <w:p>
      <w:r>
        <w:t xml:space="preserve">Rakastamme Floridan rantoja.</w:t>
      </w:r>
    </w:p>
    <w:p>
      <w:r>
        <w:rPr>
          <w:b/>
        </w:rPr>
        <w:t xml:space="preserve">Tulos</w:t>
      </w:r>
    </w:p>
    <w:p>
      <w:r>
        <w:t xml:space="preserve">Menimme ja yövyimme rannalla sijaitsevassa hotellissa.</w:t>
      </w:r>
    </w:p>
    <w:p>
      <w:r>
        <w:rPr>
          <w:b/>
        </w:rPr>
        <w:t xml:space="preserve">Esimerkki 2.3297</w:t>
      </w:r>
    </w:p>
    <w:p>
      <w:r>
        <w:t xml:space="preserve">Alku: Nick päätti mennä sokkotreffeille Annan kanssa. Loppu: Anna päätti, ettei hän ollut kiinnostunut Nickistä, ja lähti.</w:t>
      </w:r>
    </w:p>
    <w:p>
      <w:r>
        <w:rPr>
          <w:b/>
        </w:rPr>
        <w:t xml:space="preserve">Tulos</w:t>
      </w:r>
    </w:p>
    <w:p>
      <w:r>
        <w:t xml:space="preserve">Nick ja Anna eivät näyttäneet pitävän toisistaan.</w:t>
      </w:r>
    </w:p>
    <w:p>
      <w:r>
        <w:rPr>
          <w:b/>
        </w:rPr>
        <w:t xml:space="preserve">Tulos</w:t>
      </w:r>
    </w:p>
    <w:p>
      <w:r>
        <w:t xml:space="preserve">Nick ei pukeutunut kauniisti.</w:t>
      </w:r>
    </w:p>
    <w:p>
      <w:r>
        <w:rPr>
          <w:b/>
        </w:rPr>
        <w:t xml:space="preserve">Tulos</w:t>
      </w:r>
    </w:p>
    <w:p>
      <w:r>
        <w:t xml:space="preserve">He kokeilivat sitä, mutta Nick ja Anna eivät tulleet toimeen keskenään.</w:t>
      </w:r>
    </w:p>
    <w:p>
      <w:r>
        <w:rPr>
          <w:b/>
        </w:rPr>
        <w:t xml:space="preserve">Tulos</w:t>
      </w:r>
    </w:p>
    <w:p>
      <w:r>
        <w:t xml:space="preserve">Kun hän saapui, Anna ei ollut iloinen.</w:t>
      </w:r>
    </w:p>
    <w:p>
      <w:r>
        <w:rPr>
          <w:b/>
        </w:rPr>
        <w:t xml:space="preserve">Esimerkki 2.3298</w:t>
      </w:r>
    </w:p>
    <w:p>
      <w:r>
        <w:t xml:space="preserve">Alku: Sam ei nukkunut hyvin viime yönä. Loppu: Sam tunsi itsensä noloksi ja aikoi mennä aikaisin nukkumaan sinä päivänä.</w:t>
      </w:r>
    </w:p>
    <w:p>
      <w:r>
        <w:rPr>
          <w:b/>
        </w:rPr>
        <w:t xml:space="preserve">Tulos</w:t>
      </w:r>
    </w:p>
    <w:p>
      <w:r>
        <w:t xml:space="preserve">Sam melkein nukahti tunnilla.</w:t>
      </w:r>
    </w:p>
    <w:p>
      <w:r>
        <w:rPr>
          <w:b/>
        </w:rPr>
        <w:t xml:space="preserve">Tulos</w:t>
      </w:r>
    </w:p>
    <w:p>
      <w:r>
        <w:t xml:space="preserve">Sam nukahti tunnilla, ja opettaja herätti hänet.</w:t>
      </w:r>
    </w:p>
    <w:p>
      <w:r>
        <w:rPr>
          <w:b/>
        </w:rPr>
        <w:t xml:space="preserve">Tulos</w:t>
      </w:r>
    </w:p>
    <w:p>
      <w:r>
        <w:t xml:space="preserve">Sam nukahti tunnilla.</w:t>
      </w:r>
    </w:p>
    <w:p>
      <w:r>
        <w:rPr>
          <w:b/>
        </w:rPr>
        <w:t xml:space="preserve">Tulos</w:t>
      </w:r>
    </w:p>
    <w:p>
      <w:r>
        <w:t xml:space="preserve">Sam kohteli ihmisiä huonosti unenpuutteen vuoksi.</w:t>
      </w:r>
    </w:p>
    <w:p>
      <w:r>
        <w:rPr>
          <w:b/>
        </w:rPr>
        <w:t xml:space="preserve">Esimerkki 2.3299</w:t>
      </w:r>
    </w:p>
    <w:p>
      <w:r>
        <w:t xml:space="preserve">Alku: Eräänä iltana perheessäni oli illalliskutsut. Loppu: Ensi kerralla pidän huolen, etten syö niin paljon piirakkaa!</w:t>
      </w:r>
    </w:p>
    <w:p>
      <w:r>
        <w:rPr>
          <w:b/>
        </w:rPr>
        <w:t xml:space="preserve">Tulos</w:t>
      </w:r>
    </w:p>
    <w:p>
      <w:r>
        <w:t xml:space="preserve">Söin piirakkaa ja sairastuin.</w:t>
      </w:r>
    </w:p>
    <w:p>
      <w:r>
        <w:rPr>
          <w:b/>
        </w:rPr>
        <w:t xml:space="preserve">Tulos</w:t>
      </w:r>
    </w:p>
    <w:p>
      <w:r>
        <w:t xml:space="preserve">Söin niin paljon piirakkaa, että oksensin.</w:t>
      </w:r>
    </w:p>
    <w:p>
      <w:r>
        <w:rPr>
          <w:b/>
        </w:rPr>
        <w:t xml:space="preserve">Tulos</w:t>
      </w:r>
    </w:p>
    <w:p>
      <w:r>
        <w:t xml:space="preserve">Päädyin syömään paljon piirakkaa ja voin pahoin.</w:t>
      </w:r>
    </w:p>
    <w:p>
      <w:r>
        <w:rPr>
          <w:b/>
        </w:rPr>
        <w:t xml:space="preserve">Tulos</w:t>
      </w:r>
    </w:p>
    <w:p>
      <w:r>
        <w:t xml:space="preserve">Minulla on huono olo, koska söin liikaa.</w:t>
      </w:r>
    </w:p>
    <w:p>
      <w:r>
        <w:rPr>
          <w:b/>
        </w:rPr>
        <w:t xml:space="preserve">Tulos</w:t>
      </w:r>
    </w:p>
    <w:p>
      <w:r>
        <w:t xml:space="preserve">Söin vain vähän keittoa ja salaattia, mutta söin melkein koko piirakan!.</w:t>
      </w:r>
    </w:p>
    <w:p>
      <w:r>
        <w:rPr>
          <w:b/>
        </w:rPr>
        <w:t xml:space="preserve">Esimerkki 2.3300</w:t>
      </w:r>
    </w:p>
    <w:p>
      <w:r>
        <w:t xml:space="preserve">Alku: Jan ja Bill varaavat häihinsä kaupungin parhaan häälaulajan. Loppu: Seuraavana päivänä laulaja pyytää anteeksi ja antaa heille täyden hyvityksen.</w:t>
      </w:r>
    </w:p>
    <w:p>
      <w:r>
        <w:rPr>
          <w:b/>
        </w:rPr>
        <w:t xml:space="preserve">Tulos</w:t>
      </w:r>
    </w:p>
    <w:p>
      <w:r>
        <w:t xml:space="preserve">Laulaja ei kuitenkaan koskaan saapunut Janin ja Billin häihin.</w:t>
      </w:r>
    </w:p>
    <w:p>
      <w:r>
        <w:rPr>
          <w:b/>
        </w:rPr>
        <w:t xml:space="preserve">Tulos</w:t>
      </w:r>
    </w:p>
    <w:p>
      <w:r>
        <w:t xml:space="preserve">Häälaulaja oli vahingossa tehnyt tuplavarauksen.</w:t>
      </w:r>
    </w:p>
    <w:p>
      <w:r>
        <w:rPr>
          <w:b/>
        </w:rPr>
        <w:t xml:space="preserve">Tulos</w:t>
      </w:r>
    </w:p>
    <w:p>
      <w:r>
        <w:t xml:space="preserve">Laulaja ei koskaan tullut paikalle.</w:t>
      </w:r>
    </w:p>
    <w:p>
      <w:r>
        <w:rPr>
          <w:b/>
        </w:rPr>
        <w:t xml:space="preserve">Tulos</w:t>
      </w:r>
    </w:p>
    <w:p>
      <w:r>
        <w:t xml:space="preserve">Laulaja saapuu häihin humalassa.</w:t>
      </w:r>
    </w:p>
    <w:p>
      <w:r>
        <w:rPr>
          <w:b/>
        </w:rPr>
        <w:t xml:space="preserve">Tulos</w:t>
      </w:r>
    </w:p>
    <w:p>
      <w:r>
        <w:t xml:space="preserve">Häälaulaja ilmoittautui viime hetkellä sairaaksi.</w:t>
      </w:r>
    </w:p>
    <w:p>
      <w:r>
        <w:rPr>
          <w:b/>
        </w:rPr>
        <w:t xml:space="preserve">Esimerkki 2.3301</w:t>
      </w:r>
    </w:p>
    <w:p>
      <w:r>
        <w:t xml:space="preserve">Alku: Katie reputti matematiikassa. Loppu: Katie oli hyvin ylpeä itsestään!</w:t>
      </w:r>
    </w:p>
    <w:p>
      <w:r>
        <w:rPr>
          <w:b/>
        </w:rPr>
        <w:t xml:space="preserve">Tulos</w:t>
      </w:r>
    </w:p>
    <w:p>
      <w:r>
        <w:t xml:space="preserve">Katie meni koulun jälkeiseen tukiopetukseen hengailun sijaan.</w:t>
      </w:r>
    </w:p>
    <w:p>
      <w:r>
        <w:rPr>
          <w:b/>
        </w:rPr>
        <w:t xml:space="preserve">Tulos</w:t>
      </w:r>
    </w:p>
    <w:p>
      <w:r>
        <w:t xml:space="preserve">Katie käänsi arvosanansa ympäri.</w:t>
      </w:r>
    </w:p>
    <w:p>
      <w:r>
        <w:rPr>
          <w:b/>
        </w:rPr>
        <w:t xml:space="preserve">Tulos</w:t>
      </w:r>
    </w:p>
    <w:p>
      <w:r>
        <w:t xml:space="preserve">Katie opiskeli ahkerasti ja läpäisi kokeen.</w:t>
      </w:r>
    </w:p>
    <w:p>
      <w:r>
        <w:rPr>
          <w:b/>
        </w:rPr>
        <w:t xml:space="preserve">Tulos</w:t>
      </w:r>
    </w:p>
    <w:p>
      <w:r>
        <w:t xml:space="preserve">Katie opiskeli ahkerasti ja läpäisi kurssin.</w:t>
      </w:r>
    </w:p>
    <w:p>
      <w:r>
        <w:rPr>
          <w:b/>
        </w:rPr>
        <w:t xml:space="preserve">Tulos</w:t>
      </w:r>
    </w:p>
    <w:p>
      <w:r>
        <w:t xml:space="preserve">Hän opiskeli ahkerammin ja hankki opettajan.</w:t>
      </w:r>
    </w:p>
    <w:p>
      <w:r>
        <w:rPr>
          <w:b/>
        </w:rPr>
        <w:t xml:space="preserve">Esimerkki 2.3302</w:t>
      </w:r>
    </w:p>
    <w:p>
      <w:r>
        <w:t xml:space="preserve">Alku: Maria kutsui ystävänsä Staceyn pelaamaan viime lauantaina. Loppu: Tytöt pääsivät onneksi nopeasti kotiin ennen kuin satoi kaatamalla.</w:t>
      </w:r>
    </w:p>
    <w:p>
      <w:r>
        <w:rPr>
          <w:b/>
        </w:rPr>
        <w:t xml:space="preserve">Tulos</w:t>
      </w:r>
    </w:p>
    <w:p>
      <w:r>
        <w:t xml:space="preserve">Kun tytöt olivat pelanneet, alkoi sataa.</w:t>
      </w:r>
    </w:p>
    <w:p>
      <w:r>
        <w:rPr>
          <w:b/>
        </w:rPr>
        <w:t xml:space="preserve">Tulos</w:t>
      </w:r>
    </w:p>
    <w:p>
      <w:r>
        <w:t xml:space="preserve">Maria ja Stacey menivät ulos leikkimään.</w:t>
      </w:r>
    </w:p>
    <w:p>
      <w:r>
        <w:rPr>
          <w:b/>
        </w:rPr>
        <w:t xml:space="preserve">Esimerkki 2.3303</w:t>
      </w:r>
    </w:p>
    <w:p>
      <w:r>
        <w:t xml:space="preserve">Alku: Annalla oli viisi lasta ruokittavana. Loppu: Annan lapset söivät pian papuja joka aterialla.</w:t>
      </w:r>
    </w:p>
    <w:p>
      <w:r>
        <w:rPr>
          <w:b/>
        </w:rPr>
        <w:t xml:space="preserve">Tulos</w:t>
      </w:r>
    </w:p>
    <w:p>
      <w:r>
        <w:t xml:space="preserve">Anna päätti aloittaa ruokakustannusten budjetoinnin.</w:t>
      </w:r>
    </w:p>
    <w:p>
      <w:r>
        <w:rPr>
          <w:b/>
        </w:rPr>
        <w:t xml:space="preserve">Tulos</w:t>
      </w:r>
    </w:p>
    <w:p>
      <w:r>
        <w:t xml:space="preserve">Anna oppi, että pavut olivat halpoja ja helppoja.</w:t>
      </w:r>
    </w:p>
    <w:p>
      <w:r>
        <w:rPr>
          <w:b/>
        </w:rPr>
        <w:t xml:space="preserve">Tulos</w:t>
      </w:r>
    </w:p>
    <w:p>
      <w:r>
        <w:t xml:space="preserve">Anna meni ruokaostoksille.</w:t>
      </w:r>
    </w:p>
    <w:p>
      <w:r>
        <w:rPr>
          <w:b/>
        </w:rPr>
        <w:t xml:space="preserve">Esimerkki 2.3304</w:t>
      </w:r>
    </w:p>
    <w:p>
      <w:r>
        <w:t xml:space="preserve">Alku: Layla ja Matt riitelivät. Loppu: Layla tunsi lopulta pahaa ja päästi Mattin sisään.</w:t>
      </w:r>
    </w:p>
    <w:p>
      <w:r>
        <w:rPr>
          <w:b/>
        </w:rPr>
        <w:t xml:space="preserve">Tulos</w:t>
      </w:r>
    </w:p>
    <w:p>
      <w:r>
        <w:t xml:space="preserve">Hän potki miehen ulos tuntikausiksi.</w:t>
      </w:r>
    </w:p>
    <w:p>
      <w:r>
        <w:rPr>
          <w:b/>
        </w:rPr>
        <w:t xml:space="preserve">Tulos</w:t>
      </w:r>
    </w:p>
    <w:p>
      <w:r>
        <w:t xml:space="preserve">Layla lukitsi Mattin ulos talosta.</w:t>
      </w:r>
    </w:p>
    <w:p>
      <w:r>
        <w:rPr>
          <w:b/>
        </w:rPr>
        <w:t xml:space="preserve">Tulos</w:t>
      </w:r>
    </w:p>
    <w:p>
      <w:r>
        <w:t xml:space="preserve">Layla lukitsi Mattin ulos.</w:t>
      </w:r>
    </w:p>
    <w:p>
      <w:r>
        <w:rPr>
          <w:b/>
        </w:rPr>
        <w:t xml:space="preserve">Tulos</w:t>
      </w:r>
    </w:p>
    <w:p>
      <w:r>
        <w:t xml:space="preserve">Layla tajusi, että Matt oli oikeassa koko ajan.</w:t>
      </w:r>
    </w:p>
    <w:p>
      <w:r>
        <w:rPr>
          <w:b/>
        </w:rPr>
        <w:t xml:space="preserve">Tulos</w:t>
      </w:r>
    </w:p>
    <w:p>
      <w:r>
        <w:t xml:space="preserve">Niinpä Layla lukitsi hänet talon ulkopuolelle.</w:t>
      </w:r>
    </w:p>
    <w:p>
      <w:r>
        <w:rPr>
          <w:b/>
        </w:rPr>
        <w:t xml:space="preserve">Esimerkki 2.3305</w:t>
      </w:r>
    </w:p>
    <w:p>
      <w:r>
        <w:t xml:space="preserve">Alku: Scarletilta oli tarkoitus poistaa viisaudenhampaat. Loppu: Kun hän heräsi, hän saattoi tuskin uskoa, että kaikki oli jo tehty!</w:t>
      </w:r>
    </w:p>
    <w:p>
      <w:r>
        <w:rPr>
          <w:b/>
        </w:rPr>
        <w:t xml:space="preserve">Tulos</w:t>
      </w:r>
    </w:p>
    <w:p>
      <w:r>
        <w:t xml:space="preserve">Hän teki tämän anestesian vaikutuksesta.</w:t>
      </w:r>
    </w:p>
    <w:p>
      <w:r>
        <w:rPr>
          <w:b/>
        </w:rPr>
        <w:t xml:space="preserve">Tulos</w:t>
      </w:r>
    </w:p>
    <w:p>
      <w:r>
        <w:t xml:space="preserve">Scarletille annettiin lääkkeitä, jotka auttoivat häntä rentoutumaan poiston aikana.</w:t>
      </w:r>
    </w:p>
    <w:p>
      <w:r>
        <w:rPr>
          <w:b/>
        </w:rPr>
        <w:t xml:space="preserve">Tulos</w:t>
      </w:r>
    </w:p>
    <w:p>
      <w:r>
        <w:t xml:space="preserve">Scarlet sai unilääkettä.</w:t>
      </w:r>
    </w:p>
    <w:p>
      <w:r>
        <w:rPr>
          <w:b/>
        </w:rPr>
        <w:t xml:space="preserve">Tulos</w:t>
      </w:r>
    </w:p>
    <w:p>
      <w:r>
        <w:t xml:space="preserve">Scarlett nukutettiin.</w:t>
      </w:r>
    </w:p>
    <w:p>
      <w:r>
        <w:rPr>
          <w:b/>
        </w:rPr>
        <w:t xml:space="preserve">Esimerkki 2.3306</w:t>
      </w:r>
    </w:p>
    <w:p>
      <w:r>
        <w:t xml:space="preserve">Alku: Amber halusi koiran syntymäpäivälahjaksi. Loppu: Amberin isä oli pahoillaan, joten hän hankki molemmat.</w:t>
      </w:r>
    </w:p>
    <w:p>
      <w:r>
        <w:rPr>
          <w:b/>
        </w:rPr>
        <w:t xml:space="preserve">Tulos</w:t>
      </w:r>
    </w:p>
    <w:p>
      <w:r>
        <w:t xml:space="preserve">Amber ja hänen isänsä kävivät turvakodissa, josta he löysivät kaksi surullista pentua.</w:t>
      </w:r>
    </w:p>
    <w:p>
      <w:r>
        <w:rPr>
          <w:b/>
        </w:rPr>
        <w:t xml:space="preserve">Tulos</w:t>
      </w:r>
    </w:p>
    <w:p>
      <w:r>
        <w:t xml:space="preserve">Amber ei koskaan saanut omistaa kissaa.</w:t>
      </w:r>
    </w:p>
    <w:p>
      <w:r>
        <w:rPr>
          <w:b/>
        </w:rPr>
        <w:t xml:space="preserve">Tulos</w:t>
      </w:r>
    </w:p>
    <w:p>
      <w:r>
        <w:t xml:space="preserve">Amberin isä meni turvakotiin ja löysi kaksi koiraa, jotka tarvitsivat kodin.</w:t>
      </w:r>
    </w:p>
    <w:p>
      <w:r>
        <w:rPr>
          <w:b/>
        </w:rPr>
        <w:t xml:space="preserve">Tulos</w:t>
      </w:r>
    </w:p>
    <w:p>
      <w:r>
        <w:t xml:space="preserve">Amberin valitsemalla koiralla oli sisko, joka oli jäämässä jälkeen.</w:t>
      </w:r>
    </w:p>
    <w:p>
      <w:r>
        <w:rPr>
          <w:b/>
        </w:rPr>
        <w:t xml:space="preserve">Tulos</w:t>
      </w:r>
    </w:p>
    <w:p>
      <w:r>
        <w:t xml:space="preserve">Eläinkaupassa oli jäljellä kaksi koiraa.</w:t>
      </w:r>
    </w:p>
    <w:p>
      <w:r>
        <w:rPr>
          <w:b/>
        </w:rPr>
        <w:t xml:space="preserve">Esimerkki 2.3307</w:t>
      </w:r>
    </w:p>
    <w:p>
      <w:r>
        <w:t xml:space="preserve">Alku: Päätin lähteä pitkälle kävelylle kadulle. Loppu: Olin niin onnellinen koko päivän, koska se oli onnekas rahapäiväni.</w:t>
      </w:r>
    </w:p>
    <w:p>
      <w:r>
        <w:rPr>
          <w:b/>
        </w:rPr>
        <w:t xml:space="preserve">Tulos</w:t>
      </w:r>
    </w:p>
    <w:p>
      <w:r>
        <w:t xml:space="preserve">Löysin kassillisen rahaa kävellessäni.</w:t>
      </w:r>
    </w:p>
    <w:p>
      <w:r>
        <w:rPr>
          <w:b/>
        </w:rPr>
        <w:t xml:space="preserve">Tulos</w:t>
      </w:r>
    </w:p>
    <w:p>
      <w:r>
        <w:t xml:space="preserve">Löysin sadan dollarin setelin.</w:t>
      </w:r>
    </w:p>
    <w:p>
      <w:r>
        <w:rPr>
          <w:b/>
        </w:rPr>
        <w:t xml:space="preserve">Tulos</w:t>
      </w:r>
    </w:p>
    <w:p>
      <w:r>
        <w:t xml:space="preserve">Katsoin alaspäin kävellessäni, elämä oli ollut rankkaa minulle viime aikoina. En ollut uskoa silmiäni, kun näin satasen setelin maassa.</w:t>
      </w:r>
    </w:p>
    <w:p>
      <w:r>
        <w:rPr>
          <w:b/>
        </w:rPr>
        <w:t xml:space="preserve">Tulos</w:t>
      </w:r>
    </w:p>
    <w:p>
      <w:r>
        <w:t xml:space="preserve">Löysin 20 dollarin setelin maasta.</w:t>
      </w:r>
    </w:p>
    <w:p>
      <w:r>
        <w:rPr>
          <w:b/>
        </w:rPr>
        <w:t xml:space="preserve">Tulos</w:t>
      </w:r>
    </w:p>
    <w:p>
      <w:r>
        <w:t xml:space="preserve">silmäni osuivat tien varrella lojuvaan käteisraharullaan.</w:t>
      </w:r>
    </w:p>
    <w:p>
      <w:r>
        <w:rPr>
          <w:b/>
        </w:rPr>
        <w:t xml:space="preserve">Esimerkki 2.3308</w:t>
      </w:r>
    </w:p>
    <w:p>
      <w:r>
        <w:t xml:space="preserve">Alku: Lucy oli viettämässä vauvakutsuja. Loppu: Kaikki olivat hyvin innoissaan.</w:t>
      </w:r>
    </w:p>
    <w:p>
      <w:r>
        <w:rPr>
          <w:b/>
        </w:rPr>
        <w:t xml:space="preserve">Tulos</w:t>
      </w:r>
    </w:p>
    <w:p>
      <w:r>
        <w:t xml:space="preserve">Monet Lucyn ystävät tulivat suihkuun.</w:t>
      </w:r>
    </w:p>
    <w:p>
      <w:r>
        <w:rPr>
          <w:b/>
        </w:rPr>
        <w:t xml:space="preserve">Tulos</w:t>
      </w:r>
    </w:p>
    <w:p>
      <w:r>
        <w:t xml:space="preserve">Lucy oli saamassa kaksoset.</w:t>
      </w:r>
    </w:p>
    <w:p>
      <w:r>
        <w:rPr>
          <w:b/>
        </w:rPr>
        <w:t xml:space="preserve">Tulos</w:t>
      </w:r>
    </w:p>
    <w:p>
      <w:r>
        <w:t xml:space="preserve">Hän sai paljon lahjoja vauvalle.</w:t>
      </w:r>
    </w:p>
    <w:p>
      <w:r>
        <w:rPr>
          <w:b/>
        </w:rPr>
        <w:t xml:space="preserve">Esimerkki 2.3309</w:t>
      </w:r>
    </w:p>
    <w:p>
      <w:r>
        <w:t xml:space="preserve">Alku: Nancy istui lähellä tiederakennusta. Loppu: Nancy nappasi piirakan ja alkoi syödä sitä.</w:t>
      </w:r>
    </w:p>
    <w:p>
      <w:r>
        <w:rPr>
          <w:b/>
        </w:rPr>
        <w:t xml:space="preserve">Tulos</w:t>
      </w:r>
    </w:p>
    <w:p>
      <w:r>
        <w:t xml:space="preserve">Kemian opettaja yritti heittää leikkaamattoman pizzan katolle.</w:t>
      </w:r>
    </w:p>
    <w:p>
      <w:r>
        <w:rPr>
          <w:b/>
        </w:rPr>
        <w:t xml:space="preserve">Tulos</w:t>
      </w:r>
    </w:p>
    <w:p>
      <w:r>
        <w:t xml:space="preserve">Nancy näki piirakan putoavan tiederakennuksesta.</w:t>
      </w:r>
    </w:p>
    <w:p>
      <w:r>
        <w:rPr>
          <w:b/>
        </w:rPr>
        <w:t xml:space="preserve">Tulos</w:t>
      </w:r>
    </w:p>
    <w:p>
      <w:r>
        <w:t xml:space="preserve">Joku piirakan läpi 2-kerroksisesta ikkunasta.</w:t>
      </w:r>
    </w:p>
    <w:p>
      <w:r>
        <w:rPr>
          <w:b/>
        </w:rPr>
        <w:t xml:space="preserve">Esimerkki 2.3310</w:t>
      </w:r>
    </w:p>
    <w:p>
      <w:r>
        <w:t xml:space="preserve">Alku: Sonny nautti aaltojen törmäämisestä rantaan. Loppu: Sonny ei enää palannut siihen paikkaan.</w:t>
      </w:r>
    </w:p>
    <w:p>
      <w:r>
        <w:rPr>
          <w:b/>
        </w:rPr>
        <w:t xml:space="preserve">Tulos</w:t>
      </w:r>
    </w:p>
    <w:p>
      <w:r>
        <w:t xml:space="preserve">Yhdessä aallokossa oleva meduusa pisti Sonnya.</w:t>
      </w:r>
    </w:p>
    <w:p>
      <w:r>
        <w:rPr>
          <w:b/>
        </w:rPr>
        <w:t xml:space="preserve">Tulos</w:t>
      </w:r>
    </w:p>
    <w:p>
      <w:r>
        <w:t xml:space="preserve">Kymmenen minuutin kuluttua muukalainen yritti tarttua Sonnyyn, ja tämä juoksi pois.</w:t>
      </w:r>
    </w:p>
    <w:p>
      <w:r>
        <w:rPr>
          <w:b/>
        </w:rPr>
        <w:t xml:space="preserve">Tulos</w:t>
      </w:r>
    </w:p>
    <w:p>
      <w:r>
        <w:t xml:space="preserve">Eräänä päivänä, kun Sonny katseli aaltojen rantautumista, hän näki rannalla kuolleen ruumiin.</w:t>
      </w:r>
    </w:p>
    <w:p>
      <w:r>
        <w:rPr>
          <w:b/>
        </w:rPr>
        <w:t xml:space="preserve">Tulos</w:t>
      </w:r>
    </w:p>
    <w:p>
      <w:r>
        <w:t xml:space="preserve">Sonny joutui vahingossa veteen ja melkein hukkui.</w:t>
      </w:r>
    </w:p>
    <w:p>
      <w:r>
        <w:rPr>
          <w:b/>
        </w:rPr>
        <w:t xml:space="preserve">Tulos</w:t>
      </w:r>
    </w:p>
    <w:p>
      <w:r>
        <w:t xml:space="preserve">Sonny näki aaltojen vetävän lapsen veteen.</w:t>
      </w:r>
    </w:p>
    <w:p>
      <w:r>
        <w:rPr>
          <w:b/>
        </w:rPr>
        <w:t xml:space="preserve">Esimerkki 2.3311</w:t>
      </w:r>
    </w:p>
    <w:p>
      <w:r>
        <w:t xml:space="preserve">Alku: Linda ja hänen poikaystävänsä olivat nälkäisiä. Loppu: Linda ja hänen poikaystävänsä saivat lopulta molemmat.</w:t>
      </w:r>
    </w:p>
    <w:p>
      <w:r>
        <w:rPr>
          <w:b/>
        </w:rPr>
        <w:t xml:space="preserve">Tulos</w:t>
      </w:r>
    </w:p>
    <w:p>
      <w:r>
        <w:t xml:space="preserve">Linda ja hänen poikaystävänsä keskustelivat eri ruoka-aineista.</w:t>
      </w:r>
    </w:p>
    <w:p>
      <w:r>
        <w:rPr>
          <w:b/>
        </w:rPr>
        <w:t xml:space="preserve">Tulos</w:t>
      </w:r>
    </w:p>
    <w:p>
      <w:r>
        <w:t xml:space="preserve">Heidän oli valittava sub tai pizza.</w:t>
      </w:r>
    </w:p>
    <w:p>
      <w:r>
        <w:rPr>
          <w:b/>
        </w:rPr>
        <w:t xml:space="preserve">Esimerkki 2.3312</w:t>
      </w:r>
    </w:p>
    <w:p>
      <w:r>
        <w:t xml:space="preserve">Alku: Steven halusi pelkän Pac-Man Arcade-kaapin. Loppu: Peterillä oli vihdoin varaa Pac-Man Arcade Cabinetiin.</w:t>
      </w:r>
    </w:p>
    <w:p>
      <w:r>
        <w:rPr>
          <w:b/>
        </w:rPr>
        <w:t xml:space="preserve">Tulos</w:t>
      </w:r>
    </w:p>
    <w:p>
      <w:r>
        <w:t xml:space="preserve">Hän myi limonadia koko kesän tienatakseen rahaa.</w:t>
      </w:r>
    </w:p>
    <w:p>
      <w:r>
        <w:rPr>
          <w:b/>
        </w:rPr>
        <w:t xml:space="preserve">Tulos</w:t>
      </w:r>
    </w:p>
    <w:p>
      <w:r>
        <w:t xml:space="preserve">Hänen kaverillaan oli sellainen kellarissa, mutta Stevenillä ei ollut varaa siihen, joten Peter säästi rahansa.</w:t>
      </w:r>
    </w:p>
    <w:p>
      <w:r>
        <w:rPr>
          <w:b/>
        </w:rPr>
        <w:t xml:space="preserve">Tulos</w:t>
      </w:r>
    </w:p>
    <w:p>
      <w:r>
        <w:t xml:space="preserve">Peter säästi ylimääräistä rahaa kaapin ostamiseen.</w:t>
      </w:r>
    </w:p>
    <w:p>
      <w:r>
        <w:rPr>
          <w:b/>
        </w:rPr>
        <w:t xml:space="preserve">Tulos</w:t>
      </w:r>
    </w:p>
    <w:p>
      <w:r>
        <w:t xml:space="preserve">Steven teki koko kesän töitä säästääkseen rahaa.</w:t>
      </w:r>
    </w:p>
    <w:p>
      <w:r>
        <w:rPr>
          <w:b/>
        </w:rPr>
        <w:t xml:space="preserve">Esimerkki 2.3313</w:t>
      </w:r>
    </w:p>
    <w:p>
      <w:r>
        <w:t xml:space="preserve">Alku: Anna osallistui paikallisen ruokakaupan kilpailuun. Loppu: Anna sai ilmaisen risteilyn Bahamalle!</w:t>
      </w:r>
    </w:p>
    <w:p>
      <w:r>
        <w:rPr>
          <w:b/>
        </w:rPr>
        <w:t xml:space="preserve">Tulos</w:t>
      </w:r>
    </w:p>
    <w:p>
      <w:r>
        <w:t xml:space="preserve">Anne voitti heti paikalla.</w:t>
      </w:r>
    </w:p>
    <w:p>
      <w:r>
        <w:rPr>
          <w:b/>
        </w:rPr>
        <w:t xml:space="preserve">Tulos</w:t>
      </w:r>
    </w:p>
    <w:p>
      <w:r>
        <w:t xml:space="preserve">Anna katsoi, oliko hän voittanut.</w:t>
      </w:r>
    </w:p>
    <w:p>
      <w:r>
        <w:rPr>
          <w:b/>
        </w:rPr>
        <w:t xml:space="preserve">Tulos</w:t>
      </w:r>
    </w:p>
    <w:p>
      <w:r>
        <w:t xml:space="preserve">Eräänä päivänä Anna sai postissa kirjeen.</w:t>
      </w:r>
    </w:p>
    <w:p>
      <w:r>
        <w:rPr>
          <w:b/>
        </w:rPr>
        <w:t xml:space="preserve">Tulos</w:t>
      </w:r>
    </w:p>
    <w:p>
      <w:r>
        <w:t xml:space="preserve">Yllätyksekseen Anna voitti pääpalkinnon.</w:t>
      </w:r>
    </w:p>
    <w:p>
      <w:r>
        <w:rPr>
          <w:b/>
        </w:rPr>
        <w:t xml:space="preserve">Esimerkki 2.3314</w:t>
      </w:r>
    </w:p>
    <w:p>
      <w:r>
        <w:t xml:space="preserve">Alku: Jo heräsi hyvin pahoinvoivana ja väsyneenä. Loppu: Jo heräsi muutamaa päivää myöhemmin ja tunsi olonsa paremmaksi.</w:t>
      </w:r>
    </w:p>
    <w:p>
      <w:r>
        <w:rPr>
          <w:b/>
        </w:rPr>
        <w:t xml:space="preserve">Tulos</w:t>
      </w:r>
    </w:p>
    <w:p>
      <w:r>
        <w:t xml:space="preserve">Hän otti lääkettä joka ilta päivällisen yhteydessä.</w:t>
      </w:r>
    </w:p>
    <w:p>
      <w:r>
        <w:rPr>
          <w:b/>
        </w:rPr>
        <w:t xml:space="preserve">Tulos</w:t>
      </w:r>
    </w:p>
    <w:p>
      <w:r>
        <w:t xml:space="preserve">Jo soitti töistä saadakseen levätä.</w:t>
      </w:r>
    </w:p>
    <w:p>
      <w:r>
        <w:rPr>
          <w:b/>
        </w:rPr>
        <w:t xml:space="preserve">Tulos</w:t>
      </w:r>
    </w:p>
    <w:p>
      <w:r>
        <w:t xml:space="preserve">Jo päätti ottaa vapaata lepäämään.</w:t>
      </w:r>
    </w:p>
    <w:p>
      <w:r>
        <w:rPr>
          <w:b/>
        </w:rPr>
        <w:t xml:space="preserve">Tulos</w:t>
      </w:r>
    </w:p>
    <w:p>
      <w:r>
        <w:t xml:space="preserve">Jo otti pari päivää vapaata töistä.</w:t>
      </w:r>
    </w:p>
    <w:p>
      <w:r>
        <w:rPr>
          <w:b/>
        </w:rPr>
        <w:t xml:space="preserve">Esimerkki 2.3315</w:t>
      </w:r>
    </w:p>
    <w:p>
      <w:r>
        <w:t xml:space="preserve">Alku: Bob halusi todella lemmikin joululahjaksi! Loppu: Mutta kuusen alla oli iso uusi akvaario!</w:t>
      </w:r>
    </w:p>
    <w:p>
      <w:r>
        <w:rPr>
          <w:b/>
        </w:rPr>
        <w:t xml:space="preserve">Tulos</w:t>
      </w:r>
    </w:p>
    <w:p>
      <w:r>
        <w:t xml:space="preserve">Bob ajatteli saavansa pienen kala-astian.</w:t>
      </w:r>
    </w:p>
    <w:p>
      <w:r>
        <w:rPr>
          <w:b/>
        </w:rPr>
        <w:t xml:space="preserve">Tulos</w:t>
      </w:r>
    </w:p>
    <w:p>
      <w:r>
        <w:t xml:space="preserve">Bobin vanhemmat päättivät, että jotkut kalat olisivat hyviä lemmikkejä.</w:t>
      </w:r>
    </w:p>
    <w:p>
      <w:r>
        <w:rPr>
          <w:b/>
        </w:rPr>
        <w:t xml:space="preserve">Tulos</w:t>
      </w:r>
    </w:p>
    <w:p>
      <w:r>
        <w:t xml:space="preserve">Bobin vanhemmat sanoivat, ettei hän saisi lemmikkiä.</w:t>
      </w:r>
    </w:p>
    <w:p>
      <w:r>
        <w:rPr>
          <w:b/>
        </w:rPr>
        <w:t xml:space="preserve">Tulos</w:t>
      </w:r>
    </w:p>
    <w:p>
      <w:r>
        <w:t xml:space="preserve">mutta hänen vanhempansa kieltäytyivät.</w:t>
      </w:r>
    </w:p>
    <w:p>
      <w:r>
        <w:rPr>
          <w:b/>
        </w:rPr>
        <w:t xml:space="preserve">Esimerkki 2.3316</w:t>
      </w:r>
    </w:p>
    <w:p>
      <w:r>
        <w:t xml:space="preserve">Alku: Azalla oli kauhea närästys. Loppu: Vähitellen hänen kurkkunsa kirvely väheni.</w:t>
      </w:r>
    </w:p>
    <w:p>
      <w:r>
        <w:rPr>
          <w:b/>
        </w:rPr>
        <w:t xml:space="preserve">Tulos</w:t>
      </w:r>
    </w:p>
    <w:p>
      <w:r>
        <w:t xml:space="preserve">Aza käytti lääkärin antamaa lääkettä.</w:t>
      </w:r>
    </w:p>
    <w:p>
      <w:r>
        <w:rPr>
          <w:b/>
        </w:rPr>
        <w:t xml:space="preserve">Tulos</w:t>
      </w:r>
    </w:p>
    <w:p>
      <w:r>
        <w:t xml:space="preserve">Aza otti lääkkeitä närästykseen.</w:t>
      </w:r>
    </w:p>
    <w:p>
      <w:r>
        <w:rPr>
          <w:b/>
        </w:rPr>
        <w:t xml:space="preserve">Tulos</w:t>
      </w:r>
    </w:p>
    <w:p>
      <w:r>
        <w:t xml:space="preserve">Hän käytti lääkkeitä siihen.</w:t>
      </w:r>
    </w:p>
    <w:p>
      <w:r>
        <w:rPr>
          <w:b/>
        </w:rPr>
        <w:t xml:space="preserve">Tulos</w:t>
      </w:r>
    </w:p>
    <w:p>
      <w:r>
        <w:t xml:space="preserve">Hän kävi lääkärissä ja sai lääkitystä.</w:t>
      </w:r>
    </w:p>
    <w:p>
      <w:r>
        <w:rPr>
          <w:b/>
        </w:rPr>
        <w:t xml:space="preserve">Esimerkki 2.3317</w:t>
      </w:r>
    </w:p>
    <w:p>
      <w:r>
        <w:t xml:space="preserve">Alku: Amy oli juuri saapunut ensimmäiselle yläasteelle. Loppu: Amy alkoi rentoutua ja nauttia päivästä.</w:t>
      </w:r>
    </w:p>
    <w:p>
      <w:r>
        <w:rPr>
          <w:b/>
        </w:rPr>
        <w:t xml:space="preserve">Tulos</w:t>
      </w:r>
    </w:p>
    <w:p>
      <w:r>
        <w:t xml:space="preserve">Amy oli hieman hermostunut astuessaan sisään.</w:t>
      </w:r>
    </w:p>
    <w:p>
      <w:r>
        <w:rPr>
          <w:b/>
        </w:rPr>
        <w:t xml:space="preserve">Tulos</w:t>
      </w:r>
    </w:p>
    <w:p>
      <w:r>
        <w:t xml:space="preserve">Amy oli hermostunut, mutta tapasi mukavia ihmisiä.</w:t>
      </w:r>
    </w:p>
    <w:p>
      <w:r>
        <w:rPr>
          <w:b/>
        </w:rPr>
        <w:t xml:space="preserve">Tulos</w:t>
      </w:r>
    </w:p>
    <w:p>
      <w:r>
        <w:t xml:space="preserve">Amy oli hermostunut, mutta hän näki vanhoja ystäviä uudessa koulussaan.</w:t>
      </w:r>
    </w:p>
    <w:p>
      <w:r>
        <w:rPr>
          <w:b/>
        </w:rPr>
        <w:t xml:space="preserve">Tulos</w:t>
      </w:r>
    </w:p>
    <w:p>
      <w:r>
        <w:t xml:space="preserve">Amylle kerrottiin, että kotitehtäviä ei olisi.</w:t>
      </w:r>
    </w:p>
    <w:p>
      <w:r>
        <w:rPr>
          <w:b/>
        </w:rPr>
        <w:t xml:space="preserve">Esimerkki 2.3318</w:t>
      </w:r>
    </w:p>
    <w:p>
      <w:r>
        <w:t xml:space="preserve">Alku: Anna sai käsikirjoituksen. Loppu: Viestissä kiitettiin Annaa siitä, että hän oli niin hyvä toimittaja.</w:t>
      </w:r>
    </w:p>
    <w:p>
      <w:r>
        <w:rPr>
          <w:b/>
        </w:rPr>
        <w:t xml:space="preserve">Tulos</w:t>
      </w:r>
    </w:p>
    <w:p>
      <w:r>
        <w:t xml:space="preserve">Anna toimitti käsikirjoituksen.</w:t>
      </w:r>
    </w:p>
    <w:p>
      <w:r>
        <w:rPr>
          <w:b/>
        </w:rPr>
        <w:t xml:space="preserve">Tulos</w:t>
      </w:r>
    </w:p>
    <w:p>
      <w:r>
        <w:t xml:space="preserve">Anna, voisin odottaa, mitä käsikirjoituksessa sanotaan.</w:t>
      </w:r>
    </w:p>
    <w:p>
      <w:r>
        <w:rPr>
          <w:b/>
        </w:rPr>
        <w:t xml:space="preserve">Tulos</w:t>
      </w:r>
    </w:p>
    <w:p>
      <w:r>
        <w:t xml:space="preserve">Anna luki viestin.</w:t>
      </w:r>
    </w:p>
    <w:p>
      <w:r>
        <w:rPr>
          <w:b/>
        </w:rPr>
        <w:t xml:space="preserve">Tulos</w:t>
      </w:r>
    </w:p>
    <w:p>
      <w:r>
        <w:t xml:space="preserve">Anna oli kirjojen toimittaja.</w:t>
      </w:r>
    </w:p>
    <w:p>
      <w:r>
        <w:rPr>
          <w:b/>
        </w:rPr>
        <w:t xml:space="preserve">Esimerkki 2.3319</w:t>
      </w:r>
    </w:p>
    <w:p>
      <w:r>
        <w:t xml:space="preserve">Alku: Jake halusi tehdä YouTube-tilin. Loppu: Jake toivoi, ettei kukaan katsoisi hänen sketsejään.</w:t>
      </w:r>
    </w:p>
    <w:p>
      <w:r>
        <w:rPr>
          <w:b/>
        </w:rPr>
        <w:t xml:space="preserve">Tulos</w:t>
      </w:r>
    </w:p>
    <w:p>
      <w:r>
        <w:t xml:space="preserve">Jake otti nopeasti muutaman videon ajattelematta niitä sen enempää.</w:t>
      </w:r>
    </w:p>
    <w:p>
      <w:r>
        <w:rPr>
          <w:b/>
        </w:rPr>
        <w:t xml:space="preserve">Tulos</w:t>
      </w:r>
    </w:p>
    <w:p>
      <w:r>
        <w:t xml:space="preserve">Jake laittoi lataamansa videot yksityisiksi.</w:t>
      </w:r>
    </w:p>
    <w:p>
      <w:r>
        <w:rPr>
          <w:b/>
        </w:rPr>
        <w:t xml:space="preserve">Esimerkki 2.3320</w:t>
      </w:r>
    </w:p>
    <w:p>
      <w:r>
        <w:t xml:space="preserve">Alku: Ryan ei löytänyt talostaan yhtään puhdasta sukkaa. Loppu: Hän näki, että se oli täynnä märkiä sukkia, jotka hän oli pessyt eilen.</w:t>
      </w:r>
    </w:p>
    <w:p>
      <w:r>
        <w:rPr>
          <w:b/>
        </w:rPr>
        <w:t xml:space="preserve">Tulos</w:t>
      </w:r>
    </w:p>
    <w:p>
      <w:r>
        <w:t xml:space="preserve">Hän katsoi pesukoneeseen.</w:t>
      </w:r>
    </w:p>
    <w:p>
      <w:r>
        <w:rPr>
          <w:b/>
        </w:rPr>
        <w:t xml:space="preserve">Tulos</w:t>
      </w:r>
    </w:p>
    <w:p>
      <w:r>
        <w:t xml:space="preserve">Ryan kävi pesukoneessa.</w:t>
      </w:r>
    </w:p>
    <w:p>
      <w:r>
        <w:rPr>
          <w:b/>
        </w:rPr>
        <w:t xml:space="preserve">Tulos</w:t>
      </w:r>
    </w:p>
    <w:p>
      <w:r>
        <w:t xml:space="preserve">Ryan katsoi pesukonetta.</w:t>
      </w:r>
    </w:p>
    <w:p>
      <w:r>
        <w:rPr>
          <w:b/>
        </w:rPr>
        <w:t xml:space="preserve">Tulos</w:t>
      </w:r>
    </w:p>
    <w:p>
      <w:r>
        <w:t xml:space="preserve">Ryan tuijotti pesukoneeseen.</w:t>
      </w:r>
    </w:p>
    <w:p>
      <w:r>
        <w:rPr>
          <w:b/>
        </w:rPr>
        <w:t xml:space="preserve">Tulos</w:t>
      </w:r>
    </w:p>
    <w:p>
      <w:r>
        <w:t xml:space="preserve">Ryan katsoi pesukoneen sisälle.</w:t>
      </w:r>
    </w:p>
    <w:p>
      <w:r>
        <w:rPr>
          <w:b/>
        </w:rPr>
        <w:t xml:space="preserve">Esimerkki 2.3321</w:t>
      </w:r>
    </w:p>
    <w:p>
      <w:r>
        <w:t xml:space="preserve">Alku: Olipa kerran lihava koira, joka asui Floridassa perheen kanssa. Loppu: Se joutui syömään ihmisten ruokaa ja lihoi vielä enemmän kuin ennen.</w:t>
      </w:r>
    </w:p>
    <w:p>
      <w:r>
        <w:rPr>
          <w:b/>
        </w:rPr>
        <w:t xml:space="preserve">Tulos</w:t>
      </w:r>
    </w:p>
    <w:p>
      <w:r>
        <w:t xml:space="preserve">Hänen perheensä ei pitänyt huolta hänen painostaan, ja he syöttivät hänelle jatkuvasti huonoa ruokaa.</w:t>
      </w:r>
    </w:p>
    <w:p>
      <w:r>
        <w:rPr>
          <w:b/>
        </w:rPr>
        <w:t xml:space="preserve">Tulos</w:t>
      </w:r>
    </w:p>
    <w:p>
      <w:r>
        <w:t xml:space="preserve">Koira eksyi ja meni julkiseen puistoon.</w:t>
      </w:r>
    </w:p>
    <w:p>
      <w:r>
        <w:rPr>
          <w:b/>
        </w:rPr>
        <w:t xml:space="preserve">Tulos</w:t>
      </w:r>
    </w:p>
    <w:p>
      <w:r>
        <w:t xml:space="preserve">Perhe ei ostanut sille koiranruokaa.</w:t>
      </w:r>
    </w:p>
    <w:p>
      <w:r>
        <w:rPr>
          <w:b/>
        </w:rPr>
        <w:t xml:space="preserve">Tulos</w:t>
      </w:r>
    </w:p>
    <w:p>
      <w:r>
        <w:t xml:space="preserve">Perhe ei ostanut koiranruokaa koirille.</w:t>
      </w:r>
    </w:p>
    <w:p>
      <w:r>
        <w:rPr>
          <w:b/>
        </w:rPr>
        <w:t xml:space="preserve">Tulos</w:t>
      </w:r>
    </w:p>
    <w:p>
      <w:r>
        <w:t xml:space="preserve">Häneltä loppui koiranruoka.</w:t>
      </w:r>
    </w:p>
    <w:p>
      <w:r>
        <w:rPr>
          <w:b/>
        </w:rPr>
        <w:t xml:space="preserve">Esimerkki 2.3322</w:t>
      </w:r>
    </w:p>
    <w:p>
      <w:r>
        <w:t xml:space="preserve">Alku: Ora hölmöili luokassa. Loppu: Ora toivoi alakuloisesti, että hän olisi lopettanut, kun sitä pyydettiin.</w:t>
      </w:r>
    </w:p>
    <w:p>
      <w:r>
        <w:rPr>
          <w:b/>
        </w:rPr>
        <w:t xml:space="preserve">Tulos</w:t>
      </w:r>
    </w:p>
    <w:p>
      <w:r>
        <w:t xml:space="preserve">Hänen opettajansa pyysi häntä lopettamaan. Kun hän ei lopettanut, opettaja lähetti Oran rehtorin kansliaan.</w:t>
      </w:r>
    </w:p>
    <w:p>
      <w:r>
        <w:rPr>
          <w:b/>
        </w:rPr>
        <w:t xml:space="preserve">Tulos</w:t>
      </w:r>
    </w:p>
    <w:p>
      <w:r>
        <w:t xml:space="preserve">Ora mursi kätensä.</w:t>
      </w:r>
    </w:p>
    <w:p>
      <w:r>
        <w:rPr>
          <w:b/>
        </w:rPr>
        <w:t xml:space="preserve">Tulos</w:t>
      </w:r>
    </w:p>
    <w:p>
      <w:r>
        <w:t xml:space="preserve">Ora joutui vaikeuksiin opettajan kanssa.</w:t>
      </w:r>
    </w:p>
    <w:p>
      <w:r>
        <w:rPr>
          <w:b/>
        </w:rPr>
        <w:t xml:space="preserve">Tulos</w:t>
      </w:r>
    </w:p>
    <w:p>
      <w:r>
        <w:t xml:space="preserve">Opettaja lähetti Oran toimistoon.</w:t>
      </w:r>
    </w:p>
    <w:p>
      <w:r>
        <w:rPr>
          <w:b/>
        </w:rPr>
        <w:t xml:space="preserve">Esimerkki 2.3323</w:t>
      </w:r>
    </w:p>
    <w:p>
      <w:r>
        <w:t xml:space="preserve">Alku: Minulla oli niin kiire tapaamiseeni. Loppu: Sain 50 dollarin lipun ja myöhästyin tapaamisestani.</w:t>
      </w:r>
    </w:p>
    <w:p>
      <w:r>
        <w:rPr>
          <w:b/>
        </w:rPr>
        <w:t xml:space="preserve">Tulos</w:t>
      </w:r>
    </w:p>
    <w:p>
      <w:r>
        <w:t xml:space="preserve">Ajoin ylinopeutta ja minut pysäytettiin.</w:t>
      </w:r>
    </w:p>
    <w:p>
      <w:r>
        <w:rPr>
          <w:b/>
        </w:rPr>
        <w:t xml:space="preserve">Esimerkki 2.3324</w:t>
      </w:r>
    </w:p>
    <w:p>
      <w:r>
        <w:t xml:space="preserve">Alku: Kara oli hyvin läheinen äitinsä kanssa, kun hän kasvoi. Loppu: Kara löysi äitinsä kuolleena lattialta.</w:t>
      </w:r>
    </w:p>
    <w:p>
      <w:r>
        <w:rPr>
          <w:b/>
        </w:rPr>
        <w:t xml:space="preserve">Tulos</w:t>
      </w:r>
    </w:p>
    <w:p>
      <w:r>
        <w:t xml:space="preserve">Kara tiesi, että hänen äitinsä oli riippuvainen huumeista.</w:t>
      </w:r>
    </w:p>
    <w:p>
      <w:r>
        <w:rPr>
          <w:b/>
        </w:rPr>
        <w:t xml:space="preserve">Tulos</w:t>
      </w:r>
    </w:p>
    <w:p>
      <w:r>
        <w:t xml:space="preserve">Kara oli järkyttynyt, kun hänen äitinsä sai sydänkohtauksen kotona.</w:t>
      </w:r>
    </w:p>
    <w:p>
      <w:r>
        <w:rPr>
          <w:b/>
        </w:rPr>
        <w:t xml:space="preserve">Tulos</w:t>
      </w:r>
    </w:p>
    <w:p>
      <w:r>
        <w:t xml:space="preserve">Kara halusi yllättää äitinsä, joten hän meni tämän kotiin.</w:t>
      </w:r>
    </w:p>
    <w:p>
      <w:r>
        <w:rPr>
          <w:b/>
        </w:rPr>
        <w:t xml:space="preserve">Tulos</w:t>
      </w:r>
    </w:p>
    <w:p>
      <w:r>
        <w:t xml:space="preserve">Kara meni äitinsä luo eräänä viikonloppuna.</w:t>
      </w:r>
    </w:p>
    <w:p>
      <w:r>
        <w:rPr>
          <w:b/>
        </w:rPr>
        <w:t xml:space="preserve">Tulos</w:t>
      </w:r>
    </w:p>
    <w:p>
      <w:r>
        <w:t xml:space="preserve">Karasin äiti oli narkomaani.</w:t>
      </w:r>
    </w:p>
    <w:p>
      <w:r>
        <w:rPr>
          <w:b/>
        </w:rPr>
        <w:t xml:space="preserve">Esimerkki 2.3325</w:t>
      </w:r>
    </w:p>
    <w:p>
      <w:r>
        <w:t xml:space="preserve">Alku: Aiemmassa elämässäni olin laulaja ja säveltäjä. Loppu: He räksyttävät maailmanrauhasta ja evoluutiosta.</w:t>
      </w:r>
    </w:p>
    <w:p>
      <w:r>
        <w:rPr>
          <w:b/>
        </w:rPr>
        <w:t xml:space="preserve">Tulos</w:t>
      </w:r>
    </w:p>
    <w:p>
      <w:r>
        <w:t xml:space="preserve">En halunnut ryhtyä politiikkaan.</w:t>
      </w:r>
    </w:p>
    <w:p>
      <w:r>
        <w:rPr>
          <w:b/>
        </w:rPr>
        <w:t xml:space="preserve">Tulos</w:t>
      </w:r>
    </w:p>
    <w:p>
      <w:r>
        <w:t xml:space="preserve">En pidä siitä, että työskentelen yliopistossa muiden professorien kanssa.</w:t>
      </w:r>
    </w:p>
    <w:p>
      <w:r>
        <w:rPr>
          <w:b/>
        </w:rPr>
        <w:t xml:space="preserve">Tulos</w:t>
      </w:r>
    </w:p>
    <w:p>
      <w:r>
        <w:t xml:space="preserve">Lopetin työni liittyäkseni voittoa tavoittelemattomaan järjestöön.</w:t>
      </w:r>
    </w:p>
    <w:p>
      <w:r>
        <w:rPr>
          <w:b/>
        </w:rPr>
        <w:t xml:space="preserve">Tulos</w:t>
      </w:r>
    </w:p>
    <w:p>
      <w:r>
        <w:t xml:space="preserve">Nykyään professorini puhuvat vain maailmanrauhasta ja evoluutiosta.</w:t>
      </w:r>
    </w:p>
    <w:p>
      <w:r>
        <w:rPr>
          <w:b/>
        </w:rPr>
        <w:t xml:space="preserve">Esimerkki 2.3326</w:t>
      </w:r>
    </w:p>
    <w:p>
      <w:r>
        <w:t xml:space="preserve">Alku: Mary työskenteli toimistossa. Loppu: Hän pääsi vihdoin tarkistamaan sen töiden päätyttyä.</w:t>
      </w:r>
    </w:p>
    <w:p>
      <w:r>
        <w:rPr>
          <w:b/>
        </w:rPr>
        <w:t xml:space="preserve">Tulos</w:t>
      </w:r>
    </w:p>
    <w:p>
      <w:r>
        <w:t xml:space="preserve">Marialla oli paljon asiakirjoja luettavana.</w:t>
      </w:r>
    </w:p>
    <w:p>
      <w:r>
        <w:rPr>
          <w:b/>
        </w:rPr>
        <w:t xml:space="preserve">Tulos</w:t>
      </w:r>
    </w:p>
    <w:p>
      <w:r>
        <w:t xml:space="preserve">Mary halusi tutustua uuteen verkostoitumista ja tapahtumien hallintaa käsittelevään sarjaan.</w:t>
      </w:r>
    </w:p>
    <w:p>
      <w:r>
        <w:rPr>
          <w:b/>
        </w:rPr>
        <w:t xml:space="preserve">Tulos</w:t>
      </w:r>
    </w:p>
    <w:p>
      <w:r>
        <w:t xml:space="preserve">Mary kuuli hyvästä ravintolasta työkaveriltaan.</w:t>
      </w:r>
    </w:p>
    <w:p>
      <w:r>
        <w:rPr>
          <w:b/>
        </w:rPr>
        <w:t xml:space="preserve">Tulos</w:t>
      </w:r>
    </w:p>
    <w:p>
      <w:r>
        <w:t xml:space="preserve">Tänä vuonna messuilla oli pidennetyt aukioloajat, joten Mary pääsi paikalle.</w:t>
      </w:r>
    </w:p>
    <w:p>
      <w:r>
        <w:rPr>
          <w:b/>
        </w:rPr>
        <w:t xml:space="preserve">Esimerkki 2.3327</w:t>
      </w:r>
    </w:p>
    <w:p>
      <w:r>
        <w:t xml:space="preserve">Alku: Tyttö nimeltä Jamie oli nälkäinen. Loppu: Jamie oli nälkäinen, joten hän ei syönyt.</w:t>
      </w:r>
    </w:p>
    <w:p>
      <w:r>
        <w:rPr>
          <w:b/>
        </w:rPr>
        <w:t xml:space="preserve">Tulos</w:t>
      </w:r>
    </w:p>
    <w:p>
      <w:r>
        <w:t xml:space="preserve">Mutta Jamiella ei ollut rahaa ruokaan.</w:t>
      </w:r>
    </w:p>
    <w:p>
      <w:r>
        <w:rPr>
          <w:b/>
        </w:rPr>
        <w:t xml:space="preserve">Tulos</w:t>
      </w:r>
    </w:p>
    <w:p>
      <w:r>
        <w:t xml:space="preserve">Jamiella ei ollut rahaa ruokaan.</w:t>
      </w:r>
    </w:p>
    <w:p>
      <w:r>
        <w:rPr>
          <w:b/>
        </w:rPr>
        <w:t xml:space="preserve">Tulos</w:t>
      </w:r>
    </w:p>
    <w:p>
      <w:r>
        <w:t xml:space="preserve">Jamie oli hyvin nälkäinen, mutta hänen vatsansa oli niin sekaisin.</w:t>
      </w:r>
    </w:p>
    <w:p>
      <w:r>
        <w:rPr>
          <w:b/>
        </w:rPr>
        <w:t xml:space="preserve">Tulos</w:t>
      </w:r>
    </w:p>
    <w:p>
      <w:r>
        <w:t xml:space="preserve">Jamie lähti hakemaan ruokaa, mutta hänen autonsa hajosi pihatiellä.</w:t>
      </w:r>
    </w:p>
    <w:p>
      <w:r>
        <w:rPr>
          <w:b/>
        </w:rPr>
        <w:t xml:space="preserve">Tulos</w:t>
      </w:r>
    </w:p>
    <w:p>
      <w:r>
        <w:t xml:space="preserve">Hän unohti tuoda lounaansa töihin.</w:t>
      </w:r>
    </w:p>
    <w:p>
      <w:r>
        <w:rPr>
          <w:b/>
        </w:rPr>
        <w:t xml:space="preserve">Esimerkki 2.3328</w:t>
      </w:r>
    </w:p>
    <w:p>
      <w:r>
        <w:t xml:space="preserve">Alku: Harris istui bussissa Cassien vieressä. Loppu: Nyt he ovat pari.</w:t>
      </w:r>
    </w:p>
    <w:p>
      <w:r>
        <w:rPr>
          <w:b/>
        </w:rPr>
        <w:t xml:space="preserve">Tulos</w:t>
      </w:r>
    </w:p>
    <w:p>
      <w:r>
        <w:t xml:space="preserve">Harris ja Cassie alkoivat puhua.</w:t>
      </w:r>
    </w:p>
    <w:p>
      <w:r>
        <w:rPr>
          <w:b/>
        </w:rPr>
        <w:t xml:space="preserve">Tulos</w:t>
      </w:r>
    </w:p>
    <w:p>
      <w:r>
        <w:t xml:space="preserve">He aloittivat keskustelun ja pääsivät heti alkuun.</w:t>
      </w:r>
    </w:p>
    <w:p>
      <w:r>
        <w:rPr>
          <w:b/>
        </w:rPr>
        <w:t xml:space="preserve">Tulos</w:t>
      </w:r>
    </w:p>
    <w:p>
      <w:r>
        <w:t xml:space="preserve">Harris pyysi Cassieta treffeille.</w:t>
      </w:r>
    </w:p>
    <w:p>
      <w:r>
        <w:rPr>
          <w:b/>
        </w:rPr>
        <w:t xml:space="preserve">Tulos</w:t>
      </w:r>
    </w:p>
    <w:p>
      <w:r>
        <w:t xml:space="preserve">Harris pyysi Cassieta treffeille.</w:t>
      </w:r>
    </w:p>
    <w:p>
      <w:r>
        <w:rPr>
          <w:b/>
        </w:rPr>
        <w:t xml:space="preserve">Esimerkki 2.3329</w:t>
      </w:r>
    </w:p>
    <w:p>
      <w:r>
        <w:t xml:space="preserve">Alku: Kävelin metsään. Loppu: Keskiyöllä ystäväni löysivät minut.</w:t>
      </w:r>
    </w:p>
    <w:p>
      <w:r>
        <w:rPr>
          <w:b/>
        </w:rPr>
        <w:t xml:space="preserve">Tulos</w:t>
      </w:r>
    </w:p>
    <w:p>
      <w:r>
        <w:t xml:space="preserve">Päätin olla ottamatta karttaa mukaan ja eksyin.</w:t>
      </w:r>
    </w:p>
    <w:p>
      <w:r>
        <w:rPr>
          <w:b/>
        </w:rPr>
        <w:t xml:space="preserve">Tulos</w:t>
      </w:r>
    </w:p>
    <w:p>
      <w:r>
        <w:t xml:space="preserve">Eksyin pahasti.</w:t>
      </w:r>
    </w:p>
    <w:p>
      <w:r>
        <w:rPr>
          <w:b/>
        </w:rPr>
        <w:t xml:space="preserve">Tulos</w:t>
      </w:r>
    </w:p>
    <w:p>
      <w:r>
        <w:t xml:space="preserve">Huomasin tähdet ja vaelsin pois polulta.</w:t>
      </w:r>
    </w:p>
    <w:p>
      <w:r>
        <w:rPr>
          <w:b/>
        </w:rPr>
        <w:t xml:space="preserve">Tulos</w:t>
      </w:r>
    </w:p>
    <w:p>
      <w:r>
        <w:t xml:space="preserve">Kun tuli pimeää, eksyin yrittäessäni löytää takaisin.</w:t>
      </w:r>
    </w:p>
    <w:p>
      <w:r>
        <w:rPr>
          <w:b/>
        </w:rPr>
        <w:t xml:space="preserve">Tulos</w:t>
      </w:r>
    </w:p>
    <w:p>
      <w:r>
        <w:t xml:space="preserve">Oli niin pimeää, etten löytänyt tietä ulos.</w:t>
      </w:r>
    </w:p>
    <w:p>
      <w:r>
        <w:rPr>
          <w:b/>
        </w:rPr>
        <w:t xml:space="preserve">Esimerkki 2.3330</w:t>
      </w:r>
    </w:p>
    <w:p>
      <w:r>
        <w:t xml:space="preserve">Alku: Gina oli saanut joululahjaksi pokerisarjan. Loppu: Gina katui lahjan jakamista sisarustensa kanssa.</w:t>
      </w:r>
    </w:p>
    <w:p>
      <w:r>
        <w:rPr>
          <w:b/>
        </w:rPr>
        <w:t xml:space="preserve">Tulos</w:t>
      </w:r>
    </w:p>
    <w:p>
      <w:r>
        <w:t xml:space="preserve">Ginan sisarukset pilasivat sen.</w:t>
      </w:r>
    </w:p>
    <w:p>
      <w:r>
        <w:rPr>
          <w:b/>
        </w:rPr>
        <w:t xml:space="preserve">Tulos</w:t>
      </w:r>
    </w:p>
    <w:p>
      <w:r>
        <w:t xml:space="preserve">Vanhemmat kertoivat Ginalle, että myös hänen pikkusisarustensa olisi saatava leikkiä sillä.</w:t>
      </w:r>
    </w:p>
    <w:p>
      <w:r>
        <w:rPr>
          <w:b/>
        </w:rPr>
        <w:t xml:space="preserve">Tulos</w:t>
      </w:r>
    </w:p>
    <w:p>
      <w:r>
        <w:t xml:space="preserve">Hänen siskonsa tulivat käymään, ja he leikkivät ja tappelivat koko ajan.</w:t>
      </w:r>
    </w:p>
    <w:p>
      <w:r>
        <w:rPr>
          <w:b/>
        </w:rPr>
        <w:t xml:space="preserve">Tulos</w:t>
      </w:r>
    </w:p>
    <w:p>
      <w:r>
        <w:t xml:space="preserve">Hän pelasi siskojensa kanssa, mutta nämä voittivat aina.</w:t>
      </w:r>
    </w:p>
    <w:p>
      <w:r>
        <w:rPr>
          <w:b/>
        </w:rPr>
        <w:t xml:space="preserve">Tulos</w:t>
      </w:r>
    </w:p>
    <w:p>
      <w:r>
        <w:t xml:space="preserve">Hän leikki sisarustensa kanssa, ja he menettivät osan paloista.</w:t>
      </w:r>
    </w:p>
    <w:p>
      <w:r>
        <w:rPr>
          <w:b/>
        </w:rPr>
        <w:t xml:space="preserve">Esimerkki 2.3331</w:t>
      </w:r>
    </w:p>
    <w:p>
      <w:r>
        <w:t xml:space="preserve">Alku: Työskentelen paikassa, joka uskoo tiimityöhön. Loppu: Se on aina ajanhukkaa.</w:t>
      </w:r>
    </w:p>
    <w:p>
      <w:r>
        <w:rPr>
          <w:b/>
        </w:rPr>
        <w:t xml:space="preserve">Tulos</w:t>
      </w:r>
    </w:p>
    <w:p>
      <w:r>
        <w:t xml:space="preserve">Kaikkien toimistoni työntekijöiden on osallistuttava pakollisiin tiiminrakennusharjoituksiin.</w:t>
      </w:r>
    </w:p>
    <w:p>
      <w:r>
        <w:rPr>
          <w:b/>
        </w:rPr>
        <w:t xml:space="preserve">Tulos</w:t>
      </w:r>
    </w:p>
    <w:p>
      <w:r>
        <w:t xml:space="preserve">Minun työpaikkani pakottaa meidät pitämään kokouksia siitä, miten voimme työskennellä paremmin yhdessä.</w:t>
      </w:r>
    </w:p>
    <w:p>
      <w:r>
        <w:rPr>
          <w:b/>
        </w:rPr>
        <w:t xml:space="preserve">Tulos</w:t>
      </w:r>
    </w:p>
    <w:p>
      <w:r>
        <w:t xml:space="preserve">Meillä on paljon tiimikokouksia.</w:t>
      </w:r>
    </w:p>
    <w:p>
      <w:r>
        <w:rPr>
          <w:b/>
        </w:rPr>
        <w:t xml:space="preserve">Tulos</w:t>
      </w:r>
    </w:p>
    <w:p>
      <w:r>
        <w:t xml:space="preserve">Kerran viikossa meillä on tiiminrakennuskokous.</w:t>
      </w:r>
    </w:p>
    <w:p>
      <w:r>
        <w:rPr>
          <w:b/>
        </w:rPr>
        <w:t xml:space="preserve">Tulos</w:t>
      </w:r>
    </w:p>
    <w:p>
      <w:r>
        <w:t xml:space="preserve">Meillä on päivittäin "tiimikokouksia" moraalin rakentamiseksi.</w:t>
      </w:r>
    </w:p>
    <w:p>
      <w:r>
        <w:rPr>
          <w:b/>
        </w:rPr>
        <w:t xml:space="preserve">Esimerkki 2.3332</w:t>
      </w:r>
    </w:p>
    <w:p>
      <w:r>
        <w:t xml:space="preserve">Alku: Geoffilla on aina ongelmia jalkojensa kanssa. Loppu: Hänen oli varattava aika jalkahoitajalle, jotta hän voisi hoitaa asian.</w:t>
      </w:r>
    </w:p>
    <w:p>
      <w:r>
        <w:rPr>
          <w:b/>
        </w:rPr>
        <w:t xml:space="preserve">Tulos</w:t>
      </w:r>
    </w:p>
    <w:p>
      <w:r>
        <w:t xml:space="preserve">Geoff löysi syylän jalkapohjastaan.</w:t>
      </w:r>
    </w:p>
    <w:p>
      <w:r>
        <w:rPr>
          <w:b/>
        </w:rPr>
        <w:t xml:space="preserve">Tulos</w:t>
      </w:r>
    </w:p>
    <w:p>
      <w:r>
        <w:t xml:space="preserve">Geoffilla oli erittäin kuiva iho, ja jatkuva kenkien käyttäminen pahensi tilannetta.</w:t>
      </w:r>
    </w:p>
    <w:p>
      <w:r>
        <w:rPr>
          <w:b/>
        </w:rPr>
        <w:t xml:space="preserve">Tulos</w:t>
      </w:r>
    </w:p>
    <w:p>
      <w:r>
        <w:t xml:space="preserve">Geoff pystyi tuskin kävelemään ja hänen jalkansa kutisivat.</w:t>
      </w:r>
    </w:p>
    <w:p>
      <w:r>
        <w:rPr>
          <w:b/>
        </w:rPr>
        <w:t xml:space="preserve">Tulos</w:t>
      </w:r>
    </w:p>
    <w:p>
      <w:r>
        <w:t xml:space="preserve">Geoffin jalat ällöttivät ihmisiä.</w:t>
      </w:r>
    </w:p>
    <w:p>
      <w:r>
        <w:rPr>
          <w:b/>
        </w:rPr>
        <w:t xml:space="preserve">Tulos</w:t>
      </w:r>
    </w:p>
    <w:p>
      <w:r>
        <w:t xml:space="preserve">Kipu oli liikaa siedettäväksi.</w:t>
      </w:r>
    </w:p>
    <w:p>
      <w:r>
        <w:rPr>
          <w:b/>
        </w:rPr>
        <w:t xml:space="preserve">Esimerkki 2.3333</w:t>
      </w:r>
    </w:p>
    <w:p>
      <w:r>
        <w:t xml:space="preserve">Alku: Matt ei ollut koskaan kovin itsevarma kaveri. Loppu: Matt oli surullinen tapahtumien käänteestä.</w:t>
      </w:r>
    </w:p>
    <w:p>
      <w:r>
        <w:rPr>
          <w:b/>
        </w:rPr>
        <w:t xml:space="preserve">Tulos</w:t>
      </w:r>
    </w:p>
    <w:p>
      <w:r>
        <w:t xml:space="preserve">Hän pyysi tyttöä tanssiaisiin, mutta tyttö kieltäytyi.</w:t>
      </w:r>
    </w:p>
    <w:p>
      <w:r>
        <w:rPr>
          <w:b/>
        </w:rPr>
        <w:t xml:space="preserve">Tulos</w:t>
      </w:r>
    </w:p>
    <w:p>
      <w:r>
        <w:t xml:space="preserve">Mattia kiusattiin koulussa paljon.</w:t>
      </w:r>
    </w:p>
    <w:p>
      <w:r>
        <w:rPr>
          <w:b/>
        </w:rPr>
        <w:t xml:space="preserve">Tulos</w:t>
      </w:r>
    </w:p>
    <w:p>
      <w:r>
        <w:t xml:space="preserve">Mattia pyydettiin puhumaan julkisesti työnsä puolesta.</w:t>
      </w:r>
    </w:p>
    <w:p>
      <w:r>
        <w:rPr>
          <w:b/>
        </w:rPr>
        <w:t xml:space="preserve">Esimerkki 2.3334</w:t>
      </w:r>
    </w:p>
    <w:p>
      <w:r>
        <w:t xml:space="preserve">Alku: Todd meni yökerhoon yksin. Loppu: Todd osti tytölle drinkin ja vei hänet kotiin viettämään hauskaa iltaa.</w:t>
      </w:r>
    </w:p>
    <w:p>
      <w:r>
        <w:rPr>
          <w:b/>
        </w:rPr>
        <w:t xml:space="preserve">Tulos</w:t>
      </w:r>
    </w:p>
    <w:p>
      <w:r>
        <w:t xml:space="preserve">Todd tapasi kauniin nuoren naisen.</w:t>
      </w:r>
    </w:p>
    <w:p>
      <w:r>
        <w:rPr>
          <w:b/>
        </w:rPr>
        <w:t xml:space="preserve">Tulos</w:t>
      </w:r>
    </w:p>
    <w:p>
      <w:r>
        <w:t xml:space="preserve">Todd tapasi tytön baarissa.</w:t>
      </w:r>
    </w:p>
    <w:p>
      <w:r>
        <w:rPr>
          <w:b/>
        </w:rPr>
        <w:t xml:space="preserve">Tulos</w:t>
      </w:r>
    </w:p>
    <w:p>
      <w:r>
        <w:t xml:space="preserve">Todd tapasi tytön klubilla.</w:t>
      </w:r>
    </w:p>
    <w:p>
      <w:r>
        <w:rPr>
          <w:b/>
        </w:rPr>
        <w:t xml:space="preserve">Tulos</w:t>
      </w:r>
    </w:p>
    <w:p>
      <w:r>
        <w:t xml:space="preserve">Todd tapasi kauniin tytön ja he juttelivat jonkin aikaa.</w:t>
      </w:r>
    </w:p>
    <w:p>
      <w:r>
        <w:rPr>
          <w:b/>
        </w:rPr>
        <w:t xml:space="preserve">Tulos</w:t>
      </w:r>
    </w:p>
    <w:p>
      <w:r>
        <w:t xml:space="preserve">Todd näki söpön naisen ja meni hänen luokseen.</w:t>
      </w:r>
    </w:p>
    <w:p>
      <w:r>
        <w:rPr>
          <w:b/>
        </w:rPr>
        <w:t xml:space="preserve">Esimerkki 2.3335</w:t>
      </w:r>
    </w:p>
    <w:p>
      <w:r>
        <w:t xml:space="preserve">Alku: Tim työskenteli palvelijana. Loppu: Heillä oli hauskaa työssä.</w:t>
      </w:r>
    </w:p>
    <w:p>
      <w:r>
        <w:rPr>
          <w:b/>
        </w:rPr>
        <w:t xml:space="preserve">Tulos</w:t>
      </w:r>
    </w:p>
    <w:p>
      <w:r>
        <w:t xml:space="preserve">Tim pääsi ajamaan eri tyylisiä ajoneuvoja.</w:t>
      </w:r>
    </w:p>
    <w:p>
      <w:r>
        <w:rPr>
          <w:b/>
        </w:rPr>
        <w:t xml:space="preserve">Tulos</w:t>
      </w:r>
    </w:p>
    <w:p>
      <w:r>
        <w:t xml:space="preserve">Tim tapasi siellä ystävänsä.</w:t>
      </w:r>
    </w:p>
    <w:p>
      <w:r>
        <w:rPr>
          <w:b/>
        </w:rPr>
        <w:t xml:space="preserve">Esimerkki 2.3336</w:t>
      </w:r>
    </w:p>
    <w:p>
      <w:r>
        <w:t xml:space="preserve">Alku: Heather oli huolehtiva ja suloinen pikkutyttö. Loppu: Hän pelasti kissanpennun sinä päivänä, ja nämä kaksi olivat aina yhdessä.</w:t>
      </w:r>
    </w:p>
    <w:p>
      <w:r>
        <w:rPr>
          <w:b/>
        </w:rPr>
        <w:t xml:space="preserve">Tulos</w:t>
      </w:r>
    </w:p>
    <w:p>
      <w:r>
        <w:t xml:space="preserve">Heather löysi kulkukissan.</w:t>
      </w:r>
    </w:p>
    <w:p>
      <w:r>
        <w:rPr>
          <w:b/>
        </w:rPr>
        <w:t xml:space="preserve">Tulos</w:t>
      </w:r>
    </w:p>
    <w:p>
      <w:r>
        <w:t xml:space="preserve">Heather poimi kadulta kissanpennun.</w:t>
      </w:r>
    </w:p>
    <w:p>
      <w:r>
        <w:rPr>
          <w:b/>
        </w:rPr>
        <w:t xml:space="preserve">Tulos</w:t>
      </w:r>
    </w:p>
    <w:p>
      <w:r>
        <w:t xml:space="preserve">Heather näki koiran hyökkäävän kissanpennun kimppuun.</w:t>
      </w:r>
    </w:p>
    <w:p>
      <w:r>
        <w:rPr>
          <w:b/>
        </w:rPr>
        <w:t xml:space="preserve">Tulos</w:t>
      </w:r>
    </w:p>
    <w:p>
      <w:r>
        <w:t xml:space="preserve">Heather näki kissanpennun puussa ja auttoi kissanpennun alas.</w:t>
      </w:r>
    </w:p>
    <w:p>
      <w:r>
        <w:rPr>
          <w:b/>
        </w:rPr>
        <w:t xml:space="preserve">Tulos</w:t>
      </w:r>
    </w:p>
    <w:p>
      <w:r>
        <w:t xml:space="preserve">eräänä yönä hän ruokki aliravittua kissanpentua, joka ilmestyi heidän portailleen.</w:t>
      </w:r>
    </w:p>
    <w:p>
      <w:r>
        <w:rPr>
          <w:b/>
        </w:rPr>
        <w:t xml:space="preserve">Esimerkki 2.3337</w:t>
      </w:r>
    </w:p>
    <w:p>
      <w:r>
        <w:t xml:space="preserve">Alku: Mike oli hyvin nirso kaikessa. Loppu: Ja hänet tunnettiin tuolin kantajana.</w:t>
      </w:r>
    </w:p>
    <w:p>
      <w:r>
        <w:rPr>
          <w:b/>
        </w:rPr>
        <w:t xml:space="preserve">Tulos</w:t>
      </w:r>
    </w:p>
    <w:p>
      <w:r>
        <w:t xml:space="preserve">Mikellä oli tietty paikka, johon hän istui.</w:t>
      </w:r>
    </w:p>
    <w:p>
      <w:r>
        <w:rPr>
          <w:b/>
        </w:rPr>
        <w:t xml:space="preserve">Tulos</w:t>
      </w:r>
    </w:p>
    <w:p>
      <w:r>
        <w:t xml:space="preserve">Miken oli pinottava tuolit tietyllä tavalla.</w:t>
      </w:r>
    </w:p>
    <w:p>
      <w:r>
        <w:rPr>
          <w:b/>
        </w:rPr>
        <w:t xml:space="preserve">Tulos</w:t>
      </w:r>
    </w:p>
    <w:p>
      <w:r>
        <w:t xml:space="preserve">Mike halusi istua vain yhteen tiettyyn tuoliin.</w:t>
      </w:r>
    </w:p>
    <w:p>
      <w:r>
        <w:rPr>
          <w:b/>
        </w:rPr>
        <w:t xml:space="preserve">Tulos</w:t>
      </w:r>
    </w:p>
    <w:p>
      <w:r>
        <w:t xml:space="preserve">Mike oli nirso tuolien suhteen ja toi omat tuolinsa mukanaan, kun hän kävi paikoissa.</w:t>
      </w:r>
    </w:p>
    <w:p>
      <w:r>
        <w:rPr>
          <w:b/>
        </w:rPr>
        <w:t xml:space="preserve">Esimerkki 2.3338</w:t>
      </w:r>
    </w:p>
    <w:p>
      <w:r>
        <w:t xml:space="preserve">Alku: Timmy leikki takapihalla lapion kanssa. Loppu: Professori tarjosi heille paljon rahaa, jotta he saisivat kaivaa pihallaan.</w:t>
      </w:r>
    </w:p>
    <w:p>
      <w:r>
        <w:rPr>
          <w:b/>
        </w:rPr>
        <w:t xml:space="preserve">Tulos</w:t>
      </w:r>
    </w:p>
    <w:p>
      <w:r>
        <w:t xml:space="preserve">Sitten Timmy näki professorinsa.</w:t>
      </w:r>
    </w:p>
    <w:p>
      <w:r>
        <w:rPr>
          <w:b/>
        </w:rPr>
        <w:t xml:space="preserve">Tulos</w:t>
      </w:r>
    </w:p>
    <w:p>
      <w:r>
        <w:t xml:space="preserve">Timmy löysi pihalta oudon luun.</w:t>
      </w:r>
    </w:p>
    <w:p>
      <w:r>
        <w:rPr>
          <w:b/>
        </w:rPr>
        <w:t xml:space="preserve">Tulos</w:t>
      </w:r>
    </w:p>
    <w:p>
      <w:r>
        <w:t xml:space="preserve">Hänen naapurinsa kysyi, haluaisiko hän etsiä aarretta hänen pihaltaan.</w:t>
      </w:r>
    </w:p>
    <w:p>
      <w:r>
        <w:rPr>
          <w:b/>
        </w:rPr>
        <w:t xml:space="preserve">Tulos</w:t>
      </w:r>
    </w:p>
    <w:p>
      <w:r>
        <w:t xml:space="preserve">Timmy ja hänen ystävänsä lapioivat syviä kuoppia.</w:t>
      </w:r>
    </w:p>
    <w:p>
      <w:r>
        <w:rPr>
          <w:b/>
        </w:rPr>
        <w:t xml:space="preserve">Tulos</w:t>
      </w:r>
    </w:p>
    <w:p>
      <w:r>
        <w:t xml:space="preserve">Timmy löysi fossiilin.</w:t>
      </w:r>
    </w:p>
    <w:p>
      <w:r>
        <w:rPr>
          <w:b/>
        </w:rPr>
        <w:t xml:space="preserve">Esimerkki 2.3339</w:t>
      </w:r>
    </w:p>
    <w:p>
      <w:r>
        <w:t xml:space="preserve">Alku: Robin koulussa järjestettiin halloween-asukilpailu. Loppu: Hän oli ylpeä itsestään ja päätti tehdä ensi vuonna vielä paremman.</w:t>
      </w:r>
    </w:p>
    <w:p>
      <w:r>
        <w:rPr>
          <w:b/>
        </w:rPr>
        <w:t xml:space="preserve">Tulos</w:t>
      </w:r>
    </w:p>
    <w:p>
      <w:r>
        <w:t xml:space="preserve">Hän teki puvun, ja se voitti lopulta toisen sijan.</w:t>
      </w:r>
    </w:p>
    <w:p>
      <w:r>
        <w:rPr>
          <w:b/>
        </w:rPr>
        <w:t xml:space="preserve">Tulos</w:t>
      </w:r>
    </w:p>
    <w:p>
      <w:r>
        <w:t xml:space="preserve">Rob teki mahtavan asun ja voitti kilpailun.</w:t>
      </w:r>
    </w:p>
    <w:p>
      <w:r>
        <w:rPr>
          <w:b/>
        </w:rPr>
        <w:t xml:space="preserve">Tulos</w:t>
      </w:r>
    </w:p>
    <w:p>
      <w:r>
        <w:t xml:space="preserve">Rob teki puvun ja voitti kilpailussa toisen sijan.</w:t>
      </w:r>
    </w:p>
    <w:p>
      <w:r>
        <w:rPr>
          <w:b/>
        </w:rPr>
        <w:t xml:space="preserve">Tulos</w:t>
      </w:r>
    </w:p>
    <w:p>
      <w:r>
        <w:t xml:space="preserve">Rob voitti kilpailun toisen sijan.</w:t>
      </w:r>
    </w:p>
    <w:p>
      <w:r>
        <w:rPr>
          <w:b/>
        </w:rPr>
        <w:t xml:space="preserve">Esimerkki 2.3340</w:t>
      </w:r>
    </w:p>
    <w:p>
      <w:r>
        <w:t xml:space="preserve">Alku: Chris ja Joe keittivät munia valurautapannulla. Loppu: Chris odotti anteeksipyyntöä, mutta ei saanut.</w:t>
      </w:r>
    </w:p>
    <w:p>
      <w:r>
        <w:rPr>
          <w:b/>
        </w:rPr>
        <w:t xml:space="preserve">Tulos</w:t>
      </w:r>
    </w:p>
    <w:p>
      <w:r>
        <w:t xml:space="preserve">Joe pudotti kananmunan Chrisin jalkaan.</w:t>
      </w:r>
    </w:p>
    <w:p>
      <w:r>
        <w:rPr>
          <w:b/>
        </w:rPr>
        <w:t xml:space="preserve">Tulos</w:t>
      </w:r>
    </w:p>
    <w:p>
      <w:r>
        <w:t xml:space="preserve">Joe laittoi valkosipulia kananmuniin unohtaen, että Chris oli allerginen.</w:t>
      </w:r>
    </w:p>
    <w:p>
      <w:r>
        <w:rPr>
          <w:b/>
        </w:rPr>
        <w:t xml:space="preserve">Tulos</w:t>
      </w:r>
    </w:p>
    <w:p>
      <w:r>
        <w:t xml:space="preserve">Joe poltti Chrisin.</w:t>
      </w:r>
    </w:p>
    <w:p>
      <w:r>
        <w:rPr>
          <w:b/>
        </w:rPr>
        <w:t xml:space="preserve">Tulos</w:t>
      </w:r>
    </w:p>
    <w:p>
      <w:r>
        <w:t xml:space="preserve">Joe pudotti munat vahingossa Chrisin kengille.</w:t>
      </w:r>
    </w:p>
    <w:p>
      <w:r>
        <w:rPr>
          <w:b/>
        </w:rPr>
        <w:t xml:space="preserve">Tulos</w:t>
      </w:r>
    </w:p>
    <w:p>
      <w:r>
        <w:t xml:space="preserve">Joe pilasi vahingossa paistinpannun puhdistamalla sitä saippualla.</w:t>
      </w:r>
    </w:p>
    <w:p>
      <w:r>
        <w:rPr>
          <w:b/>
        </w:rPr>
        <w:t xml:space="preserve">Esimerkki 2.3341</w:t>
      </w:r>
    </w:p>
    <w:p>
      <w:r>
        <w:t xml:space="preserve">Alku: Bob halusi ostaa tyttöystävälleen timanttisormuksen. Loppu: Hän osti timanttisormuksen tyttöystävälleen.</w:t>
      </w:r>
    </w:p>
    <w:p>
      <w:r>
        <w:rPr>
          <w:b/>
        </w:rPr>
        <w:t xml:space="preserve">Tulos</w:t>
      </w:r>
    </w:p>
    <w:p>
      <w:r>
        <w:t xml:space="preserve">Bob näki timanttisormuksen, josta hänen tyttöystävänsä pitäisi.</w:t>
      </w:r>
    </w:p>
    <w:p>
      <w:r>
        <w:rPr>
          <w:b/>
        </w:rPr>
        <w:t xml:space="preserve">Tulos</w:t>
      </w:r>
    </w:p>
    <w:p>
      <w:r>
        <w:t xml:space="preserve">Bob kävi ostamassa sormuksia kaupasta.</w:t>
      </w:r>
    </w:p>
    <w:p>
      <w:r>
        <w:rPr>
          <w:b/>
        </w:rPr>
        <w:t xml:space="preserve">Tulos</w:t>
      </w:r>
    </w:p>
    <w:p>
      <w:r>
        <w:t xml:space="preserve">Bob meni koruliikkeeseen.</w:t>
      </w:r>
    </w:p>
    <w:p>
      <w:r>
        <w:rPr>
          <w:b/>
        </w:rPr>
        <w:t xml:space="preserve">Esimerkki 2.3342</w:t>
      </w:r>
    </w:p>
    <w:p>
      <w:r>
        <w:t xml:space="preserve">Alku: Suen oli aika uusia matkapuhelinsopimuksensa. Loppu: Sue maksoi tyytyväisenä yhden dollarin ja sai myös uuden puhelimen kotelon.</w:t>
      </w:r>
    </w:p>
    <w:p>
      <w:r>
        <w:rPr>
          <w:b/>
        </w:rPr>
        <w:t xml:space="preserve">Tulos</w:t>
      </w:r>
    </w:p>
    <w:p>
      <w:r>
        <w:t xml:space="preserve">Hänen uskollisuutensa vuoksi puhelinyhtiö tarjoutui uusimaan hänen sopimuksensa yhdellä dollarilla.</w:t>
      </w:r>
    </w:p>
    <w:p>
      <w:r>
        <w:rPr>
          <w:b/>
        </w:rPr>
        <w:t xml:space="preserve">Esimerkki 2.3343</w:t>
      </w:r>
    </w:p>
    <w:p>
      <w:r>
        <w:t xml:space="preserve">Alku: Carolina muutti Chicagoon yliopiston jälkeen. Loppu: Hän oli erittäin innoissaan saadessaan tietää saaneensa työpaikan.</w:t>
      </w:r>
    </w:p>
    <w:p>
      <w:r>
        <w:rPr>
          <w:b/>
        </w:rPr>
        <w:t xml:space="preserve">Tulos</w:t>
      </w:r>
    </w:p>
    <w:p>
      <w:r>
        <w:t xml:space="preserve">Carolina piti Chicagosta ja haki heti töitä.</w:t>
      </w:r>
    </w:p>
    <w:p>
      <w:r>
        <w:rPr>
          <w:b/>
        </w:rPr>
        <w:t xml:space="preserve">Tulos</w:t>
      </w:r>
    </w:p>
    <w:p>
      <w:r>
        <w:t xml:space="preserve">Carolina muutti Chicagoon työn perässä.</w:t>
      </w:r>
    </w:p>
    <w:p>
      <w:r>
        <w:rPr>
          <w:b/>
        </w:rPr>
        <w:t xml:space="preserve">Tulos</w:t>
      </w:r>
    </w:p>
    <w:p>
      <w:r>
        <w:t xml:space="preserve">Hän oli haastatellut viime viikolla ja odotti vastausta.</w:t>
      </w:r>
    </w:p>
    <w:p>
      <w:r>
        <w:rPr>
          <w:b/>
        </w:rPr>
        <w:t xml:space="preserve">Tulos</w:t>
      </w:r>
    </w:p>
    <w:p>
      <w:r>
        <w:t xml:space="preserve">Hän alkoi hakea töitä.</w:t>
      </w:r>
    </w:p>
    <w:p>
      <w:r>
        <w:rPr>
          <w:b/>
        </w:rPr>
        <w:t xml:space="preserve">Esimerkki 2.3344</w:t>
      </w:r>
    </w:p>
    <w:p>
      <w:r>
        <w:t xml:space="preserve">Alku: Olivia oli makuuhuoneessaan. Loppu: Hänen jalkansa oli mennyt sen läpi ja repinyt sen.</w:t>
      </w:r>
    </w:p>
    <w:p>
      <w:r>
        <w:rPr>
          <w:b/>
        </w:rPr>
        <w:t xml:space="preserve">Tulos</w:t>
      </w:r>
    </w:p>
    <w:p>
      <w:r>
        <w:t xml:space="preserve">Oliva puki lempisäärystimet jalkaansa.</w:t>
      </w:r>
    </w:p>
    <w:p>
      <w:r>
        <w:rPr>
          <w:b/>
        </w:rPr>
        <w:t xml:space="preserve">Tulos</w:t>
      </w:r>
    </w:p>
    <w:p>
      <w:r>
        <w:t xml:space="preserve">Olivia astui suosikkipuseronsa päälle, joka oli jäänyt laatikkoon.</w:t>
      </w:r>
    </w:p>
    <w:p>
      <w:r>
        <w:rPr>
          <w:b/>
        </w:rPr>
        <w:t xml:space="preserve">Tulos</w:t>
      </w:r>
    </w:p>
    <w:p>
      <w:r>
        <w:t xml:space="preserve">Olivia yritti pukea uudet sukat jalkaansa.</w:t>
      </w:r>
    </w:p>
    <w:p>
      <w:r>
        <w:rPr>
          <w:b/>
        </w:rPr>
        <w:t xml:space="preserve">Tulos</w:t>
      </w:r>
    </w:p>
    <w:p>
      <w:r>
        <w:t xml:space="preserve">Hän yritti pukea sukkahousut jalkaan.</w:t>
      </w:r>
    </w:p>
    <w:p>
      <w:r>
        <w:rPr>
          <w:b/>
        </w:rPr>
        <w:t xml:space="preserve">Esimerkki 2.3345</w:t>
      </w:r>
    </w:p>
    <w:p>
      <w:r>
        <w:t xml:space="preserve">Alku: Tom oli sprintteri. Loppu: Hän teki uuden henkilökohtaisen ennätyksen!</w:t>
      </w:r>
    </w:p>
    <w:p>
      <w:r>
        <w:rPr>
          <w:b/>
        </w:rPr>
        <w:t xml:space="preserve">Tulos</w:t>
      </w:r>
    </w:p>
    <w:p>
      <w:r>
        <w:t xml:space="preserve">Hän rakasti yleisurheilua.</w:t>
      </w:r>
    </w:p>
    <w:p>
      <w:r>
        <w:rPr>
          <w:b/>
        </w:rPr>
        <w:t xml:space="preserve">Tulos</w:t>
      </w:r>
    </w:p>
    <w:p>
      <w:r>
        <w:t xml:space="preserve">Hän juoksi mailin puolessatoista minuutissa.</w:t>
      </w:r>
    </w:p>
    <w:p>
      <w:r>
        <w:rPr>
          <w:b/>
        </w:rPr>
        <w:t xml:space="preserve">Tulos</w:t>
      </w:r>
    </w:p>
    <w:p>
      <w:r>
        <w:t xml:space="preserve">Tom harjoitteli joka päivä.</w:t>
      </w:r>
    </w:p>
    <w:p>
      <w:r>
        <w:rPr>
          <w:b/>
        </w:rPr>
        <w:t xml:space="preserve">Tulos</w:t>
      </w:r>
    </w:p>
    <w:p>
      <w:r>
        <w:t xml:space="preserve">Tom juoksi niin nopeasti kuin pystyi.</w:t>
      </w:r>
    </w:p>
    <w:p>
      <w:r>
        <w:rPr>
          <w:b/>
        </w:rPr>
        <w:t xml:space="preserve">Esimerkki 2.3346</w:t>
      </w:r>
    </w:p>
    <w:p>
      <w:r>
        <w:t xml:space="preserve">Alku: Jim eksyi metsään. Loppu: Hänen äitinsä löysi hänet ja toi hänet turvallisesti kotiin.</w:t>
      </w:r>
    </w:p>
    <w:p>
      <w:r>
        <w:rPr>
          <w:b/>
        </w:rPr>
        <w:t xml:space="preserve">Tulos</w:t>
      </w:r>
    </w:p>
    <w:p>
      <w:r>
        <w:t xml:space="preserve">Jim yritti löytää tiensä kotiin, mutta turhaan.</w:t>
      </w:r>
    </w:p>
    <w:p>
      <w:r>
        <w:rPr>
          <w:b/>
        </w:rPr>
        <w:t xml:space="preserve">Tulos</w:t>
      </w:r>
    </w:p>
    <w:p>
      <w:r>
        <w:t xml:space="preserve">Jim pelästyi ja huusi apua.</w:t>
      </w:r>
    </w:p>
    <w:p>
      <w:r>
        <w:rPr>
          <w:b/>
        </w:rPr>
        <w:t xml:space="preserve">Tulos</w:t>
      </w:r>
    </w:p>
    <w:p>
      <w:r>
        <w:t xml:space="preserve">Jimin äiti lähti etsimään häntä.</w:t>
      </w:r>
    </w:p>
    <w:p>
      <w:r>
        <w:rPr>
          <w:b/>
        </w:rPr>
        <w:t xml:space="preserve">Tulos</w:t>
      </w:r>
    </w:p>
    <w:p>
      <w:r>
        <w:t xml:space="preserve">Jimin äiti otti kompassin ja lähti etsimään Jimiä.</w:t>
      </w:r>
    </w:p>
    <w:p>
      <w:r>
        <w:rPr>
          <w:b/>
        </w:rPr>
        <w:t xml:space="preserve">Esimerkki 2.3347</w:t>
      </w:r>
    </w:p>
    <w:p>
      <w:r>
        <w:t xml:space="preserve">Alku: Sasha haaveili kampaamon omistamisesta. Loppu: Sasha omistaa nyt oman kampaamon!</w:t>
      </w:r>
    </w:p>
    <w:p>
      <w:r>
        <w:rPr>
          <w:b/>
        </w:rPr>
        <w:t xml:space="preserve">Tulos</w:t>
      </w:r>
    </w:p>
    <w:p>
      <w:r>
        <w:t xml:space="preserve">Sasha säästi tarpeeksi rahaa työskennellessään ostaakseen oman kampaamon.</w:t>
      </w:r>
    </w:p>
    <w:p>
      <w:r>
        <w:rPr>
          <w:b/>
        </w:rPr>
        <w:t xml:space="preserve">Tulos</w:t>
      </w:r>
    </w:p>
    <w:p>
      <w:r>
        <w:t xml:space="preserve">Sasha haki lainaa ja sai sen.</w:t>
      </w:r>
    </w:p>
    <w:p>
      <w:r>
        <w:rPr>
          <w:b/>
        </w:rPr>
        <w:t xml:space="preserve">Tulos</w:t>
      </w:r>
    </w:p>
    <w:p>
      <w:r>
        <w:t xml:space="preserve">Hän haki lainaa ja laati liiketoimintasuunnitelman.</w:t>
      </w:r>
    </w:p>
    <w:p>
      <w:r>
        <w:rPr>
          <w:b/>
        </w:rPr>
        <w:t xml:space="preserve">Tulos</w:t>
      </w:r>
    </w:p>
    <w:p>
      <w:r>
        <w:t xml:space="preserve">Hän teki töitä ja säästi tarpeeksi rahaa kauneuskoulua varten.</w:t>
      </w:r>
    </w:p>
    <w:p>
      <w:r>
        <w:rPr>
          <w:b/>
        </w:rPr>
        <w:t xml:space="preserve">Esimerkki 2.3348</w:t>
      </w:r>
    </w:p>
    <w:p>
      <w:r>
        <w:t xml:space="preserve">Alku: Cherry on aina rakastanut musiikkia. Loppu: Cherry meni kotiin ja osti sen sijaan levyn netistä.</w:t>
      </w:r>
    </w:p>
    <w:p>
      <w:r>
        <w:rPr>
          <w:b/>
        </w:rPr>
        <w:t xml:space="preserve">Tulos</w:t>
      </w:r>
    </w:p>
    <w:p>
      <w:r>
        <w:t xml:space="preserve">Cherry näki suosikkialbuminsa, mutta se oli liian kallis.</w:t>
      </w:r>
    </w:p>
    <w:p>
      <w:r>
        <w:rPr>
          <w:b/>
        </w:rPr>
        <w:t xml:space="preserve">Tulos</w:t>
      </w:r>
    </w:p>
    <w:p>
      <w:r>
        <w:t xml:space="preserve">Cherry halusi musiikkia.</w:t>
      </w:r>
    </w:p>
    <w:p>
      <w:r>
        <w:rPr>
          <w:b/>
        </w:rPr>
        <w:t xml:space="preserve">Tulos</w:t>
      </w:r>
    </w:p>
    <w:p>
      <w:r>
        <w:t xml:space="preserve">Cherry meni levykauppaan ja näki levyn, josta hän piti.</w:t>
      </w:r>
    </w:p>
    <w:p>
      <w:r>
        <w:rPr>
          <w:b/>
        </w:rPr>
        <w:t xml:space="preserve">Tulos</w:t>
      </w:r>
    </w:p>
    <w:p>
      <w:r>
        <w:t xml:space="preserve">Cherry meni kauppaan ostamaan suosikki-CD-levynsä. Heillä ei ollut sitä.</w:t>
      </w:r>
    </w:p>
    <w:p>
      <w:r>
        <w:rPr>
          <w:b/>
        </w:rPr>
        <w:t xml:space="preserve">Tulos</w:t>
      </w:r>
    </w:p>
    <w:p>
      <w:r>
        <w:t xml:space="preserve">Cherry aikoi hankkia iPodin.</w:t>
      </w:r>
    </w:p>
    <w:p>
      <w:r>
        <w:rPr>
          <w:b/>
        </w:rPr>
        <w:t xml:space="preserve">Esimerkki 2.3349</w:t>
      </w:r>
    </w:p>
    <w:p>
      <w:r>
        <w:t xml:space="preserve">Alku: Aloitin tenttini. Loppu: Jätin sivun tyhjäksi ja palautin työni.</w:t>
      </w:r>
    </w:p>
    <w:p>
      <w:r>
        <w:rPr>
          <w:b/>
        </w:rPr>
        <w:t xml:space="preserve">Tulos</w:t>
      </w:r>
    </w:p>
    <w:p>
      <w:r>
        <w:t xml:space="preserve">En pystynyt vastaamaan kysymyksiin, koska en opiskellut.</w:t>
      </w:r>
    </w:p>
    <w:p>
      <w:r>
        <w:rPr>
          <w:b/>
        </w:rPr>
        <w:t xml:space="preserve">Tulos</w:t>
      </w:r>
    </w:p>
    <w:p>
      <w:r>
        <w:t xml:space="preserve">En tiennyt mitään vastauksia.</w:t>
      </w:r>
    </w:p>
    <w:p>
      <w:r>
        <w:rPr>
          <w:b/>
        </w:rPr>
        <w:t xml:space="preserve">Tulos</w:t>
      </w:r>
    </w:p>
    <w:p>
      <w:r>
        <w:t xml:space="preserve">En tiennyt vastauksia, koska en opiskellut.</w:t>
      </w:r>
    </w:p>
    <w:p>
      <w:r>
        <w:rPr>
          <w:b/>
        </w:rPr>
        <w:t xml:space="preserve">Tulos</w:t>
      </w:r>
    </w:p>
    <w:p>
      <w:r>
        <w:t xml:space="preserve">Hermostuin ja sammuin.</w:t>
      </w:r>
    </w:p>
    <w:p>
      <w:r>
        <w:rPr>
          <w:b/>
        </w:rPr>
        <w:t xml:space="preserve">Tulos</w:t>
      </w:r>
    </w:p>
    <w:p>
      <w:r>
        <w:t xml:space="preserve">Mieleni meni tyhjäksi.</w:t>
      </w:r>
    </w:p>
    <w:p>
      <w:r>
        <w:rPr>
          <w:b/>
        </w:rPr>
        <w:t xml:space="preserve">Esimerkki 2.3350</w:t>
      </w:r>
    </w:p>
    <w:p>
      <w:r>
        <w:t xml:space="preserve">Alku: Minun piti ostaa uusi osa tietokoneeseeni. Loppu: Korjasin ongelman ja ostin osan ongelmitta.</w:t>
      </w:r>
    </w:p>
    <w:p>
      <w:r>
        <w:rPr>
          <w:b/>
        </w:rPr>
        <w:t xml:space="preserve">Tulos</w:t>
      </w:r>
    </w:p>
    <w:p>
      <w:r>
        <w:t xml:space="preserve">Ensin minun oli kuitenkin tehtävä virustarkistus.</w:t>
      </w:r>
    </w:p>
    <w:p>
      <w:r>
        <w:rPr>
          <w:b/>
        </w:rPr>
        <w:t xml:space="preserve">Tulos</w:t>
      </w:r>
    </w:p>
    <w:p>
      <w:r>
        <w:t xml:space="preserve">Katsoin tietokoneeni mallinumeron.</w:t>
      </w:r>
    </w:p>
    <w:p>
      <w:r>
        <w:rPr>
          <w:b/>
        </w:rPr>
        <w:t xml:space="preserve">Tulos</w:t>
      </w:r>
    </w:p>
    <w:p>
      <w:r>
        <w:t xml:space="preserve">Luottokorttini oli rikki eikä toiminut.</w:t>
      </w:r>
    </w:p>
    <w:p>
      <w:r>
        <w:rPr>
          <w:b/>
        </w:rPr>
        <w:t xml:space="preserve">Tulos</w:t>
      </w:r>
    </w:p>
    <w:p>
      <w:r>
        <w:t xml:space="preserve">Ongelma oli helppo korjata.</w:t>
      </w:r>
    </w:p>
    <w:p>
      <w:r>
        <w:rPr>
          <w:b/>
        </w:rPr>
        <w:t xml:space="preserve">Tulos</w:t>
      </w:r>
    </w:p>
    <w:p>
      <w:r>
        <w:t xml:space="preserve">Uuden osan kanssa oli ongelma.</w:t>
      </w:r>
    </w:p>
    <w:p>
      <w:r>
        <w:rPr>
          <w:b/>
        </w:rPr>
        <w:t xml:space="preserve">Esimerkki 2.3351</w:t>
      </w:r>
    </w:p>
    <w:p>
      <w:r>
        <w:t xml:space="preserve">Alku: Rachel oli Halloween-juhlissa. Loppu: Rachelin yllätykseksi hän itse asiassa voitti kilpailun.</w:t>
      </w:r>
    </w:p>
    <w:p>
      <w:r>
        <w:rPr>
          <w:b/>
        </w:rPr>
        <w:t xml:space="preserve">Tulos</w:t>
      </w:r>
    </w:p>
    <w:p>
      <w:r>
        <w:t xml:space="preserve">Rachel teki itselleen noitapuvun ja osallistui naamiaisasukilpailuun.</w:t>
      </w:r>
    </w:p>
    <w:p>
      <w:r>
        <w:rPr>
          <w:b/>
        </w:rPr>
        <w:t xml:space="preserve">Tulos</w:t>
      </w:r>
    </w:p>
    <w:p>
      <w:r>
        <w:t xml:space="preserve">Rachel pukeutui kissaksi.</w:t>
      </w:r>
    </w:p>
    <w:p>
      <w:r>
        <w:rPr>
          <w:b/>
        </w:rPr>
        <w:t xml:space="preserve">Tulos</w:t>
      </w:r>
    </w:p>
    <w:p>
      <w:r>
        <w:t xml:space="preserve">Rachel oli pukeutunut naamiaisasuun ja heillä oli kilpailu.</w:t>
      </w:r>
    </w:p>
    <w:p>
      <w:r>
        <w:rPr>
          <w:b/>
        </w:rPr>
        <w:t xml:space="preserve">Tulos</w:t>
      </w:r>
    </w:p>
    <w:p>
      <w:r>
        <w:t xml:space="preserve">Hän osallistui pukukilpailuun.</w:t>
      </w:r>
    </w:p>
    <w:p>
      <w:r>
        <w:rPr>
          <w:b/>
        </w:rPr>
        <w:t xml:space="preserve">Esimerkki 2.3352</w:t>
      </w:r>
    </w:p>
    <w:p>
      <w:r>
        <w:t xml:space="preserve">Alku: Larry halusi lisätä kipinää suhteeseensa. Loppu: Larry jätti miehen ja aloitti uransa pornotähtenä.</w:t>
      </w:r>
    </w:p>
    <w:p>
      <w:r>
        <w:rPr>
          <w:b/>
        </w:rPr>
        <w:t xml:space="preserve">Tulos</w:t>
      </w:r>
    </w:p>
    <w:p>
      <w:r>
        <w:t xml:space="preserve">Hän rohkaisi arkaa vaimoaan rentoutumaan ja näyttämään vartaloaan enemmän julkisesti.</w:t>
      </w:r>
    </w:p>
    <w:p>
      <w:r>
        <w:rPr>
          <w:b/>
        </w:rPr>
        <w:t xml:space="preserve">Tulos</w:t>
      </w:r>
    </w:p>
    <w:p>
      <w:r>
        <w:t xml:space="preserve">Larry kuvasi Janen seksin, ja Jane piti siitä.</w:t>
      </w:r>
    </w:p>
    <w:p>
      <w:r>
        <w:rPr>
          <w:b/>
        </w:rPr>
        <w:t xml:space="preserve">Tulos</w:t>
      </w:r>
    </w:p>
    <w:p>
      <w:r>
        <w:t xml:space="preserve">Larryn vaimo katseli mielellään aikuisvideoita hänen kanssaan.</w:t>
      </w:r>
    </w:p>
    <w:p>
      <w:r>
        <w:rPr>
          <w:b/>
        </w:rPr>
        <w:t xml:space="preserve">Tulos</w:t>
      </w:r>
    </w:p>
    <w:p>
      <w:r>
        <w:t xml:space="preserve">hän päätti näyttää pornofilmin tyttöystävälleen.</w:t>
      </w:r>
    </w:p>
    <w:p>
      <w:r>
        <w:rPr>
          <w:b/>
        </w:rPr>
        <w:t xml:space="preserve">Esimerkki 2.3353</w:t>
      </w:r>
    </w:p>
    <w:p>
      <w:r>
        <w:t xml:space="preserve">Alku: Joe ajatteli lähteä kävelylle. Loppu: Hän päätti olla kävelemättä.</w:t>
      </w:r>
    </w:p>
    <w:p>
      <w:r>
        <w:rPr>
          <w:b/>
        </w:rPr>
        <w:t xml:space="preserve">Tulos</w:t>
      </w:r>
    </w:p>
    <w:p>
      <w:r>
        <w:t xml:space="preserve">Hän avasi oven mennäkseen ulos ja näki, että alkoi sataa.</w:t>
      </w:r>
    </w:p>
    <w:p>
      <w:r>
        <w:rPr>
          <w:b/>
        </w:rPr>
        <w:t xml:space="preserve">Tulos</w:t>
      </w:r>
    </w:p>
    <w:p>
      <w:r>
        <w:t xml:space="preserve">Se alkoi jyristä.</w:t>
      </w:r>
    </w:p>
    <w:p>
      <w:r>
        <w:rPr>
          <w:b/>
        </w:rPr>
        <w:t xml:space="preserve">Tulos</w:t>
      </w:r>
    </w:p>
    <w:p>
      <w:r>
        <w:t xml:space="preserve">Ulkona satoi.</w:t>
      </w:r>
    </w:p>
    <w:p>
      <w:r>
        <w:rPr>
          <w:b/>
        </w:rPr>
        <w:t xml:space="preserve">Tulos</w:t>
      </w:r>
    </w:p>
    <w:p>
      <w:r>
        <w:t xml:space="preserve">Joe istuutui istuimelleen.</w:t>
      </w:r>
    </w:p>
    <w:p>
      <w:r>
        <w:rPr>
          <w:b/>
        </w:rPr>
        <w:t xml:space="preserve">Esimerkki 2.3354</w:t>
      </w:r>
    </w:p>
    <w:p>
      <w:r>
        <w:t xml:space="preserve">Alku: Oli eräs tyttö nimeltä Jada. Loppu: Hän tapasi miehen ja meni naimisiin.</w:t>
      </w:r>
    </w:p>
    <w:p>
      <w:r>
        <w:rPr>
          <w:b/>
        </w:rPr>
        <w:t xml:space="preserve">Tulos</w:t>
      </w:r>
    </w:p>
    <w:p>
      <w:r>
        <w:t xml:space="preserve">Jada piti miehestä ja meni hänen kanssaan naimisiin.</w:t>
      </w:r>
    </w:p>
    <w:p>
      <w:r>
        <w:rPr>
          <w:b/>
        </w:rPr>
        <w:t xml:space="preserve">Tulos</w:t>
      </w:r>
    </w:p>
    <w:p>
      <w:r>
        <w:t xml:space="preserve">Jada tykkäsi käydä juhlissa.</w:t>
      </w:r>
    </w:p>
    <w:p>
      <w:r>
        <w:rPr>
          <w:b/>
        </w:rPr>
        <w:t xml:space="preserve">Tulos</w:t>
      </w:r>
    </w:p>
    <w:p>
      <w:r>
        <w:t xml:space="preserve">Jada meni häihin.</w:t>
      </w:r>
    </w:p>
    <w:p>
      <w:r>
        <w:rPr>
          <w:b/>
        </w:rPr>
        <w:t xml:space="preserve">Esimerkki 2.3355</w:t>
      </w:r>
    </w:p>
    <w:p>
      <w:r>
        <w:t xml:space="preserve">Alku: Eilen suuri myrsky pyyhkäisi kaupungin yli. Loppu: Onneksi saimme sen takaisin tänään.</w:t>
      </w:r>
    </w:p>
    <w:p>
      <w:r>
        <w:rPr>
          <w:b/>
        </w:rPr>
        <w:t xml:space="preserve">Tulos</w:t>
      </w:r>
    </w:p>
    <w:p>
      <w:r>
        <w:t xml:space="preserve">Monet arvokkaat esineet lensivät pois kodistamme.</w:t>
      </w:r>
    </w:p>
    <w:p>
      <w:r>
        <w:rPr>
          <w:b/>
        </w:rPr>
        <w:t xml:space="preserve">Tulos</w:t>
      </w:r>
    </w:p>
    <w:p>
      <w:r>
        <w:t xml:space="preserve">Koiramme oli jätetty ulos ja vaelsi pois.</w:t>
      </w:r>
    </w:p>
    <w:p>
      <w:r>
        <w:rPr>
          <w:b/>
        </w:rPr>
        <w:t xml:space="preserve">Tulos</w:t>
      </w:r>
    </w:p>
    <w:p>
      <w:r>
        <w:t xml:space="preserve">Menetimme internetin sen takia.</w:t>
      </w:r>
    </w:p>
    <w:p>
      <w:r>
        <w:rPr>
          <w:b/>
        </w:rPr>
        <w:t xml:space="preserve">Tulos</w:t>
      </w:r>
    </w:p>
    <w:p>
      <w:r>
        <w:t xml:space="preserve">Emme päässeet kotiin eilen.</w:t>
      </w:r>
    </w:p>
    <w:p>
      <w:r>
        <w:rPr>
          <w:b/>
        </w:rPr>
        <w:t xml:space="preserve">Esimerkki 2.3356</w:t>
      </w:r>
    </w:p>
    <w:p>
      <w:r>
        <w:t xml:space="preserve">Alku: Iken päiväkotiluokka pelasi leikkiä. Loppu: Ike kuuli sen, ja siinä oli kyse avaruudessa lentämisestä!</w:t>
      </w:r>
    </w:p>
    <w:p>
      <w:r>
        <w:rPr>
          <w:b/>
        </w:rPr>
        <w:t xml:space="preserve">Tulos</w:t>
      </w:r>
    </w:p>
    <w:p>
      <w:r>
        <w:t xml:space="preserve">Ike liittyi peliin mukaan.</w:t>
      </w:r>
    </w:p>
    <w:p>
      <w:r>
        <w:rPr>
          <w:b/>
        </w:rPr>
        <w:t xml:space="preserve">Tulos</w:t>
      </w:r>
    </w:p>
    <w:p>
      <w:r>
        <w:t xml:space="preserve">Ike ei aluksi kiinnittänyt huomiota peliin.</w:t>
      </w:r>
    </w:p>
    <w:p>
      <w:r>
        <w:rPr>
          <w:b/>
        </w:rPr>
        <w:t xml:space="preserve">Tulos</w:t>
      </w:r>
    </w:p>
    <w:p>
      <w:r>
        <w:t xml:space="preserve">Heidän oli muutettava tarinoita.</w:t>
      </w:r>
    </w:p>
    <w:p>
      <w:r>
        <w:rPr>
          <w:b/>
        </w:rPr>
        <w:t xml:space="preserve">Tulos</w:t>
      </w:r>
    </w:p>
    <w:p>
      <w:r>
        <w:t xml:space="preserve">He olivat ulkona pelaamassa peliä, kun he huomasivat korkealla taivaalla räjähtävän raketin.</w:t>
      </w:r>
    </w:p>
    <w:p>
      <w:r>
        <w:rPr>
          <w:b/>
        </w:rPr>
        <w:t xml:space="preserve">Esimerkki 2.3357</w:t>
      </w:r>
    </w:p>
    <w:p>
      <w:r>
        <w:t xml:space="preserve">Alku: Tina kadehti ystäviään, joilla oli hyllyt täynnä pokaaleja. Loppu: Kalliin pääsymaksun ansiosta jokainen tyttö sai pokaalin, jopa Tina.</w:t>
      </w:r>
    </w:p>
    <w:p>
      <w:r>
        <w:rPr>
          <w:b/>
        </w:rPr>
        <w:t xml:space="preserve">Tulos</w:t>
      </w:r>
    </w:p>
    <w:p>
      <w:r>
        <w:t xml:space="preserve">Tina päätti osallistua golfkilpailuun.</w:t>
      </w:r>
    </w:p>
    <w:p>
      <w:r>
        <w:rPr>
          <w:b/>
        </w:rPr>
        <w:t xml:space="preserve">Tulos</w:t>
      </w:r>
    </w:p>
    <w:p>
      <w:r>
        <w:t xml:space="preserve">Tina osallistui maratonille voidakseen kilpailla.</w:t>
      </w:r>
    </w:p>
    <w:p>
      <w:r>
        <w:rPr>
          <w:b/>
        </w:rPr>
        <w:t xml:space="preserve">Tulos</w:t>
      </w:r>
    </w:p>
    <w:p>
      <w:r>
        <w:t xml:space="preserve">Tina liittyi jalkapallojoukkueeseen.</w:t>
      </w:r>
    </w:p>
    <w:p>
      <w:r>
        <w:rPr>
          <w:b/>
        </w:rPr>
        <w:t xml:space="preserve">Tulos</w:t>
      </w:r>
    </w:p>
    <w:p>
      <w:r>
        <w:t xml:space="preserve">Tina ilmoittautui maratonille, jossa jokainen saa palkinnon.</w:t>
      </w:r>
    </w:p>
    <w:p>
      <w:r>
        <w:rPr>
          <w:b/>
        </w:rPr>
        <w:t xml:space="preserve">Tulos</w:t>
      </w:r>
    </w:p>
    <w:p>
      <w:r>
        <w:t xml:space="preserve">tina päätti tehdä kovasti töitä lentopalloharjoituksissaan.</w:t>
      </w:r>
    </w:p>
    <w:p>
      <w:r>
        <w:rPr>
          <w:b/>
        </w:rPr>
        <w:t xml:space="preserve">Esimerkki 2.3358</w:t>
      </w:r>
    </w:p>
    <w:p>
      <w:r>
        <w:t xml:space="preserve">Alku: David kysyi vanhemmiltaan, voisiko hän tuoda kotiin kanin. Loppu: Hän laittoi pupun pieneen pahvilaatikkoon ja lähti kotiin.</w:t>
      </w:r>
    </w:p>
    <w:p>
      <w:r>
        <w:rPr>
          <w:b/>
        </w:rPr>
        <w:t xml:space="preserve">Tulos</w:t>
      </w:r>
    </w:p>
    <w:p>
      <w:r>
        <w:t xml:space="preserve">Davidin vanhemmat sanoivat, että hän voi tuoda kanin kotiin.</w:t>
      </w:r>
    </w:p>
    <w:p>
      <w:r>
        <w:rPr>
          <w:b/>
        </w:rPr>
        <w:t xml:space="preserve">Tulos</w:t>
      </w:r>
    </w:p>
    <w:p>
      <w:r>
        <w:t xml:space="preserve">Hänen vanhempansa sanoivat, että hän voisi saada pupun.</w:t>
      </w:r>
    </w:p>
    <w:p>
      <w:r>
        <w:rPr>
          <w:b/>
        </w:rPr>
        <w:t xml:space="preserve">Tulos</w:t>
      </w:r>
    </w:p>
    <w:p>
      <w:r>
        <w:t xml:space="preserve">Hänen vanhempansa suostuivat.</w:t>
      </w:r>
    </w:p>
    <w:p>
      <w:r>
        <w:rPr>
          <w:b/>
        </w:rPr>
        <w:t xml:space="preserve">Esimerkki 2.3359</w:t>
      </w:r>
    </w:p>
    <w:p>
      <w:r>
        <w:t xml:space="preserve">Alku: Tim pelasi palloa. Loppu: Hänen isänsä sai pallon, jotta Tim lopettaisi itkemisen.</w:t>
      </w:r>
    </w:p>
    <w:p>
      <w:r>
        <w:rPr>
          <w:b/>
        </w:rPr>
        <w:t xml:space="preserve">Tulos</w:t>
      </w:r>
    </w:p>
    <w:p>
      <w:r>
        <w:t xml:space="preserve">Hän ei saanut palloa kiinni, ja se vieri katua pitkin viemäriin, joten hän alkoi itkeä.</w:t>
      </w:r>
    </w:p>
    <w:p>
      <w:r>
        <w:rPr>
          <w:b/>
        </w:rPr>
        <w:t xml:space="preserve">Tulos</w:t>
      </w:r>
    </w:p>
    <w:p>
      <w:r>
        <w:t xml:space="preserve">Pallo meni kadulle.</w:t>
      </w:r>
    </w:p>
    <w:p>
      <w:r>
        <w:rPr>
          <w:b/>
        </w:rPr>
        <w:t xml:space="preserve">Tulos</w:t>
      </w:r>
    </w:p>
    <w:p>
      <w:r>
        <w:t xml:space="preserve">Tim löi palloa, joka vieri kadulle.</w:t>
      </w:r>
    </w:p>
    <w:p>
      <w:r>
        <w:rPr>
          <w:b/>
        </w:rPr>
        <w:t xml:space="preserve">Tulos</w:t>
      </w:r>
    </w:p>
    <w:p>
      <w:r>
        <w:t xml:space="preserve">Timin pallo juuttui puuhun, ja hän alkoi itkeä.</w:t>
      </w:r>
    </w:p>
    <w:p>
      <w:r>
        <w:rPr>
          <w:b/>
        </w:rPr>
        <w:t xml:space="preserve">Tulos</w:t>
      </w:r>
    </w:p>
    <w:p>
      <w:r>
        <w:t xml:space="preserve">Timin pallo meni kadun toiselle puolelle.</w:t>
      </w:r>
    </w:p>
    <w:p>
      <w:r>
        <w:rPr>
          <w:b/>
        </w:rPr>
        <w:t xml:space="preserve">Esimerkki 2.3360</w:t>
      </w:r>
    </w:p>
    <w:p>
      <w:r>
        <w:t xml:space="preserve">Alku: Yritin juosta sateessa päästäkseni tunnille. Loppu: Opettaja ei hyväksynyt sitä.</w:t>
      </w:r>
    </w:p>
    <w:p>
      <w:r>
        <w:rPr>
          <w:b/>
        </w:rPr>
        <w:t xml:space="preserve">Tulos</w:t>
      </w:r>
    </w:p>
    <w:p>
      <w:r>
        <w:t xml:space="preserve">Minulla oli myöhäinen tehtävä.</w:t>
      </w:r>
    </w:p>
    <w:p>
      <w:r>
        <w:rPr>
          <w:b/>
        </w:rPr>
        <w:t xml:space="preserve">Tulos</w:t>
      </w:r>
    </w:p>
    <w:p>
      <w:r>
        <w:t xml:space="preserve">Pääsin tunnille, mutta kotitehtäväni olivat märät.</w:t>
      </w:r>
    </w:p>
    <w:p>
      <w:r>
        <w:rPr>
          <w:b/>
        </w:rPr>
        <w:t xml:space="preserve">Tulos</w:t>
      </w:r>
    </w:p>
    <w:p>
      <w:r>
        <w:t xml:space="preserve">Liukastuin ja kaaduin ja myöhästyin.</w:t>
      </w:r>
    </w:p>
    <w:p>
      <w:r>
        <w:rPr>
          <w:b/>
        </w:rPr>
        <w:t xml:space="preserve">Tulos</w:t>
      </w:r>
    </w:p>
    <w:p>
      <w:r>
        <w:t xml:space="preserve">Kotitehtäväni kastuivat ja menivät pilalle.</w:t>
      </w:r>
    </w:p>
    <w:p>
      <w:r>
        <w:rPr>
          <w:b/>
        </w:rPr>
        <w:t xml:space="preserve">Esimerkki 2.3361</w:t>
      </w:r>
    </w:p>
    <w:p>
      <w:r>
        <w:t xml:space="preserve">Alku: Riley matkusti kiertuebussissa. Loppu: Riley harkitsi asiaa ja vetäytyi nopeasti pois.</w:t>
      </w:r>
    </w:p>
    <w:p>
      <w:r>
        <w:rPr>
          <w:b/>
        </w:rPr>
        <w:t xml:space="preserve">Tulos</w:t>
      </w:r>
    </w:p>
    <w:p>
      <w:r>
        <w:t xml:space="preserve">Riley oli melkein pysäköidä epäilyttävään paikkaan.</w:t>
      </w:r>
    </w:p>
    <w:p>
      <w:r>
        <w:rPr>
          <w:b/>
        </w:rPr>
        <w:t xml:space="preserve">Tulos</w:t>
      </w:r>
    </w:p>
    <w:p>
      <w:r>
        <w:t xml:space="preserve">Riley aikoi pysähtyä päiväunille.</w:t>
      </w:r>
    </w:p>
    <w:p>
      <w:r>
        <w:rPr>
          <w:b/>
        </w:rPr>
        <w:t xml:space="preserve">Tulos</w:t>
      </w:r>
    </w:p>
    <w:p>
      <w:r>
        <w:t xml:space="preserve">Rumpali ojensi hänelle sätkän.</w:t>
      </w:r>
    </w:p>
    <w:p>
      <w:r>
        <w:rPr>
          <w:b/>
        </w:rPr>
        <w:t xml:space="preserve">Tulos</w:t>
      </w:r>
    </w:p>
    <w:p>
      <w:r>
        <w:t xml:space="preserve">Riley pelkäsi tulevaa jyrkännettä.</w:t>
      </w:r>
    </w:p>
    <w:p>
      <w:r>
        <w:rPr>
          <w:b/>
        </w:rPr>
        <w:t xml:space="preserve">Esimerkki 2.3362</w:t>
      </w:r>
    </w:p>
    <w:p>
      <w:r>
        <w:t xml:space="preserve">Alku: Loppu: Jenna oli kuukauden kotiarestissa</w:t>
      </w:r>
    </w:p>
    <w:p>
      <w:r>
        <w:rPr>
          <w:b/>
        </w:rPr>
        <w:t xml:space="preserve">Tulos</w:t>
      </w:r>
    </w:p>
    <w:p>
      <w:r>
        <w:t xml:space="preserve">Koulussa Jenna tönäisi tyttöä lounasjonossa.</w:t>
      </w:r>
    </w:p>
    <w:p>
      <w:r>
        <w:rPr>
          <w:b/>
        </w:rPr>
        <w:t xml:space="preserve">Tulos</w:t>
      </w:r>
    </w:p>
    <w:p>
      <w:r>
        <w:t xml:space="preserve">Jenna jäi kiinni pahoista teoista.</w:t>
      </w:r>
    </w:p>
    <w:p>
      <w:r>
        <w:rPr>
          <w:b/>
        </w:rPr>
        <w:t xml:space="preserve">Tulos</w:t>
      </w:r>
    </w:p>
    <w:p>
      <w:r>
        <w:t xml:space="preserve">Jenna teki perheelle pilan.</w:t>
      </w:r>
    </w:p>
    <w:p>
      <w:r>
        <w:rPr>
          <w:b/>
        </w:rPr>
        <w:t xml:space="preserve">Tulos</w:t>
      </w:r>
    </w:p>
    <w:p>
      <w:r>
        <w:t xml:space="preserve">Hän jäi kiinni häiritsevien tekstiviestien lähettämisestä tuntemattomille.</w:t>
      </w:r>
    </w:p>
    <w:p>
      <w:r>
        <w:rPr>
          <w:b/>
        </w:rPr>
        <w:t xml:space="preserve">Esimerkki 2.3363</w:t>
      </w:r>
    </w:p>
    <w:p>
      <w:r>
        <w:t xml:space="preserve">Alku: Hannah rakasti patikointia. Loppu: Lintuemo olisi onnellinen, kun sen poikaset olisivat turvassa.</w:t>
      </w:r>
    </w:p>
    <w:p>
      <w:r>
        <w:rPr>
          <w:b/>
        </w:rPr>
        <w:t xml:space="preserve">Tulos</w:t>
      </w:r>
    </w:p>
    <w:p>
      <w:r>
        <w:t xml:space="preserve">Hannah löysi linnunpesän.</w:t>
      </w:r>
    </w:p>
    <w:p>
      <w:r>
        <w:rPr>
          <w:b/>
        </w:rPr>
        <w:t xml:space="preserve">Tulos</w:t>
      </w:r>
    </w:p>
    <w:p>
      <w:r>
        <w:t xml:space="preserve">Hannah löysi muutamia linnunpoikasia maasta ja laittoi ne takaisin pesäänsä.</w:t>
      </w:r>
    </w:p>
    <w:p>
      <w:r>
        <w:rPr>
          <w:b/>
        </w:rPr>
        <w:t xml:space="preserve">Tulos</w:t>
      </w:r>
    </w:p>
    <w:p>
      <w:r>
        <w:t xml:space="preserve">Hannah näki polulle pudonneen pesän.</w:t>
      </w:r>
    </w:p>
    <w:p>
      <w:r>
        <w:rPr>
          <w:b/>
        </w:rPr>
        <w:t xml:space="preserve">Tulos</w:t>
      </w:r>
    </w:p>
    <w:p>
      <w:r>
        <w:t xml:space="preserve">Hannah oli patikoimassa ja löysi linnunpoikasia.</w:t>
      </w:r>
    </w:p>
    <w:p>
      <w:r>
        <w:rPr>
          <w:b/>
        </w:rPr>
        <w:t xml:space="preserve">Tulos</w:t>
      </w:r>
    </w:p>
    <w:p>
      <w:r>
        <w:t xml:space="preserve">Hän löysi pesästä pudonneet linnunpoikaset ja laittoi ne takaisin.</w:t>
      </w:r>
    </w:p>
    <w:p>
      <w:r>
        <w:rPr>
          <w:b/>
        </w:rPr>
        <w:t xml:space="preserve">Esimerkki 2.3364</w:t>
      </w:r>
    </w:p>
    <w:p>
      <w:r>
        <w:t xml:space="preserve">Alku: Taylor oli rakentamassa autotaloa. Loppu: Taylor on nyt kotiarestissa, koska antoi veljelleen mustan silmän.</w:t>
      </w:r>
    </w:p>
    <w:p>
      <w:r>
        <w:rPr>
          <w:b/>
        </w:rPr>
        <w:t xml:space="preserve">Tulos</w:t>
      </w:r>
    </w:p>
    <w:p>
      <w:r>
        <w:t xml:space="preserve">Taylor löi veljeään, kun tämä suututti hänet.</w:t>
      </w:r>
    </w:p>
    <w:p>
      <w:r>
        <w:rPr>
          <w:b/>
        </w:rPr>
        <w:t xml:space="preserve">Tulos</w:t>
      </w:r>
    </w:p>
    <w:p>
      <w:r>
        <w:t xml:space="preserve">Taylor oli varomaton vasaran kanssa veljensä lähellä.</w:t>
      </w:r>
    </w:p>
    <w:p>
      <w:r>
        <w:rPr>
          <w:b/>
        </w:rPr>
        <w:t xml:space="preserve">Tulos</w:t>
      </w:r>
    </w:p>
    <w:p>
      <w:r>
        <w:t xml:space="preserve">Taylor teki kovasti töitä autotalon parissa, mutta hänen veljensä tuli ja sotki sen.</w:t>
      </w:r>
    </w:p>
    <w:p>
      <w:r>
        <w:rPr>
          <w:b/>
        </w:rPr>
        <w:t xml:space="preserve">Tulos</w:t>
      </w:r>
    </w:p>
    <w:p>
      <w:r>
        <w:t xml:space="preserve">Taylorin veli tuhosi hänen rakennustyönsä edistymisen.</w:t>
      </w:r>
    </w:p>
    <w:p>
      <w:r>
        <w:rPr>
          <w:b/>
        </w:rPr>
        <w:t xml:space="preserve">Esimerkki 2.3365</w:t>
      </w:r>
    </w:p>
    <w:p>
      <w:r>
        <w:t xml:space="preserve">Alku: Jess kuuli äskettäisestä murhasta kaupungissa. Loppu: Hän tarttui aseeseen ja ampui, valitettavasti hän ampui veljeään.</w:t>
      </w:r>
    </w:p>
    <w:p>
      <w:r>
        <w:rPr>
          <w:b/>
        </w:rPr>
        <w:t xml:space="preserve">Tulos</w:t>
      </w:r>
    </w:p>
    <w:p>
      <w:r>
        <w:t xml:space="preserve">Mies yritti ryöstää kaksi sisarusta.</w:t>
      </w:r>
    </w:p>
    <w:p>
      <w:r>
        <w:rPr>
          <w:b/>
        </w:rPr>
        <w:t xml:space="preserve">Tulos</w:t>
      </w:r>
    </w:p>
    <w:p>
      <w:r>
        <w:t xml:space="preserve">Jess kuuli, mitä hän luuli tunkeilijaksi talossaan.</w:t>
      </w:r>
    </w:p>
    <w:p>
      <w:r>
        <w:rPr>
          <w:b/>
        </w:rPr>
        <w:t xml:space="preserve">Tulos</w:t>
      </w:r>
    </w:p>
    <w:p>
      <w:r>
        <w:t xml:space="preserve">Jess oli jo peloissaan, kun hän kuuli jotain kahinaa.</w:t>
      </w:r>
    </w:p>
    <w:p>
      <w:r>
        <w:rPr>
          <w:b/>
        </w:rPr>
        <w:t xml:space="preserve">Tulos</w:t>
      </w:r>
    </w:p>
    <w:p>
      <w:r>
        <w:t xml:space="preserve">Hän oli niin peloissaan, että hän osti aseen itsesuojelua varten, ja eräänä yönä hän luuli kuulleensa murtovarkaan olevan talossa.</w:t>
      </w:r>
    </w:p>
    <w:p>
      <w:r>
        <w:rPr>
          <w:b/>
        </w:rPr>
        <w:t xml:space="preserve">Esimerkki 2.3366</w:t>
      </w:r>
    </w:p>
    <w:p>
      <w:r>
        <w:t xml:space="preserve">Alku: Tomilla oli syntymäpäivänä pizzajuhlat. Loppu: Mutta hän ja kaikki hänen ystävänsä olivat nukahtaneet.</w:t>
      </w:r>
    </w:p>
    <w:p>
      <w:r>
        <w:rPr>
          <w:b/>
        </w:rPr>
        <w:t xml:space="preserve">Tulos</w:t>
      </w:r>
    </w:p>
    <w:p>
      <w:r>
        <w:t xml:space="preserve">He halusivat katsoa elokuvan syömisen jälkeen.</w:t>
      </w:r>
    </w:p>
    <w:p>
      <w:r>
        <w:rPr>
          <w:b/>
        </w:rPr>
        <w:t xml:space="preserve">Tulos</w:t>
      </w:r>
    </w:p>
    <w:p>
      <w:r>
        <w:t xml:space="preserve">He aikoivat tehdä elokuvamaratonin.</w:t>
      </w:r>
    </w:p>
    <w:p>
      <w:r>
        <w:rPr>
          <w:b/>
        </w:rPr>
        <w:t xml:space="preserve">Tulos</w:t>
      </w:r>
    </w:p>
    <w:p>
      <w:r>
        <w:t xml:space="preserve">Tom oli suunnitellut menevänsä illalla elokuviin.</w:t>
      </w:r>
    </w:p>
    <w:p>
      <w:r>
        <w:rPr>
          <w:b/>
        </w:rPr>
        <w:t xml:space="preserve">Tulos</w:t>
      </w:r>
    </w:p>
    <w:p>
      <w:r>
        <w:t xml:space="preserve">Tom olisi halunnut valvoa koko yön, mutta juhlat uuvuttivat hänet.</w:t>
      </w:r>
    </w:p>
    <w:p>
      <w:r>
        <w:rPr>
          <w:b/>
        </w:rPr>
        <w:t xml:space="preserve">Esimerkki 2.3367</w:t>
      </w:r>
    </w:p>
    <w:p>
      <w:r>
        <w:t xml:space="preserve">Alku: Jeff ja hänen vaimonsa lähtevät tänään patikoimaan. Lopetus: Jeff ja hänen vaimonsa patikoivat seuraavat neljä tuntia.</w:t>
      </w:r>
    </w:p>
    <w:p>
      <w:r>
        <w:rPr>
          <w:b/>
        </w:rPr>
        <w:t xml:space="preserve">Tulos</w:t>
      </w:r>
    </w:p>
    <w:p>
      <w:r>
        <w:t xml:space="preserve">Jeff ja hänen vaimonsa rakastavat patikointia.</w:t>
      </w:r>
    </w:p>
    <w:p>
      <w:r>
        <w:rPr>
          <w:b/>
        </w:rPr>
        <w:t xml:space="preserve">Tulos</w:t>
      </w:r>
    </w:p>
    <w:p>
      <w:r>
        <w:t xml:space="preserve">Jeff ja hänen vaimonsa harrastivat intohimoisesti patikointia.</w:t>
      </w:r>
    </w:p>
    <w:p>
      <w:r>
        <w:rPr>
          <w:b/>
        </w:rPr>
        <w:t xml:space="preserve">Tulos</w:t>
      </w:r>
    </w:p>
    <w:p>
      <w:r>
        <w:t xml:space="preserve">He keräsivät kaikki varusteensa ja pakkasivat auton.</w:t>
      </w:r>
    </w:p>
    <w:p>
      <w:r>
        <w:rPr>
          <w:b/>
        </w:rPr>
        <w:t xml:space="preserve">Tulos</w:t>
      </w:r>
    </w:p>
    <w:p>
      <w:r>
        <w:t xml:space="preserve">He aikoivat patikoida tunnin mittaisen polun. Jeff tiesi oikotien. He löysivät itsensä syvältä metsästä, eksyksissä!.</w:t>
      </w:r>
    </w:p>
    <w:p>
      <w:r>
        <w:rPr>
          <w:b/>
        </w:rPr>
        <w:t xml:space="preserve">Esimerkki 2.3368</w:t>
      </w:r>
    </w:p>
    <w:p>
      <w:r>
        <w:t xml:space="preserve">Alku: Tia teki possupihvejä päivälliseksi. Loppu: Hän oli vahingossa sairastuttanut miehensä!</w:t>
      </w:r>
    </w:p>
    <w:p>
      <w:r>
        <w:rPr>
          <w:b/>
        </w:rPr>
        <w:t xml:space="preserve">Tulos</w:t>
      </w:r>
    </w:p>
    <w:p>
      <w:r>
        <w:t xml:space="preserve">Tia ei kypsentänyt pihvejä oikeaan sisälämpötilaan.</w:t>
      </w:r>
    </w:p>
    <w:p>
      <w:r>
        <w:rPr>
          <w:b/>
        </w:rPr>
        <w:t xml:space="preserve">Tulos</w:t>
      </w:r>
    </w:p>
    <w:p>
      <w:r>
        <w:t xml:space="preserve">Tia ei pessyt käsiään ruokaa valmistaessaan.</w:t>
      </w:r>
    </w:p>
    <w:p>
      <w:r>
        <w:rPr>
          <w:b/>
        </w:rPr>
        <w:t xml:space="preserve">Tulos</w:t>
      </w:r>
    </w:p>
    <w:p>
      <w:r>
        <w:t xml:space="preserve">Tia kypsensi porsaanlihapihvit vahingossa liian vähän.</w:t>
      </w:r>
    </w:p>
    <w:p>
      <w:r>
        <w:rPr>
          <w:b/>
        </w:rPr>
        <w:t xml:space="preserve">Tulos</w:t>
      </w:r>
    </w:p>
    <w:p>
      <w:r>
        <w:t xml:space="preserve">Tia tiesi, että hänen miehensä piti punaisesta lihasta raakana, joten hän kypsytti miehensä lihan liian kypsäksi.</w:t>
      </w:r>
    </w:p>
    <w:p>
      <w:r>
        <w:rPr>
          <w:b/>
        </w:rPr>
        <w:t xml:space="preserve">Esimerkki 2.3369</w:t>
      </w:r>
    </w:p>
    <w:p>
      <w:r>
        <w:t xml:space="preserve">Alku: Mikayla ja hänen perheensä olivat menossa Epcot Centeriin päiväksi. Loppu: Päivän päätteeksi Mikayla piti itseään maailmanmatkaajana.</w:t>
      </w:r>
    </w:p>
    <w:p>
      <w:r>
        <w:rPr>
          <w:b/>
        </w:rPr>
        <w:t xml:space="preserve">Tulos</w:t>
      </w:r>
    </w:p>
    <w:p>
      <w:r>
        <w:t xml:space="preserve">Mikayla oppi paljon Epcot Centerissä.</w:t>
      </w:r>
    </w:p>
    <w:p>
      <w:r>
        <w:rPr>
          <w:b/>
        </w:rPr>
        <w:t xml:space="preserve">Tulos</w:t>
      </w:r>
    </w:p>
    <w:p>
      <w:r>
        <w:t xml:space="preserve">Mikayla ja hänen perheensä saivat nähdä monia eri kulttuureja.</w:t>
      </w:r>
    </w:p>
    <w:p>
      <w:r>
        <w:rPr>
          <w:b/>
        </w:rPr>
        <w:t xml:space="preserve">Tulos</w:t>
      </w:r>
    </w:p>
    <w:p>
      <w:r>
        <w:t xml:space="preserve">Mikayla näki muiden kansojen näyttelyesineitä.</w:t>
      </w:r>
    </w:p>
    <w:p>
      <w:r>
        <w:rPr>
          <w:b/>
        </w:rPr>
        <w:t xml:space="preserve">Tulos</w:t>
      </w:r>
    </w:p>
    <w:p>
      <w:r>
        <w:t xml:space="preserve">He nauttivat World Showcase -näyttelystä.</w:t>
      </w:r>
    </w:p>
    <w:p>
      <w:r>
        <w:rPr>
          <w:b/>
        </w:rPr>
        <w:t xml:space="preserve">Tulos</w:t>
      </w:r>
    </w:p>
    <w:p>
      <w:r>
        <w:t xml:space="preserve">he menivät ja löysivät koko Epcot Centerin.</w:t>
      </w:r>
    </w:p>
    <w:p>
      <w:r>
        <w:rPr>
          <w:b/>
        </w:rPr>
        <w:t xml:space="preserve">Esimerkki 2.3370</w:t>
      </w:r>
    </w:p>
    <w:p>
      <w:r>
        <w:t xml:space="preserve">Alku: Menin Japaniin lomalle. Loppu: Ne olivat herkullisia, ja tilasin lisää.</w:t>
      </w:r>
    </w:p>
    <w:p>
      <w:r>
        <w:rPr>
          <w:b/>
        </w:rPr>
        <w:t xml:space="preserve">Tulos</w:t>
      </w:r>
    </w:p>
    <w:p>
      <w:r>
        <w:t xml:space="preserve">Sain hyvää sushia.</w:t>
      </w:r>
    </w:p>
    <w:p>
      <w:r>
        <w:rPr>
          <w:b/>
        </w:rPr>
        <w:t xml:space="preserve">Tulos</w:t>
      </w:r>
    </w:p>
    <w:p>
      <w:r>
        <w:t xml:space="preserve">Kokeilin sushia siellä ollessani.</w:t>
      </w:r>
    </w:p>
    <w:p>
      <w:r>
        <w:rPr>
          <w:b/>
        </w:rPr>
        <w:t xml:space="preserve">Tulos</w:t>
      </w:r>
    </w:p>
    <w:p>
      <w:r>
        <w:t xml:space="preserve">söin sushia ensimmäistä kertaa.</w:t>
      </w:r>
    </w:p>
    <w:p>
      <w:r>
        <w:rPr>
          <w:b/>
        </w:rPr>
        <w:t xml:space="preserve">Tulos</w:t>
      </w:r>
    </w:p>
    <w:p>
      <w:r>
        <w:t xml:space="preserve">Söin siellä ollessani paljon sushia.</w:t>
      </w:r>
    </w:p>
    <w:p>
      <w:r>
        <w:rPr>
          <w:b/>
        </w:rPr>
        <w:t xml:space="preserve">Esimerkki 2.3371</w:t>
      </w:r>
    </w:p>
    <w:p>
      <w:r>
        <w:t xml:space="preserve">Alku: Abby oli innoissaan 16-vuotissyntymäpäiväjuhlista hotellissa. Loppu: Abby otti palan suklaakakkua ja vaipui taivaaseen.</w:t>
      </w:r>
    </w:p>
    <w:p>
      <w:r>
        <w:rPr>
          <w:b/>
        </w:rPr>
        <w:t xml:space="preserve">Tulos</w:t>
      </w:r>
    </w:p>
    <w:p>
      <w:r>
        <w:t xml:space="preserve">Abby päätti, että hän halusi suklaakakun juhliinsa.</w:t>
      </w:r>
    </w:p>
    <w:p>
      <w:r>
        <w:rPr>
          <w:b/>
        </w:rPr>
        <w:t xml:space="preserve">Tulos</w:t>
      </w:r>
    </w:p>
    <w:p>
      <w:r>
        <w:t xml:space="preserve">Abbylla oli ihana kakku syntymäpäivänään.</w:t>
      </w:r>
    </w:p>
    <w:p>
      <w:r>
        <w:rPr>
          <w:b/>
        </w:rPr>
        <w:t xml:space="preserve">Tulos</w:t>
      </w:r>
    </w:p>
    <w:p>
      <w:r>
        <w:t xml:space="preserve">Abby pyysi, että hänen äitinsä tekisi hänen suosikkisuklaakakkuaan.</w:t>
      </w:r>
    </w:p>
    <w:p>
      <w:r>
        <w:rPr>
          <w:b/>
        </w:rPr>
        <w:t xml:space="preserve">Tulos</w:t>
      </w:r>
    </w:p>
    <w:p>
      <w:r>
        <w:t xml:space="preserve">Hänen äitinsä toi hänen suosikkisuklaakakkuaan.</w:t>
      </w:r>
    </w:p>
    <w:p>
      <w:r>
        <w:rPr>
          <w:b/>
        </w:rPr>
        <w:t xml:space="preserve">Tulos</w:t>
      </w:r>
    </w:p>
    <w:p>
      <w:r>
        <w:t xml:space="preserve">Koko juhla oli niin hauska. Upein osa oli kakku. Se oli Abbyn suosikki.</w:t>
      </w:r>
    </w:p>
    <w:p>
      <w:r>
        <w:rPr>
          <w:b/>
        </w:rPr>
        <w:t xml:space="preserve">Esimerkki 2.3372</w:t>
      </w:r>
    </w:p>
    <w:p>
      <w:r>
        <w:t xml:space="preserve">Alku: Julia ja Michelle päättävät lähteä mustikanpoimintaan kesäpäivänä. Loppu: Kun he olivat lopettaneet, ämpärissä oli vain kourallinen marjoja!</w:t>
      </w:r>
    </w:p>
    <w:p>
      <w:r>
        <w:rPr>
          <w:b/>
        </w:rPr>
        <w:t xml:space="preserve">Tulos</w:t>
      </w:r>
    </w:p>
    <w:p>
      <w:r>
        <w:t xml:space="preserve">Julia ja Michelle söivät suurimman osan poimimistaan.</w:t>
      </w:r>
    </w:p>
    <w:p>
      <w:r>
        <w:rPr>
          <w:b/>
        </w:rPr>
        <w:t xml:space="preserve">Tulos</w:t>
      </w:r>
    </w:p>
    <w:p>
      <w:r>
        <w:t xml:space="preserve">Julia ja Michelle alkoivat syödä poimimiaan mustikoita.</w:t>
      </w:r>
    </w:p>
    <w:p>
      <w:r>
        <w:rPr>
          <w:b/>
        </w:rPr>
        <w:t xml:space="preserve">Tulos</w:t>
      </w:r>
    </w:p>
    <w:p>
      <w:r>
        <w:t xml:space="preserve">Tilalla ei ollut paljon mustikkapensaita, joista valita.</w:t>
      </w:r>
    </w:p>
    <w:p>
      <w:r>
        <w:rPr>
          <w:b/>
        </w:rPr>
        <w:t xml:space="preserve">Tulos</w:t>
      </w:r>
    </w:p>
    <w:p>
      <w:r>
        <w:t xml:space="preserve">Aurinko oli liian kuuma, joten Julia ja Michelle lyhensivät matkaansa.</w:t>
      </w:r>
    </w:p>
    <w:p>
      <w:r>
        <w:rPr>
          <w:b/>
        </w:rPr>
        <w:t xml:space="preserve">Tulos</w:t>
      </w:r>
    </w:p>
    <w:p>
      <w:r>
        <w:t xml:space="preserve">He halusivat hedelmiä, jotka auttaisivat heitä viilentymään.</w:t>
      </w:r>
    </w:p>
    <w:p>
      <w:r>
        <w:rPr>
          <w:b/>
        </w:rPr>
        <w:t xml:space="preserve">Esimerkki 2.3373</w:t>
      </w:r>
    </w:p>
    <w:p>
      <w:r>
        <w:t xml:space="preserve">Alku: Stan työskenteli ravintolassa keittiössä. Loppu: Johtaja antoi Stanille potkut.</w:t>
      </w:r>
    </w:p>
    <w:p>
      <w:r>
        <w:rPr>
          <w:b/>
        </w:rPr>
        <w:t xml:space="preserve">Tulos</w:t>
      </w:r>
    </w:p>
    <w:p>
      <w:r>
        <w:t xml:space="preserve">Stan päätti peukaloida ihmisten ruokaa.</w:t>
      </w:r>
    </w:p>
    <w:p>
      <w:r>
        <w:rPr>
          <w:b/>
        </w:rPr>
        <w:t xml:space="preserve">Tulos</w:t>
      </w:r>
    </w:p>
    <w:p>
      <w:r>
        <w:t xml:space="preserve">Stan ei koskaan pessyt käsiään eikä noudattanut sääntöjä.</w:t>
      </w:r>
    </w:p>
    <w:p>
      <w:r>
        <w:rPr>
          <w:b/>
        </w:rPr>
        <w:t xml:space="preserve">Tulos</w:t>
      </w:r>
    </w:p>
    <w:p>
      <w:r>
        <w:t xml:space="preserve">Stan suhtautui työhönsä huolimattomasti.</w:t>
      </w:r>
    </w:p>
    <w:p>
      <w:r>
        <w:rPr>
          <w:b/>
        </w:rPr>
        <w:t xml:space="preserve">Tulos</w:t>
      </w:r>
    </w:p>
    <w:p>
      <w:r>
        <w:t xml:space="preserve">Johtaja sai useita valituksia Stansin ruoanlaitosta.</w:t>
      </w:r>
    </w:p>
    <w:p>
      <w:r>
        <w:rPr>
          <w:b/>
        </w:rPr>
        <w:t xml:space="preserve">Esimerkki 2.3374</w:t>
      </w:r>
    </w:p>
    <w:p>
      <w:r>
        <w:t xml:space="preserve">Alku: Timillä oli jalkapallo-ottelu. Loppu: He olivat kuitenkin onnellisia, että heillä oli hauskaa.</w:t>
      </w:r>
    </w:p>
    <w:p>
      <w:r>
        <w:rPr>
          <w:b/>
        </w:rPr>
        <w:t xml:space="preserve">Tulos</w:t>
      </w:r>
    </w:p>
    <w:p>
      <w:r>
        <w:t xml:space="preserve">Tim ja hänen joukkueensa hävisivät 37-0.</w:t>
      </w:r>
    </w:p>
    <w:p>
      <w:r>
        <w:rPr>
          <w:b/>
        </w:rPr>
        <w:t xml:space="preserve">Tulos</w:t>
      </w:r>
    </w:p>
    <w:p>
      <w:r>
        <w:t xml:space="preserve">Timin joukkue hävisi sinä päivänä.</w:t>
      </w:r>
    </w:p>
    <w:p>
      <w:r>
        <w:rPr>
          <w:b/>
        </w:rPr>
        <w:t xml:space="preserve">Tulos</w:t>
      </w:r>
    </w:p>
    <w:p>
      <w:r>
        <w:t xml:space="preserve">Timin joukkue hävisi pelin.</w:t>
      </w:r>
    </w:p>
    <w:p>
      <w:r>
        <w:rPr>
          <w:b/>
        </w:rPr>
        <w:t xml:space="preserve">Esimerkki 2.3375</w:t>
      </w:r>
    </w:p>
    <w:p>
      <w:r>
        <w:t xml:space="preserve">Alku: Tom rakensi tornin. Loppu: Hän kutsui kaikki ystävänsä kylään ja tunsi olonsa paremmaksi.</w:t>
      </w:r>
    </w:p>
    <w:p>
      <w:r>
        <w:rPr>
          <w:b/>
        </w:rPr>
        <w:t xml:space="preserve">Tulos</w:t>
      </w:r>
    </w:p>
    <w:p>
      <w:r>
        <w:t xml:space="preserve">Mutta torni hajosi.</w:t>
      </w:r>
    </w:p>
    <w:p>
      <w:r>
        <w:rPr>
          <w:b/>
        </w:rPr>
        <w:t xml:space="preserve">Tulos</w:t>
      </w:r>
    </w:p>
    <w:p>
      <w:r>
        <w:t xml:space="preserve">Hän halusi jonkun näkevän hänen käsityönsä.</w:t>
      </w:r>
    </w:p>
    <w:p>
      <w:r>
        <w:rPr>
          <w:b/>
        </w:rPr>
        <w:t xml:space="preserve">Tulos</w:t>
      </w:r>
    </w:p>
    <w:p>
      <w:r>
        <w:t xml:space="preserve">Tom päätti järjestää tapaamisen tornissa.</w:t>
      </w:r>
    </w:p>
    <w:p>
      <w:r>
        <w:rPr>
          <w:b/>
        </w:rPr>
        <w:t xml:space="preserve">Tulos</w:t>
      </w:r>
    </w:p>
    <w:p>
      <w:r>
        <w:t xml:space="preserve">Tom tunsi olonsa yksinäiseksi yksin tornissaan.</w:t>
      </w:r>
    </w:p>
    <w:p>
      <w:r>
        <w:rPr>
          <w:b/>
        </w:rPr>
        <w:t xml:space="preserve">Tulos</w:t>
      </w:r>
    </w:p>
    <w:p>
      <w:r>
        <w:t xml:space="preserve">Tom oli väsynyt työstä.</w:t>
      </w:r>
    </w:p>
    <w:p>
      <w:r>
        <w:rPr>
          <w:b/>
        </w:rPr>
        <w:t xml:space="preserve">Esimerkki 2.3376</w:t>
      </w:r>
    </w:p>
    <w:p>
      <w:r>
        <w:t xml:space="preserve">Alku: Charles vihasi asumista raittiusasuntolassa. Loppu: Charlesin alusvaatteet yllään.</w:t>
      </w:r>
    </w:p>
    <w:p>
      <w:r>
        <w:rPr>
          <w:b/>
        </w:rPr>
        <w:t xml:space="preserve">Tulos</w:t>
      </w:r>
    </w:p>
    <w:p>
      <w:r>
        <w:t xml:space="preserve">Charles tunsi aina, että hänen yksityisyyttään loukattiin.</w:t>
      </w:r>
    </w:p>
    <w:p>
      <w:r>
        <w:rPr>
          <w:b/>
        </w:rPr>
        <w:t xml:space="preserve">Tulos</w:t>
      </w:r>
    </w:p>
    <w:p>
      <w:r>
        <w:t xml:space="preserve">Charles ja hänen ystävänsä päättivät juoda alkoholia.</w:t>
      </w:r>
    </w:p>
    <w:p>
      <w:r>
        <w:rPr>
          <w:b/>
        </w:rPr>
        <w:t xml:space="preserve">Tulos</w:t>
      </w:r>
    </w:p>
    <w:p>
      <w:r>
        <w:t xml:space="preserve">Charles ei löytänyt vaatteitaan.</w:t>
      </w:r>
    </w:p>
    <w:p>
      <w:r>
        <w:rPr>
          <w:b/>
        </w:rPr>
        <w:t xml:space="preserve">Tulos</w:t>
      </w:r>
    </w:p>
    <w:p>
      <w:r>
        <w:t xml:space="preserve">Hänen kämppiksensä pääsi hänen tavaroihinsa.</w:t>
      </w:r>
    </w:p>
    <w:p>
      <w:r>
        <w:rPr>
          <w:b/>
        </w:rPr>
        <w:t xml:space="preserve">Tulos</w:t>
      </w:r>
    </w:p>
    <w:p>
      <w:r>
        <w:t xml:space="preserve">Eräänä päivänä Charlesin kämppis juopui.</w:t>
      </w:r>
    </w:p>
    <w:p>
      <w:r>
        <w:rPr>
          <w:b/>
        </w:rPr>
        <w:t xml:space="preserve">Esimerkki 2.3377</w:t>
      </w:r>
    </w:p>
    <w:p>
      <w:r>
        <w:t xml:space="preserve">Alku: Marshall oli aina halunnut oman lemmikin. Loppu: Marshallin vanhemmat antavat hänen pitää koiranpennun.</w:t>
      </w:r>
    </w:p>
    <w:p>
      <w:r>
        <w:rPr>
          <w:b/>
        </w:rPr>
        <w:t xml:space="preserve">Tulos</w:t>
      </w:r>
    </w:p>
    <w:p>
      <w:r>
        <w:t xml:space="preserve">Marshall löysi koiranpennun, jolla ei ollut kotia.</w:t>
      </w:r>
    </w:p>
    <w:p>
      <w:r>
        <w:rPr>
          <w:b/>
        </w:rPr>
        <w:t xml:space="preserve">Tulos</w:t>
      </w:r>
    </w:p>
    <w:p>
      <w:r>
        <w:t xml:space="preserve">Marshallin ystävä antoi hänelle koiranpennun.</w:t>
      </w:r>
    </w:p>
    <w:p>
      <w:r>
        <w:rPr>
          <w:b/>
        </w:rPr>
        <w:t xml:space="preserve">Tulos</w:t>
      </w:r>
    </w:p>
    <w:p>
      <w:r>
        <w:t xml:space="preserve">eräänä päivänä ystävä antoi Marshallille lemmikin.</w:t>
      </w:r>
    </w:p>
    <w:p>
      <w:r>
        <w:rPr>
          <w:b/>
        </w:rPr>
        <w:t xml:space="preserve">Esimerkki 2.3378</w:t>
      </w:r>
    </w:p>
    <w:p>
      <w:r>
        <w:t xml:space="preserve">Alku: Amanda oli siivoamassa eteisen komeroa. Lopetus: Sitten hän löysi joukon kauan kadoksissa olleita valokuvia.</w:t>
      </w:r>
    </w:p>
    <w:p>
      <w:r>
        <w:rPr>
          <w:b/>
        </w:rPr>
        <w:t xml:space="preserve">Tulos</w:t>
      </w:r>
    </w:p>
    <w:p>
      <w:r>
        <w:t xml:space="preserve">Amanda siivosi pitkään.</w:t>
      </w:r>
    </w:p>
    <w:p>
      <w:r>
        <w:rPr>
          <w:b/>
        </w:rPr>
        <w:t xml:space="preserve">Tulos</w:t>
      </w:r>
    </w:p>
    <w:p>
      <w:r>
        <w:t xml:space="preserve">Amanda löysi pölyisen vanhan laatikon.</w:t>
      </w:r>
    </w:p>
    <w:p>
      <w:r>
        <w:rPr>
          <w:b/>
        </w:rPr>
        <w:t xml:space="preserve">Tulos</w:t>
      </w:r>
    </w:p>
    <w:p>
      <w:r>
        <w:t xml:space="preserve">Amanda veti isoäidiltään laatikoita.</w:t>
      </w:r>
    </w:p>
    <w:p>
      <w:r>
        <w:rPr>
          <w:b/>
        </w:rPr>
        <w:t xml:space="preserve">Tulos</w:t>
      </w:r>
    </w:p>
    <w:p>
      <w:r>
        <w:t xml:space="preserve">Hän siirsi osan vaatteistaan pois tieltä.</w:t>
      </w:r>
    </w:p>
    <w:p>
      <w:r>
        <w:rPr>
          <w:b/>
        </w:rPr>
        <w:t xml:space="preserve">Esimerkki 2.3379</w:t>
      </w:r>
    </w:p>
    <w:p>
      <w:r>
        <w:t xml:space="preserve">Alku: Michelle halusi todella ipadin. Loppu: Michelle hymyili kasvoillaan, kun hänellä oli ipad kädessään.</w:t>
      </w:r>
    </w:p>
    <w:p>
      <w:r>
        <w:rPr>
          <w:b/>
        </w:rPr>
        <w:t xml:space="preserve">Tulos</w:t>
      </w:r>
    </w:p>
    <w:p>
      <w:r>
        <w:t xml:space="preserve">Michelle säästi rahaa ipadia varten.</w:t>
      </w:r>
    </w:p>
    <w:p>
      <w:r>
        <w:rPr>
          <w:b/>
        </w:rPr>
        <w:t xml:space="preserve">Tulos</w:t>
      </w:r>
    </w:p>
    <w:p>
      <w:r>
        <w:t xml:space="preserve">Michelle säästi ostaakseen sellaisen.</w:t>
      </w:r>
    </w:p>
    <w:p>
      <w:r>
        <w:rPr>
          <w:b/>
        </w:rPr>
        <w:t xml:space="preserve">Tulos</w:t>
      </w:r>
    </w:p>
    <w:p>
      <w:r>
        <w:t xml:space="preserve">Michelle työskenteli koko kesän ostaakseen itselleen uuden iPadin.</w:t>
      </w:r>
    </w:p>
    <w:p>
      <w:r>
        <w:rPr>
          <w:b/>
        </w:rPr>
        <w:t xml:space="preserve">Tulos</w:t>
      </w:r>
    </w:p>
    <w:p>
      <w:r>
        <w:t xml:space="preserve">Ipad oli myynnissä kaupassa.</w:t>
      </w:r>
    </w:p>
    <w:p>
      <w:r>
        <w:rPr>
          <w:b/>
        </w:rPr>
        <w:t xml:space="preserve">Esimerkki 2.3380</w:t>
      </w:r>
    </w:p>
    <w:p>
      <w:r>
        <w:t xml:space="preserve">Alku: Erica oli menossa tanssiaisiin unelmiensa pojan kanssa. Loppu: Erican ystävä ryntäsi paikalle ja korjasi hänen hiuksensa, mikä pelasti päivän.</w:t>
      </w:r>
    </w:p>
    <w:p>
      <w:r>
        <w:rPr>
          <w:b/>
        </w:rPr>
        <w:t xml:space="preserve">Tulos</w:t>
      </w:r>
    </w:p>
    <w:p>
      <w:r>
        <w:t xml:space="preserve">Nopean tanssin jälkeen Erican hiuskampa putosi.</w:t>
      </w:r>
    </w:p>
    <w:p>
      <w:r>
        <w:rPr>
          <w:b/>
        </w:rPr>
        <w:t xml:space="preserve">Tulos</w:t>
      </w:r>
    </w:p>
    <w:p>
      <w:r>
        <w:t xml:space="preserve">Kun Erica astui tansseihin, tuulenpuuska sotki hänen hiuksensa.</w:t>
      </w:r>
    </w:p>
    <w:p>
      <w:r>
        <w:rPr>
          <w:b/>
        </w:rPr>
        <w:t xml:space="preserve">Tulos</w:t>
      </w:r>
    </w:p>
    <w:p>
      <w:r>
        <w:t xml:space="preserve">Erican pulla putosi hänen hiuksistaan.</w:t>
      </w:r>
    </w:p>
    <w:p>
      <w:r>
        <w:rPr>
          <w:b/>
        </w:rPr>
        <w:t xml:space="preserve">Tulos</w:t>
      </w:r>
    </w:p>
    <w:p>
      <w:r>
        <w:t xml:space="preserve">Erican updo-kampaus putosi alas.</w:t>
      </w:r>
    </w:p>
    <w:p>
      <w:r>
        <w:rPr>
          <w:b/>
        </w:rPr>
        <w:t xml:space="preserve">Tulos</w:t>
      </w:r>
    </w:p>
    <w:p>
      <w:r>
        <w:t xml:space="preserve">Juuri kun hän alkoi tanssia, hänen kampauksensa irtosi.</w:t>
      </w:r>
    </w:p>
    <w:p>
      <w:r>
        <w:rPr>
          <w:b/>
        </w:rPr>
        <w:t xml:space="preserve">Esimerkki 2.3381</w:t>
      </w:r>
    </w:p>
    <w:p>
      <w:r>
        <w:t xml:space="preserve">Alku: Oli eräs Zach-niminen kaveri, joka oli hyvä jojon kanssa. Loppu: Sitten hän onnistui voittamaan!</w:t>
      </w:r>
    </w:p>
    <w:p>
      <w:r>
        <w:rPr>
          <w:b/>
        </w:rPr>
        <w:t xml:space="preserve">Tulos</w:t>
      </w:r>
    </w:p>
    <w:p>
      <w:r>
        <w:t xml:space="preserve">Hän osallistui kilpailuun nähdäkseen, kuinka hyvä hän oli.</w:t>
      </w:r>
    </w:p>
    <w:p>
      <w:r>
        <w:rPr>
          <w:b/>
        </w:rPr>
        <w:t xml:space="preserve">Tulos</w:t>
      </w:r>
    </w:p>
    <w:p>
      <w:r>
        <w:t xml:space="preserve">Zach osallistui jojo-kilpailuun.</w:t>
      </w:r>
    </w:p>
    <w:p>
      <w:r>
        <w:rPr>
          <w:b/>
        </w:rPr>
        <w:t xml:space="preserve">Tulos</w:t>
      </w:r>
    </w:p>
    <w:p>
      <w:r>
        <w:t xml:space="preserve">Zach osallistui kilpailuun.</w:t>
      </w:r>
    </w:p>
    <w:p>
      <w:r>
        <w:rPr>
          <w:b/>
        </w:rPr>
        <w:t xml:space="preserve">Tulos</w:t>
      </w:r>
    </w:p>
    <w:p>
      <w:r>
        <w:t xml:space="preserve">Zach luki netistä paikallisesta jojo-kilpailusta ja osallistui siihen.</w:t>
      </w:r>
    </w:p>
    <w:p>
      <w:r>
        <w:rPr>
          <w:b/>
        </w:rPr>
        <w:t xml:space="preserve">Esimerkki 2.3382</w:t>
      </w:r>
    </w:p>
    <w:p>
      <w:r>
        <w:t xml:space="preserve">Alku: Josh piirtää karikatyyrejä sivutoimisesti. Loppu: Sinänsä hän luultavasti jatkaa sitä vielä jonkin aikaa.</w:t>
      </w:r>
    </w:p>
    <w:p>
      <w:r>
        <w:rPr>
          <w:b/>
        </w:rPr>
        <w:t xml:space="preserve">Tulos</w:t>
      </w:r>
    </w:p>
    <w:p>
      <w:r>
        <w:t xml:space="preserve">Joshilla ei oikeastaan ole muita markkinoitavia taitoja.</w:t>
      </w:r>
    </w:p>
    <w:p>
      <w:r>
        <w:rPr>
          <w:b/>
        </w:rPr>
        <w:t xml:space="preserve">Tulos</w:t>
      </w:r>
    </w:p>
    <w:p>
      <w:r>
        <w:t xml:space="preserve">Josh tienaa paljon ylimääräistä rahaa piirtämällä karikatyyrejä.</w:t>
      </w:r>
    </w:p>
    <w:p>
      <w:r>
        <w:rPr>
          <w:b/>
        </w:rPr>
        <w:t xml:space="preserve">Tulos</w:t>
      </w:r>
    </w:p>
    <w:p>
      <w:r>
        <w:t xml:space="preserve">Hän voi tienata hyvin työskentelemällä vain muutaman tunnin.</w:t>
      </w:r>
    </w:p>
    <w:p>
      <w:r>
        <w:rPr>
          <w:b/>
        </w:rPr>
        <w:t xml:space="preserve">Tulos</w:t>
      </w:r>
    </w:p>
    <w:p>
      <w:r>
        <w:t xml:space="preserve">Josh tekee todella hyvin taidettaan.</w:t>
      </w:r>
    </w:p>
    <w:p>
      <w:r>
        <w:rPr>
          <w:b/>
        </w:rPr>
        <w:t xml:space="preserve">Esimerkki 2.3383</w:t>
      </w:r>
    </w:p>
    <w:p>
      <w:r>
        <w:t xml:space="preserve">Alku: Kelly myöhästyi koulusta liian monta kertaa. Loppu: Kelly joutui olemaan hiljaa tunnin ajan.</w:t>
      </w:r>
    </w:p>
    <w:p>
      <w:r>
        <w:rPr>
          <w:b/>
        </w:rPr>
        <w:t xml:space="preserve">Tulos</w:t>
      </w:r>
    </w:p>
    <w:p>
      <w:r>
        <w:t xml:space="preserve">Kelly joutui vaikeuksiin tullessaan kouluun sinä päivänä.</w:t>
      </w:r>
    </w:p>
    <w:p>
      <w:r>
        <w:rPr>
          <w:b/>
        </w:rPr>
        <w:t xml:space="preserve">Tulos</w:t>
      </w:r>
    </w:p>
    <w:p>
      <w:r>
        <w:t xml:space="preserve">Kellyn opettaja rankaisee häntä.</w:t>
      </w:r>
    </w:p>
    <w:p>
      <w:r>
        <w:rPr>
          <w:b/>
        </w:rPr>
        <w:t xml:space="preserve">Tulos</w:t>
      </w:r>
    </w:p>
    <w:p>
      <w:r>
        <w:t xml:space="preserve">Kelly oli aina myöhässä.</w:t>
      </w:r>
    </w:p>
    <w:p>
      <w:r>
        <w:rPr>
          <w:b/>
        </w:rPr>
        <w:t xml:space="preserve">Tulos</w:t>
      </w:r>
    </w:p>
    <w:p>
      <w:r>
        <w:t xml:space="preserve">Niinpä Kelly sai jälki-istuntoa.</w:t>
      </w:r>
    </w:p>
    <w:p>
      <w:r>
        <w:rPr>
          <w:b/>
        </w:rPr>
        <w:t xml:space="preserve">Esimerkki 2.3384</w:t>
      </w:r>
    </w:p>
    <w:p>
      <w:r>
        <w:t xml:space="preserve">Alku: Tina ja tytöt päättivät värjätä paitoja. Loppu: Tytöt eivät malttaneet odottaa, että saisivat käyttää niitä.</w:t>
      </w:r>
    </w:p>
    <w:p>
      <w:r>
        <w:rPr>
          <w:b/>
        </w:rPr>
        <w:t xml:space="preserve">Tulos</w:t>
      </w:r>
    </w:p>
    <w:p>
      <w:r>
        <w:t xml:space="preserve">Ne ripustettiin kuivumaan.</w:t>
      </w:r>
    </w:p>
    <w:p>
      <w:r>
        <w:rPr>
          <w:b/>
        </w:rPr>
        <w:t xml:space="preserve">Tulos</w:t>
      </w:r>
    </w:p>
    <w:p>
      <w:r>
        <w:t xml:space="preserve">Paidat näyttivät todella hyvältä pesun jälkeen.</w:t>
      </w:r>
    </w:p>
    <w:p>
      <w:r>
        <w:rPr>
          <w:b/>
        </w:rPr>
        <w:t xml:space="preserve">Tulos</w:t>
      </w:r>
    </w:p>
    <w:p>
      <w:r>
        <w:t xml:space="preserve">He saivat paidat värjättyä.</w:t>
      </w:r>
    </w:p>
    <w:p>
      <w:r>
        <w:rPr>
          <w:b/>
        </w:rPr>
        <w:t xml:space="preserve">Tulos</w:t>
      </w:r>
    </w:p>
    <w:p>
      <w:r>
        <w:t xml:space="preserve">Tina ja tytöt tekivät hienoa työtä paitojen kanssa.</w:t>
      </w:r>
    </w:p>
    <w:p>
      <w:r>
        <w:rPr>
          <w:b/>
        </w:rPr>
        <w:t xml:space="preserve">Tulos</w:t>
      </w:r>
    </w:p>
    <w:p>
      <w:r>
        <w:t xml:space="preserve">Tina ja tytöt värjäsivät paitansa vaaleanpunaisiksi, ja niissä oli glitteriä, jalokiviä ja nastoja.</w:t>
      </w:r>
    </w:p>
    <w:p>
      <w:r>
        <w:rPr>
          <w:b/>
        </w:rPr>
        <w:t xml:space="preserve">Esimerkki 2.3385</w:t>
      </w:r>
    </w:p>
    <w:p>
      <w:r>
        <w:t xml:space="preserve">Alku: Brad joutui siirtymään yövuorotyöhön. Loppu: Pian hänen sisäinen kellonsa nollattiin ja hän saattoi valvoa koko yön!</w:t>
      </w:r>
    </w:p>
    <w:p>
      <w:r>
        <w:rPr>
          <w:b/>
        </w:rPr>
        <w:t xml:space="preserve">Tulos</w:t>
      </w:r>
    </w:p>
    <w:p>
      <w:r>
        <w:t xml:space="preserve">Aluksi Bradin oli vaikea tottua yövalvomiseen.</w:t>
      </w:r>
    </w:p>
    <w:p>
      <w:r>
        <w:rPr>
          <w:b/>
        </w:rPr>
        <w:t xml:space="preserve">Tulos</w:t>
      </w:r>
    </w:p>
    <w:p>
      <w:r>
        <w:t xml:space="preserve">Bradilta kesti jonkin aikaa sopeutua.</w:t>
      </w:r>
    </w:p>
    <w:p>
      <w:r>
        <w:rPr>
          <w:b/>
        </w:rPr>
        <w:t xml:space="preserve">Tulos</w:t>
      </w:r>
    </w:p>
    <w:p>
      <w:r>
        <w:t xml:space="preserve">Valmistautuakseen Brad vietti muutaman päivän valvomalla joka yö yhä pidempään.</w:t>
      </w:r>
    </w:p>
    <w:p>
      <w:r>
        <w:rPr>
          <w:b/>
        </w:rPr>
        <w:t xml:space="preserve">Tulos</w:t>
      </w:r>
    </w:p>
    <w:p>
      <w:r>
        <w:t xml:space="preserve">hänen kehonsa oli vaikea sopeutua muutokseen.</w:t>
      </w:r>
    </w:p>
    <w:p>
      <w:r>
        <w:rPr>
          <w:b/>
        </w:rPr>
        <w:t xml:space="preserve">Esimerkki 2.3386</w:t>
      </w:r>
    </w:p>
    <w:p>
      <w:r>
        <w:t xml:space="preserve">Alku: Lunta satoi niin paljon, että koulu peruttiin koko päiväksi. Loppu: He ottivat vaatteet pois ja ottivat aurinkoa.</w:t>
      </w:r>
    </w:p>
    <w:p>
      <w:r>
        <w:rPr>
          <w:b/>
        </w:rPr>
        <w:t xml:space="preserve">Tulos</w:t>
      </w:r>
    </w:p>
    <w:p>
      <w:r>
        <w:t xml:space="preserve">Tuntia myöhemmin aurinko tuli esiin ja sulatti lumen.</w:t>
      </w:r>
    </w:p>
    <w:p>
      <w:r>
        <w:rPr>
          <w:b/>
        </w:rPr>
        <w:t xml:space="preserve">Tulos</w:t>
      </w:r>
    </w:p>
    <w:p>
      <w:r>
        <w:t xml:space="preserve">Onneksi jotkut perheet olivat lomalla rannalla.</w:t>
      </w:r>
    </w:p>
    <w:p>
      <w:r>
        <w:rPr>
          <w:b/>
        </w:rPr>
        <w:t xml:space="preserve">Esimerkki 2.3387</w:t>
      </w:r>
    </w:p>
    <w:p>
      <w:r>
        <w:t xml:space="preserve">Alku: Lopetus: Jillillä oli hieno ilta: Jill kurottaa rahojaan ja ne ovat poissa!</w:t>
      </w:r>
    </w:p>
    <w:p>
      <w:r>
        <w:rPr>
          <w:b/>
        </w:rPr>
        <w:t xml:space="preserve">Tulos</w:t>
      </w:r>
    </w:p>
    <w:p>
      <w:r>
        <w:t xml:space="preserve">Jill laski lompakkonsa baaritiskille.</w:t>
      </w:r>
    </w:p>
    <w:p>
      <w:r>
        <w:rPr>
          <w:b/>
        </w:rPr>
        <w:t xml:space="preserve">Tulos</w:t>
      </w:r>
    </w:p>
    <w:p>
      <w:r>
        <w:t xml:space="preserve">Jilin piti sitten maksaa juoma.</w:t>
      </w:r>
    </w:p>
    <w:p>
      <w:r>
        <w:rPr>
          <w:b/>
        </w:rPr>
        <w:t xml:space="preserve">Tulos</w:t>
      </w:r>
    </w:p>
    <w:p>
      <w:r>
        <w:t xml:space="preserve">Jillin käsilaukku varastettiin myöhemmin.</w:t>
      </w:r>
    </w:p>
    <w:p>
      <w:r>
        <w:rPr>
          <w:b/>
        </w:rPr>
        <w:t xml:space="preserve">Esimerkki 2.3388</w:t>
      </w:r>
    </w:p>
    <w:p>
      <w:r>
        <w:t xml:space="preserve">Alku: Heräsimme tänä aamuna kevyeen lumisateeseen. Loppu: Löysimme kiviä, joita käytimme hänen silmiinsä ja suuhunsa.</w:t>
      </w:r>
    </w:p>
    <w:p>
      <w:r>
        <w:rPr>
          <w:b/>
        </w:rPr>
        <w:t xml:space="preserve">Tulos</w:t>
      </w:r>
    </w:p>
    <w:p>
      <w:r>
        <w:t xml:space="preserve">Koulu oli peruttu, joten rakensimme lumiukon.</w:t>
      </w:r>
    </w:p>
    <w:p>
      <w:r>
        <w:rPr>
          <w:b/>
        </w:rPr>
        <w:t xml:space="preserve">Tulos</w:t>
      </w:r>
    </w:p>
    <w:p>
      <w:r>
        <w:t xml:space="preserve">Lumi antoi meille mahdollisuuden rakentaa lumiukkoja.</w:t>
      </w:r>
    </w:p>
    <w:p>
      <w:r>
        <w:rPr>
          <w:b/>
        </w:rPr>
        <w:t xml:space="preserve">Tulos</w:t>
      </w:r>
    </w:p>
    <w:p>
      <w:r>
        <w:t xml:space="preserve">Päätimme tehdä lumiukon.</w:t>
      </w:r>
    </w:p>
    <w:p>
      <w:r>
        <w:rPr>
          <w:b/>
        </w:rPr>
        <w:t xml:space="preserve">Tulos</w:t>
      </w:r>
    </w:p>
    <w:p>
      <w:r>
        <w:t xml:space="preserve">Nautimme todella lumen putoamisesta.</w:t>
      </w:r>
    </w:p>
    <w:p>
      <w:r>
        <w:rPr>
          <w:b/>
        </w:rPr>
        <w:t xml:space="preserve">Esimerkki 2.3389</w:t>
      </w:r>
    </w:p>
    <w:p>
      <w:r>
        <w:t xml:space="preserve">Alku: Josh pelasi koripalloa joka päivä. Loppu: John juoksi kauhuissaan huutaen pois.</w:t>
      </w:r>
    </w:p>
    <w:p>
      <w:r>
        <w:rPr>
          <w:b/>
        </w:rPr>
        <w:t xml:space="preserve">Tulos</w:t>
      </w:r>
    </w:p>
    <w:p>
      <w:r>
        <w:t xml:space="preserve">Hän ei valmistautunut peliin ja teki itsestään hölmön.</w:t>
      </w:r>
    </w:p>
    <w:p>
      <w:r>
        <w:rPr>
          <w:b/>
        </w:rPr>
        <w:t xml:space="preserve">Tulos</w:t>
      </w:r>
    </w:p>
    <w:p>
      <w:r>
        <w:t xml:space="preserve">Josh löi pallolla pelaajaa, mikä sai hänet suuttumaan.</w:t>
      </w:r>
    </w:p>
    <w:p>
      <w:r>
        <w:rPr>
          <w:b/>
        </w:rPr>
        <w:t xml:space="preserve">Esimerkki 2.3390</w:t>
      </w:r>
    </w:p>
    <w:p>
      <w:r>
        <w:t xml:space="preserve">Alku: Luke sai jälki-istuntoa koulussa viime viikolla. Loppu: He molemmat oppivat, että tappelu vain pahentaa asioita.</w:t>
      </w:r>
    </w:p>
    <w:p>
      <w:r>
        <w:rPr>
          <w:b/>
        </w:rPr>
        <w:t xml:space="preserve">Tulos</w:t>
      </w:r>
    </w:p>
    <w:p>
      <w:r>
        <w:t xml:space="preserve">Hän oli joutunut riitaan ystävänsä kanssa.</w:t>
      </w:r>
    </w:p>
    <w:p>
      <w:r>
        <w:rPr>
          <w:b/>
        </w:rPr>
        <w:t xml:space="preserve">Tulos</w:t>
      </w:r>
    </w:p>
    <w:p>
      <w:r>
        <w:t xml:space="preserve">Lukea ja toista lasta rangaistiin tappelusta välitunnilla.</w:t>
      </w:r>
    </w:p>
    <w:p>
      <w:r>
        <w:rPr>
          <w:b/>
        </w:rPr>
        <w:t xml:space="preserve">Tulos</w:t>
      </w:r>
    </w:p>
    <w:p>
      <w:r>
        <w:t xml:space="preserve">Luke ei pitänyt jälki-istunnosta.</w:t>
      </w:r>
    </w:p>
    <w:p>
      <w:r>
        <w:rPr>
          <w:b/>
        </w:rPr>
        <w:t xml:space="preserve">Tulos</w:t>
      </w:r>
    </w:p>
    <w:p>
      <w:r>
        <w:t xml:space="preserve">Luken kiusaajakin teki niin, ja he päätyivät juttelemaan.</w:t>
      </w:r>
    </w:p>
    <w:p>
      <w:r>
        <w:rPr>
          <w:b/>
        </w:rPr>
        <w:t xml:space="preserve">Tulos</w:t>
      </w:r>
    </w:p>
    <w:p>
      <w:r>
        <w:t xml:space="preserve">Roger sai myös jälki-istuntoa ja tiesi, että hänen vanhempansa joutuisivat vaikeuksiin.</w:t>
      </w:r>
    </w:p>
    <w:p>
      <w:r>
        <w:rPr>
          <w:b/>
        </w:rPr>
        <w:t xml:space="preserve">Esimerkki 2.3391</w:t>
      </w:r>
    </w:p>
    <w:p>
      <w:r>
        <w:t xml:space="preserve">Alku: Minun piti mennä töistä kotiin. Loppu: Nukuin 10 tuntia putkeen.</w:t>
      </w:r>
    </w:p>
    <w:p>
      <w:r>
        <w:rPr>
          <w:b/>
        </w:rPr>
        <w:t xml:space="preserve">Tulos</w:t>
      </w:r>
    </w:p>
    <w:p>
      <w:r>
        <w:t xml:space="preserve">Olin todella sairas ja uupunut.</w:t>
      </w:r>
    </w:p>
    <w:p>
      <w:r>
        <w:rPr>
          <w:b/>
        </w:rPr>
        <w:t xml:space="preserve">Tulos</w:t>
      </w:r>
    </w:p>
    <w:p>
      <w:r>
        <w:t xml:space="preserve">Olin niin väsynyt, että menin nukkumaan.</w:t>
      </w:r>
    </w:p>
    <w:p>
      <w:r>
        <w:rPr>
          <w:b/>
        </w:rPr>
        <w:t xml:space="preserve">Tulos</w:t>
      </w:r>
    </w:p>
    <w:p>
      <w:r>
        <w:t xml:space="preserve">Olin varma, että sain flunssaviruksen,.</w:t>
      </w:r>
    </w:p>
    <w:p>
      <w:r>
        <w:rPr>
          <w:b/>
        </w:rPr>
        <w:t xml:space="preserve">Tulos</w:t>
      </w:r>
    </w:p>
    <w:p>
      <w:r>
        <w:t xml:space="preserve">Olin liian väsynyt työskentelemään.</w:t>
      </w:r>
    </w:p>
    <w:p>
      <w:r>
        <w:rPr>
          <w:b/>
        </w:rPr>
        <w:t xml:space="preserve">Esimerkki 2.3392</w:t>
      </w:r>
    </w:p>
    <w:p>
      <w:r>
        <w:t xml:space="preserve">Alku: Kytkin valon päälle kylpyhuoneessani, mutta valo ei syttynyt. Loppu: Se on edelleen pimeää, koska unohdan jatkuvasti hankkia uuden lampun.</w:t>
      </w:r>
    </w:p>
    <w:p>
      <w:r>
        <w:rPr>
          <w:b/>
        </w:rPr>
        <w:t xml:space="preserve">Tulos</w:t>
      </w:r>
    </w:p>
    <w:p>
      <w:r>
        <w:t xml:space="preserve">Tarkistin hehkulampun ja se oli palanut.</w:t>
      </w:r>
    </w:p>
    <w:p>
      <w:r>
        <w:rPr>
          <w:b/>
        </w:rPr>
        <w:t xml:space="preserve">Tulos</w:t>
      </w:r>
    </w:p>
    <w:p>
      <w:r>
        <w:t xml:space="preserve">Tajusin tarvitsevani uuden polttimon.</w:t>
      </w:r>
    </w:p>
    <w:p>
      <w:r>
        <w:rPr>
          <w:b/>
        </w:rPr>
        <w:t xml:space="preserve">Tulos</w:t>
      </w:r>
    </w:p>
    <w:p>
      <w:r>
        <w:t xml:space="preserve">Lamppu oli palanut.</w:t>
      </w:r>
    </w:p>
    <w:p>
      <w:r>
        <w:rPr>
          <w:b/>
        </w:rPr>
        <w:t xml:space="preserve">Tulos</w:t>
      </w:r>
    </w:p>
    <w:p>
      <w:r>
        <w:t xml:space="preserve">Lamppu hajosi lattialle.</w:t>
      </w:r>
    </w:p>
    <w:p>
      <w:r>
        <w:rPr>
          <w:b/>
        </w:rPr>
        <w:t xml:space="preserve">Esimerkki 2.3393</w:t>
      </w:r>
    </w:p>
    <w:p>
      <w:r>
        <w:t xml:space="preserve">Alku: Halusin tehdä munakokkelia aamiaiseksi. Loppu: Söin sen sijaan muroja.</w:t>
      </w:r>
    </w:p>
    <w:p>
      <w:r>
        <w:rPr>
          <w:b/>
        </w:rPr>
        <w:t xml:space="preserve">Tulos</w:t>
      </w:r>
    </w:p>
    <w:p>
      <w:r>
        <w:t xml:space="preserve">En halunnut laittaa hellaa päälle.</w:t>
      </w:r>
    </w:p>
    <w:p>
      <w:r>
        <w:rPr>
          <w:b/>
        </w:rPr>
        <w:t xml:space="preserve">Tulos</w:t>
      </w:r>
    </w:p>
    <w:p>
      <w:r>
        <w:t xml:space="preserve">Huomasin, että munat olivat loppu.</w:t>
      </w:r>
    </w:p>
    <w:p>
      <w:r>
        <w:rPr>
          <w:b/>
        </w:rPr>
        <w:t xml:space="preserve">Tulos</w:t>
      </w:r>
    </w:p>
    <w:p>
      <w:r>
        <w:t xml:space="preserve">Munat olivat vanhoja ja pilaantuneita.</w:t>
      </w:r>
    </w:p>
    <w:p>
      <w:r>
        <w:rPr>
          <w:b/>
        </w:rPr>
        <w:t xml:space="preserve">Tulos</w:t>
      </w:r>
    </w:p>
    <w:p>
      <w:r>
        <w:t xml:space="preserve">Jääkaapissa ei ollut munia.</w:t>
      </w:r>
    </w:p>
    <w:p>
      <w:r>
        <w:rPr>
          <w:b/>
        </w:rPr>
        <w:t xml:space="preserve">Esimerkki 2.3394</w:t>
      </w:r>
    </w:p>
    <w:p>
      <w:r>
        <w:t xml:space="preserve">Alku: Danin mukulakivistä joidenkin välissä kasvoi ruohoa. Loppu: Danin mukulakivikävelyreitti on nyt ruohoton.</w:t>
      </w:r>
    </w:p>
    <w:p>
      <w:r>
        <w:rPr>
          <w:b/>
        </w:rPr>
        <w:t xml:space="preserve">Tulos</w:t>
      </w:r>
    </w:p>
    <w:p>
      <w:r>
        <w:t xml:space="preserve">Dan päätti ostaa rikkaruohojen torjunta-ainetta.</w:t>
      </w:r>
    </w:p>
    <w:p>
      <w:r>
        <w:rPr>
          <w:b/>
        </w:rPr>
        <w:t xml:space="preserve">Tulos</w:t>
      </w:r>
    </w:p>
    <w:p>
      <w:r>
        <w:t xml:space="preserve">Dan päätti leikata ruohon leikkureilla.</w:t>
      </w:r>
    </w:p>
    <w:p>
      <w:r>
        <w:rPr>
          <w:b/>
        </w:rPr>
        <w:t xml:space="preserve">Tulos</w:t>
      </w:r>
    </w:p>
    <w:p>
      <w:r>
        <w:t xml:space="preserve">Dan käytti paljon aikaa ruohon kitkemiseen.</w:t>
      </w:r>
    </w:p>
    <w:p>
      <w:r>
        <w:rPr>
          <w:b/>
        </w:rPr>
        <w:t xml:space="preserve">Tulos</w:t>
      </w:r>
    </w:p>
    <w:p>
      <w:r>
        <w:t xml:space="preserve">Dan kävi ostamassa ruohon tappajan.</w:t>
      </w:r>
    </w:p>
    <w:p>
      <w:r>
        <w:rPr>
          <w:b/>
        </w:rPr>
        <w:t xml:space="preserve">Esimerkki 2.3395</w:t>
      </w:r>
    </w:p>
    <w:p>
      <w:r>
        <w:t xml:space="preserve">Alku: Chad näki äskettäin mainoksen lasinvalmistuskurssista. Loppu: Chad oli ylpeä työstä, jonka hän teki kahvimukinsa kanssa kurssilla.</w:t>
      </w:r>
    </w:p>
    <w:p>
      <w:r>
        <w:rPr>
          <w:b/>
        </w:rPr>
        <w:t xml:space="preserve">Tulos</w:t>
      </w:r>
    </w:p>
    <w:p>
      <w:r>
        <w:t xml:space="preserve">Chad liittyi luokkaan ja teki kahvimukin.</w:t>
      </w:r>
    </w:p>
    <w:p>
      <w:r>
        <w:rPr>
          <w:b/>
        </w:rPr>
        <w:t xml:space="preserve">Tulos</w:t>
      </w:r>
    </w:p>
    <w:p>
      <w:r>
        <w:t xml:space="preserve">Chad ilmoittautui lasinvalmistuskurssille.</w:t>
      </w:r>
    </w:p>
    <w:p>
      <w:r>
        <w:rPr>
          <w:b/>
        </w:rPr>
        <w:t xml:space="preserve">Tulos</w:t>
      </w:r>
    </w:p>
    <w:p>
      <w:r>
        <w:t xml:space="preserve">Hän liittyi luokkaan ja suoriutui siitä hyvin.</w:t>
      </w:r>
    </w:p>
    <w:p>
      <w:r>
        <w:rPr>
          <w:b/>
        </w:rPr>
        <w:t xml:space="preserve">Tulos</w:t>
      </w:r>
    </w:p>
    <w:p>
      <w:r>
        <w:t xml:space="preserve">hän päätti mennä luokkaan nähdäkseen, pitikö hän siitä.</w:t>
      </w:r>
    </w:p>
    <w:p>
      <w:r>
        <w:rPr>
          <w:b/>
        </w:rPr>
        <w:t xml:space="preserve">Esimerkki 2.3396</w:t>
      </w:r>
    </w:p>
    <w:p>
      <w:r>
        <w:t xml:space="preserve">Alku: Äitini oli tiskaamassa astioita. Loppu: Äidin piti soittaa putkimiehelle putken korjaamista varten.</w:t>
      </w:r>
    </w:p>
    <w:p>
      <w:r>
        <w:rPr>
          <w:b/>
        </w:rPr>
        <w:t xml:space="preserve">Tulos</w:t>
      </w:r>
    </w:p>
    <w:p>
      <w:r>
        <w:t xml:space="preserve">Pesuallas valui yli.</w:t>
      </w:r>
    </w:p>
    <w:p>
      <w:r>
        <w:rPr>
          <w:b/>
        </w:rPr>
        <w:t xml:space="preserve">Tulos</w:t>
      </w:r>
    </w:p>
    <w:p>
      <w:r>
        <w:t xml:space="preserve">kun vesi ei valunut ja se alkoi tukkeutua.</w:t>
      </w:r>
    </w:p>
    <w:p>
      <w:r>
        <w:rPr>
          <w:b/>
        </w:rPr>
        <w:t xml:space="preserve">Tulos</w:t>
      </w:r>
    </w:p>
    <w:p>
      <w:r>
        <w:t xml:space="preserve">Vesi ei valunut lavuaarista.</w:t>
      </w:r>
    </w:p>
    <w:p>
      <w:r>
        <w:rPr>
          <w:b/>
        </w:rPr>
        <w:t xml:space="preserve">Tulos</w:t>
      </w:r>
    </w:p>
    <w:p>
      <w:r>
        <w:t xml:space="preserve">Pesualtaassa oli liikaa roinaa.</w:t>
      </w:r>
    </w:p>
    <w:p>
      <w:r>
        <w:rPr>
          <w:b/>
        </w:rPr>
        <w:t xml:space="preserve">Esimerkki 2.3397</w:t>
      </w:r>
    </w:p>
    <w:p>
      <w:r>
        <w:t xml:space="preserve">Alku: Olemme aina käskeneet tytärtäni istumaan tuolissaan. Loppu: Nyt meidän ei tarvitse muistuttaa häntä istumaan tuolissaan.</w:t>
      </w:r>
    </w:p>
    <w:p>
      <w:r>
        <w:rPr>
          <w:b/>
        </w:rPr>
        <w:t xml:space="preserve">Tulos</w:t>
      </w:r>
    </w:p>
    <w:p>
      <w:r>
        <w:t xml:space="preserve">Tyttäreni alkoi tehdä sitä itse.</w:t>
      </w:r>
    </w:p>
    <w:p>
      <w:r>
        <w:rPr>
          <w:b/>
        </w:rPr>
        <w:t xml:space="preserve">Tulos</w:t>
      </w:r>
    </w:p>
    <w:p>
      <w:r>
        <w:t xml:space="preserve">Tyttäreni kaatui tänään ikävästi tuolista.</w:t>
      </w:r>
    </w:p>
    <w:p>
      <w:r>
        <w:rPr>
          <w:b/>
        </w:rPr>
        <w:t xml:space="preserve">Tulos</w:t>
      </w:r>
    </w:p>
    <w:p>
      <w:r>
        <w:t xml:space="preserve">Eräänä päivänä hän nousi ylös ja putosi tuoliltaan.</w:t>
      </w:r>
    </w:p>
    <w:p>
      <w:r>
        <w:rPr>
          <w:b/>
        </w:rPr>
        <w:t xml:space="preserve">Tulos</w:t>
      </w:r>
    </w:p>
    <w:p>
      <w:r>
        <w:t xml:space="preserve">Tyttäremme kasvoi aikuiseksi ja alkoi katsella, kun kaikki muut istuivat tuolissaan syödessään.</w:t>
      </w:r>
    </w:p>
    <w:p>
      <w:r>
        <w:rPr>
          <w:b/>
        </w:rPr>
        <w:t xml:space="preserve">Tulos</w:t>
      </w:r>
    </w:p>
    <w:p>
      <w:r>
        <w:t xml:space="preserve">Hän ei kuunnellut ja putosi tuolilta.</w:t>
      </w:r>
    </w:p>
    <w:p>
      <w:r>
        <w:rPr>
          <w:b/>
        </w:rPr>
        <w:t xml:space="preserve">Esimerkki 2.3398</w:t>
      </w:r>
    </w:p>
    <w:p>
      <w:r>
        <w:t xml:space="preserve">Alku: Valkoinen käyttää piilolinssejä. Loppu: He antoivat hänelle uudet.</w:t>
      </w:r>
    </w:p>
    <w:p>
      <w:r>
        <w:rPr>
          <w:b/>
        </w:rPr>
        <w:t xml:space="preserve">Tulos</w:t>
      </w:r>
    </w:p>
    <w:p>
      <w:r>
        <w:t xml:space="preserve">White menetti yhteystietonsa.</w:t>
      </w:r>
    </w:p>
    <w:p>
      <w:r>
        <w:rPr>
          <w:b/>
        </w:rPr>
        <w:t xml:space="preserve">Tulos</w:t>
      </w:r>
    </w:p>
    <w:p>
      <w:r>
        <w:t xml:space="preserve">White menetti piilolinssinsä, joten hän meni silmälääkärille.</w:t>
      </w:r>
    </w:p>
    <w:p>
      <w:r>
        <w:rPr>
          <w:b/>
        </w:rPr>
        <w:t xml:space="preserve">Tulos</w:t>
      </w:r>
    </w:p>
    <w:p>
      <w:r>
        <w:t xml:space="preserve">White menetti kontaktin eikä nähnyt.</w:t>
      </w:r>
    </w:p>
    <w:p>
      <w:r>
        <w:rPr>
          <w:b/>
        </w:rPr>
        <w:t xml:space="preserve">Tulos</w:t>
      </w:r>
    </w:p>
    <w:p>
      <w:r>
        <w:t xml:space="preserve">White tajusi, että hänen kontaktinsa oli revennyt, ja palasi sinne, mistä hän oli ne ostanut.</w:t>
      </w:r>
    </w:p>
    <w:p>
      <w:r>
        <w:rPr>
          <w:b/>
        </w:rPr>
        <w:t xml:space="preserve">Tulos</w:t>
      </w:r>
    </w:p>
    <w:p>
      <w:r>
        <w:t xml:space="preserve">Whiten piilolinssit olivat vahingoittuneet, ja hän meni silmälääkärille.</w:t>
      </w:r>
    </w:p>
    <w:p>
      <w:r>
        <w:rPr>
          <w:b/>
        </w:rPr>
        <w:t xml:space="preserve">Esimerkki 2.3399</w:t>
      </w:r>
    </w:p>
    <w:p>
      <w:r>
        <w:t xml:space="preserve">Alku: Lin asui Kiinassa. Loppu: Lopulta he menivät naimisiin.</w:t>
      </w:r>
    </w:p>
    <w:p>
      <w:r>
        <w:rPr>
          <w:b/>
        </w:rPr>
        <w:t xml:space="preserve">Tulos</w:t>
      </w:r>
    </w:p>
    <w:p>
      <w:r>
        <w:t xml:space="preserve">hän tapasi mukavan kiinalaisen tytön ja rakastui.</w:t>
      </w:r>
    </w:p>
    <w:p>
      <w:r>
        <w:rPr>
          <w:b/>
        </w:rPr>
        <w:t xml:space="preserve">Tulos</w:t>
      </w:r>
    </w:p>
    <w:p>
      <w:r>
        <w:t xml:space="preserve">Linillä oli tyttöystävä, jota hän rakasti.</w:t>
      </w:r>
    </w:p>
    <w:p>
      <w:r>
        <w:rPr>
          <w:b/>
        </w:rPr>
        <w:t xml:space="preserve">Tulos</w:t>
      </w:r>
    </w:p>
    <w:p>
      <w:r>
        <w:t xml:space="preserve">Lin tapasi Daven Kiinassa.</w:t>
      </w:r>
    </w:p>
    <w:p>
      <w:r>
        <w:rPr>
          <w:b/>
        </w:rPr>
        <w:t xml:space="preserve">Tulos</w:t>
      </w:r>
    </w:p>
    <w:p>
      <w:r>
        <w:t xml:space="preserve">Lin tapasi tulevan miehensä.</w:t>
      </w:r>
    </w:p>
    <w:p>
      <w:r>
        <w:rPr>
          <w:b/>
        </w:rPr>
        <w:t xml:space="preserve">Esimerkki 2.3400</w:t>
      </w:r>
    </w:p>
    <w:p>
      <w:r>
        <w:t xml:space="preserve">Alku: Stassi ja Katie olivat parhaita ystäviä kolme vuotta. Loppu: Stassi ja Katie tekivät lopulta sovinnon.</w:t>
      </w:r>
    </w:p>
    <w:p>
      <w:r>
        <w:rPr>
          <w:b/>
        </w:rPr>
        <w:t xml:space="preserve">Tulos</w:t>
      </w:r>
    </w:p>
    <w:p>
      <w:r>
        <w:t xml:space="preserve">Stassi ja Katie riitelivät ja lakkasivat puhumasta.</w:t>
      </w:r>
    </w:p>
    <w:p>
      <w:r>
        <w:rPr>
          <w:b/>
        </w:rPr>
        <w:t xml:space="preserve">Tulos</w:t>
      </w:r>
    </w:p>
    <w:p>
      <w:r>
        <w:t xml:space="preserve">Stassi ja Katie joutuivat valtavaan riitaan.</w:t>
      </w:r>
    </w:p>
    <w:p>
      <w:r>
        <w:rPr>
          <w:b/>
        </w:rPr>
        <w:t xml:space="preserve">Tulos</w:t>
      </w:r>
    </w:p>
    <w:p>
      <w:r>
        <w:t xml:space="preserve">Stassi joutui tappeluun Katien kanssa.</w:t>
      </w:r>
    </w:p>
    <w:p>
      <w:r>
        <w:rPr>
          <w:b/>
        </w:rPr>
        <w:t xml:space="preserve">Tulos</w:t>
      </w:r>
    </w:p>
    <w:p>
      <w:r>
        <w:t xml:space="preserve">He riitelivät ja luulivat ystävyyden olevan ohi.</w:t>
      </w:r>
    </w:p>
    <w:p>
      <w:r>
        <w:rPr>
          <w:b/>
        </w:rPr>
        <w:t xml:space="preserve">Tulos</w:t>
      </w:r>
    </w:p>
    <w:p>
      <w:r>
        <w:t xml:space="preserve">he tappelivat rikkinäisestä kupista eivätkä puhuneet toisilleen kahteen päivään.</w:t>
      </w:r>
    </w:p>
    <w:p>
      <w:r>
        <w:rPr>
          <w:b/>
        </w:rPr>
        <w:t xml:space="preserve">Esimerkki 2.3401</w:t>
      </w:r>
    </w:p>
    <w:p>
      <w:r>
        <w:t xml:space="preserve">Alku: Tom meni eläintarhaan ystäviensä kanssa. Loppu: Hän rakastaa tuota kuvaa ja käyttää sitä sosiaalisessa mediassaan.</w:t>
      </w:r>
    </w:p>
    <w:p>
      <w:r>
        <w:rPr>
          <w:b/>
        </w:rPr>
        <w:t xml:space="preserve">Tulos</w:t>
      </w:r>
    </w:p>
    <w:p>
      <w:r>
        <w:t xml:space="preserve">Hän otti selfien, kun leijona haukotteli.</w:t>
      </w:r>
    </w:p>
    <w:p>
      <w:r>
        <w:rPr>
          <w:b/>
        </w:rPr>
        <w:t xml:space="preserve">Tulos</w:t>
      </w:r>
    </w:p>
    <w:p>
      <w:r>
        <w:t xml:space="preserve">Tom otti kuvan ystäviensä kanssa eläintarhassa.</w:t>
      </w:r>
    </w:p>
    <w:p>
      <w:r>
        <w:rPr>
          <w:b/>
        </w:rPr>
        <w:t xml:space="preserve">Tulos</w:t>
      </w:r>
    </w:p>
    <w:p>
      <w:r>
        <w:t xml:space="preserve">Tom otti paljon kuvia.</w:t>
      </w:r>
    </w:p>
    <w:p>
      <w:r>
        <w:rPr>
          <w:b/>
        </w:rPr>
        <w:t xml:space="preserve">Tulos</w:t>
      </w:r>
    </w:p>
    <w:p>
      <w:r>
        <w:t xml:space="preserve">Tom otti selfien seepran kanssa.</w:t>
      </w:r>
    </w:p>
    <w:p>
      <w:r>
        <w:rPr>
          <w:b/>
        </w:rPr>
        <w:t xml:space="preserve">Esimerkki 2.3402</w:t>
      </w:r>
    </w:p>
    <w:p>
      <w:r>
        <w:t xml:space="preserve">Alku: Jacob oli kirjastossa. Loppu: Sitten hän tunki sen laukkuunsa ja lähti nopeasti.</w:t>
      </w:r>
    </w:p>
    <w:p>
      <w:r>
        <w:rPr>
          <w:b/>
        </w:rPr>
        <w:t xml:space="preserve">Tulos</w:t>
      </w:r>
    </w:p>
    <w:p>
      <w:r>
        <w:t xml:space="preserve">Jacob löysi etsimänsä kirjan.</w:t>
      </w:r>
    </w:p>
    <w:p>
      <w:r>
        <w:rPr>
          <w:b/>
        </w:rPr>
        <w:t xml:space="preserve">Tulos</w:t>
      </w:r>
    </w:p>
    <w:p>
      <w:r>
        <w:t xml:space="preserve">Jacobin piti lähteä töihin.</w:t>
      </w:r>
    </w:p>
    <w:p>
      <w:r>
        <w:rPr>
          <w:b/>
        </w:rPr>
        <w:t xml:space="preserve">Tulos</w:t>
      </w:r>
    </w:p>
    <w:p>
      <w:r>
        <w:t xml:space="preserve">Jacob näki haluamansa kirjan, joten hän katsoi, katsooko kukaan häntä.</w:t>
      </w:r>
    </w:p>
    <w:p>
      <w:r>
        <w:rPr>
          <w:b/>
        </w:rPr>
        <w:t xml:space="preserve">Tulos</w:t>
      </w:r>
    </w:p>
    <w:p>
      <w:r>
        <w:t xml:space="preserve">Jacob näki, kun eräs mies laittoi DVD:n takkinsa alle.</w:t>
      </w:r>
    </w:p>
    <w:p>
      <w:r>
        <w:rPr>
          <w:b/>
        </w:rPr>
        <w:t xml:space="preserve">Esimerkki 2.3403</w:t>
      </w:r>
    </w:p>
    <w:p>
      <w:r>
        <w:t xml:space="preserve">Alku: Charles valmistui yliopistosta ja vuokrasi asunnon. Loppu: Hän ajoi tuon talon ohi, eikä sillä ole enää mitään tekemistä hänen perheensä kanssa.</w:t>
      </w:r>
    </w:p>
    <w:p>
      <w:r>
        <w:rPr>
          <w:b/>
        </w:rPr>
        <w:t xml:space="preserve">Tulos</w:t>
      </w:r>
    </w:p>
    <w:p>
      <w:r>
        <w:t xml:space="preserve">Charlesin vanhemmat muuttivat pois talostaan.</w:t>
      </w:r>
    </w:p>
    <w:p>
      <w:r>
        <w:rPr>
          <w:b/>
        </w:rPr>
        <w:t xml:space="preserve">Tulos</w:t>
      </w:r>
    </w:p>
    <w:p>
      <w:r>
        <w:t xml:space="preserve">Charlesin perhe muutti Eurooppaan, kun hän sai koulunsa päätökseen.</w:t>
      </w:r>
    </w:p>
    <w:p>
      <w:r>
        <w:rPr>
          <w:b/>
        </w:rPr>
        <w:t xml:space="preserve">Tulos</w:t>
      </w:r>
    </w:p>
    <w:p>
      <w:r>
        <w:t xml:space="preserve">Charlie myi hänelle jääneen talon.</w:t>
      </w:r>
    </w:p>
    <w:p>
      <w:r>
        <w:rPr>
          <w:b/>
        </w:rPr>
        <w:t xml:space="preserve">Tulos</w:t>
      </w:r>
    </w:p>
    <w:p>
      <w:r>
        <w:t xml:space="preserve">Hänen vanhempansa myivät talonsa ja muuttivat Floridaan.</w:t>
      </w:r>
    </w:p>
    <w:p>
      <w:r>
        <w:rPr>
          <w:b/>
        </w:rPr>
        <w:t xml:space="preserve">Esimerkki 2.3404</w:t>
      </w:r>
    </w:p>
    <w:p>
      <w:r>
        <w:t xml:space="preserve">Alku: Tom halusi mennä New York Giantsin peliin. Loppu: Hän nautti kuitenkin pelin katsomisesta.</w:t>
      </w:r>
    </w:p>
    <w:p>
      <w:r>
        <w:rPr>
          <w:b/>
        </w:rPr>
        <w:t xml:space="preserve">Tulos</w:t>
      </w:r>
    </w:p>
    <w:p>
      <w:r>
        <w:t xml:space="preserve">Hän ei saanut lippuja.</w:t>
      </w:r>
    </w:p>
    <w:p>
      <w:r>
        <w:rPr>
          <w:b/>
        </w:rPr>
        <w:t xml:space="preserve">Tulos</w:t>
      </w:r>
    </w:p>
    <w:p>
      <w:r>
        <w:t xml:space="preserve">Tom ei päässyt peliin, vaan katsoi sen sijaan peliä televisiosta.</w:t>
      </w:r>
    </w:p>
    <w:p>
      <w:r>
        <w:rPr>
          <w:b/>
        </w:rPr>
        <w:t xml:space="preserve">Tulos</w:t>
      </w:r>
    </w:p>
    <w:p>
      <w:r>
        <w:t xml:space="preserve">Mutta Tome katsoi sen kotona suurelta televisioruudultaan.</w:t>
      </w:r>
    </w:p>
    <w:p>
      <w:r>
        <w:rPr>
          <w:b/>
        </w:rPr>
        <w:t xml:space="preserve">Tulos</w:t>
      </w:r>
    </w:p>
    <w:p>
      <w:r>
        <w:t xml:space="preserve">Tom ei pitänyt siitä, että suurimman osan pelistä satoi.</w:t>
      </w:r>
    </w:p>
    <w:p>
      <w:r>
        <w:rPr>
          <w:b/>
        </w:rPr>
        <w:t xml:space="preserve">Esimerkki 2.3405</w:t>
      </w:r>
    </w:p>
    <w:p>
      <w:r>
        <w:t xml:space="preserve">Alku: Amy kulki bussilla töihin joka päivä. Loppu: Amy oli järkyttynyt siitä, että kuljettaja oli niin töykeä kuukausia kestäneen bussimatkan jälkeen.</w:t>
      </w:r>
    </w:p>
    <w:p>
      <w:r>
        <w:rPr>
          <w:b/>
        </w:rPr>
        <w:t xml:space="preserve">Tulos</w:t>
      </w:r>
    </w:p>
    <w:p>
      <w:r>
        <w:t xml:space="preserve">Eräänä päivänä bussinkuljettaja pyöritteli silmiään Amylle.</w:t>
      </w:r>
    </w:p>
    <w:p>
      <w:r>
        <w:rPr>
          <w:b/>
        </w:rPr>
        <w:t xml:space="preserve">Tulos</w:t>
      </w:r>
    </w:p>
    <w:p>
      <w:r>
        <w:t xml:space="preserve">Bussikuski onnitteli Amya raskaudesta, mutta Amy ei ollut raskaana.</w:t>
      </w:r>
    </w:p>
    <w:p>
      <w:r>
        <w:rPr>
          <w:b/>
        </w:rPr>
        <w:t xml:space="preserve">Tulos</w:t>
      </w:r>
    </w:p>
    <w:p>
      <w:r>
        <w:t xml:space="preserve">Bussikuski sanoi hänelle jotain ilkeää ilman syytä.</w:t>
      </w:r>
    </w:p>
    <w:p>
      <w:r>
        <w:rPr>
          <w:b/>
        </w:rPr>
        <w:t xml:space="preserve">Tulos</w:t>
      </w:r>
    </w:p>
    <w:p>
      <w:r>
        <w:t xml:space="preserve">Tänään kuljettaja oli hyvin epäkohtelias hänelle.</w:t>
      </w:r>
    </w:p>
    <w:p>
      <w:r>
        <w:rPr>
          <w:b/>
        </w:rPr>
        <w:t xml:space="preserve">Esimerkki 2.3406</w:t>
      </w:r>
    </w:p>
    <w:p>
      <w:r>
        <w:t xml:space="preserve">Alku: Gina ei pystynyt avaamaan huoneensa ovea. Loppu: Hän istui patterin päällä ja odotti, että joku tulisi auttamaan.</w:t>
      </w:r>
    </w:p>
    <w:p>
      <w:r>
        <w:rPr>
          <w:b/>
        </w:rPr>
        <w:t xml:space="preserve">Tulos</w:t>
      </w:r>
    </w:p>
    <w:p>
      <w:r>
        <w:t xml:space="preserve">Gina tajusi unohtaneensa avaimensa.</w:t>
      </w:r>
    </w:p>
    <w:p>
      <w:r>
        <w:rPr>
          <w:b/>
        </w:rPr>
        <w:t xml:space="preserve">Tulos</w:t>
      </w:r>
    </w:p>
    <w:p>
      <w:r>
        <w:t xml:space="preserve">Gina luopui oven avaamisesta.</w:t>
      </w:r>
    </w:p>
    <w:p>
      <w:r>
        <w:rPr>
          <w:b/>
        </w:rPr>
        <w:t xml:space="preserve">Tulos</w:t>
      </w:r>
    </w:p>
    <w:p>
      <w:r>
        <w:t xml:space="preserve">Huoneessa tuli hyvin kylmä.</w:t>
      </w:r>
    </w:p>
    <w:p>
      <w:r>
        <w:rPr>
          <w:b/>
        </w:rPr>
        <w:t xml:space="preserve">Tulos</w:t>
      </w:r>
    </w:p>
    <w:p>
      <w:r>
        <w:t xml:space="preserve">Ovi oli lukossa.</w:t>
      </w:r>
    </w:p>
    <w:p>
      <w:r>
        <w:rPr>
          <w:b/>
        </w:rPr>
        <w:t xml:space="preserve">Esimerkki 2.3407</w:t>
      </w:r>
    </w:p>
    <w:p>
      <w:r>
        <w:t xml:space="preserve">Alku: Keith meni eläinkauppaan katsomaan eläimiä. Loppu: Keith tilasi hampurilaisen ja ranskalaisia.</w:t>
      </w:r>
    </w:p>
    <w:p>
      <w:r>
        <w:rPr>
          <w:b/>
        </w:rPr>
        <w:t xml:space="preserve">Tulos</w:t>
      </w:r>
    </w:p>
    <w:p>
      <w:r>
        <w:t xml:space="preserve">Keskipäivän aikoihin Keith meni lounaalle.</w:t>
      </w:r>
    </w:p>
    <w:p>
      <w:r>
        <w:rPr>
          <w:b/>
        </w:rPr>
        <w:t xml:space="preserve">Esimerkki 2.3408</w:t>
      </w:r>
    </w:p>
    <w:p>
      <w:r>
        <w:t xml:space="preserve">Alku: Juan päätti alkaa harrastaa enemmän liikuntaa. Loppu: Hän oli valmis aloittamaan kuntoilun!</w:t>
      </w:r>
    </w:p>
    <w:p>
      <w:r>
        <w:rPr>
          <w:b/>
        </w:rPr>
        <w:t xml:space="preserve">Tulos</w:t>
      </w:r>
    </w:p>
    <w:p>
      <w:r>
        <w:t xml:space="preserve">Juan motivoi itseään olemaan terve.</w:t>
      </w:r>
    </w:p>
    <w:p>
      <w:r>
        <w:rPr>
          <w:b/>
        </w:rPr>
        <w:t xml:space="preserve">Tulos</w:t>
      </w:r>
    </w:p>
    <w:p>
      <w:r>
        <w:t xml:space="preserve">Juan oli kyllästynyt olemaan epäterveellinen.</w:t>
      </w:r>
    </w:p>
    <w:p>
      <w:r>
        <w:rPr>
          <w:b/>
        </w:rPr>
        <w:t xml:space="preserve">Tulos</w:t>
      </w:r>
    </w:p>
    <w:p>
      <w:r>
        <w:t xml:space="preserve">Juan ei pitänyt siitä, miltä hänen kehonsa näytti.</w:t>
      </w:r>
    </w:p>
    <w:p>
      <w:r>
        <w:rPr>
          <w:b/>
        </w:rPr>
        <w:t xml:space="preserve">Tulos</w:t>
      </w:r>
    </w:p>
    <w:p>
      <w:r>
        <w:t xml:space="preserve">Juan liittyi kuntosalille.</w:t>
      </w:r>
    </w:p>
    <w:p>
      <w:r>
        <w:rPr>
          <w:b/>
        </w:rPr>
        <w:t xml:space="preserve">Tulos</w:t>
      </w:r>
    </w:p>
    <w:p>
      <w:r>
        <w:t xml:space="preserve">Juan halusi pitää huolta itsestään.</w:t>
      </w:r>
    </w:p>
    <w:p>
      <w:r>
        <w:rPr>
          <w:b/>
        </w:rPr>
        <w:t xml:space="preserve">Esimerkki 2.3409</w:t>
      </w:r>
    </w:p>
    <w:p>
      <w:r>
        <w:t xml:space="preserve">Alku: Gemma istutti kukkia puutarhaansa eräänä keväänä. Loppu: Gemma hiipi naapurinsa pihalle ja leikkasi kaikki heidän kukkansa.</w:t>
      </w:r>
    </w:p>
    <w:p>
      <w:r>
        <w:rPr>
          <w:b/>
        </w:rPr>
        <w:t xml:space="preserve">Tulos</w:t>
      </w:r>
    </w:p>
    <w:p>
      <w:r>
        <w:t xml:space="preserve">Ja huomasi naapurinsa puutarhan.</w:t>
      </w:r>
    </w:p>
    <w:p>
      <w:r>
        <w:rPr>
          <w:b/>
        </w:rPr>
        <w:t xml:space="preserve">Tulos</w:t>
      </w:r>
    </w:p>
    <w:p>
      <w:r>
        <w:t xml:space="preserve">Hän katsoi ja näki, miten kauniita naapurin kukat olivat, ja tuli kateelliseksi.</w:t>
      </w:r>
    </w:p>
    <w:p>
      <w:r>
        <w:rPr>
          <w:b/>
        </w:rPr>
        <w:t xml:space="preserve">Tulos</w:t>
      </w:r>
    </w:p>
    <w:p>
      <w:r>
        <w:t xml:space="preserve">Gemma tajusi, että hänen naapurillaan oli narsisseja.</w:t>
      </w:r>
    </w:p>
    <w:p>
      <w:r>
        <w:rPr>
          <w:b/>
        </w:rPr>
        <w:t xml:space="preserve">Tulos</w:t>
      </w:r>
    </w:p>
    <w:p>
      <w:r>
        <w:t xml:space="preserve">Gemma oli kateellinen naapurinsa puutarhasta.</w:t>
      </w:r>
    </w:p>
    <w:p>
      <w:r>
        <w:rPr>
          <w:b/>
        </w:rPr>
        <w:t xml:space="preserve">Tulos</w:t>
      </w:r>
    </w:p>
    <w:p>
      <w:r>
        <w:t xml:space="preserve">Gemman naapuri sanoi, että hänen puutarhansa oli kauniimpi kuin Gemman.</w:t>
      </w:r>
    </w:p>
    <w:p>
      <w:r>
        <w:rPr>
          <w:b/>
        </w:rPr>
        <w:t xml:space="preserve">Esimerkki 2.3410</w:t>
      </w:r>
    </w:p>
    <w:p>
      <w:r>
        <w:t xml:space="preserve">Alku: Äiti halusi perhekuvan. Loppu: Kerrankin heillä oli vihdoin uusi perhekuva.</w:t>
      </w:r>
    </w:p>
    <w:p>
      <w:r>
        <w:rPr>
          <w:b/>
        </w:rPr>
        <w:t xml:space="preserve">Tulos</w:t>
      </w:r>
    </w:p>
    <w:p>
      <w:r>
        <w:t xml:space="preserve">Kaikki suostuivat ottamaan kuvan tällä kertaa.</w:t>
      </w:r>
    </w:p>
    <w:p>
      <w:r>
        <w:rPr>
          <w:b/>
        </w:rPr>
        <w:t xml:space="preserve">Tulos</w:t>
      </w:r>
    </w:p>
    <w:p>
      <w:r>
        <w:t xml:space="preserve">Äiti kokosi kaikki yhteen kuvan ottamista varten.</w:t>
      </w:r>
    </w:p>
    <w:p>
      <w:r>
        <w:rPr>
          <w:b/>
        </w:rPr>
        <w:t xml:space="preserve">Tulos</w:t>
      </w:r>
    </w:p>
    <w:p>
      <w:r>
        <w:t xml:space="preserve">Äiti pyysi perhettä ottamaan yhteiskuvan.</w:t>
      </w:r>
    </w:p>
    <w:p>
      <w:r>
        <w:rPr>
          <w:b/>
        </w:rPr>
        <w:t xml:space="preserve">Tulos</w:t>
      </w:r>
    </w:p>
    <w:p>
      <w:r>
        <w:t xml:space="preserve">Hän palkkasi ammattivalokuvaajan.</w:t>
      </w:r>
    </w:p>
    <w:p>
      <w:r>
        <w:rPr>
          <w:b/>
        </w:rPr>
        <w:t xml:space="preserve">Esimerkki 2.3411</w:t>
      </w:r>
    </w:p>
    <w:p>
      <w:r>
        <w:t xml:space="preserve">Alku: Andy halusi karkkia. Loppu: Nyt Andy joutuu maksamaan ison sakon.</w:t>
      </w:r>
    </w:p>
    <w:p>
      <w:r>
        <w:rPr>
          <w:b/>
        </w:rPr>
        <w:t xml:space="preserve">Tulos</w:t>
      </w:r>
    </w:p>
    <w:p>
      <w:r>
        <w:t xml:space="preserve">Andy varasti kaupasta karkkia.</w:t>
      </w:r>
    </w:p>
    <w:p>
      <w:r>
        <w:rPr>
          <w:b/>
        </w:rPr>
        <w:t xml:space="preserve">Tulos</w:t>
      </w:r>
    </w:p>
    <w:p>
      <w:r>
        <w:t xml:space="preserve">Andy otti muutaman ja heitti roskat maahan.</w:t>
      </w:r>
    </w:p>
    <w:p>
      <w:r>
        <w:rPr>
          <w:b/>
        </w:rPr>
        <w:t xml:space="preserve">Tulos</w:t>
      </w:r>
    </w:p>
    <w:p>
      <w:r>
        <w:t xml:space="preserve">Andy varasti karkit.</w:t>
      </w:r>
    </w:p>
    <w:p>
      <w:r>
        <w:rPr>
          <w:b/>
        </w:rPr>
        <w:t xml:space="preserve">Tulos</w:t>
      </w:r>
    </w:p>
    <w:p>
      <w:r>
        <w:t xml:space="preserve">hän meni kauppaan ja varasti niitä.</w:t>
      </w:r>
    </w:p>
    <w:p>
      <w:r>
        <w:rPr>
          <w:b/>
        </w:rPr>
        <w:t xml:space="preserve">Esimerkki 2.3412</w:t>
      </w:r>
    </w:p>
    <w:p>
      <w:r>
        <w:t xml:space="preserve">Alku: Monet lapset tulivat munajahtiin. Loppu: Lapsilla oli hauskaa etsiä munia.</w:t>
      </w:r>
    </w:p>
    <w:p>
      <w:r>
        <w:rPr>
          <w:b/>
        </w:rPr>
        <w:t xml:space="preserve">Tulos</w:t>
      </w:r>
    </w:p>
    <w:p>
      <w:r>
        <w:t xml:space="preserve">Lapset etsivät munia ja löysivät ne.</w:t>
      </w:r>
    </w:p>
    <w:p>
      <w:r>
        <w:rPr>
          <w:b/>
        </w:rPr>
        <w:t xml:space="preserve">Tulos</w:t>
      </w:r>
    </w:p>
    <w:p>
      <w:r>
        <w:t xml:space="preserve">Munajahti oli valtava menestys.</w:t>
      </w:r>
    </w:p>
    <w:p>
      <w:r>
        <w:rPr>
          <w:b/>
        </w:rPr>
        <w:t xml:space="preserve">Tulos</w:t>
      </w:r>
    </w:p>
    <w:p>
      <w:r>
        <w:t xml:space="preserve">Munat olivat hajallaan ympäri puistoa.</w:t>
      </w:r>
    </w:p>
    <w:p>
      <w:r>
        <w:rPr>
          <w:b/>
        </w:rPr>
        <w:t xml:space="preserve">Tulos</w:t>
      </w:r>
    </w:p>
    <w:p>
      <w:r>
        <w:t xml:space="preserve">Lapset saivat etsiä paljon munia.</w:t>
      </w:r>
    </w:p>
    <w:p>
      <w:r>
        <w:rPr>
          <w:b/>
        </w:rPr>
        <w:t xml:space="preserve">Esimerkki 2.3413</w:t>
      </w:r>
    </w:p>
    <w:p>
      <w:r>
        <w:t xml:space="preserve">Alku: Ann heräsi keskellä yötä nälkäisenä. Loppu: Ann päätti käyttää ajastintoimintoa aina tulevaisuudessa.</w:t>
      </w:r>
    </w:p>
    <w:p>
      <w:r>
        <w:rPr>
          <w:b/>
        </w:rPr>
        <w:t xml:space="preserve">Tulos</w:t>
      </w:r>
    </w:p>
    <w:p>
      <w:r>
        <w:t xml:space="preserve">Ann keitti ruokaa ja se paloi.</w:t>
      </w:r>
    </w:p>
    <w:p>
      <w:r>
        <w:rPr>
          <w:b/>
        </w:rPr>
        <w:t xml:space="preserve">Tulos</w:t>
      </w:r>
    </w:p>
    <w:p>
      <w:r>
        <w:t xml:space="preserve">Ann poltti ruokaansa, kun hän otti annoksensa.</w:t>
      </w:r>
    </w:p>
    <w:p>
      <w:r>
        <w:rPr>
          <w:b/>
        </w:rPr>
        <w:t xml:space="preserve">Tulos</w:t>
      </w:r>
    </w:p>
    <w:p>
      <w:r>
        <w:t xml:space="preserve">Ann päätti tehdä ruokaa uunissa, mutta nukahti ennen kuin se oli valmis ja paloi.</w:t>
      </w:r>
    </w:p>
    <w:p>
      <w:r>
        <w:rPr>
          <w:b/>
        </w:rPr>
        <w:t xml:space="preserve">Tulos</w:t>
      </w:r>
    </w:p>
    <w:p>
      <w:r>
        <w:t xml:space="preserve">Ann laittoi pizzan uuniin, mutta herätessään huomasi sen palaneen ja keittiön savuavan.</w:t>
      </w:r>
    </w:p>
    <w:p>
      <w:r>
        <w:rPr>
          <w:b/>
        </w:rPr>
        <w:t xml:space="preserve">Esimerkki 2.3414</w:t>
      </w:r>
    </w:p>
    <w:p>
      <w:r>
        <w:t xml:space="preserve">Alku: Grace koki elämän vaikeaksi ja yksinäiseksi vaimon yksinäiseksi jopa aviomiehen kanssa. Loppu: Grace ei kadu muuta kuin sitä, että on miehensä kanssa.</w:t>
      </w:r>
    </w:p>
    <w:p>
      <w:r>
        <w:rPr>
          <w:b/>
        </w:rPr>
        <w:t xml:space="preserve">Tulos</w:t>
      </w:r>
    </w:p>
    <w:p>
      <w:r>
        <w:t xml:space="preserve">Grace oli muuten onnellinen.</w:t>
      </w:r>
    </w:p>
    <w:p>
      <w:r>
        <w:rPr>
          <w:b/>
        </w:rPr>
        <w:t xml:space="preserve">Tulos</w:t>
      </w:r>
    </w:p>
    <w:p>
      <w:r>
        <w:t xml:space="preserve">Grace toivoi viettävänsä vähemmän aikaa miehensä kanssa ja enemmän aikaa tekemällä sitä, mistä hän piti.</w:t>
      </w:r>
    </w:p>
    <w:p>
      <w:r>
        <w:rPr>
          <w:b/>
        </w:rPr>
        <w:t xml:space="preserve">Tulos</w:t>
      </w:r>
    </w:p>
    <w:p>
      <w:r>
        <w:t xml:space="preserve">Gracen aviomies oli pummi, joka joi viiniä koko päivän.</w:t>
      </w:r>
    </w:p>
    <w:p>
      <w:r>
        <w:rPr>
          <w:b/>
        </w:rPr>
        <w:t xml:space="preserve">Tulos</w:t>
      </w:r>
    </w:p>
    <w:p>
      <w:r>
        <w:t xml:space="preserve">Hän päätti hankkia ystäviä.</w:t>
      </w:r>
    </w:p>
    <w:p>
      <w:r>
        <w:rPr>
          <w:b/>
        </w:rPr>
        <w:t xml:space="preserve">Esimerkki 2.3415</w:t>
      </w:r>
    </w:p>
    <w:p>
      <w:r>
        <w:t xml:space="preserve">Alku: Joe meni romuttamolle etsimään aarteita. Loppu: Joe vihasi rockmusiikkia sen jälkeen.</w:t>
      </w:r>
    </w:p>
    <w:p>
      <w:r>
        <w:rPr>
          <w:b/>
        </w:rPr>
        <w:t xml:space="preserve">Tulos</w:t>
      </w:r>
    </w:p>
    <w:p>
      <w:r>
        <w:t xml:space="preserve">Hän löysi joitakin vanhan koulukunnan rock and roll -albumeita.</w:t>
      </w:r>
    </w:p>
    <w:p>
      <w:r>
        <w:rPr>
          <w:b/>
        </w:rPr>
        <w:t xml:space="preserve">Tulos</w:t>
      </w:r>
    </w:p>
    <w:p>
      <w:r>
        <w:t xml:space="preserve">Joe löysi klassisia jazzlevyjä.</w:t>
      </w:r>
    </w:p>
    <w:p>
      <w:r>
        <w:rPr>
          <w:b/>
        </w:rPr>
        <w:t xml:space="preserve">Esimerkki 2.3416</w:t>
      </w:r>
    </w:p>
    <w:p>
      <w:r>
        <w:t xml:space="preserve">Alku: Rick oli pihalla leikkimässä. Loppu: Rick itki, kun isä otti pallon pois.</w:t>
      </w:r>
    </w:p>
    <w:p>
      <w:r>
        <w:rPr>
          <w:b/>
        </w:rPr>
        <w:t xml:space="preserve">Tulos</w:t>
      </w:r>
    </w:p>
    <w:p>
      <w:r>
        <w:t xml:space="preserve">Hän osui vahingossa ikkunaan ja rikkoi sen.</w:t>
      </w:r>
    </w:p>
    <w:p>
      <w:r>
        <w:rPr>
          <w:b/>
        </w:rPr>
        <w:t xml:space="preserve">Tulos</w:t>
      </w:r>
    </w:p>
    <w:p>
      <w:r>
        <w:t xml:space="preserve">Rick nautti pallon heittelystä pihalla.</w:t>
      </w:r>
    </w:p>
    <w:p>
      <w:r>
        <w:rPr>
          <w:b/>
        </w:rPr>
        <w:t xml:space="preserve">Tulos</w:t>
      </w:r>
    </w:p>
    <w:p>
      <w:r>
        <w:t xml:space="preserve">Rick potkaisi pallon ikkunan läpi.</w:t>
      </w:r>
    </w:p>
    <w:p>
      <w:r>
        <w:rPr>
          <w:b/>
        </w:rPr>
        <w:t xml:space="preserve">Tulos</w:t>
      </w:r>
    </w:p>
    <w:p>
      <w:r>
        <w:t xml:space="preserve">Rick pelasi jalkapalloa, kun hänen nukkumaanmenoaikansa koitti.</w:t>
      </w:r>
    </w:p>
    <w:p>
      <w:r>
        <w:rPr>
          <w:b/>
        </w:rPr>
        <w:t xml:space="preserve">Tulos</w:t>
      </w:r>
    </w:p>
    <w:p>
      <w:r>
        <w:t xml:space="preserve">Rickin isä otti pallon pois, koska Rick ei ollut kiltti.</w:t>
      </w:r>
    </w:p>
    <w:p>
      <w:r>
        <w:rPr>
          <w:b/>
        </w:rPr>
        <w:t xml:space="preserve">Esimerkki 2.3417</w:t>
      </w:r>
    </w:p>
    <w:p>
      <w:r>
        <w:t xml:space="preserve">Alku: Laurenilla oli viulu ja hän opetteli soittamaan sitä. Loppu: Hän meni konserttiin ja soitti viulullaan kaunista musiikkia.</w:t>
      </w:r>
    </w:p>
    <w:p>
      <w:r>
        <w:rPr>
          <w:b/>
        </w:rPr>
        <w:t xml:space="preserve">Tulos</w:t>
      </w:r>
    </w:p>
    <w:p>
      <w:r>
        <w:t xml:space="preserve">Lauren harjoitteli lähes päivittäin monien vuosien ajan.</w:t>
      </w:r>
    </w:p>
    <w:p>
      <w:r>
        <w:rPr>
          <w:b/>
        </w:rPr>
        <w:t xml:space="preserve">Tulos</w:t>
      </w:r>
    </w:p>
    <w:p>
      <w:r>
        <w:t xml:space="preserve">Lauren pääsi soittamaan konsertissa.</w:t>
      </w:r>
    </w:p>
    <w:p>
      <w:r>
        <w:rPr>
          <w:b/>
        </w:rPr>
        <w:t xml:space="preserve">Tulos</w:t>
      </w:r>
    </w:p>
    <w:p>
      <w:r>
        <w:t xml:space="preserve">Laurenin piti mennä konserttiin.</w:t>
      </w:r>
    </w:p>
    <w:p>
      <w:r>
        <w:rPr>
          <w:b/>
        </w:rPr>
        <w:t xml:space="preserve">Tulos</w:t>
      </w:r>
    </w:p>
    <w:p>
      <w:r>
        <w:t xml:space="preserve">Lauren liittyi konserttiin.</w:t>
      </w:r>
    </w:p>
    <w:p>
      <w:r>
        <w:rPr>
          <w:b/>
        </w:rPr>
        <w:t xml:space="preserve">Tulos</w:t>
      </w:r>
    </w:p>
    <w:p>
      <w:r>
        <w:t xml:space="preserve">Lauren harjoitteli viulunsoittoa paljon.</w:t>
      </w:r>
    </w:p>
    <w:p>
      <w:r>
        <w:rPr>
          <w:b/>
        </w:rPr>
        <w:t xml:space="preserve">Esimerkki 2.3418</w:t>
      </w:r>
    </w:p>
    <w:p>
      <w:r>
        <w:t xml:space="preserve">Alku: Carl meni lähiöravintolaan brunssille. Loppu: Hänen suusanansa auttoi lisäämään ravintolan voittoa.</w:t>
      </w:r>
    </w:p>
    <w:p>
      <w:r>
        <w:rPr>
          <w:b/>
        </w:rPr>
        <w:t xml:space="preserve">Tulos</w:t>
      </w:r>
    </w:p>
    <w:p>
      <w:r>
        <w:t xml:space="preserve">Carl söi hyvin ja kertoi kaikille ystävilleen.</w:t>
      </w:r>
    </w:p>
    <w:p>
      <w:r>
        <w:rPr>
          <w:b/>
        </w:rPr>
        <w:t xml:space="preserve">Tulos</w:t>
      </w:r>
    </w:p>
    <w:p>
      <w:r>
        <w:t xml:space="preserve">Carl rakasti ravintolaa.</w:t>
      </w:r>
    </w:p>
    <w:p>
      <w:r>
        <w:rPr>
          <w:b/>
        </w:rPr>
        <w:t xml:space="preserve">Tulos</w:t>
      </w:r>
    </w:p>
    <w:p>
      <w:r>
        <w:t xml:space="preserve">Carl kehui ravintolaa ystävilleen.</w:t>
      </w:r>
    </w:p>
    <w:p>
      <w:r>
        <w:rPr>
          <w:b/>
        </w:rPr>
        <w:t xml:space="preserve">Tulos</w:t>
      </w:r>
    </w:p>
    <w:p>
      <w:r>
        <w:t xml:space="preserve">Hän nautti siitä ja kertoi siitä ystävilleen.</w:t>
      </w:r>
    </w:p>
    <w:p>
      <w:r>
        <w:rPr>
          <w:b/>
        </w:rPr>
        <w:t xml:space="preserve">Esimerkki 2.3419</w:t>
      </w:r>
    </w:p>
    <w:p>
      <w:r>
        <w:t xml:space="preserve">Alku: Sam nukkui päiväunia olohuoneessa. Loppu: Hän soitti putkimiehelle heti sen jälkeen saadakseen sen korjattua.</w:t>
      </w:r>
    </w:p>
    <w:p>
      <w:r>
        <w:rPr>
          <w:b/>
        </w:rPr>
        <w:t xml:space="preserve">Tulos</w:t>
      </w:r>
    </w:p>
    <w:p>
      <w:r>
        <w:t xml:space="preserve">Sam tunsi, kuinka jotain märkää valui hänen päähänsä.</w:t>
      </w:r>
    </w:p>
    <w:p>
      <w:r>
        <w:rPr>
          <w:b/>
        </w:rPr>
        <w:t xml:space="preserve">Tulos</w:t>
      </w:r>
    </w:p>
    <w:p>
      <w:r>
        <w:t xml:space="preserve">Sam huomasi veden vuotavan.</w:t>
      </w:r>
    </w:p>
    <w:p>
      <w:r>
        <w:rPr>
          <w:b/>
        </w:rPr>
        <w:t xml:space="preserve">Tulos</w:t>
      </w:r>
    </w:p>
    <w:p>
      <w:r>
        <w:t xml:space="preserve">Katossa olevasta putkesta valui vettä Samin päälle, mikä herätti hänet.</w:t>
      </w:r>
    </w:p>
    <w:p>
      <w:r>
        <w:rPr>
          <w:b/>
        </w:rPr>
        <w:t xml:space="preserve">Tulos</w:t>
      </w:r>
    </w:p>
    <w:p>
      <w:r>
        <w:t xml:space="preserve">Kun hän nukkui, putki katkesi.</w:t>
      </w:r>
    </w:p>
    <w:p>
      <w:r>
        <w:rPr>
          <w:b/>
        </w:rPr>
        <w:t xml:space="preserve">Esimerkki 2.3420</w:t>
      </w:r>
    </w:p>
    <w:p>
      <w:r>
        <w:t xml:space="preserve">Alku: Isäni heilutti meitä lapsena. Loppu: Sinä päivänä sain kaksi tikkiä.</w:t>
      </w:r>
    </w:p>
    <w:p>
      <w:r>
        <w:rPr>
          <w:b/>
        </w:rPr>
        <w:t xml:space="preserve">Tulos</w:t>
      </w:r>
    </w:p>
    <w:p>
      <w:r>
        <w:t xml:space="preserve">Isäni yritti heiluttaa minua, kun olin isompi, ja pudotti minut.</w:t>
      </w:r>
    </w:p>
    <w:p>
      <w:r>
        <w:rPr>
          <w:b/>
        </w:rPr>
        <w:t xml:space="preserve">Tulos</w:t>
      </w:r>
    </w:p>
    <w:p>
      <w:r>
        <w:t xml:space="preserve">Kerran isäni päästi vahingossa irti ja viilsin naamaani.</w:t>
      </w:r>
    </w:p>
    <w:p>
      <w:r>
        <w:rPr>
          <w:b/>
        </w:rPr>
        <w:t xml:space="preserve">Tulos</w:t>
      </w:r>
    </w:p>
    <w:p>
      <w:r>
        <w:t xml:space="preserve">Kerran isäni päästi vahingossa irti.</w:t>
      </w:r>
    </w:p>
    <w:p>
      <w:r>
        <w:rPr>
          <w:b/>
        </w:rPr>
        <w:t xml:space="preserve">Tulos</w:t>
      </w:r>
    </w:p>
    <w:p>
      <w:r>
        <w:t xml:space="preserve">Eräänä päivänä hän pudotti minut päähäni.</w:t>
      </w:r>
    </w:p>
    <w:p>
      <w:r>
        <w:rPr>
          <w:b/>
        </w:rPr>
        <w:t xml:space="preserve">Tulos</w:t>
      </w:r>
    </w:p>
    <w:p>
      <w:r>
        <w:t xml:space="preserve">Eräänä päivänä, kun isä huitaisi minua, löin pääni seinään.</w:t>
      </w:r>
    </w:p>
    <w:p>
      <w:r>
        <w:rPr>
          <w:b/>
        </w:rPr>
        <w:t xml:space="preserve">Esimerkki 2.3421</w:t>
      </w:r>
    </w:p>
    <w:p>
      <w:r>
        <w:t xml:space="preserve">Alku: Phil oli menestyvä asianajaja. Loppu: Hänestä tuli taidemaalari ja hän liittyi taidestudioon.</w:t>
      </w:r>
    </w:p>
    <w:p>
      <w:r>
        <w:rPr>
          <w:b/>
        </w:rPr>
        <w:t xml:space="preserve">Tulos</w:t>
      </w:r>
    </w:p>
    <w:p>
      <w:r>
        <w:t xml:space="preserve">Phil päätti keskittyä taiteeseen.</w:t>
      </w:r>
    </w:p>
    <w:p>
      <w:r>
        <w:rPr>
          <w:b/>
        </w:rPr>
        <w:t xml:space="preserve">Tulos</w:t>
      </w:r>
    </w:p>
    <w:p>
      <w:r>
        <w:t xml:space="preserve">Phil päätti vaihtaa uraa.</w:t>
      </w:r>
    </w:p>
    <w:p>
      <w:r>
        <w:rPr>
          <w:b/>
        </w:rPr>
        <w:t xml:space="preserve">Tulos</w:t>
      </w:r>
    </w:p>
    <w:p>
      <w:r>
        <w:t xml:space="preserve">Phil ei pitänyt asianajajan työstä.</w:t>
      </w:r>
    </w:p>
    <w:p>
      <w:r>
        <w:rPr>
          <w:b/>
        </w:rPr>
        <w:t xml:space="preserve">Tulos</w:t>
      </w:r>
    </w:p>
    <w:p>
      <w:r>
        <w:t xml:space="preserve">Phil halusi elämältä enemmän.</w:t>
      </w:r>
    </w:p>
    <w:p>
      <w:r>
        <w:rPr>
          <w:b/>
        </w:rPr>
        <w:t xml:space="preserve">Esimerkki 2.3422</w:t>
      </w:r>
    </w:p>
    <w:p>
      <w:r>
        <w:t xml:space="preserve">Alku: Perry voitti arvonnassa 10 000 dollarin arvoisen puolivälieräheiton. Loppu: Perry oli innoissaan siitä, että hän onnistui heitossa.</w:t>
      </w:r>
    </w:p>
    <w:p>
      <w:r>
        <w:rPr>
          <w:b/>
        </w:rPr>
        <w:t xml:space="preserve">Tulos</w:t>
      </w:r>
    </w:p>
    <w:p>
      <w:r>
        <w:t xml:space="preserve">Perry kiepautti pallon ja laukoi.</w:t>
      </w:r>
    </w:p>
    <w:p>
      <w:r>
        <w:rPr>
          <w:b/>
        </w:rPr>
        <w:t xml:space="preserve">Tulos</w:t>
      </w:r>
    </w:p>
    <w:p>
      <w:r>
        <w:t xml:space="preserve">Perry heitti koriin.</w:t>
      </w:r>
    </w:p>
    <w:p>
      <w:r>
        <w:rPr>
          <w:b/>
        </w:rPr>
        <w:t xml:space="preserve">Tulos</w:t>
      </w:r>
    </w:p>
    <w:p>
      <w:r>
        <w:t xml:space="preserve">Perry pystyi linjaamaan laukauksen hyvin.</w:t>
      </w:r>
    </w:p>
    <w:p>
      <w:r>
        <w:rPr>
          <w:b/>
        </w:rPr>
        <w:t xml:space="preserve">Tulos</w:t>
      </w:r>
    </w:p>
    <w:p>
      <w:r>
        <w:t xml:space="preserve">Perry oli hyvin hermostunut.</w:t>
      </w:r>
    </w:p>
    <w:p>
      <w:r>
        <w:rPr>
          <w:b/>
        </w:rPr>
        <w:t xml:space="preserve">Esimerkki 2.3423</w:t>
      </w:r>
    </w:p>
    <w:p>
      <w:r>
        <w:t xml:space="preserve">Alku: Kävimme ystävieni kanssa taidefestivaaleilla läheisessä kaupungissa. Loppu: Sen jälkeen kaikki saivat viedä paperilyhdyn kotiin.</w:t>
      </w:r>
    </w:p>
    <w:p>
      <w:r>
        <w:rPr>
          <w:b/>
        </w:rPr>
        <w:t xml:space="preserve">Tulos</w:t>
      </w:r>
    </w:p>
    <w:p>
      <w:r>
        <w:t xml:space="preserve">Osallistuin ystävieni kanssa taidekurssille.</w:t>
      </w:r>
    </w:p>
    <w:p>
      <w:r>
        <w:rPr>
          <w:b/>
        </w:rPr>
        <w:t xml:space="preserve">Tulos</w:t>
      </w:r>
    </w:p>
    <w:p>
      <w:r>
        <w:t xml:space="preserve">Tämä oli uusi taidefestivaali.</w:t>
      </w:r>
    </w:p>
    <w:p>
      <w:r>
        <w:rPr>
          <w:b/>
        </w:rPr>
        <w:t xml:space="preserve">Tulos</w:t>
      </w:r>
    </w:p>
    <w:p>
      <w:r>
        <w:t xml:space="preserve">Opettelimme paperilyhtyjen tekemistä kojulla.</w:t>
      </w:r>
    </w:p>
    <w:p>
      <w:r>
        <w:rPr>
          <w:b/>
        </w:rPr>
        <w:t xml:space="preserve">Tulos</w:t>
      </w:r>
    </w:p>
    <w:p>
      <w:r>
        <w:t xml:space="preserve">Vapaaehtoinen teki lyhdyn paperista.</w:t>
      </w:r>
    </w:p>
    <w:p>
      <w:r>
        <w:rPr>
          <w:b/>
        </w:rPr>
        <w:t xml:space="preserve">Esimerkki 2.3424</w:t>
      </w:r>
    </w:p>
    <w:p>
      <w:r>
        <w:t xml:space="preserve">Alku: Gary pelasi ammattilaisbaseballia. Loppu: Gary haluaa jäädä eläkkeelle ja viedä vaimonsa ympäri maailmaa.</w:t>
      </w:r>
    </w:p>
    <w:p>
      <w:r>
        <w:rPr>
          <w:b/>
        </w:rPr>
        <w:t xml:space="preserve">Tulos</w:t>
      </w:r>
    </w:p>
    <w:p>
      <w:r>
        <w:t xml:space="preserve">Gary tienasi paljon rahaa edellisestä sopimuksestaan.</w:t>
      </w:r>
    </w:p>
    <w:p>
      <w:r>
        <w:rPr>
          <w:b/>
        </w:rPr>
        <w:t xml:space="preserve">Tulos</w:t>
      </w:r>
    </w:p>
    <w:p>
      <w:r>
        <w:t xml:space="preserve">Gary vietti suurimman osan elämästään pelaamalla baseballia.</w:t>
      </w:r>
    </w:p>
    <w:p>
      <w:r>
        <w:rPr>
          <w:b/>
        </w:rPr>
        <w:t xml:space="preserve">Tulos</w:t>
      </w:r>
    </w:p>
    <w:p>
      <w:r>
        <w:t xml:space="preserve">Gary alkoi saada kipuja eikä hän enää pelannut yhtä hyvin kuin ennen.</w:t>
      </w:r>
    </w:p>
    <w:p>
      <w:r>
        <w:rPr>
          <w:b/>
        </w:rPr>
        <w:t xml:space="preserve">Tulos</w:t>
      </w:r>
    </w:p>
    <w:p>
      <w:r>
        <w:t xml:space="preserve">Hän ansaitsi hyvin elantonsa vaimonsa kanssa.</w:t>
      </w:r>
    </w:p>
    <w:p>
      <w:r>
        <w:rPr>
          <w:b/>
        </w:rPr>
        <w:t xml:space="preserve">Esimerkki 2.3425</w:t>
      </w:r>
    </w:p>
    <w:p>
      <w:r>
        <w:t xml:space="preserve">Alku: Alexandran syntymäpäivä. Loppu: Alexandra oli tyytyväinen siihen, miten hänen syntymäpäivänsä sujui.</w:t>
      </w:r>
    </w:p>
    <w:p>
      <w:r>
        <w:rPr>
          <w:b/>
        </w:rPr>
        <w:t xml:space="preserve">Tulos</w:t>
      </w:r>
    </w:p>
    <w:p>
      <w:r>
        <w:t xml:space="preserve">Alexandralla oli prinsessateemaiset juhlat.</w:t>
      </w:r>
    </w:p>
    <w:p>
      <w:r>
        <w:rPr>
          <w:b/>
        </w:rPr>
        <w:t xml:space="preserve">Tulos</w:t>
      </w:r>
    </w:p>
    <w:p>
      <w:r>
        <w:t xml:space="preserve">Alexandra järjesti pienet juhlat ystäviensä kanssa.</w:t>
      </w:r>
    </w:p>
    <w:p>
      <w:r>
        <w:rPr>
          <w:b/>
        </w:rPr>
        <w:t xml:space="preserve">Tulos</w:t>
      </w:r>
    </w:p>
    <w:p>
      <w:r>
        <w:t xml:space="preserve">Alexandra järjesti pienet juhlat.</w:t>
      </w:r>
    </w:p>
    <w:p>
      <w:r>
        <w:rPr>
          <w:b/>
        </w:rPr>
        <w:t xml:space="preserve">Tulos</w:t>
      </w:r>
    </w:p>
    <w:p>
      <w:r>
        <w:t xml:space="preserve">Hänen vanhempansa järjestivät hänelle pienet juhlat.</w:t>
      </w:r>
    </w:p>
    <w:p>
      <w:r>
        <w:rPr>
          <w:b/>
        </w:rPr>
        <w:t xml:space="preserve">Esimerkki 2.3426</w:t>
      </w:r>
    </w:p>
    <w:p>
      <w:r>
        <w:t xml:space="preserve">Alku: Igorilla oli jano. Loppu: Hän täytti sen vedellä lavuaarista ja joi sen.</w:t>
      </w:r>
    </w:p>
    <w:p>
      <w:r>
        <w:rPr>
          <w:b/>
        </w:rPr>
        <w:t xml:space="preserve">Tulos</w:t>
      </w:r>
    </w:p>
    <w:p>
      <w:r>
        <w:t xml:space="preserve">Igor löysi ison vesipullon.</w:t>
      </w:r>
    </w:p>
    <w:p>
      <w:r>
        <w:rPr>
          <w:b/>
        </w:rPr>
        <w:t xml:space="preserve">Tulos</w:t>
      </w:r>
    </w:p>
    <w:p>
      <w:r>
        <w:t xml:space="preserve">Hän löysi kaapista lasin.</w:t>
      </w:r>
    </w:p>
    <w:p>
      <w:r>
        <w:rPr>
          <w:b/>
        </w:rPr>
        <w:t xml:space="preserve">Tulos</w:t>
      </w:r>
    </w:p>
    <w:p>
      <w:r>
        <w:t xml:space="preserve">Hänellä ei ollut enää vesipulloja jäljellä.</w:t>
      </w:r>
    </w:p>
    <w:p>
      <w:r>
        <w:rPr>
          <w:b/>
        </w:rPr>
        <w:t xml:space="preserve">Tulos</w:t>
      </w:r>
    </w:p>
    <w:p>
      <w:r>
        <w:t xml:space="preserve">Hänen termospullonsa oli täysin tyhjä.</w:t>
      </w:r>
    </w:p>
    <w:p>
      <w:r>
        <w:rPr>
          <w:b/>
        </w:rPr>
        <w:t xml:space="preserve">Tulos</w:t>
      </w:r>
    </w:p>
    <w:p>
      <w:r>
        <w:t xml:space="preserve">Igor otti kaapista kupin.</w:t>
      </w:r>
    </w:p>
    <w:p>
      <w:r>
        <w:rPr>
          <w:b/>
        </w:rPr>
        <w:t xml:space="preserve">Esimerkki 2.3427</w:t>
      </w:r>
    </w:p>
    <w:p>
      <w:r>
        <w:t xml:space="preserve">Alku: Bob oli viime vuonna sentin liian lyhyt päästäkseen isoon vuoristorataan. Loppu: Hän ajoi sillä neljä kertaa sinä päivänä.</w:t>
      </w:r>
    </w:p>
    <w:p>
      <w:r>
        <w:rPr>
          <w:b/>
        </w:rPr>
        <w:t xml:space="preserve">Tulos</w:t>
      </w:r>
    </w:p>
    <w:p>
      <w:r>
        <w:t xml:space="preserve">Bob oli kasvanut viimeisen vuoden aikana, ja nyt hän pääsi kyytiin.</w:t>
      </w:r>
    </w:p>
    <w:p>
      <w:r>
        <w:rPr>
          <w:b/>
        </w:rPr>
        <w:t xml:space="preserve">Tulos</w:t>
      </w:r>
    </w:p>
    <w:p>
      <w:r>
        <w:t xml:space="preserve">Nyt Bob on tarpeeksi pitkä ajamaan isolla vuoristoradalla.</w:t>
      </w:r>
    </w:p>
    <w:p>
      <w:r>
        <w:rPr>
          <w:b/>
        </w:rPr>
        <w:t xml:space="preserve">Tulos</w:t>
      </w:r>
    </w:p>
    <w:p>
      <w:r>
        <w:t xml:space="preserve">Bob ratsasti sinä päivänä, jolloin hän täytti pituusvaatimuksen.</w:t>
      </w:r>
    </w:p>
    <w:p>
      <w:r>
        <w:rPr>
          <w:b/>
        </w:rPr>
        <w:t xml:space="preserve">Tulos</w:t>
      </w:r>
    </w:p>
    <w:p>
      <w:r>
        <w:t xml:space="preserve">Tänä vuonna Bob oli kaksi senttiä pidempi.</w:t>
      </w:r>
    </w:p>
    <w:p>
      <w:r>
        <w:rPr>
          <w:b/>
        </w:rPr>
        <w:t xml:space="preserve">Esimerkki 2.3428</w:t>
      </w:r>
    </w:p>
    <w:p>
      <w:r>
        <w:t xml:space="preserve">Alku: Jessie oli lähdössä kesäleirille. Loppu: Jessie hyvästeli äitinsä ja nousi leiribussiin.</w:t>
      </w:r>
    </w:p>
    <w:p>
      <w:r>
        <w:rPr>
          <w:b/>
        </w:rPr>
        <w:t xml:space="preserve">Tulos</w:t>
      </w:r>
    </w:p>
    <w:p>
      <w:r>
        <w:t xml:space="preserve">Jessien äiti vei hänet bussipysäkille.</w:t>
      </w:r>
    </w:p>
    <w:p>
      <w:r>
        <w:rPr>
          <w:b/>
        </w:rPr>
        <w:t xml:space="preserve">Tulos</w:t>
      </w:r>
    </w:p>
    <w:p>
      <w:r>
        <w:t xml:space="preserve">Jessie pakkasi kaikki varusteensa.</w:t>
      </w:r>
    </w:p>
    <w:p>
      <w:r>
        <w:rPr>
          <w:b/>
        </w:rPr>
        <w:t xml:space="preserve">Tulos</w:t>
      </w:r>
    </w:p>
    <w:p>
      <w:r>
        <w:t xml:space="preserve">Jessie oli hyvin innoissaan aarteenmetsästyksestä.</w:t>
      </w:r>
    </w:p>
    <w:p>
      <w:r>
        <w:rPr>
          <w:b/>
        </w:rPr>
        <w:t xml:space="preserve">Tulos</w:t>
      </w:r>
    </w:p>
    <w:p>
      <w:r>
        <w:t xml:space="preserve">Jessie kaipaisi äitiään.</w:t>
      </w:r>
    </w:p>
    <w:p>
      <w:r>
        <w:rPr>
          <w:b/>
        </w:rPr>
        <w:t xml:space="preserve">Esimerkki 2.3429</w:t>
      </w:r>
    </w:p>
    <w:p>
      <w:r>
        <w:t xml:space="preserve">Alku: Viime keväänä ostin joukon liljoja ja tulppaaneja alennuksesta. Loppu: Ensi keväänä minulla on paljon kauniita kukkia, joista voin nauttia!</w:t>
      </w:r>
    </w:p>
    <w:p>
      <w:r>
        <w:rPr>
          <w:b/>
        </w:rPr>
        <w:t xml:space="preserve">Tulos</w:t>
      </w:r>
    </w:p>
    <w:p>
      <w:r>
        <w:t xml:space="preserve">Istutin sipulit maahan.</w:t>
      </w:r>
    </w:p>
    <w:p>
      <w:r>
        <w:rPr>
          <w:b/>
        </w:rPr>
        <w:t xml:space="preserve">Tulos</w:t>
      </w:r>
    </w:p>
    <w:p>
      <w:r>
        <w:t xml:space="preserve">Vein kukat kotiin ja istutin ne puutarhaan.</w:t>
      </w:r>
    </w:p>
    <w:p>
      <w:r>
        <w:rPr>
          <w:b/>
        </w:rPr>
        <w:t xml:space="preserve">Tulos</w:t>
      </w:r>
    </w:p>
    <w:p>
      <w:r>
        <w:t xml:space="preserve">Pakkasin ne pois istuttaakseni ne myöhemmin.</w:t>
      </w:r>
    </w:p>
    <w:p>
      <w:r>
        <w:rPr>
          <w:b/>
        </w:rPr>
        <w:t xml:space="preserve">Tulos</w:t>
      </w:r>
    </w:p>
    <w:p>
      <w:r>
        <w:t xml:space="preserve">Istutin tulppaanit ja liljat.</w:t>
      </w:r>
    </w:p>
    <w:p>
      <w:r>
        <w:rPr>
          <w:b/>
        </w:rPr>
        <w:t xml:space="preserve">Esimerkki 2.3430</w:t>
      </w:r>
    </w:p>
    <w:p>
      <w:r>
        <w:t xml:space="preserve">Alku: Autotallimyynti näytti melko tyypilliseltä, jossa oli niksejä ja roinaa. Loppu: Yhden dollarin löytöni oli huutokaupassa 15 000 dollarin arvoinen!</w:t>
      </w:r>
    </w:p>
    <w:p>
      <w:r>
        <w:rPr>
          <w:b/>
        </w:rPr>
        <w:t xml:space="preserve">Tulos</w:t>
      </w:r>
    </w:p>
    <w:p>
      <w:r>
        <w:t xml:space="preserve">Olen antiikkiesine yhden dollarin ja päätin laittaa sen huutokauppaan.</w:t>
      </w:r>
    </w:p>
    <w:p>
      <w:r>
        <w:rPr>
          <w:b/>
        </w:rPr>
        <w:t xml:space="preserve">Tulos</w:t>
      </w:r>
    </w:p>
    <w:p>
      <w:r>
        <w:t xml:space="preserve">Valitsin esineen, joka oli halpa ja näytti mielenkiintoiselta.</w:t>
      </w:r>
    </w:p>
    <w:p>
      <w:r>
        <w:rPr>
          <w:b/>
        </w:rPr>
        <w:t xml:space="preserve">Tulos</w:t>
      </w:r>
    </w:p>
    <w:p>
      <w:r>
        <w:t xml:space="preserve">Tutkiessani yhden dollarin laatikkoa törmäsin käsipeiliin, joka näytti hienolta ja mahdollisesti todella vanhalta.</w:t>
      </w:r>
    </w:p>
    <w:p>
      <w:r>
        <w:rPr>
          <w:b/>
        </w:rPr>
        <w:t xml:space="preserve">Tulos</w:t>
      </w:r>
    </w:p>
    <w:p>
      <w:r>
        <w:t xml:space="preserve">Esineet merkinneillä henkilöillä ei ollut aavistustakaan niiden arvosta.</w:t>
      </w:r>
    </w:p>
    <w:p>
      <w:r>
        <w:rPr>
          <w:b/>
        </w:rPr>
        <w:t xml:space="preserve">Esimerkki 2.3431</w:t>
      </w:r>
    </w:p>
    <w:p>
      <w:r>
        <w:t xml:space="preserve">Alku: Lily oli innoissaan kokeillessaan uutta kfc:tä kotinsa lähellä. Loppu: Se oli herkullista.</w:t>
      </w:r>
    </w:p>
    <w:p>
      <w:r>
        <w:rPr>
          <w:b/>
        </w:rPr>
        <w:t xml:space="preserve">Tulos</w:t>
      </w:r>
    </w:p>
    <w:p>
      <w:r>
        <w:t xml:space="preserve">Lily rakasti KFC:n ruokaa.</w:t>
      </w:r>
    </w:p>
    <w:p>
      <w:r>
        <w:rPr>
          <w:b/>
        </w:rPr>
        <w:t xml:space="preserve">Tulos</w:t>
      </w:r>
    </w:p>
    <w:p>
      <w:r>
        <w:t xml:space="preserve">Lily meni ja maistoi heidän paistettua kanaansa.</w:t>
      </w:r>
    </w:p>
    <w:p>
      <w:r>
        <w:rPr>
          <w:b/>
        </w:rPr>
        <w:t xml:space="preserve">Tulos</w:t>
      </w:r>
    </w:p>
    <w:p>
      <w:r>
        <w:t xml:space="preserve">Lily tilaa perunakulhon.</w:t>
      </w:r>
    </w:p>
    <w:p>
      <w:r>
        <w:rPr>
          <w:b/>
        </w:rPr>
        <w:t xml:space="preserve">Tulos</w:t>
      </w:r>
    </w:p>
    <w:p>
      <w:r>
        <w:t xml:space="preserve">Hän meni kokeilemaan sitä.</w:t>
      </w:r>
    </w:p>
    <w:p>
      <w:r>
        <w:rPr>
          <w:b/>
        </w:rPr>
        <w:t xml:space="preserve">Esimerkki 2.3432</w:t>
      </w:r>
    </w:p>
    <w:p>
      <w:r>
        <w:t xml:space="preserve">Alku: Jack päätti pelata suosikkinettipeliään. Loppu: Tuona päivänä hän vannoi tulevansa parhaaksi.</w:t>
      </w:r>
    </w:p>
    <w:p>
      <w:r>
        <w:rPr>
          <w:b/>
        </w:rPr>
        <w:t xml:space="preserve">Tulos</w:t>
      </w:r>
    </w:p>
    <w:p>
      <w:r>
        <w:t xml:space="preserve">Hän kilpaili korkeamman tason pelaajien kanssa.</w:t>
      </w:r>
    </w:p>
    <w:p>
      <w:r>
        <w:rPr>
          <w:b/>
        </w:rPr>
        <w:t xml:space="preserve">Tulos</w:t>
      </w:r>
    </w:p>
    <w:p>
      <w:r>
        <w:t xml:space="preserve">Hän oli kauhea ja nolostunut.</w:t>
      </w:r>
    </w:p>
    <w:p>
      <w:r>
        <w:rPr>
          <w:b/>
        </w:rPr>
        <w:t xml:space="preserve">Tulos</w:t>
      </w:r>
    </w:p>
    <w:p>
      <w:r>
        <w:t xml:space="preserve">Jack hävisi pelin uudelle pelaajalle.</w:t>
      </w:r>
    </w:p>
    <w:p>
      <w:r>
        <w:rPr>
          <w:b/>
        </w:rPr>
        <w:t xml:space="preserve">Tulos</w:t>
      </w:r>
    </w:p>
    <w:p>
      <w:r>
        <w:t xml:space="preserve">Jack rakasti peliä, mutta hänen vastustajansa voittivat helposti.</w:t>
      </w:r>
    </w:p>
    <w:p>
      <w:r>
        <w:rPr>
          <w:b/>
        </w:rPr>
        <w:t xml:space="preserve">Tulos</w:t>
      </w:r>
    </w:p>
    <w:p>
      <w:r>
        <w:t xml:space="preserve">Jack näki, että hänen suosikkipelissään oli sijoituksia.</w:t>
      </w:r>
    </w:p>
    <w:p>
      <w:r>
        <w:rPr>
          <w:b/>
        </w:rPr>
        <w:t xml:space="preserve">Esimerkki 2.3433</w:t>
      </w:r>
    </w:p>
    <w:p>
      <w:r>
        <w:t xml:space="preserve">Alku: Tänään oli syntymäpäiväni. Loppu: Kun avasin oven, osa perheestäni oli edessä.</w:t>
      </w:r>
    </w:p>
    <w:p>
      <w:r>
        <w:rPr>
          <w:b/>
        </w:rPr>
        <w:t xml:space="preserve">Tulos</w:t>
      </w:r>
    </w:p>
    <w:p>
      <w:r>
        <w:t xml:space="preserve">En odottanut mitään jännittävää.</w:t>
      </w:r>
    </w:p>
    <w:p>
      <w:r>
        <w:rPr>
          <w:b/>
        </w:rPr>
        <w:t xml:space="preserve">Tulos</w:t>
      </w:r>
    </w:p>
    <w:p>
      <w:r>
        <w:t xml:space="preserve">Kuulin ovikellon soivan.</w:t>
      </w:r>
    </w:p>
    <w:p>
      <w:r>
        <w:rPr>
          <w:b/>
        </w:rPr>
        <w:t xml:space="preserve">Tulos</w:t>
      </w:r>
    </w:p>
    <w:p>
      <w:r>
        <w:t xml:space="preserve">En tiennyt yllätysjuhlista.</w:t>
      </w:r>
    </w:p>
    <w:p>
      <w:r>
        <w:rPr>
          <w:b/>
        </w:rPr>
        <w:t xml:space="preserve">Tulos</w:t>
      </w:r>
    </w:p>
    <w:p>
      <w:r>
        <w:t xml:space="preserve">Olin menossa ostamaan itselleni kakun.</w:t>
      </w:r>
    </w:p>
    <w:p>
      <w:r>
        <w:rPr>
          <w:b/>
        </w:rPr>
        <w:t xml:space="preserve">Esimerkki 2.3434</w:t>
      </w:r>
    </w:p>
    <w:p>
      <w:r>
        <w:t xml:space="preserve">Alku: Tim halusi tavata mukavan tytön, jonka kanssa seurustella. Loppu: He rakastuivat lopulta ja menivät naimisiin.</w:t>
      </w:r>
    </w:p>
    <w:p>
      <w:r>
        <w:rPr>
          <w:b/>
        </w:rPr>
        <w:t xml:space="preserve">Tulos</w:t>
      </w:r>
    </w:p>
    <w:p>
      <w:r>
        <w:t xml:space="preserve">Hän tapasi Sallyn sokkotreffeillä muutamaa päivää myöhemmin.</w:t>
      </w:r>
    </w:p>
    <w:p>
      <w:r>
        <w:rPr>
          <w:b/>
        </w:rPr>
        <w:t xml:space="preserve">Tulos</w:t>
      </w:r>
    </w:p>
    <w:p>
      <w:r>
        <w:t xml:space="preserve">tim liittyi deittisivustolle ja tapasi tytön nimeltä bella.</w:t>
      </w:r>
    </w:p>
    <w:p>
      <w:r>
        <w:rPr>
          <w:b/>
        </w:rPr>
        <w:t xml:space="preserve">Tulos</w:t>
      </w:r>
    </w:p>
    <w:p>
      <w:r>
        <w:t xml:space="preserve">Tim tapasi Alicen ystävänsä juhlissa.</w:t>
      </w:r>
    </w:p>
    <w:p>
      <w:r>
        <w:rPr>
          <w:b/>
        </w:rPr>
        <w:t xml:space="preserve">Tulos</w:t>
      </w:r>
    </w:p>
    <w:p>
      <w:r>
        <w:t xml:space="preserve">Ystävä esitteli Timin eräälle naiselle.</w:t>
      </w:r>
    </w:p>
    <w:p>
      <w:r>
        <w:rPr>
          <w:b/>
        </w:rPr>
        <w:t xml:space="preserve">Tulos</w:t>
      </w:r>
    </w:p>
    <w:p>
      <w:r>
        <w:t xml:space="preserve">Timin ystävä löysi hänelle sokkotreffit.</w:t>
      </w:r>
    </w:p>
    <w:p>
      <w:r>
        <w:rPr>
          <w:b/>
        </w:rPr>
        <w:t xml:space="preserve">Esimerkki 2.3435</w:t>
      </w:r>
    </w:p>
    <w:p>
      <w:r>
        <w:t xml:space="preserve">Alku: Jodie oli pakkomielle Tomista. Loppu: Hän vaihtoi numeronsa ja muutti pois.</w:t>
      </w:r>
    </w:p>
    <w:p>
      <w:r>
        <w:rPr>
          <w:b/>
        </w:rPr>
        <w:t xml:space="preserve">Tulos</w:t>
      </w:r>
    </w:p>
    <w:p>
      <w:r>
        <w:t xml:space="preserve">Jodie pyysi Tomia treffeille.</w:t>
      </w:r>
    </w:p>
    <w:p>
      <w:r>
        <w:rPr>
          <w:b/>
        </w:rPr>
        <w:t xml:space="preserve">Tulos</w:t>
      </w:r>
    </w:p>
    <w:p>
      <w:r>
        <w:t xml:space="preserve">Jodie soitti Tomille joka päivä ja istui hänen talonsa ulkopuolella odottamassa häntä.</w:t>
      </w:r>
    </w:p>
    <w:p>
      <w:r>
        <w:rPr>
          <w:b/>
        </w:rPr>
        <w:t xml:space="preserve">Tulos</w:t>
      </w:r>
    </w:p>
    <w:p>
      <w:r>
        <w:t xml:space="preserve">Jodie soitti Tomille taukoamatta.</w:t>
      </w:r>
    </w:p>
    <w:p>
      <w:r>
        <w:rPr>
          <w:b/>
        </w:rPr>
        <w:t xml:space="preserve">Tulos</w:t>
      </w:r>
    </w:p>
    <w:p>
      <w:r>
        <w:t xml:space="preserve">Tom tunsi Jodien ahdistelevan häntä.</w:t>
      </w:r>
    </w:p>
    <w:p>
      <w:r>
        <w:rPr>
          <w:b/>
        </w:rPr>
        <w:t xml:space="preserve">Esimerkki 2.3436</w:t>
      </w:r>
    </w:p>
    <w:p>
      <w:r>
        <w:t xml:space="preserve">Alku: Rose lähti ruokakaupasta ja otti mukaansa jauhoja ja sokeria. Lopetus: Häntä nolotti niin paljon, että hän ajoi pois ostamatta uusia jauhoja.</w:t>
      </w:r>
    </w:p>
    <w:p>
      <w:r>
        <w:rPr>
          <w:b/>
        </w:rPr>
        <w:t xml:space="preserve">Tulos</w:t>
      </w:r>
    </w:p>
    <w:p>
      <w:r>
        <w:t xml:space="preserve">Rose pudotti vahingossa sokeripussin ja se hajosi lattialle.</w:t>
      </w:r>
    </w:p>
    <w:p>
      <w:r>
        <w:rPr>
          <w:b/>
        </w:rPr>
        <w:t xml:space="preserve">Tulos</w:t>
      </w:r>
    </w:p>
    <w:p>
      <w:r>
        <w:t xml:space="preserve">Rose pudotti ja läikytti jauhot.</w:t>
      </w:r>
    </w:p>
    <w:p>
      <w:r>
        <w:rPr>
          <w:b/>
        </w:rPr>
        <w:t xml:space="preserve">Tulos</w:t>
      </w:r>
    </w:p>
    <w:p>
      <w:r>
        <w:t xml:space="preserve">Rose astui banaaninkuoren päälle ja liukastui. Rose pudotti jauhopussin ja se valui maahan.</w:t>
      </w:r>
    </w:p>
    <w:p>
      <w:r>
        <w:rPr>
          <w:b/>
        </w:rPr>
        <w:t xml:space="preserve">Tulos</w:t>
      </w:r>
    </w:p>
    <w:p>
      <w:r>
        <w:t xml:space="preserve">Rose meni parkkipaikalle ja pudotti jauhonsa.</w:t>
      </w:r>
    </w:p>
    <w:p>
      <w:r>
        <w:rPr>
          <w:b/>
        </w:rPr>
        <w:t xml:space="preserve">Esimerkki 2.3437</w:t>
      </w:r>
    </w:p>
    <w:p>
      <w:r>
        <w:t xml:space="preserve">Alku: Steffi ja Kyle asuivat yhdessä ja rakastivat toisiaan intohimoisesti. Loppu: Vaikka Kyle oli katuvainen, Steffi muutti pois eikä koskaan palannut.</w:t>
      </w:r>
    </w:p>
    <w:p>
      <w:r>
        <w:rPr>
          <w:b/>
        </w:rPr>
        <w:t xml:space="preserve">Tulos</w:t>
      </w:r>
    </w:p>
    <w:p>
      <w:r>
        <w:t xml:space="preserve">Kyle petti Steffiä.</w:t>
      </w:r>
    </w:p>
    <w:p>
      <w:r>
        <w:rPr>
          <w:b/>
        </w:rPr>
        <w:t xml:space="preserve">Tulos</w:t>
      </w:r>
    </w:p>
    <w:p>
      <w:r>
        <w:t xml:space="preserve">Kyle oli uskoton, ja Steffi sai hänet kiinni suhteesta.</w:t>
      </w:r>
    </w:p>
    <w:p>
      <w:r>
        <w:rPr>
          <w:b/>
        </w:rPr>
        <w:t xml:space="preserve">Tulos</w:t>
      </w:r>
    </w:p>
    <w:p>
      <w:r>
        <w:t xml:space="preserve">Kyle joutui eräänä päivänä kiusaukseen ja petti.</w:t>
      </w:r>
    </w:p>
    <w:p>
      <w:r>
        <w:rPr>
          <w:b/>
        </w:rPr>
        <w:t xml:space="preserve">Tulos</w:t>
      </w:r>
    </w:p>
    <w:p>
      <w:r>
        <w:t xml:space="preserve">Steffi ja Kyle tappelivat rajusti.</w:t>
      </w:r>
    </w:p>
    <w:p>
      <w:r>
        <w:rPr>
          <w:b/>
        </w:rPr>
        <w:t xml:space="preserve">Esimerkki 2.3438</w:t>
      </w:r>
    </w:p>
    <w:p>
      <w:r>
        <w:t xml:space="preserve">Alku: Lipunmyyjä antoi meidän istua vuoristoradassa. Loppu: Hän kuitenkin jatkoi villiintymistään, vaikka oli kunnossa kyydin jälkeen.</w:t>
      </w:r>
    </w:p>
    <w:p>
      <w:r>
        <w:rPr>
          <w:b/>
        </w:rPr>
        <w:t xml:space="preserve">Tulos</w:t>
      </w:r>
    </w:p>
    <w:p>
      <w:r>
        <w:t xml:space="preserve">Ystäväni pelästyi ja sairastui kyydissä.</w:t>
      </w:r>
    </w:p>
    <w:p>
      <w:r>
        <w:rPr>
          <w:b/>
        </w:rPr>
        <w:t xml:space="preserve">Tulos</w:t>
      </w:r>
    </w:p>
    <w:p>
      <w:r>
        <w:t xml:space="preserve">Ystäväni ei ollut kovin innokas, ja häntä kiusattiin.</w:t>
      </w:r>
    </w:p>
    <w:p>
      <w:r>
        <w:rPr>
          <w:b/>
        </w:rPr>
        <w:t xml:space="preserve">Tulos</w:t>
      </w:r>
    </w:p>
    <w:p>
      <w:r>
        <w:t xml:space="preserve">Nuorin lapsemme oli innoissaan kyydistä, mutta välillä hän pelkäsi.</w:t>
      </w:r>
    </w:p>
    <w:p>
      <w:r>
        <w:rPr>
          <w:b/>
        </w:rPr>
        <w:t xml:space="preserve">Tulos</w:t>
      </w:r>
    </w:p>
    <w:p>
      <w:r>
        <w:t xml:space="preserve">Lipunmyyjä lähti kyytiin kanssamme.</w:t>
      </w:r>
    </w:p>
    <w:p>
      <w:r>
        <w:rPr>
          <w:b/>
        </w:rPr>
        <w:t xml:space="preserve">Tulos</w:t>
      </w:r>
    </w:p>
    <w:p>
      <w:r>
        <w:t xml:space="preserve">Myyjä joutui keskeyttämään kyydin, koska ystäväni muuttui levottomaksi ja pelokkaaksi.</w:t>
      </w:r>
    </w:p>
    <w:p>
      <w:r>
        <w:rPr>
          <w:b/>
        </w:rPr>
        <w:t xml:space="preserve">Esimerkki 2.3439</w:t>
      </w:r>
    </w:p>
    <w:p>
      <w:r>
        <w:t xml:space="preserve">Alku: Kelsey oli kuullut meteorisateesta sinä yönä. Loppu: Valitettavasti hän näki sen huonosti valosaasteen vuoksi.</w:t>
      </w:r>
    </w:p>
    <w:p>
      <w:r>
        <w:rPr>
          <w:b/>
        </w:rPr>
        <w:t xml:space="preserve">Tulos</w:t>
      </w:r>
    </w:p>
    <w:p>
      <w:r>
        <w:t xml:space="preserve">Kelsey päätti nähdä meteoriparvekkeen sinä yönä.</w:t>
      </w:r>
    </w:p>
    <w:p>
      <w:r>
        <w:rPr>
          <w:b/>
        </w:rPr>
        <w:t xml:space="preserve">Tulos</w:t>
      </w:r>
    </w:p>
    <w:p>
      <w:r>
        <w:t xml:space="preserve">Kelsey katsoi ulos ikkunasta.</w:t>
      </w:r>
    </w:p>
    <w:p>
      <w:r>
        <w:rPr>
          <w:b/>
        </w:rPr>
        <w:t xml:space="preserve">Tulos</w:t>
      </w:r>
    </w:p>
    <w:p>
      <w:r>
        <w:t xml:space="preserve">Kelsey valvoi myöhään yrittäessään katsoa sitä.</w:t>
      </w:r>
    </w:p>
    <w:p>
      <w:r>
        <w:rPr>
          <w:b/>
        </w:rPr>
        <w:t xml:space="preserve">Tulos</w:t>
      </w:r>
    </w:p>
    <w:p>
      <w:r>
        <w:t xml:space="preserve">Kelsey meni katolleen katsomaan meteorisadetta.</w:t>
      </w:r>
    </w:p>
    <w:p>
      <w:r>
        <w:rPr>
          <w:b/>
        </w:rPr>
        <w:t xml:space="preserve">Tulos</w:t>
      </w:r>
    </w:p>
    <w:p>
      <w:r>
        <w:t xml:space="preserve">Hän meni ulos katsomaan sitä.</w:t>
      </w:r>
    </w:p>
    <w:p>
      <w:r>
        <w:rPr>
          <w:b/>
        </w:rPr>
        <w:t xml:space="preserve">Esimerkki 2.3440</w:t>
      </w:r>
    </w:p>
    <w:p>
      <w:r>
        <w:t xml:space="preserve">Alku: Tom oli myöhässä lääkärin vastaanotoltaan. Loppu: Tom joutui maksamaan 50 dollarin sakon, koska myöhästyi tapaamisesta.</w:t>
      </w:r>
    </w:p>
    <w:p>
      <w:r>
        <w:rPr>
          <w:b/>
        </w:rPr>
        <w:t xml:space="preserve">Tulos</w:t>
      </w:r>
    </w:p>
    <w:p>
      <w:r>
        <w:t xml:space="preserve">Tom ei soittanut ilmoittaakseen asiasta lääkärin vastaanotolle.</w:t>
      </w:r>
    </w:p>
    <w:p>
      <w:r>
        <w:rPr>
          <w:b/>
        </w:rPr>
        <w:t xml:space="preserve">Tulos</w:t>
      </w:r>
    </w:p>
    <w:p>
      <w:r>
        <w:t xml:space="preserve">Tom jäi ruuhkaan ja myöhästyi tunnin.</w:t>
      </w:r>
    </w:p>
    <w:p>
      <w:r>
        <w:rPr>
          <w:b/>
        </w:rPr>
        <w:t xml:space="preserve">Tulos</w:t>
      </w:r>
    </w:p>
    <w:p>
      <w:r>
        <w:t xml:space="preserve">Kun Tom lähti kotoa, hänen autossaan oli rengas puhki.</w:t>
      </w:r>
    </w:p>
    <w:p>
      <w:r>
        <w:rPr>
          <w:b/>
        </w:rPr>
        <w:t xml:space="preserve">Tulos</w:t>
      </w:r>
    </w:p>
    <w:p>
      <w:r>
        <w:t xml:space="preserve">hän ehti sinne 15 minuuttia tapaamisensa jälkeen.</w:t>
      </w:r>
    </w:p>
    <w:p>
      <w:r>
        <w:rPr>
          <w:b/>
        </w:rPr>
        <w:t xml:space="preserve">Esimerkki 2.3441</w:t>
      </w:r>
    </w:p>
    <w:p>
      <w:r>
        <w:t xml:space="preserve">Alku: Tinan suuri päivä oli koittanut yhdeksän kuukauden odottelun jälkeen. Loppu: Tina sai kaksoset!</w:t>
      </w:r>
    </w:p>
    <w:p>
      <w:r>
        <w:rPr>
          <w:b/>
        </w:rPr>
        <w:t xml:space="preserve">Tulos</w:t>
      </w:r>
    </w:p>
    <w:p>
      <w:r>
        <w:t xml:space="preserve">Tina meni lääkäriin saadakseen selville, mitä hänellä oli.</w:t>
      </w:r>
    </w:p>
    <w:p>
      <w:r>
        <w:rPr>
          <w:b/>
        </w:rPr>
        <w:t xml:space="preserve">Tulos</w:t>
      </w:r>
    </w:p>
    <w:p>
      <w:r>
        <w:t xml:space="preserve">Tina huomasi, että vauvoja oli kaksi.</w:t>
      </w:r>
    </w:p>
    <w:p>
      <w:r>
        <w:rPr>
          <w:b/>
        </w:rPr>
        <w:t xml:space="preserve">Tulos</w:t>
      </w:r>
    </w:p>
    <w:p>
      <w:r>
        <w:t xml:space="preserve">Tina oli raskaana ja synnytti.</w:t>
      </w:r>
    </w:p>
    <w:p>
      <w:r>
        <w:rPr>
          <w:b/>
        </w:rPr>
        <w:t xml:space="preserve">Tulos</w:t>
      </w:r>
    </w:p>
    <w:p>
      <w:r>
        <w:t xml:space="preserve">Tina synnytti vihdoin lapsensa.</w:t>
      </w:r>
    </w:p>
    <w:p>
      <w:r>
        <w:rPr>
          <w:b/>
        </w:rPr>
        <w:t xml:space="preserve">Esimerkki 2.3442</w:t>
      </w:r>
    </w:p>
    <w:p>
      <w:r>
        <w:t xml:space="preserve">Alku: Neil halusi pelata jääkiekkoa. Loppu: Neil pelasi kilpailussa.</w:t>
      </w:r>
    </w:p>
    <w:p>
      <w:r>
        <w:rPr>
          <w:b/>
        </w:rPr>
        <w:t xml:space="preserve">Tulos</w:t>
      </w:r>
    </w:p>
    <w:p>
      <w:r>
        <w:t xml:space="preserve">Hän opiskeli sääntöjä ja menetelmiä yötä päivää.</w:t>
      </w:r>
    </w:p>
    <w:p>
      <w:r>
        <w:rPr>
          <w:b/>
        </w:rPr>
        <w:t xml:space="preserve">Tulos</w:t>
      </w:r>
    </w:p>
    <w:p>
      <w:r>
        <w:t xml:space="preserve">Neil ilmoittautui jääkiekkokilpailuun.</w:t>
      </w:r>
    </w:p>
    <w:p>
      <w:r>
        <w:rPr>
          <w:b/>
        </w:rPr>
        <w:t xml:space="preserve">Tulos</w:t>
      </w:r>
    </w:p>
    <w:p>
      <w:r>
        <w:t xml:space="preserve">Neil kokeili ja pääsi jääkiekkojoukkueeseen.</w:t>
      </w:r>
    </w:p>
    <w:p>
      <w:r>
        <w:rPr>
          <w:b/>
        </w:rPr>
        <w:t xml:space="preserve">Tulos</w:t>
      </w:r>
    </w:p>
    <w:p>
      <w:r>
        <w:t xml:space="preserve">Koululla oli jääkiekkojoukkue.</w:t>
      </w:r>
    </w:p>
    <w:p>
      <w:r>
        <w:rPr>
          <w:b/>
        </w:rPr>
        <w:t xml:space="preserve">Esimerkki 2.3443</w:t>
      </w:r>
    </w:p>
    <w:p>
      <w:r>
        <w:t xml:space="preserve">Alku: Anthony oli eräänä päivänä tunnilla ja hänen oli todella pakko piereskellä. Loppu: Anthonyn epäonneksi hänen suunnitelmansa ei toiminut, ja Anthony haistoi sen.</w:t>
      </w:r>
    </w:p>
    <w:p>
      <w:r>
        <w:rPr>
          <w:b/>
        </w:rPr>
        <w:t xml:space="preserve">Tulos</w:t>
      </w:r>
    </w:p>
    <w:p>
      <w:r>
        <w:t xml:space="preserve">Anthony pieraisi hiljaa, jotta opettaja ei huomaisi.</w:t>
      </w:r>
    </w:p>
    <w:p>
      <w:r>
        <w:rPr>
          <w:b/>
        </w:rPr>
        <w:t xml:space="preserve">Tulos</w:t>
      </w:r>
    </w:p>
    <w:p>
      <w:r>
        <w:t xml:space="preserve">Anthony yritti piereskellä hiljaa.</w:t>
      </w:r>
    </w:p>
    <w:p>
      <w:r>
        <w:rPr>
          <w:b/>
        </w:rPr>
        <w:t xml:space="preserve">Tulos</w:t>
      </w:r>
    </w:p>
    <w:p>
      <w:r>
        <w:t xml:space="preserve">Anthony yritti pidättää sitä, mutta vähän tihkui ulos.</w:t>
      </w:r>
    </w:p>
    <w:p>
      <w:r>
        <w:rPr>
          <w:b/>
        </w:rPr>
        <w:t xml:space="preserve">Tulos</w:t>
      </w:r>
    </w:p>
    <w:p>
      <w:r>
        <w:t xml:space="preserve">Anthony yritti ohittaa sen tyttöystävänsä huomaamatta.</w:t>
      </w:r>
    </w:p>
    <w:p>
      <w:r>
        <w:rPr>
          <w:b/>
        </w:rPr>
        <w:t xml:space="preserve">Esimerkki 2.3444</w:t>
      </w:r>
    </w:p>
    <w:p>
      <w:r>
        <w:t xml:space="preserve">Alku: Turpinin perhe oli innoissaan, kun heidän nuorempi tyttärensä täytti 16 vuotta. Loppu: Tyttö esitteli kuorma-autoa ja tuli yhtäkkiä suosituksi.</w:t>
      </w:r>
    </w:p>
    <w:p>
      <w:r>
        <w:rPr>
          <w:b/>
        </w:rPr>
        <w:t xml:space="preserve">Tulos</w:t>
      </w:r>
    </w:p>
    <w:p>
      <w:r>
        <w:t xml:space="preserve">Hän näyttää enkeliltä.</w:t>
      </w:r>
    </w:p>
    <w:p>
      <w:r>
        <w:rPr>
          <w:b/>
        </w:rPr>
        <w:t xml:space="preserve">Tulos</w:t>
      </w:r>
    </w:p>
    <w:p>
      <w:r>
        <w:t xml:space="preserve">Turpinin tytär sai syntymäpäivälahjaksi kuorma-auton.</w:t>
      </w:r>
    </w:p>
    <w:p>
      <w:r>
        <w:rPr>
          <w:b/>
        </w:rPr>
        <w:t xml:space="preserve">Tulos</w:t>
      </w:r>
    </w:p>
    <w:p>
      <w:r>
        <w:t xml:space="preserve">Turpinit ostivat tyttärelleen uuden kuorma-auton.</w:t>
      </w:r>
    </w:p>
    <w:p>
      <w:r>
        <w:rPr>
          <w:b/>
        </w:rPr>
        <w:t xml:space="preserve">Tulos</w:t>
      </w:r>
    </w:p>
    <w:p>
      <w:r>
        <w:t xml:space="preserve">Tytär sai syntymäpäivälahjaksi kuorma-auton.</w:t>
      </w:r>
    </w:p>
    <w:p>
      <w:r>
        <w:rPr>
          <w:b/>
        </w:rPr>
        <w:t xml:space="preserve">Esimerkki 2.3445</w:t>
      </w:r>
    </w:p>
    <w:p>
      <w:r>
        <w:t xml:space="preserve">Alku: Muutimme asunnostamme vuonna 2013. Loppu: Meillä oli vaikeuksia nostaa niitä muuttopäivänä, mutta onnistuimme siinä.</w:t>
      </w:r>
    </w:p>
    <w:p>
      <w:r>
        <w:rPr>
          <w:b/>
        </w:rPr>
        <w:t xml:space="preserve">Tulos</w:t>
      </w:r>
    </w:p>
    <w:p>
      <w:r>
        <w:t xml:space="preserve">Unohdimme suunnitella, miten saamme akvaarion ulos talosta.</w:t>
      </w:r>
    </w:p>
    <w:p>
      <w:r>
        <w:rPr>
          <w:b/>
        </w:rPr>
        <w:t xml:space="preserve">Tulos</w:t>
      </w:r>
    </w:p>
    <w:p>
      <w:r>
        <w:t xml:space="preserve">Täytimme muuttoauton kaikilla huonekaluillamme.</w:t>
      </w:r>
    </w:p>
    <w:p>
      <w:r>
        <w:rPr>
          <w:b/>
        </w:rPr>
        <w:t xml:space="preserve">Tulos</w:t>
      </w:r>
    </w:p>
    <w:p>
      <w:r>
        <w:t xml:space="preserve">Meillä oli paljon huonekaluja siirrettävänä, mukaan lukien joitakin raskaita huonekaluja.</w:t>
      </w:r>
    </w:p>
    <w:p>
      <w:r>
        <w:rPr>
          <w:b/>
        </w:rPr>
        <w:t xml:space="preserve">Tulos</w:t>
      </w:r>
    </w:p>
    <w:p>
      <w:r>
        <w:t xml:space="preserve">Pakkasimme paljon painavia laatikoita.</w:t>
      </w:r>
    </w:p>
    <w:p>
      <w:r>
        <w:rPr>
          <w:b/>
        </w:rPr>
        <w:t xml:space="preserve">Esimerkki 2.3446</w:t>
      </w:r>
    </w:p>
    <w:p>
      <w:r>
        <w:t xml:space="preserve">Alku: Alex heräsi kirkkaaseen auringonvaloon. Loppu: Hän nukahti takaisin.</w:t>
      </w:r>
    </w:p>
    <w:p>
      <w:r>
        <w:rPr>
          <w:b/>
        </w:rPr>
        <w:t xml:space="preserve">Tulos</w:t>
      </w:r>
    </w:p>
    <w:p>
      <w:r>
        <w:t xml:space="preserve">Alex tajusi, että oli lauantai.</w:t>
      </w:r>
    </w:p>
    <w:p>
      <w:r>
        <w:rPr>
          <w:b/>
        </w:rPr>
        <w:t xml:space="preserve">Tulos</w:t>
      </w:r>
    </w:p>
    <w:p>
      <w:r>
        <w:t xml:space="preserve">Alex oli lomalla eikä hänellä ollut koulua.</w:t>
      </w:r>
    </w:p>
    <w:p>
      <w:r>
        <w:rPr>
          <w:b/>
        </w:rPr>
        <w:t xml:space="preserve">Tulos</w:t>
      </w:r>
    </w:p>
    <w:p>
      <w:r>
        <w:t xml:space="preserve">Alex haukotteli ja heitti peiton päänsä päälle.</w:t>
      </w:r>
    </w:p>
    <w:p>
      <w:r>
        <w:rPr>
          <w:b/>
        </w:rPr>
        <w:t xml:space="preserve">Tulos</w:t>
      </w:r>
    </w:p>
    <w:p>
      <w:r>
        <w:t xml:space="preserve">Hän hätääntyi hetken, koska luuli, ettei hälytys ollut soinut. Sitten hän muisti, että oli lauantai.</w:t>
      </w:r>
    </w:p>
    <w:p>
      <w:r>
        <w:rPr>
          <w:b/>
        </w:rPr>
        <w:t xml:space="preserve">Esimerkki 2.3447</w:t>
      </w:r>
    </w:p>
    <w:p>
      <w:r>
        <w:t xml:space="preserve">Alku: John maiskutteli huuliaan juodessaan loppuun pienen tynnyrin konjakkia. Lopetus: John oli surullinen huomatessaan tynnyrin olevan tyhjä.</w:t>
      </w:r>
    </w:p>
    <w:p>
      <w:r>
        <w:rPr>
          <w:b/>
        </w:rPr>
        <w:t xml:space="preserve">Tulos</w:t>
      </w:r>
    </w:p>
    <w:p>
      <w:r>
        <w:t xml:space="preserve">John katsoi pullon läpi nähdäkseen, oliko sitä jäljellä.</w:t>
      </w:r>
    </w:p>
    <w:p>
      <w:r>
        <w:rPr>
          <w:b/>
        </w:rPr>
        <w:t xml:space="preserve">Tulos</w:t>
      </w:r>
    </w:p>
    <w:p>
      <w:r>
        <w:t xml:space="preserve">John ei pystynyt sammuttamaan konjakin janoa.</w:t>
      </w:r>
    </w:p>
    <w:p>
      <w:r>
        <w:rPr>
          <w:b/>
        </w:rPr>
        <w:t xml:space="preserve">Tulos</w:t>
      </w:r>
    </w:p>
    <w:p>
      <w:r>
        <w:t xml:space="preserve">John nautti konjakin mausta.</w:t>
      </w:r>
    </w:p>
    <w:p>
      <w:r>
        <w:rPr>
          <w:b/>
        </w:rPr>
        <w:t xml:space="preserve">Esimerkki 2.3448</w:t>
      </w:r>
    </w:p>
    <w:p>
      <w:r>
        <w:t xml:space="preserve">Alku: Gina oli ollut haastattelussa pankissa lähellä kotiaan. Loppu: Ginan ei tarvinnut muuta kuin odottaa, että johtaja soittaa ja tarjoaa hänelle työpaikkaa.</w:t>
      </w:r>
    </w:p>
    <w:p>
      <w:r>
        <w:rPr>
          <w:b/>
        </w:rPr>
        <w:t xml:space="preserve">Tulos</w:t>
      </w:r>
    </w:p>
    <w:p>
      <w:r>
        <w:t xml:space="preserve">Ginan mielestä haastattelu sujui hyvin.</w:t>
      </w:r>
    </w:p>
    <w:p>
      <w:r>
        <w:rPr>
          <w:b/>
        </w:rPr>
        <w:t xml:space="preserve">Tulos</w:t>
      </w:r>
    </w:p>
    <w:p>
      <w:r>
        <w:t xml:space="preserve">Gina jätti työhakemuksen pankkiin.</w:t>
      </w:r>
    </w:p>
    <w:p>
      <w:r>
        <w:rPr>
          <w:b/>
        </w:rPr>
        <w:t xml:space="preserve">Tulos</w:t>
      </w:r>
    </w:p>
    <w:p>
      <w:r>
        <w:t xml:space="preserve">Haastattelu sujui erittäin hyvin.</w:t>
      </w:r>
    </w:p>
    <w:p>
      <w:r>
        <w:rPr>
          <w:b/>
        </w:rPr>
        <w:t xml:space="preserve">Tulos</w:t>
      </w:r>
    </w:p>
    <w:p>
      <w:r>
        <w:t xml:space="preserve">Haastattelu sujui hyvin.</w:t>
      </w:r>
    </w:p>
    <w:p>
      <w:r>
        <w:rPr>
          <w:b/>
        </w:rPr>
        <w:t xml:space="preserve">Esimerkki 2.3449</w:t>
      </w:r>
    </w:p>
    <w:p>
      <w:r>
        <w:t xml:space="preserve">Alku: Sam oli aina hiljainen ja varautunut. Loppu: Sam ja Sara ovat iloisia, että he tapasivat toisensa.</w:t>
      </w:r>
    </w:p>
    <w:p>
      <w:r>
        <w:rPr>
          <w:b/>
        </w:rPr>
        <w:t xml:space="preserve">Tulos</w:t>
      </w:r>
    </w:p>
    <w:p>
      <w:r>
        <w:t xml:space="preserve">Sam tapasi ystävän nimeltä Sara.</w:t>
      </w:r>
    </w:p>
    <w:p>
      <w:r>
        <w:rPr>
          <w:b/>
        </w:rPr>
        <w:t xml:space="preserve">Tulos</w:t>
      </w:r>
    </w:p>
    <w:p>
      <w:r>
        <w:t xml:space="preserve">Sara oli myös hiljaa, mutta lähetti ensin tekstiviestin Samille.</w:t>
      </w:r>
    </w:p>
    <w:p>
      <w:r>
        <w:rPr>
          <w:b/>
        </w:rPr>
        <w:t xml:space="preserve">Tulos</w:t>
      </w:r>
    </w:p>
    <w:p>
      <w:r>
        <w:t xml:space="preserve">Sara oli myös hiljainen, he pitivät puhumisesta.</w:t>
      </w:r>
    </w:p>
    <w:p>
      <w:r>
        <w:rPr>
          <w:b/>
        </w:rPr>
        <w:t xml:space="preserve">Tulos</w:t>
      </w:r>
    </w:p>
    <w:p>
      <w:r>
        <w:t xml:space="preserve">Sarah oli myös hiljainen ja varautunut, kunnes hän Sam.</w:t>
      </w:r>
    </w:p>
    <w:p>
      <w:r>
        <w:rPr>
          <w:b/>
        </w:rPr>
        <w:t xml:space="preserve">Esimerkki 2.3450</w:t>
      </w:r>
    </w:p>
    <w:p>
      <w:r>
        <w:t xml:space="preserve">Alku: Horace rakastaa grillin käyttöä ja toivoo, että hänellä olisi enemmän mahdollisuuksia käyttää sitä. Loppu: Horace päättää, ettei hän tarvitse erityistä tilaisuutta grillaamiseen.</w:t>
      </w:r>
    </w:p>
    <w:p>
      <w:r>
        <w:rPr>
          <w:b/>
        </w:rPr>
        <w:t xml:space="preserve">Tulos</w:t>
      </w:r>
    </w:p>
    <w:p>
      <w:r>
        <w:t xml:space="preserve">Horace grillasi itselleen pihvin.</w:t>
      </w:r>
    </w:p>
    <w:p>
      <w:r>
        <w:rPr>
          <w:b/>
        </w:rPr>
        <w:t xml:space="preserve">Tulos</w:t>
      </w:r>
    </w:p>
    <w:p>
      <w:r>
        <w:t xml:space="preserve">Horace halusi käyttää sitä tänään.</w:t>
      </w:r>
    </w:p>
    <w:p>
      <w:r>
        <w:rPr>
          <w:b/>
        </w:rPr>
        <w:t xml:space="preserve">Tulos</w:t>
      </w:r>
    </w:p>
    <w:p>
      <w:r>
        <w:t xml:space="preserve">Horace tajusi, että hänen grillinsä ei ollut hyvä.</w:t>
      </w:r>
    </w:p>
    <w:p>
      <w:r>
        <w:rPr>
          <w:b/>
        </w:rPr>
        <w:t xml:space="preserve">Tulos</w:t>
      </w:r>
    </w:p>
    <w:p>
      <w:r>
        <w:t xml:space="preserve">Horace käytti grilliä vain erityistilaisuuksissa.</w:t>
      </w:r>
    </w:p>
    <w:p>
      <w:r>
        <w:rPr>
          <w:b/>
        </w:rPr>
        <w:t xml:space="preserve">Esimerkki 2.3451</w:t>
      </w:r>
    </w:p>
    <w:p>
      <w:r>
        <w:t xml:space="preserve">Alku: Lisa valmisti päivällistä perheelleen. Loppu: Onneksi pizza on perheen lempiruokaa.</w:t>
      </w:r>
    </w:p>
    <w:p>
      <w:r>
        <w:rPr>
          <w:b/>
        </w:rPr>
        <w:t xml:space="preserve">Tulos</w:t>
      </w:r>
    </w:p>
    <w:p>
      <w:r>
        <w:t xml:space="preserve">Lisa poltti illallisen ja joutui tilaamaan pizzaa.</w:t>
      </w:r>
    </w:p>
    <w:p>
      <w:r>
        <w:rPr>
          <w:b/>
        </w:rPr>
        <w:t xml:space="preserve">Tulos</w:t>
      </w:r>
    </w:p>
    <w:p>
      <w:r>
        <w:t xml:space="preserve">Lisa poltti ruoan, joten he tilasivat pizzaa.</w:t>
      </w:r>
    </w:p>
    <w:p>
      <w:r>
        <w:rPr>
          <w:b/>
        </w:rPr>
        <w:t xml:space="preserve">Tulos</w:t>
      </w:r>
    </w:p>
    <w:p>
      <w:r>
        <w:t xml:space="preserve">Lisa löysi juuri uuden pizzareseptin.</w:t>
      </w:r>
    </w:p>
    <w:p>
      <w:r>
        <w:rPr>
          <w:b/>
        </w:rPr>
        <w:t xml:space="preserve">Tulos</w:t>
      </w:r>
    </w:p>
    <w:p>
      <w:r>
        <w:t xml:space="preserve">Lisan ruoanlaitto ei sujunut hyvin.</w:t>
      </w:r>
    </w:p>
    <w:p>
      <w:r>
        <w:rPr>
          <w:b/>
        </w:rPr>
        <w:t xml:space="preserve">Esimerkki 2.3452</w:t>
      </w:r>
    </w:p>
    <w:p>
      <w:r>
        <w:t xml:space="preserve">Alku: Ted päätti työskennellä kotoa käsin. Loppu: Nyt Ted ei saa enää työskennellä kotoa käsin.</w:t>
      </w:r>
    </w:p>
    <w:p>
      <w:r>
        <w:rPr>
          <w:b/>
        </w:rPr>
        <w:t xml:space="preserve">Tulos</w:t>
      </w:r>
    </w:p>
    <w:p>
      <w:r>
        <w:t xml:space="preserve">Ted nukkui koko päivän sohvalla.</w:t>
      </w:r>
    </w:p>
    <w:p>
      <w:r>
        <w:rPr>
          <w:b/>
        </w:rPr>
        <w:t xml:space="preserve">Tulos</w:t>
      </w:r>
    </w:p>
    <w:p>
      <w:r>
        <w:t xml:space="preserve">Ted alkoi tehdä kauheaa työtä.</w:t>
      </w:r>
    </w:p>
    <w:p>
      <w:r>
        <w:rPr>
          <w:b/>
        </w:rPr>
        <w:t xml:space="preserve">Tulos</w:t>
      </w:r>
    </w:p>
    <w:p>
      <w:r>
        <w:t xml:space="preserve">Ted oli työkyvyttömyyseläkkeellä ja ansaitsi liikaa rahaa.</w:t>
      </w:r>
    </w:p>
    <w:p>
      <w:r>
        <w:rPr>
          <w:b/>
        </w:rPr>
        <w:t xml:space="preserve">Tulos</w:t>
      </w:r>
    </w:p>
    <w:p>
      <w:r>
        <w:t xml:space="preserve">Tedin pomo piti häntä tuottamattomana, kun hän työskenteli kotona eikä vastannut tarpeeksi sähköposteihinsa.</w:t>
      </w:r>
    </w:p>
    <w:p>
      <w:r>
        <w:rPr>
          <w:b/>
        </w:rPr>
        <w:t xml:space="preserve">Esimerkki 2.3453</w:t>
      </w:r>
    </w:p>
    <w:p>
      <w:r>
        <w:t xml:space="preserve">Alku: Max pelkäsi torakoita. Loppu: Max melkein itki.</w:t>
      </w:r>
    </w:p>
    <w:p>
      <w:r>
        <w:rPr>
          <w:b/>
        </w:rPr>
        <w:t xml:space="preserve">Tulos</w:t>
      </w:r>
    </w:p>
    <w:p>
      <w:r>
        <w:t xml:space="preserve">Max näki suuren torakan ryömivän edessään.</w:t>
      </w:r>
    </w:p>
    <w:p>
      <w:r>
        <w:rPr>
          <w:b/>
        </w:rPr>
        <w:t xml:space="preserve">Tulos</w:t>
      </w:r>
    </w:p>
    <w:p>
      <w:r>
        <w:t xml:space="preserve">Yöllä hän heräsi siihen, että torakka ryömi hänen kasvoillaan.</w:t>
      </w:r>
    </w:p>
    <w:p>
      <w:r>
        <w:rPr>
          <w:b/>
        </w:rPr>
        <w:t xml:space="preserve">Tulos</w:t>
      </w:r>
    </w:p>
    <w:p>
      <w:r>
        <w:t xml:space="preserve">Max löysi torakan ryömimässä käsivarttaan pitkin.</w:t>
      </w:r>
    </w:p>
    <w:p>
      <w:r>
        <w:rPr>
          <w:b/>
        </w:rPr>
        <w:t xml:space="preserve">Tulos</w:t>
      </w:r>
    </w:p>
    <w:p>
      <w:r>
        <w:t xml:space="preserve">Max näki torakoiden lähestyvän häntä.</w:t>
      </w:r>
    </w:p>
    <w:p>
      <w:r>
        <w:rPr>
          <w:b/>
        </w:rPr>
        <w:t xml:space="preserve">Esimerkki 2.3454</w:t>
      </w:r>
    </w:p>
    <w:p>
      <w:r>
        <w:t xml:space="preserve">Alku: Ava alkoi huomata ryppyjä silmiensä kohdalla. Loppu: Hän oli iloinen nähdessään, että hänen ryppyensä olivat poissa.</w:t>
      </w:r>
    </w:p>
    <w:p>
      <w:r>
        <w:rPr>
          <w:b/>
        </w:rPr>
        <w:t xml:space="preserve">Tulos</w:t>
      </w:r>
    </w:p>
    <w:p>
      <w:r>
        <w:t xml:space="preserve">Ava osti anti-aging-voidetta.</w:t>
      </w:r>
    </w:p>
    <w:p>
      <w:r>
        <w:rPr>
          <w:b/>
        </w:rPr>
        <w:t xml:space="preserve">Tulos</w:t>
      </w:r>
    </w:p>
    <w:p>
      <w:r>
        <w:t xml:space="preserve">Ava osti uuden voiteen ryppyihinsa.</w:t>
      </w:r>
    </w:p>
    <w:p>
      <w:r>
        <w:rPr>
          <w:b/>
        </w:rPr>
        <w:t xml:space="preserve">Tulos</w:t>
      </w:r>
    </w:p>
    <w:p>
      <w:r>
        <w:t xml:space="preserve">Hän levitti niihin voidetta.</w:t>
      </w:r>
    </w:p>
    <w:p>
      <w:r>
        <w:rPr>
          <w:b/>
        </w:rPr>
        <w:t xml:space="preserve">Tulos</w:t>
      </w:r>
    </w:p>
    <w:p>
      <w:r>
        <w:t xml:space="preserve">Ava hieroi ikääntymisenestovoidetta silmiinsä.</w:t>
      </w:r>
    </w:p>
    <w:p>
      <w:r>
        <w:rPr>
          <w:b/>
        </w:rPr>
        <w:t xml:space="preserve">Tulos</w:t>
      </w:r>
    </w:p>
    <w:p>
      <w:r>
        <w:t xml:space="preserve">Hän käytti äitinsä suosittelemaa ryppyseerumia.</w:t>
      </w:r>
    </w:p>
    <w:p>
      <w:r>
        <w:rPr>
          <w:b/>
        </w:rPr>
        <w:t xml:space="preserve">Esimerkki 2.3455</w:t>
      </w:r>
    </w:p>
    <w:p>
      <w:r>
        <w:t xml:space="preserve">Alku: Eli oli innokas koomikko. Loppu: Hänen siskonsa huokaili ja käveli pois.</w:t>
      </w:r>
    </w:p>
    <w:p>
      <w:r>
        <w:rPr>
          <w:b/>
        </w:rPr>
        <w:t xml:space="preserve">Tulos</w:t>
      </w:r>
    </w:p>
    <w:p>
      <w:r>
        <w:t xml:space="preserve">Eli päätti näyttää komediaansa siskolleen.</w:t>
      </w:r>
    </w:p>
    <w:p>
      <w:r>
        <w:rPr>
          <w:b/>
        </w:rPr>
        <w:t xml:space="preserve">Tulos</w:t>
      </w:r>
    </w:p>
    <w:p>
      <w:r>
        <w:t xml:space="preserve">Eli testasi muutamia vitsejä siskolleen.</w:t>
      </w:r>
    </w:p>
    <w:p>
      <w:r>
        <w:rPr>
          <w:b/>
        </w:rPr>
        <w:t xml:space="preserve">Tulos</w:t>
      </w:r>
    </w:p>
    <w:p>
      <w:r>
        <w:t xml:space="preserve">Eli kokeili muutamaa vitsiä siskolleen.</w:t>
      </w:r>
    </w:p>
    <w:p>
      <w:r>
        <w:rPr>
          <w:b/>
        </w:rPr>
        <w:t xml:space="preserve">Tulos</w:t>
      </w:r>
    </w:p>
    <w:p>
      <w:r>
        <w:t xml:space="preserve">Eli kertoi unensa siskolleen.</w:t>
      </w:r>
    </w:p>
    <w:p>
      <w:r>
        <w:rPr>
          <w:b/>
        </w:rPr>
        <w:t xml:space="preserve">Esimerkki 2.3456</w:t>
      </w:r>
    </w:p>
    <w:p>
      <w:r>
        <w:t xml:space="preserve">Alku: Tänään on Hunterin syntymäpäivä! Loppu: Hunter ei malta odottaa seuraavaa syntymäpäiväänsä!</w:t>
      </w:r>
    </w:p>
    <w:p>
      <w:r>
        <w:rPr>
          <w:b/>
        </w:rPr>
        <w:t xml:space="preserve">Tulos</w:t>
      </w:r>
    </w:p>
    <w:p>
      <w:r>
        <w:t xml:space="preserve">Hunter sai kaikenlaisia lahjoja syntymäpäivälahjaksi.</w:t>
      </w:r>
    </w:p>
    <w:p>
      <w:r>
        <w:rPr>
          <w:b/>
        </w:rPr>
        <w:t xml:space="preserve">Tulos</w:t>
      </w:r>
    </w:p>
    <w:p>
      <w:r>
        <w:t xml:space="preserve">Hunter sai paljon hienoja syntymäpäivälahjoja.</w:t>
      </w:r>
    </w:p>
    <w:p>
      <w:r>
        <w:rPr>
          <w:b/>
        </w:rPr>
        <w:t xml:space="preserve">Tulos</w:t>
      </w:r>
    </w:p>
    <w:p>
      <w:r>
        <w:t xml:space="preserve">Hunterilla oli elämänsä parasta aikaa.</w:t>
      </w:r>
    </w:p>
    <w:p>
      <w:r>
        <w:rPr>
          <w:b/>
        </w:rPr>
        <w:t xml:space="preserve">Tulos</w:t>
      </w:r>
    </w:p>
    <w:p>
      <w:r>
        <w:t xml:space="preserve">Kaikki Hunterin läheiset ystävät saapuivat hänen kotiinsa hänen syntymäpäivänään.</w:t>
      </w:r>
    </w:p>
    <w:p>
      <w:r>
        <w:rPr>
          <w:b/>
        </w:rPr>
        <w:t xml:space="preserve">Tulos</w:t>
      </w:r>
    </w:p>
    <w:p>
      <w:r>
        <w:t xml:space="preserve">tänään hän ajattelee propsing hänen tyttöystävänsä mutta tuli tietää, että hän oli jo kihloihin muutamaa päivää aikaisemmin.</w:t>
      </w:r>
    </w:p>
    <w:p>
      <w:r>
        <w:rPr>
          <w:b/>
        </w:rPr>
        <w:t xml:space="preserve">Esimerkki 2.3457</w:t>
      </w:r>
    </w:p>
    <w:p>
      <w:r>
        <w:t xml:space="preserve">Alku: Fred toi yugioh-kortteja kouluun. Loppu: Opettaja kielsi sen luokalta.</w:t>
      </w:r>
    </w:p>
    <w:p>
      <w:r>
        <w:rPr>
          <w:b/>
        </w:rPr>
        <w:t xml:space="preserve">Tulos</w:t>
      </w:r>
    </w:p>
    <w:p>
      <w:r>
        <w:t xml:space="preserve">Fred alkoi vaihtaa Yugioh-kortteja luokassa.</w:t>
      </w:r>
    </w:p>
    <w:p>
      <w:r>
        <w:rPr>
          <w:b/>
        </w:rPr>
        <w:t xml:space="preserve">Tulos</w:t>
      </w:r>
    </w:p>
    <w:p>
      <w:r>
        <w:t xml:space="preserve">Fred pelasi Yugioh-korttia kavereidensa kanssa luokassa.</w:t>
      </w:r>
    </w:p>
    <w:p>
      <w:r>
        <w:rPr>
          <w:b/>
        </w:rPr>
        <w:t xml:space="preserve">Tulos</w:t>
      </w:r>
    </w:p>
    <w:p>
      <w:r>
        <w:t xml:space="preserve">Fredin kortit aiheuttivat häiriötä tunnilla.</w:t>
      </w:r>
    </w:p>
    <w:p>
      <w:r>
        <w:rPr>
          <w:b/>
        </w:rPr>
        <w:t xml:space="preserve">Esimerkki 2.3458</w:t>
      </w:r>
    </w:p>
    <w:p>
      <w:r>
        <w:t xml:space="preserve">Alku: Timmy juoksi keittiön lattialla. Loppu: Timmy kikatti ja kurtisti ilosta seisoessaan ensimmäistä kertaa.</w:t>
      </w:r>
    </w:p>
    <w:p>
      <w:r>
        <w:rPr>
          <w:b/>
        </w:rPr>
        <w:t xml:space="preserve">Tulos</w:t>
      </w:r>
    </w:p>
    <w:p>
      <w:r>
        <w:t xml:space="preserve">Timmy ryömi hyvin nopeasti käsillään ja polvillaan.</w:t>
      </w:r>
    </w:p>
    <w:p>
      <w:r>
        <w:rPr>
          <w:b/>
        </w:rPr>
        <w:t xml:space="preserve">Tulos</w:t>
      </w:r>
    </w:p>
    <w:p>
      <w:r>
        <w:t xml:space="preserve">Timmy veti itsensä ylös tuolin avulla.</w:t>
      </w:r>
    </w:p>
    <w:p>
      <w:r>
        <w:rPr>
          <w:b/>
        </w:rPr>
        <w:t xml:space="preserve">Tulos</w:t>
      </w:r>
    </w:p>
    <w:p>
      <w:r>
        <w:t xml:space="preserve">Timmy kaatui äitiinsä.</w:t>
      </w:r>
    </w:p>
    <w:p>
      <w:r>
        <w:rPr>
          <w:b/>
        </w:rPr>
        <w:t xml:space="preserve">Tulos</w:t>
      </w:r>
    </w:p>
    <w:p>
      <w:r>
        <w:t xml:space="preserve">Timmy tarttui keittiötuoliin ja veti.</w:t>
      </w:r>
    </w:p>
    <w:p>
      <w:r>
        <w:rPr>
          <w:b/>
        </w:rPr>
        <w:t xml:space="preserve">Esimerkki 2.3459</w:t>
      </w:r>
    </w:p>
    <w:p>
      <w:r>
        <w:t xml:space="preserve">Alku: Cindy sai joululahjaksi lasisen enkelin. Loppu: Cindy ei ole koskaan ollut niin murtunut.</w:t>
      </w:r>
    </w:p>
    <w:p>
      <w:r>
        <w:rPr>
          <w:b/>
        </w:rPr>
        <w:t xml:space="preserve">Tulos</w:t>
      </w:r>
    </w:p>
    <w:p>
      <w:r>
        <w:t xml:space="preserve">Cindi pudotti vahingossa lasisen enkelinsä.</w:t>
      </w:r>
    </w:p>
    <w:p>
      <w:r>
        <w:rPr>
          <w:b/>
        </w:rPr>
        <w:t xml:space="preserve">Tulos</w:t>
      </w:r>
    </w:p>
    <w:p>
      <w:r>
        <w:t xml:space="preserve">Cindy pudotti enkelin, ja se särkyi.</w:t>
      </w:r>
    </w:p>
    <w:p>
      <w:r>
        <w:rPr>
          <w:b/>
        </w:rPr>
        <w:t xml:space="preserve">Tulos</w:t>
      </w:r>
    </w:p>
    <w:p>
      <w:r>
        <w:t xml:space="preserve">Cindyn lasinen enkeli oli rikki.</w:t>
      </w:r>
    </w:p>
    <w:p>
      <w:r>
        <w:rPr>
          <w:b/>
        </w:rPr>
        <w:t xml:space="preserve">Tulos</w:t>
      </w:r>
    </w:p>
    <w:p>
      <w:r>
        <w:t xml:space="preserve">Lasinen enkeli kaatui ja rikkoutui.</w:t>
      </w:r>
    </w:p>
    <w:p>
      <w:r>
        <w:rPr>
          <w:b/>
        </w:rPr>
        <w:t xml:space="preserve">Esimerkki 2.3460</w:t>
      </w:r>
    </w:p>
    <w:p>
      <w:r>
        <w:t xml:space="preserve">Alku: Pelaan baseballia aikuisten liigassa. Loppu: Voitimme pelin ja oli hauskaa.</w:t>
      </w:r>
    </w:p>
    <w:p>
      <w:r>
        <w:rPr>
          <w:b/>
        </w:rPr>
        <w:t xml:space="preserve">Tulos</w:t>
      </w:r>
    </w:p>
    <w:p>
      <w:r>
        <w:t xml:space="preserve">Olin syöttäjä viime kauden viimeisessä pelissämme.</w:t>
      </w:r>
    </w:p>
    <w:p>
      <w:r>
        <w:rPr>
          <w:b/>
        </w:rPr>
        <w:t xml:space="preserve">Tulos</w:t>
      </w:r>
    </w:p>
    <w:p>
      <w:r>
        <w:t xml:space="preserve">Sinä päivänä joukkueemme pelasi paremmin kuin koskaan.</w:t>
      </w:r>
    </w:p>
    <w:p>
      <w:r>
        <w:rPr>
          <w:b/>
        </w:rPr>
        <w:t xml:space="preserve">Tulos</w:t>
      </w:r>
    </w:p>
    <w:p>
      <w:r>
        <w:t xml:space="preserve">Joukkueemme harjoittelee erittäin kovaa.</w:t>
      </w:r>
    </w:p>
    <w:p>
      <w:r>
        <w:rPr>
          <w:b/>
        </w:rPr>
        <w:t xml:space="preserve">Tulos</w:t>
      </w:r>
    </w:p>
    <w:p>
      <w:r>
        <w:t xml:space="preserve">Pelasimme tänään toista paikallista liigaa.</w:t>
      </w:r>
    </w:p>
    <w:p>
      <w:r>
        <w:rPr>
          <w:b/>
        </w:rPr>
        <w:t xml:space="preserve">Esimerkki 2.3461</w:t>
      </w:r>
    </w:p>
    <w:p>
      <w:r>
        <w:t xml:space="preserve">Alku: Lisa tiesi, että hänen äidillään oli salainen kätkö nallekarkkeja. Loppu: Lopulta hän löysi ne äitinsä pöytälaatikosta.</w:t>
      </w:r>
    </w:p>
    <w:p>
      <w:r>
        <w:rPr>
          <w:b/>
        </w:rPr>
        <w:t xml:space="preserve">Tulos</w:t>
      </w:r>
    </w:p>
    <w:p>
      <w:r>
        <w:t xml:space="preserve">Hänen äitinsä siirsi salaisen kätkönsä.</w:t>
      </w:r>
    </w:p>
    <w:p>
      <w:r>
        <w:rPr>
          <w:b/>
        </w:rPr>
        <w:t xml:space="preserve">Tulos</w:t>
      </w:r>
    </w:p>
    <w:p>
      <w:r>
        <w:t xml:space="preserve">Lisa päätti etsiä niitä.</w:t>
      </w:r>
    </w:p>
    <w:p>
      <w:r>
        <w:rPr>
          <w:b/>
        </w:rPr>
        <w:t xml:space="preserve">Tulos</w:t>
      </w:r>
    </w:p>
    <w:p>
      <w:r>
        <w:t xml:space="preserve">Lisa etsi nallekarhuja kaikkialta talosta.</w:t>
      </w:r>
    </w:p>
    <w:p>
      <w:r>
        <w:rPr>
          <w:b/>
        </w:rPr>
        <w:t xml:space="preserve">Tulos</w:t>
      </w:r>
    </w:p>
    <w:p>
      <w:r>
        <w:t xml:space="preserve">Lisa etsi nallekarhuja.</w:t>
      </w:r>
    </w:p>
    <w:p>
      <w:r>
        <w:rPr>
          <w:b/>
        </w:rPr>
        <w:t xml:space="preserve">Tulos</w:t>
      </w:r>
    </w:p>
    <w:p>
      <w:r>
        <w:t xml:space="preserve">Lisalla oli nälkä, ja hän etsi kaikkialta nallekarhuja.</w:t>
      </w:r>
    </w:p>
    <w:p>
      <w:r>
        <w:rPr>
          <w:b/>
        </w:rPr>
        <w:t xml:space="preserve">Esimerkki 2.3462</w:t>
      </w:r>
    </w:p>
    <w:p>
      <w:r>
        <w:t xml:space="preserve">Alku: Lucy oli sängyssään murjottamassa. Loppu: Lucy kieltäytyi, päättänyt mennä nukkumaan nälkäisenä.</w:t>
      </w:r>
    </w:p>
    <w:p>
      <w:r>
        <w:rPr>
          <w:b/>
        </w:rPr>
        <w:t xml:space="preserve">Tulos</w:t>
      </w:r>
    </w:p>
    <w:p>
      <w:r>
        <w:t xml:space="preserve">Lucylta kysyttiin, haluaisiko hän välipalaa.</w:t>
      </w:r>
    </w:p>
    <w:p>
      <w:r>
        <w:rPr>
          <w:b/>
        </w:rPr>
        <w:t xml:space="preserve">Tulos</w:t>
      </w:r>
    </w:p>
    <w:p>
      <w:r>
        <w:t xml:space="preserve">Lucyn äiti kutsui hänet päivälliselle.</w:t>
      </w:r>
    </w:p>
    <w:p>
      <w:r>
        <w:rPr>
          <w:b/>
        </w:rPr>
        <w:t xml:space="preserve">Tulos</w:t>
      </w:r>
    </w:p>
    <w:p>
      <w:r>
        <w:t xml:space="preserve">Lucyn äiti tuli sisään ja kysyi, haluaisiko Lucy illallista.</w:t>
      </w:r>
    </w:p>
    <w:p>
      <w:r>
        <w:rPr>
          <w:b/>
        </w:rPr>
        <w:t xml:space="preserve">Tulos</w:t>
      </w:r>
    </w:p>
    <w:p>
      <w:r>
        <w:t xml:space="preserve">Lucyn äiti käski hänen mennä alakertaan syömään.</w:t>
      </w:r>
    </w:p>
    <w:p>
      <w:r>
        <w:rPr>
          <w:b/>
        </w:rPr>
        <w:t xml:space="preserve">Tulos</w:t>
      </w:r>
    </w:p>
    <w:p>
      <w:r>
        <w:t xml:space="preserve">Lucyn vanhemmat kutsuivat hänet illalliselle.</w:t>
      </w:r>
    </w:p>
    <w:p>
      <w:r>
        <w:rPr>
          <w:b/>
        </w:rPr>
        <w:t xml:space="preserve">Esimerkki 2.3463</w:t>
      </w:r>
    </w:p>
    <w:p>
      <w:r>
        <w:t xml:space="preserve">Alku: John liittyi opiskelijayhdistysliikkeeseen yliopistokampuksellaan. Loppu: Siellä jäsenet saivat Johnin lausumaan lupauksen veljeskunnalle.</w:t>
      </w:r>
    </w:p>
    <w:p>
      <w:r>
        <w:rPr>
          <w:b/>
        </w:rPr>
        <w:t xml:space="preserve">Tulos</w:t>
      </w:r>
    </w:p>
    <w:p>
      <w:r>
        <w:t xml:space="preserve">Oli vihkimispäivä.</w:t>
      </w:r>
    </w:p>
    <w:p>
      <w:r>
        <w:rPr>
          <w:b/>
        </w:rPr>
        <w:t xml:space="preserve">Tulos</w:t>
      </w:r>
    </w:p>
    <w:p>
      <w:r>
        <w:t xml:space="preserve">John osallistui veljeskunnan rituaaliin.</w:t>
      </w:r>
    </w:p>
    <w:p>
      <w:r>
        <w:rPr>
          <w:b/>
        </w:rPr>
        <w:t xml:space="preserve">Tulos</w:t>
      </w:r>
    </w:p>
    <w:p>
      <w:r>
        <w:t xml:space="preserve">John oli hermostunut, mutta innokas kuulumaan joukkoon.</w:t>
      </w:r>
    </w:p>
    <w:p>
      <w:r>
        <w:rPr>
          <w:b/>
        </w:rPr>
        <w:t xml:space="preserve">Tulos</w:t>
      </w:r>
    </w:p>
    <w:p>
      <w:r>
        <w:t xml:space="preserve">Veljeskunnalla oli tervetuliaisseremonia.</w:t>
      </w:r>
    </w:p>
    <w:p>
      <w:r>
        <w:rPr>
          <w:b/>
        </w:rPr>
        <w:t xml:space="preserve">Esimerkki 2.3464</w:t>
      </w:r>
    </w:p>
    <w:p>
      <w:r>
        <w:t xml:space="preserve">Alku: Lucyllä on poika lukiossa, ja hän on saanut uusia ystäviä. Loppu: He päättävät puhua poikansa kanssa sinä iltana.</w:t>
      </w:r>
    </w:p>
    <w:p>
      <w:r>
        <w:rPr>
          <w:b/>
        </w:rPr>
        <w:t xml:space="preserve">Tulos</w:t>
      </w:r>
    </w:p>
    <w:p>
      <w:r>
        <w:t xml:space="preserve">Lucy saa poikansa kiinni oluen juomisesta heidän kanssaan.</w:t>
      </w:r>
    </w:p>
    <w:p>
      <w:r>
        <w:rPr>
          <w:b/>
        </w:rPr>
        <w:t xml:space="preserve">Tulos</w:t>
      </w:r>
    </w:p>
    <w:p>
      <w:r>
        <w:t xml:space="preserve">Lucy huomaa poikansa tulevan kotiin joka ilta yhä myöhemmin.</w:t>
      </w:r>
    </w:p>
    <w:p>
      <w:r>
        <w:rPr>
          <w:b/>
        </w:rPr>
        <w:t xml:space="preserve">Tulos</w:t>
      </w:r>
    </w:p>
    <w:p>
      <w:r>
        <w:t xml:space="preserve">Lucyn poika joutui vaikeuksiin ystäviensä kanssa.</w:t>
      </w:r>
    </w:p>
    <w:p>
      <w:r>
        <w:rPr>
          <w:b/>
        </w:rPr>
        <w:t xml:space="preserve">Tulos</w:t>
      </w:r>
    </w:p>
    <w:p>
      <w:r>
        <w:t xml:space="preserve">hän meni ulos, juopotteli kavereidensa kanssa ja kolaroi autonsa.</w:t>
      </w:r>
    </w:p>
    <w:p>
      <w:r>
        <w:rPr>
          <w:b/>
        </w:rPr>
        <w:t xml:space="preserve">Esimerkki 2.3465</w:t>
      </w:r>
    </w:p>
    <w:p>
      <w:r>
        <w:t xml:space="preserve">Alku: Vastapäisessä kirkossa oli basaari. Loppu: Hän söi keksejään ja katseli, kun hänen siskonsa sai kasvomaalauksen.</w:t>
      </w:r>
    </w:p>
    <w:p>
      <w:r>
        <w:rPr>
          <w:b/>
        </w:rPr>
        <w:t xml:space="preserve">Tulos</w:t>
      </w:r>
    </w:p>
    <w:p>
      <w:r>
        <w:t xml:space="preserve">Amy ja hänen siskonsa kävelivät katua pitkin keksit kädessä.</w:t>
      </w:r>
    </w:p>
    <w:p>
      <w:r>
        <w:rPr>
          <w:b/>
        </w:rPr>
        <w:t xml:space="preserve">Tulos</w:t>
      </w:r>
    </w:p>
    <w:p>
      <w:r>
        <w:t xml:space="preserve">Yksi kojuista myi tuoreita baskeerattuja keksejä.</w:t>
      </w:r>
    </w:p>
    <w:p>
      <w:r>
        <w:rPr>
          <w:b/>
        </w:rPr>
        <w:t xml:space="preserve">Tulos</w:t>
      </w:r>
    </w:p>
    <w:p>
      <w:r>
        <w:t xml:space="preserve">Ihmiset toivat mukanaan perheensä.</w:t>
      </w:r>
    </w:p>
    <w:p>
      <w:r>
        <w:rPr>
          <w:b/>
        </w:rPr>
        <w:t xml:space="preserve">Tulos</w:t>
      </w:r>
    </w:p>
    <w:p>
      <w:r>
        <w:t xml:space="preserve">Kirkko tarjosi erilaisia yleisölle avoimia aktiviteetteja.</w:t>
      </w:r>
    </w:p>
    <w:p>
      <w:r>
        <w:rPr>
          <w:b/>
        </w:rPr>
        <w:t xml:space="preserve">Esimerkki 2.3466</w:t>
      </w:r>
    </w:p>
    <w:p>
      <w:r>
        <w:t xml:space="preserve">Alku: Kun olin kahvilassa, siellä oli lääketieteellinen hätätilanne. Loppu: Kukaan ei huomannut, että olin kastellut housuni, enkä suoraan sanottuna välittänyt siitä.</w:t>
      </w:r>
    </w:p>
    <w:p>
      <w:r>
        <w:rPr>
          <w:b/>
        </w:rPr>
        <w:t xml:space="preserve">Tulos</w:t>
      </w:r>
    </w:p>
    <w:p>
      <w:r>
        <w:t xml:space="preserve">Mies haukkoi henkeä ja puristi sydäntä.</w:t>
      </w:r>
    </w:p>
    <w:p>
      <w:r>
        <w:rPr>
          <w:b/>
        </w:rPr>
        <w:t xml:space="preserve">Tulos</w:t>
      </w:r>
    </w:p>
    <w:p>
      <w:r>
        <w:t xml:space="preserve">Minun oli kiirehdittävä sairaalaan.</w:t>
      </w:r>
    </w:p>
    <w:p>
      <w:r>
        <w:rPr>
          <w:b/>
        </w:rPr>
        <w:t xml:space="preserve">Tulos</w:t>
      </w:r>
    </w:p>
    <w:p>
      <w:r>
        <w:t xml:space="preserve">Pelkäsin, että henkilö kuolisi.</w:t>
      </w:r>
    </w:p>
    <w:p>
      <w:r>
        <w:rPr>
          <w:b/>
        </w:rPr>
        <w:t xml:space="preserve">Tulos</w:t>
      </w:r>
    </w:p>
    <w:p>
      <w:r>
        <w:t xml:space="preserve">Joku kaatui edessäni.</w:t>
      </w:r>
    </w:p>
    <w:p>
      <w:r>
        <w:rPr>
          <w:b/>
        </w:rPr>
        <w:t xml:space="preserve">Esimerkki 2.3467</w:t>
      </w:r>
    </w:p>
    <w:p>
      <w:r>
        <w:t xml:space="preserve">Alku: Garry halusi naimisiin LaChondan kanssa enemmän kuin mitään muuta. Loppu: Garry peitti aikeensa ja kysyi, miten hän piti sormuksesta?</w:t>
      </w:r>
    </w:p>
    <w:p>
      <w:r>
        <w:rPr>
          <w:b/>
        </w:rPr>
        <w:t xml:space="preserve">Tulos</w:t>
      </w:r>
    </w:p>
    <w:p>
      <w:r>
        <w:t xml:space="preserve">Lachonda luuli Garryn todella välittävän jostakin toisesta.</w:t>
      </w:r>
    </w:p>
    <w:p>
      <w:r>
        <w:rPr>
          <w:b/>
        </w:rPr>
        <w:t xml:space="preserve">Tulos</w:t>
      </w:r>
    </w:p>
    <w:p>
      <w:r>
        <w:t xml:space="preserve">Garry vei LaChondan katsomaan sormuksia.</w:t>
      </w:r>
    </w:p>
    <w:p>
      <w:r>
        <w:rPr>
          <w:b/>
        </w:rPr>
        <w:t xml:space="preserve">Tulos</w:t>
      </w:r>
    </w:p>
    <w:p>
      <w:r>
        <w:t xml:space="preserve">Garry käveli ostoskeskuksen koruvitriinin ohi ja osoitti LaChondalle sormusta.</w:t>
      </w:r>
    </w:p>
    <w:p>
      <w:r>
        <w:rPr>
          <w:b/>
        </w:rPr>
        <w:t xml:space="preserve">Tulos</w:t>
      </w:r>
    </w:p>
    <w:p>
      <w:r>
        <w:t xml:space="preserve">Garry halusi suunnitella kosintaa ja näytti LaChondalle sormusta.</w:t>
      </w:r>
    </w:p>
    <w:p>
      <w:r>
        <w:rPr>
          <w:b/>
        </w:rPr>
        <w:t xml:space="preserve">Esimerkki 2.3468</w:t>
      </w:r>
    </w:p>
    <w:p>
      <w:r>
        <w:t xml:space="preserve">Alku: Cruz oli hyvä poika. Loppu: Seuraavana päivänä Cruz sai tietää, että poika oli siirretty uudelle luokalle.</w:t>
      </w:r>
    </w:p>
    <w:p>
      <w:r>
        <w:rPr>
          <w:b/>
        </w:rPr>
        <w:t xml:space="preserve">Tulos</w:t>
      </w:r>
    </w:p>
    <w:p>
      <w:r>
        <w:t xml:space="preserve">Luokkatoveri oli potkaissut Cruzia.</w:t>
      </w:r>
    </w:p>
    <w:p>
      <w:r>
        <w:rPr>
          <w:b/>
        </w:rPr>
        <w:t xml:space="preserve">Tulos</w:t>
      </w:r>
    </w:p>
    <w:p>
      <w:r>
        <w:t xml:space="preserve">Cruz rakasti koulua ja opiskelua.</w:t>
      </w:r>
    </w:p>
    <w:p>
      <w:r>
        <w:rPr>
          <w:b/>
        </w:rPr>
        <w:t xml:space="preserve">Tulos</w:t>
      </w:r>
    </w:p>
    <w:p>
      <w:r>
        <w:t xml:space="preserve">Cruz ilmoitti pojasta, jota toinen poika kiusasi.</w:t>
      </w:r>
    </w:p>
    <w:p>
      <w:r>
        <w:rPr>
          <w:b/>
        </w:rPr>
        <w:t xml:space="preserve">Esimerkki 2.3469</w:t>
      </w:r>
    </w:p>
    <w:p>
      <w:r>
        <w:t xml:space="preserve">Alku: Carlos päättää lähteä kävelylle haukkaamaan raitista ilmaa. Loppu: Sen jälkeen Carlos laittaa siteen polveensa.</w:t>
      </w:r>
    </w:p>
    <w:p>
      <w:r>
        <w:rPr>
          <w:b/>
        </w:rPr>
        <w:t xml:space="preserve">Tulos</w:t>
      </w:r>
    </w:p>
    <w:p>
      <w:r>
        <w:t xml:space="preserve">Carlos kompastui ja nylki polvensa.</w:t>
      </w:r>
    </w:p>
    <w:p>
      <w:r>
        <w:rPr>
          <w:b/>
        </w:rPr>
        <w:t xml:space="preserve">Esimerkki 2.3470</w:t>
      </w:r>
    </w:p>
    <w:p>
      <w:r>
        <w:t xml:space="preserve">Alku: Joe käytti kouluun raidallista paitaa. Loppu: Kaikki olivat hämmästyneitä siitä, miten luova Joe oli.</w:t>
      </w:r>
    </w:p>
    <w:p>
      <w:r>
        <w:rPr>
          <w:b/>
        </w:rPr>
        <w:t xml:space="preserve">Tulos</w:t>
      </w:r>
    </w:p>
    <w:p>
      <w:r>
        <w:t xml:space="preserve">Hän erottui muista tavallisiin paitoihin pukeutuneista miehistä.</w:t>
      </w:r>
    </w:p>
    <w:p>
      <w:r>
        <w:rPr>
          <w:b/>
        </w:rPr>
        <w:t xml:space="preserve">Tulos</w:t>
      </w:r>
    </w:p>
    <w:p>
      <w:r>
        <w:t xml:space="preserve">Se oli hyvin ainutlaatuinen paita.</w:t>
      </w:r>
    </w:p>
    <w:p>
      <w:r>
        <w:rPr>
          <w:b/>
        </w:rPr>
        <w:t xml:space="preserve">Tulos</w:t>
      </w:r>
    </w:p>
    <w:p>
      <w:r>
        <w:t xml:space="preserve">Hänen shortsinsa olivat pilkulliset.</w:t>
      </w:r>
    </w:p>
    <w:p>
      <w:r>
        <w:rPr>
          <w:b/>
        </w:rPr>
        <w:t xml:space="preserve">Tulos</w:t>
      </w:r>
    </w:p>
    <w:p>
      <w:r>
        <w:t xml:space="preserve">Joen paita oli todella hienon näköinen.</w:t>
      </w:r>
    </w:p>
    <w:p>
      <w:r>
        <w:rPr>
          <w:b/>
        </w:rPr>
        <w:t xml:space="preserve">Esimerkki 2.3471</w:t>
      </w:r>
    </w:p>
    <w:p>
      <w:r>
        <w:t xml:space="preserve">Alku: Josie löysi hämähäkin sänkynsä alta. Loppu: Josie vihasi hämähäkkejä.</w:t>
      </w:r>
    </w:p>
    <w:p>
      <w:r>
        <w:rPr>
          <w:b/>
        </w:rPr>
        <w:t xml:space="preserve">Tulos</w:t>
      </w:r>
    </w:p>
    <w:p>
      <w:r>
        <w:t xml:space="preserve">Josie otti vessapaperin ja puristi hämähäkin.</w:t>
      </w:r>
    </w:p>
    <w:p>
      <w:r>
        <w:rPr>
          <w:b/>
        </w:rPr>
        <w:t xml:space="preserve">Tulos</w:t>
      </w:r>
    </w:p>
    <w:p>
      <w:r>
        <w:t xml:space="preserve">Josie tappoi hämähäkin, jotta se ei kulkisi hänen talossaan.</w:t>
      </w:r>
    </w:p>
    <w:p>
      <w:r>
        <w:rPr>
          <w:b/>
        </w:rPr>
        <w:t xml:space="preserve">Tulos</w:t>
      </w:r>
    </w:p>
    <w:p>
      <w:r>
        <w:t xml:space="preserve">Josie katseli kauhuhämähäkki-elokuvia.</w:t>
      </w:r>
    </w:p>
    <w:p>
      <w:r>
        <w:rPr>
          <w:b/>
        </w:rPr>
        <w:t xml:space="preserve">Tulos</w:t>
      </w:r>
    </w:p>
    <w:p>
      <w:r>
        <w:t xml:space="preserve">Hän murskasi raukan jalallaan.</w:t>
      </w:r>
    </w:p>
    <w:p>
      <w:r>
        <w:rPr>
          <w:b/>
        </w:rPr>
        <w:t xml:space="preserve">Tulos</w:t>
      </w:r>
    </w:p>
    <w:p>
      <w:r>
        <w:t xml:space="preserve">Hämähäkki yritti purra Josieta.</w:t>
      </w:r>
    </w:p>
    <w:p>
      <w:r>
        <w:rPr>
          <w:b/>
        </w:rPr>
        <w:t xml:space="preserve">Esimerkki 2.3472</w:t>
      </w:r>
    </w:p>
    <w:p>
      <w:r>
        <w:t xml:space="preserve">Alku: Ben oli tapaamassa tyttöystävänsä vanhempia ensimmäistä kertaa. Loppu: Hän oli helpottunut siitä, että he eivät olleet sellaisia kuin hän odotti.</w:t>
      </w:r>
    </w:p>
    <w:p>
      <w:r>
        <w:rPr>
          <w:b/>
        </w:rPr>
        <w:t xml:space="preserve">Tulos</w:t>
      </w:r>
    </w:p>
    <w:p>
      <w:r>
        <w:t xml:space="preserve">Ben tiesi, että vanhemmat vihaisivat häntä.</w:t>
      </w:r>
    </w:p>
    <w:p>
      <w:r>
        <w:rPr>
          <w:b/>
        </w:rPr>
        <w:t xml:space="preserve">Tulos</w:t>
      </w:r>
    </w:p>
    <w:p>
      <w:r>
        <w:t xml:space="preserve">Ben oli hermostunut heidän tapaamisestaan.</w:t>
      </w:r>
    </w:p>
    <w:p>
      <w:r>
        <w:rPr>
          <w:b/>
        </w:rPr>
        <w:t xml:space="preserve">Tulos</w:t>
      </w:r>
    </w:p>
    <w:p>
      <w:r>
        <w:t xml:space="preserve">Ben pelkäsi, että he olisivat epämiellyttäviä ja tiukkoja.</w:t>
      </w:r>
    </w:p>
    <w:p>
      <w:r>
        <w:rPr>
          <w:b/>
        </w:rPr>
        <w:t xml:space="preserve">Esimerkki 2.3473</w:t>
      </w:r>
    </w:p>
    <w:p>
      <w:r>
        <w:t xml:space="preserve">Alku: Tin kirjoitti hienon runon englannin tunnilla. Loppu: Se oli Tim!</w:t>
      </w:r>
    </w:p>
    <w:p>
      <w:r>
        <w:rPr>
          <w:b/>
        </w:rPr>
        <w:t xml:space="preserve">Tulos</w:t>
      </w:r>
    </w:p>
    <w:p>
      <w:r>
        <w:t xml:space="preserve">Opettaja kysyi, kuka runon kirjoitti.</w:t>
      </w:r>
    </w:p>
    <w:p>
      <w:r>
        <w:rPr>
          <w:b/>
        </w:rPr>
        <w:t xml:space="preserve">Tulos</w:t>
      </w:r>
    </w:p>
    <w:p>
      <w:r>
        <w:t xml:space="preserve">Tim korjasi opettajalle, että hänen nimensä ei ollut Tin.</w:t>
      </w:r>
    </w:p>
    <w:p>
      <w:r>
        <w:rPr>
          <w:b/>
        </w:rPr>
        <w:t xml:space="preserve">Tulos</w:t>
      </w:r>
    </w:p>
    <w:p>
      <w:r>
        <w:t xml:space="preserve">Tim kirjoitti sen nimettömän kertojan kanssa.</w:t>
      </w:r>
    </w:p>
    <w:p>
      <w:r>
        <w:rPr>
          <w:b/>
        </w:rPr>
        <w:t xml:space="preserve">Esimerkki 2.3474</w:t>
      </w:r>
    </w:p>
    <w:p>
      <w:r>
        <w:t xml:space="preserve">Alku: Michael oli putkimies, joka vihasi työtään. Loppu: Hän pelaa nyt videopelejä työkseen.</w:t>
      </w:r>
    </w:p>
    <w:p>
      <w:r>
        <w:rPr>
          <w:b/>
        </w:rPr>
        <w:t xml:space="preserve">Tulos</w:t>
      </w:r>
    </w:p>
    <w:p>
      <w:r>
        <w:t xml:space="preserve">Hän rakastaa videopelejä.</w:t>
      </w:r>
    </w:p>
    <w:p>
      <w:r>
        <w:rPr>
          <w:b/>
        </w:rPr>
        <w:t xml:space="preserve">Tulos</w:t>
      </w:r>
    </w:p>
    <w:p>
      <w:r>
        <w:t xml:space="preserve">Michael päätti alkaa etsiä haluamaansa työtä.</w:t>
      </w:r>
    </w:p>
    <w:p>
      <w:r>
        <w:rPr>
          <w:b/>
        </w:rPr>
        <w:t xml:space="preserve">Tulos</w:t>
      </w:r>
    </w:p>
    <w:p>
      <w:r>
        <w:t xml:space="preserve">Michael osallistui videopeliturnauksiin, kun hänen liiketoimintansa oli hiljaista.</w:t>
      </w:r>
    </w:p>
    <w:p>
      <w:r>
        <w:rPr>
          <w:b/>
        </w:rPr>
        <w:t xml:space="preserve">Tulos</w:t>
      </w:r>
    </w:p>
    <w:p>
      <w:r>
        <w:t xml:space="preserve">Michael nautti videopelien pelaamisesta.</w:t>
      </w:r>
    </w:p>
    <w:p>
      <w:r>
        <w:rPr>
          <w:b/>
        </w:rPr>
        <w:t xml:space="preserve">Tulos</w:t>
      </w:r>
    </w:p>
    <w:p>
      <w:r>
        <w:t xml:space="preserve">Michael suosi videopelejä.</w:t>
      </w:r>
    </w:p>
    <w:p>
      <w:r>
        <w:rPr>
          <w:b/>
        </w:rPr>
        <w:t xml:space="preserve">Esimerkki 2.3475</w:t>
      </w:r>
    </w:p>
    <w:p>
      <w:r>
        <w:t xml:space="preserve">Alku: Rick kasvoi ongelmallisessa perheessä. Loppu: Hän liittyi jengiin.</w:t>
      </w:r>
    </w:p>
    <w:p>
      <w:r>
        <w:rPr>
          <w:b/>
        </w:rPr>
        <w:t xml:space="preserve">Tulos</w:t>
      </w:r>
    </w:p>
    <w:p>
      <w:r>
        <w:t xml:space="preserve">Rick menestyi huonosti koulussa.</w:t>
      </w:r>
    </w:p>
    <w:p>
      <w:r>
        <w:rPr>
          <w:b/>
        </w:rPr>
        <w:t xml:space="preserve">Tulos</w:t>
      </w:r>
    </w:p>
    <w:p>
      <w:r>
        <w:t xml:space="preserve">Rick halusi sopeutua joukkoon.</w:t>
      </w:r>
    </w:p>
    <w:p>
      <w:r>
        <w:rPr>
          <w:b/>
        </w:rPr>
        <w:t xml:space="preserve">Tulos</w:t>
      </w:r>
    </w:p>
    <w:p>
      <w:r>
        <w:t xml:space="preserve">Rick antoi vaikean elämänsä ohjata häntä huonoihin valintoihin.</w:t>
      </w:r>
    </w:p>
    <w:p>
      <w:r>
        <w:rPr>
          <w:b/>
        </w:rPr>
        <w:t xml:space="preserve">Tulos</w:t>
      </w:r>
    </w:p>
    <w:p>
      <w:r>
        <w:t xml:space="preserve">Kotitalous käytti Rickiä hyväksi.</w:t>
      </w:r>
    </w:p>
    <w:p>
      <w:r>
        <w:rPr>
          <w:b/>
        </w:rPr>
        <w:t xml:space="preserve">Esimerkki 2.3476</w:t>
      </w:r>
    </w:p>
    <w:p>
      <w:r>
        <w:t xml:space="preserve">Alku: Miley nukkui likaisella patjalla kujalla. Loppu: Ilman minkäänlaista arvokkuutta, hän ojensi styroksimukinsa ja allekirjoituksensa.</w:t>
      </w:r>
    </w:p>
    <w:p>
      <w:r>
        <w:rPr>
          <w:b/>
        </w:rPr>
        <w:t xml:space="preserve">Tulos</w:t>
      </w:r>
    </w:p>
    <w:p>
      <w:r>
        <w:t xml:space="preserve">Mileylla ei ollut rahaa mihinkään.</w:t>
      </w:r>
    </w:p>
    <w:p>
      <w:r>
        <w:rPr>
          <w:b/>
        </w:rPr>
        <w:t xml:space="preserve">Tulos</w:t>
      </w:r>
    </w:p>
    <w:p>
      <w:r>
        <w:t xml:space="preserve">Miley oli myös nälissään.</w:t>
      </w:r>
    </w:p>
    <w:p>
      <w:r>
        <w:rPr>
          <w:b/>
        </w:rPr>
        <w:t xml:space="preserve">Tulos</w:t>
      </w:r>
    </w:p>
    <w:p>
      <w:r>
        <w:t xml:space="preserve">Hän tarvitsi epätoivoisesti rahaa, mutta hänellä ei ollut keinoa hankkia sitä.</w:t>
      </w:r>
    </w:p>
    <w:p>
      <w:r>
        <w:rPr>
          <w:b/>
        </w:rPr>
        <w:t xml:space="preserve">Tulos</w:t>
      </w:r>
    </w:p>
    <w:p>
      <w:r>
        <w:t xml:space="preserve">Kun hän heräsi, hänellä oli nälkä, mutta hänellä ei ollut ruokaa eikä rahaa.</w:t>
      </w:r>
    </w:p>
    <w:p>
      <w:r>
        <w:rPr>
          <w:b/>
        </w:rPr>
        <w:t xml:space="preserve">Esimerkki 2.3477</w:t>
      </w:r>
    </w:p>
    <w:p>
      <w:r>
        <w:t xml:space="preserve">Alku: Ian kiipeili joka viikko. Loppu: Mutta saattoi saada liikaa itseluottamusta seuraavaa kalliota varten.</w:t>
      </w:r>
    </w:p>
    <w:p>
      <w:r>
        <w:rPr>
          <w:b/>
        </w:rPr>
        <w:t xml:space="preserve">Tulos</w:t>
      </w:r>
    </w:p>
    <w:p>
      <w:r>
        <w:t xml:space="preserve">Ianin mielestä hän oli aika hyvä.</w:t>
      </w:r>
    </w:p>
    <w:p>
      <w:r>
        <w:rPr>
          <w:b/>
        </w:rPr>
        <w:t xml:space="preserve">Tulos</w:t>
      </w:r>
    </w:p>
    <w:p>
      <w:r>
        <w:t xml:space="preserve">Hän järjesti juhlat juhlistaakseen suurinta kiipeämistä, jonka hän halusi tehdä.</w:t>
      </w:r>
    </w:p>
    <w:p>
      <w:r>
        <w:rPr>
          <w:b/>
        </w:rPr>
        <w:t xml:space="preserve">Tulos</w:t>
      </w:r>
    </w:p>
    <w:p>
      <w:r>
        <w:t xml:space="preserve">Ian tuli hyvin luottavaiseksi ja yritti kiivetä kovaa kalliota.</w:t>
      </w:r>
    </w:p>
    <w:p>
      <w:r>
        <w:rPr>
          <w:b/>
        </w:rPr>
        <w:t xml:space="preserve">Tulos</w:t>
      </w:r>
    </w:p>
    <w:p>
      <w:r>
        <w:t xml:space="preserve">Ian oli loistava siinä.</w:t>
      </w:r>
    </w:p>
    <w:p>
      <w:r>
        <w:rPr>
          <w:b/>
        </w:rPr>
        <w:t xml:space="preserve">Esimerkki 2.3478</w:t>
      </w:r>
    </w:p>
    <w:p>
      <w:r>
        <w:t xml:space="preserve">Alku: Ostin pääsiäiseksi pussillisen hillopapuja. Loppu: Myöhemmin mieheni myönsi syöneensä hyytelöpavut.</w:t>
      </w:r>
    </w:p>
    <w:p>
      <w:r>
        <w:rPr>
          <w:b/>
        </w:rPr>
        <w:t xml:space="preserve">Tulos</w:t>
      </w:r>
    </w:p>
    <w:p>
      <w:r>
        <w:t xml:space="preserve">En löytänyt hyytelöpapuja.</w:t>
      </w:r>
    </w:p>
    <w:p>
      <w:r>
        <w:rPr>
          <w:b/>
        </w:rPr>
        <w:t xml:space="preserve">Tulos</w:t>
      </w:r>
    </w:p>
    <w:p>
      <w:r>
        <w:t xml:space="preserve">En löytänyt laukkua.</w:t>
      </w:r>
    </w:p>
    <w:p>
      <w:r>
        <w:rPr>
          <w:b/>
        </w:rPr>
        <w:t xml:space="preserve">Tulos</w:t>
      </w:r>
    </w:p>
    <w:p>
      <w:r>
        <w:t xml:space="preserve">Laitoin ne pois ja sitten ne katosivat.</w:t>
      </w:r>
    </w:p>
    <w:p>
      <w:r>
        <w:rPr>
          <w:b/>
        </w:rPr>
        <w:t xml:space="preserve">Esimerkki 2.3479</w:t>
      </w:r>
    </w:p>
    <w:p>
      <w:r>
        <w:t xml:space="preserve">Alku: Chick-Fil-A avattiin juuri, enkä malttanut odottaa, että pääsisin kokeilemaan sitä. Loppu: Juuri silloin päätin, että tämä on uusi lempiruokani.</w:t>
      </w:r>
    </w:p>
    <w:p>
      <w:r>
        <w:rPr>
          <w:b/>
        </w:rPr>
        <w:t xml:space="preserve">Tulos</w:t>
      </w:r>
    </w:p>
    <w:p>
      <w:r>
        <w:t xml:space="preserve">Maistoin kanavoileipää polynesialaisella kastikkeella.</w:t>
      </w:r>
    </w:p>
    <w:p>
      <w:r>
        <w:rPr>
          <w:b/>
        </w:rPr>
        <w:t xml:space="preserve">Tulos</w:t>
      </w:r>
    </w:p>
    <w:p>
      <w:r>
        <w:t xml:space="preserve">Tilaukseni oli herkullinen ja juuri sellainen kuin halusin. Kana oli erittäin mehukasta.</w:t>
      </w:r>
    </w:p>
    <w:p>
      <w:r>
        <w:rPr>
          <w:b/>
        </w:rPr>
        <w:t xml:space="preserve">Esimerkki 2.3480</w:t>
      </w:r>
    </w:p>
    <w:p>
      <w:r>
        <w:t xml:space="preserve">Alku: Greg pyysi taas anteeksi Katherinelta. Loppu: Dennis vietti loppuillan piristäen Gregiä sen jälkeen.</w:t>
      </w:r>
    </w:p>
    <w:p>
      <w:r>
        <w:rPr>
          <w:b/>
        </w:rPr>
        <w:t xml:space="preserve">Tulos</w:t>
      </w:r>
    </w:p>
    <w:p>
      <w:r>
        <w:t xml:space="preserve">Katherine ei hyväksynyt hänen anteeksipyyntöään.</w:t>
      </w:r>
    </w:p>
    <w:p>
      <w:r>
        <w:rPr>
          <w:b/>
        </w:rPr>
        <w:t xml:space="preserve">Tulos</w:t>
      </w:r>
    </w:p>
    <w:p>
      <w:r>
        <w:t xml:space="preserve">Katherine jätti hänet silti.</w:t>
      </w:r>
    </w:p>
    <w:p>
      <w:r>
        <w:rPr>
          <w:b/>
        </w:rPr>
        <w:t xml:space="preserve">Tulos</w:t>
      </w:r>
    </w:p>
    <w:p>
      <w:r>
        <w:t xml:space="preserve">Gregille tuli paha mieli siitä, että hänen oli pyydettävä anteeksi.</w:t>
      </w:r>
    </w:p>
    <w:p>
      <w:r>
        <w:rPr>
          <w:b/>
        </w:rPr>
        <w:t xml:space="preserve">Tulos</w:t>
      </w:r>
    </w:p>
    <w:p>
      <w:r>
        <w:t xml:space="preserve">Katherine jätti Gregin sinä yönä.</w:t>
      </w:r>
    </w:p>
    <w:p>
      <w:r>
        <w:rPr>
          <w:b/>
        </w:rPr>
        <w:t xml:space="preserve">Esimerkki 2.3481</w:t>
      </w:r>
    </w:p>
    <w:p>
      <w:r>
        <w:t xml:space="preserve">Alku: Edgar yritti monta vuotta kirjoittaa kirjaa. Loppu: Hänen tarinansa hyväksyttiin ja sitä myytiin paljon kappaleita.</w:t>
      </w:r>
    </w:p>
    <w:p>
      <w:r>
        <w:rPr>
          <w:b/>
        </w:rPr>
        <w:t xml:space="preserve">Tulos</w:t>
      </w:r>
    </w:p>
    <w:p>
      <w:r>
        <w:t xml:space="preserve">Edgar päätti eläkkeelle jäätyään tehdä sen.</w:t>
      </w:r>
    </w:p>
    <w:p>
      <w:r>
        <w:rPr>
          <w:b/>
        </w:rPr>
        <w:t xml:space="preserve">Tulos</w:t>
      </w:r>
    </w:p>
    <w:p>
      <w:r>
        <w:t xml:space="preserve">hän käytti aikaa ja teki täydellisen tuotteen.</w:t>
      </w:r>
    </w:p>
    <w:p>
      <w:r>
        <w:rPr>
          <w:b/>
        </w:rPr>
        <w:t xml:space="preserve">Tulos</w:t>
      </w:r>
    </w:p>
    <w:p>
      <w:r>
        <w:t xml:space="preserve">Edgar kävi kirjoituskursseilla parantaakseen kirjoitustaan.</w:t>
      </w:r>
    </w:p>
    <w:p>
      <w:r>
        <w:rPr>
          <w:b/>
        </w:rPr>
        <w:t xml:space="preserve">Tulos</w:t>
      </w:r>
    </w:p>
    <w:p>
      <w:r>
        <w:t xml:space="preserve">Kyse oli tieteestä.</w:t>
      </w:r>
    </w:p>
    <w:p>
      <w:r>
        <w:rPr>
          <w:b/>
        </w:rPr>
        <w:t xml:space="preserve">Esimerkki 2.3482</w:t>
      </w:r>
    </w:p>
    <w:p>
      <w:r>
        <w:t xml:space="preserve">Alku: Kaylee on aina halunnut koiranpennun. Loppu: Kaylee oli todella pettynyt.</w:t>
      </w:r>
    </w:p>
    <w:p>
      <w:r>
        <w:rPr>
          <w:b/>
        </w:rPr>
        <w:t xml:space="preserve">Tulos</w:t>
      </w:r>
    </w:p>
    <w:p>
      <w:r>
        <w:t xml:space="preserve">Kaylee tajusi olevansa allerginen koirille.</w:t>
      </w:r>
    </w:p>
    <w:p>
      <w:r>
        <w:rPr>
          <w:b/>
        </w:rPr>
        <w:t xml:space="preserve">Tulos</w:t>
      </w:r>
    </w:p>
    <w:p>
      <w:r>
        <w:t xml:space="preserve">Kayleen vanhemmat kieltäytyivät.</w:t>
      </w:r>
    </w:p>
    <w:p>
      <w:r>
        <w:rPr>
          <w:b/>
        </w:rPr>
        <w:t xml:space="preserve">Tulos</w:t>
      </w:r>
    </w:p>
    <w:p>
      <w:r>
        <w:t xml:space="preserve">Kayleen vanhemmat kertoivat hänelle, etteivät he voi pitää lemmikkejä asunnossaan.</w:t>
      </w:r>
    </w:p>
    <w:p>
      <w:r>
        <w:rPr>
          <w:b/>
        </w:rPr>
        <w:t xml:space="preserve">Tulos</w:t>
      </w:r>
    </w:p>
    <w:p>
      <w:r>
        <w:t xml:space="preserve">Pentu pissasi kaikkialle.</w:t>
      </w:r>
    </w:p>
    <w:p>
      <w:r>
        <w:rPr>
          <w:b/>
        </w:rPr>
        <w:t xml:space="preserve">Esimerkki 2.3483</w:t>
      </w:r>
    </w:p>
    <w:p>
      <w:r>
        <w:t xml:space="preserve">Alku: Tein grillattua juustoa lounaaksi. Loppu: Annoin hänelle puolet omastani.</w:t>
      </w:r>
    </w:p>
    <w:p>
      <w:r>
        <w:rPr>
          <w:b/>
        </w:rPr>
        <w:t xml:space="preserve">Tulos</w:t>
      </w:r>
    </w:p>
    <w:p>
      <w:r>
        <w:t xml:space="preserve">Näin kodittoman miehen.</w:t>
      </w:r>
    </w:p>
    <w:p>
      <w:r>
        <w:rPr>
          <w:b/>
        </w:rPr>
        <w:t xml:space="preserve">Tulos</w:t>
      </w:r>
    </w:p>
    <w:p>
      <w:r>
        <w:t xml:space="preserve">Veljeni halusi sitä.</w:t>
      </w:r>
    </w:p>
    <w:p>
      <w:r>
        <w:rPr>
          <w:b/>
        </w:rPr>
        <w:t xml:space="preserve">Tulos</w:t>
      </w:r>
    </w:p>
    <w:p>
      <w:r>
        <w:t xml:space="preserve">Ystäväni unohti tuoda lounaansa.</w:t>
      </w:r>
    </w:p>
    <w:p>
      <w:r>
        <w:rPr>
          <w:b/>
        </w:rPr>
        <w:t xml:space="preserve">Tulos</w:t>
      </w:r>
    </w:p>
    <w:p>
      <w:r>
        <w:t xml:space="preserve">Ystäväni halusi sitä.</w:t>
      </w:r>
    </w:p>
    <w:p>
      <w:r>
        <w:rPr>
          <w:b/>
        </w:rPr>
        <w:t xml:space="preserve">Tulos</w:t>
      </w:r>
    </w:p>
    <w:p>
      <w:r>
        <w:t xml:space="preserve">Poikani kysyi, voisiko hän saada sitä.</w:t>
      </w:r>
    </w:p>
    <w:p>
      <w:r>
        <w:rPr>
          <w:b/>
        </w:rPr>
        <w:t xml:space="preserve">Esimerkki 2.3484</w:t>
      </w:r>
    </w:p>
    <w:p>
      <w:r>
        <w:t xml:space="preserve">Alku: Barry tunsi itsensä hieman sairaaksi. Loppu: Barryn olo parani juotuaan vettä.</w:t>
      </w:r>
    </w:p>
    <w:p>
      <w:r>
        <w:rPr>
          <w:b/>
        </w:rPr>
        <w:t xml:space="preserve">Tulos</w:t>
      </w:r>
    </w:p>
    <w:p>
      <w:r>
        <w:t xml:space="preserve">Barry oli ollut ulkona helteessä koko päivän.</w:t>
      </w:r>
    </w:p>
    <w:p>
      <w:r>
        <w:rPr>
          <w:b/>
        </w:rPr>
        <w:t xml:space="preserve">Tulos</w:t>
      </w:r>
    </w:p>
    <w:p>
      <w:r>
        <w:t xml:space="preserve">Barryn piti juoda vettä.</w:t>
      </w:r>
    </w:p>
    <w:p>
      <w:r>
        <w:rPr>
          <w:b/>
        </w:rPr>
        <w:t xml:space="preserve">Tulos</w:t>
      </w:r>
    </w:p>
    <w:p>
      <w:r>
        <w:t xml:space="preserve">Barry otti lääkettä.</w:t>
      </w:r>
    </w:p>
    <w:p>
      <w:r>
        <w:rPr>
          <w:b/>
        </w:rPr>
        <w:t xml:space="preserve">Tulos</w:t>
      </w:r>
    </w:p>
    <w:p>
      <w:r>
        <w:t xml:space="preserve">Hän päätti levätä ja juoda vettä.</w:t>
      </w:r>
    </w:p>
    <w:p>
      <w:r>
        <w:rPr>
          <w:b/>
        </w:rPr>
        <w:t xml:space="preserve">Esimerkki 2.3485</w:t>
      </w:r>
    </w:p>
    <w:p>
      <w:r>
        <w:t xml:space="preserve">Alku: Joe sai houkutuksen tilata ruokaa paikallisesta ravintolasta. Loppu: Ja pian hän katui, ettei tilannut ruokaa ravintolasta.</w:t>
      </w:r>
    </w:p>
    <w:p>
      <w:r>
        <w:rPr>
          <w:b/>
        </w:rPr>
        <w:t xml:space="preserve">Tulos</w:t>
      </w:r>
    </w:p>
    <w:p>
      <w:r>
        <w:t xml:space="preserve">Mutta hän valmisti päivällistä, jonka hän poltti.</w:t>
      </w:r>
    </w:p>
    <w:p>
      <w:r>
        <w:rPr>
          <w:b/>
        </w:rPr>
        <w:t xml:space="preserve">Tulos</w:t>
      </w:r>
    </w:p>
    <w:p>
      <w:r>
        <w:t xml:space="preserve">Hän päätti sen sijaan laittaa ruokaa.</w:t>
      </w:r>
    </w:p>
    <w:p>
      <w:r>
        <w:rPr>
          <w:b/>
        </w:rPr>
        <w:t xml:space="preserve">Tulos</w:t>
      </w:r>
    </w:p>
    <w:p>
      <w:r>
        <w:t xml:space="preserve">Joe päätti jäädä kotiin syömään.</w:t>
      </w:r>
    </w:p>
    <w:p>
      <w:r>
        <w:rPr>
          <w:b/>
        </w:rPr>
        <w:t xml:space="preserve">Tulos</w:t>
      </w:r>
    </w:p>
    <w:p>
      <w:r>
        <w:t xml:space="preserve">Joe näki mainoksen ruoasta.</w:t>
      </w:r>
    </w:p>
    <w:p>
      <w:r>
        <w:rPr>
          <w:b/>
        </w:rPr>
        <w:t xml:space="preserve">Tulos</w:t>
      </w:r>
    </w:p>
    <w:p>
      <w:r>
        <w:t xml:space="preserve">Ruoka oli ällöttävää.</w:t>
      </w:r>
    </w:p>
    <w:p>
      <w:r>
        <w:rPr>
          <w:b/>
        </w:rPr>
        <w:t xml:space="preserve">Esimerkki 2.3486</w:t>
      </w:r>
    </w:p>
    <w:p>
      <w:r>
        <w:t xml:space="preserve">Alku: Minut pysäytettiin kotimatkalla töistä. Loppu: Hän vain käski minun varmistaa, että se korjataan pian.</w:t>
      </w:r>
    </w:p>
    <w:p>
      <w:r>
        <w:rPr>
          <w:b/>
        </w:rPr>
        <w:t xml:space="preserve">Tulos</w:t>
      </w:r>
    </w:p>
    <w:p>
      <w:r>
        <w:t xml:space="preserve">Sain sakot rikki menneestä valosta.</w:t>
      </w:r>
    </w:p>
    <w:p>
      <w:r>
        <w:rPr>
          <w:b/>
        </w:rPr>
        <w:t xml:space="preserve">Tulos</w:t>
      </w:r>
    </w:p>
    <w:p>
      <w:r>
        <w:t xml:space="preserve">Takavalo oli rikki.</w:t>
      </w:r>
    </w:p>
    <w:p>
      <w:r>
        <w:rPr>
          <w:b/>
        </w:rPr>
        <w:t xml:space="preserve">Tulos</w:t>
      </w:r>
    </w:p>
    <w:p>
      <w:r>
        <w:t xml:space="preserve">Minua sakotettiin takavalojen puuttumisesta.</w:t>
      </w:r>
    </w:p>
    <w:p>
      <w:r>
        <w:rPr>
          <w:b/>
        </w:rPr>
        <w:t xml:space="preserve">Tulos</w:t>
      </w:r>
    </w:p>
    <w:p>
      <w:r>
        <w:t xml:space="preserve">Poliisi sanoi, että takavaloni oli rikki.</w:t>
      </w:r>
    </w:p>
    <w:p>
      <w:r>
        <w:rPr>
          <w:b/>
        </w:rPr>
        <w:t xml:space="preserve">Tulos</w:t>
      </w:r>
    </w:p>
    <w:p>
      <w:r>
        <w:t xml:space="preserve">Konstaapeli kertoi, että takavalo oli rikki.</w:t>
      </w:r>
    </w:p>
    <w:p>
      <w:r>
        <w:rPr>
          <w:b/>
        </w:rPr>
        <w:t xml:space="preserve">Esimerkki 2.3487</w:t>
      </w:r>
    </w:p>
    <w:p>
      <w:r>
        <w:t xml:space="preserve">Alku: Siskollani oli paksusuolentulehdus. Loppu: Tajusin, että minun pitäisi tarkistaa vielä kerran, mitä syötän hänelle.</w:t>
      </w:r>
    </w:p>
    <w:p>
      <w:r>
        <w:rPr>
          <w:b/>
        </w:rPr>
        <w:t xml:space="preserve">Tulos</w:t>
      </w:r>
    </w:p>
    <w:p>
      <w:r>
        <w:t xml:space="preserve">kun hän oli syönyt illallista luonani, hänellä oli vatsavaivoja.</w:t>
      </w:r>
    </w:p>
    <w:p>
      <w:r>
        <w:rPr>
          <w:b/>
        </w:rPr>
        <w:t xml:space="preserve">Tulos</w:t>
      </w:r>
    </w:p>
    <w:p>
      <w:r>
        <w:t xml:space="preserve">En lukenut pakkausmerkintöjä ja annoin hänelle vanhentunutta ruokaa.</w:t>
      </w:r>
    </w:p>
    <w:p>
      <w:r>
        <w:rPr>
          <w:b/>
        </w:rPr>
        <w:t xml:space="preserve">Tulos</w:t>
      </w:r>
    </w:p>
    <w:p>
      <w:r>
        <w:t xml:space="preserve">Lääkäri sanoi, että ruokavaliolla on merkitystä siskoni paksusuolitulehduksessa.</w:t>
      </w:r>
    </w:p>
    <w:p>
      <w:r>
        <w:rPr>
          <w:b/>
        </w:rPr>
        <w:t xml:space="preserve">Tulos</w:t>
      </w:r>
    </w:p>
    <w:p>
      <w:r>
        <w:t xml:space="preserve">Kun kokkailin hänelle illallista, se sisälsi mausteisia ruokia.</w:t>
      </w:r>
    </w:p>
    <w:p>
      <w:r>
        <w:rPr>
          <w:b/>
        </w:rPr>
        <w:t xml:space="preserve">Esimerkki 2.3488</w:t>
      </w:r>
    </w:p>
    <w:p>
      <w:r>
        <w:t xml:space="preserve">Alku: Lolita oli tekemässä kampanjakylttiä. Loppu: Gina sanoi, että se ei ollut tarpeeksi puhutteleva.</w:t>
      </w:r>
    </w:p>
    <w:p>
      <w:r>
        <w:rPr>
          <w:b/>
        </w:rPr>
        <w:t xml:space="preserve">Tulos</w:t>
      </w:r>
    </w:p>
    <w:p>
      <w:r>
        <w:t xml:space="preserve">Gina tarjoutui antamaan hänelle kampanjaneuvoja.</w:t>
      </w:r>
    </w:p>
    <w:p>
      <w:r>
        <w:rPr>
          <w:b/>
        </w:rPr>
        <w:t xml:space="preserve">Tulos</w:t>
      </w:r>
    </w:p>
    <w:p>
      <w:r>
        <w:t xml:space="preserve">Lolita teki hyvin yksinkertaisen merkin.</w:t>
      </w:r>
    </w:p>
    <w:p>
      <w:r>
        <w:rPr>
          <w:b/>
        </w:rPr>
        <w:t xml:space="preserve">Tulos</w:t>
      </w:r>
    </w:p>
    <w:p>
      <w:r>
        <w:t xml:space="preserve">Lolita näytti kylttiä Ginalle.</w:t>
      </w:r>
    </w:p>
    <w:p>
      <w:r>
        <w:rPr>
          <w:b/>
        </w:rPr>
        <w:t xml:space="preserve">Tulos</w:t>
      </w:r>
    </w:p>
    <w:p>
      <w:r>
        <w:t xml:space="preserve">Lolitan mielestä se oli hieno merkki.</w:t>
      </w:r>
    </w:p>
    <w:p>
      <w:r>
        <w:rPr>
          <w:b/>
        </w:rPr>
        <w:t xml:space="preserve">Tulos</w:t>
      </w:r>
    </w:p>
    <w:p>
      <w:r>
        <w:t xml:space="preserve">Hän suunnitteli kyltin, jossa oli paljon faktoja.</w:t>
      </w:r>
    </w:p>
    <w:p>
      <w:r>
        <w:rPr>
          <w:b/>
        </w:rPr>
        <w:t xml:space="preserve">Esimerkki 2.3489</w:t>
      </w:r>
    </w:p>
    <w:p>
      <w:r>
        <w:t xml:space="preserve">Alku: Peterin koira oli aina innoissaan leikkimässä luullaan. Loppu: Mutta se löysi aina luun, jolla leikkiä.</w:t>
      </w:r>
    </w:p>
    <w:p>
      <w:r>
        <w:rPr>
          <w:b/>
        </w:rPr>
        <w:t xml:space="preserve">Tulos</w:t>
      </w:r>
    </w:p>
    <w:p>
      <w:r>
        <w:t xml:space="preserve">Sen omistaja yritti piilottaa sen lukemattomia kertoja.</w:t>
      </w:r>
    </w:p>
    <w:p>
      <w:r>
        <w:rPr>
          <w:b/>
        </w:rPr>
        <w:t xml:space="preserve">Tulos</w:t>
      </w:r>
    </w:p>
    <w:p>
      <w:r>
        <w:t xml:space="preserve">Pietari otti koiran luun.</w:t>
      </w:r>
    </w:p>
    <w:p>
      <w:r>
        <w:rPr>
          <w:b/>
        </w:rPr>
        <w:t xml:space="preserve">Tulos</w:t>
      </w:r>
    </w:p>
    <w:p>
      <w:r>
        <w:t xml:space="preserve">Peter yritti piilottaa luun.</w:t>
      </w:r>
    </w:p>
    <w:p>
      <w:r>
        <w:rPr>
          <w:b/>
        </w:rPr>
        <w:t xml:space="preserve">Tulos</w:t>
      </w:r>
    </w:p>
    <w:p>
      <w:r>
        <w:t xml:space="preserve">Peter piilotti luun häneltä vitsillä.</w:t>
      </w:r>
    </w:p>
    <w:p>
      <w:r>
        <w:rPr>
          <w:b/>
        </w:rPr>
        <w:t xml:space="preserve">Tulos</w:t>
      </w:r>
    </w:p>
    <w:p>
      <w:r>
        <w:t xml:space="preserve">Peterin koira tykkäsi haudata luunsa yöllä.</w:t>
      </w:r>
    </w:p>
    <w:p>
      <w:r>
        <w:rPr>
          <w:b/>
        </w:rPr>
        <w:t xml:space="preserve">Esimerkki 2.3490</w:t>
      </w:r>
    </w:p>
    <w:p>
      <w:r>
        <w:t xml:space="preserve">Alku: Ken osti uuden puvun. Loppu: Ken oli järkyttynyt ja lähti kotiin.</w:t>
      </w:r>
    </w:p>
    <w:p>
      <w:r>
        <w:rPr>
          <w:b/>
        </w:rPr>
        <w:t xml:space="preserve">Tulos</w:t>
      </w:r>
    </w:p>
    <w:p>
      <w:r>
        <w:t xml:space="preserve">Ennen kuin hän lähti kaupasta, puku alkoi purkautua.</w:t>
      </w:r>
    </w:p>
    <w:p>
      <w:r>
        <w:rPr>
          <w:b/>
        </w:rPr>
        <w:t xml:space="preserve">Tulos</w:t>
      </w:r>
    </w:p>
    <w:p>
      <w:r>
        <w:t xml:space="preserve">Ken käytti pukua juhlissa ja kaatoi juoman sen päälle.</w:t>
      </w:r>
    </w:p>
    <w:p>
      <w:r>
        <w:rPr>
          <w:b/>
        </w:rPr>
        <w:t xml:space="preserve">Tulos</w:t>
      </w:r>
    </w:p>
    <w:p>
      <w:r>
        <w:t xml:space="preserve">Kenin uusi puku ei sopinut hänelle oikein.</w:t>
      </w:r>
    </w:p>
    <w:p>
      <w:r>
        <w:rPr>
          <w:b/>
        </w:rPr>
        <w:t xml:space="preserve">Tulos</w:t>
      </w:r>
    </w:p>
    <w:p>
      <w:r>
        <w:t xml:space="preserve">Uusi puku hajosi juhlissa.</w:t>
      </w:r>
    </w:p>
    <w:p>
      <w:r>
        <w:rPr>
          <w:b/>
        </w:rPr>
        <w:t xml:space="preserve">Esimerkki 2.3491</w:t>
      </w:r>
    </w:p>
    <w:p>
      <w:r>
        <w:t xml:space="preserve">Alku: Kelly rakasti virkkaamista harrastuksena. Loppu: Hän päätti käyttää sitä päivittäin.</w:t>
      </w:r>
    </w:p>
    <w:p>
      <w:r>
        <w:rPr>
          <w:b/>
        </w:rPr>
        <w:t xml:space="preserve">Tulos</w:t>
      </w:r>
    </w:p>
    <w:p>
      <w:r>
        <w:t xml:space="preserve">Hän teki upean villapaidan.</w:t>
      </w:r>
    </w:p>
    <w:p>
      <w:r>
        <w:rPr>
          <w:b/>
        </w:rPr>
        <w:t xml:space="preserve">Tulos</w:t>
      </w:r>
    </w:p>
    <w:p>
      <w:r>
        <w:t xml:space="preserve">Kelly virkkasi itselleen huivin.</w:t>
      </w:r>
    </w:p>
    <w:p>
      <w:r>
        <w:rPr>
          <w:b/>
        </w:rPr>
        <w:t xml:space="preserve">Tulos</w:t>
      </w:r>
    </w:p>
    <w:p>
      <w:r>
        <w:t xml:space="preserve">Kelly rakasti neulojaan virkkaamiseen.</w:t>
      </w:r>
    </w:p>
    <w:p>
      <w:r>
        <w:rPr>
          <w:b/>
        </w:rPr>
        <w:t xml:space="preserve">Tulos</w:t>
      </w:r>
    </w:p>
    <w:p>
      <w:r>
        <w:t xml:space="preserve">Kellyn äiti osti uuden kaavakirjan.</w:t>
      </w:r>
    </w:p>
    <w:p>
      <w:r>
        <w:rPr>
          <w:b/>
        </w:rPr>
        <w:t xml:space="preserve">Tulos</w:t>
      </w:r>
    </w:p>
    <w:p>
      <w:r>
        <w:t xml:space="preserve">Kellyn äiti osti hänelle luksuskoukun.</w:t>
      </w:r>
    </w:p>
    <w:p>
      <w:r>
        <w:rPr>
          <w:b/>
        </w:rPr>
        <w:t xml:space="preserve">Esimerkki 2.3492</w:t>
      </w:r>
    </w:p>
    <w:p>
      <w:r>
        <w:t xml:space="preserve">Alku: Craig on aina halunnut lemmikkihamsterin. Loppu: Craig ei koskaan tiennyt eroa.</w:t>
      </w:r>
    </w:p>
    <w:p>
      <w:r>
        <w:rPr>
          <w:b/>
        </w:rPr>
        <w:t xml:space="preserve">Tulos</w:t>
      </w:r>
    </w:p>
    <w:p>
      <w:r>
        <w:t xml:space="preserve">Craig osti hamsteriksi luulemansa eläimen, mutta todellisuudessa se olikin gerbiili.</w:t>
      </w:r>
    </w:p>
    <w:p>
      <w:r>
        <w:rPr>
          <w:b/>
        </w:rPr>
        <w:t xml:space="preserve">Tulos</w:t>
      </w:r>
    </w:p>
    <w:p>
      <w:r>
        <w:t xml:space="preserve">Craig sai äidiltään gerbiilin.</w:t>
      </w:r>
    </w:p>
    <w:p>
      <w:r>
        <w:rPr>
          <w:b/>
        </w:rPr>
        <w:t xml:space="preserve">Tulos</w:t>
      </w:r>
    </w:p>
    <w:p>
      <w:r>
        <w:t xml:space="preserve">Craig lähti hakemaan sellaista ja valitsi vahingossa guineapossun.</w:t>
      </w:r>
    </w:p>
    <w:p>
      <w:r>
        <w:rPr>
          <w:b/>
        </w:rPr>
        <w:t xml:space="preserve">Tulos</w:t>
      </w:r>
    </w:p>
    <w:p>
      <w:r>
        <w:t xml:space="preserve">Hänen äitinsä osti hänelle sen sijaan gerbiilin.</w:t>
      </w:r>
    </w:p>
    <w:p>
      <w:r>
        <w:rPr>
          <w:b/>
        </w:rPr>
        <w:t xml:space="preserve">Tulos</w:t>
      </w:r>
    </w:p>
    <w:p>
      <w:r>
        <w:t xml:space="preserve">Craig sai sen sijaan guenie-possun.</w:t>
      </w:r>
    </w:p>
    <w:p>
      <w:r>
        <w:rPr>
          <w:b/>
        </w:rPr>
        <w:t xml:space="preserve">Esimerkki 2.3493</w:t>
      </w:r>
    </w:p>
    <w:p>
      <w:r>
        <w:t xml:space="preserve">Alku: Dennis päättää, että hän haluaa lisää työtunteja. Loppu: Dennis päättää pyytää pomoltaan lisää työtunteja.</w:t>
      </w:r>
    </w:p>
    <w:p>
      <w:r>
        <w:rPr>
          <w:b/>
        </w:rPr>
        <w:t xml:space="preserve">Tulos</w:t>
      </w:r>
    </w:p>
    <w:p>
      <w:r>
        <w:t xml:space="preserve">Dennis kerää rohkeutta kysyä asiaa pomoltaan.</w:t>
      </w:r>
    </w:p>
    <w:p>
      <w:r>
        <w:rPr>
          <w:b/>
        </w:rPr>
        <w:t xml:space="preserve">Esimerkki 2.3494</w:t>
      </w:r>
    </w:p>
    <w:p>
      <w:r>
        <w:t xml:space="preserve">Alku: Katie oli suuttumassa poikaystävälleen Tomille. Loppu: Katie oli innoissaan.</w:t>
      </w:r>
    </w:p>
    <w:p>
      <w:r>
        <w:rPr>
          <w:b/>
        </w:rPr>
        <w:t xml:space="preserve">Tulos</w:t>
      </w:r>
    </w:p>
    <w:p>
      <w:r>
        <w:t xml:space="preserve">Hän järjesti tytölle yllätysjuhlat.</w:t>
      </w:r>
    </w:p>
    <w:p>
      <w:r>
        <w:rPr>
          <w:b/>
        </w:rPr>
        <w:t xml:space="preserve">Tulos</w:t>
      </w:r>
    </w:p>
    <w:p>
      <w:r>
        <w:t xml:space="preserve">Tom päätti pyytää anteeksi ja vei Katien illalliselle.</w:t>
      </w:r>
    </w:p>
    <w:p>
      <w:r>
        <w:rPr>
          <w:b/>
        </w:rPr>
        <w:t xml:space="preserve">Tulos</w:t>
      </w:r>
    </w:p>
    <w:p>
      <w:r>
        <w:t xml:space="preserve">Katie sai anteeksipyynnön, ja Tom oli huomaavaisempi.</w:t>
      </w:r>
    </w:p>
    <w:p>
      <w:r>
        <w:rPr>
          <w:b/>
        </w:rPr>
        <w:t xml:space="preserve">Tulos</w:t>
      </w:r>
    </w:p>
    <w:p>
      <w:r>
        <w:t xml:space="preserve">Tom yllätti hänet hänen lempiillallisellaan.</w:t>
      </w:r>
    </w:p>
    <w:p>
      <w:r>
        <w:rPr>
          <w:b/>
        </w:rPr>
        <w:t xml:space="preserve">Tulos</w:t>
      </w:r>
    </w:p>
    <w:p>
      <w:r>
        <w:t xml:space="preserve">Tom tarjoutui hakemaan Katien töistä.</w:t>
      </w:r>
    </w:p>
    <w:p>
      <w:r>
        <w:rPr>
          <w:b/>
        </w:rPr>
        <w:t xml:space="preserve">Esimerkki 2.3495</w:t>
      </w:r>
    </w:p>
    <w:p>
      <w:r>
        <w:t xml:space="preserve">Alku: Davidilla oli vaikeat ajat. Loppu: Poliisi estää häntä tappamasta itseään ja pelastaa hänen henkensä.</w:t>
      </w:r>
    </w:p>
    <w:p>
      <w:r>
        <w:rPr>
          <w:b/>
        </w:rPr>
        <w:t xml:space="preserve">Tulos</w:t>
      </w:r>
    </w:p>
    <w:p>
      <w:r>
        <w:t xml:space="preserve">David päätti hypätä rakennuksen huipulta.</w:t>
      </w:r>
    </w:p>
    <w:p>
      <w:r>
        <w:rPr>
          <w:b/>
        </w:rPr>
        <w:t xml:space="preserve">Tulos</w:t>
      </w:r>
    </w:p>
    <w:p>
      <w:r>
        <w:t xml:space="preserve">David sanoi tappavansa itsensä.</w:t>
      </w:r>
    </w:p>
    <w:p>
      <w:r>
        <w:rPr>
          <w:b/>
        </w:rPr>
        <w:t xml:space="preserve">Tulos</w:t>
      </w:r>
    </w:p>
    <w:p>
      <w:r>
        <w:t xml:space="preserve">David seisoi korkealla sillalla ja harkitsi hyppäämistä alas.</w:t>
      </w:r>
    </w:p>
    <w:p>
      <w:r>
        <w:rPr>
          <w:b/>
        </w:rPr>
        <w:t xml:space="preserve">Tulos</w:t>
      </w:r>
    </w:p>
    <w:p>
      <w:r>
        <w:t xml:space="preserve">David oli tulossa itsetuhoiseksi ja tarvitsi apua.</w:t>
      </w:r>
    </w:p>
    <w:p>
      <w:r>
        <w:rPr>
          <w:b/>
        </w:rPr>
        <w:t xml:space="preserve">Esimerkki 2.3496</w:t>
      </w:r>
    </w:p>
    <w:p>
      <w:r>
        <w:t xml:space="preserve">Alku: James asui syrjäisellä alueella Pohjois-Minnesotassa. Loppu: Loppu: Aikaisin aamulla hän lopulta tappoi yhden.</w:t>
      </w:r>
    </w:p>
    <w:p>
      <w:r>
        <w:rPr>
          <w:b/>
        </w:rPr>
        <w:t xml:space="preserve">Tulos</w:t>
      </w:r>
    </w:p>
    <w:p>
      <w:r>
        <w:t xml:space="preserve">Hän yritti tappaa hirven, mutta ei onnistunut.</w:t>
      </w:r>
    </w:p>
    <w:p>
      <w:r>
        <w:rPr>
          <w:b/>
        </w:rPr>
        <w:t xml:space="preserve">Tulos</w:t>
      </w:r>
    </w:p>
    <w:p>
      <w:r>
        <w:t xml:space="preserve">Hän kävi metsästämässä peuroja useita kertoja.</w:t>
      </w:r>
    </w:p>
    <w:p>
      <w:r>
        <w:rPr>
          <w:b/>
        </w:rPr>
        <w:t xml:space="preserve">Tulos</w:t>
      </w:r>
    </w:p>
    <w:p>
      <w:r>
        <w:t xml:space="preserve">James kuuli kojootin joka ilta nukkumaan mennessä.</w:t>
      </w:r>
    </w:p>
    <w:p>
      <w:r>
        <w:rPr>
          <w:b/>
        </w:rPr>
        <w:t xml:space="preserve">Tulos</w:t>
      </w:r>
    </w:p>
    <w:p>
      <w:r>
        <w:t xml:space="preserve">James meni metsästämään peuroja.</w:t>
      </w:r>
    </w:p>
    <w:p>
      <w:r>
        <w:rPr>
          <w:b/>
        </w:rPr>
        <w:t xml:space="preserve">Esimerkki 2.3497</w:t>
      </w:r>
    </w:p>
    <w:p>
      <w:r>
        <w:t xml:space="preserve">Alku: Katelyn oli niin innoissaan. Loppu: He tapasivat jälleen ja tervehtivät toisiaan suudelmalla.</w:t>
      </w:r>
    </w:p>
    <w:p>
      <w:r>
        <w:rPr>
          <w:b/>
        </w:rPr>
        <w:t xml:space="preserve">Tulos</w:t>
      </w:r>
    </w:p>
    <w:p>
      <w:r>
        <w:t xml:space="preserve">Hän näki siskonsa kymmenen vuoden jälkeen.</w:t>
      </w:r>
    </w:p>
    <w:p>
      <w:r>
        <w:rPr>
          <w:b/>
        </w:rPr>
        <w:t xml:space="preserve">Tulos</w:t>
      </w:r>
    </w:p>
    <w:p>
      <w:r>
        <w:t xml:space="preserve">Katelyn odotti poikaystäväänsä.</w:t>
      </w:r>
    </w:p>
    <w:p>
      <w:r>
        <w:rPr>
          <w:b/>
        </w:rPr>
        <w:t xml:space="preserve">Tulos</w:t>
      </w:r>
    </w:p>
    <w:p>
      <w:r>
        <w:t xml:space="preserve">Katelyn odotti lentokentällä nähdäkseen parhaan ystävänsä, jota hän ei ollut nähnyt kymmeneen vuoteen.</w:t>
      </w:r>
    </w:p>
    <w:p>
      <w:r>
        <w:rPr>
          <w:b/>
        </w:rPr>
        <w:t xml:space="preserve">Tulos</w:t>
      </w:r>
    </w:p>
    <w:p>
      <w:r>
        <w:t xml:space="preserve">Katelynin vanha koulukaveri oli palaamassa kaupunkiin.</w:t>
      </w:r>
    </w:p>
    <w:p>
      <w:r>
        <w:rPr>
          <w:b/>
        </w:rPr>
        <w:t xml:space="preserve">Esimerkki 2.3498</w:t>
      </w:r>
    </w:p>
    <w:p>
      <w:r>
        <w:t xml:space="preserve">Alku: Jenny itki, kun hän tuli tänään koulusta kotiin. Loppu: Jamie juoksi koululle ja haki oppikirjansa.</w:t>
      </w:r>
    </w:p>
    <w:p>
      <w:r>
        <w:rPr>
          <w:b/>
        </w:rPr>
        <w:t xml:space="preserve">Tulos</w:t>
      </w:r>
    </w:p>
    <w:p>
      <w:r>
        <w:t xml:space="preserve">Jenny unohti oppikirjan koulussa.</w:t>
      </w:r>
    </w:p>
    <w:p>
      <w:r>
        <w:rPr>
          <w:b/>
        </w:rPr>
        <w:t xml:space="preserve">Tulos</w:t>
      </w:r>
    </w:p>
    <w:p>
      <w:r>
        <w:t xml:space="preserve">Jenny oli unohtanut kirjansa kouluun.</w:t>
      </w:r>
    </w:p>
    <w:p>
      <w:r>
        <w:rPr>
          <w:b/>
        </w:rPr>
        <w:t xml:space="preserve">Tulos</w:t>
      </w:r>
    </w:p>
    <w:p>
      <w:r>
        <w:t xml:space="preserve">Jenny oli unohtanut oppikirjansa.</w:t>
      </w:r>
    </w:p>
    <w:p>
      <w:r>
        <w:rPr>
          <w:b/>
        </w:rPr>
        <w:t xml:space="preserve">Esimerkki 2.3499</w:t>
      </w:r>
    </w:p>
    <w:p>
      <w:r>
        <w:t xml:space="preserve">Alku: Remi päätti syödä kiinalaisessa ravintolassa. Loppu: Remi huusi tarjoilijalle ja lähti.</w:t>
      </w:r>
    </w:p>
    <w:p>
      <w:r>
        <w:rPr>
          <w:b/>
        </w:rPr>
        <w:t xml:space="preserve">Tulos</w:t>
      </w:r>
    </w:p>
    <w:p>
      <w:r>
        <w:t xml:space="preserve">Remi odotti enemmän amerikkalaista ruokaa ja englanninkielisiä puhujia.</w:t>
      </w:r>
    </w:p>
    <w:p>
      <w:r>
        <w:rPr>
          <w:b/>
        </w:rPr>
        <w:t xml:space="preserve">Tulos</w:t>
      </w:r>
    </w:p>
    <w:p>
      <w:r>
        <w:t xml:space="preserve">Remi sai erittäin huonoa palvelua.</w:t>
      </w:r>
    </w:p>
    <w:p>
      <w:r>
        <w:rPr>
          <w:b/>
        </w:rPr>
        <w:t xml:space="preserve">Tulos</w:t>
      </w:r>
    </w:p>
    <w:p>
      <w:r>
        <w:t xml:space="preserve">Remiä ei huomioitu hänen pöydässään.</w:t>
      </w:r>
    </w:p>
    <w:p>
      <w:r>
        <w:rPr>
          <w:b/>
        </w:rPr>
        <w:t xml:space="preserve">Tulos</w:t>
      </w:r>
    </w:p>
    <w:p>
      <w:r>
        <w:t xml:space="preserve">Ravintolan tarjoilija mokasi Remin tilauksen.</w:t>
      </w:r>
    </w:p>
    <w:p>
      <w:r>
        <w:rPr>
          <w:b/>
        </w:rPr>
        <w:t xml:space="preserve">Esimerkki 2.3500</w:t>
      </w:r>
    </w:p>
    <w:p>
      <w:r>
        <w:t xml:space="preserve">Alku: Jason huomaa, että hänen vanhat tossunsa ovat revenneet. Loppu: Vaikka ne ovat kalliit, hän ostaa hienot tossut.</w:t>
      </w:r>
    </w:p>
    <w:p>
      <w:r>
        <w:rPr>
          <w:b/>
        </w:rPr>
        <w:t xml:space="preserve">Tulos</w:t>
      </w:r>
    </w:p>
    <w:p>
      <w:r>
        <w:t xml:space="preserve">Hänen piti ostaa uudet, ja hän osti ne.</w:t>
      </w:r>
    </w:p>
    <w:p>
      <w:r>
        <w:rPr>
          <w:b/>
        </w:rPr>
        <w:t xml:space="preserve">Tulos</w:t>
      </w:r>
    </w:p>
    <w:p>
      <w:r>
        <w:t xml:space="preserve">Jason ostaa uudet parit.</w:t>
      </w:r>
    </w:p>
    <w:p>
      <w:r>
        <w:rPr>
          <w:b/>
        </w:rPr>
        <w:t xml:space="preserve">Tulos</w:t>
      </w:r>
    </w:p>
    <w:p>
      <w:r>
        <w:t xml:space="preserve">Jason menee kauppaan ostamaan uudet tossut.</w:t>
      </w:r>
    </w:p>
    <w:p>
      <w:r>
        <w:rPr>
          <w:b/>
        </w:rPr>
        <w:t xml:space="preserve">Tulos</w:t>
      </w:r>
    </w:p>
    <w:p>
      <w:r>
        <w:t xml:space="preserve">Jason lähtee ostoksille ja löytää rakastamansa parin.</w:t>
      </w:r>
    </w:p>
    <w:p>
      <w:r>
        <w:rPr>
          <w:b/>
        </w:rPr>
        <w:t xml:space="preserve">Esimerkki 2.3501</w:t>
      </w:r>
    </w:p>
    <w:p>
      <w:r>
        <w:t xml:space="preserve">Alku: Amyn ja hänen ystävänsä Kimin oli tarkoitus ryhtyä kasvissyöjiksi. Loppu: Amy päätti, että hän menettää mieluummin ystävän kuin pekonia.</w:t>
      </w:r>
    </w:p>
    <w:p>
      <w:r>
        <w:rPr>
          <w:b/>
        </w:rPr>
        <w:t xml:space="preserve">Tulos</w:t>
      </w:r>
    </w:p>
    <w:p>
      <w:r>
        <w:t xml:space="preserve">Amy ei halunnut lopettaa lihan syömistä.</w:t>
      </w:r>
    </w:p>
    <w:p>
      <w:r>
        <w:rPr>
          <w:b/>
        </w:rPr>
        <w:t xml:space="preserve">Tulos</w:t>
      </w:r>
    </w:p>
    <w:p>
      <w:r>
        <w:t xml:space="preserve">Amy kuitenkin rakasti pekonin syömistä.</w:t>
      </w:r>
    </w:p>
    <w:p>
      <w:r>
        <w:rPr>
          <w:b/>
        </w:rPr>
        <w:t xml:space="preserve">Tulos</w:t>
      </w:r>
    </w:p>
    <w:p>
      <w:r>
        <w:t xml:space="preserve">Amy tilasi kaksi lautasellista pekonia.</w:t>
      </w:r>
    </w:p>
    <w:p>
      <w:r>
        <w:rPr>
          <w:b/>
        </w:rPr>
        <w:t xml:space="preserve">Tulos</w:t>
      </w:r>
    </w:p>
    <w:p>
      <w:r>
        <w:t xml:space="preserve">Amy kuitenkin rakasti lihaa liikaa luopuakseen siitä.</w:t>
      </w:r>
    </w:p>
    <w:p>
      <w:r>
        <w:rPr>
          <w:b/>
        </w:rPr>
        <w:t xml:space="preserve">Tulos</w:t>
      </w:r>
    </w:p>
    <w:p>
      <w:r>
        <w:t xml:space="preserve">Kim jätti Amyn saatuaan Amyn kiinni pekonin syömisestä.</w:t>
      </w:r>
    </w:p>
    <w:p>
      <w:r>
        <w:rPr>
          <w:b/>
        </w:rPr>
        <w:t xml:space="preserve">Esimerkki 2.3502</w:t>
      </w:r>
    </w:p>
    <w:p>
      <w:r>
        <w:t xml:space="preserve">Alku: Ally oli koulunsa uusi poika. Loppu: Ally lähti lopulta ovesta ulos.</w:t>
      </w:r>
    </w:p>
    <w:p>
      <w:r>
        <w:rPr>
          <w:b/>
        </w:rPr>
        <w:t xml:space="preserve">Tulos</w:t>
      </w:r>
    </w:p>
    <w:p>
      <w:r>
        <w:t xml:space="preserve">Allya kiusattiin paljon.</w:t>
      </w:r>
    </w:p>
    <w:p>
      <w:r>
        <w:rPr>
          <w:b/>
        </w:rPr>
        <w:t xml:space="preserve">Tulos</w:t>
      </w:r>
    </w:p>
    <w:p>
      <w:r>
        <w:t xml:space="preserve">Ally oli peloissaan, mutta hänen äitinsä sanoi, että kaikki järjestyy.</w:t>
      </w:r>
    </w:p>
    <w:p>
      <w:r>
        <w:rPr>
          <w:b/>
        </w:rPr>
        <w:t xml:space="preserve">Tulos</w:t>
      </w:r>
    </w:p>
    <w:p>
      <w:r>
        <w:t xml:space="preserve">Hän oli niin hermostunut menemään kouluun, että seisoi etuovella 10 minuuttia.</w:t>
      </w:r>
    </w:p>
    <w:p>
      <w:r>
        <w:rPr>
          <w:b/>
        </w:rPr>
        <w:t xml:space="preserve">Tulos</w:t>
      </w:r>
    </w:p>
    <w:p>
      <w:r>
        <w:t xml:space="preserve">hän halusi saada ystäviä, mutta pelkäsi.</w:t>
      </w:r>
    </w:p>
    <w:p>
      <w:r>
        <w:rPr>
          <w:b/>
        </w:rPr>
        <w:t xml:space="preserve">Esimerkki 2.3503</w:t>
      </w:r>
    </w:p>
    <w:p>
      <w:r>
        <w:t xml:space="preserve">Alku: Tracy oli pakkaamassa laatikoita uuteen taloon muuttoa varten. Lopetus: Cody löytyi turvallisesti SPCA:sta.</w:t>
      </w:r>
    </w:p>
    <w:p>
      <w:r>
        <w:rPr>
          <w:b/>
        </w:rPr>
        <w:t xml:space="preserve">Tulos</w:t>
      </w:r>
    </w:p>
    <w:p>
      <w:r>
        <w:t xml:space="preserve">Tracy huomasi, että hänen lemmikkinsä Cody oli poissa.</w:t>
      </w:r>
    </w:p>
    <w:p>
      <w:r>
        <w:rPr>
          <w:b/>
        </w:rPr>
        <w:t xml:space="preserve">Tulos</w:t>
      </w:r>
    </w:p>
    <w:p>
      <w:r>
        <w:t xml:space="preserve">Tracy unohti koiransa Codyn, joka karkasi talosta.</w:t>
      </w:r>
    </w:p>
    <w:p>
      <w:r>
        <w:rPr>
          <w:b/>
        </w:rPr>
        <w:t xml:space="preserve">Tulos</w:t>
      </w:r>
    </w:p>
    <w:p>
      <w:r>
        <w:t xml:space="preserve">Tracy menetti koiransa kaikessa touhussa.</w:t>
      </w:r>
    </w:p>
    <w:p>
      <w:r>
        <w:rPr>
          <w:b/>
        </w:rPr>
        <w:t xml:space="preserve">Tulos</w:t>
      </w:r>
    </w:p>
    <w:p>
      <w:r>
        <w:t xml:space="preserve">Kun muuttomiehet lastasivat Tracyn tavaroita, hänen koiranpentunsa Cody karkasi. Etsittyään sitä useita päiviä Tracy soitti SPCA:lle.</w:t>
      </w:r>
    </w:p>
    <w:p>
      <w:r>
        <w:rPr>
          <w:b/>
        </w:rPr>
        <w:t xml:space="preserve">Esimerkki 2.3504</w:t>
      </w:r>
    </w:p>
    <w:p>
      <w:r>
        <w:t xml:space="preserve">Alku: Ajan lääkärin vastaanotolle luomen poistamiseksi. Loppu: Hän poisti luomen hetkessä.</w:t>
      </w:r>
    </w:p>
    <w:p>
      <w:r>
        <w:rPr>
          <w:b/>
        </w:rPr>
        <w:t xml:space="preserve">Tulos</w:t>
      </w:r>
    </w:p>
    <w:p>
      <w:r>
        <w:t xml:space="preserve">Olin hyvin innoissani tästä tapaamisesta.</w:t>
      </w:r>
    </w:p>
    <w:p>
      <w:r>
        <w:rPr>
          <w:b/>
        </w:rPr>
        <w:t xml:space="preserve">Tulos</w:t>
      </w:r>
    </w:p>
    <w:p>
      <w:r>
        <w:t xml:space="preserve">Olin huolissani siitä, kuinka kauan se kestää.</w:t>
      </w:r>
    </w:p>
    <w:p>
      <w:r>
        <w:rPr>
          <w:b/>
        </w:rPr>
        <w:t xml:space="preserve">Tulos</w:t>
      </w:r>
    </w:p>
    <w:p>
      <w:r>
        <w:t xml:space="preserve">Menin lääkäriin ja näytin hänelle luomen.</w:t>
      </w:r>
    </w:p>
    <w:p>
      <w:r>
        <w:rPr>
          <w:b/>
        </w:rPr>
        <w:t xml:space="preserve">Tulos</w:t>
      </w:r>
    </w:p>
    <w:p>
      <w:r>
        <w:t xml:space="preserve">Lääkärin mukaan luomi ei ollut kovin paha.</w:t>
      </w:r>
    </w:p>
    <w:p>
      <w:r>
        <w:rPr>
          <w:b/>
        </w:rPr>
        <w:t xml:space="preserve">Esimerkki 2.3505</w:t>
      </w:r>
    </w:p>
    <w:p>
      <w:r>
        <w:t xml:space="preserve">Alku: Eunice huomaa, että hänen silmiinsä sattuu pitkän ajomatkan jälkeen. Loppu: Nyt hänen silmänsä voivat hyvin, jopa hyvin pitkien ajomatkojen jälkeen.</w:t>
      </w:r>
    </w:p>
    <w:p>
      <w:r>
        <w:rPr>
          <w:b/>
        </w:rPr>
        <w:t xml:space="preserve">Tulos</w:t>
      </w:r>
    </w:p>
    <w:p>
      <w:r>
        <w:t xml:space="preserve">Eunice sai uudet silmälasit.</w:t>
      </w:r>
    </w:p>
    <w:p>
      <w:r>
        <w:rPr>
          <w:b/>
        </w:rPr>
        <w:t xml:space="preserve">Tulos</w:t>
      </w:r>
    </w:p>
    <w:p>
      <w:r>
        <w:t xml:space="preserve">Eunice osti kalliita, rauhoittavia silmätippoja.</w:t>
      </w:r>
    </w:p>
    <w:p>
      <w:r>
        <w:rPr>
          <w:b/>
        </w:rPr>
        <w:t xml:space="preserve">Tulos</w:t>
      </w:r>
    </w:p>
    <w:p>
      <w:r>
        <w:t xml:space="preserve">Eunice kävi silmälääkärissä ja sai tietää tarvitsevansa silmälasit.</w:t>
      </w:r>
    </w:p>
    <w:p>
      <w:r>
        <w:rPr>
          <w:b/>
        </w:rPr>
        <w:t xml:space="preserve">Tulos</w:t>
      </w:r>
    </w:p>
    <w:p>
      <w:r>
        <w:t xml:space="preserve">Eunice kävi päivittämässä silmälasireseptinsä.</w:t>
      </w:r>
    </w:p>
    <w:p>
      <w:r>
        <w:rPr>
          <w:b/>
        </w:rPr>
        <w:t xml:space="preserve">Esimerkki 2.3506</w:t>
      </w:r>
    </w:p>
    <w:p>
      <w:r>
        <w:t xml:space="preserve">Alku: Gina leikki Barbie-nukkeja. Loppu: Gina laittoi nuket pois ja meni sisarustensa luokse ulos.</w:t>
      </w:r>
    </w:p>
    <w:p>
      <w:r>
        <w:rPr>
          <w:b/>
        </w:rPr>
        <w:t xml:space="preserve">Tulos</w:t>
      </w:r>
    </w:p>
    <w:p>
      <w:r>
        <w:t xml:space="preserve">Gina halusi leikkiä ulkona muiden sisarustensa kanssa.</w:t>
      </w:r>
    </w:p>
    <w:p>
      <w:r>
        <w:rPr>
          <w:b/>
        </w:rPr>
        <w:t xml:space="preserve">Tulos</w:t>
      </w:r>
    </w:p>
    <w:p>
      <w:r>
        <w:t xml:space="preserve">Ginan siskot kysyivät häneltä, haluaisiko hän pelata potkupalloa heidän ja muiden ystäviensä kanssa.</w:t>
      </w:r>
    </w:p>
    <w:p>
      <w:r>
        <w:rPr>
          <w:b/>
        </w:rPr>
        <w:t xml:space="preserve">Tulos</w:t>
      </w:r>
    </w:p>
    <w:p>
      <w:r>
        <w:t xml:space="preserve">Ginan siskot pyysivät häntä ulos leikkimään.</w:t>
      </w:r>
    </w:p>
    <w:p>
      <w:r>
        <w:rPr>
          <w:b/>
        </w:rPr>
        <w:t xml:space="preserve">Tulos</w:t>
      </w:r>
    </w:p>
    <w:p>
      <w:r>
        <w:t xml:space="preserve">Ginan siskot menivät ulos leikkimään.</w:t>
      </w:r>
    </w:p>
    <w:p>
      <w:r>
        <w:rPr>
          <w:b/>
        </w:rPr>
        <w:t xml:space="preserve">Esimerkki 2.3507</w:t>
      </w:r>
    </w:p>
    <w:p>
      <w:r>
        <w:t xml:space="preserve">Alku: Jennifer ja Bill kävivät kävelyllä naapurustossa. Loppu: Naiset olivat iloisia kuullessaan, että hänen takapihallaan pesivät kalasääsket.</w:t>
      </w:r>
    </w:p>
    <w:p>
      <w:r>
        <w:rPr>
          <w:b/>
        </w:rPr>
        <w:t xml:space="preserve">Tulos</w:t>
      </w:r>
    </w:p>
    <w:p>
      <w:r>
        <w:t xml:space="preserve">Jennifer ja Bill huomasivat kalasääsken pihalla.</w:t>
      </w:r>
    </w:p>
    <w:p>
      <w:r>
        <w:rPr>
          <w:b/>
        </w:rPr>
        <w:t xml:space="preserve">Tulos</w:t>
      </w:r>
    </w:p>
    <w:p>
      <w:r>
        <w:t xml:space="preserve">Jennifer ja Bill näkivät naisen löytävän lintuja.</w:t>
      </w:r>
    </w:p>
    <w:p>
      <w:r>
        <w:rPr>
          <w:b/>
        </w:rPr>
        <w:t xml:space="preserve">Tulos</w:t>
      </w:r>
    </w:p>
    <w:p>
      <w:r>
        <w:t xml:space="preserve">Jennifer näki kalasääsken pesivän naapurinsa pihalla.</w:t>
      </w:r>
    </w:p>
    <w:p>
      <w:r>
        <w:rPr>
          <w:b/>
        </w:rPr>
        <w:t xml:space="preserve">Tulos</w:t>
      </w:r>
    </w:p>
    <w:p>
      <w:r>
        <w:t xml:space="preserve">He kertoivat naapurilleen pesivästä kalasääskestä.</w:t>
      </w:r>
    </w:p>
    <w:p>
      <w:r>
        <w:rPr>
          <w:b/>
        </w:rPr>
        <w:t xml:space="preserve">Tulos</w:t>
      </w:r>
    </w:p>
    <w:p>
      <w:r>
        <w:t xml:space="preserve">He kertovat naapurilleen, että hänen pihallaan oli kalasääski.</w:t>
      </w:r>
    </w:p>
    <w:p>
      <w:r>
        <w:rPr>
          <w:b/>
        </w:rPr>
        <w:t xml:space="preserve">Esimerkki 2.3508</w:t>
      </w:r>
    </w:p>
    <w:p>
      <w:r>
        <w:t xml:space="preserve">Alku: Harry nautti politiikasta, ja presidentinvaalit olivat tulossa. Loppu: Ystävät seurasivat vaalituloksia myöhään yöhön asti.</w:t>
      </w:r>
    </w:p>
    <w:p>
      <w:r>
        <w:rPr>
          <w:b/>
        </w:rPr>
        <w:t xml:space="preserve">Tulos</w:t>
      </w:r>
    </w:p>
    <w:p>
      <w:r>
        <w:t xml:space="preserve">Harry ja hänen ystävänsä odottivat innoissaan tuloksia.</w:t>
      </w:r>
    </w:p>
    <w:p>
      <w:r>
        <w:rPr>
          <w:b/>
        </w:rPr>
        <w:t xml:space="preserve">Tulos</w:t>
      </w:r>
    </w:p>
    <w:p>
      <w:r>
        <w:t xml:space="preserve">Harry kutsui ystäviä kylään katsomaan vaaleja televisiosta.</w:t>
      </w:r>
    </w:p>
    <w:p>
      <w:r>
        <w:rPr>
          <w:b/>
        </w:rPr>
        <w:t xml:space="preserve">Tulos</w:t>
      </w:r>
    </w:p>
    <w:p>
      <w:r>
        <w:t xml:space="preserve">Harry kertoi ystävilleen, kuinka tärkeää on seurata politiikkaa vaalien aikana.</w:t>
      </w:r>
    </w:p>
    <w:p>
      <w:r>
        <w:rPr>
          <w:b/>
        </w:rPr>
        <w:t xml:space="preserve">Tulos</w:t>
      </w:r>
    </w:p>
    <w:p>
      <w:r>
        <w:t xml:space="preserve">Hän päätti pyrkiä presidentiksi.</w:t>
      </w:r>
    </w:p>
    <w:p>
      <w:r>
        <w:rPr>
          <w:b/>
        </w:rPr>
        <w:t xml:space="preserve">Esimerkki 2.3509</w:t>
      </w:r>
    </w:p>
    <w:p>
      <w:r>
        <w:t xml:space="preserve">Alku: Abbeylla oli rooli Peter Pan -baletissa. Loppu: Kun se oli ohi, hänen perheensä antoi hänelle kukkia.</w:t>
      </w:r>
    </w:p>
    <w:p>
      <w:r>
        <w:rPr>
          <w:b/>
        </w:rPr>
        <w:t xml:space="preserve">Tulos</w:t>
      </w:r>
    </w:p>
    <w:p>
      <w:r>
        <w:t xml:space="preserve">Abbey pärjäsi näytelmässä erittäin hyvin.</w:t>
      </w:r>
    </w:p>
    <w:p>
      <w:r>
        <w:rPr>
          <w:b/>
        </w:rPr>
        <w:t xml:space="preserve">Tulos</w:t>
      </w:r>
    </w:p>
    <w:p>
      <w:r>
        <w:t xml:space="preserve">Abbey palkittiin parhaana näyttelijättärenä.</w:t>
      </w:r>
    </w:p>
    <w:p>
      <w:r>
        <w:rPr>
          <w:b/>
        </w:rPr>
        <w:t xml:space="preserve">Tulos</w:t>
      </w:r>
    </w:p>
    <w:p>
      <w:r>
        <w:t xml:space="preserve">Ensi-illassa Abbey muisti kaikki vuorosanansa.</w:t>
      </w:r>
    </w:p>
    <w:p>
      <w:r>
        <w:rPr>
          <w:b/>
        </w:rPr>
        <w:t xml:space="preserve">Tulos</w:t>
      </w:r>
    </w:p>
    <w:p>
      <w:r>
        <w:t xml:space="preserve">Hän sai olla keiju, Helinä-keiju!.</w:t>
      </w:r>
    </w:p>
    <w:p>
      <w:r>
        <w:rPr>
          <w:b/>
        </w:rPr>
        <w:t xml:space="preserve">Tulos</w:t>
      </w:r>
    </w:p>
    <w:p>
      <w:r>
        <w:t xml:space="preserve">Hän esiintyi lavalla erinomaisesti.</w:t>
      </w:r>
    </w:p>
    <w:p>
      <w:r>
        <w:rPr>
          <w:b/>
        </w:rPr>
        <w:t xml:space="preserve">Esimerkki 2.3510</w:t>
      </w:r>
    </w:p>
    <w:p>
      <w:r>
        <w:t xml:space="preserve">Alku: James omisti kissan. Loppu: Hän lukitsi ne ulos talosta.</w:t>
      </w:r>
    </w:p>
    <w:p>
      <w:r>
        <w:rPr>
          <w:b/>
        </w:rPr>
        <w:t xml:space="preserve">Tulos</w:t>
      </w:r>
    </w:p>
    <w:p>
      <w:r>
        <w:t xml:space="preserve">James seurasi kissaa ulos tarkistamatta ovea.</w:t>
      </w:r>
    </w:p>
    <w:p>
      <w:r>
        <w:rPr>
          <w:b/>
        </w:rPr>
        <w:t xml:space="preserve">Tulos</w:t>
      </w:r>
    </w:p>
    <w:p>
      <w:r>
        <w:t xml:space="preserve">Jamesin ystävät pahoinpitelivät hänen kissaansa.</w:t>
      </w:r>
    </w:p>
    <w:p>
      <w:r>
        <w:rPr>
          <w:b/>
        </w:rPr>
        <w:t xml:space="preserve">Tulos</w:t>
      </w:r>
    </w:p>
    <w:p>
      <w:r>
        <w:t xml:space="preserve">Jamesin omistama kissa tuhosi tyynyn.</w:t>
      </w:r>
    </w:p>
    <w:p>
      <w:r>
        <w:rPr>
          <w:b/>
        </w:rPr>
        <w:t xml:space="preserve">Tulos</w:t>
      </w:r>
    </w:p>
    <w:p>
      <w:r>
        <w:t xml:space="preserve">Kissa raapaisi Jamesin kallista sohvaa.</w:t>
      </w:r>
    </w:p>
    <w:p>
      <w:r>
        <w:rPr>
          <w:b/>
        </w:rPr>
        <w:t xml:space="preserve">Tulos</w:t>
      </w:r>
    </w:p>
    <w:p>
      <w:r>
        <w:t xml:space="preserve">Kissa repi hänen huonekalunsa.</w:t>
      </w:r>
    </w:p>
    <w:p>
      <w:r>
        <w:rPr>
          <w:b/>
        </w:rPr>
        <w:t xml:space="preserve">Esimerkki 2.3511</w:t>
      </w:r>
    </w:p>
    <w:p>
      <w:r>
        <w:t xml:space="preserve">Alku: Olin nukkumassa, kun kaksivuotias juoksi huoneeseen paniikissa. Loppu: Otimme lämpimän kylvyn ja nukuimme sen jälkeen päiväunet.</w:t>
      </w:r>
    </w:p>
    <w:p>
      <w:r>
        <w:rPr>
          <w:b/>
        </w:rPr>
        <w:t xml:space="preserve">Tulos</w:t>
      </w:r>
    </w:p>
    <w:p>
      <w:r>
        <w:t xml:space="preserve">Lapseni oli juuri nähnyt televisiossa pelottavan elokuvan, joten minun oli rauhoitettava häntä.</w:t>
      </w:r>
    </w:p>
    <w:p>
      <w:r>
        <w:rPr>
          <w:b/>
        </w:rPr>
        <w:t xml:space="preserve">Tulos</w:t>
      </w:r>
    </w:p>
    <w:p>
      <w:r>
        <w:t xml:space="preserve">Kaksivuotiaani pissasi itsensä painajaisesta.</w:t>
      </w:r>
    </w:p>
    <w:p>
      <w:r>
        <w:rPr>
          <w:b/>
        </w:rPr>
        <w:t xml:space="preserve">Tulos</w:t>
      </w:r>
    </w:p>
    <w:p>
      <w:r>
        <w:t xml:space="preserve">Kaksivuotiaani oksensi sitten.</w:t>
      </w:r>
    </w:p>
    <w:p>
      <w:r>
        <w:rPr>
          <w:b/>
        </w:rPr>
        <w:t xml:space="preserve">Tulos</w:t>
      </w:r>
    </w:p>
    <w:p>
      <w:r>
        <w:t xml:space="preserve">Hän luuli nähneensä hirviön.</w:t>
      </w:r>
    </w:p>
    <w:p>
      <w:r>
        <w:rPr>
          <w:b/>
        </w:rPr>
        <w:t xml:space="preserve">Esimerkki 2.3512</w:t>
      </w:r>
    </w:p>
    <w:p>
      <w:r>
        <w:t xml:space="preserve">Alku: Manuel rakasti sosiaalisen median käyttöä. Loppu: Manuel ei näyttänyt huomaavan kielteistä reaktiota avoimuuteensa.</w:t>
      </w:r>
    </w:p>
    <w:p>
      <w:r>
        <w:rPr>
          <w:b/>
        </w:rPr>
        <w:t xml:space="preserve">Tulos</w:t>
      </w:r>
    </w:p>
    <w:p>
      <w:r>
        <w:t xml:space="preserve">Manuel saisi negatiivisia kommentteja hänen tunteitaan koskevien viestien alle.</w:t>
      </w:r>
    </w:p>
    <w:p>
      <w:r>
        <w:rPr>
          <w:b/>
        </w:rPr>
        <w:t xml:space="preserve">Tulos</w:t>
      </w:r>
    </w:p>
    <w:p>
      <w:r>
        <w:t xml:space="preserve">Manuel jakoi aina ajatuksensa ja tunteensa kaikkien kanssa.</w:t>
      </w:r>
    </w:p>
    <w:p>
      <w:r>
        <w:rPr>
          <w:b/>
        </w:rPr>
        <w:t xml:space="preserve">Tulos</w:t>
      </w:r>
    </w:p>
    <w:p>
      <w:r>
        <w:t xml:space="preserve">Manuel kirjoitti paljon viestejä sosiaaliseen mediaan.</w:t>
      </w:r>
    </w:p>
    <w:p>
      <w:r>
        <w:rPr>
          <w:b/>
        </w:rPr>
        <w:t xml:space="preserve">Tulos</w:t>
      </w:r>
    </w:p>
    <w:p>
      <w:r>
        <w:t xml:space="preserve">Manuel esitti aina suorasukaisia mielipiteitä.</w:t>
      </w:r>
    </w:p>
    <w:p>
      <w:r>
        <w:rPr>
          <w:b/>
        </w:rPr>
        <w:t xml:space="preserve">Esimerkki 2.3513</w:t>
      </w:r>
    </w:p>
    <w:p>
      <w:r>
        <w:t xml:space="preserve">Alku: Junior on yli 20 vuotta vanhan kilpikonnamme nimi. Loppu: Junior on yhä voimissaan.</w:t>
      </w:r>
    </w:p>
    <w:p>
      <w:r>
        <w:rPr>
          <w:b/>
        </w:rPr>
        <w:t xml:space="preserve">Tulos</w:t>
      </w:r>
    </w:p>
    <w:p>
      <w:r>
        <w:t xml:space="preserve">hän on aina ollut terve.</w:t>
      </w:r>
    </w:p>
    <w:p>
      <w:r>
        <w:rPr>
          <w:b/>
        </w:rPr>
        <w:t xml:space="preserve">Tulos</w:t>
      </w:r>
    </w:p>
    <w:p>
      <w:r>
        <w:t xml:space="preserve">Junior on ollut elossa jo kauan.</w:t>
      </w:r>
    </w:p>
    <w:p>
      <w:r>
        <w:rPr>
          <w:b/>
        </w:rPr>
        <w:t xml:space="preserve">Tulos</w:t>
      </w:r>
    </w:p>
    <w:p>
      <w:r>
        <w:t xml:space="preserve">junior saa ravitsevinta ruokaa.</w:t>
      </w:r>
    </w:p>
    <w:p>
      <w:r>
        <w:rPr>
          <w:b/>
        </w:rPr>
        <w:t xml:space="preserve">Tulos</w:t>
      </w:r>
    </w:p>
    <w:p>
      <w:r>
        <w:t xml:space="preserve">Kilpikonnat voivat elää pitkään.</w:t>
      </w:r>
    </w:p>
    <w:p>
      <w:r>
        <w:rPr>
          <w:b/>
        </w:rPr>
        <w:t xml:space="preserve">Tulos</w:t>
      </w:r>
    </w:p>
    <w:p>
      <w:r>
        <w:t xml:space="preserve">Veimme Juniorin eläinlääkäriin tarkistamaan sen voinnin.</w:t>
      </w:r>
    </w:p>
    <w:p>
      <w:r>
        <w:rPr>
          <w:b/>
        </w:rPr>
        <w:t xml:space="preserve">Esimerkki 2.3514</w:t>
      </w:r>
    </w:p>
    <w:p>
      <w:r>
        <w:t xml:space="preserve">Alku: Amy heräsi sohvalla. Loppu: Hänen suunnitelmansa oli kariutunut.</w:t>
      </w:r>
    </w:p>
    <w:p>
      <w:r>
        <w:rPr>
          <w:b/>
        </w:rPr>
        <w:t xml:space="preserve">Tulos</w:t>
      </w:r>
    </w:p>
    <w:p>
      <w:r>
        <w:t xml:space="preserve">Amy joi liikaa edellisenä iltana.</w:t>
      </w:r>
    </w:p>
    <w:p>
      <w:r>
        <w:rPr>
          <w:b/>
        </w:rPr>
        <w:t xml:space="preserve">Tulos</w:t>
      </w:r>
    </w:p>
    <w:p>
      <w:r>
        <w:t xml:space="preserve">Amy oli suunnitellut nousevansa aikaisin ylös ja juoksevansa.</w:t>
      </w:r>
    </w:p>
    <w:p>
      <w:r>
        <w:rPr>
          <w:b/>
        </w:rPr>
        <w:t xml:space="preserve">Tulos</w:t>
      </w:r>
    </w:p>
    <w:p>
      <w:r>
        <w:t xml:space="preserve">Amy oli suunnitellut katsovansa elokuvan perheensä kanssa.</w:t>
      </w:r>
    </w:p>
    <w:p>
      <w:r>
        <w:rPr>
          <w:b/>
        </w:rPr>
        <w:t xml:space="preserve">Tulos</w:t>
      </w:r>
    </w:p>
    <w:p>
      <w:r>
        <w:t xml:space="preserve">Amy myöhästyi suunnitelmistaan.</w:t>
      </w:r>
    </w:p>
    <w:p>
      <w:r>
        <w:rPr>
          <w:b/>
        </w:rPr>
        <w:t xml:space="preserve">Tulos</w:t>
      </w:r>
    </w:p>
    <w:p>
      <w:r>
        <w:t xml:space="preserve">Hän oli halunnut yllättää äitinsä.</w:t>
      </w:r>
    </w:p>
    <w:p>
      <w:r>
        <w:rPr>
          <w:b/>
        </w:rPr>
        <w:t xml:space="preserve">Esimerkki 2.3515</w:t>
      </w:r>
    </w:p>
    <w:p>
      <w:r>
        <w:t xml:space="preserve">Alku: Jane oli vaikeuksissa töissä. Loppu: Hänellä oli kotona lapsi, jonka hän joutui antamaan kotiarestia.</w:t>
      </w:r>
    </w:p>
    <w:p>
      <w:r>
        <w:rPr>
          <w:b/>
        </w:rPr>
        <w:t xml:space="preserve">Tulos</w:t>
      </w:r>
    </w:p>
    <w:p>
      <w:r>
        <w:t xml:space="preserve">Jane ei pystynyt keskittymään.</w:t>
      </w:r>
    </w:p>
    <w:p>
      <w:r>
        <w:rPr>
          <w:b/>
        </w:rPr>
        <w:t xml:space="preserve">Tulos</w:t>
      </w:r>
    </w:p>
    <w:p>
      <w:r>
        <w:t xml:space="preserve">Janella oli kotona asioita, joista hän oli huolissaan.</w:t>
      </w:r>
    </w:p>
    <w:p>
      <w:r>
        <w:rPr>
          <w:b/>
        </w:rPr>
        <w:t xml:space="preserve">Tulos</w:t>
      </w:r>
    </w:p>
    <w:p>
      <w:r>
        <w:t xml:space="preserve">Jane sai sitten puhelun, jossa kerrottiin, että hänen lapsensa oli erotettu koulusta.</w:t>
      </w:r>
    </w:p>
    <w:p>
      <w:r>
        <w:rPr>
          <w:b/>
        </w:rPr>
        <w:t xml:space="preserve">Tulos</w:t>
      </w:r>
    </w:p>
    <w:p>
      <w:r>
        <w:t xml:space="preserve">Janen päivä paheni, kun hän sai puhelun lapsensa koulusta.</w:t>
      </w:r>
    </w:p>
    <w:p>
      <w:r>
        <w:rPr>
          <w:b/>
        </w:rPr>
        <w:t xml:space="preserve">Esimerkki 2.3516</w:t>
      </w:r>
    </w:p>
    <w:p>
      <w:r>
        <w:t xml:space="preserve">Alku: Cameron on 22-vuotias. Loppu: Cameron opiskelee liiketaloutta ja on onnellisempi kuin koskaan.</w:t>
      </w:r>
    </w:p>
    <w:p>
      <w:r>
        <w:rPr>
          <w:b/>
        </w:rPr>
        <w:t xml:space="preserve">Tulos</w:t>
      </w:r>
    </w:p>
    <w:p>
      <w:r>
        <w:t xml:space="preserve">Cameron aloitti juuri opinnot.</w:t>
      </w:r>
    </w:p>
    <w:p>
      <w:r>
        <w:rPr>
          <w:b/>
        </w:rPr>
        <w:t xml:space="preserve">Tulos</w:t>
      </w:r>
    </w:p>
    <w:p>
      <w:r>
        <w:t xml:space="preserve">Cameron hakee lausuntoa pääministerin päätöksestä.</w:t>
      </w:r>
    </w:p>
    <w:p>
      <w:r>
        <w:rPr>
          <w:b/>
        </w:rPr>
        <w:t xml:space="preserve">Tulos</w:t>
      </w:r>
    </w:p>
    <w:p>
      <w:r>
        <w:t xml:space="preserve">Cameron vaihtoi pääainettaan toisen kerran.</w:t>
      </w:r>
    </w:p>
    <w:p>
      <w:r>
        <w:rPr>
          <w:b/>
        </w:rPr>
        <w:t xml:space="preserve">Tulos</w:t>
      </w:r>
    </w:p>
    <w:p>
      <w:r>
        <w:t xml:space="preserve">Cameron opiskelee yliopistossa.</w:t>
      </w:r>
    </w:p>
    <w:p>
      <w:r>
        <w:rPr>
          <w:b/>
        </w:rPr>
        <w:t xml:space="preserve">Tulos</w:t>
      </w:r>
    </w:p>
    <w:p>
      <w:r>
        <w:t xml:space="preserve">Eräänä päivänä hän päätti palata kouluun.</w:t>
      </w:r>
    </w:p>
    <w:p>
      <w:r>
        <w:rPr>
          <w:b/>
        </w:rPr>
        <w:t xml:space="preserve">Esimerkki 2.3517</w:t>
      </w:r>
    </w:p>
    <w:p>
      <w:r>
        <w:t xml:space="preserve">Alku: Rakastan baseballia. Loppu: Aion ehdottomasti palata pian uudelleen.</w:t>
      </w:r>
    </w:p>
    <w:p>
      <w:r>
        <w:rPr>
          <w:b/>
        </w:rPr>
        <w:t xml:space="preserve">Tulos</w:t>
      </w:r>
    </w:p>
    <w:p>
      <w:r>
        <w:t xml:space="preserve">Ben aloitti kauden loppupuolella.</w:t>
      </w:r>
    </w:p>
    <w:p>
      <w:r>
        <w:rPr>
          <w:b/>
        </w:rPr>
        <w:t xml:space="preserve">Tulos</w:t>
      </w:r>
    </w:p>
    <w:p>
      <w:r>
        <w:t xml:space="preserve">Menin katsomaan peliä.</w:t>
      </w:r>
    </w:p>
    <w:p>
      <w:r>
        <w:rPr>
          <w:b/>
        </w:rPr>
        <w:t xml:space="preserve">Tulos</w:t>
      </w:r>
    </w:p>
    <w:p>
      <w:r>
        <w:t xml:space="preserve">Pääsin Astrosin peliin.</w:t>
      </w:r>
    </w:p>
    <w:p>
      <w:r>
        <w:rPr>
          <w:b/>
        </w:rPr>
        <w:t xml:space="preserve">Tulos</w:t>
      </w:r>
    </w:p>
    <w:p>
      <w:r>
        <w:t xml:space="preserve">koko stadionin tunnelma on mahtava.</w:t>
      </w:r>
    </w:p>
    <w:p>
      <w:r>
        <w:rPr>
          <w:b/>
        </w:rPr>
        <w:t xml:space="preserve">Esimerkki 2.3518</w:t>
      </w:r>
    </w:p>
    <w:p>
      <w:r>
        <w:t xml:space="preserve">Alku: Stan muotoili hiuksensa kuin suosittu laulaja. Loppu: Sitten hän otti esiin partakoneen ja ajoi hiuksensa pois.</w:t>
      </w:r>
    </w:p>
    <w:p>
      <w:r>
        <w:rPr>
          <w:b/>
        </w:rPr>
        <w:t xml:space="preserve">Tulos</w:t>
      </w:r>
    </w:p>
    <w:p>
      <w:r>
        <w:t xml:space="preserve">Se oli hirvittävän näköinen.</w:t>
      </w:r>
    </w:p>
    <w:p>
      <w:r>
        <w:rPr>
          <w:b/>
        </w:rPr>
        <w:t xml:space="preserve">Tulos</w:t>
      </w:r>
    </w:p>
    <w:p>
      <w:r>
        <w:t xml:space="preserve">Stanin mielestä hän näytti pahalta suositussa kampauksessa.</w:t>
      </w:r>
    </w:p>
    <w:p>
      <w:r>
        <w:rPr>
          <w:b/>
        </w:rPr>
        <w:t xml:space="preserve">Tulos</w:t>
      </w:r>
    </w:p>
    <w:p>
      <w:r>
        <w:t xml:space="preserve">Stanin suosikkilaulajalla ei ollut hiuksia päässään.</w:t>
      </w:r>
    </w:p>
    <w:p>
      <w:r>
        <w:rPr>
          <w:b/>
        </w:rPr>
        <w:t xml:space="preserve">Tulos</w:t>
      </w:r>
    </w:p>
    <w:p>
      <w:r>
        <w:t xml:space="preserve">Stanin kampauksesta ei tullut sellaista kuin hän ajatteli.</w:t>
      </w:r>
    </w:p>
    <w:p>
      <w:r>
        <w:rPr>
          <w:b/>
        </w:rPr>
        <w:t xml:space="preserve">Esimerkki 2.3519</w:t>
      </w:r>
    </w:p>
    <w:p>
      <w:r>
        <w:t xml:space="preserve">Alku: Amy oli aina jäljessä laskuista. Loppu: Amy on vihdoin hyvässä taloudellisessa tilanteessa.</w:t>
      </w:r>
    </w:p>
    <w:p>
      <w:r>
        <w:rPr>
          <w:b/>
        </w:rPr>
        <w:t xml:space="preserve">Tulos</w:t>
      </w:r>
    </w:p>
    <w:p>
      <w:r>
        <w:t xml:space="preserve">Amy vähensi menojaan ja alkoi säästää rahaa.</w:t>
      </w:r>
    </w:p>
    <w:p>
      <w:r>
        <w:rPr>
          <w:b/>
        </w:rPr>
        <w:t xml:space="preserve">Tulos</w:t>
      </w:r>
    </w:p>
    <w:p>
      <w:r>
        <w:t xml:space="preserve">Amy maksoi kaikki velkansa pois.</w:t>
      </w:r>
    </w:p>
    <w:p>
      <w:r>
        <w:rPr>
          <w:b/>
        </w:rPr>
        <w:t xml:space="preserve">Tulos</w:t>
      </w:r>
    </w:p>
    <w:p>
      <w:r>
        <w:t xml:space="preserve">Amy asetti itselleen tiukan budjetin.</w:t>
      </w:r>
    </w:p>
    <w:p>
      <w:r>
        <w:rPr>
          <w:b/>
        </w:rPr>
        <w:t xml:space="preserve">Tulos</w:t>
      </w:r>
    </w:p>
    <w:p>
      <w:r>
        <w:t xml:space="preserve">Hän sai palkankorotuksen ja paremmat rahat.</w:t>
      </w:r>
    </w:p>
    <w:p>
      <w:r>
        <w:rPr>
          <w:b/>
        </w:rPr>
        <w:t xml:space="preserve">Esimerkki 2.3520</w:t>
      </w:r>
    </w:p>
    <w:p>
      <w:r>
        <w:t xml:space="preserve">Alku: Gary kutsui ystävänsä Tomin kylään. Loppu: Tom oli valehdellut Garylle.</w:t>
      </w:r>
    </w:p>
    <w:p>
      <w:r>
        <w:rPr>
          <w:b/>
        </w:rPr>
        <w:t xml:space="preserve">Tulos</w:t>
      </w:r>
    </w:p>
    <w:p>
      <w:r>
        <w:t xml:space="preserve">Tom sanoi, että hänen oli mentävä töihin.</w:t>
      </w:r>
    </w:p>
    <w:p>
      <w:r>
        <w:rPr>
          <w:b/>
        </w:rPr>
        <w:t xml:space="preserve">Tulos</w:t>
      </w:r>
    </w:p>
    <w:p>
      <w:r>
        <w:t xml:space="preserve">Tom kieltäytyi kutsusta ja sanoi olevansa sairas.</w:t>
      </w:r>
    </w:p>
    <w:p>
      <w:r>
        <w:rPr>
          <w:b/>
        </w:rPr>
        <w:t xml:space="preserve">Tulos</w:t>
      </w:r>
    </w:p>
    <w:p>
      <w:r>
        <w:t xml:space="preserve">Tom sanoi, ettei voinut tulla, koska oli sairas.</w:t>
      </w:r>
    </w:p>
    <w:p>
      <w:r>
        <w:rPr>
          <w:b/>
        </w:rPr>
        <w:t xml:space="preserve">Esimerkki 2.3521</w:t>
      </w:r>
    </w:p>
    <w:p>
      <w:r>
        <w:t xml:space="preserve">Alku: Bob ja Jim pelasivat eräänä päivänä palloa talossa. Loppu: Heidän äitinsä nautti uudesta, rikkinäisestä maljakostaan.</w:t>
      </w:r>
    </w:p>
    <w:p>
      <w:r>
        <w:rPr>
          <w:b/>
        </w:rPr>
        <w:t xml:space="preserve">Tulos</w:t>
      </w:r>
    </w:p>
    <w:p>
      <w:r>
        <w:t xml:space="preserve">Bob ja Jim rikkoivat maljakon ja pelkäsivät joutuvansa vaikeuksiin.</w:t>
      </w:r>
    </w:p>
    <w:p>
      <w:r>
        <w:rPr>
          <w:b/>
        </w:rPr>
        <w:t xml:space="preserve">Esimerkki 2.3522</w:t>
      </w:r>
    </w:p>
    <w:p>
      <w:r>
        <w:t xml:space="preserve">Alku: Veljentyttäreni rakastaa Frozen-elokuvaa. Loppu: Hän rakastaa urheilua ja vihaa prinsessajuttuja.</w:t>
      </w:r>
    </w:p>
    <w:p>
      <w:r>
        <w:rPr>
          <w:b/>
        </w:rPr>
        <w:t xml:space="preserve">Tulos</w:t>
      </w:r>
    </w:p>
    <w:p>
      <w:r>
        <w:t xml:space="preserve">Toinen sisarentyttäreni ei pidä Frozen-elokuvasta.</w:t>
      </w:r>
    </w:p>
    <w:p>
      <w:r>
        <w:rPr>
          <w:b/>
        </w:rPr>
        <w:t xml:space="preserve">Esimerkki 2.3523</w:t>
      </w:r>
    </w:p>
    <w:p>
      <w:r>
        <w:t xml:space="preserve">Alku: Kim meni kenkäkauppaan. Loppu: Kim ei lopulta ostanut mitään.</w:t>
      </w:r>
    </w:p>
    <w:p>
      <w:r>
        <w:rPr>
          <w:b/>
        </w:rPr>
        <w:t xml:space="preserve">Tulos</w:t>
      </w:r>
    </w:p>
    <w:p>
      <w:r>
        <w:t xml:space="preserve">Mikään kengistä ei ollut Kimin tyyliä.</w:t>
      </w:r>
    </w:p>
    <w:p>
      <w:r>
        <w:rPr>
          <w:b/>
        </w:rPr>
        <w:t xml:space="preserve">Tulos</w:t>
      </w:r>
    </w:p>
    <w:p>
      <w:r>
        <w:t xml:space="preserve">Kim ei pitänyt siellä mistään.</w:t>
      </w:r>
    </w:p>
    <w:p>
      <w:r>
        <w:rPr>
          <w:b/>
        </w:rPr>
        <w:t xml:space="preserve">Tulos</w:t>
      </w:r>
    </w:p>
    <w:p>
      <w:r>
        <w:t xml:space="preserve">Kim ei nähnyt yhtään kenkää, josta olisi pitänyt.</w:t>
      </w:r>
    </w:p>
    <w:p>
      <w:r>
        <w:rPr>
          <w:b/>
        </w:rPr>
        <w:t xml:space="preserve">Tulos</w:t>
      </w:r>
    </w:p>
    <w:p>
      <w:r>
        <w:t xml:space="preserve">Kim sovitti kenkiä kymmenen paria, mutta mikään ei sopinut.</w:t>
      </w:r>
    </w:p>
    <w:p>
      <w:r>
        <w:rPr>
          <w:b/>
        </w:rPr>
        <w:t xml:space="preserve">Esimerkki 2.3524</w:t>
      </w:r>
    </w:p>
    <w:p>
      <w:r>
        <w:t xml:space="preserve">Alku: Tom nautti palapeleistä lapsena. Loppu: Hän tunsi ylpeyttä saavutuksestaan.</w:t>
      </w:r>
    </w:p>
    <w:p>
      <w:r>
        <w:rPr>
          <w:b/>
        </w:rPr>
        <w:t xml:space="preserve">Tulos</w:t>
      </w:r>
    </w:p>
    <w:p>
      <w:r>
        <w:t xml:space="preserve">Ton sai valmiiksi 40000 palan palapelin.</w:t>
      </w:r>
    </w:p>
    <w:p>
      <w:r>
        <w:rPr>
          <w:b/>
        </w:rPr>
        <w:t xml:space="preserve">Tulos</w:t>
      </w:r>
    </w:p>
    <w:p>
      <w:r>
        <w:t xml:space="preserve">Tom jatkoi palapelien tekemistä aina kun pystyi.</w:t>
      </w:r>
    </w:p>
    <w:p>
      <w:r>
        <w:rPr>
          <w:b/>
        </w:rPr>
        <w:t xml:space="preserve">Tulos</w:t>
      </w:r>
    </w:p>
    <w:p>
      <w:r>
        <w:t xml:space="preserve">Tom osallistui palapelin suunnittelukilpailuun ja voitti sen.</w:t>
      </w:r>
    </w:p>
    <w:p>
      <w:r>
        <w:rPr>
          <w:b/>
        </w:rPr>
        <w:t xml:space="preserve">Tulos</w:t>
      </w:r>
    </w:p>
    <w:p>
      <w:r>
        <w:t xml:space="preserve">Tom oli nopein palapelien ratkaisemisessa.</w:t>
      </w:r>
    </w:p>
    <w:p>
      <w:r>
        <w:rPr>
          <w:b/>
        </w:rPr>
        <w:t xml:space="preserve">Tulos</w:t>
      </w:r>
    </w:p>
    <w:p>
      <w:r>
        <w:t xml:space="preserve">Tom ratkaisi monet pulmat helposti.</w:t>
      </w:r>
    </w:p>
    <w:p>
      <w:r>
        <w:rPr>
          <w:b/>
        </w:rPr>
        <w:t xml:space="preserve">Esimerkki 2.3525</w:t>
      </w:r>
    </w:p>
    <w:p>
      <w:r>
        <w:t xml:space="preserve">Alku: Pieni koira kieltäytyi kävelemästä portaita ylös. Loppu: Omistaja oli iloinen, ettei kyseessä ollut jotain vakavampaa.</w:t>
      </w:r>
    </w:p>
    <w:p>
      <w:r>
        <w:rPr>
          <w:b/>
        </w:rPr>
        <w:t xml:space="preserve">Tulos</w:t>
      </w:r>
    </w:p>
    <w:p>
      <w:r>
        <w:t xml:space="preserve">Kävi ilmi, että koira oli vain väsynyt, eikä se ollut loukkaantunut lainkaan.</w:t>
      </w:r>
    </w:p>
    <w:p>
      <w:r>
        <w:rPr>
          <w:b/>
        </w:rPr>
        <w:t xml:space="preserve">Tulos</w:t>
      </w:r>
    </w:p>
    <w:p>
      <w:r>
        <w:t xml:space="preserve">Se oli vain peloissaan.</w:t>
      </w:r>
    </w:p>
    <w:p>
      <w:r>
        <w:rPr>
          <w:b/>
        </w:rPr>
        <w:t xml:space="preserve">Tulos</w:t>
      </w:r>
    </w:p>
    <w:p>
      <w:r>
        <w:t xml:space="preserve">Koiran jalka oli kipeä, mutta se ei ollut vakava.</w:t>
      </w:r>
    </w:p>
    <w:p>
      <w:r>
        <w:rPr>
          <w:b/>
        </w:rPr>
        <w:t xml:space="preserve">Tulos</w:t>
      </w:r>
    </w:p>
    <w:p>
      <w:r>
        <w:t xml:space="preserve">Koira oli vain laiska.</w:t>
      </w:r>
    </w:p>
    <w:p>
      <w:r>
        <w:rPr>
          <w:b/>
        </w:rPr>
        <w:t xml:space="preserve">Esimerkki 2.3526</w:t>
      </w:r>
    </w:p>
    <w:p>
      <w:r>
        <w:t xml:space="preserve">Alku: Olipa kerran mies nimeltä Tim. Loppu: Hän eli onnellista elämää vapauduttuaan.</w:t>
      </w:r>
    </w:p>
    <w:p>
      <w:r>
        <w:rPr>
          <w:b/>
        </w:rPr>
        <w:t xml:space="preserve">Tulos</w:t>
      </w:r>
    </w:p>
    <w:p>
      <w:r>
        <w:t xml:space="preserve">Hänen oli mentävä sairaalaan leikkaukseen.</w:t>
      </w:r>
    </w:p>
    <w:p>
      <w:r>
        <w:rPr>
          <w:b/>
        </w:rPr>
        <w:t xml:space="preserve">Tulos</w:t>
      </w:r>
    </w:p>
    <w:p>
      <w:r>
        <w:t xml:space="preserve">Tim värväytyi armeijaan.</w:t>
      </w:r>
    </w:p>
    <w:p>
      <w:r>
        <w:rPr>
          <w:b/>
        </w:rPr>
        <w:t xml:space="preserve">Tulos</w:t>
      </w:r>
    </w:p>
    <w:p>
      <w:r>
        <w:t xml:space="preserve">Tim joutui vaikeuksiin ja joutui vankilaan.</w:t>
      </w:r>
    </w:p>
    <w:p>
      <w:r>
        <w:rPr>
          <w:b/>
        </w:rPr>
        <w:t xml:space="preserve">Tulos</w:t>
      </w:r>
    </w:p>
    <w:p>
      <w:r>
        <w:t xml:space="preserve">Tim oli sairaalassa pitkään.</w:t>
      </w:r>
    </w:p>
    <w:p>
      <w:r>
        <w:rPr>
          <w:b/>
        </w:rPr>
        <w:t xml:space="preserve">Esimerkki 2.3527</w:t>
      </w:r>
    </w:p>
    <w:p>
      <w:r>
        <w:t xml:space="preserve">Alku: Ben menetti työnsä. Loppu: Ben päätti jäädä eläkkeelle.</w:t>
      </w:r>
    </w:p>
    <w:p>
      <w:r>
        <w:rPr>
          <w:b/>
        </w:rPr>
        <w:t xml:space="preserve">Tulos</w:t>
      </w:r>
    </w:p>
    <w:p>
      <w:r>
        <w:t xml:space="preserve">Ben kamppailee löytääkseen uuden työpaikan viisikymppisenä.</w:t>
      </w:r>
    </w:p>
    <w:p>
      <w:r>
        <w:rPr>
          <w:b/>
        </w:rPr>
        <w:t xml:space="preserve">Esimerkki 2.3528</w:t>
      </w:r>
    </w:p>
    <w:p>
      <w:r>
        <w:t xml:space="preserve">Alku: Tom oli hyvin nälkäinen. Loppu: Tom söi torilla.</w:t>
      </w:r>
    </w:p>
    <w:p>
      <w:r>
        <w:rPr>
          <w:b/>
        </w:rPr>
        <w:t xml:space="preserve">Tulos</w:t>
      </w:r>
    </w:p>
    <w:p>
      <w:r>
        <w:t xml:space="preserve">Tom ei malttanut odottaa kotiin pääsyä.</w:t>
      </w:r>
    </w:p>
    <w:p>
      <w:r>
        <w:rPr>
          <w:b/>
        </w:rPr>
        <w:t xml:space="preserve">Tulos</w:t>
      </w:r>
    </w:p>
    <w:p>
      <w:r>
        <w:t xml:space="preserve">Tom pysähtyi torille.</w:t>
      </w:r>
    </w:p>
    <w:p>
      <w:r>
        <w:rPr>
          <w:b/>
        </w:rPr>
        <w:t xml:space="preserve">Tulos</w:t>
      </w:r>
    </w:p>
    <w:p>
      <w:r>
        <w:t xml:space="preserve">Tom oli kävellyt hyvin pitkän matkan.</w:t>
      </w:r>
    </w:p>
    <w:p>
      <w:r>
        <w:rPr>
          <w:b/>
        </w:rPr>
        <w:t xml:space="preserve">Tulos</w:t>
      </w:r>
    </w:p>
    <w:p>
      <w:r>
        <w:t xml:space="preserve">Tomilla ei ollut ruokaa, joten hänen oli mentävä jonnekin.</w:t>
      </w:r>
    </w:p>
    <w:p>
      <w:r>
        <w:rPr>
          <w:b/>
        </w:rPr>
        <w:t xml:space="preserve">Tulos</w:t>
      </w:r>
    </w:p>
    <w:p>
      <w:r>
        <w:t xml:space="preserve">Tom meni hakemaan ruokaa.</w:t>
      </w:r>
    </w:p>
    <w:p>
      <w:r>
        <w:rPr>
          <w:b/>
        </w:rPr>
        <w:t xml:space="preserve">Esimerkki 2.3529</w:t>
      </w:r>
    </w:p>
    <w:p>
      <w:r>
        <w:t xml:space="preserve">Alku: Tess halusi parantaa sijoitustaan tennisjoukkueessa. Loppu: Tess paransi sijoitustaan tennisjoukkueessa.</w:t>
      </w:r>
    </w:p>
    <w:p>
      <w:r>
        <w:rPr>
          <w:b/>
        </w:rPr>
        <w:t xml:space="preserve">Tulos</w:t>
      </w:r>
    </w:p>
    <w:p>
      <w:r>
        <w:t xml:space="preserve">Tess keskittyi syöttönsä elementteihin.</w:t>
      </w:r>
    </w:p>
    <w:p>
      <w:r>
        <w:rPr>
          <w:b/>
        </w:rPr>
        <w:t xml:space="preserve">Tulos</w:t>
      </w:r>
    </w:p>
    <w:p>
      <w:r>
        <w:t xml:space="preserve">Tess palkkasi opettajan ja harjoitteli paljon.</w:t>
      </w:r>
    </w:p>
    <w:p>
      <w:r>
        <w:rPr>
          <w:b/>
        </w:rPr>
        <w:t xml:space="preserve">Tulos</w:t>
      </w:r>
    </w:p>
    <w:p>
      <w:r>
        <w:t xml:space="preserve">Tess harjoitteli swingiä joka päivä.</w:t>
      </w:r>
    </w:p>
    <w:p>
      <w:r>
        <w:rPr>
          <w:b/>
        </w:rPr>
        <w:t xml:space="preserve">Esimerkki 2.3530</w:t>
      </w:r>
    </w:p>
    <w:p>
      <w:r>
        <w:t xml:space="preserve">Alku: Miranda ei pidä siitä, että hänen miehensä tekee liikaa töitä. Loppu: Miranda ei enää valita, että hänen miehensä tekee liikaa töitä.</w:t>
      </w:r>
    </w:p>
    <w:p>
      <w:r>
        <w:rPr>
          <w:b/>
        </w:rPr>
        <w:t xml:space="preserve">Tulos</w:t>
      </w:r>
    </w:p>
    <w:p>
      <w:r>
        <w:t xml:space="preserve">Miranda puhui avoimesti huolistaan miehelleen, joka ryhtyi toimiin.</w:t>
      </w:r>
    </w:p>
    <w:p>
      <w:r>
        <w:rPr>
          <w:b/>
        </w:rPr>
        <w:t xml:space="preserve">Tulos</w:t>
      </w:r>
    </w:p>
    <w:p>
      <w:r>
        <w:t xml:space="preserve">Mirandan aviomies osti hänelle kalliin lahjan.</w:t>
      </w:r>
    </w:p>
    <w:p>
      <w:r>
        <w:rPr>
          <w:b/>
        </w:rPr>
        <w:t xml:space="preserve">Tulos</w:t>
      </w:r>
    </w:p>
    <w:p>
      <w:r>
        <w:t xml:space="preserve">Mirandan mies sai potkut.</w:t>
      </w:r>
    </w:p>
    <w:p>
      <w:r>
        <w:rPr>
          <w:b/>
        </w:rPr>
        <w:t xml:space="preserve">Tulos</w:t>
      </w:r>
    </w:p>
    <w:p>
      <w:r>
        <w:t xml:space="preserve">Mirandan aviomies otti kaksi viikkoa vapaata ja seurasi Mirandaa kysellen, mitä hänen pitäisi tehdä. Se teki hänet hulluksi.</w:t>
      </w:r>
    </w:p>
    <w:p>
      <w:r>
        <w:rPr>
          <w:b/>
        </w:rPr>
        <w:t xml:space="preserve">Tulos</w:t>
      </w:r>
    </w:p>
    <w:p>
      <w:r>
        <w:t xml:space="preserve">Mirandan aviomies teki vähemmän töitä, eikä heillä ollut varaa asioihin.</w:t>
      </w:r>
    </w:p>
    <w:p>
      <w:r>
        <w:rPr>
          <w:b/>
        </w:rPr>
        <w:t xml:space="preserve">Esimerkki 2.3531</w:t>
      </w:r>
    </w:p>
    <w:p>
      <w:r>
        <w:t xml:space="preserve">Alku: Jotkut ystävät kutsuivat minut pelaamaan frisbeetä pihalle. Loppu: Valitettavasti se juuttui puuhun ensimmäisessä heitossa.</w:t>
      </w:r>
    </w:p>
    <w:p>
      <w:r>
        <w:rPr>
          <w:b/>
        </w:rPr>
        <w:t xml:space="preserve">Tulos</w:t>
      </w:r>
    </w:p>
    <w:p>
      <w:r>
        <w:t xml:space="preserve">En ollut koskaan ennen pelannut frisbeetä.</w:t>
      </w:r>
    </w:p>
    <w:p>
      <w:r>
        <w:rPr>
          <w:b/>
        </w:rPr>
        <w:t xml:space="preserve">Tulos</w:t>
      </w:r>
    </w:p>
    <w:p>
      <w:r>
        <w:t xml:space="preserve">Heitin todella kovaa ensimmäisellä heitollani.</w:t>
      </w:r>
    </w:p>
    <w:p>
      <w:r>
        <w:rPr>
          <w:b/>
        </w:rPr>
        <w:t xml:space="preserve">Tulos</w:t>
      </w:r>
    </w:p>
    <w:p>
      <w:r>
        <w:t xml:space="preserve">Heitin frisbeetä todella korkealle.</w:t>
      </w:r>
    </w:p>
    <w:p>
      <w:r>
        <w:rPr>
          <w:b/>
        </w:rPr>
        <w:t xml:space="preserve">Tulos</w:t>
      </w:r>
    </w:p>
    <w:p>
      <w:r>
        <w:t xml:space="preserve">Yritin heittää frisbeetä, kun oli minun vuoroni, mutta tähtäin väärin.</w:t>
      </w:r>
    </w:p>
    <w:p>
      <w:r>
        <w:rPr>
          <w:b/>
        </w:rPr>
        <w:t xml:space="preserve">Esimerkki 2.3532</w:t>
      </w:r>
    </w:p>
    <w:p>
      <w:r>
        <w:t xml:space="preserve">Alku: Joku mies seisoi kasvin päällä julkisesti. Loppu: Hän pidätti miehen.</w:t>
      </w:r>
    </w:p>
    <w:p>
      <w:r>
        <w:rPr>
          <w:b/>
        </w:rPr>
        <w:t xml:space="preserve">Tulos</w:t>
      </w:r>
    </w:p>
    <w:p>
      <w:r>
        <w:t xml:space="preserve">Kasvinsuojeluvirkailija huomasi miehen.</w:t>
      </w:r>
    </w:p>
    <w:p>
      <w:r>
        <w:rPr>
          <w:b/>
        </w:rPr>
        <w:t xml:space="preserve">Tulos</w:t>
      </w:r>
    </w:p>
    <w:p>
      <w:r>
        <w:t xml:space="preserve">Poliisi näki miehen.</w:t>
      </w:r>
    </w:p>
    <w:p>
      <w:r>
        <w:rPr>
          <w:b/>
        </w:rPr>
        <w:t xml:space="preserve">Tulos</w:t>
      </w:r>
    </w:p>
    <w:p>
      <w:r>
        <w:t xml:space="preserve">Konstaapeli näki hänen virtsaavan.</w:t>
      </w:r>
    </w:p>
    <w:p>
      <w:r>
        <w:rPr>
          <w:b/>
        </w:rPr>
        <w:t xml:space="preserve">Tulos</w:t>
      </w:r>
    </w:p>
    <w:p>
      <w:r>
        <w:t xml:space="preserve">Hänen ei olisi pitänyt tehdä niin.</w:t>
      </w:r>
    </w:p>
    <w:p>
      <w:r>
        <w:rPr>
          <w:b/>
        </w:rPr>
        <w:t xml:space="preserve">Esimerkki 2.3533</w:t>
      </w:r>
    </w:p>
    <w:p>
      <w:r>
        <w:t xml:space="preserve">Alku: Jason huomaa eräänä iltana ruoanlaiton jälkeen, että hänen veitsensä ovat hyvin tylsät. Loppu: Nyt Jason kokkaa upeilla terävillä veitsillä.</w:t>
      </w:r>
    </w:p>
    <w:p>
      <w:r>
        <w:rPr>
          <w:b/>
        </w:rPr>
        <w:t xml:space="preserve">Tulos</w:t>
      </w:r>
    </w:p>
    <w:p>
      <w:r>
        <w:t xml:space="preserve">Hän kastui saadakseen lisää kaupasta.</w:t>
      </w:r>
    </w:p>
    <w:p>
      <w:r>
        <w:rPr>
          <w:b/>
        </w:rPr>
        <w:t xml:space="preserve">Tulos</w:t>
      </w:r>
    </w:p>
    <w:p>
      <w:r>
        <w:t xml:space="preserve">Jason teroitti veitsensä.</w:t>
      </w:r>
    </w:p>
    <w:p>
      <w:r>
        <w:rPr>
          <w:b/>
        </w:rPr>
        <w:t xml:space="preserve">Tulos</w:t>
      </w:r>
    </w:p>
    <w:p>
      <w:r>
        <w:t xml:space="preserve">Jasonin mielestä hänen on aika teroittaa ne.</w:t>
      </w:r>
    </w:p>
    <w:p>
      <w:r>
        <w:rPr>
          <w:b/>
        </w:rPr>
        <w:t xml:space="preserve">Tulos</w:t>
      </w:r>
    </w:p>
    <w:p>
      <w:r>
        <w:t xml:space="preserve">Jason meni nettiin ja löysi uuden sarjan.</w:t>
      </w:r>
    </w:p>
    <w:p>
      <w:r>
        <w:rPr>
          <w:b/>
        </w:rPr>
        <w:t xml:space="preserve">Tulos</w:t>
      </w:r>
    </w:p>
    <w:p>
      <w:r>
        <w:t xml:space="preserve">Jason meni kauppaan ostamaan uusia veitsiä.</w:t>
      </w:r>
    </w:p>
    <w:p>
      <w:r>
        <w:rPr>
          <w:b/>
        </w:rPr>
        <w:t xml:space="preserve">Esimerkki 2.3534</w:t>
      </w:r>
    </w:p>
    <w:p>
      <w:r>
        <w:t xml:space="preserve">Alku: Opettaja antoi kokeet luokkatovereilleen. Lopetus: Hän sai kuitenkin aivohalvauksen ja joutui välittömästi sairaalaan.</w:t>
      </w:r>
    </w:p>
    <w:p>
      <w:r>
        <w:rPr>
          <w:b/>
        </w:rPr>
        <w:t xml:space="preserve">Tulos</w:t>
      </w:r>
    </w:p>
    <w:p>
      <w:r>
        <w:t xml:space="preserve">Eräs tyttö luokassa oli kovassa stressissä.</w:t>
      </w:r>
    </w:p>
    <w:p>
      <w:r>
        <w:rPr>
          <w:b/>
        </w:rPr>
        <w:t xml:space="preserve">Tulos</w:t>
      </w:r>
    </w:p>
    <w:p>
      <w:r>
        <w:t xml:space="preserve">Kaikki näytti aluksi hyvältä, ja lapset alkoivat lukea arvosanojaan.</w:t>
      </w:r>
    </w:p>
    <w:p>
      <w:r>
        <w:rPr>
          <w:b/>
        </w:rPr>
        <w:t xml:space="preserve">Tulos</w:t>
      </w:r>
    </w:p>
    <w:p>
      <w:r>
        <w:t xml:space="preserve">Opettaja sanoi, että heillä oli tunti aikaa.</w:t>
      </w:r>
    </w:p>
    <w:p>
      <w:r>
        <w:rPr>
          <w:b/>
        </w:rPr>
        <w:t xml:space="preserve">Tulos</w:t>
      </w:r>
    </w:p>
    <w:p>
      <w:r>
        <w:t xml:space="preserve">Hän aikoi kertoa luokalle, miltä hänestä tuntui.</w:t>
      </w:r>
    </w:p>
    <w:p>
      <w:r>
        <w:rPr>
          <w:b/>
        </w:rPr>
        <w:t xml:space="preserve">Esimerkki 2.3535</w:t>
      </w:r>
    </w:p>
    <w:p>
      <w:r>
        <w:t xml:space="preserve">Alku: Sammy sai pääsiäiseksi valkoisen pupun, jonka hän nimesi BunnBunniksi. Loppu: BunnBunn oli äiti!</w:t>
      </w:r>
    </w:p>
    <w:p>
      <w:r>
        <w:rPr>
          <w:b/>
        </w:rPr>
        <w:t xml:space="preserve">Tulos</w:t>
      </w:r>
    </w:p>
    <w:p>
      <w:r>
        <w:t xml:space="preserve">BunnBunn sai lapsia vain muutamaa päivää myöhemmin.</w:t>
      </w:r>
    </w:p>
    <w:p>
      <w:r>
        <w:rPr>
          <w:b/>
        </w:rPr>
        <w:t xml:space="preserve">Tulos</w:t>
      </w:r>
    </w:p>
    <w:p>
      <w:r>
        <w:t xml:space="preserve">Sammy huomasi, että BunnBunn oli tullut raskaammaksi.</w:t>
      </w:r>
    </w:p>
    <w:p>
      <w:r>
        <w:rPr>
          <w:b/>
        </w:rPr>
        <w:t xml:space="preserve">Tulos</w:t>
      </w:r>
    </w:p>
    <w:p>
      <w:r>
        <w:t xml:space="preserve">Kani oli silloin tiineenä.</w:t>
      </w:r>
    </w:p>
    <w:p>
      <w:r>
        <w:rPr>
          <w:b/>
        </w:rPr>
        <w:t xml:space="preserve">Tulos</w:t>
      </w:r>
    </w:p>
    <w:p>
      <w:r>
        <w:t xml:space="preserve">Kun he ostivat BunnBunnin, hän oli raskaana.</w:t>
      </w:r>
    </w:p>
    <w:p>
      <w:r>
        <w:rPr>
          <w:b/>
        </w:rPr>
        <w:t xml:space="preserve">Esimerkki 2.3536</w:t>
      </w:r>
    </w:p>
    <w:p>
      <w:r>
        <w:t xml:space="preserve">Alku: Yksi eläkkeellä olevista työtovereistani on bussikonsultti. Loppu: Julkaisin kuvan sosiaalisessa mediassa saatuani siihen luvan.</w:t>
      </w:r>
    </w:p>
    <w:p>
      <w:r>
        <w:rPr>
          <w:b/>
        </w:rPr>
        <w:t xml:space="preserve">Tulos</w:t>
      </w:r>
    </w:p>
    <w:p>
      <w:r>
        <w:t xml:space="preserve">Hän katosi eräänä päivänä.</w:t>
      </w:r>
    </w:p>
    <w:p>
      <w:r>
        <w:rPr>
          <w:b/>
        </w:rPr>
        <w:t xml:space="preserve">Tulos</w:t>
      </w:r>
    </w:p>
    <w:p>
      <w:r>
        <w:t xml:space="preserve">Halusin lähettää työtoverini kuvan.</w:t>
      </w:r>
    </w:p>
    <w:p>
      <w:r>
        <w:rPr>
          <w:b/>
        </w:rPr>
        <w:t xml:space="preserve">Tulos</w:t>
      </w:r>
    </w:p>
    <w:p>
      <w:r>
        <w:t xml:space="preserve">Otin kuvan, jotta ihmiset uskoisivat minua.</w:t>
      </w:r>
    </w:p>
    <w:p>
      <w:r>
        <w:rPr>
          <w:b/>
        </w:rPr>
        <w:t xml:space="preserve">Tulos</w:t>
      </w:r>
    </w:p>
    <w:p>
      <w:r>
        <w:t xml:space="preserve">Otin kuvan hänen kanssaan.</w:t>
      </w:r>
    </w:p>
    <w:p>
      <w:r>
        <w:rPr>
          <w:b/>
        </w:rPr>
        <w:t xml:space="preserve">Esimerkki 2.3537</w:t>
      </w:r>
    </w:p>
    <w:p>
      <w:r>
        <w:t xml:space="preserve">Alku: Polly oli ruskettumassa rannalla, kun hän löysi pullon rannalta. Loppu: Hän ei koskaan saanut kirjettä takaisin.</w:t>
      </w:r>
    </w:p>
    <w:p>
      <w:r>
        <w:rPr>
          <w:b/>
        </w:rPr>
        <w:t xml:space="preserve">Tulos</w:t>
      </w:r>
    </w:p>
    <w:p>
      <w:r>
        <w:t xml:space="preserve">Polly päätti kirjoittaa kirjeen, jonka hän laittaa siihen.</w:t>
      </w:r>
    </w:p>
    <w:p>
      <w:r>
        <w:rPr>
          <w:b/>
        </w:rPr>
        <w:t xml:space="preserve">Tulos</w:t>
      </w:r>
    </w:p>
    <w:p>
      <w:r>
        <w:t xml:space="preserve">Polly avasi pullon lukeakseen kirjeen ja lähetti sen heti takaisin.</w:t>
      </w:r>
    </w:p>
    <w:p>
      <w:r>
        <w:rPr>
          <w:b/>
        </w:rPr>
        <w:t xml:space="preserve">Tulos</w:t>
      </w:r>
    </w:p>
    <w:p>
      <w:r>
        <w:t xml:space="preserve">Polly lähetti viestin pullossa.</w:t>
      </w:r>
    </w:p>
    <w:p>
      <w:r>
        <w:rPr>
          <w:b/>
        </w:rPr>
        <w:t xml:space="preserve">Tulos</w:t>
      </w:r>
    </w:p>
    <w:p>
      <w:r>
        <w:t xml:space="preserve">Polly kirjoitti kirjeen, laittoi sen pulloon ja heitti sen takaisin.</w:t>
      </w:r>
    </w:p>
    <w:p>
      <w:r>
        <w:rPr>
          <w:b/>
        </w:rPr>
        <w:t xml:space="preserve">Tulos</w:t>
      </w:r>
    </w:p>
    <w:p>
      <w:r>
        <w:t xml:space="preserve">Polly kirjoitti kirjeen, laittoi sen pulloon ja heitti pullon mereen.</w:t>
      </w:r>
    </w:p>
    <w:p>
      <w:r>
        <w:rPr>
          <w:b/>
        </w:rPr>
        <w:t xml:space="preserve">Esimerkki 2.3538</w:t>
      </w:r>
    </w:p>
    <w:p>
      <w:r>
        <w:t xml:space="preserve">Alku: Yksi Lisan kauden suosikkibileistä oli mustavalkoiset juhlat Lopetus: Lisa ei voinut odottaa ensi vuoteen.</w:t>
      </w:r>
    </w:p>
    <w:p>
      <w:r>
        <w:rPr>
          <w:b/>
        </w:rPr>
        <w:t xml:space="preserve">Tulos</w:t>
      </w:r>
    </w:p>
    <w:p>
      <w:r>
        <w:t xml:space="preserve">Lisalla oli aina hauskaa ja hän näki ihmisiä, joita hän näki vain kerran vuodessa.</w:t>
      </w:r>
    </w:p>
    <w:p>
      <w:r>
        <w:rPr>
          <w:b/>
        </w:rPr>
        <w:t xml:space="preserve">Tulos</w:t>
      </w:r>
    </w:p>
    <w:p>
      <w:r>
        <w:t xml:space="preserve">Lisalla oli hauskaa juhlissa.</w:t>
      </w:r>
    </w:p>
    <w:p>
      <w:r>
        <w:rPr>
          <w:b/>
        </w:rPr>
        <w:t xml:space="preserve">Tulos</w:t>
      </w:r>
    </w:p>
    <w:p>
      <w:r>
        <w:t xml:space="preserve">Lisalla oli siellä ihanaa ystäviensä kanssa.</w:t>
      </w:r>
    </w:p>
    <w:p>
      <w:r>
        <w:rPr>
          <w:b/>
        </w:rPr>
        <w:t xml:space="preserve">Tulos</w:t>
      </w:r>
    </w:p>
    <w:p>
      <w:r>
        <w:t xml:space="preserve">Lisalla oli upeaa aikaa.</w:t>
      </w:r>
    </w:p>
    <w:p>
      <w:r>
        <w:rPr>
          <w:b/>
        </w:rPr>
        <w:t xml:space="preserve">Tulos</w:t>
      </w:r>
    </w:p>
    <w:p>
      <w:r>
        <w:t xml:space="preserve">Lisa tapasi juhlissa hyvän ystävänsä.</w:t>
      </w:r>
    </w:p>
    <w:p>
      <w:r>
        <w:rPr>
          <w:b/>
        </w:rPr>
        <w:t xml:space="preserve">Esimerkki 2.3539</w:t>
      </w:r>
    </w:p>
    <w:p>
      <w:r>
        <w:t xml:space="preserve">Alku: Jasper huomaa, että hänen kitaransa ei kuulosta oikealta. Loppu: Jasper on niin onnellinen, että hänen kitaransa kuulostaa taas hyvältä.</w:t>
      </w:r>
    </w:p>
    <w:p>
      <w:r>
        <w:rPr>
          <w:b/>
        </w:rPr>
        <w:t xml:space="preserve">Tulos</w:t>
      </w:r>
    </w:p>
    <w:p>
      <w:r>
        <w:t xml:space="preserve">Jasper vei kitaran korjattavaksi.</w:t>
      </w:r>
    </w:p>
    <w:p>
      <w:r>
        <w:rPr>
          <w:b/>
        </w:rPr>
        <w:t xml:space="preserve">Tulos</w:t>
      </w:r>
    </w:p>
    <w:p>
      <w:r>
        <w:t xml:space="preserve">Jasper tarvitsi uudet jouset.</w:t>
      </w:r>
    </w:p>
    <w:p>
      <w:r>
        <w:rPr>
          <w:b/>
        </w:rPr>
        <w:t xml:space="preserve">Tulos</w:t>
      </w:r>
    </w:p>
    <w:p>
      <w:r>
        <w:t xml:space="preserve">Jasper virittää kitaraansa.</w:t>
      </w:r>
    </w:p>
    <w:p>
      <w:r>
        <w:rPr>
          <w:b/>
        </w:rPr>
        <w:t xml:space="preserve">Tulos</w:t>
      </w:r>
    </w:p>
    <w:p>
      <w:r>
        <w:t xml:space="preserve">Kitaraa ei ollut viritetty.</w:t>
      </w:r>
    </w:p>
    <w:p>
      <w:r>
        <w:rPr>
          <w:b/>
        </w:rPr>
        <w:t xml:space="preserve">Esimerkki 2.3540</w:t>
      </w:r>
    </w:p>
    <w:p>
      <w:r>
        <w:t xml:space="preserve">Alku: Kun olin 23-vuotias, minulle kerrottiin, että viisaudenhampaani oli poistettava. Loppu: Olin muutaman päivän kipeä, mutta selvisin siitä.</w:t>
      </w:r>
    </w:p>
    <w:p>
      <w:r>
        <w:rPr>
          <w:b/>
        </w:rPr>
        <w:t xml:space="preserve">Tulos</w:t>
      </w:r>
    </w:p>
    <w:p>
      <w:r>
        <w:t xml:space="preserve">Kävin hammaslääkärissä poistattamassa ne.</w:t>
      </w:r>
    </w:p>
    <w:p>
      <w:r>
        <w:rPr>
          <w:b/>
        </w:rPr>
        <w:t xml:space="preserve">Tulos</w:t>
      </w:r>
    </w:p>
    <w:p>
      <w:r>
        <w:t xml:space="preserve">Varasin ajan viisaudenhampaiden poistoa varten.</w:t>
      </w:r>
    </w:p>
    <w:p>
      <w:r>
        <w:rPr>
          <w:b/>
        </w:rPr>
        <w:t xml:space="preserve">Tulos</w:t>
      </w:r>
    </w:p>
    <w:p>
      <w:r>
        <w:t xml:space="preserve">Lopulta sain ne vedettyä pois.</w:t>
      </w:r>
    </w:p>
    <w:p>
      <w:r>
        <w:rPr>
          <w:b/>
        </w:rPr>
        <w:t xml:space="preserve">Tulos</w:t>
      </w:r>
    </w:p>
    <w:p>
      <w:r>
        <w:t xml:space="preserve">Kävin hammaslääkärissä hammassäryn takia.</w:t>
      </w:r>
    </w:p>
    <w:p>
      <w:r>
        <w:rPr>
          <w:b/>
        </w:rPr>
        <w:t xml:space="preserve">Tulos</w:t>
      </w:r>
    </w:p>
    <w:p>
      <w:r>
        <w:t xml:space="preserve">Olin hermostunut, mutta sain ne ulos.</w:t>
      </w:r>
    </w:p>
    <w:p>
      <w:r>
        <w:rPr>
          <w:b/>
        </w:rPr>
        <w:t xml:space="preserve">Esimerkki 2.3541</w:t>
      </w:r>
    </w:p>
    <w:p>
      <w:r>
        <w:t xml:space="preserve">Alku: Richard oli aina haaveillut lomamatkasta Irlantiin. Loppu: Kun Richard katsoi taaksepäin, hän tiesi, että se oli ollut elämänsä loma.</w:t>
      </w:r>
    </w:p>
    <w:p>
      <w:r>
        <w:rPr>
          <w:b/>
        </w:rPr>
        <w:t xml:space="preserve">Tulos</w:t>
      </w:r>
    </w:p>
    <w:p>
      <w:r>
        <w:t xml:space="preserve">Richard ei kuitenkaan odottanut, että hän joutuisi työskentelemään avustustehtävissä äärimmäisissä sääolosuhteissa siellä ollessaan.</w:t>
      </w:r>
    </w:p>
    <w:p>
      <w:r>
        <w:rPr>
          <w:b/>
        </w:rPr>
        <w:t xml:space="preserve">Tulos</w:t>
      </w:r>
    </w:p>
    <w:p>
      <w:r>
        <w:t xml:space="preserve">Richard säästi ja lähti Irlantiin.</w:t>
      </w:r>
    </w:p>
    <w:p>
      <w:r>
        <w:rPr>
          <w:b/>
        </w:rPr>
        <w:t xml:space="preserve">Tulos</w:t>
      </w:r>
    </w:p>
    <w:p>
      <w:r>
        <w:t xml:space="preserve">Richard säästi vuosia ja lähti matkalle.</w:t>
      </w:r>
    </w:p>
    <w:p>
      <w:r>
        <w:rPr>
          <w:b/>
        </w:rPr>
        <w:t xml:space="preserve">Tulos</w:t>
      </w:r>
    </w:p>
    <w:p>
      <w:r>
        <w:t xml:space="preserve">Richard kävi Irlannissa ja otti paljon kuvia.</w:t>
      </w:r>
    </w:p>
    <w:p>
      <w:r>
        <w:rPr>
          <w:b/>
        </w:rPr>
        <w:t xml:space="preserve">Tulos</w:t>
      </w:r>
    </w:p>
    <w:p>
      <w:r>
        <w:t xml:space="preserve">Kun Richard valmistui, hän lähti.</w:t>
      </w:r>
    </w:p>
    <w:p>
      <w:r>
        <w:rPr>
          <w:b/>
        </w:rPr>
        <w:t xml:space="preserve">Esimerkki 2.3542</w:t>
      </w:r>
    </w:p>
    <w:p>
      <w:r>
        <w:t xml:space="preserve">Alku: James laittoi juuri palan kalaa uuniinsa. Loppu: James avasi uuninsa ja näki mustan kalapalan.</w:t>
      </w:r>
    </w:p>
    <w:p>
      <w:r>
        <w:rPr>
          <w:b/>
        </w:rPr>
        <w:t xml:space="preserve">Tulos</w:t>
      </w:r>
    </w:p>
    <w:p>
      <w:r>
        <w:t xml:space="preserve">Hän unohti laittaneensa sen sinne ja meni suihkuun.</w:t>
      </w:r>
    </w:p>
    <w:p>
      <w:r>
        <w:rPr>
          <w:b/>
        </w:rPr>
        <w:t xml:space="preserve">Tulos</w:t>
      </w:r>
    </w:p>
    <w:p>
      <w:r>
        <w:t xml:space="preserve">James unohti kalat hetkeksi.</w:t>
      </w:r>
    </w:p>
    <w:p>
      <w:r>
        <w:rPr>
          <w:b/>
        </w:rPr>
        <w:t xml:space="preserve">Tulos</w:t>
      </w:r>
    </w:p>
    <w:p>
      <w:r>
        <w:t xml:space="preserve">James unohti asettaa ajastimen ja päätti mennä tekemään kotitöitä.</w:t>
      </w:r>
    </w:p>
    <w:p>
      <w:r>
        <w:rPr>
          <w:b/>
        </w:rPr>
        <w:t xml:space="preserve">Tulos</w:t>
      </w:r>
    </w:p>
    <w:p>
      <w:r>
        <w:t xml:space="preserve">James laittoi uunin päälle ja meni sitten katsomaan peliä.</w:t>
      </w:r>
    </w:p>
    <w:p>
      <w:r>
        <w:rPr>
          <w:b/>
        </w:rPr>
        <w:t xml:space="preserve">Esimerkki 2.3543</w:t>
      </w:r>
    </w:p>
    <w:p>
      <w:r>
        <w:t xml:space="preserve">Alku: Sophien mummi oli kuolemansairas. Loppu: Sophie itki.</w:t>
      </w:r>
    </w:p>
    <w:p>
      <w:r>
        <w:rPr>
          <w:b/>
        </w:rPr>
        <w:t xml:space="preserve">Tulos</w:t>
      </w:r>
    </w:p>
    <w:p>
      <w:r>
        <w:t xml:space="preserve">Sophie oli surullinen mumminsa vuoksi.</w:t>
      </w:r>
    </w:p>
    <w:p>
      <w:r>
        <w:rPr>
          <w:b/>
        </w:rPr>
        <w:t xml:space="preserve">Tulos</w:t>
      </w:r>
    </w:p>
    <w:p>
      <w:r>
        <w:t xml:space="preserve">Sophien mummi kuoli 12. kesäkuuta.</w:t>
      </w:r>
    </w:p>
    <w:p>
      <w:r>
        <w:rPr>
          <w:b/>
        </w:rPr>
        <w:t xml:space="preserve">Tulos</w:t>
      </w:r>
    </w:p>
    <w:p>
      <w:r>
        <w:t xml:space="preserve">Sophien mummi kuoli samana iltana.</w:t>
      </w:r>
    </w:p>
    <w:p>
      <w:r>
        <w:rPr>
          <w:b/>
        </w:rPr>
        <w:t xml:space="preserve">Tulos</w:t>
      </w:r>
    </w:p>
    <w:p>
      <w:r>
        <w:t xml:space="preserve">Isoäiti menehtyi lopulta.</w:t>
      </w:r>
    </w:p>
    <w:p>
      <w:r>
        <w:rPr>
          <w:b/>
        </w:rPr>
        <w:t xml:space="preserve">Tulos</w:t>
      </w:r>
    </w:p>
    <w:p>
      <w:r>
        <w:t xml:space="preserve">Isoäidin kuoleman ajatteleminen sai Sophien surulliseksi.</w:t>
      </w:r>
    </w:p>
    <w:p>
      <w:r>
        <w:rPr>
          <w:b/>
        </w:rPr>
        <w:t xml:space="preserve">Esimerkki 2.3544</w:t>
      </w:r>
    </w:p>
    <w:p>
      <w:r>
        <w:t xml:space="preserve">Alku: Julietin vanhemmat olivat tulossa illalliselle. Loppu: Juliet osti sen sijaan kaksi pakastepizzaa.</w:t>
      </w:r>
    </w:p>
    <w:p>
      <w:r>
        <w:rPr>
          <w:b/>
        </w:rPr>
        <w:t xml:space="preserve">Tulos</w:t>
      </w:r>
    </w:p>
    <w:p>
      <w:r>
        <w:t xml:space="preserve">Julie poltti sen, mitä hän oli laittamassa ruokaa.</w:t>
      </w:r>
    </w:p>
    <w:p>
      <w:r>
        <w:rPr>
          <w:b/>
        </w:rPr>
        <w:t xml:space="preserve">Tulos</w:t>
      </w:r>
    </w:p>
    <w:p>
      <w:r>
        <w:t xml:space="preserve">Juliet poltti valmistamansa kinkun.</w:t>
      </w:r>
    </w:p>
    <w:p>
      <w:r>
        <w:rPr>
          <w:b/>
        </w:rPr>
        <w:t xml:space="preserve">Tulos</w:t>
      </w:r>
    </w:p>
    <w:p>
      <w:r>
        <w:t xml:space="preserve">Juliet tajusi, ettei hänellä olisi aikaa valmistaa hienoa illallista.</w:t>
      </w:r>
    </w:p>
    <w:p>
      <w:r>
        <w:rPr>
          <w:b/>
        </w:rPr>
        <w:t xml:space="preserve">Tulos</w:t>
      </w:r>
    </w:p>
    <w:p>
      <w:r>
        <w:t xml:space="preserve">Juliet , yritti valmistaa päivällistä mutta poltti aterian.</w:t>
      </w:r>
    </w:p>
    <w:p>
      <w:r>
        <w:rPr>
          <w:b/>
        </w:rPr>
        <w:t xml:space="preserve">Tulos</w:t>
      </w:r>
    </w:p>
    <w:p>
      <w:r>
        <w:t xml:space="preserve">Julietin vanhemmat päättivät olla tulematta kylään.</w:t>
      </w:r>
    </w:p>
    <w:p>
      <w:r>
        <w:rPr>
          <w:b/>
        </w:rPr>
        <w:t xml:space="preserve">Esimerkki 2.3545</w:t>
      </w:r>
    </w:p>
    <w:p>
      <w:r>
        <w:t xml:space="preserve">Alku: Justinin luokkatoverilla oli syntymäpäivä. Loppu: Kun juhlat olivat ohi, Justin lähti kotiin.</w:t>
      </w:r>
    </w:p>
    <w:p>
      <w:r>
        <w:rPr>
          <w:b/>
        </w:rPr>
        <w:t xml:space="preserve">Tulos</w:t>
      </w:r>
    </w:p>
    <w:p>
      <w:r>
        <w:t xml:space="preserve">Justin osallistui hänen juhliinsa.</w:t>
      </w:r>
    </w:p>
    <w:p>
      <w:r>
        <w:rPr>
          <w:b/>
        </w:rPr>
        <w:t xml:space="preserve">Tulos</w:t>
      </w:r>
    </w:p>
    <w:p>
      <w:r>
        <w:t xml:space="preserve">Justin sieti juhlia tarpeeksi kauan, kunnes ne lopulta loppuivat.</w:t>
      </w:r>
    </w:p>
    <w:p>
      <w:r>
        <w:rPr>
          <w:b/>
        </w:rPr>
        <w:t xml:space="preserve">Tulos</w:t>
      </w:r>
    </w:p>
    <w:p>
      <w:r>
        <w:t xml:space="preserve">Justinilla oli hauskaa ystäviensä kanssa.</w:t>
      </w:r>
    </w:p>
    <w:p>
      <w:r>
        <w:rPr>
          <w:b/>
        </w:rPr>
        <w:t xml:space="preserve">Tulos</w:t>
      </w:r>
    </w:p>
    <w:p>
      <w:r>
        <w:t xml:space="preserve">Justin meni ja piti hauskaa.</w:t>
      </w:r>
    </w:p>
    <w:p>
      <w:r>
        <w:rPr>
          <w:b/>
        </w:rPr>
        <w:t xml:space="preserve">Esimerkki 2.3546</w:t>
      </w:r>
    </w:p>
    <w:p>
      <w:r>
        <w:t xml:space="preserve">Alku: Kissani rakastaa herkkuja. Loppu: Vaikka olin vihainen, annoin sille herkkua.</w:t>
      </w:r>
    </w:p>
    <w:p>
      <w:r>
        <w:rPr>
          <w:b/>
        </w:rPr>
        <w:t xml:space="preserve">Tulos</w:t>
      </w:r>
    </w:p>
    <w:p>
      <w:r>
        <w:t xml:space="preserve">Kissani rikkoi yhden silmälaseistani.</w:t>
      </w:r>
    </w:p>
    <w:p>
      <w:r>
        <w:rPr>
          <w:b/>
        </w:rPr>
        <w:t xml:space="preserve">Tulos</w:t>
      </w:r>
    </w:p>
    <w:p>
      <w:r>
        <w:t xml:space="preserve">Se hyppäsi ylös ja rapsutti minua samalla, kun se nappasi herkkua.</w:t>
      </w:r>
    </w:p>
    <w:p>
      <w:r>
        <w:rPr>
          <w:b/>
        </w:rPr>
        <w:t xml:space="preserve">Tulos</w:t>
      </w:r>
    </w:p>
    <w:p>
      <w:r>
        <w:t xml:space="preserve">Kissani raapi minua, kun leikin sen kanssa.</w:t>
      </w:r>
    </w:p>
    <w:p>
      <w:r>
        <w:rPr>
          <w:b/>
        </w:rPr>
        <w:t xml:space="preserve">Tulos</w:t>
      </w:r>
    </w:p>
    <w:p>
      <w:r>
        <w:t xml:space="preserve">Yleensä se saa joka ilta herkun, mutta tänään se pissasi lattialle.</w:t>
      </w:r>
    </w:p>
    <w:p>
      <w:r>
        <w:rPr>
          <w:b/>
        </w:rPr>
        <w:t xml:space="preserve">Tulos</w:t>
      </w:r>
    </w:p>
    <w:p>
      <w:r>
        <w:t xml:space="preserve">Kissa kaatoi vesilasini.</w:t>
      </w:r>
    </w:p>
    <w:p>
      <w:r>
        <w:rPr>
          <w:b/>
        </w:rPr>
        <w:t xml:space="preserve">Esimerkki 2.3547</w:t>
      </w:r>
    </w:p>
    <w:p>
      <w:r>
        <w:t xml:space="preserve">Alku: Max rakasti kokkaamista. Loppu: Hän rakasti sitä.</w:t>
      </w:r>
    </w:p>
    <w:p>
      <w:r>
        <w:rPr>
          <w:b/>
        </w:rPr>
        <w:t xml:space="preserve">Tulos</w:t>
      </w:r>
    </w:p>
    <w:p>
      <w:r>
        <w:t xml:space="preserve">Max valmisti ranskalaista ruokaa uudelle tyttöystävälleen.</w:t>
      </w:r>
    </w:p>
    <w:p>
      <w:r>
        <w:rPr>
          <w:b/>
        </w:rPr>
        <w:t xml:space="preserve">Tulos</w:t>
      </w:r>
    </w:p>
    <w:p>
      <w:r>
        <w:t xml:space="preserve">Max päätti laittaa ruokaa tyttöystävälleen.</w:t>
      </w:r>
    </w:p>
    <w:p>
      <w:r>
        <w:rPr>
          <w:b/>
        </w:rPr>
        <w:t xml:space="preserve">Tulos</w:t>
      </w:r>
    </w:p>
    <w:p>
      <w:r>
        <w:t xml:space="preserve">Maxin äiti antoi hänelle uuden keittokirjan.</w:t>
      </w:r>
    </w:p>
    <w:p>
      <w:r>
        <w:rPr>
          <w:b/>
        </w:rPr>
        <w:t xml:space="preserve">Tulos</w:t>
      </w:r>
    </w:p>
    <w:p>
      <w:r>
        <w:t xml:space="preserve">Max teki tyttöystävälleen erikoisaterian.</w:t>
      </w:r>
    </w:p>
    <w:p>
      <w:r>
        <w:rPr>
          <w:b/>
        </w:rPr>
        <w:t xml:space="preserve">Esimerkki 2.3548</w:t>
      </w:r>
    </w:p>
    <w:p>
      <w:r>
        <w:t xml:space="preserve">Alku: Jake auttoi tyttöystäväänsä selviytymään tämän kuolevan äidin kanssa. Loppu: Jaken ja hänen tyttöystävänsä suhde vahvistui huomattavasti.</w:t>
      </w:r>
    </w:p>
    <w:p>
      <w:r>
        <w:rPr>
          <w:b/>
        </w:rPr>
        <w:t xml:space="preserve">Tulos</w:t>
      </w:r>
    </w:p>
    <w:p>
      <w:r>
        <w:t xml:space="preserve">Jake näki, kuinka paljon hänen tyttöystävänsä rakasti äitiään.</w:t>
      </w:r>
    </w:p>
    <w:p>
      <w:r>
        <w:rPr>
          <w:b/>
        </w:rPr>
        <w:t xml:space="preserve">Tulos</w:t>
      </w:r>
    </w:p>
    <w:p>
      <w:r>
        <w:t xml:space="preserve">Jake ja hänen tyttöystävänsä oppivat lisää toisistaan.</w:t>
      </w:r>
    </w:p>
    <w:p>
      <w:r>
        <w:rPr>
          <w:b/>
        </w:rPr>
        <w:t xml:space="preserve">Tulos</w:t>
      </w:r>
    </w:p>
    <w:p>
      <w:r>
        <w:t xml:space="preserve">Jake otti vapaata töistä ollakseen Maryn kanssa.</w:t>
      </w:r>
    </w:p>
    <w:p>
      <w:r>
        <w:rPr>
          <w:b/>
        </w:rPr>
        <w:t xml:space="preserve">Tulos</w:t>
      </w:r>
    </w:p>
    <w:p>
      <w:r>
        <w:t xml:space="preserve">Jaken tyttöystävän äiti kuoli.</w:t>
      </w:r>
    </w:p>
    <w:p>
      <w:r>
        <w:rPr>
          <w:b/>
        </w:rPr>
        <w:t xml:space="preserve">Esimerkki 2.3549</w:t>
      </w:r>
    </w:p>
    <w:p>
      <w:r>
        <w:t xml:space="preserve">Alku: Jose ja Jeff olivat ystäviä ja yrittivät päästä koripallojoukkueeseen. Loppu: Seuraavalla kaudella Jeff ja Jose pääsivät joukkueeseen yhdessä.</w:t>
      </w:r>
    </w:p>
    <w:p>
      <w:r>
        <w:rPr>
          <w:b/>
        </w:rPr>
        <w:t xml:space="preserve">Tulos</w:t>
      </w:r>
    </w:p>
    <w:p>
      <w:r>
        <w:t xml:space="preserve">Jose pääsi joukkueeseen, mutta Jeff ei.</w:t>
      </w:r>
    </w:p>
    <w:p>
      <w:r>
        <w:rPr>
          <w:b/>
        </w:rPr>
        <w:t xml:space="preserve">Tulos</w:t>
      </w:r>
    </w:p>
    <w:p>
      <w:r>
        <w:t xml:space="preserve">Jose ja Jeff harjoittelivat yhdessä.</w:t>
      </w:r>
    </w:p>
    <w:p>
      <w:r>
        <w:rPr>
          <w:b/>
        </w:rPr>
        <w:t xml:space="preserve">Tulos</w:t>
      </w:r>
    </w:p>
    <w:p>
      <w:r>
        <w:t xml:space="preserve">Jose ja Jeff eivät päässeet joukkueeseen sinä vuonna.</w:t>
      </w:r>
    </w:p>
    <w:p>
      <w:r>
        <w:rPr>
          <w:b/>
        </w:rPr>
        <w:t xml:space="preserve">Tulos</w:t>
      </w:r>
    </w:p>
    <w:p>
      <w:r>
        <w:t xml:space="preserve">He olivat auttaneet toisiaan harjoittelussa koko kesän.</w:t>
      </w:r>
    </w:p>
    <w:p>
      <w:r>
        <w:rPr>
          <w:b/>
        </w:rPr>
        <w:t xml:space="preserve">Tulos</w:t>
      </w:r>
    </w:p>
    <w:p>
      <w:r>
        <w:t xml:space="preserve">Jose ja Jeff olivat hyvin toiveikkaita, että heidät hyväksyttäisiin.</w:t>
      </w:r>
    </w:p>
    <w:p>
      <w:r>
        <w:rPr>
          <w:b/>
        </w:rPr>
        <w:t xml:space="preserve">Esimerkki 2.3550</w:t>
      </w:r>
    </w:p>
    <w:p>
      <w:r>
        <w:t xml:space="preserve">Alku: Amy meni keittiöön katsomaan, mitä on illalliseksi: Hän kieltäytyi, koska ei halunnut välipalan pilaavan ruokahalua.</w:t>
      </w:r>
    </w:p>
    <w:p>
      <w:r>
        <w:rPr>
          <w:b/>
        </w:rPr>
        <w:t xml:space="preserve">Tulos</w:t>
      </w:r>
    </w:p>
    <w:p>
      <w:r>
        <w:t xml:space="preserve">Amy joutui isänsä kanssa tekemisiin, joka tarjosi hänelle keksejä.</w:t>
      </w:r>
    </w:p>
    <w:p>
      <w:r>
        <w:rPr>
          <w:b/>
        </w:rPr>
        <w:t xml:space="preserve">Tulos</w:t>
      </w:r>
    </w:p>
    <w:p>
      <w:r>
        <w:t xml:space="preserve">Amyn isä tarjosi hänelle sipsejä.</w:t>
      </w:r>
    </w:p>
    <w:p>
      <w:r>
        <w:rPr>
          <w:b/>
        </w:rPr>
        <w:t xml:space="preserve">Tulos</w:t>
      </w:r>
    </w:p>
    <w:p>
      <w:r>
        <w:t xml:space="preserve">Amyn lempiateria, lihamureke, oli uunissa, ja äiti tarjosi hänelle välipalaa.</w:t>
      </w:r>
    </w:p>
    <w:p>
      <w:r>
        <w:rPr>
          <w:b/>
        </w:rPr>
        <w:t xml:space="preserve">Tulos</w:t>
      </w:r>
    </w:p>
    <w:p>
      <w:r>
        <w:t xml:space="preserve">Amyn äiti oli juuri laittanut paistia uuniin päivälliseksi, joten hän käski Amyn tehdä maapähkinävoileivän.</w:t>
      </w:r>
    </w:p>
    <w:p>
      <w:r>
        <w:rPr>
          <w:b/>
        </w:rPr>
        <w:t xml:space="preserve">Tulos</w:t>
      </w:r>
    </w:p>
    <w:p>
      <w:r>
        <w:t xml:space="preserve">Tiskillä oli jättikakku.</w:t>
      </w:r>
    </w:p>
    <w:p>
      <w:r>
        <w:rPr>
          <w:b/>
        </w:rPr>
        <w:t xml:space="preserve">Esimerkki 2.3551</w:t>
      </w:r>
    </w:p>
    <w:p>
      <w:r>
        <w:t xml:space="preserve">Alku: Jim oli hyvin laiha. Loppu: Kolme kuukautta myöhemmin hän sai tietää, että hänen vatsassaan oli heisimato.</w:t>
      </w:r>
    </w:p>
    <w:p>
      <w:r>
        <w:rPr>
          <w:b/>
        </w:rPr>
        <w:t xml:space="preserve">Tulos</w:t>
      </w:r>
    </w:p>
    <w:p>
      <w:r>
        <w:t xml:space="preserve">Hän huolestui, mutta lykkäsi lääkäriin menoa.</w:t>
      </w:r>
    </w:p>
    <w:p>
      <w:r>
        <w:rPr>
          <w:b/>
        </w:rPr>
        <w:t xml:space="preserve">Tulos</w:t>
      </w:r>
    </w:p>
    <w:p>
      <w:r>
        <w:t xml:space="preserve">Hänellä oli ongelmia lihomisen kanssa ja hänellä oli hyvin vähän energiaa.</w:t>
      </w:r>
    </w:p>
    <w:p>
      <w:r>
        <w:rPr>
          <w:b/>
        </w:rPr>
        <w:t xml:space="preserve">Tulos</w:t>
      </w:r>
    </w:p>
    <w:p>
      <w:r>
        <w:t xml:space="preserve">Jim söi paljon, mutta hän ei lihonut.</w:t>
      </w:r>
    </w:p>
    <w:p>
      <w:r>
        <w:rPr>
          <w:b/>
        </w:rPr>
        <w:t xml:space="preserve">Tulos</w:t>
      </w:r>
    </w:p>
    <w:p>
      <w:r>
        <w:t xml:space="preserve">Jim odotti ja meni lopulta lääkäriin testejä varten.</w:t>
      </w:r>
    </w:p>
    <w:p>
      <w:r>
        <w:rPr>
          <w:b/>
        </w:rPr>
        <w:t xml:space="preserve">Esimerkki 2.3552</w:t>
      </w:r>
    </w:p>
    <w:p>
      <w:r>
        <w:t xml:space="preserve">Alku: Bändi soitti eilen brunssilla bluegrass-musiikkia. Loppu: Sanoin itselleni, etten tee hätiköityjä johtopäätöksiä.</w:t>
      </w:r>
    </w:p>
    <w:p>
      <w:r>
        <w:rPr>
          <w:b/>
        </w:rPr>
        <w:t xml:space="preserve">Tulos</w:t>
      </w:r>
    </w:p>
    <w:p>
      <w:r>
        <w:t xml:space="preserve">En pidä bluegrass-musiikista, joten halusin lähteä.</w:t>
      </w:r>
    </w:p>
    <w:p>
      <w:r>
        <w:rPr>
          <w:b/>
        </w:rPr>
        <w:t xml:space="preserve">Tulos</w:t>
      </w:r>
    </w:p>
    <w:p>
      <w:r>
        <w:t xml:space="preserve">En ole suuri bluegrass-fani.</w:t>
      </w:r>
    </w:p>
    <w:p>
      <w:r>
        <w:rPr>
          <w:b/>
        </w:rPr>
        <w:t xml:space="preserve">Tulos</w:t>
      </w:r>
    </w:p>
    <w:p>
      <w:r>
        <w:t xml:space="preserve">Luulin, etten pitäisi siitä, mutta musiikki oli nautittavaa.</w:t>
      </w:r>
    </w:p>
    <w:p>
      <w:r>
        <w:rPr>
          <w:b/>
        </w:rPr>
        <w:t xml:space="preserve">Tulos</w:t>
      </w:r>
    </w:p>
    <w:p>
      <w:r>
        <w:t xml:space="preserve">Minusta bändi näytti lahjakkaalta.</w:t>
      </w:r>
    </w:p>
    <w:p>
      <w:r>
        <w:rPr>
          <w:b/>
        </w:rPr>
        <w:t xml:space="preserve">Tulos</w:t>
      </w:r>
    </w:p>
    <w:p>
      <w:r>
        <w:t xml:space="preserve">Bändin jäsenet näyttivät hipstereiltä, mutta olivat todella konservatiivisia.</w:t>
      </w:r>
    </w:p>
    <w:p>
      <w:r>
        <w:rPr>
          <w:b/>
        </w:rPr>
        <w:t xml:space="preserve">Esimerkki 2.3553</w:t>
      </w:r>
    </w:p>
    <w:p>
      <w:r>
        <w:t xml:space="preserve">Alku: Tim sai uuden rullalautan. Loppu: Tim oli lopulta kuukauden kuluttua loistava rullalautailija.</w:t>
      </w:r>
    </w:p>
    <w:p>
      <w:r>
        <w:rPr>
          <w:b/>
        </w:rPr>
        <w:t xml:space="preserve">Tulos</w:t>
      </w:r>
    </w:p>
    <w:p>
      <w:r>
        <w:t xml:space="preserve">Tim putosi rullalaudaltaan joka päivä.</w:t>
      </w:r>
    </w:p>
    <w:p>
      <w:r>
        <w:rPr>
          <w:b/>
        </w:rPr>
        <w:t xml:space="preserve">Tulos</w:t>
      </w:r>
    </w:p>
    <w:p>
      <w:r>
        <w:t xml:space="preserve">Tim harjoitteli joka päivä.</w:t>
      </w:r>
    </w:p>
    <w:p>
      <w:r>
        <w:rPr>
          <w:b/>
        </w:rPr>
        <w:t xml:space="preserve">Tulos</w:t>
      </w:r>
    </w:p>
    <w:p>
      <w:r>
        <w:t xml:space="preserve">Hän harjoitteli paljon rullalautallaan.</w:t>
      </w:r>
    </w:p>
    <w:p>
      <w:r>
        <w:rPr>
          <w:b/>
        </w:rPr>
        <w:t xml:space="preserve">Tulos</w:t>
      </w:r>
    </w:p>
    <w:p>
      <w:r>
        <w:t xml:space="preserve">Tim harjoitteli rullalautailua joka päivä.</w:t>
      </w:r>
    </w:p>
    <w:p>
      <w:r>
        <w:rPr>
          <w:b/>
        </w:rPr>
        <w:t xml:space="preserve">Tulos</w:t>
      </w:r>
    </w:p>
    <w:p>
      <w:r>
        <w:t xml:space="preserve">Tim harjoitteli skeittausta joka päivä.</w:t>
      </w:r>
    </w:p>
    <w:p>
      <w:r>
        <w:rPr>
          <w:b/>
        </w:rPr>
        <w:t xml:space="preserve">Esimerkki 2.3554</w:t>
      </w:r>
    </w:p>
    <w:p>
      <w:r>
        <w:t xml:space="preserve">Alku: Eilen anoppi soitti ja halusi lähteä johonkin kauppaan. Loppu: Toimme kotiin kuusi kassillista tavaraa.</w:t>
      </w:r>
    </w:p>
    <w:p>
      <w:r>
        <w:rPr>
          <w:b/>
        </w:rPr>
        <w:t xml:space="preserve">Tulos</w:t>
      </w:r>
    </w:p>
    <w:p>
      <w:r>
        <w:t xml:space="preserve">Se oli alennusmyymälä, joka oli täynnä löytöjä.</w:t>
      </w:r>
    </w:p>
    <w:p>
      <w:r>
        <w:rPr>
          <w:b/>
        </w:rPr>
        <w:t xml:space="preserve">Tulos</w:t>
      </w:r>
    </w:p>
    <w:p>
      <w:r>
        <w:t xml:space="preserve">Saavuimme kauppaan ja siellä oli suuri alennusmyynti.</w:t>
      </w:r>
    </w:p>
    <w:p>
      <w:r>
        <w:rPr>
          <w:b/>
        </w:rPr>
        <w:t xml:space="preserve">Esimerkki 2.3555</w:t>
      </w:r>
    </w:p>
    <w:p>
      <w:r>
        <w:t xml:space="preserve">Alku: Galenin isä rakasti purjeveneitä. Loppu: Galenilla on nyt uusi lempiharrastus.</w:t>
      </w:r>
    </w:p>
    <w:p>
      <w:r>
        <w:rPr>
          <w:b/>
        </w:rPr>
        <w:t xml:space="preserve">Tulos</w:t>
      </w:r>
    </w:p>
    <w:p>
      <w:r>
        <w:t xml:space="preserve">Galen päätti ryhtyä myös purjeveneisiin.</w:t>
      </w:r>
    </w:p>
    <w:p>
      <w:r>
        <w:rPr>
          <w:b/>
        </w:rPr>
        <w:t xml:space="preserve">Tulos</w:t>
      </w:r>
    </w:p>
    <w:p>
      <w:r>
        <w:t xml:space="preserve">Galen päätti kokeilla purjehdusta itse.</w:t>
      </w:r>
    </w:p>
    <w:p>
      <w:r>
        <w:rPr>
          <w:b/>
        </w:rPr>
        <w:t xml:space="preserve">Tulos</w:t>
      </w:r>
    </w:p>
    <w:p>
      <w:r>
        <w:t xml:space="preserve">Galen lähti purjeveneajelulle isänsä kanssa.</w:t>
      </w:r>
    </w:p>
    <w:p>
      <w:r>
        <w:rPr>
          <w:b/>
        </w:rPr>
        <w:t xml:space="preserve">Tulos</w:t>
      </w:r>
    </w:p>
    <w:p>
      <w:r>
        <w:t xml:space="preserve">Gallen lähti purjehtimaan.</w:t>
      </w:r>
    </w:p>
    <w:p>
      <w:r>
        <w:rPr>
          <w:b/>
        </w:rPr>
        <w:t xml:space="preserve">Tulos</w:t>
      </w:r>
    </w:p>
    <w:p>
      <w:r>
        <w:t xml:space="preserve">Eräänä päivänä hän päätti, että hän piti puuntyöstöstä.</w:t>
      </w:r>
    </w:p>
    <w:p>
      <w:r>
        <w:rPr>
          <w:b/>
        </w:rPr>
        <w:t xml:space="preserve">Esimerkki 2.3556</w:t>
      </w:r>
    </w:p>
    <w:p>
      <w:r>
        <w:t xml:space="preserve">Alku: Allan vihasi liikuntatunteja. Loppu: Allan ei enää koskaan vihannut liikuntatunteja!</w:t>
      </w:r>
    </w:p>
    <w:p>
      <w:r>
        <w:rPr>
          <w:b/>
        </w:rPr>
        <w:t xml:space="preserve">Tulos</w:t>
      </w:r>
    </w:p>
    <w:p>
      <w:r>
        <w:t xml:space="preserve">Allan löysi vihdoin toiminnan, jossa hän oli hyvä.</w:t>
      </w:r>
    </w:p>
    <w:p>
      <w:r>
        <w:rPr>
          <w:b/>
        </w:rPr>
        <w:t xml:space="preserve">Tulos</w:t>
      </w:r>
    </w:p>
    <w:p>
      <w:r>
        <w:t xml:space="preserve">Allan pääsi vihdoin pelaamaan koripalloa liikuntatunnilla.</w:t>
      </w:r>
    </w:p>
    <w:p>
      <w:r>
        <w:rPr>
          <w:b/>
        </w:rPr>
        <w:t xml:space="preserve">Tulos</w:t>
      </w:r>
    </w:p>
    <w:p>
      <w:r>
        <w:t xml:space="preserve">Allan aloitti uuden yksikön liikuntatunnilla jalkapallossa.</w:t>
      </w:r>
    </w:p>
    <w:p>
      <w:r>
        <w:rPr>
          <w:b/>
        </w:rPr>
        <w:t xml:space="preserve">Tulos</w:t>
      </w:r>
    </w:p>
    <w:p>
      <w:r>
        <w:t xml:space="preserve">Allan ei ollut iloinen kuntosalille menosta, taas kerran. Valmentaja esitteli kuitenkin uuden pelin, josta hän todella nautti.</w:t>
      </w:r>
    </w:p>
    <w:p>
      <w:r>
        <w:rPr>
          <w:b/>
        </w:rPr>
        <w:t xml:space="preserve">Tulos</w:t>
      </w:r>
    </w:p>
    <w:p>
      <w:r>
        <w:t xml:space="preserve">Allanin luokka pelasi eräänä päivänä uutta peliä.</w:t>
      </w:r>
    </w:p>
    <w:p>
      <w:r>
        <w:rPr>
          <w:b/>
        </w:rPr>
        <w:t xml:space="preserve">Esimerkki 2.3557</w:t>
      </w:r>
    </w:p>
    <w:p>
      <w:r>
        <w:t xml:space="preserve">Alku: Beckyllä on päänsärky, joka ei mene pois. Loppu: Becky hallitsee nyt päänsärkynsä.</w:t>
      </w:r>
    </w:p>
    <w:p>
      <w:r>
        <w:rPr>
          <w:b/>
        </w:rPr>
        <w:t xml:space="preserve">Tulos</w:t>
      </w:r>
    </w:p>
    <w:p>
      <w:r>
        <w:t xml:space="preserve">Becky päätti kokeilla meditaatiota, ja se toimi!.</w:t>
      </w:r>
    </w:p>
    <w:p>
      <w:r>
        <w:rPr>
          <w:b/>
        </w:rPr>
        <w:t xml:space="preserve">Tulos</w:t>
      </w:r>
    </w:p>
    <w:p>
      <w:r>
        <w:t xml:space="preserve">alkoi käyttää meditaatiota relexiin.</w:t>
      </w:r>
    </w:p>
    <w:p>
      <w:r>
        <w:rPr>
          <w:b/>
        </w:rPr>
        <w:t xml:space="preserve">Tulos</w:t>
      </w:r>
    </w:p>
    <w:p>
      <w:r>
        <w:t xml:space="preserve">Hän kokeili uutta lääkettä, jonka lääkäri määräsi.</w:t>
      </w:r>
    </w:p>
    <w:p>
      <w:r>
        <w:rPr>
          <w:b/>
        </w:rPr>
        <w:t xml:space="preserve">Tulos</w:t>
      </w:r>
    </w:p>
    <w:p>
      <w:r>
        <w:t xml:space="preserve">Hän oppi rentoutumistekniikoita.</w:t>
      </w:r>
    </w:p>
    <w:p>
      <w:r>
        <w:rPr>
          <w:b/>
        </w:rPr>
        <w:t xml:space="preserve">Tulos</w:t>
      </w:r>
    </w:p>
    <w:p>
      <w:r>
        <w:t xml:space="preserve">Niinpä hän meni lääkäriin hakemaan lääkettä.</w:t>
      </w:r>
    </w:p>
    <w:p>
      <w:r>
        <w:rPr>
          <w:b/>
        </w:rPr>
        <w:t xml:space="preserve">Esimerkki 2.3558</w:t>
      </w:r>
    </w:p>
    <w:p>
      <w:r>
        <w:t xml:space="preserve">Alku: Fred päätti ostaa Applen osakkeita. Loppu: Fred oli hyvin onnellinen.</w:t>
      </w:r>
    </w:p>
    <w:p>
      <w:r>
        <w:rPr>
          <w:b/>
        </w:rPr>
        <w:t xml:space="preserve">Tulos</w:t>
      </w:r>
    </w:p>
    <w:p>
      <w:r>
        <w:t xml:space="preserve">Applen osake nousi ja Fred sai rahaa.</w:t>
      </w:r>
    </w:p>
    <w:p>
      <w:r>
        <w:rPr>
          <w:b/>
        </w:rPr>
        <w:t xml:space="preserve">Tulos</w:t>
      </w:r>
    </w:p>
    <w:p>
      <w:r>
        <w:t xml:space="preserve">Applen osakkeet menestyivät erittäin hyvin.</w:t>
      </w:r>
    </w:p>
    <w:p>
      <w:r>
        <w:rPr>
          <w:b/>
        </w:rPr>
        <w:t xml:space="preserve">Tulos</w:t>
      </w:r>
    </w:p>
    <w:p>
      <w:r>
        <w:t xml:space="preserve">Fred värväsi ystävänsä avuksi ja teki Applella hyvää voittoa.</w:t>
      </w:r>
    </w:p>
    <w:p>
      <w:r>
        <w:rPr>
          <w:b/>
        </w:rPr>
        <w:t xml:space="preserve">Tulos</w:t>
      </w:r>
    </w:p>
    <w:p>
      <w:r>
        <w:t xml:space="preserve">Yritys alkoi menestyä todella hyvin.</w:t>
      </w:r>
    </w:p>
    <w:p>
      <w:r>
        <w:rPr>
          <w:b/>
        </w:rPr>
        <w:t xml:space="preserve">Tulos</w:t>
      </w:r>
    </w:p>
    <w:p>
      <w:r>
        <w:t xml:space="preserve">Osakekurssi nousi paljon.</w:t>
      </w:r>
    </w:p>
    <w:p>
      <w:r>
        <w:rPr>
          <w:b/>
        </w:rPr>
        <w:t xml:space="preserve">Esimerkki 2.3559</w:t>
      </w:r>
    </w:p>
    <w:p>
      <w:r>
        <w:t xml:space="preserve">Alku: Kylie katseli televisiota, kun hälytys tuli näkyviin. Loppu: He olivat silti onnellisia siitä, että olivat elossa.</w:t>
      </w:r>
    </w:p>
    <w:p>
      <w:r>
        <w:rPr>
          <w:b/>
        </w:rPr>
        <w:t xml:space="preserve">Tulos</w:t>
      </w:r>
    </w:p>
    <w:p>
      <w:r>
        <w:t xml:space="preserve">Myrsky tuli ja tuhosi nopeasti Kylien talon.</w:t>
      </w:r>
    </w:p>
    <w:p>
      <w:r>
        <w:rPr>
          <w:b/>
        </w:rPr>
        <w:t xml:space="preserve">Tulos</w:t>
      </w:r>
    </w:p>
    <w:p>
      <w:r>
        <w:t xml:space="preserve">Tornado oli juuri ja juuri ohittanut heidät.</w:t>
      </w:r>
    </w:p>
    <w:p>
      <w:r>
        <w:rPr>
          <w:b/>
        </w:rPr>
        <w:t xml:space="preserve">Tulos</w:t>
      </w:r>
    </w:p>
    <w:p>
      <w:r>
        <w:t xml:space="preserve">Tornado riehui, joten he piiloutuivat kellariin.</w:t>
      </w:r>
    </w:p>
    <w:p>
      <w:r>
        <w:rPr>
          <w:b/>
        </w:rPr>
        <w:t xml:space="preserve">Tulos</w:t>
      </w:r>
    </w:p>
    <w:p>
      <w:r>
        <w:t xml:space="preserve">Kylie piiloutui kellariinsa tornadon aikana.</w:t>
      </w:r>
    </w:p>
    <w:p>
      <w:r>
        <w:rPr>
          <w:b/>
        </w:rPr>
        <w:t xml:space="preserve">Tulos</w:t>
      </w:r>
    </w:p>
    <w:p>
      <w:r>
        <w:t xml:space="preserve">Kylie luki tornadon tulosta.</w:t>
      </w:r>
    </w:p>
    <w:p>
      <w:r>
        <w:rPr>
          <w:b/>
        </w:rPr>
        <w:t xml:space="preserve">Esimerkki 2.3560</w:t>
      </w:r>
    </w:p>
    <w:p>
      <w:r>
        <w:t xml:space="preserve">Alku: Lester oli ihastunut Christinaan. Loppu: Lester kosi Christinaa.</w:t>
      </w:r>
    </w:p>
    <w:p>
      <w:r>
        <w:rPr>
          <w:b/>
        </w:rPr>
        <w:t xml:space="preserve">Tulos</w:t>
      </w:r>
    </w:p>
    <w:p>
      <w:r>
        <w:t xml:space="preserve">Christina rakastui Lesteriin.</w:t>
      </w:r>
    </w:p>
    <w:p>
      <w:r>
        <w:rPr>
          <w:b/>
        </w:rPr>
        <w:t xml:space="preserve">Tulos</w:t>
      </w:r>
    </w:p>
    <w:p>
      <w:r>
        <w:t xml:space="preserve">Hän meni hakemaan sormusta.</w:t>
      </w:r>
    </w:p>
    <w:p>
      <w:r>
        <w:rPr>
          <w:b/>
        </w:rPr>
        <w:t xml:space="preserve">Tulos</w:t>
      </w:r>
    </w:p>
    <w:p>
      <w:r>
        <w:t xml:space="preserve">Lester ja Christina seurustelivat kolme vuotta, ja he rakastuivat.</w:t>
      </w:r>
    </w:p>
    <w:p>
      <w:r>
        <w:rPr>
          <w:b/>
        </w:rPr>
        <w:t xml:space="preserve">Tulos</w:t>
      </w:r>
    </w:p>
    <w:p>
      <w:r>
        <w:t xml:space="preserve">Lester keräsi hieman rohkeutta.</w:t>
      </w:r>
    </w:p>
    <w:p>
      <w:r>
        <w:rPr>
          <w:b/>
        </w:rPr>
        <w:t xml:space="preserve">Esimerkki 2.3561</w:t>
      </w:r>
    </w:p>
    <w:p>
      <w:r>
        <w:t xml:space="preserve">Alku: Mark heräsi maanantaiaamuna kauheaan flunssaan. Loppu: Mark otti lääkärin ehdottaman annoksen ja tunsi olonsa paljon paremmaksi.</w:t>
      </w:r>
    </w:p>
    <w:p>
      <w:r>
        <w:rPr>
          <w:b/>
        </w:rPr>
        <w:t xml:space="preserve">Tulos</w:t>
      </w:r>
    </w:p>
    <w:p>
      <w:r>
        <w:t xml:space="preserve">Mark ilmoittautui sairaaksi ja meni lääkäriin.</w:t>
      </w:r>
    </w:p>
    <w:p>
      <w:r>
        <w:rPr>
          <w:b/>
        </w:rPr>
        <w:t xml:space="preserve">Tulos</w:t>
      </w:r>
    </w:p>
    <w:p>
      <w:r>
        <w:t xml:space="preserve">Mark kävi lääkärin luona, joka määräsi flunssalääkettä.</w:t>
      </w:r>
    </w:p>
    <w:p>
      <w:r>
        <w:rPr>
          <w:b/>
        </w:rPr>
        <w:t xml:space="preserve">Tulos</w:t>
      </w:r>
    </w:p>
    <w:p>
      <w:r>
        <w:t xml:space="preserve">Mark kävi lääkärissä.</w:t>
      </w:r>
    </w:p>
    <w:p>
      <w:r>
        <w:rPr>
          <w:b/>
        </w:rPr>
        <w:t xml:space="preserve">Tulos</w:t>
      </w:r>
    </w:p>
    <w:p>
      <w:r>
        <w:t xml:space="preserve">Mark meni lääkäriin hakemaan lääkkeitä.</w:t>
      </w:r>
    </w:p>
    <w:p>
      <w:r>
        <w:rPr>
          <w:b/>
        </w:rPr>
        <w:t xml:space="preserve">Esimerkki 2.3562</w:t>
      </w:r>
    </w:p>
    <w:p>
      <w:r>
        <w:t xml:space="preserve">Alku: Serkkuni tarjosi harjoittelupaikkaa urheiluvälineliikkeestä. Loppu: Kaiken kaikkiaan en lopulta saanut mitään siitä, että jäin kirkkooni.</w:t>
      </w:r>
    </w:p>
    <w:p>
      <w:r>
        <w:rPr>
          <w:b/>
        </w:rPr>
        <w:t xml:space="preserve">Tulos</w:t>
      </w:r>
    </w:p>
    <w:p>
      <w:r>
        <w:t xml:space="preserve">Kieltäydyin samasta mahdollisuudesta jäädä kirkon leirille.</w:t>
      </w:r>
    </w:p>
    <w:p>
      <w:r>
        <w:rPr>
          <w:b/>
        </w:rPr>
        <w:t xml:space="preserve">Tulos</w:t>
      </w:r>
    </w:p>
    <w:p>
      <w:r>
        <w:t xml:space="preserve">Päätin pysyä kirkossani.</w:t>
      </w:r>
    </w:p>
    <w:p>
      <w:r>
        <w:rPr>
          <w:b/>
        </w:rPr>
        <w:t xml:space="preserve">Tulos</w:t>
      </w:r>
    </w:p>
    <w:p>
      <w:r>
        <w:t xml:space="preserve">Sen sijaan päätin ryhtyä vapaaehtoistyöhön kirkossani.</w:t>
      </w:r>
    </w:p>
    <w:p>
      <w:r>
        <w:rPr>
          <w:b/>
        </w:rPr>
        <w:t xml:space="preserve">Tulos</w:t>
      </w:r>
    </w:p>
    <w:p>
      <w:r>
        <w:t xml:space="preserve">Kirkkoni kielsi minua työskentelemästä siellä.</w:t>
      </w:r>
    </w:p>
    <w:p>
      <w:r>
        <w:rPr>
          <w:b/>
        </w:rPr>
        <w:t xml:space="preserve">Esimerkki 2.3563</w:t>
      </w:r>
    </w:p>
    <w:p>
      <w:r>
        <w:t xml:space="preserve">Alku: Se oli hyvin sateinen päivä. Loppu: Törmäsin toiseen autoon ja satutin jotakuta.</w:t>
      </w:r>
    </w:p>
    <w:p>
      <w:r>
        <w:rPr>
          <w:b/>
        </w:rPr>
        <w:t xml:space="preserve">Tulos</w:t>
      </w:r>
    </w:p>
    <w:p>
      <w:r>
        <w:t xml:space="preserve">En voinut ajaa turvallisesti.</w:t>
      </w:r>
    </w:p>
    <w:p>
      <w:r>
        <w:rPr>
          <w:b/>
        </w:rPr>
        <w:t xml:space="preserve">Tulos</w:t>
      </w:r>
    </w:p>
    <w:p>
      <w:r>
        <w:t xml:space="preserve">Ajoin ylinopeutta, ja autoni ajautui vesiliirtoon.</w:t>
      </w:r>
    </w:p>
    <w:p>
      <w:r>
        <w:rPr>
          <w:b/>
        </w:rPr>
        <w:t xml:space="preserve">Tulos</w:t>
      </w:r>
    </w:p>
    <w:p>
      <w:r>
        <w:t xml:space="preserve">Ajoin liukkaalla tiellä.</w:t>
      </w:r>
    </w:p>
    <w:p>
      <w:r>
        <w:rPr>
          <w:b/>
        </w:rPr>
        <w:t xml:space="preserve">Tulos</w:t>
      </w:r>
    </w:p>
    <w:p>
      <w:r>
        <w:t xml:space="preserve">Kävin ajelulla ja sain vesiliirtoesteen.</w:t>
      </w:r>
    </w:p>
    <w:p>
      <w:r>
        <w:rPr>
          <w:b/>
        </w:rPr>
        <w:t xml:space="preserve">Tulos</w:t>
      </w:r>
    </w:p>
    <w:p>
      <w:r>
        <w:t xml:space="preserve">Autoni ajautui vesiliirtoon lätäköllä.</w:t>
      </w:r>
    </w:p>
    <w:p>
      <w:r>
        <w:rPr>
          <w:b/>
        </w:rPr>
        <w:t xml:space="preserve">Esimerkki 2.3564</w:t>
      </w:r>
    </w:p>
    <w:p>
      <w:r>
        <w:t xml:space="preserve">Alku: Meg rakastaa spagettia. Loppu: Me rakastamme italialaista iltaa.</w:t>
      </w:r>
    </w:p>
    <w:p>
      <w:r>
        <w:rPr>
          <w:b/>
        </w:rPr>
        <w:t xml:space="preserve">Tulos</w:t>
      </w:r>
    </w:p>
    <w:p>
      <w:r>
        <w:t xml:space="preserve">Meg päätti valmistaa sitä viikoittain.</w:t>
      </w:r>
    </w:p>
    <w:p>
      <w:r>
        <w:rPr>
          <w:b/>
        </w:rPr>
        <w:t xml:space="preserve">Tulos</w:t>
      </w:r>
    </w:p>
    <w:p>
      <w:r>
        <w:t xml:space="preserve">Megillä on italialainen ilta joka viikko.</w:t>
      </w:r>
    </w:p>
    <w:p>
      <w:r>
        <w:rPr>
          <w:b/>
        </w:rPr>
        <w:t xml:space="preserve">Tulos</w:t>
      </w:r>
    </w:p>
    <w:p>
      <w:r>
        <w:t xml:space="preserve">Meg on hyvä kokki ja tekee parasta spagettia.</w:t>
      </w:r>
    </w:p>
    <w:p>
      <w:r>
        <w:rPr>
          <w:b/>
        </w:rPr>
        <w:t xml:space="preserve">Tulos</w:t>
      </w:r>
    </w:p>
    <w:p>
      <w:r>
        <w:t xml:space="preserve">hän meni ravintolaan, jossa on italialainen ilta.</w:t>
      </w:r>
    </w:p>
    <w:p>
      <w:r>
        <w:rPr>
          <w:b/>
        </w:rPr>
        <w:t xml:space="preserve">Esimerkki 2.3565</w:t>
      </w:r>
    </w:p>
    <w:p>
      <w:r>
        <w:t xml:space="preserve">Alku: Olin keinumassa keinussa. Loppu: Yksi mehiläinen tarttui minuun ja pisti minua.</w:t>
      </w:r>
    </w:p>
    <w:p>
      <w:r>
        <w:rPr>
          <w:b/>
        </w:rPr>
        <w:t xml:space="preserve">Tulos</w:t>
      </w:r>
    </w:p>
    <w:p>
      <w:r>
        <w:t xml:space="preserve">Näin mehiläisparven tulevan kohti.</w:t>
      </w:r>
    </w:p>
    <w:p>
      <w:r>
        <w:rPr>
          <w:b/>
        </w:rPr>
        <w:t xml:space="preserve">Tulos</w:t>
      </w:r>
    </w:p>
    <w:p>
      <w:r>
        <w:t xml:space="preserve">Heilautin liian korkealle ja häiritsin mehiläispesää.</w:t>
      </w:r>
    </w:p>
    <w:p>
      <w:r>
        <w:rPr>
          <w:b/>
        </w:rPr>
        <w:t xml:space="preserve">Tulos</w:t>
      </w:r>
    </w:p>
    <w:p>
      <w:r>
        <w:t xml:space="preserve">Nautin keinusta.</w:t>
      </w:r>
    </w:p>
    <w:p>
      <w:r>
        <w:rPr>
          <w:b/>
        </w:rPr>
        <w:t xml:space="preserve">Tulos</w:t>
      </w:r>
    </w:p>
    <w:p>
      <w:r>
        <w:t xml:space="preserve">Lähistöllä oli mehiläispesä.</w:t>
      </w:r>
    </w:p>
    <w:p>
      <w:r>
        <w:rPr>
          <w:b/>
        </w:rPr>
        <w:t xml:space="preserve">Tulos</w:t>
      </w:r>
    </w:p>
    <w:p>
      <w:r>
        <w:t xml:space="preserve">Leikkikentän lähellä oli mehiläisparvi.</w:t>
      </w:r>
    </w:p>
    <w:p>
      <w:r>
        <w:rPr>
          <w:b/>
        </w:rPr>
        <w:t xml:space="preserve">Esimerkki 2.3566</w:t>
      </w:r>
    </w:p>
    <w:p>
      <w:r>
        <w:t xml:space="preserve">Alku: Gina halusi katsoa uutta Sci-Fi-kanavaa. Loppu: Gina päätti sen sijaan mennä ulos.</w:t>
      </w:r>
    </w:p>
    <w:p>
      <w:r>
        <w:rPr>
          <w:b/>
        </w:rPr>
        <w:t xml:space="preserve">Tulos</w:t>
      </w:r>
    </w:p>
    <w:p>
      <w:r>
        <w:t xml:space="preserve">Myös Gina tarvitsi aurinkoa.</w:t>
      </w:r>
    </w:p>
    <w:p>
      <w:r>
        <w:rPr>
          <w:b/>
        </w:rPr>
        <w:t xml:space="preserve">Tulos</w:t>
      </w:r>
    </w:p>
    <w:p>
      <w:r>
        <w:t xml:space="preserve">Mutta Gina oli kyllästynyt pysymään sisällä.</w:t>
      </w:r>
    </w:p>
    <w:p>
      <w:r>
        <w:rPr>
          <w:b/>
        </w:rPr>
        <w:t xml:space="preserve">Tulos</w:t>
      </w:r>
    </w:p>
    <w:p>
      <w:r>
        <w:t xml:space="preserve">Ikkunasta ulos katsellessaan Gina näki paljon auringonpaistetta.</w:t>
      </w:r>
    </w:p>
    <w:p>
      <w:r>
        <w:rPr>
          <w:b/>
        </w:rPr>
        <w:t xml:space="preserve">Tulos</w:t>
      </w:r>
    </w:p>
    <w:p>
      <w:r>
        <w:t xml:space="preserve">Sinä päivänä ei ollut sähköä.</w:t>
      </w:r>
    </w:p>
    <w:p>
      <w:r>
        <w:rPr>
          <w:b/>
        </w:rPr>
        <w:t xml:space="preserve">Tulos</w:t>
      </w:r>
    </w:p>
    <w:p>
      <w:r>
        <w:t xml:space="preserve">Kun Giana istui alas katsomaan uutta kanavaa, hän huomasi, että hänen televisiopalvelunsa oli keskeytynyt.</w:t>
      </w:r>
    </w:p>
    <w:p>
      <w:r>
        <w:rPr>
          <w:b/>
        </w:rPr>
        <w:t xml:space="preserve">Esimerkki 2.3567</w:t>
      </w:r>
    </w:p>
    <w:p>
      <w:r>
        <w:t xml:space="preserve">Alku: George huomasi jotain odottamatonta kävellessään autolleen. Loppu: He olivat paikalla 30 minuutissa ja toivat uuden renkaan.</w:t>
      </w:r>
    </w:p>
    <w:p>
      <w:r>
        <w:rPr>
          <w:b/>
        </w:rPr>
        <w:t xml:space="preserve">Tulos</w:t>
      </w:r>
    </w:p>
    <w:p>
      <w:r>
        <w:t xml:space="preserve">George soitti vakuutukselleen ja pyysi apua renkaan puhkeamisen vuoksi.</w:t>
      </w:r>
    </w:p>
    <w:p>
      <w:r>
        <w:rPr>
          <w:b/>
        </w:rPr>
        <w:t xml:space="preserve">Tulos</w:t>
      </w:r>
    </w:p>
    <w:p>
      <w:r>
        <w:t xml:space="preserve">Yrjöllä oli rengasrikko.</w:t>
      </w:r>
    </w:p>
    <w:p>
      <w:r>
        <w:rPr>
          <w:b/>
        </w:rPr>
        <w:t xml:space="preserve">Tulos</w:t>
      </w:r>
    </w:p>
    <w:p>
      <w:r>
        <w:t xml:space="preserve">Georgen autossa on puhjennut rengas.</w:t>
      </w:r>
    </w:p>
    <w:p>
      <w:r>
        <w:rPr>
          <w:b/>
        </w:rPr>
        <w:t xml:space="preserve">Tulos</w:t>
      </w:r>
    </w:p>
    <w:p>
      <w:r>
        <w:t xml:space="preserve">Hänen renkaansa oli tyhjä, joten hän soitti autokerhoon.</w:t>
      </w:r>
    </w:p>
    <w:p>
      <w:r>
        <w:rPr>
          <w:b/>
        </w:rPr>
        <w:t xml:space="preserve">Tulos</w:t>
      </w:r>
    </w:p>
    <w:p>
      <w:r>
        <w:t xml:space="preserve">Hänen autonsa renkaassa oli naula.</w:t>
      </w:r>
    </w:p>
    <w:p>
      <w:r>
        <w:rPr>
          <w:b/>
        </w:rPr>
        <w:t xml:space="preserve">Esimerkki 2.3568</w:t>
      </w:r>
    </w:p>
    <w:p>
      <w:r>
        <w:t xml:space="preserve">Alku: Don huomasi kärpäsen menevän olohuoneeseen. Loppu: Don sulki oven, josta se lensi ulos.</w:t>
      </w:r>
    </w:p>
    <w:p>
      <w:r>
        <w:rPr>
          <w:b/>
        </w:rPr>
        <w:t xml:space="preserve">Tulos</w:t>
      </w:r>
    </w:p>
    <w:p>
      <w:r>
        <w:t xml:space="preserve">Don avasi oven toivoen, että kärpänen pääsisi pakoon.</w:t>
      </w:r>
    </w:p>
    <w:p>
      <w:r>
        <w:rPr>
          <w:b/>
        </w:rPr>
        <w:t xml:space="preserve">Tulos</w:t>
      </w:r>
    </w:p>
    <w:p>
      <w:r>
        <w:t xml:space="preserve">Don avasi oven, jotta kärpänen pääsisi ulos.</w:t>
      </w:r>
    </w:p>
    <w:p>
      <w:r>
        <w:rPr>
          <w:b/>
        </w:rPr>
        <w:t xml:space="preserve">Tulos</w:t>
      </w:r>
    </w:p>
    <w:p>
      <w:r>
        <w:t xml:space="preserve">Don on hyvin tarkkaavainen.</w:t>
      </w:r>
    </w:p>
    <w:p>
      <w:r>
        <w:rPr>
          <w:b/>
        </w:rPr>
        <w:t xml:space="preserve">Tulos</w:t>
      </w:r>
    </w:p>
    <w:p>
      <w:r>
        <w:t xml:space="preserve">Don avaa etuoven.</w:t>
      </w:r>
    </w:p>
    <w:p>
      <w:r>
        <w:rPr>
          <w:b/>
        </w:rPr>
        <w:t xml:space="preserve">Esimerkki 2.3569</w:t>
      </w:r>
    </w:p>
    <w:p>
      <w:r>
        <w:t xml:space="preserve">Alku: Bob oli tehnyt kovasti töitä. Loppu: Bob kiitti ystävällisesti pomoaan anteliaasta teosta.</w:t>
      </w:r>
    </w:p>
    <w:p>
      <w:r>
        <w:rPr>
          <w:b/>
        </w:rPr>
        <w:t xml:space="preserve">Tulos</w:t>
      </w:r>
    </w:p>
    <w:p>
      <w:r>
        <w:t xml:space="preserve">Bobin pomo antoi hänelle palkankorotuksen.</w:t>
      </w:r>
    </w:p>
    <w:p>
      <w:r>
        <w:rPr>
          <w:b/>
        </w:rPr>
        <w:t xml:space="preserve">Tulos</w:t>
      </w:r>
    </w:p>
    <w:p>
      <w:r>
        <w:t xml:space="preserve">Bobin pomo huomasi, että hänellä oli vaikeaa, ja päätti auttaa.</w:t>
      </w:r>
    </w:p>
    <w:p>
      <w:r>
        <w:rPr>
          <w:b/>
        </w:rPr>
        <w:t xml:space="preserve">Tulos</w:t>
      </w:r>
    </w:p>
    <w:p>
      <w:r>
        <w:t xml:space="preserve">Bobin pomo näki hänen ahkeruutensa ja tarjosi hänelle lounaan.</w:t>
      </w:r>
    </w:p>
    <w:p>
      <w:r>
        <w:rPr>
          <w:b/>
        </w:rPr>
        <w:t xml:space="preserve">Tulos</w:t>
      </w:r>
    </w:p>
    <w:p>
      <w:r>
        <w:t xml:space="preserve">Hän sai suuren bonuksen.</w:t>
      </w:r>
    </w:p>
    <w:p>
      <w:r>
        <w:rPr>
          <w:b/>
        </w:rPr>
        <w:t xml:space="preserve">Esimerkki 2.3570</w:t>
      </w:r>
    </w:p>
    <w:p>
      <w:r>
        <w:t xml:space="preserve">Alku: Jeremy näki, että hänen Netflix-tilinsä oli keskeytetty. Loppu: Jeremy pystyi vihdoin katsomaan Netflixiä.</w:t>
      </w:r>
    </w:p>
    <w:p>
      <w:r>
        <w:rPr>
          <w:b/>
        </w:rPr>
        <w:t xml:space="preserve">Tulos</w:t>
      </w:r>
    </w:p>
    <w:p>
      <w:r>
        <w:t xml:space="preserve">Jeremy otti yhteyttä Netflixin asiakaspalveluun ja korjasi ongelman yhdessä heidän kanssaan.</w:t>
      </w:r>
    </w:p>
    <w:p>
      <w:r>
        <w:rPr>
          <w:b/>
        </w:rPr>
        <w:t xml:space="preserve">Tulos</w:t>
      </w:r>
    </w:p>
    <w:p>
      <w:r>
        <w:t xml:space="preserve">Jeremy maksoi Netflix-laskunsa.</w:t>
      </w:r>
    </w:p>
    <w:p>
      <w:r>
        <w:rPr>
          <w:b/>
        </w:rPr>
        <w:t xml:space="preserve">Tulos</w:t>
      </w:r>
    </w:p>
    <w:p>
      <w:r>
        <w:t xml:space="preserve">Jeremy maksoi laskunsa.</w:t>
      </w:r>
    </w:p>
    <w:p>
      <w:r>
        <w:rPr>
          <w:b/>
        </w:rPr>
        <w:t xml:space="preserve">Tulos</w:t>
      </w:r>
    </w:p>
    <w:p>
      <w:r>
        <w:t xml:space="preserve">Jeremy maksoi Neflixin laskun.</w:t>
      </w:r>
    </w:p>
    <w:p>
      <w:r>
        <w:rPr>
          <w:b/>
        </w:rPr>
        <w:t xml:space="preserve">Tulos</w:t>
      </w:r>
    </w:p>
    <w:p>
      <w:r>
        <w:t xml:space="preserve">Jeremy huomasi, että hänen luottokorttinsa oli vanhentunut, joten hän lisäsi uuden kortin tililleen.</w:t>
      </w:r>
    </w:p>
    <w:p>
      <w:r>
        <w:rPr>
          <w:b/>
        </w:rPr>
        <w:t xml:space="preserve">Esimerkki 2.3571</w:t>
      </w:r>
    </w:p>
    <w:p>
      <w:r>
        <w:t xml:space="preserve">Alku: Tänä aamuna Steve pudotti hammasharjansa maahan. Loppu: Ne olivat niin halpoja, että Steve osti 8 hammasharjaa.</w:t>
      </w:r>
    </w:p>
    <w:p>
      <w:r>
        <w:rPr>
          <w:b/>
        </w:rPr>
        <w:t xml:space="preserve">Tulos</w:t>
      </w:r>
    </w:p>
    <w:p>
      <w:r>
        <w:t xml:space="preserve">Hän päätti vain juosta apteekkiin ja ostaa uuden.</w:t>
      </w:r>
    </w:p>
    <w:p>
      <w:r>
        <w:rPr>
          <w:b/>
        </w:rPr>
        <w:t xml:space="preserve">Tulos</w:t>
      </w:r>
    </w:p>
    <w:p>
      <w:r>
        <w:t xml:space="preserve">Hän löysi hammasharjoja myynnissä paikallisesta alennusmyymälästä.</w:t>
      </w:r>
    </w:p>
    <w:p>
      <w:r>
        <w:rPr>
          <w:b/>
        </w:rPr>
        <w:t xml:space="preserve">Tulos</w:t>
      </w:r>
    </w:p>
    <w:p>
      <w:r>
        <w:t xml:space="preserve">Steve kävi kaupassa ostamassa uuden hammasharjan.</w:t>
      </w:r>
    </w:p>
    <w:p>
      <w:r>
        <w:rPr>
          <w:b/>
        </w:rPr>
        <w:t xml:space="preserve">Tulos</w:t>
      </w:r>
    </w:p>
    <w:p>
      <w:r>
        <w:t xml:space="preserve">Steve tarvitsi uuden hammasharjan.</w:t>
      </w:r>
    </w:p>
    <w:p>
      <w:r>
        <w:rPr>
          <w:b/>
        </w:rPr>
        <w:t xml:space="preserve">Esimerkki 2.3572</w:t>
      </w:r>
    </w:p>
    <w:p>
      <w:r>
        <w:t xml:space="preserve">Alku: Matt halusi todella uuden videopelin. Loppu: Hän osti uuden videopelin ja oli hyvin onnellinen.</w:t>
      </w:r>
    </w:p>
    <w:p>
      <w:r>
        <w:rPr>
          <w:b/>
        </w:rPr>
        <w:t xml:space="preserve">Tulos</w:t>
      </w:r>
    </w:p>
    <w:p>
      <w:r>
        <w:t xml:space="preserve">Hän meni kauppaan ja otti säästämänsä rahat.</w:t>
      </w:r>
    </w:p>
    <w:p>
      <w:r>
        <w:rPr>
          <w:b/>
        </w:rPr>
        <w:t xml:space="preserve">Tulos</w:t>
      </w:r>
    </w:p>
    <w:p>
      <w:r>
        <w:t xml:space="preserve">Matt ryhtyi freelanceriksi ja säästi niin paljon kuin pystyi.</w:t>
      </w:r>
    </w:p>
    <w:p>
      <w:r>
        <w:rPr>
          <w:b/>
        </w:rPr>
        <w:t xml:space="preserve">Tulos</w:t>
      </w:r>
    </w:p>
    <w:p>
      <w:r>
        <w:t xml:space="preserve">Matt säästi rahaa peliä varten.</w:t>
      </w:r>
    </w:p>
    <w:p>
      <w:r>
        <w:rPr>
          <w:b/>
        </w:rPr>
        <w:t xml:space="preserve">Tulos</w:t>
      </w:r>
    </w:p>
    <w:p>
      <w:r>
        <w:t xml:space="preserve">Matt meni kauppaan etsimään sitä.</w:t>
      </w:r>
    </w:p>
    <w:p>
      <w:r>
        <w:rPr>
          <w:b/>
        </w:rPr>
        <w:t xml:space="preserve">Tulos</w:t>
      </w:r>
    </w:p>
    <w:p>
      <w:r>
        <w:t xml:space="preserve">Matt meni kauppaan ostamaan uuden pelin.</w:t>
      </w:r>
    </w:p>
    <w:p>
      <w:r>
        <w:rPr>
          <w:b/>
        </w:rPr>
        <w:t xml:space="preserve">Esimerkki 2.3573</w:t>
      </w:r>
    </w:p>
    <w:p>
      <w:r>
        <w:t xml:space="preserve">Alku: En ollut koskaan aikaisemmin käynyt sotilastanssiaisissa. Loppu: Se oli hieno ja hieno ilta.</w:t>
      </w:r>
    </w:p>
    <w:p>
      <w:r>
        <w:rPr>
          <w:b/>
        </w:rPr>
        <w:t xml:space="preserve">Tulos</w:t>
      </w:r>
    </w:p>
    <w:p>
      <w:r>
        <w:t xml:space="preserve">Menin kadetin kanssa, joka pyysi minua.</w:t>
      </w:r>
    </w:p>
    <w:p>
      <w:r>
        <w:rPr>
          <w:b/>
        </w:rPr>
        <w:t xml:space="preserve">Tulos</w:t>
      </w:r>
    </w:p>
    <w:p>
      <w:r>
        <w:t xml:space="preserve">Sulhaseni kutsui minut.</w:t>
      </w:r>
    </w:p>
    <w:p>
      <w:r>
        <w:rPr>
          <w:b/>
        </w:rPr>
        <w:t xml:space="preserve">Tulos</w:t>
      </w:r>
    </w:p>
    <w:p>
      <w:r>
        <w:t xml:space="preserve">Menin, pukeuduin hienoihin vaatteisiin ja tanssin.</w:t>
      </w:r>
    </w:p>
    <w:p>
      <w:r>
        <w:rPr>
          <w:b/>
        </w:rPr>
        <w:t xml:space="preserve">Tulos</w:t>
      </w:r>
    </w:p>
    <w:p>
      <w:r>
        <w:t xml:space="preserve">Jotkut ystävät kutsuivat minut tanssiaisiin.</w:t>
      </w:r>
    </w:p>
    <w:p>
      <w:r>
        <w:rPr>
          <w:b/>
        </w:rPr>
        <w:t xml:space="preserve">Esimerkki 2.3574</w:t>
      </w:r>
    </w:p>
    <w:p>
      <w:r>
        <w:t xml:space="preserve">Alku: Louis oli juuri muuttanut Teksasiin. Loppu: Louis päätti muuttaa toiseen osavaltioon.</w:t>
      </w:r>
    </w:p>
    <w:p>
      <w:r>
        <w:rPr>
          <w:b/>
        </w:rPr>
        <w:t xml:space="preserve">Tulos</w:t>
      </w:r>
    </w:p>
    <w:p>
      <w:r>
        <w:t xml:space="preserve">Hän päätti, että oli liian kuuma.</w:t>
      </w:r>
    </w:p>
    <w:p>
      <w:r>
        <w:rPr>
          <w:b/>
        </w:rPr>
        <w:t xml:space="preserve">Tulos</w:t>
      </w:r>
    </w:p>
    <w:p>
      <w:r>
        <w:t xml:space="preserve">Louis ei viihtynyt Teksasissa.</w:t>
      </w:r>
    </w:p>
    <w:p>
      <w:r>
        <w:rPr>
          <w:b/>
        </w:rPr>
        <w:t xml:space="preserve">Tulos</w:t>
      </w:r>
    </w:p>
    <w:p>
      <w:r>
        <w:t xml:space="preserve">Louis sai toisen tarjouksen toisesta osavaltiosta.</w:t>
      </w:r>
    </w:p>
    <w:p>
      <w:r>
        <w:rPr>
          <w:b/>
        </w:rPr>
        <w:t xml:space="preserve">Tulos</w:t>
      </w:r>
    </w:p>
    <w:p>
      <w:r>
        <w:t xml:space="preserve">Louis vihasi sitä Teksasissa huonon kokemuksen jälkeen.</w:t>
      </w:r>
    </w:p>
    <w:p>
      <w:r>
        <w:rPr>
          <w:b/>
        </w:rPr>
        <w:t xml:space="preserve">Esimerkki 2.3575</w:t>
      </w:r>
    </w:p>
    <w:p>
      <w:r>
        <w:t xml:space="preserve">Alku: Minulla oli taide-esitys. Loppu: Opettaja suostui keskustelemaan kanssani.</w:t>
      </w:r>
    </w:p>
    <w:p>
      <w:r>
        <w:rPr>
          <w:b/>
        </w:rPr>
        <w:t xml:space="preserve">Tulos</w:t>
      </w:r>
    </w:p>
    <w:p>
      <w:r>
        <w:t xml:space="preserve">Kukaan ei pitänyt taiteestani.</w:t>
      </w:r>
    </w:p>
    <w:p>
      <w:r>
        <w:rPr>
          <w:b/>
        </w:rPr>
        <w:t xml:space="preserve">Tulos</w:t>
      </w:r>
    </w:p>
    <w:p>
      <w:r>
        <w:t xml:space="preserve">Minulla oli vaikeuksia ilmaista ajatuksiani.</w:t>
      </w:r>
    </w:p>
    <w:p>
      <w:r>
        <w:rPr>
          <w:b/>
        </w:rPr>
        <w:t xml:space="preserve">Tulos</w:t>
      </w:r>
    </w:p>
    <w:p>
      <w:r>
        <w:t xml:space="preserve">Tein F:n taideteoksestani.</w:t>
      </w:r>
    </w:p>
    <w:p>
      <w:r>
        <w:rPr>
          <w:b/>
        </w:rPr>
        <w:t xml:space="preserve">Esimerkki 2.3576</w:t>
      </w:r>
    </w:p>
    <w:p>
      <w:r>
        <w:t xml:space="preserve">Alku: Janen naapuri soitti musiikkia kovaa autossaan. Loppu: Jane oli iloisesti yllättynyt, kun hän teki sen ilman välikohtauksia.</w:t>
      </w:r>
    </w:p>
    <w:p>
      <w:r>
        <w:rPr>
          <w:b/>
        </w:rPr>
        <w:t xml:space="preserve">Tulos</w:t>
      </w:r>
    </w:p>
    <w:p>
      <w:r>
        <w:t xml:space="preserve">Jane pyysi naapuriaan hiljentämään musiikkia.</w:t>
      </w:r>
    </w:p>
    <w:p>
      <w:r>
        <w:rPr>
          <w:b/>
        </w:rPr>
        <w:t xml:space="preserve">Tulos</w:t>
      </w:r>
    </w:p>
    <w:p>
      <w:r>
        <w:t xml:space="preserve">Jane pyysi häntä hiljentämään musiikkia.</w:t>
      </w:r>
    </w:p>
    <w:p>
      <w:r>
        <w:rPr>
          <w:b/>
        </w:rPr>
        <w:t xml:space="preserve">Tulos</w:t>
      </w:r>
    </w:p>
    <w:p>
      <w:r>
        <w:t xml:space="preserve">Jane pyysi häntä hiljentämään sen.</w:t>
      </w:r>
    </w:p>
    <w:p>
      <w:r>
        <w:rPr>
          <w:b/>
        </w:rPr>
        <w:t xml:space="preserve">Tulos</w:t>
      </w:r>
    </w:p>
    <w:p>
      <w:r>
        <w:t xml:space="preserve">Jane pyysi naapuria hiljentämään musiikkia.</w:t>
      </w:r>
    </w:p>
    <w:p>
      <w:r>
        <w:rPr>
          <w:b/>
        </w:rPr>
        <w:t xml:space="preserve">Esimerkki 2.3577</w:t>
      </w:r>
    </w:p>
    <w:p>
      <w:r>
        <w:t xml:space="preserve">Alku: George päätti ostaa television. Loppu: Asiat olivat menneet juuri niin kuin hän oli toivonut.</w:t>
      </w:r>
    </w:p>
    <w:p>
      <w:r>
        <w:rPr>
          <w:b/>
        </w:rPr>
        <w:t xml:space="preserve">Tulos</w:t>
      </w:r>
    </w:p>
    <w:p>
      <w:r>
        <w:t xml:space="preserve">George sai alennusta televisiosta kupongilla.</w:t>
      </w:r>
    </w:p>
    <w:p>
      <w:r>
        <w:rPr>
          <w:b/>
        </w:rPr>
        <w:t xml:space="preserve">Tulos</w:t>
      </w:r>
    </w:p>
    <w:p>
      <w:r>
        <w:t xml:space="preserve">Hän vei sen kotiin, purki sen ja asetti sen haluamaansa paikkaan.</w:t>
      </w:r>
    </w:p>
    <w:p>
      <w:r>
        <w:rPr>
          <w:b/>
        </w:rPr>
        <w:t xml:space="preserve">Tulos</w:t>
      </w:r>
    </w:p>
    <w:p>
      <w:r>
        <w:t xml:space="preserve">Hän pyysi myyjältä tietoja ennen ostoksen tekemistä.</w:t>
      </w:r>
    </w:p>
    <w:p>
      <w:r>
        <w:rPr>
          <w:b/>
        </w:rPr>
        <w:t xml:space="preserve">Tulos</w:t>
      </w:r>
    </w:p>
    <w:p>
      <w:r>
        <w:t xml:space="preserve">Uusi televisio näytti todella selkeältä ja hienolta.</w:t>
      </w:r>
    </w:p>
    <w:p>
      <w:r>
        <w:rPr>
          <w:b/>
        </w:rPr>
        <w:t xml:space="preserve">Esimerkki 2.3578</w:t>
      </w:r>
    </w:p>
    <w:p>
      <w:r>
        <w:t xml:space="preserve">Alku: May oli polttanut jalkansa kihartimella. Loppu: May piilotteli palovammaa äidiltään koko päivän.</w:t>
      </w:r>
    </w:p>
    <w:p>
      <w:r>
        <w:rPr>
          <w:b/>
        </w:rPr>
        <w:t xml:space="preserve">Tulos</w:t>
      </w:r>
    </w:p>
    <w:p>
      <w:r>
        <w:t xml:space="preserve">Mary oli nolona palovammasta.</w:t>
      </w:r>
    </w:p>
    <w:p>
      <w:r>
        <w:rPr>
          <w:b/>
        </w:rPr>
        <w:t xml:space="preserve">Tulos</w:t>
      </w:r>
    </w:p>
    <w:p>
      <w:r>
        <w:t xml:space="preserve">Maria häpesi sitä.</w:t>
      </w:r>
    </w:p>
    <w:p>
      <w:r>
        <w:rPr>
          <w:b/>
        </w:rPr>
        <w:t xml:space="preserve">Tulos</w:t>
      </w:r>
    </w:p>
    <w:p>
      <w:r>
        <w:t xml:space="preserve">Mayn äiti kielsi häntä käyttämästä silitysrautaa.</w:t>
      </w:r>
    </w:p>
    <w:p>
      <w:r>
        <w:rPr>
          <w:b/>
        </w:rPr>
        <w:t xml:space="preserve">Tulos</w:t>
      </w:r>
    </w:p>
    <w:p>
      <w:r>
        <w:t xml:space="preserve">hänen äitinsä varoitti häntä olemaan varovainen, kun hän kihartaa hiuksiaan.</w:t>
      </w:r>
    </w:p>
    <w:p>
      <w:r>
        <w:rPr>
          <w:b/>
        </w:rPr>
        <w:t xml:space="preserve">Esimerkki 2.3579</w:t>
      </w:r>
    </w:p>
    <w:p>
      <w:r>
        <w:t xml:space="preserve">Alku: Barbara näytti huolestuneelta ja surulliselta töissä. Loppu: Barbara on nyt onnellinen, että hänen miehensä on saanut uuden työpaikan.</w:t>
      </w:r>
    </w:p>
    <w:p>
      <w:r>
        <w:rPr>
          <w:b/>
        </w:rPr>
        <w:t xml:space="preserve">Tulos</w:t>
      </w:r>
    </w:p>
    <w:p>
      <w:r>
        <w:t xml:space="preserve">Barbara oli ainoa, joka työskenteli.</w:t>
      </w:r>
    </w:p>
    <w:p>
      <w:r>
        <w:rPr>
          <w:b/>
        </w:rPr>
        <w:t xml:space="preserve">Tulos</w:t>
      </w:r>
    </w:p>
    <w:p>
      <w:r>
        <w:t xml:space="preserve">Joe sai valtavan sopimuksen kaupungin kanssa.</w:t>
      </w:r>
    </w:p>
    <w:p>
      <w:r>
        <w:rPr>
          <w:b/>
        </w:rPr>
        <w:t xml:space="preserve">Tulos</w:t>
      </w:r>
    </w:p>
    <w:p>
      <w:r>
        <w:t xml:space="preserve">Hän sai tietää, että hänen miehensä menetti työnsä tänä aamuna.</w:t>
      </w:r>
    </w:p>
    <w:p>
      <w:r>
        <w:rPr>
          <w:b/>
        </w:rPr>
        <w:t xml:space="preserve">Tulos</w:t>
      </w:r>
    </w:p>
    <w:p>
      <w:r>
        <w:t xml:space="preserve">Hän sai tietää, että hänen miehensä oli menettänyt työnsä.</w:t>
      </w:r>
    </w:p>
    <w:p>
      <w:r>
        <w:rPr>
          <w:b/>
        </w:rPr>
        <w:t xml:space="preserve">Esimerkki 2.3580</w:t>
      </w:r>
    </w:p>
    <w:p>
      <w:r>
        <w:t xml:space="preserve">Alku: Naapurini soittavat aina kovaa musiikkia. Loppu: He kertoivat, etteivät olleet nähneet kissaani.</w:t>
      </w:r>
    </w:p>
    <w:p>
      <w:r>
        <w:rPr>
          <w:b/>
        </w:rPr>
        <w:t xml:space="preserve">Tulos</w:t>
      </w:r>
    </w:p>
    <w:p>
      <w:r>
        <w:t xml:space="preserve">Kysyin heiltä, olivatko he nähneet kissani.</w:t>
      </w:r>
    </w:p>
    <w:p>
      <w:r>
        <w:rPr>
          <w:b/>
        </w:rPr>
        <w:t xml:space="preserve">Tulos</w:t>
      </w:r>
    </w:p>
    <w:p>
      <w:r>
        <w:t xml:space="preserve">Kävelin katsomaan, olivatko he nähneet kadonneen kissani.</w:t>
      </w:r>
    </w:p>
    <w:p>
      <w:r>
        <w:rPr>
          <w:b/>
        </w:rPr>
        <w:t xml:space="preserve">Esimerkki 2.3581</w:t>
      </w:r>
    </w:p>
    <w:p>
      <w:r>
        <w:t xml:space="preserve">Alku: Robin piti tuoda koulun jumppavaatteet kotiin joka perjantai. Loppu: Robia hävetti hänen haisevat jumppavaatteensa.</w:t>
      </w:r>
    </w:p>
    <w:p>
      <w:r>
        <w:rPr>
          <w:b/>
        </w:rPr>
        <w:t xml:space="preserve">Tulos</w:t>
      </w:r>
    </w:p>
    <w:p>
      <w:r>
        <w:t xml:space="preserve">Rob unohti tuoda jumppavaatteet kotiin.</w:t>
      </w:r>
    </w:p>
    <w:p>
      <w:r>
        <w:rPr>
          <w:b/>
        </w:rPr>
        <w:t xml:space="preserve">Tulos</w:t>
      </w:r>
    </w:p>
    <w:p>
      <w:r>
        <w:t xml:space="preserve">Rob toi vaatteensa kotiin, mutta ei pessyt niitä.</w:t>
      </w:r>
    </w:p>
    <w:p>
      <w:r>
        <w:rPr>
          <w:b/>
        </w:rPr>
        <w:t xml:space="preserve">Tulos</w:t>
      </w:r>
    </w:p>
    <w:p>
      <w:r>
        <w:t xml:space="preserve">Rob unohti jumppavaatteensa kouluun.</w:t>
      </w:r>
    </w:p>
    <w:p>
      <w:r>
        <w:rPr>
          <w:b/>
        </w:rPr>
        <w:t xml:space="preserve">Tulos</w:t>
      </w:r>
    </w:p>
    <w:p>
      <w:r>
        <w:t xml:space="preserve">Robin vaatteet haisivat joka päivä.</w:t>
      </w:r>
    </w:p>
    <w:p>
      <w:r>
        <w:rPr>
          <w:b/>
        </w:rPr>
        <w:t xml:space="preserve">Esimerkki 2.3582</w:t>
      </w:r>
    </w:p>
    <w:p>
      <w:r>
        <w:t xml:space="preserve">Alku: Poikani osallistui partiolaispoikien leluautoderbyyn. Loppu: Poikani ja minä emme pärjänneet hyvin.</w:t>
      </w:r>
    </w:p>
    <w:p>
      <w:r>
        <w:rPr>
          <w:b/>
        </w:rPr>
        <w:t xml:space="preserve">Tulos</w:t>
      </w:r>
    </w:p>
    <w:p>
      <w:r>
        <w:t xml:space="preserve">Hän unohti punnita auton.</w:t>
      </w:r>
    </w:p>
    <w:p>
      <w:r>
        <w:rPr>
          <w:b/>
        </w:rPr>
        <w:t xml:space="preserve">Tulos</w:t>
      </w:r>
    </w:p>
    <w:p>
      <w:r>
        <w:t xml:space="preserve">Tulimme viimeiselle sijalle.</w:t>
      </w:r>
    </w:p>
    <w:p>
      <w:r>
        <w:rPr>
          <w:b/>
        </w:rPr>
        <w:t xml:space="preserve">Esimerkki 2.3583</w:t>
      </w:r>
    </w:p>
    <w:p>
      <w:r>
        <w:t xml:space="preserve">Alku: Pikku Joey käveli naapurustossa. Loppu: Hän otti pitsin pois ja kertoi äidilleen, että se seurasi häntä.</w:t>
      </w:r>
    </w:p>
    <w:p>
      <w:r>
        <w:rPr>
          <w:b/>
        </w:rPr>
        <w:t xml:space="preserve">Tulos</w:t>
      </w:r>
    </w:p>
    <w:p>
      <w:r>
        <w:t xml:space="preserve">Joey näki koiran, jolla oli pitsi, ja otti sen.</w:t>
      </w:r>
    </w:p>
    <w:p>
      <w:r>
        <w:rPr>
          <w:b/>
        </w:rPr>
        <w:t xml:space="preserve">Tulos</w:t>
      </w:r>
    </w:p>
    <w:p>
      <w:r>
        <w:t xml:space="preserve">Joey luuli, että häntä seurasi pitsi.</w:t>
      </w:r>
    </w:p>
    <w:p>
      <w:r>
        <w:rPr>
          <w:b/>
        </w:rPr>
        <w:t xml:space="preserve">Tulos</w:t>
      </w:r>
    </w:p>
    <w:p>
      <w:r>
        <w:t xml:space="preserve">Joey löysi koiranpennun, sitoi sen nauhaan ja käveli kotiin.</w:t>
      </w:r>
    </w:p>
    <w:p>
      <w:r>
        <w:rPr>
          <w:b/>
        </w:rPr>
        <w:t xml:space="preserve">Tulos</w:t>
      </w:r>
    </w:p>
    <w:p>
      <w:r>
        <w:t xml:space="preserve">Joey liotti kengännauhansa pekoniin houkutellakseen koiraa.</w:t>
      </w:r>
    </w:p>
    <w:p>
      <w:r>
        <w:rPr>
          <w:b/>
        </w:rPr>
        <w:t xml:space="preserve">Tulos</w:t>
      </w:r>
    </w:p>
    <w:p>
      <w:r>
        <w:t xml:space="preserve">Joey käytti kengännauhaa tuodakseen kotiin kulkukoiran.</w:t>
      </w:r>
    </w:p>
    <w:p>
      <w:r>
        <w:rPr>
          <w:b/>
        </w:rPr>
        <w:t xml:space="preserve">Esimerkki 2.3584</w:t>
      </w:r>
    </w:p>
    <w:p>
      <w:r>
        <w:t xml:space="preserve">Alku: Ystäväni ja minä pidimme eräänä päivänä pienen kilpailun. Loppu: Hän ei koskaan ymmärtänyt, miten muna paistetaan parhaiten.</w:t>
      </w:r>
    </w:p>
    <w:p>
      <w:r>
        <w:rPr>
          <w:b/>
        </w:rPr>
        <w:t xml:space="preserve">Tulos</w:t>
      </w:r>
    </w:p>
    <w:p>
      <w:r>
        <w:t xml:space="preserve">Ystäväni halusi tietää, kuka osaa paistaa parhaan munan.</w:t>
      </w:r>
    </w:p>
    <w:p>
      <w:r>
        <w:rPr>
          <w:b/>
        </w:rPr>
        <w:t xml:space="preserve">Tulos</w:t>
      </w:r>
    </w:p>
    <w:p>
      <w:r>
        <w:t xml:space="preserve">Kilpailimme siitä, kuka osaa tehdä parhaat munat.</w:t>
      </w:r>
    </w:p>
    <w:p>
      <w:r>
        <w:rPr>
          <w:b/>
        </w:rPr>
        <w:t xml:space="preserve">Esimerkki 2.3585</w:t>
      </w:r>
    </w:p>
    <w:p>
      <w:r>
        <w:t xml:space="preserve">Alku: Aloitin ajamisen Kaliforniasta itään. Loppu: Kun auto oli korjattu, päätin jäädä Arizonaan ja syödä enemmän.</w:t>
      </w:r>
    </w:p>
    <w:p>
      <w:r>
        <w:rPr>
          <w:b/>
        </w:rPr>
        <w:t xml:space="preserve">Tulos</w:t>
      </w:r>
    </w:p>
    <w:p>
      <w:r>
        <w:t xml:space="preserve">Autoni hajosi Arizonassa ollessani.</w:t>
      </w:r>
    </w:p>
    <w:p>
      <w:r>
        <w:rPr>
          <w:b/>
        </w:rPr>
        <w:t xml:space="preserve">Tulos</w:t>
      </w:r>
    </w:p>
    <w:p>
      <w:r>
        <w:t xml:space="preserve">Autoni hajosi Arizonassa.</w:t>
      </w:r>
    </w:p>
    <w:p>
      <w:r>
        <w:rPr>
          <w:b/>
        </w:rPr>
        <w:t xml:space="preserve">Tulos</w:t>
      </w:r>
    </w:p>
    <w:p>
      <w:r>
        <w:t xml:space="preserve">Autoni hajosi, joten sain sen korjattua.</w:t>
      </w:r>
    </w:p>
    <w:p>
      <w:r>
        <w:rPr>
          <w:b/>
        </w:rPr>
        <w:t xml:space="preserve">Esimerkki 2.3586</w:t>
      </w:r>
    </w:p>
    <w:p>
      <w:r>
        <w:t xml:space="preserve">Alku: Löysin eräänä päivänä keittiöstä muutamia termiittejä. Loppu: En ole enää koskaan nähnyt termiittejä talossa.</w:t>
      </w:r>
    </w:p>
    <w:p>
      <w:r>
        <w:rPr>
          <w:b/>
        </w:rPr>
        <w:t xml:space="preserve">Tulos</w:t>
      </w:r>
    </w:p>
    <w:p>
      <w:r>
        <w:t xml:space="preserve">Soitin tuholaistorjujan, ja hän myrkytti ne.</w:t>
      </w:r>
    </w:p>
    <w:p>
      <w:r>
        <w:rPr>
          <w:b/>
        </w:rPr>
        <w:t xml:space="preserve">Tulos</w:t>
      </w:r>
    </w:p>
    <w:p>
      <w:r>
        <w:t xml:space="preserve">Soitin tuholaistorjujalle.</w:t>
      </w:r>
    </w:p>
    <w:p>
      <w:r>
        <w:rPr>
          <w:b/>
        </w:rPr>
        <w:t xml:space="preserve">Tulos</w:t>
      </w:r>
    </w:p>
    <w:p>
      <w:r>
        <w:t xml:space="preserve">Soitin välittömästi tuholaistorjujalle.</w:t>
      </w:r>
    </w:p>
    <w:p>
      <w:r>
        <w:rPr>
          <w:b/>
        </w:rPr>
        <w:t xml:space="preserve">Tulos</w:t>
      </w:r>
    </w:p>
    <w:p>
      <w:r>
        <w:t xml:space="preserve">Laitoin myrkkyä ja ansoja.</w:t>
      </w:r>
    </w:p>
    <w:p>
      <w:r>
        <w:rPr>
          <w:b/>
        </w:rPr>
        <w:t xml:space="preserve">Esimerkki 2.3587</w:t>
      </w:r>
    </w:p>
    <w:p>
      <w:r>
        <w:t xml:space="preserve">Alku: Myöhään illalla mies katsoi taivaalle. Loppu: Ja nuo kaksi jäivät ulos, pitivät toisiaan kädestä kiinni ja yrittivät yhä laskea tähtiä.</w:t>
      </w:r>
    </w:p>
    <w:p>
      <w:r>
        <w:rPr>
          <w:b/>
        </w:rPr>
        <w:t xml:space="preserve">Tulos</w:t>
      </w:r>
    </w:p>
    <w:p>
      <w:r>
        <w:t xml:space="preserve">Hän katsoi alas ja näki naisen katsovan taivaalle.</w:t>
      </w:r>
    </w:p>
    <w:p>
      <w:r>
        <w:rPr>
          <w:b/>
        </w:rPr>
        <w:t xml:space="preserve">Tulos</w:t>
      </w:r>
    </w:p>
    <w:p>
      <w:r>
        <w:t xml:space="preserve">Hänen tyttöystävänsä tuli ulos etsimään häntä.</w:t>
      </w:r>
    </w:p>
    <w:p>
      <w:r>
        <w:rPr>
          <w:b/>
        </w:rPr>
        <w:t xml:space="preserve">Tulos</w:t>
      </w:r>
    </w:p>
    <w:p>
      <w:r>
        <w:t xml:space="preserve">Hänen tyttöystävänsä liittyi hänen seuraansa ulos viettämään laatuaikaa.</w:t>
      </w:r>
    </w:p>
    <w:p>
      <w:r>
        <w:rPr>
          <w:b/>
        </w:rPr>
        <w:t xml:space="preserve">Tulos</w:t>
      </w:r>
    </w:p>
    <w:p>
      <w:r>
        <w:t xml:space="preserve">Mies näki ulkona olevan pariskunnan, joka myös katsoi ylös.</w:t>
      </w:r>
    </w:p>
    <w:p>
      <w:r>
        <w:rPr>
          <w:b/>
        </w:rPr>
        <w:t xml:space="preserve">Esimerkki 2.3588</w:t>
      </w:r>
    </w:p>
    <w:p>
      <w:r>
        <w:t xml:space="preserve">Alku: Edna aloitti puutarhan takapihallaan. Loppu: Edna huomasi, että liskot söivät hänen kasvinsa!</w:t>
      </w:r>
    </w:p>
    <w:p>
      <w:r>
        <w:rPr>
          <w:b/>
        </w:rPr>
        <w:t xml:space="preserve">Tulos</w:t>
      </w:r>
    </w:p>
    <w:p>
      <w:r>
        <w:t xml:space="preserve">Ednalta puuttui joitakin kasveja.</w:t>
      </w:r>
    </w:p>
    <w:p>
      <w:r>
        <w:rPr>
          <w:b/>
        </w:rPr>
        <w:t xml:space="preserve">Tulos</w:t>
      </w:r>
    </w:p>
    <w:p>
      <w:r>
        <w:t xml:space="preserve">Edna ihmetteli, miksi hänen kasvinsa kuolevat.</w:t>
      </w:r>
    </w:p>
    <w:p>
      <w:r>
        <w:rPr>
          <w:b/>
        </w:rPr>
        <w:t xml:space="preserve">Tulos</w:t>
      </w:r>
    </w:p>
    <w:p>
      <w:r>
        <w:t xml:space="preserve">Ednan puutarha alkoi näyttää harventuneelta.</w:t>
      </w:r>
    </w:p>
    <w:p>
      <w:r>
        <w:rPr>
          <w:b/>
        </w:rPr>
        <w:t xml:space="preserve">Tulos</w:t>
      </w:r>
    </w:p>
    <w:p>
      <w:r>
        <w:t xml:space="preserve">Ednan kasvit kuolivat jatkuvasti.</w:t>
      </w:r>
    </w:p>
    <w:p>
      <w:r>
        <w:rPr>
          <w:b/>
        </w:rPr>
        <w:t xml:space="preserve">Esimerkki 2.3589</w:t>
      </w:r>
    </w:p>
    <w:p>
      <w:r>
        <w:t xml:space="preserve">Alku: Jim oli innoissaan tulevasta jalkapallopelistä. Loppu: Hän oli iloinen huomatessaan, että joku oli luovuttanut hänen puhelimensa.</w:t>
      </w:r>
    </w:p>
    <w:p>
      <w:r>
        <w:rPr>
          <w:b/>
        </w:rPr>
        <w:t xml:space="preserve">Tulos</w:t>
      </w:r>
    </w:p>
    <w:p>
      <w:r>
        <w:t xml:space="preserve">Jim kadotti puhelimensa pelin aikana.</w:t>
      </w:r>
    </w:p>
    <w:p>
      <w:r>
        <w:rPr>
          <w:b/>
        </w:rPr>
        <w:t xml:space="preserve">Tulos</w:t>
      </w:r>
    </w:p>
    <w:p>
      <w:r>
        <w:t xml:space="preserve">Jim kadotti puhelimensa, kun Jim hyppi ylös ja alas.</w:t>
      </w:r>
    </w:p>
    <w:p>
      <w:r>
        <w:rPr>
          <w:b/>
        </w:rPr>
        <w:t xml:space="preserve">Tulos</w:t>
      </w:r>
    </w:p>
    <w:p>
      <w:r>
        <w:t xml:space="preserve">Jim odotti tekstiviestiä jalkapallovalmentajalta, mutta jätti puhelimensa kouluun.</w:t>
      </w:r>
    </w:p>
    <w:p>
      <w:r>
        <w:rPr>
          <w:b/>
        </w:rPr>
        <w:t xml:space="preserve">Esimerkki 2.3590</w:t>
      </w:r>
    </w:p>
    <w:p>
      <w:r>
        <w:t xml:space="preserve">Alku: Jeff on yrityksensä pomo ja valvoo kolmeakymmentä työntekijää. Loppu: Yhdessä he kirjoittavat ne kaikki muutamassa päivässä.</w:t>
      </w:r>
    </w:p>
    <w:p>
      <w:r>
        <w:rPr>
          <w:b/>
        </w:rPr>
        <w:t xml:space="preserve">Tulos</w:t>
      </w:r>
    </w:p>
    <w:p>
      <w:r>
        <w:t xml:space="preserve">Yksin se veisi Jeffiltä kaksi kuukautta.</w:t>
      </w:r>
    </w:p>
    <w:p>
      <w:r>
        <w:rPr>
          <w:b/>
        </w:rPr>
        <w:t xml:space="preserve">Tulos</w:t>
      </w:r>
    </w:p>
    <w:p>
      <w:r>
        <w:t xml:space="preserve">Jeff ja hänen työtoverinsa tekevät yhteistyötä monien tehtävien suorittamiseksi.</w:t>
      </w:r>
    </w:p>
    <w:p>
      <w:r>
        <w:rPr>
          <w:b/>
        </w:rPr>
        <w:t xml:space="preserve">Tulos</w:t>
      </w:r>
    </w:p>
    <w:p>
      <w:r>
        <w:t xml:space="preserve">Jeff ja hänen työntekijänsä lähettävät kiitoskirjeitä asiakkaille.</w:t>
      </w:r>
    </w:p>
    <w:p>
      <w:r>
        <w:rPr>
          <w:b/>
        </w:rPr>
        <w:t xml:space="preserve">Esimerkki 2.3591</w:t>
      </w:r>
    </w:p>
    <w:p>
      <w:r>
        <w:t xml:space="preserve">Alku: Jeff osti juuri uuden villapaidan outlet-myymälästä. Lopetus: Jeff oli surullinen, varsinkin kun hän ei saanut rahojaan takaisin.</w:t>
      </w:r>
    </w:p>
    <w:p>
      <w:r>
        <w:rPr>
          <w:b/>
        </w:rPr>
        <w:t xml:space="preserve">Tulos</w:t>
      </w:r>
    </w:p>
    <w:p>
      <w:r>
        <w:t xml:space="preserve">Hän ei lopulta pitänyt siitä kovinkaan paljon.</w:t>
      </w:r>
    </w:p>
    <w:p>
      <w:r>
        <w:rPr>
          <w:b/>
        </w:rPr>
        <w:t xml:space="preserve">Tulos</w:t>
      </w:r>
    </w:p>
    <w:p>
      <w:r>
        <w:t xml:space="preserve">Jeff osti sen ennen kuin oli kokeillut sitä.</w:t>
      </w:r>
    </w:p>
    <w:p>
      <w:r>
        <w:rPr>
          <w:b/>
        </w:rPr>
        <w:t xml:space="preserve">Tulos</w:t>
      </w:r>
    </w:p>
    <w:p>
      <w:r>
        <w:t xml:space="preserve">Jeff huomasi, että se oli liian pieni hänelle.</w:t>
      </w:r>
    </w:p>
    <w:p>
      <w:r>
        <w:rPr>
          <w:b/>
        </w:rPr>
        <w:t xml:space="preserve">Esimerkki 2.3592</w:t>
      </w:r>
    </w:p>
    <w:p>
      <w:r>
        <w:t xml:space="preserve">Alku: Blake ilmoittautui edistyneelle matematiikan kurssille. Loppu: Hän jätti kurssin kesken ennen ensimmäistä koetta.</w:t>
      </w:r>
    </w:p>
    <w:p>
      <w:r>
        <w:rPr>
          <w:b/>
        </w:rPr>
        <w:t xml:space="preserve">Tulos</w:t>
      </w:r>
    </w:p>
    <w:p>
      <w:r>
        <w:t xml:space="preserve">Blake ei pärjännyt hyvin matematiikan jatkokurssilla.</w:t>
      </w:r>
    </w:p>
    <w:p>
      <w:r>
        <w:rPr>
          <w:b/>
        </w:rPr>
        <w:t xml:space="preserve">Tulos</w:t>
      </w:r>
    </w:p>
    <w:p>
      <w:r>
        <w:t xml:space="preserve">Matematiikan tunti oli hyvin vaikea.</w:t>
      </w:r>
    </w:p>
    <w:p>
      <w:r>
        <w:rPr>
          <w:b/>
        </w:rPr>
        <w:t xml:space="preserve">Tulos</w:t>
      </w:r>
    </w:p>
    <w:p>
      <w:r>
        <w:t xml:space="preserve">Blake huomasi, että se oli vaikea matematiikan kurssi.</w:t>
      </w:r>
    </w:p>
    <w:p>
      <w:r>
        <w:rPr>
          <w:b/>
        </w:rPr>
        <w:t xml:space="preserve">Tulos</w:t>
      </w:r>
    </w:p>
    <w:p>
      <w:r>
        <w:t xml:space="preserve">Blaken mielestä se oli liian vaikeaa.</w:t>
      </w:r>
    </w:p>
    <w:p>
      <w:r>
        <w:rPr>
          <w:b/>
        </w:rPr>
        <w:t xml:space="preserve">Esimerkki 2.3593</w:t>
      </w:r>
    </w:p>
    <w:p>
      <w:r>
        <w:t xml:space="preserve">Alku: Larry ei ole koskaan käyttänyt hyväkseen asunto-osakeyhtiönsä uima-allasta. Loppu: Larry on hyvin iloinen siitä, että hän on vihdoin käyttänyt uima-allasta.</w:t>
      </w:r>
    </w:p>
    <w:p>
      <w:r>
        <w:rPr>
          <w:b/>
        </w:rPr>
        <w:t xml:space="preserve">Tulos</w:t>
      </w:r>
    </w:p>
    <w:p>
      <w:r>
        <w:t xml:space="preserve">Hän alkoi harrastaa liikuntaa ja kiinteytti kehoaan.</w:t>
      </w:r>
    </w:p>
    <w:p>
      <w:r>
        <w:rPr>
          <w:b/>
        </w:rPr>
        <w:t xml:space="preserve">Tulos</w:t>
      </w:r>
    </w:p>
    <w:p>
      <w:r>
        <w:t xml:space="preserve">Hänen ystävänsä tulivat käymään, ja he kaikki kävivät uimassa.</w:t>
      </w:r>
    </w:p>
    <w:p>
      <w:r>
        <w:rPr>
          <w:b/>
        </w:rPr>
        <w:t xml:space="preserve">Tulos</w:t>
      </w:r>
    </w:p>
    <w:p>
      <w:r>
        <w:t xml:space="preserve">Oli hieno päivä uima-altaalle.</w:t>
      </w:r>
    </w:p>
    <w:p>
      <w:r>
        <w:rPr>
          <w:b/>
        </w:rPr>
        <w:t xml:space="preserve">Tulos</w:t>
      </w:r>
    </w:p>
    <w:p>
      <w:r>
        <w:t xml:space="preserve">Larryllä oli hauskaa altaassa.</w:t>
      </w:r>
    </w:p>
    <w:p>
      <w:r>
        <w:rPr>
          <w:b/>
        </w:rPr>
        <w:t xml:space="preserve">Esimerkki 2.3594</w:t>
      </w:r>
    </w:p>
    <w:p>
      <w:r>
        <w:t xml:space="preserve">Alku: Erica ei ollut nähnyt pikkusiskoaan vuosiin. Loppu: Erica maksoi laskun tapaamisen jälkeen.</w:t>
      </w:r>
    </w:p>
    <w:p>
      <w:r>
        <w:rPr>
          <w:b/>
        </w:rPr>
        <w:t xml:space="preserve">Tulos</w:t>
      </w:r>
    </w:p>
    <w:p>
      <w:r>
        <w:t xml:space="preserve">Erica ja hänen pikkusiskonsa tapasivat illallisella.</w:t>
      </w:r>
    </w:p>
    <w:p>
      <w:r>
        <w:rPr>
          <w:b/>
        </w:rPr>
        <w:t xml:space="preserve">Tulos</w:t>
      </w:r>
    </w:p>
    <w:p>
      <w:r>
        <w:t xml:space="preserve">Erica ja hänen siskonsa menivät ulos syömään.</w:t>
      </w:r>
    </w:p>
    <w:p>
      <w:r>
        <w:rPr>
          <w:b/>
        </w:rPr>
        <w:t xml:space="preserve">Tulos</w:t>
      </w:r>
    </w:p>
    <w:p>
      <w:r>
        <w:t xml:space="preserve">Erica kutsui hänet lounaalle.</w:t>
      </w:r>
    </w:p>
    <w:p>
      <w:r>
        <w:rPr>
          <w:b/>
        </w:rPr>
        <w:t xml:space="preserve">Tulos</w:t>
      </w:r>
    </w:p>
    <w:p>
      <w:r>
        <w:t xml:space="preserve">He menivät drinkille trendikkääseen baariin.</w:t>
      </w:r>
    </w:p>
    <w:p>
      <w:r>
        <w:rPr>
          <w:b/>
        </w:rPr>
        <w:t xml:space="preserve">Esimerkki 2.3595</w:t>
      </w:r>
    </w:p>
    <w:p>
      <w:r>
        <w:t xml:space="preserve">Alku: Charles adoptoi juuri uuden koiran. Loppu: Rusty kuulosti hyvältä nimeltä, joten hän antoi koiralleen sen nimen.</w:t>
      </w:r>
    </w:p>
    <w:p>
      <w:r>
        <w:rPr>
          <w:b/>
        </w:rPr>
        <w:t xml:space="preserve">Tulos</w:t>
      </w:r>
    </w:p>
    <w:p>
      <w:r>
        <w:t xml:space="preserve">Ystävä suositteli nimeksi "Rusty".</w:t>
      </w:r>
    </w:p>
    <w:p>
      <w:r>
        <w:rPr>
          <w:b/>
        </w:rPr>
        <w:t xml:space="preserve">Tulos</w:t>
      </w:r>
    </w:p>
    <w:p>
      <w:r>
        <w:t xml:space="preserve">Charlesin oli pakko antaa hänelle nimi.</w:t>
      </w:r>
    </w:p>
    <w:p>
      <w:r>
        <w:rPr>
          <w:b/>
        </w:rPr>
        <w:t xml:space="preserve">Tulos</w:t>
      </w:r>
    </w:p>
    <w:p>
      <w:r>
        <w:t xml:space="preserve">Charles tarvitsi koiralle nimen.</w:t>
      </w:r>
    </w:p>
    <w:p>
      <w:r>
        <w:rPr>
          <w:b/>
        </w:rPr>
        <w:t xml:space="preserve">Tulos</w:t>
      </w:r>
    </w:p>
    <w:p>
      <w:r>
        <w:t xml:space="preserve">Hän ei aluksi tiennyt, mikä koiran nimi olisi ollut.</w:t>
      </w:r>
    </w:p>
    <w:p>
      <w:r>
        <w:rPr>
          <w:b/>
        </w:rPr>
        <w:t xml:space="preserve">Esimerkki 2.3596</w:t>
      </w:r>
    </w:p>
    <w:p>
      <w:r>
        <w:t xml:space="preserve">Alku: Sally oli uskomattoman stressaantunut häidensä suunnittelusta. Loppu: Viikkoa myöhemmin he olivat Havaijilla häämatkalla.</w:t>
      </w:r>
    </w:p>
    <w:p>
      <w:r>
        <w:rPr>
          <w:b/>
        </w:rPr>
        <w:t xml:space="preserve">Tulos</w:t>
      </w:r>
    </w:p>
    <w:p>
      <w:r>
        <w:t xml:space="preserve">hänen ystävänsä auttoi häntä viimeisissä yksityiskohdissa, ja häät olivat täydelliset.</w:t>
      </w:r>
    </w:p>
    <w:p>
      <w:r>
        <w:rPr>
          <w:b/>
        </w:rPr>
        <w:t xml:space="preserve">Tulos</w:t>
      </w:r>
    </w:p>
    <w:p>
      <w:r>
        <w:t xml:space="preserve">Hänen stressinsä ei haitannut, ja häät sujuivat ongelmitta.</w:t>
      </w:r>
    </w:p>
    <w:p>
      <w:r>
        <w:rPr>
          <w:b/>
        </w:rPr>
        <w:t xml:space="preserve">Tulos</w:t>
      </w:r>
    </w:p>
    <w:p>
      <w:r>
        <w:t xml:space="preserve">Sally ja hänen sulhasensa päättivät karata.</w:t>
      </w:r>
    </w:p>
    <w:p>
      <w:r>
        <w:rPr>
          <w:b/>
        </w:rPr>
        <w:t xml:space="preserve">Tulos</w:t>
      </w:r>
    </w:p>
    <w:p>
      <w:r>
        <w:t xml:space="preserve">Sally päätti karata sen sijaan.</w:t>
      </w:r>
    </w:p>
    <w:p>
      <w:r>
        <w:rPr>
          <w:b/>
        </w:rPr>
        <w:t xml:space="preserve">Tulos</w:t>
      </w:r>
    </w:p>
    <w:p>
      <w:r>
        <w:t xml:space="preserve">Sally kävi läpi häänsä.</w:t>
      </w:r>
    </w:p>
    <w:p>
      <w:r>
        <w:rPr>
          <w:b/>
        </w:rPr>
        <w:t xml:space="preserve">Esimerkki 2.3597</w:t>
      </w:r>
    </w:p>
    <w:p>
      <w:r>
        <w:t xml:space="preserve">Alku: Eric ja Paul leikkivät ulkona lumessa koko aamun. Loppu: He lämpenivät hetkessä.</w:t>
      </w:r>
    </w:p>
    <w:p>
      <w:r>
        <w:rPr>
          <w:b/>
        </w:rPr>
        <w:t xml:space="preserve">Tulos</w:t>
      </w:r>
    </w:p>
    <w:p>
      <w:r>
        <w:t xml:space="preserve">Eric ja Paul tulivat sisälle istumaan takan ääreen.</w:t>
      </w:r>
    </w:p>
    <w:p>
      <w:r>
        <w:rPr>
          <w:b/>
        </w:rPr>
        <w:t xml:space="preserve">Tulos</w:t>
      </w:r>
    </w:p>
    <w:p>
      <w:r>
        <w:t xml:space="preserve">Eric ja Paul tulivat sisälle hakemaan kaakaota.</w:t>
      </w:r>
    </w:p>
    <w:p>
      <w:r>
        <w:rPr>
          <w:b/>
        </w:rPr>
        <w:t xml:space="preserve">Tulos</w:t>
      </w:r>
    </w:p>
    <w:p>
      <w:r>
        <w:t xml:space="preserve">Heille tuli liian kylmä ja heidän oli mentävä sisälle.</w:t>
      </w:r>
    </w:p>
    <w:p>
      <w:r>
        <w:rPr>
          <w:b/>
        </w:rPr>
        <w:t xml:space="preserve">Tulos</w:t>
      </w:r>
    </w:p>
    <w:p>
      <w:r>
        <w:t xml:space="preserve">He menivät sisälle ja istuivat takan äärelle.</w:t>
      </w:r>
    </w:p>
    <w:p>
      <w:r>
        <w:rPr>
          <w:b/>
        </w:rPr>
        <w:t xml:space="preserve">Tulos</w:t>
      </w:r>
    </w:p>
    <w:p>
      <w:r>
        <w:t xml:space="preserve">Kun he tulivat sisään ulkoa, he juoksivat takan luo.</w:t>
      </w:r>
    </w:p>
    <w:p>
      <w:r>
        <w:rPr>
          <w:b/>
        </w:rPr>
        <w:t xml:space="preserve">Esimerkki 2.3598</w:t>
      </w:r>
    </w:p>
    <w:p>
      <w:r>
        <w:t xml:space="preserve">Alku: Ednalla oli laserosoitin, jolla hän opetti luokkaa. Loppu: Hän päätti lukita laserosoittimensa siitä lähtien.</w:t>
      </w:r>
    </w:p>
    <w:p>
      <w:r>
        <w:rPr>
          <w:b/>
        </w:rPr>
        <w:t xml:space="preserve">Tulos</w:t>
      </w:r>
    </w:p>
    <w:p>
      <w:r>
        <w:t xml:space="preserve">Ednan osoitin varastettiin.</w:t>
      </w:r>
    </w:p>
    <w:p>
      <w:r>
        <w:rPr>
          <w:b/>
        </w:rPr>
        <w:t xml:space="preserve">Tulos</w:t>
      </w:r>
    </w:p>
    <w:p>
      <w:r>
        <w:t xml:space="preserve">Ednan oppilaat varastivat laserosoittimen.</w:t>
      </w:r>
    </w:p>
    <w:p>
      <w:r>
        <w:rPr>
          <w:b/>
        </w:rPr>
        <w:t xml:space="preserve">Tulos</w:t>
      </w:r>
    </w:p>
    <w:p>
      <w:r>
        <w:t xml:space="preserve">Yksi lapsista varasti sen ja työnsi sen housuihinsa.</w:t>
      </w:r>
    </w:p>
    <w:p>
      <w:r>
        <w:rPr>
          <w:b/>
        </w:rPr>
        <w:t xml:space="preserve">Tulos</w:t>
      </w:r>
    </w:p>
    <w:p>
      <w:r>
        <w:t xml:space="preserve">Opettaja sanoi, ettei se ole sallittua.</w:t>
      </w:r>
    </w:p>
    <w:p>
      <w:r>
        <w:rPr>
          <w:b/>
        </w:rPr>
        <w:t xml:space="preserve">Esimerkki 2.3599</w:t>
      </w:r>
    </w:p>
    <w:p>
      <w:r>
        <w:t xml:space="preserve">Alku: Halusin oppia, miten suklaalastut valmistetaan. Loppu: Tein paistettua sianlihaa.</w:t>
      </w:r>
    </w:p>
    <w:p>
      <w:r>
        <w:rPr>
          <w:b/>
        </w:rPr>
        <w:t xml:space="preserve">Tulos</w:t>
      </w:r>
    </w:p>
    <w:p>
      <w:r>
        <w:t xml:space="preserve">Minulla ei ollut aineksia niitä varten.</w:t>
      </w:r>
    </w:p>
    <w:p>
      <w:r>
        <w:rPr>
          <w:b/>
        </w:rPr>
        <w:t xml:space="preserve">Tulos</w:t>
      </w:r>
    </w:p>
    <w:p>
      <w:r>
        <w:t xml:space="preserve">Googlaillessani sipsejä törmäsin sattumalta herkulliseen paahdetun sianlihan reseptiin.</w:t>
      </w:r>
    </w:p>
    <w:p>
      <w:r>
        <w:rPr>
          <w:b/>
        </w:rPr>
        <w:t xml:space="preserve">Esimerkki 2.3600</w:t>
      </w:r>
    </w:p>
    <w:p>
      <w:r>
        <w:t xml:space="preserve">Alku: Kuulin sireenejä eräänä yönä. Loppu: Uutisissa sanottiin tänään, että onnettomuudessa ollut mies selvisi hengissä.</w:t>
      </w:r>
    </w:p>
    <w:p>
      <w:r>
        <w:rPr>
          <w:b/>
        </w:rPr>
        <w:t xml:space="preserve">Tulos</w:t>
      </w:r>
    </w:p>
    <w:p>
      <w:r>
        <w:t xml:space="preserve">läheisessä risteyksessä sattui auto-onnettomuus.</w:t>
      </w:r>
    </w:p>
    <w:p>
      <w:r>
        <w:rPr>
          <w:b/>
        </w:rPr>
        <w:t xml:space="preserve">Tulos</w:t>
      </w:r>
    </w:p>
    <w:p>
      <w:r>
        <w:t xml:space="preserve">Kotini lähellä tapahtui auto-onnettomuus.</w:t>
      </w:r>
    </w:p>
    <w:p>
      <w:r>
        <w:rPr>
          <w:b/>
        </w:rPr>
        <w:t xml:space="preserve">Tulos</w:t>
      </w:r>
    </w:p>
    <w:p>
      <w:r>
        <w:t xml:space="preserve">He ajoivat taloni ohi.</w:t>
      </w:r>
    </w:p>
    <w:p>
      <w:r>
        <w:rPr>
          <w:b/>
        </w:rPr>
        <w:t xml:space="preserve">Esimerkki 2.3601</w:t>
      </w:r>
    </w:p>
    <w:p>
      <w:r>
        <w:t xml:space="preserve">Alku: Harold erottui aina nurkassa soittamassa. Loppu: Se oli Haroldille maaginen hetki.</w:t>
      </w:r>
    </w:p>
    <w:p>
      <w:r>
        <w:rPr>
          <w:b/>
        </w:rPr>
        <w:t xml:space="preserve">Tulos</w:t>
      </w:r>
    </w:p>
    <w:p>
      <w:r>
        <w:t xml:space="preserve">Vieras antoi Haroldille sata dollaria tippiä.</w:t>
      </w:r>
    </w:p>
    <w:p>
      <w:r>
        <w:rPr>
          <w:b/>
        </w:rPr>
        <w:t xml:space="preserve">Tulos</w:t>
      </w:r>
    </w:p>
    <w:p>
      <w:r>
        <w:t xml:space="preserve">Harold näki tytön, josta hän piti.</w:t>
      </w:r>
    </w:p>
    <w:p>
      <w:r>
        <w:rPr>
          <w:b/>
        </w:rPr>
        <w:t xml:space="preserve">Tulos</w:t>
      </w:r>
    </w:p>
    <w:p>
      <w:r>
        <w:t xml:space="preserve">Eräänä iltana eräs levytuottaja kävi kuuntelemassa Haroldin soittoa.</w:t>
      </w:r>
    </w:p>
    <w:p>
      <w:r>
        <w:rPr>
          <w:b/>
        </w:rPr>
        <w:t xml:space="preserve">Tulos</w:t>
      </w:r>
    </w:p>
    <w:p>
      <w:r>
        <w:t xml:space="preserve">Kaksi poikaa pyytää Haroldia mukaan baseball-peliinsä.</w:t>
      </w:r>
    </w:p>
    <w:p>
      <w:r>
        <w:rPr>
          <w:b/>
        </w:rPr>
        <w:t xml:space="preserve">Esimerkki 2.3602</w:t>
      </w:r>
    </w:p>
    <w:p>
      <w:r>
        <w:t xml:space="preserve">Alku: Chris oli Pariisissa terrori-iskujen iltana. Loppu: Sitten Chris tajusi, kuinka onnekas hän oli, ja rukoili uhrien puolesta.</w:t>
      </w:r>
    </w:p>
    <w:p>
      <w:r>
        <w:rPr>
          <w:b/>
        </w:rPr>
        <w:t xml:space="preserve">Tulos</w:t>
      </w:r>
    </w:p>
    <w:p>
      <w:r>
        <w:t xml:space="preserve">Chris oli mennyt metrolla eri puolelle kaupunkia.</w:t>
      </w:r>
    </w:p>
    <w:p>
      <w:r>
        <w:rPr>
          <w:b/>
        </w:rPr>
        <w:t xml:space="preserve">Tulos</w:t>
      </w:r>
    </w:p>
    <w:p>
      <w:r>
        <w:t xml:space="preserve">Chris lähti kaupunginaukiolta vierailemaan maaseudulla sijaitsevalla viinitilalla.</w:t>
      </w:r>
    </w:p>
    <w:p>
      <w:r>
        <w:rPr>
          <w:b/>
        </w:rPr>
        <w:t xml:space="preserve">Tulos</w:t>
      </w:r>
    </w:p>
    <w:p>
      <w:r>
        <w:t xml:space="preserve">Chrisin piti mennä konserttiin. Onneksi Chris oli myöhässä. Chris myöhästyi konsertista. Chris katsoi myöhemmin uutiset ja näki terrori-iskut.</w:t>
      </w:r>
    </w:p>
    <w:p>
      <w:r>
        <w:rPr>
          <w:b/>
        </w:rPr>
        <w:t xml:space="preserve">Tulos</w:t>
      </w:r>
    </w:p>
    <w:p>
      <w:r>
        <w:t xml:space="preserve">Monet kuolivat, mutta Chrisin henki säästyi.</w:t>
      </w:r>
    </w:p>
    <w:p>
      <w:r>
        <w:rPr>
          <w:b/>
        </w:rPr>
        <w:t xml:space="preserve">Tulos</w:t>
      </w:r>
    </w:p>
    <w:p>
      <w:r>
        <w:t xml:space="preserve">Hyökkäykset tapahtuivat vain muutaman kilometrin päässä hänen olinpaikastaan.</w:t>
      </w:r>
    </w:p>
    <w:p>
      <w:r>
        <w:rPr>
          <w:b/>
        </w:rPr>
        <w:t xml:space="preserve">Esimerkki 2.3603</w:t>
      </w:r>
    </w:p>
    <w:p>
      <w:r>
        <w:t xml:space="preserve">Alku: Joey ja June muotoilivat kosteasta hiekasta kumpareen. Loppu: Lopulta, pitkän työn jälkeen, he olivat ylpeitä valmiista linnastaan!</w:t>
      </w:r>
    </w:p>
    <w:p>
      <w:r>
        <w:rPr>
          <w:b/>
        </w:rPr>
        <w:t xml:space="preserve">Tulos</w:t>
      </w:r>
    </w:p>
    <w:p>
      <w:r>
        <w:t xml:space="preserve">Joey ja June lisäsivät muureja ja torneja.</w:t>
      </w:r>
    </w:p>
    <w:p>
      <w:r>
        <w:rPr>
          <w:b/>
        </w:rPr>
        <w:t xml:space="preserve">Tulos</w:t>
      </w:r>
    </w:p>
    <w:p>
      <w:r>
        <w:t xml:space="preserve">Sitten päätimme luoda hiekkalinnan.</w:t>
      </w:r>
    </w:p>
    <w:p>
      <w:r>
        <w:rPr>
          <w:b/>
        </w:rPr>
        <w:t xml:space="preserve">Tulos</w:t>
      </w:r>
    </w:p>
    <w:p>
      <w:r>
        <w:t xml:space="preserve">Joey ja June jatkoivat töitä.</w:t>
      </w:r>
    </w:p>
    <w:p>
      <w:r>
        <w:rPr>
          <w:b/>
        </w:rPr>
        <w:t xml:space="preserve">Esimerkki 2.3604</w:t>
      </w:r>
    </w:p>
    <w:p>
      <w:r>
        <w:t xml:space="preserve">Alku: Bob oli homoseksuaali. Loppu: Hänen vanhempansa hyväksyivät hänet sellaisena kuin hän on ja rakastivat häntä edelleen.</w:t>
      </w:r>
    </w:p>
    <w:p>
      <w:r>
        <w:rPr>
          <w:b/>
        </w:rPr>
        <w:t xml:space="preserve">Tulos</w:t>
      </w:r>
    </w:p>
    <w:p>
      <w:r>
        <w:t xml:space="preserve">Bobille se oli vaikeaa, mutta lopulta hän tuli heidän luokseen.</w:t>
      </w:r>
    </w:p>
    <w:p>
      <w:r>
        <w:rPr>
          <w:b/>
        </w:rPr>
        <w:t xml:space="preserve">Tulos</w:t>
      </w:r>
    </w:p>
    <w:p>
      <w:r>
        <w:t xml:space="preserve">Bob kertoi vanhemmilleen.</w:t>
      </w:r>
    </w:p>
    <w:p>
      <w:r>
        <w:rPr>
          <w:b/>
        </w:rPr>
        <w:t xml:space="preserve">Tulos</w:t>
      </w:r>
    </w:p>
    <w:p>
      <w:r>
        <w:t xml:space="preserve">Bob kertoi vanhemmilleen seksuaalisuudestaan.</w:t>
      </w:r>
    </w:p>
    <w:p>
      <w:r>
        <w:rPr>
          <w:b/>
        </w:rPr>
        <w:t xml:space="preserve">Tulos</w:t>
      </w:r>
    </w:p>
    <w:p>
      <w:r>
        <w:t xml:space="preserve">Bob pelkäsi kertoa vanhemmilleen.</w:t>
      </w:r>
    </w:p>
    <w:p>
      <w:r>
        <w:rPr>
          <w:b/>
        </w:rPr>
        <w:t xml:space="preserve">Tulos</w:t>
      </w:r>
    </w:p>
    <w:p>
      <w:r>
        <w:t xml:space="preserve">Hän pelkäsi kertoa vanhemmilleen.</w:t>
      </w:r>
    </w:p>
    <w:p>
      <w:r>
        <w:rPr>
          <w:b/>
        </w:rPr>
        <w:t xml:space="preserve">Esimerkki 2.3605</w:t>
      </w:r>
    </w:p>
    <w:p>
      <w:r>
        <w:t xml:space="preserve">Alku: Gabbylla ei ollut paljon rahaa. Loppu: Gabby toivoi, että lippu olisi voittanut.</w:t>
      </w:r>
    </w:p>
    <w:p>
      <w:r>
        <w:rPr>
          <w:b/>
        </w:rPr>
        <w:t xml:space="preserve">Tulos</w:t>
      </w:r>
    </w:p>
    <w:p>
      <w:r>
        <w:t xml:space="preserve">Gabby osti lottokupongin.</w:t>
      </w:r>
    </w:p>
    <w:p>
      <w:r>
        <w:rPr>
          <w:b/>
        </w:rPr>
        <w:t xml:space="preserve">Esimerkki 2.3606</w:t>
      </w:r>
    </w:p>
    <w:p>
      <w:r>
        <w:t xml:space="preserve">Alku: Mike osti limsaa kaupasta kesällä. Loppu: hänen treffinsä olivat joka tapauksessa katastrofi, ja hän nauroi kaikelle.</w:t>
      </w:r>
    </w:p>
    <w:p>
      <w:r>
        <w:rPr>
          <w:b/>
        </w:rPr>
        <w:t xml:space="preserve">Tulos</w:t>
      </w:r>
    </w:p>
    <w:p>
      <w:r>
        <w:t xml:space="preserve">Hän läikytti sitä päälleen ennen treffejään.</w:t>
      </w:r>
    </w:p>
    <w:p>
      <w:r>
        <w:rPr>
          <w:b/>
        </w:rPr>
        <w:t xml:space="preserve">Tulos</w:t>
      </w:r>
    </w:p>
    <w:p>
      <w:r>
        <w:t xml:space="preserve">Mike osti myös kynttilöitä ja lahjan.</w:t>
      </w:r>
    </w:p>
    <w:p>
      <w:r>
        <w:rPr>
          <w:b/>
        </w:rPr>
        <w:t xml:space="preserve">Tulos</w:t>
      </w:r>
    </w:p>
    <w:p>
      <w:r>
        <w:t xml:space="preserve">Mike tapasi siellä tytön ja pyysi häntä ulos.</w:t>
      </w:r>
    </w:p>
    <w:p>
      <w:r>
        <w:rPr>
          <w:b/>
        </w:rPr>
        <w:t xml:space="preserve">Tulos</w:t>
      </w:r>
    </w:p>
    <w:p>
      <w:r>
        <w:t xml:space="preserve">Mike läikytti koko limsansa paidalleen juuri ennen tärkeitä treffejään.</w:t>
      </w:r>
    </w:p>
    <w:p>
      <w:r>
        <w:rPr>
          <w:b/>
        </w:rPr>
        <w:t xml:space="preserve">Tulos</w:t>
      </w:r>
    </w:p>
    <w:p>
      <w:r>
        <w:t xml:space="preserve">Mike meni treffeille myöhemmin samana iltana.</w:t>
      </w:r>
    </w:p>
    <w:p>
      <w:r>
        <w:rPr>
          <w:b/>
        </w:rPr>
        <w:t xml:space="preserve">Esimerkki 2.3607</w:t>
      </w:r>
    </w:p>
    <w:p>
      <w:r>
        <w:t xml:space="preserve">Alku: Betty halusi uuden television. Loppu: Hän sai uuden television uskomattomaan hintaan.</w:t>
      </w:r>
    </w:p>
    <w:p>
      <w:r>
        <w:rPr>
          <w:b/>
        </w:rPr>
        <w:t xml:space="preserve">Tulos</w:t>
      </w:r>
    </w:p>
    <w:p>
      <w:r>
        <w:t xml:space="preserve">Betty neuvotteli hinnan myyjän kanssa.</w:t>
      </w:r>
    </w:p>
    <w:p>
      <w:r>
        <w:rPr>
          <w:b/>
        </w:rPr>
        <w:t xml:space="preserve">Tulos</w:t>
      </w:r>
    </w:p>
    <w:p>
      <w:r>
        <w:t xml:space="preserve">Betty odotti myyntiä ja meni sitten kauppaan.</w:t>
      </w:r>
    </w:p>
    <w:p>
      <w:r>
        <w:rPr>
          <w:b/>
        </w:rPr>
        <w:t xml:space="preserve">Tulos</w:t>
      </w:r>
    </w:p>
    <w:p>
      <w:r>
        <w:t xml:space="preserve">Betty kävi ostoksilla.</w:t>
      </w:r>
    </w:p>
    <w:p>
      <w:r>
        <w:rPr>
          <w:b/>
        </w:rPr>
        <w:t xml:space="preserve">Tulos</w:t>
      </w:r>
    </w:p>
    <w:p>
      <w:r>
        <w:t xml:space="preserve">Betty lähti Best Buyyn etsimään uutta televisiota.</w:t>
      </w:r>
    </w:p>
    <w:p>
      <w:r>
        <w:rPr>
          <w:b/>
        </w:rPr>
        <w:t xml:space="preserve">Tulos</w:t>
      </w:r>
    </w:p>
    <w:p>
      <w:r>
        <w:t xml:space="preserve">Hän shoppaili ympäriinsä monta päivää.</w:t>
      </w:r>
    </w:p>
    <w:p>
      <w:r>
        <w:rPr>
          <w:b/>
        </w:rPr>
        <w:t xml:space="preserve">Esimerkki 2.3608</w:t>
      </w:r>
    </w:p>
    <w:p>
      <w:r>
        <w:t xml:space="preserve">Alku: Willow halusi todella saada tuoreita yrttejä nautittavaksi ympäri vuoden. Loppu: Nyt hän pitää yrttihyllyä kasvamassa koko ajan.</w:t>
      </w:r>
    </w:p>
    <w:p>
      <w:r>
        <w:rPr>
          <w:b/>
        </w:rPr>
        <w:t xml:space="preserve">Tulos</w:t>
      </w:r>
    </w:p>
    <w:p>
      <w:r>
        <w:t xml:space="preserve">Hän päätti kokeilla niiden kasvattamista.</w:t>
      </w:r>
    </w:p>
    <w:p>
      <w:r>
        <w:rPr>
          <w:b/>
        </w:rPr>
        <w:t xml:space="preserve">Tulos</w:t>
      </w:r>
    </w:p>
    <w:p>
      <w:r>
        <w:t xml:space="preserve">Hän teki yrttitarhan sisätiloihin.</w:t>
      </w:r>
    </w:p>
    <w:p>
      <w:r>
        <w:rPr>
          <w:b/>
        </w:rPr>
        <w:t xml:space="preserve">Tulos</w:t>
      </w:r>
    </w:p>
    <w:p>
      <w:r>
        <w:t xml:space="preserve">Willow istutti yrttejä ruukkuihin talossaan.</w:t>
      </w:r>
    </w:p>
    <w:p>
      <w:r>
        <w:rPr>
          <w:b/>
        </w:rPr>
        <w:t xml:space="preserve">Esimerkki 2.3609</w:t>
      </w:r>
    </w:p>
    <w:p>
      <w:r>
        <w:t xml:space="preserve">Alku: Ginan isä ja äiti istuivat autotallissa. Loppu: Gina päätti antaa veljentyttärensä ajaa auton pois.</w:t>
      </w:r>
    </w:p>
    <w:p>
      <w:r>
        <w:rPr>
          <w:b/>
        </w:rPr>
        <w:t xml:space="preserve">Tulos</w:t>
      </w:r>
    </w:p>
    <w:p>
      <w:r>
        <w:t xml:space="preserve">Ginan veljentytär pyysi häntä harhauttamaan vanhempiaan, jotta hän voisi ajaa autoa.</w:t>
      </w:r>
    </w:p>
    <w:p>
      <w:r>
        <w:rPr>
          <w:b/>
        </w:rPr>
        <w:t xml:space="preserve">Esimerkki 2.3610</w:t>
      </w:r>
    </w:p>
    <w:p>
      <w:r>
        <w:t xml:space="preserve">Alku: Jack halusi koko elämänsä ajan vuoden 1967 Chevrolet Camaroa. Loppu: Jack oli niin onnellinen saadessaan toteuttaa lapsuuden unelmansa.</w:t>
      </w:r>
    </w:p>
    <w:p>
      <w:r>
        <w:rPr>
          <w:b/>
        </w:rPr>
        <w:t xml:space="preserve">Tulos</w:t>
      </w:r>
    </w:p>
    <w:p>
      <w:r>
        <w:t xml:space="preserve">Jack säästi rahaa ja osti vuoden 1967 Chevrolet Camaron.</w:t>
      </w:r>
    </w:p>
    <w:p>
      <w:r>
        <w:rPr>
          <w:b/>
        </w:rPr>
        <w:t xml:space="preserve">Tulos</w:t>
      </w:r>
    </w:p>
    <w:p>
      <w:r>
        <w:t xml:space="preserve">Jack teki kovasti töitä säästääkseen ja ostaakseen unelmiensa auton.</w:t>
      </w:r>
    </w:p>
    <w:p>
      <w:r>
        <w:rPr>
          <w:b/>
        </w:rPr>
        <w:t xml:space="preserve">Tulos</w:t>
      </w:r>
    </w:p>
    <w:p>
      <w:r>
        <w:t xml:space="preserve">Jack säästi rahansa ja löysi myytävän uudenveroisen.</w:t>
      </w:r>
    </w:p>
    <w:p>
      <w:r>
        <w:rPr>
          <w:b/>
        </w:rPr>
        <w:t xml:space="preserve">Tulos</w:t>
      </w:r>
    </w:p>
    <w:p>
      <w:r>
        <w:t xml:space="preserve">Jack säästi rahaa, kunnes pystyi ostamaan auton.</w:t>
      </w:r>
    </w:p>
    <w:p>
      <w:r>
        <w:rPr>
          <w:b/>
        </w:rPr>
        <w:t xml:space="preserve">Esimerkki 2.3611</w:t>
      </w:r>
    </w:p>
    <w:p>
      <w:r>
        <w:t xml:space="preserve">Alku: Holly oli aina halunnut opiskella kansanterveystieteen maisteriksi. Loppu: Harjoittelunsa ja arvosanansa ansiosta hän pääsi jatko-opintopaikkaan!</w:t>
      </w:r>
    </w:p>
    <w:p>
      <w:r>
        <w:rPr>
          <w:b/>
        </w:rPr>
        <w:t xml:space="preserve">Tulos</w:t>
      </w:r>
    </w:p>
    <w:p>
      <w:r>
        <w:t xml:space="preserve">Holly opiskeli ahkerasti ja teki töitä yliopistossa.</w:t>
      </w:r>
    </w:p>
    <w:p>
      <w:r>
        <w:rPr>
          <w:b/>
        </w:rPr>
        <w:t xml:space="preserve">Tulos</w:t>
      </w:r>
    </w:p>
    <w:p>
      <w:r>
        <w:t xml:space="preserve">Holly opiskeli ahkerasti joka ilta.</w:t>
      </w:r>
    </w:p>
    <w:p>
      <w:r>
        <w:rPr>
          <w:b/>
        </w:rPr>
        <w:t xml:space="preserve">Tulos</w:t>
      </w:r>
    </w:p>
    <w:p>
      <w:r>
        <w:t xml:space="preserve">Hän teki kovasti töitä varmistaakseen, että hänet hyväksyttiin jatko-opintoihin.</w:t>
      </w:r>
    </w:p>
    <w:p>
      <w:r>
        <w:rPr>
          <w:b/>
        </w:rPr>
        <w:t xml:space="preserve">Tulos</w:t>
      </w:r>
    </w:p>
    <w:p>
      <w:r>
        <w:t xml:space="preserve">Jatko-opiskelukoulu myönsi hänelle stipendin korkeakouluopintoja varten.</w:t>
      </w:r>
    </w:p>
    <w:p>
      <w:r>
        <w:rPr>
          <w:b/>
        </w:rPr>
        <w:t xml:space="preserve">Esimerkki 2.3612</w:t>
      </w:r>
    </w:p>
    <w:p>
      <w:r>
        <w:t xml:space="preserve">Alku: Ricky halusi oppia espanjaa ennen Meksikossa käyntiä. Loppu: Hän nautti vierailustaan ja pystyi puhumaan kaikkien kanssa.</w:t>
      </w:r>
    </w:p>
    <w:p>
      <w:r>
        <w:rPr>
          <w:b/>
        </w:rPr>
        <w:t xml:space="preserve">Tulos</w:t>
      </w:r>
    </w:p>
    <w:p>
      <w:r>
        <w:t xml:space="preserve">Hän kävi vuoden mittaisen kurssin koulussa ollakseen valmis.</w:t>
      </w:r>
    </w:p>
    <w:p>
      <w:r>
        <w:rPr>
          <w:b/>
        </w:rPr>
        <w:t xml:space="preserve">Tulos</w:t>
      </w:r>
    </w:p>
    <w:p>
      <w:r>
        <w:t xml:space="preserve">Ricky kirjoittautui espanjan kurssille.</w:t>
      </w:r>
    </w:p>
    <w:p>
      <w:r>
        <w:rPr>
          <w:b/>
        </w:rPr>
        <w:t xml:space="preserve">Tulos</w:t>
      </w:r>
    </w:p>
    <w:p>
      <w:r>
        <w:t xml:space="preserve">Ricky kirjoittautui viikoittaiselle espanjan tunnille.</w:t>
      </w:r>
    </w:p>
    <w:p>
      <w:r>
        <w:rPr>
          <w:b/>
        </w:rPr>
        <w:t xml:space="preserve">Tulos</w:t>
      </w:r>
    </w:p>
    <w:p>
      <w:r>
        <w:t xml:space="preserve">Ricky palkkasi opettajan ja osti muutaman espanjan oppikirjan.</w:t>
      </w:r>
    </w:p>
    <w:p>
      <w:r>
        <w:rPr>
          <w:b/>
        </w:rPr>
        <w:t xml:space="preserve">Tulos</w:t>
      </w:r>
    </w:p>
    <w:p>
      <w:r>
        <w:t xml:space="preserve">Ricky kävi espanjan tunneilla.</w:t>
      </w:r>
    </w:p>
    <w:p>
      <w:r>
        <w:rPr>
          <w:b/>
        </w:rPr>
        <w:t xml:space="preserve">Esimerkki 2.3613</w:t>
      </w:r>
    </w:p>
    <w:p>
      <w:r>
        <w:t xml:space="preserve">Alku: Frank rakasti moottoripyöräänsä. Loppu: Frank rakasti uutta tietä.</w:t>
      </w:r>
    </w:p>
    <w:p>
      <w:r>
        <w:rPr>
          <w:b/>
        </w:rPr>
        <w:t xml:space="preserve">Tulos</w:t>
      </w:r>
    </w:p>
    <w:p>
      <w:r>
        <w:t xml:space="preserve">Frank kertoi kuoppaisesta tiestä kaupunkiin.</w:t>
      </w:r>
    </w:p>
    <w:p>
      <w:r>
        <w:rPr>
          <w:b/>
        </w:rPr>
        <w:t xml:space="preserve">Tulos</w:t>
      </w:r>
    </w:p>
    <w:p>
      <w:r>
        <w:t xml:space="preserve">Frank lähti moottoripyörällään uudelle tuoreelle tielle.</w:t>
      </w:r>
    </w:p>
    <w:p>
      <w:r>
        <w:rPr>
          <w:b/>
        </w:rPr>
        <w:t xml:space="preserve">Tulos</w:t>
      </w:r>
    </w:p>
    <w:p>
      <w:r>
        <w:t xml:space="preserve">Frank oli innoissaan päästessään ajamaan sileällä tiellä.</w:t>
      </w:r>
    </w:p>
    <w:p>
      <w:r>
        <w:rPr>
          <w:b/>
        </w:rPr>
        <w:t xml:space="preserve">Tulos</w:t>
      </w:r>
    </w:p>
    <w:p>
      <w:r>
        <w:t xml:space="preserve">Eräänä päivänä Frank löysi uuden ratsastuskohteen.</w:t>
      </w:r>
    </w:p>
    <w:p>
      <w:r>
        <w:rPr>
          <w:b/>
        </w:rPr>
        <w:t xml:space="preserve">Esimerkki 2.3614</w:t>
      </w:r>
    </w:p>
    <w:p>
      <w:r>
        <w:t xml:space="preserve">Alku: John päästi lemmikkikissan sisälle, koska alkoi sataa. Loppu: Kissa oli tuonut sisään kuolleen oravan.</w:t>
      </w:r>
    </w:p>
    <w:p>
      <w:r>
        <w:rPr>
          <w:b/>
        </w:rPr>
        <w:t xml:space="preserve">Tulos</w:t>
      </w:r>
    </w:p>
    <w:p>
      <w:r>
        <w:t xml:space="preserve">Hänen kissansa metsästi ulkona.</w:t>
      </w:r>
    </w:p>
    <w:p>
      <w:r>
        <w:rPr>
          <w:b/>
        </w:rPr>
        <w:t xml:space="preserve">Tulos</w:t>
      </w:r>
    </w:p>
    <w:p>
      <w:r>
        <w:t xml:space="preserve">Johnin kissa piti metsästyksestä.</w:t>
      </w:r>
    </w:p>
    <w:p>
      <w:r>
        <w:rPr>
          <w:b/>
        </w:rPr>
        <w:t xml:space="preserve">Tulos</w:t>
      </w:r>
    </w:p>
    <w:p>
      <w:r>
        <w:t xml:space="preserve">John näki jotain kissansa suussa.</w:t>
      </w:r>
    </w:p>
    <w:p>
      <w:r>
        <w:rPr>
          <w:b/>
        </w:rPr>
        <w:t xml:space="preserve">Tulos</w:t>
      </w:r>
    </w:p>
    <w:p>
      <w:r>
        <w:t xml:space="preserve">Johnin kissalla oli jotain suussaan.</w:t>
      </w:r>
    </w:p>
    <w:p>
      <w:r>
        <w:rPr>
          <w:b/>
        </w:rPr>
        <w:t xml:space="preserve">Tulos</w:t>
      </w:r>
    </w:p>
    <w:p>
      <w:r>
        <w:t xml:space="preserve">Kissalla oli todella kova nälkä hänen lähdettyään.</w:t>
      </w:r>
    </w:p>
    <w:p>
      <w:r>
        <w:rPr>
          <w:b/>
        </w:rPr>
        <w:t xml:space="preserve">Esimerkki 2.3615</w:t>
      </w:r>
    </w:p>
    <w:p>
      <w:r>
        <w:t xml:space="preserve">Alku: Äiti ja poika leipoivat yhdessä leivonnaisia. Loppu: Poika sanoi myöhemmin, että hänellä oli vatsakipu.</w:t>
      </w:r>
    </w:p>
    <w:p>
      <w:r>
        <w:rPr>
          <w:b/>
        </w:rPr>
        <w:t xml:space="preserve">Tulos</w:t>
      </w:r>
    </w:p>
    <w:p>
      <w:r>
        <w:t xml:space="preserve">Poika söi brownie-taikinaa.</w:t>
      </w:r>
    </w:p>
    <w:p>
      <w:r>
        <w:rPr>
          <w:b/>
        </w:rPr>
        <w:t xml:space="preserve">Tulos</w:t>
      </w:r>
    </w:p>
    <w:p>
      <w:r>
        <w:t xml:space="preserve">Poika söi niitä liikaa.</w:t>
      </w:r>
    </w:p>
    <w:p>
      <w:r>
        <w:rPr>
          <w:b/>
        </w:rPr>
        <w:t xml:space="preserve">Tulos</w:t>
      </w:r>
    </w:p>
    <w:p>
      <w:r>
        <w:t xml:space="preserve">Poika söi aivan liikaa brownieita.</w:t>
      </w:r>
    </w:p>
    <w:p>
      <w:r>
        <w:rPr>
          <w:b/>
        </w:rPr>
        <w:t xml:space="preserve">Tulos</w:t>
      </w:r>
    </w:p>
    <w:p>
      <w:r>
        <w:t xml:space="preserve">poika piti niistä niin paljon, että hän söi lähes kolmanneksen niistä.</w:t>
      </w:r>
    </w:p>
    <w:p>
      <w:r>
        <w:rPr>
          <w:b/>
        </w:rPr>
        <w:t xml:space="preserve">Tulos</w:t>
      </w:r>
    </w:p>
    <w:p>
      <w:r>
        <w:t xml:space="preserve">Poika söi aivan liikaa brownieita.</w:t>
      </w:r>
    </w:p>
    <w:p>
      <w:r>
        <w:rPr>
          <w:b/>
        </w:rPr>
        <w:t xml:space="preserve">Esimerkki 2.3616</w:t>
      </w:r>
    </w:p>
    <w:p>
      <w:r>
        <w:t xml:space="preserve">Alku: Nancy otti vapaapäivän rannalla. Loppu: Hän meni sairaalaan, koska kipu oli sietämätöntä.</w:t>
      </w:r>
    </w:p>
    <w:p>
      <w:r>
        <w:rPr>
          <w:b/>
        </w:rPr>
        <w:t xml:space="preserve">Tulos</w:t>
      </w:r>
    </w:p>
    <w:p>
      <w:r>
        <w:t xml:space="preserve">Nancya pisti meduusa.</w:t>
      </w:r>
    </w:p>
    <w:p>
      <w:r>
        <w:rPr>
          <w:b/>
        </w:rPr>
        <w:t xml:space="preserve">Tulos</w:t>
      </w:r>
    </w:p>
    <w:p>
      <w:r>
        <w:t xml:space="preserve">Nancy nukahti aurinkoa ottaessaan ja sai todella pahan auringonpolttaman.</w:t>
      </w:r>
    </w:p>
    <w:p>
      <w:r>
        <w:rPr>
          <w:b/>
        </w:rPr>
        <w:t xml:space="preserve">Tulos</w:t>
      </w:r>
    </w:p>
    <w:p>
      <w:r>
        <w:t xml:space="preserve">Nancya pisti sotameduusa.</w:t>
      </w:r>
    </w:p>
    <w:p>
      <w:r>
        <w:rPr>
          <w:b/>
        </w:rPr>
        <w:t xml:space="preserve">Tulos</w:t>
      </w:r>
    </w:p>
    <w:p>
      <w:r>
        <w:t xml:space="preserve">Häntä pisti meduusa.</w:t>
      </w:r>
    </w:p>
    <w:p>
      <w:r>
        <w:rPr>
          <w:b/>
        </w:rPr>
        <w:t xml:space="preserve">Tulos</w:t>
      </w:r>
    </w:p>
    <w:p>
      <w:r>
        <w:t xml:space="preserve">Jokin puri häntä rannalla...</w:t>
      </w:r>
    </w:p>
    <w:p>
      <w:r>
        <w:rPr>
          <w:b/>
        </w:rPr>
        <w:t xml:space="preserve">Esimerkki 2.3617</w:t>
      </w:r>
    </w:p>
    <w:p>
      <w:r>
        <w:t xml:space="preserve">Alku: Näin pennin makaavan maassa. Loppu: Lopulta vain käännyin ja kävelin pois.</w:t>
      </w:r>
    </w:p>
    <w:p>
      <w:r>
        <w:rPr>
          <w:b/>
        </w:rPr>
        <w:t xml:space="preserve">Tulos</w:t>
      </w:r>
    </w:p>
    <w:p>
      <w:r>
        <w:t xml:space="preserve">Myös koditon mies näki sen ja tarttui siihen nopeasti.</w:t>
      </w:r>
    </w:p>
    <w:p>
      <w:r>
        <w:rPr>
          <w:b/>
        </w:rPr>
        <w:t xml:space="preserve">Tulos</w:t>
      </w:r>
    </w:p>
    <w:p>
      <w:r>
        <w:t xml:space="preserve">Melkein nostin kolikon.</w:t>
      </w:r>
    </w:p>
    <w:p>
      <w:r>
        <w:rPr>
          <w:b/>
        </w:rPr>
        <w:t xml:space="preserve">Tulos</w:t>
      </w:r>
    </w:p>
    <w:p>
      <w:r>
        <w:t xml:space="preserve">Laskin päässäni pennin arvon suhteessa siihen, kuinka vaivalloista oli kumartua ja poimia se.</w:t>
      </w:r>
    </w:p>
    <w:p>
      <w:r>
        <w:rPr>
          <w:b/>
        </w:rPr>
        <w:t xml:space="preserve">Tulos</w:t>
      </w:r>
    </w:p>
    <w:p>
      <w:r>
        <w:t xml:space="preserve">Poimin vain kolikot, jotka ovat ylösalaisin, mutta tämä oli ylösalaisin.</w:t>
      </w:r>
    </w:p>
    <w:p>
      <w:r>
        <w:rPr>
          <w:b/>
        </w:rPr>
        <w:t xml:space="preserve">Tulos</w:t>
      </w:r>
    </w:p>
    <w:p>
      <w:r>
        <w:t xml:space="preserve">Ajattelin nostaa pennin ylös.</w:t>
      </w:r>
    </w:p>
    <w:p>
      <w:r>
        <w:rPr>
          <w:b/>
        </w:rPr>
        <w:t xml:space="preserve">Esimerkki 2.3618</w:t>
      </w:r>
    </w:p>
    <w:p>
      <w:r>
        <w:t xml:space="preserve">Alku: Lisa alkoi huomata, ettei hän nauttinut liiketalouden opiskelusta. Loppu: Lisa suoritti kauppatieteellisen tutkinnon.</w:t>
      </w:r>
    </w:p>
    <w:p>
      <w:r>
        <w:rPr>
          <w:b/>
        </w:rPr>
        <w:t xml:space="preserve">Tulos</w:t>
      </w:r>
    </w:p>
    <w:p>
      <w:r>
        <w:t xml:space="preserve">Lisa tarvitsi tutkinnon aloittaakseen oman yrityksensä.</w:t>
      </w:r>
    </w:p>
    <w:p>
      <w:r>
        <w:rPr>
          <w:b/>
        </w:rPr>
        <w:t xml:space="preserve">Tulos</w:t>
      </w:r>
    </w:p>
    <w:p>
      <w:r>
        <w:t xml:space="preserve">Lisan mielestä oli liian myöhäistä vaihtaa opiskelualaa.</w:t>
      </w:r>
    </w:p>
    <w:p>
      <w:r>
        <w:rPr>
          <w:b/>
        </w:rPr>
        <w:t xml:space="preserve">Esimerkki 2.3619</w:t>
      </w:r>
    </w:p>
    <w:p>
      <w:r>
        <w:t xml:space="preserve">Alku: Jessica päätti rankan työpäivän jälkeen tehdä keksejä. Loppu: Kymmenen pitkän minuutin kuluttua hän söi lämpimän keksin ja tunsi olonsa paljon paremmaksi.</w:t>
      </w:r>
    </w:p>
    <w:p>
      <w:r>
        <w:rPr>
          <w:b/>
        </w:rPr>
        <w:t xml:space="preserve">Tulos</w:t>
      </w:r>
    </w:p>
    <w:p>
      <w:r>
        <w:t xml:space="preserve">Jessica leipoi suklaakeksejä.</w:t>
      </w:r>
    </w:p>
    <w:p>
      <w:r>
        <w:rPr>
          <w:b/>
        </w:rPr>
        <w:t xml:space="preserve">Tulos</w:t>
      </w:r>
    </w:p>
    <w:p>
      <w:r>
        <w:t xml:space="preserve">Jessica teki piparitaikinan ja laittoi sen uuniin.</w:t>
      </w:r>
    </w:p>
    <w:p>
      <w:r>
        <w:rPr>
          <w:b/>
        </w:rPr>
        <w:t xml:space="preserve">Tulos</w:t>
      </w:r>
    </w:p>
    <w:p>
      <w:r>
        <w:t xml:space="preserve">Jessie vietti aikaa keksien parissa.</w:t>
      </w:r>
    </w:p>
    <w:p>
      <w:r>
        <w:rPr>
          <w:b/>
        </w:rPr>
        <w:t xml:space="preserve">Tulos</w:t>
      </w:r>
    </w:p>
    <w:p>
      <w:r>
        <w:t xml:space="preserve">Niinpä hän ryhtyi töihin ja leipoi keksejä. Kun ne olivat valmiit, hän laittoi ne jäähtymään.</w:t>
      </w:r>
    </w:p>
    <w:p>
      <w:r>
        <w:rPr>
          <w:b/>
        </w:rPr>
        <w:t xml:space="preserve">Tulos</w:t>
      </w:r>
    </w:p>
    <w:p>
      <w:r>
        <w:t xml:space="preserve">hänen tekemänsä keksit olivat suklaakeksejä.</w:t>
      </w:r>
    </w:p>
    <w:p>
      <w:r>
        <w:rPr>
          <w:b/>
        </w:rPr>
        <w:t xml:space="preserve">Esimerkki 2.3620</w:t>
      </w:r>
    </w:p>
    <w:p>
      <w:r>
        <w:t xml:space="preserve">Alku: Sean oli menossa hakemaan postia. Loppu: Hänellä oli käsissään vaimolleen tarkoitettu kaava, joka yllätti hänet.</w:t>
      </w:r>
    </w:p>
    <w:p>
      <w:r>
        <w:rPr>
          <w:b/>
        </w:rPr>
        <w:t xml:space="preserve">Tulos</w:t>
      </w:r>
    </w:p>
    <w:p>
      <w:r>
        <w:t xml:space="preserve">Hän päätti hankkia äidinmaidonkorvikkeen.</w:t>
      </w:r>
    </w:p>
    <w:p>
      <w:r>
        <w:rPr>
          <w:b/>
        </w:rPr>
        <w:t xml:space="preserve">Tulos</w:t>
      </w:r>
    </w:p>
    <w:p>
      <w:r>
        <w:t xml:space="preserve">Sean oli tilannut netistä äidinmaidonkorviketta säästääkseen vaimonsa aikaa.</w:t>
      </w:r>
    </w:p>
    <w:p>
      <w:r>
        <w:rPr>
          <w:b/>
        </w:rPr>
        <w:t xml:space="preserve">Tulos</w:t>
      </w:r>
    </w:p>
    <w:p>
      <w:r>
        <w:t xml:space="preserve">Hänen vaimonsa, kemisti, odotti postissa erikoisvalmistetta.</w:t>
      </w:r>
    </w:p>
    <w:p>
      <w:r>
        <w:rPr>
          <w:b/>
        </w:rPr>
        <w:t xml:space="preserve">Tulos</w:t>
      </w:r>
    </w:p>
    <w:p>
      <w:r>
        <w:t xml:space="preserve">Seanin vaimo halusi tehdä kotona uuden saippuan.</w:t>
      </w:r>
    </w:p>
    <w:p>
      <w:r>
        <w:rPr>
          <w:b/>
        </w:rPr>
        <w:t xml:space="preserve">Esimerkki 2.3621</w:t>
      </w:r>
    </w:p>
    <w:p>
      <w:r>
        <w:t xml:space="preserve">Alku: Joe täytti kaksikymmentäyksi. Loppu: Hänen ystävänsä nauroivat hänen reaktiolleen.</w:t>
      </w:r>
    </w:p>
    <w:p>
      <w:r>
        <w:rPr>
          <w:b/>
        </w:rPr>
        <w:t xml:space="preserve">Tulos</w:t>
      </w:r>
    </w:p>
    <w:p>
      <w:r>
        <w:t xml:space="preserve">Joe kokeili viskiä ensimmäistä kertaa.</w:t>
      </w:r>
    </w:p>
    <w:p>
      <w:r>
        <w:rPr>
          <w:b/>
        </w:rPr>
        <w:t xml:space="preserve">Esimerkki 2.3622</w:t>
      </w:r>
    </w:p>
    <w:p>
      <w:r>
        <w:t xml:space="preserve">Alku: Mandy oli eräänä päivänä töissä. Loppu: Mandy sai ylennyksen.</w:t>
      </w:r>
    </w:p>
    <w:p>
      <w:r>
        <w:rPr>
          <w:b/>
        </w:rPr>
        <w:t xml:space="preserve">Tulos</w:t>
      </w:r>
    </w:p>
    <w:p>
      <w:r>
        <w:t xml:space="preserve">työtoveri kertoi pomolle, että hän irtisanoutuu.</w:t>
      </w:r>
    </w:p>
    <w:p>
      <w:r>
        <w:rPr>
          <w:b/>
        </w:rPr>
        <w:t xml:space="preserve">Tulos</w:t>
      </w:r>
    </w:p>
    <w:p>
      <w:r>
        <w:t xml:space="preserve">Hänen pomonsa lähestyi häntä ja pyysi häntä toimistoonsa.</w:t>
      </w:r>
    </w:p>
    <w:p>
      <w:r>
        <w:rPr>
          <w:b/>
        </w:rPr>
        <w:t xml:space="preserve">Tulos</w:t>
      </w:r>
    </w:p>
    <w:p>
      <w:r>
        <w:t xml:space="preserve">Pomo kutsui Mandyn paikalle.</w:t>
      </w:r>
    </w:p>
    <w:p>
      <w:r>
        <w:rPr>
          <w:b/>
        </w:rPr>
        <w:t xml:space="preserve">Tulos</w:t>
      </w:r>
    </w:p>
    <w:p>
      <w:r>
        <w:t xml:space="preserve">Mandyn pomo halusi puhua hänen kanssaan.</w:t>
      </w:r>
    </w:p>
    <w:p>
      <w:r>
        <w:rPr>
          <w:b/>
        </w:rPr>
        <w:t xml:space="preserve">Esimerkki 2.3623</w:t>
      </w:r>
    </w:p>
    <w:p>
      <w:r>
        <w:t xml:space="preserve">Alku: Joe ei ollut vieläkään päässyt yli Amysta. Loppu: Joe erotettiin koulusta sen takia.</w:t>
      </w:r>
    </w:p>
    <w:p>
      <w:r>
        <w:rPr>
          <w:b/>
        </w:rPr>
        <w:t xml:space="preserve">Tulos</w:t>
      </w:r>
    </w:p>
    <w:p>
      <w:r>
        <w:t xml:space="preserve">Joe ärsytti Amya.</w:t>
      </w:r>
    </w:p>
    <w:p>
      <w:r>
        <w:rPr>
          <w:b/>
        </w:rPr>
        <w:t xml:space="preserve">Tulos</w:t>
      </w:r>
    </w:p>
    <w:p>
      <w:r>
        <w:t xml:space="preserve">Joe tyrmäsi Amyn kirjat hänen käsistään.</w:t>
      </w:r>
    </w:p>
    <w:p>
      <w:r>
        <w:rPr>
          <w:b/>
        </w:rPr>
        <w:t xml:space="preserve">Tulos</w:t>
      </w:r>
    </w:p>
    <w:p>
      <w:r>
        <w:t xml:space="preserve">Joe alkoi kyttäämään häntä.</w:t>
      </w:r>
    </w:p>
    <w:p>
      <w:r>
        <w:rPr>
          <w:b/>
        </w:rPr>
        <w:t xml:space="preserve">Tulos</w:t>
      </w:r>
    </w:p>
    <w:p>
      <w:r>
        <w:t xml:space="preserve">Joe alkoi kyttäämään Amya.</w:t>
      </w:r>
    </w:p>
    <w:p>
      <w:r>
        <w:rPr>
          <w:b/>
        </w:rPr>
        <w:t xml:space="preserve">Esimerkki 2.3624</w:t>
      </w:r>
    </w:p>
    <w:p>
      <w:r>
        <w:t xml:space="preserve">Alku: Core rikkoi vanhempiensa antiikkisen lasimaljakon. Loppu: Coren vanhemmat loukkasivat jalkansa lasiin.</w:t>
      </w:r>
    </w:p>
    <w:p>
      <w:r>
        <w:rPr>
          <w:b/>
        </w:rPr>
        <w:t xml:space="preserve">Tulos</w:t>
      </w:r>
    </w:p>
    <w:p>
      <w:r>
        <w:t xml:space="preserve">Core unohti maljakon heti, kun hän poistui huoneesta.</w:t>
      </w:r>
    </w:p>
    <w:p>
      <w:r>
        <w:rPr>
          <w:b/>
        </w:rPr>
        <w:t xml:space="preserve">Tulos</w:t>
      </w:r>
    </w:p>
    <w:p>
      <w:r>
        <w:t xml:space="preserve">Ydinvanhemmat astuivat rikkinäisen antiikkisen lasimaljakon päälle.</w:t>
      </w:r>
    </w:p>
    <w:p>
      <w:r>
        <w:rPr>
          <w:b/>
        </w:rPr>
        <w:t xml:space="preserve">Tulos</w:t>
      </w:r>
    </w:p>
    <w:p>
      <w:r>
        <w:t xml:space="preserve">Core yritti lakaista kaiken lasin pois.</w:t>
      </w:r>
    </w:p>
    <w:p>
      <w:r>
        <w:rPr>
          <w:b/>
        </w:rPr>
        <w:t xml:space="preserve">Tulos</w:t>
      </w:r>
    </w:p>
    <w:p>
      <w:r>
        <w:t xml:space="preserve">Coren vanhemmat eivät nähneet lasinsiruja.</w:t>
      </w:r>
    </w:p>
    <w:p>
      <w:r>
        <w:rPr>
          <w:b/>
        </w:rPr>
        <w:t xml:space="preserve">Esimerkki 2.3625</w:t>
      </w:r>
    </w:p>
    <w:p>
      <w:r>
        <w:t xml:space="preserve">Alku: Ryan rakasti muokata pyöräänsä. Loppu: Ryan rakasti sitä, miltä hänen pyöränsä näytti.</w:t>
      </w:r>
    </w:p>
    <w:p>
      <w:r>
        <w:rPr>
          <w:b/>
        </w:rPr>
        <w:t xml:space="preserve">Tulos</w:t>
      </w:r>
    </w:p>
    <w:p>
      <w:r>
        <w:t xml:space="preserve">Hän laittoi tarroja kaikkialle.</w:t>
      </w:r>
    </w:p>
    <w:p>
      <w:r>
        <w:rPr>
          <w:b/>
        </w:rPr>
        <w:t xml:space="preserve">Tulos</w:t>
      </w:r>
    </w:p>
    <w:p>
      <w:r>
        <w:t xml:space="preserve">Ryan osti kalleimmat osat.</w:t>
      </w:r>
    </w:p>
    <w:p>
      <w:r>
        <w:rPr>
          <w:b/>
        </w:rPr>
        <w:t xml:space="preserve">Tulos</w:t>
      </w:r>
    </w:p>
    <w:p>
      <w:r>
        <w:t xml:space="preserve">Ryan maalasi sen metallisen vihreäksi.</w:t>
      </w:r>
    </w:p>
    <w:p>
      <w:r>
        <w:rPr>
          <w:b/>
        </w:rPr>
        <w:t xml:space="preserve">Tulos</w:t>
      </w:r>
    </w:p>
    <w:p>
      <w:r>
        <w:t xml:space="preserve">Ryan antoi pyörälleen uuden ilmeen.</w:t>
      </w:r>
    </w:p>
    <w:p>
      <w:r>
        <w:rPr>
          <w:b/>
        </w:rPr>
        <w:t xml:space="preserve">Esimerkki 2.3626</w:t>
      </w:r>
    </w:p>
    <w:p>
      <w:r>
        <w:t xml:space="preserve">Alku: Kimin äiti huomasi, että valkaisuaineesta puuttui korkki. Loppu: Hän päätti katsoa myöhemmin, kun hänen veljensä alkoi paukuttaa ovea.</w:t>
      </w:r>
    </w:p>
    <w:p>
      <w:r>
        <w:rPr>
          <w:b/>
        </w:rPr>
        <w:t xml:space="preserve">Tulos</w:t>
      </w:r>
    </w:p>
    <w:p>
      <w:r>
        <w:t xml:space="preserve">Kim päätti etsiä sitä kylpyhuoneesta.</w:t>
      </w:r>
    </w:p>
    <w:p>
      <w:r>
        <w:rPr>
          <w:b/>
        </w:rPr>
        <w:t xml:space="preserve">Tulos</w:t>
      </w:r>
    </w:p>
    <w:p>
      <w:r>
        <w:t xml:space="preserve">Kim oli huolissaan siitä, että hänen poikansa pääsi käsiksi siihen.</w:t>
      </w:r>
    </w:p>
    <w:p>
      <w:r>
        <w:rPr>
          <w:b/>
        </w:rPr>
        <w:t xml:space="preserve">Tulos</w:t>
      </w:r>
    </w:p>
    <w:p>
      <w:r>
        <w:t xml:space="preserve">Kim alkoi etsiä korkkia.</w:t>
      </w:r>
    </w:p>
    <w:p>
      <w:r>
        <w:rPr>
          <w:b/>
        </w:rPr>
        <w:t xml:space="preserve">Tulos</w:t>
      </w:r>
    </w:p>
    <w:p>
      <w:r>
        <w:t xml:space="preserve">Kimin äiti alkoi etsiä korkkia.</w:t>
      </w:r>
    </w:p>
    <w:p>
      <w:r>
        <w:rPr>
          <w:b/>
        </w:rPr>
        <w:t xml:space="preserve">Esimerkki 2.3627</w:t>
      </w:r>
    </w:p>
    <w:p>
      <w:r>
        <w:t xml:space="preserve">Alku: Rover piti noutoleikeistä omistajansa kanssa. Loppu: Rover haki pallon ja toi sen takaisin omistajalleen.</w:t>
      </w:r>
    </w:p>
    <w:p>
      <w:r>
        <w:rPr>
          <w:b/>
        </w:rPr>
        <w:t xml:space="preserve">Tulos</w:t>
      </w:r>
    </w:p>
    <w:p>
      <w:r>
        <w:t xml:space="preserve">Koska hänet koulutettiin jo varhain pelaamaan kiinniottoa.</w:t>
      </w:r>
    </w:p>
    <w:p>
      <w:r>
        <w:rPr>
          <w:b/>
        </w:rPr>
        <w:t xml:space="preserve">Tulos</w:t>
      </w:r>
    </w:p>
    <w:p>
      <w:r>
        <w:t xml:space="preserve">Hänen omistajansa heitti pallon kerran yli 200 metriä.</w:t>
      </w:r>
    </w:p>
    <w:p>
      <w:r>
        <w:rPr>
          <w:b/>
        </w:rPr>
        <w:t xml:space="preserve">Esimerkki 2.3628</w:t>
      </w:r>
    </w:p>
    <w:p>
      <w:r>
        <w:t xml:space="preserve">Alku: Koomikko astui lavalle ja tarttui mikrofoniin. Lopetus: Yleisö ei suostunut edes hymyilemään, joten hän poistui lavalta.</w:t>
      </w:r>
    </w:p>
    <w:p>
      <w:r>
        <w:rPr>
          <w:b/>
        </w:rPr>
        <w:t xml:space="preserve">Tulos</w:t>
      </w:r>
    </w:p>
    <w:p>
      <w:r>
        <w:t xml:space="preserve">Hän esitti tylsiä vitsejä yksitoikkoisesti.</w:t>
      </w:r>
    </w:p>
    <w:p>
      <w:r>
        <w:rPr>
          <w:b/>
        </w:rPr>
        <w:t xml:space="preserve">Tulos</w:t>
      </w:r>
    </w:p>
    <w:p>
      <w:r>
        <w:t xml:space="preserve">hänen vitseissään ei ollut järkeä, eivätkä ne olleet hauskoja.</w:t>
      </w:r>
    </w:p>
    <w:p>
      <w:r>
        <w:rPr>
          <w:b/>
        </w:rPr>
        <w:t xml:space="preserve">Tulos</w:t>
      </w:r>
    </w:p>
    <w:p>
      <w:r>
        <w:t xml:space="preserve">Koomikko ei ollut kovin hyvä kertomaan vitsejä.</w:t>
      </w:r>
    </w:p>
    <w:p>
      <w:r>
        <w:rPr>
          <w:b/>
        </w:rPr>
        <w:t xml:space="preserve">Esimerkki 2.3629</w:t>
      </w:r>
    </w:p>
    <w:p>
      <w:r>
        <w:t xml:space="preserve">Alku: Ted lähti kotoa tarkistamaan postia. Loppu: Hetken ahkeran työn jälkeen postilaatikko näytti taas upealta.</w:t>
      </w:r>
    </w:p>
    <w:p>
      <w:r>
        <w:rPr>
          <w:b/>
        </w:rPr>
        <w:t xml:space="preserve">Tulos</w:t>
      </w:r>
    </w:p>
    <w:p>
      <w:r>
        <w:t xml:space="preserve">Ted löysi postilaatikkonsa maasta, josta oli irronnut ruuvi.</w:t>
      </w:r>
    </w:p>
    <w:p>
      <w:r>
        <w:rPr>
          <w:b/>
        </w:rPr>
        <w:t xml:space="preserve">Tulos</w:t>
      </w:r>
    </w:p>
    <w:p>
      <w:r>
        <w:t xml:space="preserve">Ted huomasi, että hänen postilaatikkonsa oli likainen.</w:t>
      </w:r>
    </w:p>
    <w:p>
      <w:r>
        <w:rPr>
          <w:b/>
        </w:rPr>
        <w:t xml:space="preserve">Tulos</w:t>
      </w:r>
    </w:p>
    <w:p>
      <w:r>
        <w:t xml:space="preserve">Ted huomasi, että postilaatikko oli vinossa.</w:t>
      </w:r>
    </w:p>
    <w:p>
      <w:r>
        <w:rPr>
          <w:b/>
        </w:rPr>
        <w:t xml:space="preserve">Tulos</w:t>
      </w:r>
    </w:p>
    <w:p>
      <w:r>
        <w:t xml:space="preserve">Ted näki, että hänen lapsensa olivat piirtäneet liidulla postilaatikkoon.</w:t>
      </w:r>
    </w:p>
    <w:p>
      <w:r>
        <w:rPr>
          <w:b/>
        </w:rPr>
        <w:t xml:space="preserve">Tulos</w:t>
      </w:r>
    </w:p>
    <w:p>
      <w:r>
        <w:t xml:space="preserve">Tedin vaimo osui postilaatikkoon eilen illalla vahingossa.</w:t>
      </w:r>
    </w:p>
    <w:p>
      <w:r>
        <w:rPr>
          <w:b/>
        </w:rPr>
        <w:t xml:space="preserve">Esimerkki 2.3630</w:t>
      </w:r>
    </w:p>
    <w:p>
      <w:r>
        <w:t xml:space="preserve">Alku: Tykkään ruokkia ankkoja lammella. Loppu: Ironista on, että hän pelaa sim-videopeliä ja ruokkii siinä ankkoja.</w:t>
      </w:r>
    </w:p>
    <w:p>
      <w:r>
        <w:rPr>
          <w:b/>
        </w:rPr>
        <w:t xml:space="preserve">Tulos</w:t>
      </w:r>
    </w:p>
    <w:p>
      <w:r>
        <w:t xml:space="preserve">Veljeni ei pitänyt ankkojen ruokkimisesta.</w:t>
      </w:r>
    </w:p>
    <w:p>
      <w:r>
        <w:rPr>
          <w:b/>
        </w:rPr>
        <w:t xml:space="preserve">Tulos</w:t>
      </w:r>
    </w:p>
    <w:p>
      <w:r>
        <w:t xml:space="preserve">Veljeni pelkää ankkoja.</w:t>
      </w:r>
    </w:p>
    <w:p>
      <w:r>
        <w:rPr>
          <w:b/>
        </w:rPr>
        <w:t xml:space="preserve">Tulos</w:t>
      </w:r>
    </w:p>
    <w:p>
      <w:r>
        <w:t xml:space="preserve">Poikani vihaa luontoa ja pitää videopeleistä.</w:t>
      </w:r>
    </w:p>
    <w:p>
      <w:r>
        <w:rPr>
          <w:b/>
        </w:rPr>
        <w:t xml:space="preserve">Esimerkki 2.3631</w:t>
      </w:r>
    </w:p>
    <w:p>
      <w:r>
        <w:t xml:space="preserve">Alku: Mary tarvitsi hampaiden poistoa. Loppu: Mary lähti hammaslääkäriltä hyvillä mielin.</w:t>
      </w:r>
    </w:p>
    <w:p>
      <w:r>
        <w:rPr>
          <w:b/>
        </w:rPr>
        <w:t xml:space="preserve">Tulos</w:t>
      </w:r>
    </w:p>
    <w:p>
      <w:r>
        <w:t xml:space="preserve">Mary tunsi olonsa paljon paremmaksi hammaslääkärissä käynnin jälkeen.</w:t>
      </w:r>
    </w:p>
    <w:p>
      <w:r>
        <w:rPr>
          <w:b/>
        </w:rPr>
        <w:t xml:space="preserve">Tulos</w:t>
      </w:r>
    </w:p>
    <w:p>
      <w:r>
        <w:t xml:space="preserve">Hammaslääkäri oli erittäin mukava ja hänellä oli paljon vitsejä.</w:t>
      </w:r>
    </w:p>
    <w:p>
      <w:r>
        <w:rPr>
          <w:b/>
        </w:rPr>
        <w:t xml:space="preserve">Esimerkki 2.3632</w:t>
      </w:r>
    </w:p>
    <w:p>
      <w:r>
        <w:t xml:space="preserve">Alku: Lori oli hermostunut sokkotreffeillä. Loppu: Kun mies pyysi häntä toisille treffeille, Lori kieltäytyi.</w:t>
      </w:r>
    </w:p>
    <w:p>
      <w:r>
        <w:rPr>
          <w:b/>
        </w:rPr>
        <w:t xml:space="preserve">Tulos</w:t>
      </w:r>
    </w:p>
    <w:p>
      <w:r>
        <w:t xml:space="preserve">Lorilla ei ollut mitään yhteistä seurustelukumppaninsa kanssa.</w:t>
      </w:r>
    </w:p>
    <w:p>
      <w:r>
        <w:rPr>
          <w:b/>
        </w:rPr>
        <w:t xml:space="preserve">Tulos</w:t>
      </w:r>
    </w:p>
    <w:p>
      <w:r>
        <w:t xml:space="preserve">Lori ei pitänyt hänestä, koska hän oli halpa.</w:t>
      </w:r>
    </w:p>
    <w:p>
      <w:r>
        <w:rPr>
          <w:b/>
        </w:rPr>
        <w:t xml:space="preserve">Tulos</w:t>
      </w:r>
    </w:p>
    <w:p>
      <w:r>
        <w:t xml:space="preserve">Lorin sokkotreffit olivat lopulta todella outo tyyppi.</w:t>
      </w:r>
    </w:p>
    <w:p>
      <w:r>
        <w:rPr>
          <w:b/>
        </w:rPr>
        <w:t xml:space="preserve">Tulos</w:t>
      </w:r>
    </w:p>
    <w:p>
      <w:r>
        <w:t xml:space="preserve">Sokkotreffit eivät menneet hyvin.</w:t>
      </w:r>
    </w:p>
    <w:p>
      <w:r>
        <w:rPr>
          <w:b/>
        </w:rPr>
        <w:t xml:space="preserve">Esimerkki 2.3633</w:t>
      </w:r>
    </w:p>
    <w:p>
      <w:r>
        <w:t xml:space="preserve">Alku: Eric, innostava muusikko, halusi ansaita elantonsa esiintymällä. Loppu: Eric pystyi elämään yhden yksinkertaisen kappaleen menestyksestä!</w:t>
      </w:r>
    </w:p>
    <w:p>
      <w:r>
        <w:rPr>
          <w:b/>
        </w:rPr>
        <w:t xml:space="preserve">Tulos</w:t>
      </w:r>
    </w:p>
    <w:p>
      <w:r>
        <w:t xml:space="preserve">Eric oli kirjoittanut suositun kappaleen ja saattoi esittää sen kiertueilla.</w:t>
      </w:r>
    </w:p>
    <w:p>
      <w:r>
        <w:rPr>
          <w:b/>
        </w:rPr>
        <w:t xml:space="preserve">Tulos</w:t>
      </w:r>
    </w:p>
    <w:p>
      <w:r>
        <w:t xml:space="preserve">Eric levytti hittibiisin.</w:t>
      </w:r>
    </w:p>
    <w:p>
      <w:r>
        <w:rPr>
          <w:b/>
        </w:rPr>
        <w:t xml:space="preserve">Tulos</w:t>
      </w:r>
    </w:p>
    <w:p>
      <w:r>
        <w:t xml:space="preserve">Eric kirjoitti hittibiisin.</w:t>
      </w:r>
    </w:p>
    <w:p>
      <w:r>
        <w:rPr>
          <w:b/>
        </w:rPr>
        <w:t xml:space="preserve">Tulos</w:t>
      </w:r>
    </w:p>
    <w:p>
      <w:r>
        <w:t xml:space="preserve">Hän teki kappaleen, josta tuli sensaatio ja joka myi tuhansia dollareita maailmanlaajuisesti.</w:t>
      </w:r>
    </w:p>
    <w:p>
      <w:r>
        <w:rPr>
          <w:b/>
        </w:rPr>
        <w:t xml:space="preserve">Esimerkki 2.3634</w:t>
      </w:r>
    </w:p>
    <w:p>
      <w:r>
        <w:t xml:space="preserve">Alku: Monien asioiden piti tapahtua tänään kotonani. Loppu: Ei yllättäen kukaan ei koskaan tullut paikalle.</w:t>
      </w:r>
    </w:p>
    <w:p>
      <w:r>
        <w:rPr>
          <w:b/>
        </w:rPr>
        <w:t xml:space="preserve">Tulos</w:t>
      </w:r>
    </w:p>
    <w:p>
      <w:r>
        <w:t xml:space="preserve">Kutsuin paljon ihmisiä.</w:t>
      </w:r>
    </w:p>
    <w:p>
      <w:r>
        <w:rPr>
          <w:b/>
        </w:rPr>
        <w:t xml:space="preserve">Tulos</w:t>
      </w:r>
    </w:p>
    <w:p>
      <w:r>
        <w:t xml:space="preserve">Ihmiset eivät pitäneet minusta.</w:t>
      </w:r>
    </w:p>
    <w:p>
      <w:r>
        <w:rPr>
          <w:b/>
        </w:rPr>
        <w:t xml:space="preserve">Tulos</w:t>
      </w:r>
    </w:p>
    <w:p>
      <w:r>
        <w:t xml:space="preserve">Ystäväni ovat yleensä epäluotettavia.</w:t>
      </w:r>
    </w:p>
    <w:p>
      <w:r>
        <w:rPr>
          <w:b/>
        </w:rPr>
        <w:t xml:space="preserve">Tulos</w:t>
      </w:r>
    </w:p>
    <w:p>
      <w:r>
        <w:t xml:space="preserve">Jotkut ystävistäni tarjoutuivat auttamaan.</w:t>
      </w:r>
    </w:p>
    <w:p>
      <w:r>
        <w:rPr>
          <w:b/>
        </w:rPr>
        <w:t xml:space="preserve">Esimerkki 2.3635</w:t>
      </w:r>
    </w:p>
    <w:p>
      <w:r>
        <w:t xml:space="preserve">Alku: Charles julkaisi kuukausittain ilmestyvää miestenlehteä. Loppu: Charles kirjoitti jutun näyttelijättärestä, ja lehti myi tuhansia.</w:t>
      </w:r>
    </w:p>
    <w:p>
      <w:r>
        <w:rPr>
          <w:b/>
        </w:rPr>
        <w:t xml:space="preserve">Tulos</w:t>
      </w:r>
    </w:p>
    <w:p>
      <w:r>
        <w:t xml:space="preserve">Charles tapasi Selena Gomezin ja haastatteli häntä.</w:t>
      </w:r>
    </w:p>
    <w:p>
      <w:r>
        <w:rPr>
          <w:b/>
        </w:rPr>
        <w:t xml:space="preserve">Tulos</w:t>
      </w:r>
    </w:p>
    <w:p>
      <w:r>
        <w:t xml:space="preserve">Charles sai asiakkailta kirjeitä, joissa pyydettiin häntä puhumaan naisista lehdissään.</w:t>
      </w:r>
    </w:p>
    <w:p>
      <w:r>
        <w:rPr>
          <w:b/>
        </w:rPr>
        <w:t xml:space="preserve">Tulos</w:t>
      </w:r>
    </w:p>
    <w:p>
      <w:r>
        <w:t xml:space="preserve">Charles tapasi onnellisesti Stormy Danielsin.</w:t>
      </w:r>
    </w:p>
    <w:p>
      <w:r>
        <w:rPr>
          <w:b/>
        </w:rPr>
        <w:t xml:space="preserve">Tulos</w:t>
      </w:r>
    </w:p>
    <w:p>
      <w:r>
        <w:t xml:space="preserve">Charles nosti esiin nousevan ja tulevan kauniin näyttelijättären.</w:t>
      </w:r>
    </w:p>
    <w:p>
      <w:r>
        <w:rPr>
          <w:b/>
        </w:rPr>
        <w:t xml:space="preserve">Tulos</w:t>
      </w:r>
    </w:p>
    <w:p>
      <w:r>
        <w:t xml:space="preserve">Charles tiesi, että miehet olivat hyvin kiinnostuneita tietystä näyttelijättärestä.</w:t>
      </w:r>
    </w:p>
    <w:p>
      <w:r>
        <w:rPr>
          <w:b/>
        </w:rPr>
        <w:t xml:space="preserve">Esimerkki 2.3636</w:t>
      </w:r>
    </w:p>
    <w:p>
      <w:r>
        <w:t xml:space="preserve">Alku: Bee oli hermostunut lähtemään lomalle. Loppu: Mutta kun hän tuli kotiin, he olivat siellä, onnellisia ja terveitä kuten aina!</w:t>
      </w:r>
    </w:p>
    <w:p>
      <w:r>
        <w:rPr>
          <w:b/>
        </w:rPr>
        <w:t xml:space="preserve">Tulos</w:t>
      </w:r>
    </w:p>
    <w:p>
      <w:r>
        <w:t xml:space="preserve">Bee luuli kasviensa kuolevan.</w:t>
      </w:r>
    </w:p>
    <w:p>
      <w:r>
        <w:rPr>
          <w:b/>
        </w:rPr>
        <w:t xml:space="preserve">Tulos</w:t>
      </w:r>
    </w:p>
    <w:p>
      <w:r>
        <w:t xml:space="preserve">Bee oli hermostunut jättämään lemmikkinsä.</w:t>
      </w:r>
    </w:p>
    <w:p>
      <w:r>
        <w:rPr>
          <w:b/>
        </w:rPr>
        <w:t xml:space="preserve">Tulos</w:t>
      </w:r>
    </w:p>
    <w:p>
      <w:r>
        <w:t xml:space="preserve">Bee ei ollut varma, oliko portti suljettu, ja pelkäsi koiriensa karkaavan.</w:t>
      </w:r>
    </w:p>
    <w:p>
      <w:r>
        <w:rPr>
          <w:b/>
        </w:rPr>
        <w:t xml:space="preserve">Tulos</w:t>
      </w:r>
    </w:p>
    <w:p>
      <w:r>
        <w:t xml:space="preserve">Mehiläinen istutti uusia kukkia ja pelkäsi, ettei sadetta tule.</w:t>
      </w:r>
    </w:p>
    <w:p>
      <w:r>
        <w:rPr>
          <w:b/>
        </w:rPr>
        <w:t xml:space="preserve">Tulos</w:t>
      </w:r>
    </w:p>
    <w:p>
      <w:r>
        <w:t xml:space="preserve">Bee ei halunnut jättää lapsiaan kotiin.</w:t>
      </w:r>
    </w:p>
    <w:p>
      <w:r>
        <w:rPr>
          <w:b/>
        </w:rPr>
        <w:t xml:space="preserve">Esimerkki 2.3637</w:t>
      </w:r>
    </w:p>
    <w:p>
      <w:r>
        <w:t xml:space="preserve">Alku: Allison halusi yllättää isänsä tämän syntymäpäivänä. Loppu: Allisonin isä oli yllättynyt siitä, että hän sai syntymäpäivänään omenapiirakan.</w:t>
      </w:r>
    </w:p>
    <w:p>
      <w:r>
        <w:rPr>
          <w:b/>
        </w:rPr>
        <w:t xml:space="preserve">Tulos</w:t>
      </w:r>
    </w:p>
    <w:p>
      <w:r>
        <w:t xml:space="preserve">Allison leipoi isälleen omenapiirakan.</w:t>
      </w:r>
    </w:p>
    <w:p>
      <w:r>
        <w:rPr>
          <w:b/>
        </w:rPr>
        <w:t xml:space="preserve">Tulos</w:t>
      </w:r>
    </w:p>
    <w:p>
      <w:r>
        <w:t xml:space="preserve">Allisonin isä rakasti omenapiirakkaa.</w:t>
      </w:r>
    </w:p>
    <w:p>
      <w:r>
        <w:rPr>
          <w:b/>
        </w:rPr>
        <w:t xml:space="preserve">Tulos</w:t>
      </w:r>
    </w:p>
    <w:p>
      <w:r>
        <w:t xml:space="preserve">Allison otti selvää, mikä oli hänen suosikkijälkiruokansa, ja valmisti sen isälleen alusta asti.</w:t>
      </w:r>
    </w:p>
    <w:p>
      <w:r>
        <w:rPr>
          <w:b/>
        </w:rPr>
        <w:t xml:space="preserve">Tulos</w:t>
      </w:r>
    </w:p>
    <w:p>
      <w:r>
        <w:t xml:space="preserve">joten hän teki hänelle omenapiirakkaa.</w:t>
      </w:r>
    </w:p>
    <w:p>
      <w:r>
        <w:rPr>
          <w:b/>
        </w:rPr>
        <w:t xml:space="preserve">Esimerkki 2.3638</w:t>
      </w:r>
    </w:p>
    <w:p>
      <w:r>
        <w:t xml:space="preserve">Alku: Halusin käydä suihkussa töiden jälkeen. Loppu: Sitten astuin kuumaan suihkuun.</w:t>
      </w:r>
    </w:p>
    <w:p>
      <w:r>
        <w:rPr>
          <w:b/>
        </w:rPr>
        <w:t xml:space="preserve">Tulos</w:t>
      </w:r>
    </w:p>
    <w:p>
      <w:r>
        <w:t xml:space="preserve">Saavuttuani kotiin laitoin suihkun päälle lämmitelläkseni.</w:t>
      </w:r>
    </w:p>
    <w:p>
      <w:r>
        <w:rPr>
          <w:b/>
        </w:rPr>
        <w:t xml:space="preserve">Tulos</w:t>
      </w:r>
    </w:p>
    <w:p>
      <w:r>
        <w:t xml:space="preserve">Nappasin kaapista saippuapalan.</w:t>
      </w:r>
    </w:p>
    <w:p>
      <w:r>
        <w:rPr>
          <w:b/>
        </w:rPr>
        <w:t xml:space="preserve">Tulos</w:t>
      </w:r>
    </w:p>
    <w:p>
      <w:r>
        <w:t xml:space="preserve">Menin riisuutumaan.</w:t>
      </w:r>
    </w:p>
    <w:p>
      <w:r>
        <w:rPr>
          <w:b/>
        </w:rPr>
        <w:t xml:space="preserve">Tulos</w:t>
      </w:r>
    </w:p>
    <w:p>
      <w:r>
        <w:t xml:space="preserve">Kun tulin töistä kotiin, menin kylpyhuoneeseen, riisuuduin, laitoin kuuman veden päälle,...</w:t>
      </w:r>
    </w:p>
    <w:p>
      <w:r>
        <w:rPr>
          <w:b/>
        </w:rPr>
        <w:t xml:space="preserve">Esimerkki 2.3639</w:t>
      </w:r>
    </w:p>
    <w:p>
      <w:r>
        <w:t xml:space="preserve">Alku: Charlie sai äidiltään karkkipussin. Loppu: Charlie unohti pussinsa ulos, ja koira söi kaikki karkit!</w:t>
      </w:r>
    </w:p>
    <w:p>
      <w:r>
        <w:rPr>
          <w:b/>
        </w:rPr>
        <w:t xml:space="preserve">Tulos</w:t>
      </w:r>
    </w:p>
    <w:p>
      <w:r>
        <w:t xml:space="preserve">Charlie toi karkkipussinsa kuistille syötäväksi.</w:t>
      </w:r>
    </w:p>
    <w:p>
      <w:r>
        <w:rPr>
          <w:b/>
        </w:rPr>
        <w:t xml:space="preserve">Tulos</w:t>
      </w:r>
    </w:p>
    <w:p>
      <w:r>
        <w:t xml:space="preserve">Charlie vei karkkipussin ulos jakamaan sen naapurinsa kanssa.</w:t>
      </w:r>
    </w:p>
    <w:p>
      <w:r>
        <w:rPr>
          <w:b/>
        </w:rPr>
        <w:t xml:space="preserve">Tulos</w:t>
      </w:r>
    </w:p>
    <w:p>
      <w:r>
        <w:t xml:space="preserve">Charlie otti laukun mukaansa ulos.</w:t>
      </w:r>
    </w:p>
    <w:p>
      <w:r>
        <w:rPr>
          <w:b/>
        </w:rPr>
        <w:t xml:space="preserve">Tulos</w:t>
      </w:r>
    </w:p>
    <w:p>
      <w:r>
        <w:t xml:space="preserve">Charlien ystävä tuli leikkimään hippaa ulos.</w:t>
      </w:r>
    </w:p>
    <w:p>
      <w:r>
        <w:rPr>
          <w:b/>
        </w:rPr>
        <w:t xml:space="preserve">Esimerkki 2.3640</w:t>
      </w:r>
    </w:p>
    <w:p>
      <w:r>
        <w:t xml:space="preserve">Alku: Sam oli polttanut suurimman osan elämästään. Loppu: Hän tajusi silti, että se oli paras valinta.</w:t>
      </w:r>
    </w:p>
    <w:p>
      <w:r>
        <w:rPr>
          <w:b/>
        </w:rPr>
        <w:t xml:space="preserve">Tulos</w:t>
      </w:r>
    </w:p>
    <w:p>
      <w:r>
        <w:t xml:space="preserve">Sam ei nauttinut savukkeiden lopettamisesta.</w:t>
      </w:r>
    </w:p>
    <w:p>
      <w:r>
        <w:rPr>
          <w:b/>
        </w:rPr>
        <w:t xml:space="preserve">Tulos</w:t>
      </w:r>
    </w:p>
    <w:p>
      <w:r>
        <w:t xml:space="preserve">Sam tiesi, että hänen oli lopultakin lopetettava tupakointi.</w:t>
      </w:r>
    </w:p>
    <w:p>
      <w:r>
        <w:rPr>
          <w:b/>
        </w:rPr>
        <w:t xml:space="preserve">Tulos</w:t>
      </w:r>
    </w:p>
    <w:p>
      <w:r>
        <w:t xml:space="preserve">Sam lopetti tupakoinnin, vaikka tupakointi sai hänet rentoutumaan.</w:t>
      </w:r>
    </w:p>
    <w:p>
      <w:r>
        <w:rPr>
          <w:b/>
        </w:rPr>
        <w:t xml:space="preserve">Tulos</w:t>
      </w:r>
    </w:p>
    <w:p>
      <w:r>
        <w:t xml:space="preserve">Sam lopetti tupakoinnin, vaikka kaipasi sitä edelleen.</w:t>
      </w:r>
    </w:p>
    <w:p>
      <w:r>
        <w:rPr>
          <w:b/>
        </w:rPr>
        <w:t xml:space="preserve">Esimerkki 2.3641</w:t>
      </w:r>
    </w:p>
    <w:p>
      <w:r>
        <w:t xml:space="preserve">Alku: Hän joutui sairaalaan ylähengitystieinfektion vuoksi. Loppu: Hän kuoli kaksi päivää myöhemmin.</w:t>
      </w:r>
    </w:p>
    <w:p>
      <w:r>
        <w:rPr>
          <w:b/>
        </w:rPr>
        <w:t xml:space="preserve">Tulos</w:t>
      </w:r>
    </w:p>
    <w:p>
      <w:r>
        <w:t xml:space="preserve">Hänet laitettiin hengityskoneeseen.</w:t>
      </w:r>
    </w:p>
    <w:p>
      <w:r>
        <w:rPr>
          <w:b/>
        </w:rPr>
        <w:t xml:space="preserve">Tulos</w:t>
      </w:r>
    </w:p>
    <w:p>
      <w:r>
        <w:t xml:space="preserve">Hän oli hyvin heikko sairauden vuoksi.</w:t>
      </w:r>
    </w:p>
    <w:p>
      <w:r>
        <w:rPr>
          <w:b/>
        </w:rPr>
        <w:t xml:space="preserve">Tulos</w:t>
      </w:r>
    </w:p>
    <w:p>
      <w:r>
        <w:t xml:space="preserve">Hänen tulehduksensa oli paljon pahempi kuin hän luuli.</w:t>
      </w:r>
    </w:p>
    <w:p>
      <w:r>
        <w:rPr>
          <w:b/>
        </w:rPr>
        <w:t xml:space="preserve">Tulos</w:t>
      </w:r>
    </w:p>
    <w:p>
      <w:r>
        <w:t xml:space="preserve">Infektio oli odotettua vakavampi.</w:t>
      </w:r>
    </w:p>
    <w:p>
      <w:r>
        <w:rPr>
          <w:b/>
        </w:rPr>
        <w:t xml:space="preserve">Esimerkki 2.3642</w:t>
      </w:r>
    </w:p>
    <w:p>
      <w:r>
        <w:t xml:space="preserve">Alku: Yanilla oli savupiippu, joka piti puhdistaa. Loppu: Yan laittoi vahingossa takan päälle ja savupiipunpuhdistaja kuoli.</w:t>
      </w:r>
    </w:p>
    <w:p>
      <w:r>
        <w:rPr>
          <w:b/>
        </w:rPr>
        <w:t xml:space="preserve">Tulos</w:t>
      </w:r>
    </w:p>
    <w:p>
      <w:r>
        <w:t xml:space="preserve">Urakoitsija kävi puhdistamassa savupiipun, mutta Yan unohti, että hän oli paikalla.</w:t>
      </w:r>
    </w:p>
    <w:p>
      <w:r>
        <w:rPr>
          <w:b/>
        </w:rPr>
        <w:t xml:space="preserve">Tulos</w:t>
      </w:r>
    </w:p>
    <w:p>
      <w:r>
        <w:t xml:space="preserve">Hän soitti savupiipunpuhdistusfirmalle, mutta ei tiennyt, milloin he olisivat tulossa.</w:t>
      </w:r>
    </w:p>
    <w:p>
      <w:r>
        <w:rPr>
          <w:b/>
        </w:rPr>
        <w:t xml:space="preserve">Tulos</w:t>
      </w:r>
    </w:p>
    <w:p>
      <w:r>
        <w:t xml:space="preserve">Yan kutsui savupiipunpuhdistajan puhdistamaan savupiippunsa.</w:t>
      </w:r>
    </w:p>
    <w:p>
      <w:r>
        <w:rPr>
          <w:b/>
        </w:rPr>
        <w:t xml:space="preserve">Tulos</w:t>
      </w:r>
    </w:p>
    <w:p>
      <w:r>
        <w:t xml:space="preserve">Yan palkkasi savupiipunpuhdistajan puhdistamaan savupiippunsa.</w:t>
      </w:r>
    </w:p>
    <w:p>
      <w:r>
        <w:rPr>
          <w:b/>
        </w:rPr>
        <w:t xml:space="preserve">Esimerkki 2.3643</w:t>
      </w:r>
    </w:p>
    <w:p>
      <w:r>
        <w:t xml:space="preserve">Alku: Ashley halusi tehdä pannukakkuja tänä aamuna, mutta hänellä ei ollut maitoa. Loppu: Hän päätti mennä sen sijaan IHOPiin.</w:t>
      </w:r>
    </w:p>
    <w:p>
      <w:r>
        <w:rPr>
          <w:b/>
        </w:rPr>
        <w:t xml:space="preserve">Tulos</w:t>
      </w:r>
    </w:p>
    <w:p>
      <w:r>
        <w:t xml:space="preserve">Ashley ei halunnut ostaa maitoa.</w:t>
      </w:r>
    </w:p>
    <w:p>
      <w:r>
        <w:rPr>
          <w:b/>
        </w:rPr>
        <w:t xml:space="preserve">Tulos</w:t>
      </w:r>
    </w:p>
    <w:p>
      <w:r>
        <w:t xml:space="preserve">Ashley halusi todella syödä pannukakkuja.</w:t>
      </w:r>
    </w:p>
    <w:p>
      <w:r>
        <w:rPr>
          <w:b/>
        </w:rPr>
        <w:t xml:space="preserve">Tulos</w:t>
      </w:r>
    </w:p>
    <w:p>
      <w:r>
        <w:t xml:space="preserve">Ashley ei halunnut mennä kauppaan hakemaan maitoa.</w:t>
      </w:r>
    </w:p>
    <w:p>
      <w:r>
        <w:rPr>
          <w:b/>
        </w:rPr>
        <w:t xml:space="preserve">Tulos</w:t>
      </w:r>
    </w:p>
    <w:p>
      <w:r>
        <w:t xml:space="preserve">Ashley ei ollut nukkunut paljon, joten hän päätti olla tekemättä pannukakkuja.</w:t>
      </w:r>
    </w:p>
    <w:p>
      <w:r>
        <w:rPr>
          <w:b/>
        </w:rPr>
        <w:t xml:space="preserve">Esimerkki 2.3644</w:t>
      </w:r>
    </w:p>
    <w:p>
      <w:r>
        <w:t xml:space="preserve">Alku: Jack oli yksinäinen vanhempiensa eron jälkeen. Loppu: Hän antoi sille nimen Boots.</w:t>
      </w:r>
    </w:p>
    <w:p>
      <w:r>
        <w:rPr>
          <w:b/>
        </w:rPr>
        <w:t xml:space="preserve">Tulos</w:t>
      </w:r>
    </w:p>
    <w:p>
      <w:r>
        <w:t xml:space="preserve">Jack osti kissan.</w:t>
      </w:r>
    </w:p>
    <w:p>
      <w:r>
        <w:rPr>
          <w:b/>
        </w:rPr>
        <w:t xml:space="preserve">Tulos</w:t>
      </w:r>
    </w:p>
    <w:p>
      <w:r>
        <w:t xml:space="preserve">Jack päätti hankkia lemmikkikissan.</w:t>
      </w:r>
    </w:p>
    <w:p>
      <w:r>
        <w:rPr>
          <w:b/>
        </w:rPr>
        <w:t xml:space="preserve">Tulos</w:t>
      </w:r>
    </w:p>
    <w:p>
      <w:r>
        <w:t xml:space="preserve">Jackin vanhemmat ostivat hänelle koiran.</w:t>
      </w:r>
    </w:p>
    <w:p>
      <w:r>
        <w:rPr>
          <w:b/>
        </w:rPr>
        <w:t xml:space="preserve">Tulos</w:t>
      </w:r>
    </w:p>
    <w:p>
      <w:r>
        <w:t xml:space="preserve">Niinpä Jack hankki itselleen koiran.</w:t>
      </w:r>
    </w:p>
    <w:p>
      <w:r>
        <w:rPr>
          <w:b/>
        </w:rPr>
        <w:t xml:space="preserve">Esimerkki 2.3645</w:t>
      </w:r>
    </w:p>
    <w:p>
      <w:r>
        <w:t xml:space="preserve">Alku: Hailey tykkäsi leikkiä ystäviensä kanssa. Loppu: Hailey oli innoissaan nähdessään heidät kaikki huomenna.</w:t>
      </w:r>
    </w:p>
    <w:p>
      <w:r>
        <w:rPr>
          <w:b/>
        </w:rPr>
        <w:t xml:space="preserve">Tulos</w:t>
      </w:r>
    </w:p>
    <w:p>
      <w:r>
        <w:t xml:space="preserve">Hailey pelasi baseballia ystäviensä kanssa, ja peli päättyi tasapeliin.</w:t>
      </w:r>
    </w:p>
    <w:p>
      <w:r>
        <w:rPr>
          <w:b/>
        </w:rPr>
        <w:t xml:space="preserve">Tulos</w:t>
      </w:r>
    </w:p>
    <w:p>
      <w:r>
        <w:t xml:space="preserve">Hailey pelasi baseballia ystäviensä kanssa.</w:t>
      </w:r>
    </w:p>
    <w:p>
      <w:r>
        <w:rPr>
          <w:b/>
        </w:rPr>
        <w:t xml:space="preserve">Tulos</w:t>
      </w:r>
    </w:p>
    <w:p>
      <w:r>
        <w:t xml:space="preserve">Hän käy päiväkodissa.</w:t>
      </w:r>
    </w:p>
    <w:p>
      <w:r>
        <w:rPr>
          <w:b/>
        </w:rPr>
        <w:t xml:space="preserve">Tulos</w:t>
      </w:r>
    </w:p>
    <w:p>
      <w:r>
        <w:t xml:space="preserve">Hänellä oli hauskaa.</w:t>
      </w:r>
    </w:p>
    <w:p>
      <w:r>
        <w:rPr>
          <w:b/>
        </w:rPr>
        <w:t xml:space="preserve">Esimerkki 2.3646</w:t>
      </w:r>
    </w:p>
    <w:p>
      <w:r>
        <w:t xml:space="preserve">Alku: Anna oli juuri saanut lapsen. Loppu: Vauva kiinnittyi pian turvallisesti!</w:t>
      </w:r>
    </w:p>
    <w:p>
      <w:r>
        <w:rPr>
          <w:b/>
        </w:rPr>
        <w:t xml:space="preserve">Tulos</w:t>
      </w:r>
    </w:p>
    <w:p>
      <w:r>
        <w:t xml:space="preserve">Anna toivoi, että vauva imettäisi hyvin.</w:t>
      </w:r>
    </w:p>
    <w:p>
      <w:r>
        <w:rPr>
          <w:b/>
        </w:rPr>
        <w:t xml:space="preserve">Tulos</w:t>
      </w:r>
    </w:p>
    <w:p>
      <w:r>
        <w:t xml:space="preserve">Anna yritti imettää.</w:t>
      </w:r>
    </w:p>
    <w:p>
      <w:r>
        <w:rPr>
          <w:b/>
        </w:rPr>
        <w:t xml:space="preserve">Tulos</w:t>
      </w:r>
    </w:p>
    <w:p>
      <w:r>
        <w:t xml:space="preserve">Annalla oli ongelmia vauvansa imettämisessä.</w:t>
      </w:r>
    </w:p>
    <w:p>
      <w:r>
        <w:rPr>
          <w:b/>
        </w:rPr>
        <w:t xml:space="preserve">Tulos</w:t>
      </w:r>
    </w:p>
    <w:p>
      <w:r>
        <w:t xml:space="preserve">Hän pelkäsi, ettei saisi miestä istumaan paikalleen.</w:t>
      </w:r>
    </w:p>
    <w:p>
      <w:r>
        <w:rPr>
          <w:b/>
        </w:rPr>
        <w:t xml:space="preserve">Tulos</w:t>
      </w:r>
    </w:p>
    <w:p>
      <w:r>
        <w:t xml:space="preserve">Hän pelkäsi, ettei voisi imettää.</w:t>
      </w:r>
    </w:p>
    <w:p>
      <w:r>
        <w:rPr>
          <w:b/>
        </w:rPr>
        <w:t xml:space="preserve">Esimerkki 2.3647</w:t>
      </w:r>
    </w:p>
    <w:p>
      <w:r>
        <w:t xml:space="preserve">Alku: Rolf valmistautuu töihin. Lopetus: Hän päättää vaihtaa vaatteet ja lähteä sen sijaan tänään vaellukselle.</w:t>
      </w:r>
    </w:p>
    <w:p>
      <w:r>
        <w:rPr>
          <w:b/>
        </w:rPr>
        <w:t xml:space="preserve">Tulos</w:t>
      </w:r>
    </w:p>
    <w:p>
      <w:r>
        <w:t xml:space="preserve">Hän irtisanoutuu työstään, koska se on kurjaa.</w:t>
      </w:r>
    </w:p>
    <w:p>
      <w:r>
        <w:rPr>
          <w:b/>
        </w:rPr>
        <w:t xml:space="preserve">Tulos</w:t>
      </w:r>
    </w:p>
    <w:p>
      <w:r>
        <w:t xml:space="preserve">Hän huomaa, että hänellä on tänä vuonna vielä paljon vapaapäiviä käytettävänä.</w:t>
      </w:r>
    </w:p>
    <w:p>
      <w:r>
        <w:rPr>
          <w:b/>
        </w:rPr>
        <w:t xml:space="preserve">Tulos</w:t>
      </w:r>
    </w:p>
    <w:p>
      <w:r>
        <w:t xml:space="preserve">Rolf vihaa pomoaan.</w:t>
      </w:r>
    </w:p>
    <w:p>
      <w:r>
        <w:rPr>
          <w:b/>
        </w:rPr>
        <w:t xml:space="preserve">Tulos</w:t>
      </w:r>
    </w:p>
    <w:p>
      <w:r>
        <w:t xml:space="preserve">Rolf katsoi ulos ja huomasi, että sää oli ihana.</w:t>
      </w:r>
    </w:p>
    <w:p>
      <w:r>
        <w:rPr>
          <w:b/>
        </w:rPr>
        <w:t xml:space="preserve">Esimerkki 2.3648</w:t>
      </w:r>
    </w:p>
    <w:p>
      <w:r>
        <w:t xml:space="preserve">Alku: Londa oli raskaana, ja oli melkein aika saada lapsi. Loppu: Londa ponnisti kivun läpi ja synnytti luonnollisesti.</w:t>
      </w:r>
    </w:p>
    <w:p>
      <w:r>
        <w:rPr>
          <w:b/>
        </w:rPr>
        <w:t xml:space="preserve">Tulos</w:t>
      </w:r>
    </w:p>
    <w:p>
      <w:r>
        <w:t xml:space="preserve">Londalle tarjottiin epiduraalipuudutusta synnytystä varten.</w:t>
      </w:r>
    </w:p>
    <w:p>
      <w:r>
        <w:rPr>
          <w:b/>
        </w:rPr>
        <w:t xml:space="preserve">Tulos</w:t>
      </w:r>
    </w:p>
    <w:p>
      <w:r>
        <w:t xml:space="preserve">Hän oli epävarma kipulääkityksestä, mutta päätti kokeilla ilman.</w:t>
      </w:r>
    </w:p>
    <w:p>
      <w:r>
        <w:rPr>
          <w:b/>
        </w:rPr>
        <w:t xml:space="preserve">Tulos</w:t>
      </w:r>
    </w:p>
    <w:p>
      <w:r>
        <w:t xml:space="preserve">Londa alkoi synnyttää.</w:t>
      </w:r>
    </w:p>
    <w:p>
      <w:r>
        <w:rPr>
          <w:b/>
        </w:rPr>
        <w:t xml:space="preserve">Tulos</w:t>
      </w:r>
    </w:p>
    <w:p>
      <w:r>
        <w:t xml:space="preserve">Hän alkoi saada supistuksia.</w:t>
      </w:r>
    </w:p>
    <w:p>
      <w:r>
        <w:rPr>
          <w:b/>
        </w:rPr>
        <w:t xml:space="preserve">Tulos</w:t>
      </w:r>
    </w:p>
    <w:p>
      <w:r>
        <w:t xml:space="preserve">hän ei päässyt sairaalaan pahan myrskyn takia, joten vauva oli ambulanssissa.</w:t>
      </w:r>
    </w:p>
    <w:p>
      <w:r>
        <w:rPr>
          <w:b/>
        </w:rPr>
        <w:t xml:space="preserve">Esimerkki 2.3649</w:t>
      </w:r>
    </w:p>
    <w:p>
      <w:r>
        <w:t xml:space="preserve">Alku: Joanie valmistautui föönaamaan hiuksensa treffejä varten. Lopetus: Joanie oli tyytyväinen veljeensä.</w:t>
      </w:r>
    </w:p>
    <w:p>
      <w:r>
        <w:rPr>
          <w:b/>
        </w:rPr>
        <w:t xml:space="preserve">Tulos</w:t>
      </w:r>
    </w:p>
    <w:p>
      <w:r>
        <w:t xml:space="preserve">Hänen veljensä luopui kylpyhuoneesta, jotta hän voisi föönata hiuksensa.</w:t>
      </w:r>
    </w:p>
    <w:p>
      <w:r>
        <w:rPr>
          <w:b/>
        </w:rPr>
        <w:t xml:space="preserve">Tulos</w:t>
      </w:r>
    </w:p>
    <w:p>
      <w:r>
        <w:t xml:space="preserve">Joanien veli auttoi häntä valmistautumaan.</w:t>
      </w:r>
    </w:p>
    <w:p>
      <w:r>
        <w:rPr>
          <w:b/>
        </w:rPr>
        <w:t xml:space="preserve">Tulos</w:t>
      </w:r>
    </w:p>
    <w:p>
      <w:r>
        <w:t xml:space="preserve">Joanien veli auttoi häntä saamaan selän juuri oikeaksi.</w:t>
      </w:r>
    </w:p>
    <w:p>
      <w:r>
        <w:rPr>
          <w:b/>
        </w:rPr>
        <w:t xml:space="preserve">Tulos</w:t>
      </w:r>
    </w:p>
    <w:p>
      <w:r>
        <w:t xml:space="preserve">Joanien veli auttoi häntä kuivaamaan hiukset.</w:t>
      </w:r>
    </w:p>
    <w:p>
      <w:r>
        <w:rPr>
          <w:b/>
        </w:rPr>
        <w:t xml:space="preserve">Tulos</w:t>
      </w:r>
    </w:p>
    <w:p>
      <w:r>
        <w:t xml:space="preserve">Joanien veli jätti hänet yksin.</w:t>
      </w:r>
    </w:p>
    <w:p>
      <w:r>
        <w:rPr>
          <w:b/>
        </w:rPr>
        <w:t xml:space="preserve">Esimerkki 2.3650</w:t>
      </w:r>
    </w:p>
    <w:p>
      <w:r>
        <w:t xml:space="preserve">Alku: Lina meni katsomaan, miten karkkikeppejä tehdään. Loppu: Lina tunsi uutta arvostusta karkkeja kohtaan.</w:t>
      </w:r>
    </w:p>
    <w:p>
      <w:r>
        <w:rPr>
          <w:b/>
        </w:rPr>
        <w:t xml:space="preserve">Tulos</w:t>
      </w:r>
    </w:p>
    <w:p>
      <w:r>
        <w:t xml:space="preserve">Lina oli yllättynyt kuullessaan prosessista.</w:t>
      </w:r>
    </w:p>
    <w:p>
      <w:r>
        <w:rPr>
          <w:b/>
        </w:rPr>
        <w:t xml:space="preserve">Tulos</w:t>
      </w:r>
    </w:p>
    <w:p>
      <w:r>
        <w:t xml:space="preserve">Prosessi kiehtoi Linaa.</w:t>
      </w:r>
    </w:p>
    <w:p>
      <w:r>
        <w:rPr>
          <w:b/>
        </w:rPr>
        <w:t xml:space="preserve">Tulos</w:t>
      </w:r>
    </w:p>
    <w:p>
      <w:r>
        <w:t xml:space="preserve">Koneet ja prosessit kiehtoivat Linaa.</w:t>
      </w:r>
    </w:p>
    <w:p>
      <w:r>
        <w:rPr>
          <w:b/>
        </w:rPr>
        <w:t xml:space="preserve">Tulos</w:t>
      </w:r>
    </w:p>
    <w:p>
      <w:r>
        <w:t xml:space="preserve">Prosessi kiehtoi häntä.</w:t>
      </w:r>
    </w:p>
    <w:p>
      <w:r>
        <w:rPr>
          <w:b/>
        </w:rPr>
        <w:t xml:space="preserve">Esimerkki 2.3651</w:t>
      </w:r>
    </w:p>
    <w:p>
      <w:r>
        <w:t xml:space="preserve">Alku: Bob osti kirpputorilta kellon, joka ei toiminut. Loppu: Mies vaikutti epäluuloiselta, mutta uskoi Bobia.</w:t>
      </w:r>
    </w:p>
    <w:p>
      <w:r>
        <w:rPr>
          <w:b/>
        </w:rPr>
        <w:t xml:space="preserve">Tulos</w:t>
      </w:r>
    </w:p>
    <w:p>
      <w:r>
        <w:t xml:space="preserve">Bob toi sen takaisin ja pyysi hyvitystä.</w:t>
      </w:r>
    </w:p>
    <w:p>
      <w:r>
        <w:rPr>
          <w:b/>
        </w:rPr>
        <w:t xml:space="preserve">Tulos</w:t>
      </w:r>
    </w:p>
    <w:p>
      <w:r>
        <w:t xml:space="preserve">Bob toi kellon takaisin saadakseen rahat takaisin.</w:t>
      </w:r>
    </w:p>
    <w:p>
      <w:r>
        <w:rPr>
          <w:b/>
        </w:rPr>
        <w:t xml:space="preserve">Tulos</w:t>
      </w:r>
    </w:p>
    <w:p>
      <w:r>
        <w:t xml:space="preserve">Bob palautti kellon.</w:t>
      </w:r>
    </w:p>
    <w:p>
      <w:r>
        <w:rPr>
          <w:b/>
        </w:rPr>
        <w:t xml:space="preserve">Tulos</w:t>
      </w:r>
    </w:p>
    <w:p>
      <w:r>
        <w:t xml:space="preserve">Bob vei sen kelloliikkeeseen ja käyttäytyi kuin olisi ostanut sen sieltä.</w:t>
      </w:r>
    </w:p>
    <w:p>
      <w:r>
        <w:rPr>
          <w:b/>
        </w:rPr>
        <w:t xml:space="preserve">Tulos</w:t>
      </w:r>
    </w:p>
    <w:p>
      <w:r>
        <w:t xml:space="preserve">Bob meni takaisin miehen luo ja pyysi hyvitystä.</w:t>
      </w:r>
    </w:p>
    <w:p>
      <w:r>
        <w:rPr>
          <w:b/>
        </w:rPr>
        <w:t xml:space="preserve">Esimerkki 2.3652</w:t>
      </w:r>
    </w:p>
    <w:p>
      <w:r>
        <w:t xml:space="preserve">Alku: Tyttö rakastuu poikaan, joka myös piti hänestä. Loppu: Pojan ja tytön vanhemmat ovat hyvin onnellisia, että he rakastavat toisiaan.</w:t>
      </w:r>
    </w:p>
    <w:p>
      <w:r>
        <w:rPr>
          <w:b/>
        </w:rPr>
        <w:t xml:space="preserve">Tulos</w:t>
      </w:r>
    </w:p>
    <w:p>
      <w:r>
        <w:t xml:space="preserve">Jack tapasi Helenin vanhemmat jalkapallopelissä.</w:t>
      </w:r>
    </w:p>
    <w:p>
      <w:r>
        <w:rPr>
          <w:b/>
        </w:rPr>
        <w:t xml:space="preserve">Tulos</w:t>
      </w:r>
    </w:p>
    <w:p>
      <w:r>
        <w:t xml:space="preserve">He alkoivat seurustella ja päättivät mennä naimisiin.</w:t>
      </w:r>
    </w:p>
    <w:p>
      <w:r>
        <w:rPr>
          <w:b/>
        </w:rPr>
        <w:t xml:space="preserve">Tulos</w:t>
      </w:r>
    </w:p>
    <w:p>
      <w:r>
        <w:t xml:space="preserve">He tapaavat toistensa vanhemmat.</w:t>
      </w:r>
    </w:p>
    <w:p>
      <w:r>
        <w:rPr>
          <w:b/>
        </w:rPr>
        <w:t xml:space="preserve">Tulos</w:t>
      </w:r>
    </w:p>
    <w:p>
      <w:r>
        <w:t xml:space="preserve">Lopulta he esittelevät toisensa vanhemmilleen.</w:t>
      </w:r>
    </w:p>
    <w:p>
      <w:r>
        <w:rPr>
          <w:b/>
        </w:rPr>
        <w:t xml:space="preserve">Tulos</w:t>
      </w:r>
    </w:p>
    <w:p>
      <w:r>
        <w:t xml:space="preserve">He esittelivät vanhempansa, jotka alkoivat seurustella.</w:t>
      </w:r>
    </w:p>
    <w:p>
      <w:r>
        <w:rPr>
          <w:b/>
        </w:rPr>
        <w:t xml:space="preserve">Esimerkki 2.3653</w:t>
      </w:r>
    </w:p>
    <w:p>
      <w:r>
        <w:t xml:space="preserve">Alku: Daniel ja hänen vaimonsa erosivat. Loppu: Vaimo vei Danielin oikeuteen, mutta päätti luopua syytteistä.</w:t>
      </w:r>
    </w:p>
    <w:p>
      <w:r>
        <w:rPr>
          <w:b/>
        </w:rPr>
        <w:t xml:space="preserve">Tulos</w:t>
      </w:r>
    </w:p>
    <w:p>
      <w:r>
        <w:t xml:space="preserve">Daniel löi vaimoaan.</w:t>
      </w:r>
    </w:p>
    <w:p>
      <w:r>
        <w:rPr>
          <w:b/>
        </w:rPr>
        <w:t xml:space="preserve">Tulos</w:t>
      </w:r>
    </w:p>
    <w:p>
      <w:r>
        <w:t xml:space="preserve">Daniel huusi hänelle ja yritti lyödä häntä.</w:t>
      </w:r>
    </w:p>
    <w:p>
      <w:r>
        <w:rPr>
          <w:b/>
        </w:rPr>
        <w:t xml:space="preserve">Tulos</w:t>
      </w:r>
    </w:p>
    <w:p>
      <w:r>
        <w:t xml:space="preserve">Daniel otti kihlasormuksen takaisin.</w:t>
      </w:r>
    </w:p>
    <w:p>
      <w:r>
        <w:rPr>
          <w:b/>
        </w:rPr>
        <w:t xml:space="preserve">Tulos</w:t>
      </w:r>
    </w:p>
    <w:p>
      <w:r>
        <w:t xml:space="preserve">Danielin vaimo halusi lasten huoltajuuden.</w:t>
      </w:r>
    </w:p>
    <w:p>
      <w:r>
        <w:rPr>
          <w:b/>
        </w:rPr>
        <w:t xml:space="preserve">Tulos</w:t>
      </w:r>
    </w:p>
    <w:p>
      <w:r>
        <w:t xml:space="preserve">Danielin vaimo haastoi hänet oikeuteen.</w:t>
      </w:r>
    </w:p>
    <w:p>
      <w:r>
        <w:rPr>
          <w:b/>
        </w:rPr>
        <w:t xml:space="preserve">Esimerkki 2.3654</w:t>
      </w:r>
    </w:p>
    <w:p>
      <w:r>
        <w:t xml:space="preserve">Alku: Lane luotti kannettavaan ilmastointilaitteeseen. Loppu: Lane suri sen menetystä hiki otsallaan.</w:t>
      </w:r>
    </w:p>
    <w:p>
      <w:r>
        <w:rPr>
          <w:b/>
        </w:rPr>
        <w:t xml:space="preserve">Tulos</w:t>
      </w:r>
    </w:p>
    <w:p>
      <w:r>
        <w:t xml:space="preserve">Lanen ilmastointilaite lakkasi toimimasta heinäkuussa.</w:t>
      </w:r>
    </w:p>
    <w:p>
      <w:r>
        <w:rPr>
          <w:b/>
        </w:rPr>
        <w:t xml:space="preserve">Tulos</w:t>
      </w:r>
    </w:p>
    <w:p>
      <w:r>
        <w:t xml:space="preserve">Lanen lemmikki kuoli lämpöuupumukseen.</w:t>
      </w:r>
    </w:p>
    <w:p>
      <w:r>
        <w:rPr>
          <w:b/>
        </w:rPr>
        <w:t xml:space="preserve">Tulos</w:t>
      </w:r>
    </w:p>
    <w:p>
      <w:r>
        <w:t xml:space="preserve">Laite hajosi lopulta.</w:t>
      </w:r>
    </w:p>
    <w:p>
      <w:r>
        <w:rPr>
          <w:b/>
        </w:rPr>
        <w:t xml:space="preserve">Tulos</w:t>
      </w:r>
    </w:p>
    <w:p>
      <w:r>
        <w:t xml:space="preserve">Kannettava ilmastointilaite hajosi tänään.</w:t>
      </w:r>
    </w:p>
    <w:p>
      <w:r>
        <w:rPr>
          <w:b/>
        </w:rPr>
        <w:t xml:space="preserve">Esimerkki 2.3655</w:t>
      </w:r>
    </w:p>
    <w:p>
      <w:r>
        <w:t xml:space="preserve">Alku: Daren järjesti treffit tytön kanssa, jonka hän tapasi internetissä elokuvissa. Loppu: Darenin mielestä hän oli söpö, joten hän suostui treffeille.</w:t>
      </w:r>
    </w:p>
    <w:p>
      <w:r>
        <w:rPr>
          <w:b/>
        </w:rPr>
        <w:t xml:space="preserve">Tulos</w:t>
      </w:r>
    </w:p>
    <w:p>
      <w:r>
        <w:t xml:space="preserve">Daren näki tytön siellä.q.</w:t>
      </w:r>
    </w:p>
    <w:p>
      <w:r>
        <w:rPr>
          <w:b/>
        </w:rPr>
        <w:t xml:space="preserve">Tulos</w:t>
      </w:r>
    </w:p>
    <w:p>
      <w:r>
        <w:t xml:space="preserve">Seuralaiseni osoittautui mieheksi.</w:t>
      </w:r>
    </w:p>
    <w:p>
      <w:r>
        <w:rPr>
          <w:b/>
        </w:rPr>
        <w:t xml:space="preserve">Tulos</w:t>
      </w:r>
    </w:p>
    <w:p>
      <w:r>
        <w:t xml:space="preserve">Internet-sivuston kuva ei vastannut henkilöä.</w:t>
      </w:r>
    </w:p>
    <w:p>
      <w:r>
        <w:rPr>
          <w:b/>
        </w:rPr>
        <w:t xml:space="preserve">Esimerkki 2.3656</w:t>
      </w:r>
    </w:p>
    <w:p>
      <w:r>
        <w:t xml:space="preserve">Alku: Clara haluaa ostaa äidilleen jotain erityistä äitienpäiväksi. Loppu: He viettivät äitienpäivää piknikillä puistossa.</w:t>
      </w:r>
    </w:p>
    <w:p>
      <w:r>
        <w:rPr>
          <w:b/>
        </w:rPr>
        <w:t xml:space="preserve">Tulos</w:t>
      </w:r>
    </w:p>
    <w:p>
      <w:r>
        <w:t xml:space="preserve">Ciara päätti viedä äitinsä piknikille.</w:t>
      </w:r>
    </w:p>
    <w:p>
      <w:r>
        <w:rPr>
          <w:b/>
        </w:rPr>
        <w:t xml:space="preserve">Tulos</w:t>
      </w:r>
    </w:p>
    <w:p>
      <w:r>
        <w:t xml:space="preserve">Clara päätti viedä äitinsä syömään.</w:t>
      </w:r>
    </w:p>
    <w:p>
      <w:r>
        <w:rPr>
          <w:b/>
        </w:rPr>
        <w:t xml:space="preserve">Tulos</w:t>
      </w:r>
    </w:p>
    <w:p>
      <w:r>
        <w:t xml:space="preserve">Clara yritti varata ravintolaa, mutta ei onnistunut.</w:t>
      </w:r>
    </w:p>
    <w:p>
      <w:r>
        <w:rPr>
          <w:b/>
        </w:rPr>
        <w:t xml:space="preserve">Tulos</w:t>
      </w:r>
    </w:p>
    <w:p>
      <w:r>
        <w:t xml:space="preserve">Claran äiti haluaa vain viettää laatuaikaa Claran kanssa.</w:t>
      </w:r>
    </w:p>
    <w:p>
      <w:r>
        <w:rPr>
          <w:b/>
        </w:rPr>
        <w:t xml:space="preserve">Tulos</w:t>
      </w:r>
    </w:p>
    <w:p>
      <w:r>
        <w:t xml:space="preserve">joten hän suunnitteli piknikin äitinsä kanssa aurinkoisena päivänä...</w:t>
      </w:r>
    </w:p>
    <w:p>
      <w:r>
        <w:rPr>
          <w:b/>
        </w:rPr>
        <w:t xml:space="preserve">Esimerkki 2.3657</w:t>
      </w:r>
    </w:p>
    <w:p>
      <w:r>
        <w:t xml:space="preserve">Alku: Sam ja Annie olivat riidelleet päiväkausia. Loppu: Annie oli niin vihainen, että jätti Samin heti.</w:t>
      </w:r>
    </w:p>
    <w:p>
      <w:r>
        <w:rPr>
          <w:b/>
        </w:rPr>
        <w:t xml:space="preserve">Tulos</w:t>
      </w:r>
    </w:p>
    <w:p>
      <w:r>
        <w:t xml:space="preserve">Angie sai selville, että Sam valehteli.</w:t>
      </w:r>
    </w:p>
    <w:p>
      <w:r>
        <w:rPr>
          <w:b/>
        </w:rPr>
        <w:t xml:space="preserve">Tulos</w:t>
      </w:r>
    </w:p>
    <w:p>
      <w:r>
        <w:t xml:space="preserve">Viidentenä päivänä Sam myönsi pettäneensä Annieta.</w:t>
      </w:r>
    </w:p>
    <w:p>
      <w:r>
        <w:rPr>
          <w:b/>
        </w:rPr>
        <w:t xml:space="preserve">Tulos</w:t>
      </w:r>
    </w:p>
    <w:p>
      <w:r>
        <w:t xml:space="preserve">Samin poikaystävä asettui Annien puolelle.</w:t>
      </w:r>
    </w:p>
    <w:p>
      <w:r>
        <w:rPr>
          <w:b/>
        </w:rPr>
        <w:t xml:space="preserve">Esimerkki 2.3658</w:t>
      </w:r>
    </w:p>
    <w:p>
      <w:r>
        <w:t xml:space="preserve">Alku: Rose halusi todella uuden ruokasalin sarjan. Loppu: Ruokailutila oli tarkoitettu nukkekotiin!</w:t>
      </w:r>
    </w:p>
    <w:p>
      <w:r>
        <w:rPr>
          <w:b/>
        </w:rPr>
        <w:t xml:space="preserve">Tulos</w:t>
      </w:r>
    </w:p>
    <w:p>
      <w:r>
        <w:t xml:space="preserve">Rose sai uuden sarjan.</w:t>
      </w:r>
    </w:p>
    <w:p>
      <w:r>
        <w:rPr>
          <w:b/>
        </w:rPr>
        <w:t xml:space="preserve">Tulos</w:t>
      </w:r>
    </w:p>
    <w:p>
      <w:r>
        <w:t xml:space="preserve">Rose päätti ostaa sellaisen itselleen.</w:t>
      </w:r>
    </w:p>
    <w:p>
      <w:r>
        <w:rPr>
          <w:b/>
        </w:rPr>
        <w:t xml:space="preserve">Tulos</w:t>
      </w:r>
    </w:p>
    <w:p>
      <w:r>
        <w:t xml:space="preserve">Rose löysi yhden netistä superhalvalla.</w:t>
      </w:r>
    </w:p>
    <w:p>
      <w:r>
        <w:rPr>
          <w:b/>
        </w:rPr>
        <w:t xml:space="preserve">Tulos</w:t>
      </w:r>
    </w:p>
    <w:p>
      <w:r>
        <w:t xml:space="preserve">Hän pyysi mieheltään sellaista, ja mies suostui ja osti sen.</w:t>
      </w:r>
    </w:p>
    <w:p>
      <w:r>
        <w:rPr>
          <w:b/>
        </w:rPr>
        <w:t xml:space="preserve">Tulos</w:t>
      </w:r>
    </w:p>
    <w:p>
      <w:r>
        <w:t xml:space="preserve">hän löysi netistä täydellisen ruokasalikaluston, joka oli halvempi kuin mikään muu.</w:t>
      </w:r>
    </w:p>
    <w:p>
      <w:r>
        <w:rPr>
          <w:b/>
        </w:rPr>
        <w:t xml:space="preserve">Esimerkki 2.3659</w:t>
      </w:r>
    </w:p>
    <w:p>
      <w:r>
        <w:t xml:space="preserve">Alku: Vaimoni kissa ei ole kovin ystävällinen. Loppu: Vaimoni oli yllättynyt.</w:t>
      </w:r>
    </w:p>
    <w:p>
      <w:r>
        <w:rPr>
          <w:b/>
        </w:rPr>
        <w:t xml:space="preserve">Tulos</w:t>
      </w:r>
    </w:p>
    <w:p>
      <w:r>
        <w:t xml:space="preserve">Koulutin kissan olemaan ystävällinen.</w:t>
      </w:r>
    </w:p>
    <w:p>
      <w:r>
        <w:rPr>
          <w:b/>
        </w:rPr>
        <w:t xml:space="preserve">Tulos</w:t>
      </w:r>
    </w:p>
    <w:p>
      <w:r>
        <w:t xml:space="preserve">Vaimoni kissa raapaisi minua.</w:t>
      </w:r>
    </w:p>
    <w:p>
      <w:r>
        <w:rPr>
          <w:b/>
        </w:rPr>
        <w:t xml:space="preserve">Tulos</w:t>
      </w:r>
    </w:p>
    <w:p>
      <w:r>
        <w:t xml:space="preserve">Kissa piti ilkeästä naapuristaan.</w:t>
      </w:r>
    </w:p>
    <w:p>
      <w:r>
        <w:rPr>
          <w:b/>
        </w:rPr>
        <w:t xml:space="preserve">Tulos</w:t>
      </w:r>
    </w:p>
    <w:p>
      <w:r>
        <w:t xml:space="preserve">Eilen kissa hyppäsi syliini ja nukahti.</w:t>
      </w:r>
    </w:p>
    <w:p>
      <w:r>
        <w:rPr>
          <w:b/>
        </w:rPr>
        <w:t xml:space="preserve">Esimerkki 2.3660</w:t>
      </w:r>
    </w:p>
    <w:p>
      <w:r>
        <w:t xml:space="preserve">Alku: Ginan ystävä Mary ei halunnut jakaa. Loppu: Mary yritti aina tehdä Ginan onnelliseksi.</w:t>
      </w:r>
    </w:p>
    <w:p>
      <w:r>
        <w:rPr>
          <w:b/>
        </w:rPr>
        <w:t xml:space="preserve">Tulos</w:t>
      </w:r>
    </w:p>
    <w:p>
      <w:r>
        <w:t xml:space="preserve">Gina kysyi kauniisti, ja Mary kertoi.</w:t>
      </w:r>
    </w:p>
    <w:p>
      <w:r>
        <w:rPr>
          <w:b/>
        </w:rPr>
        <w:t xml:space="preserve">Tulos</w:t>
      </w:r>
    </w:p>
    <w:p>
      <w:r>
        <w:t xml:space="preserve">Gina alkoi itkeä, joten Mary päätti jakaa sen Ginan kanssa.</w:t>
      </w:r>
    </w:p>
    <w:p>
      <w:r>
        <w:rPr>
          <w:b/>
        </w:rPr>
        <w:t xml:space="preserve">Tulos</w:t>
      </w:r>
    </w:p>
    <w:p>
      <w:r>
        <w:t xml:space="preserve">Mary osti kaksi limsaa, jotta hänen ei tarvitsisi jakaa niitä.</w:t>
      </w:r>
    </w:p>
    <w:p>
      <w:r>
        <w:rPr>
          <w:b/>
        </w:rPr>
        <w:t xml:space="preserve">Esimerkki 2.3661</w:t>
      </w:r>
    </w:p>
    <w:p>
      <w:r>
        <w:t xml:space="preserve">Alku: Koiramme nimi oli Cinnamon. Loppu: Koko perhe suri Kanelia.</w:t>
      </w:r>
    </w:p>
    <w:p>
      <w:r>
        <w:rPr>
          <w:b/>
        </w:rPr>
        <w:t xml:space="preserve">Tulos</w:t>
      </w:r>
    </w:p>
    <w:p>
      <w:r>
        <w:t xml:space="preserve">Cinnamon jäi auton alle.</w:t>
      </w:r>
    </w:p>
    <w:p>
      <w:r>
        <w:rPr>
          <w:b/>
        </w:rPr>
        <w:t xml:space="preserve">Tulos</w:t>
      </w:r>
    </w:p>
    <w:p>
      <w:r>
        <w:t xml:space="preserve">Cinnamon menehtyi onnettomuuden seurauksena.</w:t>
      </w:r>
    </w:p>
    <w:p>
      <w:r>
        <w:rPr>
          <w:b/>
        </w:rPr>
        <w:t xml:space="preserve">Tulos</w:t>
      </w:r>
    </w:p>
    <w:p>
      <w:r>
        <w:t xml:space="preserve">Cinnamon karkasi, emmekä löytäneet sitä.</w:t>
      </w:r>
    </w:p>
    <w:p>
      <w:r>
        <w:rPr>
          <w:b/>
        </w:rPr>
        <w:t xml:space="preserve">Tulos</w:t>
      </w:r>
    </w:p>
    <w:p>
      <w:r>
        <w:t xml:space="preserve">Cinnamon oli hyvä koira, joka sairastui ja kuoli.</w:t>
      </w:r>
    </w:p>
    <w:p>
      <w:r>
        <w:rPr>
          <w:b/>
        </w:rPr>
        <w:t xml:space="preserve">Tulos</w:t>
      </w:r>
    </w:p>
    <w:p>
      <w:r>
        <w:t xml:space="preserve">Koiramme Cinnamon menehtyi.</w:t>
      </w:r>
    </w:p>
    <w:p>
      <w:r>
        <w:rPr>
          <w:b/>
        </w:rPr>
        <w:t xml:space="preserve">Esimerkki 2.3662</w:t>
      </w:r>
    </w:p>
    <w:p>
      <w:r>
        <w:t xml:space="preserve">Alku: Carl päätti ostaa suuren kultaisen kaulakorun. Loppu: Ja hän käytti yhä enemmän rahaa näyttäviin koruihin.</w:t>
      </w:r>
    </w:p>
    <w:p>
      <w:r>
        <w:rPr>
          <w:b/>
        </w:rPr>
        <w:t xml:space="preserve">Tulos</w:t>
      </w:r>
    </w:p>
    <w:p>
      <w:r>
        <w:t xml:space="preserve">Carl huomasi pitävänsä koruista.</w:t>
      </w:r>
    </w:p>
    <w:p>
      <w:r>
        <w:rPr>
          <w:b/>
        </w:rPr>
        <w:t xml:space="preserve">Tulos</w:t>
      </w:r>
    </w:p>
    <w:p>
      <w:r>
        <w:t xml:space="preserve">Carl innostui koruliikkeessä.</w:t>
      </w:r>
    </w:p>
    <w:p>
      <w:r>
        <w:rPr>
          <w:b/>
        </w:rPr>
        <w:t xml:space="preserve">Tulos</w:t>
      </w:r>
    </w:p>
    <w:p>
      <w:r>
        <w:t xml:space="preserve">Carl piti siitä niin paljon, että meni ostamaan lisää.</w:t>
      </w:r>
    </w:p>
    <w:p>
      <w:r>
        <w:rPr>
          <w:b/>
        </w:rPr>
        <w:t xml:space="preserve">Tulos</w:t>
      </w:r>
    </w:p>
    <w:p>
      <w:r>
        <w:t xml:space="preserve">Hän antoi sen Alanisille, ja Alanis rakasti sitä.</w:t>
      </w:r>
    </w:p>
    <w:p>
      <w:r>
        <w:rPr>
          <w:b/>
        </w:rPr>
        <w:t xml:space="preserve">Tulos</w:t>
      </w:r>
    </w:p>
    <w:p>
      <w:r>
        <w:t xml:space="preserve">Ihmiset sanoivat sen näyttävän siistiltä.</w:t>
      </w:r>
    </w:p>
    <w:p>
      <w:r>
        <w:rPr>
          <w:b/>
        </w:rPr>
        <w:t xml:space="preserve">Esimerkki 2.3663</w:t>
      </w:r>
    </w:p>
    <w:p>
      <w:r>
        <w:t xml:space="preserve">Alku: Lisa rakasti käyttää paljon meikkiä. Loppu: Hän kutsui itseään Pollyksi, eikä kukaan saanut selville hänen salaisuuttaan kuukausiin.</w:t>
      </w:r>
    </w:p>
    <w:p>
      <w:r>
        <w:rPr>
          <w:b/>
        </w:rPr>
        <w:t xml:space="preserve">Tulos</w:t>
      </w:r>
    </w:p>
    <w:p>
      <w:r>
        <w:t xml:space="preserve">Lisa pukeutui klovniksi.</w:t>
      </w:r>
    </w:p>
    <w:p>
      <w:r>
        <w:rPr>
          <w:b/>
        </w:rPr>
        <w:t xml:space="preserve">Tulos</w:t>
      </w:r>
    </w:p>
    <w:p>
      <w:r>
        <w:t xml:space="preserve">Hän esiintyi usein drag-show'ssa.</w:t>
      </w:r>
    </w:p>
    <w:p>
      <w:r>
        <w:rPr>
          <w:b/>
        </w:rPr>
        <w:t xml:space="preserve">Tulos</w:t>
      </w:r>
    </w:p>
    <w:p>
      <w:r>
        <w:t xml:space="preserve">Lisa oli itse asiassa poika.</w:t>
      </w:r>
    </w:p>
    <w:p>
      <w:r>
        <w:rPr>
          <w:b/>
        </w:rPr>
        <w:t xml:space="preserve">Tulos</w:t>
      </w:r>
    </w:p>
    <w:p>
      <w:r>
        <w:t xml:space="preserve">Hän päätti käyttää meikkiä näyttääkseen vanhemmalta.</w:t>
      </w:r>
    </w:p>
    <w:p>
      <w:r>
        <w:rPr>
          <w:b/>
        </w:rPr>
        <w:t xml:space="preserve">Esimerkki 2.3664</w:t>
      </w:r>
    </w:p>
    <w:p>
      <w:r>
        <w:t xml:space="preserve">Alku: Peter tuli kotiin ja löysi koiransa syömästä suklaapatukkaa. Loppu: Peter tarkkailee nyt, mitä ruokaa hän jättää ympärilleen.</w:t>
      </w:r>
    </w:p>
    <w:p>
      <w:r>
        <w:rPr>
          <w:b/>
        </w:rPr>
        <w:t xml:space="preserve">Tulos</w:t>
      </w:r>
    </w:p>
    <w:p>
      <w:r>
        <w:t xml:space="preserve">Hänen koiransa sairastui.</w:t>
      </w:r>
    </w:p>
    <w:p>
      <w:r>
        <w:rPr>
          <w:b/>
        </w:rPr>
        <w:t xml:space="preserve">Tulos</w:t>
      </w:r>
    </w:p>
    <w:p>
      <w:r>
        <w:t xml:space="preserve">Hänen koiransa sairastui pahasti.</w:t>
      </w:r>
    </w:p>
    <w:p>
      <w:r>
        <w:rPr>
          <w:b/>
        </w:rPr>
        <w:t xml:space="preserve">Tulos</w:t>
      </w:r>
    </w:p>
    <w:p>
      <w:r>
        <w:t xml:space="preserve">Peten koira sairastui ja joutui eläinlääkärille.</w:t>
      </w:r>
    </w:p>
    <w:p>
      <w:r>
        <w:rPr>
          <w:b/>
        </w:rPr>
        <w:t xml:space="preserve">Tulos</w:t>
      </w:r>
    </w:p>
    <w:p>
      <w:r>
        <w:t xml:space="preserve">Peter oli huolissaan siitä, että hänen koiransa sairastuisi.</w:t>
      </w:r>
    </w:p>
    <w:p>
      <w:r>
        <w:rPr>
          <w:b/>
        </w:rPr>
        <w:t xml:space="preserve">Esimerkki 2.3665</w:t>
      </w:r>
    </w:p>
    <w:p>
      <w:r>
        <w:t xml:space="preserve">Alku: Suen perheellä oli vesimelonin siementen sylkykilpailu. Loppu: Se vaati kaiken, mitä hänellä oli, mutta Sue voitti heittämällä omansa neljä jalkaa eteenpäin!</w:t>
      </w:r>
    </w:p>
    <w:p>
      <w:r>
        <w:rPr>
          <w:b/>
        </w:rPr>
        <w:t xml:space="preserve">Tulos</w:t>
      </w:r>
    </w:p>
    <w:p>
      <w:r>
        <w:t xml:space="preserve">Sue tiesi, että haaste oli tulossa, ja harjoitteli.</w:t>
      </w:r>
    </w:p>
    <w:p>
      <w:r>
        <w:rPr>
          <w:b/>
        </w:rPr>
        <w:t xml:space="preserve">Tulos</w:t>
      </w:r>
    </w:p>
    <w:p>
      <w:r>
        <w:t xml:space="preserve">Sue oli menettämässä veljensä, mutta hän ei luovuttanut.</w:t>
      </w:r>
    </w:p>
    <w:p>
      <w:r>
        <w:rPr>
          <w:b/>
        </w:rPr>
        <w:t xml:space="preserve">Tulos</w:t>
      </w:r>
    </w:p>
    <w:p>
      <w:r>
        <w:t xml:space="preserve">Sue oli pienin, mutta hän uskoi voivansa voittaa.</w:t>
      </w:r>
    </w:p>
    <w:p>
      <w:r>
        <w:rPr>
          <w:b/>
        </w:rPr>
        <w:t xml:space="preserve">Esimerkki 2.3666</w:t>
      </w:r>
    </w:p>
    <w:p>
      <w:r>
        <w:t xml:space="preserve">Alku: Olipa kerran sotilas nimeltä Colson. Loppu: Hän palasi kotiin ja eli pitkän ja hyvän elämän.</w:t>
      </w:r>
    </w:p>
    <w:p>
      <w:r>
        <w:rPr>
          <w:b/>
        </w:rPr>
        <w:t xml:space="preserve">Tulos</w:t>
      </w:r>
    </w:p>
    <w:p>
      <w:r>
        <w:t xml:space="preserve">Colson lopetti palveluksensa maan hyväksi.</w:t>
      </w:r>
    </w:p>
    <w:p>
      <w:r>
        <w:rPr>
          <w:b/>
        </w:rPr>
        <w:t xml:space="preserve">Tulos</w:t>
      </w:r>
    </w:p>
    <w:p>
      <w:r>
        <w:t xml:space="preserve">Colson taisteli 15 taistelussa ja lopetti palveluksensa.</w:t>
      </w:r>
    </w:p>
    <w:p>
      <w:r>
        <w:rPr>
          <w:b/>
        </w:rPr>
        <w:t xml:space="preserve">Tulos</w:t>
      </w:r>
    </w:p>
    <w:p>
      <w:r>
        <w:t xml:space="preserve">Hän lähti sotimaan, mutta selvisi hengissä.</w:t>
      </w:r>
    </w:p>
    <w:p>
      <w:r>
        <w:rPr>
          <w:b/>
        </w:rPr>
        <w:t xml:space="preserve">Tulos</w:t>
      </w:r>
    </w:p>
    <w:p>
      <w:r>
        <w:t xml:space="preserve">Hän taisteli sodassa.</w:t>
      </w:r>
    </w:p>
    <w:p>
      <w:r>
        <w:rPr>
          <w:b/>
        </w:rPr>
        <w:t xml:space="preserve">Esimerkki 2.3667</w:t>
      </w:r>
    </w:p>
    <w:p>
      <w:r>
        <w:t xml:space="preserve">Alku: Bill halusi kirjoittaa sarjakuvan nuorten mielikuvituksesta. Loppu: Billistä tuli yhä erakoituneempi, mutta hän ei koskaan menettänyt nuoruuden kipinää.</w:t>
      </w:r>
    </w:p>
    <w:p>
      <w:r>
        <w:rPr>
          <w:b/>
        </w:rPr>
        <w:t xml:space="preserve">Tulos</w:t>
      </w:r>
    </w:p>
    <w:p>
      <w:r>
        <w:t xml:space="preserve">Bill alkoi kirjoittaa kotonaan.</w:t>
      </w:r>
    </w:p>
    <w:p>
      <w:r>
        <w:rPr>
          <w:b/>
        </w:rPr>
        <w:t xml:space="preserve">Tulos</w:t>
      </w:r>
    </w:p>
    <w:p>
      <w:r>
        <w:t xml:space="preserve">Bill alkoi kirjoittaa sarjakuvaa.</w:t>
      </w:r>
    </w:p>
    <w:p>
      <w:r>
        <w:rPr>
          <w:b/>
        </w:rPr>
        <w:t xml:space="preserve">Tulos</w:t>
      </w:r>
    </w:p>
    <w:p>
      <w:r>
        <w:t xml:space="preserve">Bill kirjoitti sen, ja kaikki rakastivat sitä.</w:t>
      </w:r>
    </w:p>
    <w:p>
      <w:r>
        <w:rPr>
          <w:b/>
        </w:rPr>
        <w:t xml:space="preserve">Tulos</w:t>
      </w:r>
    </w:p>
    <w:p>
      <w:r>
        <w:t xml:space="preserve">Billin sarjakuva ei saanut hyvää vastaanottoa.</w:t>
      </w:r>
    </w:p>
    <w:p>
      <w:r>
        <w:rPr>
          <w:b/>
        </w:rPr>
        <w:t xml:space="preserve">Esimerkki 2.3668</w:t>
      </w:r>
    </w:p>
    <w:p>
      <w:r>
        <w:t xml:space="preserve">Alku: Nick hölkkäsi joka ilta kolme mailia kotinsa lähellä olevalla polulla. Loppu: Nyt Nick hölkkäilee kaupungin läpi kulkevalla tiellä.</w:t>
      </w:r>
    </w:p>
    <w:p>
      <w:r>
        <w:rPr>
          <w:b/>
        </w:rPr>
        <w:t xml:space="preserve">Tulos</w:t>
      </w:r>
    </w:p>
    <w:p>
      <w:r>
        <w:t xml:space="preserve">mutta satoi viikon ajan ja huuhtoi polun pois.</w:t>
      </w:r>
    </w:p>
    <w:p>
      <w:r>
        <w:rPr>
          <w:b/>
        </w:rPr>
        <w:t xml:space="preserve">Tulos</w:t>
      </w:r>
    </w:p>
    <w:p>
      <w:r>
        <w:t xml:space="preserve">Eräänä päivänä hän kaatui, koska polku ei ollut valaistu.</w:t>
      </w:r>
    </w:p>
    <w:p>
      <w:r>
        <w:rPr>
          <w:b/>
        </w:rPr>
        <w:t xml:space="preserve">Tulos</w:t>
      </w:r>
    </w:p>
    <w:p>
      <w:r>
        <w:t xml:space="preserve">Nick näki käärmeen polulla.</w:t>
      </w:r>
    </w:p>
    <w:p>
      <w:r>
        <w:rPr>
          <w:b/>
        </w:rPr>
        <w:t xml:space="preserve">Tulos</w:t>
      </w:r>
    </w:p>
    <w:p>
      <w:r>
        <w:t xml:space="preserve">Eräänä pimeänä yönä Nick säikähti lenkkeillessään polulla.</w:t>
      </w:r>
    </w:p>
    <w:p>
      <w:r>
        <w:rPr>
          <w:b/>
        </w:rPr>
        <w:t xml:space="preserve">Tulos</w:t>
      </w:r>
    </w:p>
    <w:p>
      <w:r>
        <w:t xml:space="preserve">Eräänä yönä Nick melkein törmäsi karhuun.</w:t>
      </w:r>
    </w:p>
    <w:p>
      <w:r>
        <w:rPr>
          <w:b/>
        </w:rPr>
        <w:t xml:space="preserve">Esimerkki 2.3669</w:t>
      </w:r>
    </w:p>
    <w:p>
      <w:r>
        <w:t xml:space="preserve">Alku: Todd heräsi eräänä päivänä kuumeisena. Loppu: Seuraavana päivänä hänen kuumeensa oli poissa.</w:t>
      </w:r>
    </w:p>
    <w:p>
      <w:r>
        <w:rPr>
          <w:b/>
        </w:rPr>
        <w:t xml:space="preserve">Tulos</w:t>
      </w:r>
    </w:p>
    <w:p>
      <w:r>
        <w:t xml:space="preserve">Todd söi paljon tuoreita hedelmiä ja lepäsi sängyssä.</w:t>
      </w:r>
    </w:p>
    <w:p>
      <w:r>
        <w:rPr>
          <w:b/>
        </w:rPr>
        <w:t xml:space="preserve">Tulos</w:t>
      </w:r>
    </w:p>
    <w:p>
      <w:r>
        <w:t xml:space="preserve">Todd osti lääkkeitä paikallisesta apteekista.</w:t>
      </w:r>
    </w:p>
    <w:p>
      <w:r>
        <w:rPr>
          <w:b/>
        </w:rPr>
        <w:t xml:space="preserve">Tulos</w:t>
      </w:r>
    </w:p>
    <w:p>
      <w:r>
        <w:t xml:space="preserve">Toddin äiti antoi hänelle lääkettä kuumeeseen.</w:t>
      </w:r>
    </w:p>
    <w:p>
      <w:r>
        <w:rPr>
          <w:b/>
        </w:rPr>
        <w:t xml:space="preserve">Tulos</w:t>
      </w:r>
    </w:p>
    <w:p>
      <w:r>
        <w:t xml:space="preserve">Todd vietti päivän sängyssä.</w:t>
      </w:r>
    </w:p>
    <w:p>
      <w:r>
        <w:rPr>
          <w:b/>
        </w:rPr>
        <w:t xml:space="preserve">Tulos</w:t>
      </w:r>
    </w:p>
    <w:p>
      <w:r>
        <w:t xml:space="preserve">Toddin äiti antoi hänelle lääkettä.</w:t>
      </w:r>
    </w:p>
    <w:p>
      <w:r>
        <w:rPr>
          <w:b/>
        </w:rPr>
        <w:t xml:space="preserve">Esimerkki 2.3670</w:t>
      </w:r>
    </w:p>
    <w:p>
      <w:r>
        <w:t xml:space="preserve">Alku: Juliette halusi isona tutkijaksi. Loppu: Juliette oli kyllästynyt.</w:t>
      </w:r>
    </w:p>
    <w:p>
      <w:r>
        <w:rPr>
          <w:b/>
        </w:rPr>
        <w:t xml:space="preserve">Tulos</w:t>
      </w:r>
    </w:p>
    <w:p>
      <w:r>
        <w:t xml:space="preserve">Juliet ei pitänyt luonnontieteiden tunneista, joita hän kävi.</w:t>
      </w:r>
    </w:p>
    <w:p>
      <w:r>
        <w:rPr>
          <w:b/>
        </w:rPr>
        <w:t xml:space="preserve">Tulos</w:t>
      </w:r>
    </w:p>
    <w:p>
      <w:r>
        <w:t xml:space="preserve">Hän ympäröi itsensä luonnontieteellisillä aineilla, joista hän ei ollut kiinnostunut.</w:t>
      </w:r>
    </w:p>
    <w:p>
      <w:r>
        <w:rPr>
          <w:b/>
        </w:rPr>
        <w:t xml:space="preserve">Tulos</w:t>
      </w:r>
    </w:p>
    <w:p>
      <w:r>
        <w:t xml:space="preserve">Juliette kävi yhteiskuntaopin kurssin.</w:t>
      </w:r>
    </w:p>
    <w:p>
      <w:r>
        <w:rPr>
          <w:b/>
        </w:rPr>
        <w:t xml:space="preserve">Esimerkki 2.3671</w:t>
      </w:r>
    </w:p>
    <w:p>
      <w:r>
        <w:t xml:space="preserve">Alku: Gerald oli todella innoissaan uudesta kirjasta, joka oli tulossa ulos. Loppu: Gerald sai kirjansa ja meni kotiin lukemaan sitä.</w:t>
      </w:r>
    </w:p>
    <w:p>
      <w:r>
        <w:rPr>
          <w:b/>
        </w:rPr>
        <w:t xml:space="preserve">Tulos</w:t>
      </w:r>
    </w:p>
    <w:p>
      <w:r>
        <w:t xml:space="preserve">Gerald tilasi kirjan ennakkoon verkosta.</w:t>
      </w:r>
    </w:p>
    <w:p>
      <w:r>
        <w:rPr>
          <w:b/>
        </w:rPr>
        <w:t xml:space="preserve">Tulos</w:t>
      </w:r>
    </w:p>
    <w:p>
      <w:r>
        <w:t xml:space="preserve">Gerald löysi sen kirjastosta.</w:t>
      </w:r>
    </w:p>
    <w:p>
      <w:r>
        <w:rPr>
          <w:b/>
        </w:rPr>
        <w:t xml:space="preserve">Tulos</w:t>
      </w:r>
    </w:p>
    <w:p>
      <w:r>
        <w:t xml:space="preserve">Gerald tilasi kirjan netistä.</w:t>
      </w:r>
    </w:p>
    <w:p>
      <w:r>
        <w:rPr>
          <w:b/>
        </w:rPr>
        <w:t xml:space="preserve">Tulos</w:t>
      </w:r>
    </w:p>
    <w:p>
      <w:r>
        <w:t xml:space="preserve">Gerald oli kaupassa sinä päivänä, kun se ilmestyi.</w:t>
      </w:r>
    </w:p>
    <w:p>
      <w:r>
        <w:rPr>
          <w:b/>
        </w:rPr>
        <w:t xml:space="preserve">Esimerkki 2.3672</w:t>
      </w:r>
    </w:p>
    <w:p>
      <w:r>
        <w:t xml:space="preserve">Alku: Kuulin verkkotyöstä. Loppu: Tajusin, että useimmat verkkotyöpaikat ovat huijauksia.</w:t>
      </w:r>
    </w:p>
    <w:p>
      <w:r>
        <w:rPr>
          <w:b/>
        </w:rPr>
        <w:t xml:space="preserve">Tulos</w:t>
      </w:r>
    </w:p>
    <w:p>
      <w:r>
        <w:t xml:space="preserve">Eräs mies yritti ryöstää minut, kun tapasimme.</w:t>
      </w:r>
    </w:p>
    <w:p>
      <w:r>
        <w:rPr>
          <w:b/>
        </w:rPr>
        <w:t xml:space="preserve">Tulos</w:t>
      </w:r>
    </w:p>
    <w:p>
      <w:r>
        <w:t xml:space="preserve">Rekisteröidyin yhteen tarkistamatta, oliko se laillinen. Menetin yli 200 dollaria rahoistani.</w:t>
      </w:r>
    </w:p>
    <w:p>
      <w:r>
        <w:rPr>
          <w:b/>
        </w:rPr>
        <w:t xml:space="preserve">Tulos</w:t>
      </w:r>
    </w:p>
    <w:p>
      <w:r>
        <w:t xml:space="preserve">Kävin sivustolla, ja se näytti hyvin epäaidolta.</w:t>
      </w:r>
    </w:p>
    <w:p>
      <w:r>
        <w:rPr>
          <w:b/>
        </w:rPr>
        <w:t xml:space="preserve">Tulos</w:t>
      </w:r>
    </w:p>
    <w:p>
      <w:r>
        <w:t xml:space="preserve">Työ kuulosti liian hyvältä ollakseen totta.</w:t>
      </w:r>
    </w:p>
    <w:p>
      <w:r>
        <w:rPr>
          <w:b/>
        </w:rPr>
        <w:t xml:space="preserve">Esimerkki 2.3673</w:t>
      </w:r>
    </w:p>
    <w:p>
      <w:r>
        <w:t xml:space="preserve">Alku: Kun saimme kissat, ostimme niille kissasängyt. Loppu: Kun hankimme seuraavan sängyn, ostimme Kingin, jotta kaikki mahtuisivat siihen!</w:t>
      </w:r>
    </w:p>
    <w:p>
      <w:r>
        <w:rPr>
          <w:b/>
        </w:rPr>
        <w:t xml:space="preserve">Tulos</w:t>
      </w:r>
    </w:p>
    <w:p>
      <w:r>
        <w:t xml:space="preserve">Mutta kissat tykkäsivät nukkua sängyssämme.</w:t>
      </w:r>
    </w:p>
    <w:p>
      <w:r>
        <w:rPr>
          <w:b/>
        </w:rPr>
        <w:t xml:space="preserve">Tulos</w:t>
      </w:r>
    </w:p>
    <w:p>
      <w:r>
        <w:t xml:space="preserve">Kissat halusivat vain nukkua meidän sängyssämme.</w:t>
      </w:r>
    </w:p>
    <w:p>
      <w:r>
        <w:rPr>
          <w:b/>
        </w:rPr>
        <w:t xml:space="preserve">Tulos</w:t>
      </w:r>
    </w:p>
    <w:p>
      <w:r>
        <w:t xml:space="preserve">Kissat nukkuivat sen sijaan meidän sängyssämme.</w:t>
      </w:r>
    </w:p>
    <w:p>
      <w:r>
        <w:rPr>
          <w:b/>
        </w:rPr>
        <w:t xml:space="preserve">Tulos</w:t>
      </w:r>
    </w:p>
    <w:p>
      <w:r>
        <w:t xml:space="preserve">Kissat nukkuivat edelleen vain meidän sängyssämme.</w:t>
      </w:r>
    </w:p>
    <w:p>
      <w:r>
        <w:rPr>
          <w:b/>
        </w:rPr>
        <w:t xml:space="preserve">Tulos</w:t>
      </w:r>
    </w:p>
    <w:p>
      <w:r>
        <w:t xml:space="preserve">Kissat pitivät meidän sängystämme.</w:t>
      </w:r>
    </w:p>
    <w:p>
      <w:r>
        <w:rPr>
          <w:b/>
        </w:rPr>
        <w:t xml:space="preserve">Esimerkki 2.3674</w:t>
      </w:r>
    </w:p>
    <w:p>
      <w:r>
        <w:t xml:space="preserve">Alku: Joeylla oli kiire lähteä kotoa töihin. Loppu: Joey ei pääse töihin sairaalassa ollessaan.</w:t>
      </w:r>
    </w:p>
    <w:p>
      <w:r>
        <w:rPr>
          <w:b/>
        </w:rPr>
        <w:t xml:space="preserve">Tulos</w:t>
      </w:r>
    </w:p>
    <w:p>
      <w:r>
        <w:t xml:space="preserve">Hän joutui vakavaan auto-onnettomuuteen.</w:t>
      </w:r>
    </w:p>
    <w:p>
      <w:r>
        <w:rPr>
          <w:b/>
        </w:rPr>
        <w:t xml:space="preserve">Tulos</w:t>
      </w:r>
    </w:p>
    <w:p>
      <w:r>
        <w:t xml:space="preserve">Joey liukastui ja kaatui juostessaan autolleen.</w:t>
      </w:r>
    </w:p>
    <w:p>
      <w:r>
        <w:rPr>
          <w:b/>
        </w:rPr>
        <w:t xml:space="preserve">Tulos</w:t>
      </w:r>
    </w:p>
    <w:p>
      <w:r>
        <w:t xml:space="preserve">Joey liukastui ja kaatui ja mursi jalkansa.</w:t>
      </w:r>
    </w:p>
    <w:p>
      <w:r>
        <w:rPr>
          <w:b/>
        </w:rPr>
        <w:t xml:space="preserve">Tulos</w:t>
      </w:r>
    </w:p>
    <w:p>
      <w:r>
        <w:t xml:space="preserve">Joey kompastui portaissa ja mursi jalkansa.</w:t>
      </w:r>
    </w:p>
    <w:p>
      <w:r>
        <w:rPr>
          <w:b/>
        </w:rPr>
        <w:t xml:space="preserve">Esimerkki 2.3675</w:t>
      </w:r>
    </w:p>
    <w:p>
      <w:r>
        <w:t xml:space="preserve">Alku: Randy ja Kat halusivat syödä ulkona. Loppu: He olivat todella järkyttyneitä siitä.</w:t>
      </w:r>
    </w:p>
    <w:p>
      <w:r>
        <w:rPr>
          <w:b/>
        </w:rPr>
        <w:t xml:space="preserve">Tulos</w:t>
      </w:r>
    </w:p>
    <w:p>
      <w:r>
        <w:t xml:space="preserve">Oli joulu ja kaikki oli suljettu.</w:t>
      </w:r>
    </w:p>
    <w:p>
      <w:r>
        <w:rPr>
          <w:b/>
        </w:rPr>
        <w:t xml:space="preserve">Tulos</w:t>
      </w:r>
    </w:p>
    <w:p>
      <w:r>
        <w:t xml:space="preserve">Randylla ja Katilla ei ollut lapsenvahtia.</w:t>
      </w:r>
    </w:p>
    <w:p>
      <w:r>
        <w:rPr>
          <w:b/>
        </w:rPr>
        <w:t xml:space="preserve">Tulos</w:t>
      </w:r>
    </w:p>
    <w:p>
      <w:r>
        <w:t xml:space="preserve">Kaupungin ravintolat olivat kaikki kiinni.</w:t>
      </w:r>
    </w:p>
    <w:p>
      <w:r>
        <w:rPr>
          <w:b/>
        </w:rPr>
        <w:t xml:space="preserve">Tulos</w:t>
      </w:r>
    </w:p>
    <w:p>
      <w:r>
        <w:t xml:space="preserve">Kun Randy ja Kat saapuivat ravintolaan, se oli suljettu.</w:t>
      </w:r>
    </w:p>
    <w:p>
      <w:r>
        <w:rPr>
          <w:b/>
        </w:rPr>
        <w:t xml:space="preserve">Tulos</w:t>
      </w:r>
    </w:p>
    <w:p>
      <w:r>
        <w:t xml:space="preserve">Kun he laskivat rahansa, heillä ei ollut tarpeeksi rahaa ruoan tilaamiseen.</w:t>
      </w:r>
    </w:p>
    <w:p>
      <w:r>
        <w:rPr>
          <w:b/>
        </w:rPr>
        <w:t xml:space="preserve">Esimerkki 2.3676</w:t>
      </w:r>
    </w:p>
    <w:p>
      <w:r>
        <w:t xml:space="preserve">Alku: Maryllä oli paljon polvivaivoja. Loppu: Mary leikattiin, ja nyt hän voi käyttää polveaan lähes täysin kivuttomasti.</w:t>
      </w:r>
    </w:p>
    <w:p>
      <w:r>
        <w:rPr>
          <w:b/>
        </w:rPr>
        <w:t xml:space="preserve">Tulos</w:t>
      </w:r>
    </w:p>
    <w:p>
      <w:r>
        <w:t xml:space="preserve">Mary meni lääkäriin polvivaivojensa vuoksi.</w:t>
      </w:r>
    </w:p>
    <w:p>
      <w:r>
        <w:rPr>
          <w:b/>
        </w:rPr>
        <w:t xml:space="preserve">Tulos</w:t>
      </w:r>
    </w:p>
    <w:p>
      <w:r>
        <w:t xml:space="preserve">Mary kävi lääkärissä, joka suositteli leikkausta.</w:t>
      </w:r>
    </w:p>
    <w:p>
      <w:r>
        <w:rPr>
          <w:b/>
        </w:rPr>
        <w:t xml:space="preserve">Tulos</w:t>
      </w:r>
    </w:p>
    <w:p>
      <w:r>
        <w:t xml:space="preserve">Marian polvi antoi lopulta periksi.</w:t>
      </w:r>
    </w:p>
    <w:p>
      <w:r>
        <w:rPr>
          <w:b/>
        </w:rPr>
        <w:t xml:space="preserve">Tulos</w:t>
      </w:r>
    </w:p>
    <w:p>
      <w:r>
        <w:t xml:space="preserve">Hän kysyi lääkäriltä, mitä hän voisi tehdä asialle.</w:t>
      </w:r>
    </w:p>
    <w:p>
      <w:r>
        <w:rPr>
          <w:b/>
        </w:rPr>
        <w:t xml:space="preserve">Esimerkki 2.3677</w:t>
      </w:r>
    </w:p>
    <w:p>
      <w:r>
        <w:t xml:space="preserve">Alku: Sally oli ammattitanssija. Loppu: Hänet piti viedä sairaalaan.</w:t>
      </w:r>
    </w:p>
    <w:p>
      <w:r>
        <w:rPr>
          <w:b/>
        </w:rPr>
        <w:t xml:space="preserve">Tulos</w:t>
      </w:r>
    </w:p>
    <w:p>
      <w:r>
        <w:t xml:space="preserve">Sally kaatui ja mursi jalkansa.</w:t>
      </w:r>
    </w:p>
    <w:p>
      <w:r>
        <w:rPr>
          <w:b/>
        </w:rPr>
        <w:t xml:space="preserve">Tulos</w:t>
      </w:r>
    </w:p>
    <w:p>
      <w:r>
        <w:t xml:space="preserve">Sally kaatui ja nyrjäytti nilkkansa.</w:t>
      </w:r>
    </w:p>
    <w:p>
      <w:r>
        <w:rPr>
          <w:b/>
        </w:rPr>
        <w:t xml:space="preserve">Tulos</w:t>
      </w:r>
    </w:p>
    <w:p>
      <w:r>
        <w:t xml:space="preserve">Sally nyrjäytti nilkkansa.</w:t>
      </w:r>
    </w:p>
    <w:p>
      <w:r>
        <w:rPr>
          <w:b/>
        </w:rPr>
        <w:t xml:space="preserve">Tulos</w:t>
      </w:r>
    </w:p>
    <w:p>
      <w:r>
        <w:t xml:space="preserve">Hän mursi jalkansa lavalla.</w:t>
      </w:r>
    </w:p>
    <w:p>
      <w:r>
        <w:rPr>
          <w:b/>
        </w:rPr>
        <w:t xml:space="preserve">Esimerkki 2.3678</w:t>
      </w:r>
    </w:p>
    <w:p>
      <w:r>
        <w:t xml:space="preserve">Alku: Tony kasvoi Italiassa. Loppu: Hänen taitonsa tunnetaan ympäri maata, samoin kuin hänen herkullinen pizzansa.</w:t>
      </w:r>
    </w:p>
    <w:p>
      <w:r>
        <w:rPr>
          <w:b/>
        </w:rPr>
        <w:t xml:space="preserve">Tulos</w:t>
      </w:r>
    </w:p>
    <w:p>
      <w:r>
        <w:t xml:space="preserve">Hän omisti oman pizzerian.</w:t>
      </w:r>
    </w:p>
    <w:p>
      <w:r>
        <w:rPr>
          <w:b/>
        </w:rPr>
        <w:t xml:space="preserve">Tulos</w:t>
      </w:r>
    </w:p>
    <w:p>
      <w:r>
        <w:t xml:space="preserve">Tony on loistava kokki.</w:t>
      </w:r>
    </w:p>
    <w:p>
      <w:r>
        <w:rPr>
          <w:b/>
        </w:rPr>
        <w:t xml:space="preserve">Tulos</w:t>
      </w:r>
    </w:p>
    <w:p>
      <w:r>
        <w:t xml:space="preserve">Tony avasi kahvilan New Yorkissa.</w:t>
      </w:r>
    </w:p>
    <w:p>
      <w:r>
        <w:rPr>
          <w:b/>
        </w:rPr>
        <w:t xml:space="preserve">Tulos</w:t>
      </w:r>
    </w:p>
    <w:p>
      <w:r>
        <w:t xml:space="preserve">Tony oli hyvä tekemään pizzoja.</w:t>
      </w:r>
    </w:p>
    <w:p>
      <w:r>
        <w:rPr>
          <w:b/>
        </w:rPr>
        <w:t xml:space="preserve">Esimerkki 2.3679</w:t>
      </w:r>
    </w:p>
    <w:p>
      <w:r>
        <w:t xml:space="preserve">Alku: Joskus lapseni miettivät, onko joulupukki todellinen. Loppu: Kerroimme lapsille, että oli kiitospäivä.</w:t>
      </w:r>
    </w:p>
    <w:p>
      <w:r>
        <w:rPr>
          <w:b/>
        </w:rPr>
        <w:t xml:space="preserve">Tulos</w:t>
      </w:r>
    </w:p>
    <w:p>
      <w:r>
        <w:t xml:space="preserve">Lapset kysyivät, mikä oli hänen lempilomansa.</w:t>
      </w:r>
    </w:p>
    <w:p>
      <w:r>
        <w:rPr>
          <w:b/>
        </w:rPr>
        <w:t xml:space="preserve">Tulos</w:t>
      </w:r>
    </w:p>
    <w:p>
      <w:r>
        <w:t xml:space="preserve">He olivat hämmentyneitä marraskuussa, jolloin joulupukki ei ollut useimmissa koristeissa.</w:t>
      </w:r>
    </w:p>
    <w:p>
      <w:r>
        <w:rPr>
          <w:b/>
        </w:rPr>
        <w:t xml:space="preserve">Esimerkki 2.3680</w:t>
      </w:r>
    </w:p>
    <w:p>
      <w:r>
        <w:t xml:space="preserve">Alku: Lapseni tarvitsivat hiustenleikkuuta. Loppu: Sitten menimme Red Robiniin syömään.</w:t>
      </w:r>
    </w:p>
    <w:p>
      <w:r>
        <w:rPr>
          <w:b/>
        </w:rPr>
        <w:t xml:space="preserve">Tulos</w:t>
      </w:r>
    </w:p>
    <w:p>
      <w:r>
        <w:t xml:space="preserve">Sanoin, että jos he saisivat hiustenleikkuun, ostaisin heille hampurilaisia.</w:t>
      </w:r>
    </w:p>
    <w:p>
      <w:r>
        <w:rPr>
          <w:b/>
        </w:rPr>
        <w:t xml:space="preserve">Tulos</w:t>
      </w:r>
    </w:p>
    <w:p>
      <w:r>
        <w:t xml:space="preserve">Vein lapset kampaajalle.</w:t>
      </w:r>
    </w:p>
    <w:p>
      <w:r>
        <w:rPr>
          <w:b/>
        </w:rPr>
        <w:t xml:space="preserve">Tulos</w:t>
      </w:r>
    </w:p>
    <w:p>
      <w:r>
        <w:t xml:space="preserve">Vein heidät parturiin, ja sitten heillä oli nälkä.</w:t>
      </w:r>
    </w:p>
    <w:p>
      <w:r>
        <w:rPr>
          <w:b/>
        </w:rPr>
        <w:t xml:space="preserve">Tulos</w:t>
      </w:r>
    </w:p>
    <w:p>
      <w:r>
        <w:t xml:space="preserve">He kävivät kampaajalla ostoskeskuksessa.</w:t>
      </w:r>
    </w:p>
    <w:p>
      <w:r>
        <w:rPr>
          <w:b/>
        </w:rPr>
        <w:t xml:space="preserve">Esimerkki 2.3681</w:t>
      </w:r>
    </w:p>
    <w:p>
      <w:r>
        <w:t xml:space="preserve">Alku: Eräänä päivänä päätin tehdä voisämpylöitä. Loppu: Sammutin tulen ja vannoin, etten enää koskaan tee kuumia pullia.</w:t>
      </w:r>
    </w:p>
    <w:p>
      <w:r>
        <w:rPr>
          <w:b/>
        </w:rPr>
        <w:t xml:space="preserve">Tulos</w:t>
      </w:r>
    </w:p>
    <w:p>
      <w:r>
        <w:t xml:space="preserve">Sytytin vahingossa tulipalon uunissani.</w:t>
      </w:r>
    </w:p>
    <w:p>
      <w:r>
        <w:rPr>
          <w:b/>
        </w:rPr>
        <w:t xml:space="preserve">Tulos</w:t>
      </w:r>
    </w:p>
    <w:p>
      <w:r>
        <w:t xml:space="preserve">Unohdin sämpylät, ja ne syttyivät tuleen.</w:t>
      </w:r>
    </w:p>
    <w:p>
      <w:r>
        <w:rPr>
          <w:b/>
        </w:rPr>
        <w:t xml:space="preserve">Tulos</w:t>
      </w:r>
    </w:p>
    <w:p>
      <w:r>
        <w:t xml:space="preserve">Kävelin pois uunin luota, ja ne paloivat.</w:t>
      </w:r>
    </w:p>
    <w:p>
      <w:r>
        <w:rPr>
          <w:b/>
        </w:rPr>
        <w:t xml:space="preserve">Tulos</w:t>
      </w:r>
    </w:p>
    <w:p>
      <w:r>
        <w:t xml:space="preserve">Uuni poltti kuumat pullat ja aiheutti tulipalon.</w:t>
      </w:r>
    </w:p>
    <w:p>
      <w:r>
        <w:rPr>
          <w:b/>
        </w:rPr>
        <w:t xml:space="preserve">Esimerkki 2.3682</w:t>
      </w:r>
    </w:p>
    <w:p>
      <w:r>
        <w:t xml:space="preserve">Alku: Nancy sai poikavauvan. Loppu: Nancy antoi pojalle pullon, ja poika söi tyytyväisenä.</w:t>
      </w:r>
    </w:p>
    <w:p>
      <w:r>
        <w:rPr>
          <w:b/>
        </w:rPr>
        <w:t xml:space="preserve">Tulos</w:t>
      </w:r>
    </w:p>
    <w:p>
      <w:r>
        <w:t xml:space="preserve">Nancy halusi pitää lapsestaan hyvää huolta.</w:t>
      </w:r>
    </w:p>
    <w:p>
      <w:r>
        <w:rPr>
          <w:b/>
        </w:rPr>
        <w:t xml:space="preserve">Tulos</w:t>
      </w:r>
    </w:p>
    <w:p>
      <w:r>
        <w:t xml:space="preserve">Hän piteli ja hoiti häntä.</w:t>
      </w:r>
    </w:p>
    <w:p>
      <w:r>
        <w:rPr>
          <w:b/>
        </w:rPr>
        <w:t xml:space="preserve">Tulos</w:t>
      </w:r>
    </w:p>
    <w:p>
      <w:r>
        <w:t xml:space="preserve">Hän ei pystynyt imettämään.</w:t>
      </w:r>
    </w:p>
    <w:p>
      <w:r>
        <w:rPr>
          <w:b/>
        </w:rPr>
        <w:t xml:space="preserve">Tulos</w:t>
      </w:r>
    </w:p>
    <w:p>
      <w:r>
        <w:t xml:space="preserve">Nancyn poikavauva itki ja huusi.</w:t>
      </w:r>
    </w:p>
    <w:p>
      <w:r>
        <w:rPr>
          <w:b/>
        </w:rPr>
        <w:t xml:space="preserve">Tulos</w:t>
      </w:r>
    </w:p>
    <w:p>
      <w:r>
        <w:t xml:space="preserve">Nancyn poikavauva itki ja oli hyvin onneton.</w:t>
      </w:r>
    </w:p>
    <w:p>
      <w:r>
        <w:rPr>
          <w:b/>
        </w:rPr>
        <w:t xml:space="preserve">Esimerkki 2.3683</w:t>
      </w:r>
    </w:p>
    <w:p>
      <w:r>
        <w:t xml:space="preserve">Alku: Joey työskenteli hienossa yrityksessä, mutta hänen työaikaansa leikattiin. Loppu: Joey vietti päivänsä pelaamalla videopelejä.</w:t>
      </w:r>
    </w:p>
    <w:p>
      <w:r>
        <w:rPr>
          <w:b/>
        </w:rPr>
        <w:t xml:space="preserve">Tulos</w:t>
      </w:r>
    </w:p>
    <w:p>
      <w:r>
        <w:t xml:space="preserve">Joey päätti, että vähemmän työtunteja oli hyväksi hänen mielenterveydelleen.</w:t>
      </w:r>
    </w:p>
    <w:p>
      <w:r>
        <w:rPr>
          <w:b/>
        </w:rPr>
        <w:t xml:space="preserve">Tulos</w:t>
      </w:r>
    </w:p>
    <w:p>
      <w:r>
        <w:t xml:space="preserve">Joeylla oli paljon vapaa-aikaa.</w:t>
      </w:r>
    </w:p>
    <w:p>
      <w:r>
        <w:rPr>
          <w:b/>
        </w:rPr>
        <w:t xml:space="preserve">Tulos</w:t>
      </w:r>
    </w:p>
    <w:p>
      <w:r>
        <w:t xml:space="preserve">Joey sai lopulta potkut, kun yhtiö supisti henkilöstöään.</w:t>
      </w:r>
    </w:p>
    <w:p>
      <w:r>
        <w:rPr>
          <w:b/>
        </w:rPr>
        <w:t xml:space="preserve">Tulos</w:t>
      </w:r>
    </w:p>
    <w:p>
      <w:r>
        <w:t xml:space="preserve">Joeylla oli nyt paljon vapaa-aikaa.</w:t>
      </w:r>
    </w:p>
    <w:p>
      <w:r>
        <w:rPr>
          <w:b/>
        </w:rPr>
        <w:t xml:space="preserve">Esimerkki 2.3684</w:t>
      </w:r>
    </w:p>
    <w:p>
      <w:r>
        <w:t xml:space="preserve">Alku: Johnny halusi joululahjaksi lelujunan. Loppu: Kuusen alla oli uusi juna, jonka ympärillä oli rusetti.</w:t>
      </w:r>
    </w:p>
    <w:p>
      <w:r>
        <w:rPr>
          <w:b/>
        </w:rPr>
        <w:t xml:space="preserve">Tulos</w:t>
      </w:r>
    </w:p>
    <w:p>
      <w:r>
        <w:t xml:space="preserve">Johnny pyysi joulupukilta uutta lelujunaa.</w:t>
      </w:r>
    </w:p>
    <w:p>
      <w:r>
        <w:rPr>
          <w:b/>
        </w:rPr>
        <w:t xml:space="preserve">Tulos</w:t>
      </w:r>
    </w:p>
    <w:p>
      <w:r>
        <w:t xml:space="preserve">Johnny kysyi vanhemmiltaan ja joulupukilta, saisiko hän joululahjaksi junan.</w:t>
      </w:r>
    </w:p>
    <w:p>
      <w:r>
        <w:rPr>
          <w:b/>
        </w:rPr>
        <w:t xml:space="preserve">Tulos</w:t>
      </w:r>
    </w:p>
    <w:p>
      <w:r>
        <w:t xml:space="preserve">Johnny kertoi joulupukille haluavansa junan.</w:t>
      </w:r>
    </w:p>
    <w:p>
      <w:r>
        <w:rPr>
          <w:b/>
        </w:rPr>
        <w:t xml:space="preserve">Tulos</w:t>
      </w:r>
    </w:p>
    <w:p>
      <w:r>
        <w:t xml:space="preserve">Johnny toivoi joulupuun edessä seisovaa junaa.</w:t>
      </w:r>
    </w:p>
    <w:p>
      <w:r>
        <w:rPr>
          <w:b/>
        </w:rPr>
        <w:t xml:space="preserve">Esimerkki 2.3685</w:t>
      </w:r>
    </w:p>
    <w:p>
      <w:r>
        <w:t xml:space="preserve">Alku: Todd oli lomalla perheensä kanssa, ja he olivat juuri saapuneet hotelliin. Lopetus: Hotellin turvamiehet saapuivat paikalle ja kertoivat hänelle, että se oli veistos, ei aito.</w:t>
      </w:r>
    </w:p>
    <w:p>
      <w:r>
        <w:rPr>
          <w:b/>
        </w:rPr>
        <w:t xml:space="preserve">Tulos</w:t>
      </w:r>
    </w:p>
    <w:p>
      <w:r>
        <w:t xml:space="preserve">Todd melkein pyörtyi, koska huoneessa oli joku.</w:t>
      </w:r>
    </w:p>
    <w:p>
      <w:r>
        <w:rPr>
          <w:b/>
        </w:rPr>
        <w:t xml:space="preserve">Tulos</w:t>
      </w:r>
    </w:p>
    <w:p>
      <w:r>
        <w:t xml:space="preserve">Todd näki jonkun tuijottavan häntä erään hotellin ikkunasta.</w:t>
      </w:r>
    </w:p>
    <w:p>
      <w:r>
        <w:rPr>
          <w:b/>
        </w:rPr>
        <w:t xml:space="preserve">Tulos</w:t>
      </w:r>
    </w:p>
    <w:p>
      <w:r>
        <w:t xml:space="preserve">Todd luuli, että hänen takanaan oli outo mies.</w:t>
      </w:r>
    </w:p>
    <w:p>
      <w:r>
        <w:rPr>
          <w:b/>
        </w:rPr>
        <w:t xml:space="preserve">Tulos</w:t>
      </w:r>
    </w:p>
    <w:p>
      <w:r>
        <w:t xml:space="preserve">Todd luuli nähneensä miehen, jolla oli miekka.</w:t>
      </w:r>
    </w:p>
    <w:p>
      <w:r>
        <w:rPr>
          <w:b/>
        </w:rPr>
        <w:t xml:space="preserve">Tulos</w:t>
      </w:r>
    </w:p>
    <w:p>
      <w:r>
        <w:t xml:space="preserve">Toss näki krokotiilin ruohikossa.</w:t>
      </w:r>
    </w:p>
    <w:p>
      <w:r>
        <w:rPr>
          <w:b/>
        </w:rPr>
        <w:t xml:space="preserve">Esimerkki 2.3686</w:t>
      </w:r>
    </w:p>
    <w:p>
      <w:r>
        <w:t xml:space="preserve">Alku: Becky ja hänen ystävänsä päättivät tehdä karkkipatukoita. Loppu: Beckyn ystävät ehdottivat, että hän myisi karkit leipomomyynnissä.</w:t>
      </w:r>
    </w:p>
    <w:p>
      <w:r>
        <w:rPr>
          <w:b/>
        </w:rPr>
        <w:t xml:space="preserve">Tulos</w:t>
      </w:r>
    </w:p>
    <w:p>
      <w:r>
        <w:t xml:space="preserve">Becky ja hänen ystävänsä tekivät erittäin maukkaita karkkipatukoita, ja ihmiset pitävät niistä.</w:t>
      </w:r>
    </w:p>
    <w:p>
      <w:r>
        <w:rPr>
          <w:b/>
        </w:rPr>
        <w:t xml:space="preserve">Tulos</w:t>
      </w:r>
    </w:p>
    <w:p>
      <w:r>
        <w:t xml:space="preserve">Beckyn ja hänen ystäviensä tekemät karkkipatukat olivat herkullisia, ja niitä jäi jäljelle kymmeniä.</w:t>
      </w:r>
    </w:p>
    <w:p>
      <w:r>
        <w:rPr>
          <w:b/>
        </w:rPr>
        <w:t xml:space="preserve">Tulos</w:t>
      </w:r>
    </w:p>
    <w:p>
      <w:r>
        <w:t xml:space="preserve">Reseptistä tuli poikkeuksellisen maukas.</w:t>
      </w:r>
    </w:p>
    <w:p>
      <w:r>
        <w:rPr>
          <w:b/>
        </w:rPr>
        <w:t xml:space="preserve">Tulos</w:t>
      </w:r>
    </w:p>
    <w:p>
      <w:r>
        <w:t xml:space="preserve">Heillä oli hauskaa.</w:t>
      </w:r>
    </w:p>
    <w:p>
      <w:r>
        <w:rPr>
          <w:b/>
        </w:rPr>
        <w:t xml:space="preserve">Esimerkki 2.3687</w:t>
      </w:r>
    </w:p>
    <w:p>
      <w:r>
        <w:t xml:space="preserve">Alku: Gavin odotti jonossa nähdäkseen bändin. Loppu: Gavin oli hyvin pettynyt.</w:t>
      </w:r>
    </w:p>
    <w:p>
      <w:r>
        <w:rPr>
          <w:b/>
        </w:rPr>
        <w:t xml:space="preserve">Tulos</w:t>
      </w:r>
    </w:p>
    <w:p>
      <w:r>
        <w:t xml:space="preserve">Gavin sai tietää, että ohjelma oli peruttu.</w:t>
      </w:r>
    </w:p>
    <w:p>
      <w:r>
        <w:rPr>
          <w:b/>
        </w:rPr>
        <w:t xml:space="preserve">Tulos</w:t>
      </w:r>
    </w:p>
    <w:p>
      <w:r>
        <w:t xml:space="preserve">Hänelle kerrottiin, että paikka oli täynnä.</w:t>
      </w:r>
    </w:p>
    <w:p>
      <w:r>
        <w:rPr>
          <w:b/>
        </w:rPr>
        <w:t xml:space="preserve">Tulos</w:t>
      </w:r>
    </w:p>
    <w:p>
      <w:r>
        <w:t xml:space="preserve">Bändi perui keikan.</w:t>
      </w:r>
    </w:p>
    <w:p>
      <w:r>
        <w:rPr>
          <w:b/>
        </w:rPr>
        <w:t xml:space="preserve">Tulos</w:t>
      </w:r>
    </w:p>
    <w:p>
      <w:r>
        <w:t xml:space="preserve">Bändi alkoi soittaa.</w:t>
      </w:r>
    </w:p>
    <w:p>
      <w:r>
        <w:rPr>
          <w:b/>
        </w:rPr>
        <w:t xml:space="preserve">Tulos</w:t>
      </w:r>
    </w:p>
    <w:p>
      <w:r>
        <w:t xml:space="preserve">Mies jonon päässä sanoi, että se oli loppuunmyyty.</w:t>
      </w:r>
    </w:p>
    <w:p>
      <w:r>
        <w:rPr>
          <w:b/>
        </w:rPr>
        <w:t xml:space="preserve">Esimerkki 2.3688</w:t>
      </w:r>
    </w:p>
    <w:p>
      <w:r>
        <w:t xml:space="preserve">Alku: Fredillä oli tänään koripallo-ottelu. Loppu: Fred oli helpottunut.</w:t>
      </w:r>
    </w:p>
    <w:p>
      <w:r>
        <w:rPr>
          <w:b/>
        </w:rPr>
        <w:t xml:space="preserve">Tulos</w:t>
      </w:r>
    </w:p>
    <w:p>
      <w:r>
        <w:t xml:space="preserve">Fred pelasi ja hänen joukkueensa voitti.</w:t>
      </w:r>
    </w:p>
    <w:p>
      <w:r>
        <w:rPr>
          <w:b/>
        </w:rPr>
        <w:t xml:space="preserve">Tulos</w:t>
      </w:r>
    </w:p>
    <w:p>
      <w:r>
        <w:t xml:space="preserve">Fred teki korin.</w:t>
      </w:r>
    </w:p>
    <w:p>
      <w:r>
        <w:rPr>
          <w:b/>
        </w:rPr>
        <w:t xml:space="preserve">Tulos</w:t>
      </w:r>
    </w:p>
    <w:p>
      <w:r>
        <w:t xml:space="preserve">Fred toivoi, että peli peruttaisiin.</w:t>
      </w:r>
    </w:p>
    <w:p>
      <w:r>
        <w:rPr>
          <w:b/>
        </w:rPr>
        <w:t xml:space="preserve">Tulos</w:t>
      </w:r>
    </w:p>
    <w:p>
      <w:r>
        <w:t xml:space="preserve">He voittivat pelin voittolaukauksella.</w:t>
      </w:r>
    </w:p>
    <w:p>
      <w:r>
        <w:rPr>
          <w:b/>
        </w:rPr>
        <w:t xml:space="preserve">Esimerkki 2.3689</w:t>
      </w:r>
    </w:p>
    <w:p>
      <w:r>
        <w:t xml:space="preserve">Alku: Dolores osallistui koulun kykykilpailuun. Loppu: Dolores oli tyytyväinen saadessaan kolmannen sijan pokaalin.</w:t>
      </w:r>
    </w:p>
    <w:p>
      <w:r>
        <w:rPr>
          <w:b/>
        </w:rPr>
        <w:t xml:space="preserve">Tulos</w:t>
      </w:r>
    </w:p>
    <w:p>
      <w:r>
        <w:t xml:space="preserve">Doloresilla ei ollut paljon aikaa harjoitella.</w:t>
      </w:r>
    </w:p>
    <w:p>
      <w:r>
        <w:rPr>
          <w:b/>
        </w:rPr>
        <w:t xml:space="preserve">Tulos</w:t>
      </w:r>
    </w:p>
    <w:p>
      <w:r>
        <w:t xml:space="preserve">Dolores harjoitteli paljon kilpailua varten.</w:t>
      </w:r>
    </w:p>
    <w:p>
      <w:r>
        <w:rPr>
          <w:b/>
        </w:rPr>
        <w:t xml:space="preserve">Tulos</w:t>
      </w:r>
    </w:p>
    <w:p>
      <w:r>
        <w:t xml:space="preserve">Dolores lauloi kauniin laulun.</w:t>
      </w:r>
    </w:p>
    <w:p>
      <w:r>
        <w:rPr>
          <w:b/>
        </w:rPr>
        <w:t xml:space="preserve">Tulos</w:t>
      </w:r>
    </w:p>
    <w:p>
      <w:r>
        <w:t xml:space="preserve">Dolores työskenteli todella ahkerasti projektinsa parissa.</w:t>
      </w:r>
    </w:p>
    <w:p>
      <w:r>
        <w:rPr>
          <w:b/>
        </w:rPr>
        <w:t xml:space="preserve">Esimerkki 2.3690</w:t>
      </w:r>
    </w:p>
    <w:p>
      <w:r>
        <w:t xml:space="preserve">Alku: Sarah meni tänä aamuna McDonald'siin aamiaiselle. Loppu: Sarah oli surullinen poistuessaan ravintolasta.</w:t>
      </w:r>
    </w:p>
    <w:p>
      <w:r>
        <w:rPr>
          <w:b/>
        </w:rPr>
        <w:t xml:space="preserve">Tulos</w:t>
      </w:r>
    </w:p>
    <w:p>
      <w:r>
        <w:t xml:space="preserve">McDonald'sissa ei ollut sitä, mitä Sarah halusi.</w:t>
      </w:r>
    </w:p>
    <w:p>
      <w:r>
        <w:rPr>
          <w:b/>
        </w:rPr>
        <w:t xml:space="preserve">Tulos</w:t>
      </w:r>
    </w:p>
    <w:p>
      <w:r>
        <w:t xml:space="preserve">Sarahin oli poistuttava ravintolasta.</w:t>
      </w:r>
    </w:p>
    <w:p>
      <w:r>
        <w:rPr>
          <w:b/>
        </w:rPr>
        <w:t xml:space="preserve">Tulos</w:t>
      </w:r>
    </w:p>
    <w:p>
      <w:r>
        <w:t xml:space="preserve">Aamiainen oli tunkkainen.</w:t>
      </w:r>
    </w:p>
    <w:p>
      <w:r>
        <w:rPr>
          <w:b/>
        </w:rPr>
        <w:t xml:space="preserve">Tulos</w:t>
      </w:r>
    </w:p>
    <w:p>
      <w:r>
        <w:t xml:space="preserve">Heillä ei ollut hänen haluamaansa voileipää.</w:t>
      </w:r>
    </w:p>
    <w:p>
      <w:r>
        <w:rPr>
          <w:b/>
        </w:rPr>
        <w:t xml:space="preserve">Esimerkki 2.3691</w:t>
      </w:r>
    </w:p>
    <w:p>
      <w:r>
        <w:t xml:space="preserve">Alku: Amy oli myöhässä lennoltaan. Loppu: Amy nousi lennolleen juuri ajoissa.</w:t>
      </w:r>
    </w:p>
    <w:p>
      <w:r>
        <w:rPr>
          <w:b/>
        </w:rPr>
        <w:t xml:space="preserve">Tulos</w:t>
      </w:r>
    </w:p>
    <w:p>
      <w:r>
        <w:t xml:space="preserve">Amy jätti vielä yhden viimeisen asioinnin väliin ehtiäkseen lennolle.</w:t>
      </w:r>
    </w:p>
    <w:p>
      <w:r>
        <w:rPr>
          <w:b/>
        </w:rPr>
        <w:t xml:space="preserve">Tulos</w:t>
      </w:r>
    </w:p>
    <w:p>
      <w:r>
        <w:t xml:space="preserve">Amy oli jo pakannut kaiken valmiiksi.</w:t>
      </w:r>
    </w:p>
    <w:p>
      <w:r>
        <w:rPr>
          <w:b/>
        </w:rPr>
        <w:t xml:space="preserve">Tulos</w:t>
      </w:r>
    </w:p>
    <w:p>
      <w:r>
        <w:t xml:space="preserve">Amy ajoi sen sijaan, että olisi kävellyt lentokentälle.</w:t>
      </w:r>
    </w:p>
    <w:p>
      <w:r>
        <w:rPr>
          <w:b/>
        </w:rPr>
        <w:t xml:space="preserve">Esimerkki 2.3692</w:t>
      </w:r>
    </w:p>
    <w:p>
      <w:r>
        <w:t xml:space="preserve">Alku: Warner on uhkapeluri. Loppu: Warner hävisi kolikkonsa, mutta voitti 1000 dollaria!</w:t>
      </w:r>
    </w:p>
    <w:p>
      <w:r>
        <w:rPr>
          <w:b/>
        </w:rPr>
        <w:t xml:space="preserve">Tulos</w:t>
      </w:r>
    </w:p>
    <w:p>
      <w:r>
        <w:t xml:space="preserve">Warnerilla oli katkeransuloinen peli-ilta.</w:t>
      </w:r>
    </w:p>
    <w:p>
      <w:r>
        <w:rPr>
          <w:b/>
        </w:rPr>
        <w:t xml:space="preserve">Tulos</w:t>
      </w:r>
    </w:p>
    <w:p>
      <w:r>
        <w:t xml:space="preserve">Warner löi vetoa neljännesdollarin ja sitten dollarin.</w:t>
      </w:r>
    </w:p>
    <w:p>
      <w:r>
        <w:rPr>
          <w:b/>
        </w:rPr>
        <w:t xml:space="preserve">Tulos</w:t>
      </w:r>
    </w:p>
    <w:p>
      <w:r>
        <w:t xml:space="preserve">Warnerilla oli tänään onnea.</w:t>
      </w:r>
    </w:p>
    <w:p>
      <w:r>
        <w:rPr>
          <w:b/>
        </w:rPr>
        <w:t xml:space="preserve">Tulos</w:t>
      </w:r>
    </w:p>
    <w:p>
      <w:r>
        <w:t xml:space="preserve">Warner laittoi viimeisen kolikkonsa peliautomaattiin.</w:t>
      </w:r>
    </w:p>
    <w:p>
      <w:r>
        <w:rPr>
          <w:b/>
        </w:rPr>
        <w:t xml:space="preserve">Esimerkki 2.3693</w:t>
      </w:r>
    </w:p>
    <w:p>
      <w:r>
        <w:t xml:space="preserve">Alku: Rakastin omenakastiketta. Loppu: Päätin ostaa omenakastiketta kaupasta.</w:t>
      </w:r>
    </w:p>
    <w:p>
      <w:r>
        <w:rPr>
          <w:b/>
        </w:rPr>
        <w:t xml:space="preserve">Tulos</w:t>
      </w:r>
    </w:p>
    <w:p>
      <w:r>
        <w:t xml:space="preserve">Vihasin omenakastikkeen tekemistä.</w:t>
      </w:r>
    </w:p>
    <w:p>
      <w:r>
        <w:rPr>
          <w:b/>
        </w:rPr>
        <w:t xml:space="preserve">Tulos</w:t>
      </w:r>
    </w:p>
    <w:p>
      <w:r>
        <w:t xml:space="preserve">Yritin tehdä sitä ja epäonnistuin.</w:t>
      </w:r>
    </w:p>
    <w:p>
      <w:r>
        <w:rPr>
          <w:b/>
        </w:rPr>
        <w:t xml:space="preserve">Tulos</w:t>
      </w:r>
    </w:p>
    <w:p>
      <w:r>
        <w:t xml:space="preserve">Yritin tehdä niitä tyhjästä, mutta se kesti kauan.</w:t>
      </w:r>
    </w:p>
    <w:p>
      <w:r>
        <w:rPr>
          <w:b/>
        </w:rPr>
        <w:t xml:space="preserve">Tulos</w:t>
      </w:r>
    </w:p>
    <w:p>
      <w:r>
        <w:t xml:space="preserve">Halusin tehdä omenakastiketta, mutta resepti näytti vaikealta.</w:t>
      </w:r>
    </w:p>
    <w:p>
      <w:r>
        <w:rPr>
          <w:b/>
        </w:rPr>
        <w:t xml:space="preserve">Esimerkki 2.3694</w:t>
      </w:r>
    </w:p>
    <w:p>
      <w:r>
        <w:t xml:space="preserve">Alku: Olen verkkokirjakauppias. Loppu: Katson nyt usein Craigslistia.</w:t>
      </w:r>
    </w:p>
    <w:p>
      <w:r>
        <w:rPr>
          <w:b/>
        </w:rPr>
        <w:t xml:space="preserve">Tulos</w:t>
      </w:r>
    </w:p>
    <w:p>
      <w:r>
        <w:t xml:space="preserve">Joskus katson Craigslistiltä hyviä tarjouksia.</w:t>
      </w:r>
    </w:p>
    <w:p>
      <w:r>
        <w:rPr>
          <w:b/>
        </w:rPr>
        <w:t xml:space="preserve">Tulos</w:t>
      </w:r>
    </w:p>
    <w:p>
      <w:r>
        <w:t xml:space="preserve">Tarvitsen aina uusia paikkoja harvinaisten kirjojen ostamiseen.</w:t>
      </w:r>
    </w:p>
    <w:p>
      <w:r>
        <w:rPr>
          <w:b/>
        </w:rPr>
        <w:t xml:space="preserve">Tulos</w:t>
      </w:r>
    </w:p>
    <w:p>
      <w:r>
        <w:t xml:space="preserve">Löysin paljon hyviä kirjoja halvalla Craigslistiltä.</w:t>
      </w:r>
    </w:p>
    <w:p>
      <w:r>
        <w:rPr>
          <w:b/>
        </w:rPr>
        <w:t xml:space="preserve">Tulos</w:t>
      </w:r>
    </w:p>
    <w:p>
      <w:r>
        <w:t xml:space="preserve">Pystyin aiemmin myymään monia kirjoja Craigslistillä.</w:t>
      </w:r>
    </w:p>
    <w:p>
      <w:r>
        <w:rPr>
          <w:b/>
        </w:rPr>
        <w:t xml:space="preserve">Esimerkki 2.3695</w:t>
      </w:r>
    </w:p>
    <w:p>
      <w:r>
        <w:t xml:space="preserve">Alku: Carlton oli aina pelännyt tanssia tytön kanssa. Loppu: Nyt hän tanssii usein tyttöjen kanssa seurustelukerhoissa.</w:t>
      </w:r>
    </w:p>
    <w:p>
      <w:r>
        <w:rPr>
          <w:b/>
        </w:rPr>
        <w:t xml:space="preserve">Tulos</w:t>
      </w:r>
    </w:p>
    <w:p>
      <w:r>
        <w:t xml:space="preserve">Carlton rohkaistui ja pyysi tyttöä tanssimaan.</w:t>
      </w:r>
    </w:p>
    <w:p>
      <w:r>
        <w:rPr>
          <w:b/>
        </w:rPr>
        <w:t xml:space="preserve">Tulos</w:t>
      </w:r>
    </w:p>
    <w:p>
      <w:r>
        <w:t xml:space="preserve">Carlton päätti olla rohkea ja pyysi tyttöä tanssimaan.</w:t>
      </w:r>
    </w:p>
    <w:p>
      <w:r>
        <w:rPr>
          <w:b/>
        </w:rPr>
        <w:t xml:space="preserve">Tulos</w:t>
      </w:r>
    </w:p>
    <w:p>
      <w:r>
        <w:t xml:space="preserve">Carlton keräsi rohkeutensa ja tanssi tytön kanssa.</w:t>
      </w:r>
    </w:p>
    <w:p>
      <w:r>
        <w:rPr>
          <w:b/>
        </w:rPr>
        <w:t xml:space="preserve">Tulos</w:t>
      </w:r>
    </w:p>
    <w:p>
      <w:r>
        <w:t xml:space="preserve">Carlton kävi tanssikurssilla.</w:t>
      </w:r>
    </w:p>
    <w:p>
      <w:r>
        <w:rPr>
          <w:b/>
        </w:rPr>
        <w:t xml:space="preserve">Tulos</w:t>
      </w:r>
    </w:p>
    <w:p>
      <w:r>
        <w:t xml:space="preserve">Eräänä päivänä hän päätti ottaa muutaman tanssitunnin pelkonsa lopettamiseksi.</w:t>
      </w:r>
    </w:p>
    <w:p>
      <w:r>
        <w:rPr>
          <w:b/>
        </w:rPr>
        <w:t xml:space="preserve">Esimerkki 2.3696</w:t>
      </w:r>
    </w:p>
    <w:p>
      <w:r>
        <w:t xml:space="preserve">Alku: Koira odotti minua talon ulko-ovella. Loppu: Sitten se meni makuulle ja otti päiväunet.</w:t>
      </w:r>
    </w:p>
    <w:p>
      <w:r>
        <w:rPr>
          <w:b/>
        </w:rPr>
        <w:t xml:space="preserve">Tulos</w:t>
      </w:r>
    </w:p>
    <w:p>
      <w:r>
        <w:t xml:space="preserve">Koirani oli hyvin väsynyt.</w:t>
      </w:r>
    </w:p>
    <w:p>
      <w:r>
        <w:rPr>
          <w:b/>
        </w:rPr>
        <w:t xml:space="preserve">Esimerkki 2.3697</w:t>
      </w:r>
    </w:p>
    <w:p>
      <w:r>
        <w:t xml:space="preserve">Alku: Ron ja Kim halusivat uuden talon. Loppu: Molemmat ostivat rahoilla urheiluautoja.</w:t>
      </w:r>
    </w:p>
    <w:p>
      <w:r>
        <w:rPr>
          <w:b/>
        </w:rPr>
        <w:t xml:space="preserve">Tulos</w:t>
      </w:r>
    </w:p>
    <w:p>
      <w:r>
        <w:t xml:space="preserve">Ron ja Kim päättivät sitten, että heillä oli jo paljon tilaa siellä, missä he asuivat.</w:t>
      </w:r>
    </w:p>
    <w:p>
      <w:r>
        <w:rPr>
          <w:b/>
        </w:rPr>
        <w:t xml:space="preserve">Esimerkki 2.3698</w:t>
      </w:r>
    </w:p>
    <w:p>
      <w:r>
        <w:t xml:space="preserve">Alku: Cindy oli ostoskeskuksessa ystäviensä kanssa. Loppu: Se oli puinen kello, ja hän osti sen heti.</w:t>
      </w:r>
    </w:p>
    <w:p>
      <w:r>
        <w:rPr>
          <w:b/>
        </w:rPr>
        <w:t xml:space="preserve">Tulos</w:t>
      </w:r>
    </w:p>
    <w:p>
      <w:r>
        <w:t xml:space="preserve">hän näki kauniin kellon, josta hän todella piti.</w:t>
      </w:r>
    </w:p>
    <w:p>
      <w:r>
        <w:rPr>
          <w:b/>
        </w:rPr>
        <w:t xml:space="preserve">Tulos</w:t>
      </w:r>
    </w:p>
    <w:p>
      <w:r>
        <w:t xml:space="preserve">Cindy halusi ostaa kellon.</w:t>
      </w:r>
    </w:p>
    <w:p>
      <w:r>
        <w:rPr>
          <w:b/>
        </w:rPr>
        <w:t xml:space="preserve">Esimerkki 2.3699</w:t>
      </w:r>
    </w:p>
    <w:p>
      <w:r>
        <w:t xml:space="preserve">Alku: Maurice etsii jotain hyvää aamiaiseksi. Loppu: Maurice päättää valmistaa sen sijaan pekonia.</w:t>
      </w:r>
    </w:p>
    <w:p>
      <w:r>
        <w:rPr>
          <w:b/>
        </w:rPr>
        <w:t xml:space="preserve">Tulos</w:t>
      </w:r>
    </w:p>
    <w:p>
      <w:r>
        <w:t xml:space="preserve">Hän löysi vain pekonia.</w:t>
      </w:r>
    </w:p>
    <w:p>
      <w:r>
        <w:rPr>
          <w:b/>
        </w:rPr>
        <w:t xml:space="preserve">Tulos</w:t>
      </w:r>
    </w:p>
    <w:p>
      <w:r>
        <w:t xml:space="preserve">Hän vilkaisee jääkaappiin ja näkee, että hänen jogurttiinsa tarkoitetut hedelmät ovat pilaantuneet.</w:t>
      </w:r>
    </w:p>
    <w:p>
      <w:r>
        <w:rPr>
          <w:b/>
        </w:rPr>
        <w:t xml:space="preserve">Tulos</w:t>
      </w:r>
    </w:p>
    <w:p>
      <w:r>
        <w:t xml:space="preserve">Mauricella on laatikollinen muroja tiskillä.</w:t>
      </w:r>
    </w:p>
    <w:p>
      <w:r>
        <w:rPr>
          <w:b/>
        </w:rPr>
        <w:t xml:space="preserve">Tulos</w:t>
      </w:r>
    </w:p>
    <w:p>
      <w:r>
        <w:t xml:space="preserve">Maurice katsoi jääkaappiin ja huomasi, ettei hänellä ollut munia.</w:t>
      </w:r>
    </w:p>
    <w:p>
      <w:r>
        <w:rPr>
          <w:b/>
        </w:rPr>
        <w:t xml:space="preserve">Tulos</w:t>
      </w:r>
    </w:p>
    <w:p>
      <w:r>
        <w:t xml:space="preserve">Maurice aikoi tehdä vohveleita ja makkaraa tyhjästä.</w:t>
      </w:r>
    </w:p>
    <w:p>
      <w:r>
        <w:rPr>
          <w:b/>
        </w:rPr>
        <w:t xml:space="preserve">Esimerkki 2.3700</w:t>
      </w:r>
    </w:p>
    <w:p>
      <w:r>
        <w:t xml:space="preserve">Alku: Nathan meni leikkipuistoon äitinsä ja isänsä kanssa. Loppu: Nathan meni vihdoin alas isoa sinistä liukumäkeä!</w:t>
      </w:r>
    </w:p>
    <w:p>
      <w:r>
        <w:rPr>
          <w:b/>
        </w:rPr>
        <w:t xml:space="preserve">Tulos</w:t>
      </w:r>
    </w:p>
    <w:p>
      <w:r>
        <w:t xml:space="preserve">Nathan ei koskaan mennyt alas sinistä liukumäkeä, koska se pelotti häntä.</w:t>
      </w:r>
    </w:p>
    <w:p>
      <w:r>
        <w:rPr>
          <w:b/>
        </w:rPr>
        <w:t xml:space="preserve">Tulos</w:t>
      </w:r>
    </w:p>
    <w:p>
      <w:r>
        <w:t xml:space="preserve">Nathan joutui jonottamaan liukumäkeen.</w:t>
      </w:r>
    </w:p>
    <w:p>
      <w:r>
        <w:rPr>
          <w:b/>
        </w:rPr>
        <w:t xml:space="preserve">Tulos</w:t>
      </w:r>
    </w:p>
    <w:p>
      <w:r>
        <w:t xml:space="preserve">Nathan oli tarpeeksi pitkä liukumäkeen.</w:t>
      </w:r>
    </w:p>
    <w:p>
      <w:r>
        <w:rPr>
          <w:b/>
        </w:rPr>
        <w:t xml:space="preserve">Tulos</w:t>
      </w:r>
    </w:p>
    <w:p>
      <w:r>
        <w:t xml:space="preserve">Nathan ei uskaltanut leikkiä millään leikkikentän laitteilla.</w:t>
      </w:r>
    </w:p>
    <w:p>
      <w:r>
        <w:rPr>
          <w:b/>
        </w:rPr>
        <w:t xml:space="preserve">Tulos</w:t>
      </w:r>
    </w:p>
    <w:p>
      <w:r>
        <w:t xml:space="preserve">Nathanin vanhemmat auttoivat hänet sinistä liukumäkeä ylös.</w:t>
      </w:r>
    </w:p>
    <w:p>
      <w:r>
        <w:rPr>
          <w:b/>
        </w:rPr>
        <w:t xml:space="preserve">Esimerkki 2.3701</w:t>
      </w:r>
    </w:p>
    <w:p>
      <w:r>
        <w:t xml:space="preserve">Alku: Rakastan käydä konserteissa ja olen aina halunnut surffata yleisön joukossa. Loppu: Se oli hauskaa!</w:t>
      </w:r>
    </w:p>
    <w:p>
      <w:r>
        <w:rPr>
          <w:b/>
        </w:rPr>
        <w:t xml:space="preserve">Tulos</w:t>
      </w:r>
    </w:p>
    <w:p>
      <w:r>
        <w:t xml:space="preserve">Päätin hypätä joukkoon ja kokeilla sitä.</w:t>
      </w:r>
    </w:p>
    <w:p>
      <w:r>
        <w:rPr>
          <w:b/>
        </w:rPr>
        <w:t xml:space="preserve">Tulos</w:t>
      </w:r>
    </w:p>
    <w:p>
      <w:r>
        <w:t xml:space="preserve">Hyppäsin ylös ja crowdsurfasin.</w:t>
      </w:r>
    </w:p>
    <w:p>
      <w:r>
        <w:rPr>
          <w:b/>
        </w:rPr>
        <w:t xml:space="preserve">Tulos</w:t>
      </w:r>
    </w:p>
    <w:p>
      <w:r>
        <w:t xml:space="preserve">Hyppäsin väkijoukkoon ja suljin silmäni.</w:t>
      </w:r>
    </w:p>
    <w:p>
      <w:r>
        <w:rPr>
          <w:b/>
        </w:rPr>
        <w:t xml:space="preserve">Tulos</w:t>
      </w:r>
    </w:p>
    <w:p>
      <w:r>
        <w:t xml:space="preserve">joten nousin lavalle ja hyppäsin yleisön sekaan.</w:t>
      </w:r>
    </w:p>
    <w:p>
      <w:r>
        <w:rPr>
          <w:b/>
        </w:rPr>
        <w:t xml:space="preserve">Esimerkki 2.3702</w:t>
      </w:r>
    </w:p>
    <w:p>
      <w:r>
        <w:t xml:space="preserve">Alku: Veljenpoikani Greg valittiin poikabändiin. Loppu: Tästä syntyi poikabändi Dream Street.</w:t>
      </w:r>
    </w:p>
    <w:p>
      <w:r>
        <w:rPr>
          <w:b/>
        </w:rPr>
        <w:t xml:space="preserve">Tulos</w:t>
      </w:r>
    </w:p>
    <w:p>
      <w:r>
        <w:t xml:space="preserve">Greg ja muut pojat harjoittelivat laulua ja tanssia.</w:t>
      </w:r>
    </w:p>
    <w:p>
      <w:r>
        <w:rPr>
          <w:b/>
        </w:rPr>
        <w:t xml:space="preserve">Tulos</w:t>
      </w:r>
    </w:p>
    <w:p>
      <w:r>
        <w:t xml:space="preserve">Greg tapasi muut jäsenet ja he löysivät toisensa.</w:t>
      </w:r>
    </w:p>
    <w:p>
      <w:r>
        <w:rPr>
          <w:b/>
        </w:rPr>
        <w:t xml:space="preserve">Tulos</w:t>
      </w:r>
    </w:p>
    <w:p>
      <w:r>
        <w:t xml:space="preserve">Greg oli Dream Streetillä, kun hänet löydettiin.</w:t>
      </w:r>
    </w:p>
    <w:p>
      <w:r>
        <w:rPr>
          <w:b/>
        </w:rPr>
        <w:t xml:space="preserve">Tulos</w:t>
      </w:r>
    </w:p>
    <w:p>
      <w:r>
        <w:t xml:space="preserve">He harjoittelivat paljon.</w:t>
      </w:r>
    </w:p>
    <w:p>
      <w:r>
        <w:rPr>
          <w:b/>
        </w:rPr>
        <w:t xml:space="preserve">Esimerkki 2.3703</w:t>
      </w:r>
    </w:p>
    <w:p>
      <w:r>
        <w:t xml:space="preserve">Alku: Tänä iltana pelasin 4 pikashakkipeliä ystäväni Timin kanssa. Loppu: Sovimme pelaavamme huomenna.</w:t>
      </w:r>
    </w:p>
    <w:p>
      <w:r>
        <w:rPr>
          <w:b/>
        </w:rPr>
        <w:t xml:space="preserve">Tulos</w:t>
      </w:r>
    </w:p>
    <w:p>
      <w:r>
        <w:t xml:space="preserve">Hän lopulta voitti, ja pyysin uusintaottelua.</w:t>
      </w:r>
    </w:p>
    <w:p>
      <w:r>
        <w:rPr>
          <w:b/>
        </w:rPr>
        <w:t xml:space="preserve">Tulos</w:t>
      </w:r>
    </w:p>
    <w:p>
      <w:r>
        <w:t xml:space="preserve">Saimme tasapelin.</w:t>
      </w:r>
    </w:p>
    <w:p>
      <w:r>
        <w:rPr>
          <w:b/>
        </w:rPr>
        <w:t xml:space="preserve">Tulos</w:t>
      </w:r>
    </w:p>
    <w:p>
      <w:r>
        <w:t xml:space="preserve">Meillä oli niin hauskaa.</w:t>
      </w:r>
    </w:p>
    <w:p>
      <w:r>
        <w:rPr>
          <w:b/>
        </w:rPr>
        <w:t xml:space="preserve">Tulos</w:t>
      </w:r>
    </w:p>
    <w:p>
      <w:r>
        <w:t xml:space="preserve">Olimme sidottuja, kun putket puhkesivat ja meidän oli pysähdyttävä.</w:t>
      </w:r>
    </w:p>
    <w:p>
      <w:r>
        <w:rPr>
          <w:b/>
        </w:rPr>
        <w:t xml:space="preserve">Esimerkki 2.3704</w:t>
      </w:r>
    </w:p>
    <w:p>
      <w:r>
        <w:t xml:space="preserve">Alku: Tänään oli Iriksen viides syntymäpäivä! Loppu: Iris päätti, ettei hän enää koskaan syö kakkua.</w:t>
      </w:r>
    </w:p>
    <w:p>
      <w:r>
        <w:rPr>
          <w:b/>
        </w:rPr>
        <w:t xml:space="preserve">Tulos</w:t>
      </w:r>
    </w:p>
    <w:p>
      <w:r>
        <w:t xml:space="preserve">Hän söi liikaa kakkua.</w:t>
      </w:r>
    </w:p>
    <w:p>
      <w:r>
        <w:rPr>
          <w:b/>
        </w:rPr>
        <w:t xml:space="preserve">Tulos</w:t>
      </w:r>
    </w:p>
    <w:p>
      <w:r>
        <w:t xml:space="preserve">Iris söi liikaa kakkua ja sairastui.</w:t>
      </w:r>
    </w:p>
    <w:p>
      <w:r>
        <w:rPr>
          <w:b/>
        </w:rPr>
        <w:t xml:space="preserve">Tulos</w:t>
      </w:r>
    </w:p>
    <w:p>
      <w:r>
        <w:t xml:space="preserve">Iris tukehtui palaan kakkuaan.</w:t>
      </w:r>
    </w:p>
    <w:p>
      <w:r>
        <w:rPr>
          <w:b/>
        </w:rPr>
        <w:t xml:space="preserve">Tulos</w:t>
      </w:r>
    </w:p>
    <w:p>
      <w:r>
        <w:t xml:space="preserve">Kun Iriksen kakku saapui, siinä oli vahaa.</w:t>
      </w:r>
    </w:p>
    <w:p>
      <w:r>
        <w:rPr>
          <w:b/>
        </w:rPr>
        <w:t xml:space="preserve">Tulos</w:t>
      </w:r>
    </w:p>
    <w:p>
      <w:r>
        <w:t xml:space="preserve">Kun Iris puhalsi syntymäpäiväkynttilöitä, hänen hiuksensa syttyivät tuleen.</w:t>
      </w:r>
    </w:p>
    <w:p>
      <w:r>
        <w:rPr>
          <w:b/>
        </w:rPr>
        <w:t xml:space="preserve">Esimerkki 2.3705</w:t>
      </w:r>
    </w:p>
    <w:p>
      <w:r>
        <w:t xml:space="preserve">Alku: Tänään oli hyvin kuuma päivä. Loppu: Heräsin auringonpolttamana.</w:t>
      </w:r>
    </w:p>
    <w:p>
      <w:r>
        <w:rPr>
          <w:b/>
        </w:rPr>
        <w:t xml:space="preserve">Tulos</w:t>
      </w:r>
    </w:p>
    <w:p>
      <w:r>
        <w:t xml:space="preserve">Päätin ottaa aurinkoa ulkona.</w:t>
      </w:r>
    </w:p>
    <w:p>
      <w:r>
        <w:rPr>
          <w:b/>
        </w:rPr>
        <w:t xml:space="preserve">Tulos</w:t>
      </w:r>
    </w:p>
    <w:p>
      <w:r>
        <w:t xml:space="preserve">Nukahdin takapihan aurinkoon.</w:t>
      </w:r>
    </w:p>
    <w:p>
      <w:r>
        <w:rPr>
          <w:b/>
        </w:rPr>
        <w:t xml:space="preserve">Tulos</w:t>
      </w:r>
    </w:p>
    <w:p>
      <w:r>
        <w:t xml:space="preserve">unohdin laittaa aurinkovoidetta vartalooni.</w:t>
      </w:r>
    </w:p>
    <w:p>
      <w:r>
        <w:rPr>
          <w:b/>
        </w:rPr>
        <w:t xml:space="preserve">Tulos</w:t>
      </w:r>
    </w:p>
    <w:p>
      <w:r>
        <w:t xml:space="preserve">Makasin auringossa kaksi tuntia.</w:t>
      </w:r>
    </w:p>
    <w:p>
      <w:r>
        <w:rPr>
          <w:b/>
        </w:rPr>
        <w:t xml:space="preserve">Tulos</w:t>
      </w:r>
    </w:p>
    <w:p>
      <w:r>
        <w:t xml:space="preserve">Otin päiväunet ulkona ilman aurinkovoidetta.</w:t>
      </w:r>
    </w:p>
    <w:p>
      <w:r>
        <w:rPr>
          <w:b/>
        </w:rPr>
        <w:t xml:space="preserve">Esimerkki 2.3706</w:t>
      </w:r>
    </w:p>
    <w:p>
      <w:r>
        <w:t xml:space="preserve">Alku: Lewy halusi rakentaa lumiukon. Loppu: Pian hänellä oli vihreä lumiukko.</w:t>
      </w:r>
    </w:p>
    <w:p>
      <w:r>
        <w:rPr>
          <w:b/>
        </w:rPr>
        <w:t xml:space="preserve">Tulos</w:t>
      </w:r>
    </w:p>
    <w:p>
      <w:r>
        <w:t xml:space="preserve">Lewyllä oli vihreää elintarvikeväriä.</w:t>
      </w:r>
    </w:p>
    <w:p>
      <w:r>
        <w:rPr>
          <w:b/>
        </w:rPr>
        <w:t xml:space="preserve">Tulos</w:t>
      </w:r>
    </w:p>
    <w:p>
      <w:r>
        <w:t xml:space="preserve">Lewy lisäsi lumeen vihreää väriainetta.</w:t>
      </w:r>
    </w:p>
    <w:p>
      <w:r>
        <w:rPr>
          <w:b/>
        </w:rPr>
        <w:t xml:space="preserve">Tulos</w:t>
      </w:r>
    </w:p>
    <w:p>
      <w:r>
        <w:t xml:space="preserve">Lewy lisäsi lumeen vihreää elintarvikeväriä.</w:t>
      </w:r>
    </w:p>
    <w:p>
      <w:r>
        <w:rPr>
          <w:b/>
        </w:rPr>
        <w:t xml:space="preserve">Tulos</w:t>
      </w:r>
    </w:p>
    <w:p>
      <w:r>
        <w:t xml:space="preserve">Lewy päätti huvikseen laittaa siihen elintarvikeväriä.</w:t>
      </w:r>
    </w:p>
    <w:p>
      <w:r>
        <w:rPr>
          <w:b/>
        </w:rPr>
        <w:t xml:space="preserve">Tulos</w:t>
      </w:r>
    </w:p>
    <w:p>
      <w:r>
        <w:t xml:space="preserve">Lewy halusi lumiukkonsa olevan erilainen.</w:t>
      </w:r>
    </w:p>
    <w:p>
      <w:r>
        <w:rPr>
          <w:b/>
        </w:rPr>
        <w:t xml:space="preserve">Esimerkki 2.3707</w:t>
      </w:r>
    </w:p>
    <w:p>
      <w:r>
        <w:t xml:space="preserve">Alku: Deb ajoi yöllä autiolla tiellä. Loppu: Hän oli helpottunut, kun hän näki takavalojen siirtyvän nopeasti pois.</w:t>
      </w:r>
    </w:p>
    <w:p>
      <w:r>
        <w:rPr>
          <w:b/>
        </w:rPr>
        <w:t xml:space="preserve">Tulos</w:t>
      </w:r>
    </w:p>
    <w:p>
      <w:r>
        <w:t xml:space="preserve">Auton takia Debin oli vaikea nähdä.</w:t>
      </w:r>
    </w:p>
    <w:p>
      <w:r>
        <w:rPr>
          <w:b/>
        </w:rPr>
        <w:t xml:space="preserve">Tulos</w:t>
      </w:r>
    </w:p>
    <w:p>
      <w:r>
        <w:t xml:space="preserve">Deb näki auton hidastavan hänen edessään.</w:t>
      </w:r>
    </w:p>
    <w:p>
      <w:r>
        <w:rPr>
          <w:b/>
        </w:rPr>
        <w:t xml:space="preserve">Tulos</w:t>
      </w:r>
    </w:p>
    <w:p>
      <w:r>
        <w:t xml:space="preserve">Deb näki kaukana takavalot.</w:t>
      </w:r>
    </w:p>
    <w:p>
      <w:r>
        <w:rPr>
          <w:b/>
        </w:rPr>
        <w:t xml:space="preserve">Tulos</w:t>
      </w:r>
    </w:p>
    <w:p>
      <w:r>
        <w:t xml:space="preserve">Debiä seurattiin.</w:t>
      </w:r>
    </w:p>
    <w:p>
      <w:r>
        <w:rPr>
          <w:b/>
        </w:rPr>
        <w:t xml:space="preserve">Tulos</w:t>
      </w:r>
    </w:p>
    <w:p>
      <w:r>
        <w:t xml:space="preserve">Deb oli huolissaan takanaan olevasta autosta.</w:t>
      </w:r>
    </w:p>
    <w:p>
      <w:r>
        <w:rPr>
          <w:b/>
        </w:rPr>
        <w:t xml:space="preserve">Esimerkki 2.3708</w:t>
      </w:r>
    </w:p>
    <w:p>
      <w:r>
        <w:t xml:space="preserve">Alku: Jen käveli ulos ostoskeskuksesta vain huomatakseen, että hänen autonsa oli kadonnut. Loppu: Hän oli mennyt ulos ostoskeskuksen väärästä ovesta.</w:t>
      </w:r>
    </w:p>
    <w:p>
      <w:r>
        <w:rPr>
          <w:b/>
        </w:rPr>
        <w:t xml:space="preserve">Tulos</w:t>
      </w:r>
    </w:p>
    <w:p>
      <w:r>
        <w:t xml:space="preserve">Jen soitti poliisille ja ilmoitti auton varastetuksi.</w:t>
      </w:r>
    </w:p>
    <w:p>
      <w:r>
        <w:rPr>
          <w:b/>
        </w:rPr>
        <w:t xml:space="preserve">Tulos</w:t>
      </w:r>
    </w:p>
    <w:p>
      <w:r>
        <w:t xml:space="preserve">Hän löysi autonsa pysäköitynä ostoskeskuksen toiselta puolelta.</w:t>
      </w:r>
    </w:p>
    <w:p>
      <w:r>
        <w:rPr>
          <w:b/>
        </w:rPr>
        <w:t xml:space="preserve">Tulos</w:t>
      </w:r>
    </w:p>
    <w:p>
      <w:r>
        <w:t xml:space="preserve">Hän joutui paniikkiin ja luuli, että joku oli varastanut sen.</w:t>
      </w:r>
    </w:p>
    <w:p>
      <w:r>
        <w:rPr>
          <w:b/>
        </w:rPr>
        <w:t xml:space="preserve">Tulos</w:t>
      </w:r>
    </w:p>
    <w:p>
      <w:r>
        <w:t xml:space="preserve">hänen autonsa hinattiin pois.</w:t>
      </w:r>
    </w:p>
    <w:p>
      <w:r>
        <w:rPr>
          <w:b/>
        </w:rPr>
        <w:t xml:space="preserve">Esimerkki 2.3709</w:t>
      </w:r>
    </w:p>
    <w:p>
      <w:r>
        <w:t xml:space="preserve">Alku: Kävin tänään huvipuistossa ystäväni kanssa. Loppu: Nyt en malta odottaa, että voin mennä takaisin ja ajaa niillä kaikilla.</w:t>
      </w:r>
    </w:p>
    <w:p>
      <w:r>
        <w:rPr>
          <w:b/>
        </w:rPr>
        <w:t xml:space="preserve">Tulos</w:t>
      </w:r>
    </w:p>
    <w:p>
      <w:r>
        <w:t xml:space="preserve">Minulla oli hauskaa ratsastuskierroksilla.</w:t>
      </w:r>
    </w:p>
    <w:p>
      <w:r>
        <w:rPr>
          <w:b/>
        </w:rPr>
        <w:t xml:space="preserve">Tulos</w:t>
      </w:r>
    </w:p>
    <w:p>
      <w:r>
        <w:t xml:space="preserve">Minulla oli hauskaa kyydissä.</w:t>
      </w:r>
    </w:p>
    <w:p>
      <w:r>
        <w:rPr>
          <w:b/>
        </w:rPr>
        <w:t xml:space="preserve">Tulos</w:t>
      </w:r>
    </w:p>
    <w:p>
      <w:r>
        <w:t xml:space="preserve">Pääsin vain yhdelle ajelulle, mutta se oli hauskaa.</w:t>
      </w:r>
    </w:p>
    <w:p>
      <w:r>
        <w:rPr>
          <w:b/>
        </w:rPr>
        <w:t xml:space="preserve">Tulos</w:t>
      </w:r>
    </w:p>
    <w:p>
      <w:r>
        <w:t xml:space="preserve">Alun perin pelkäsin, mutta nyt en enää pelkää.</w:t>
      </w:r>
    </w:p>
    <w:p>
      <w:r>
        <w:rPr>
          <w:b/>
        </w:rPr>
        <w:t xml:space="preserve">Tulos</w:t>
      </w:r>
    </w:p>
    <w:p>
      <w:r>
        <w:t xml:space="preserve">Olimme siellä vain lyhyen aikaa, mutta rakastin vuoristoratoja, joilla ajoin.</w:t>
      </w:r>
    </w:p>
    <w:p>
      <w:r>
        <w:rPr>
          <w:b/>
        </w:rPr>
        <w:t xml:space="preserve">Esimerkki 2.3710</w:t>
      </w:r>
    </w:p>
    <w:p>
      <w:r>
        <w:t xml:space="preserve">Alku: Dee oli hyvin innoissaan. Loppu: Hän tiesi nyt: he olivat menossa Disneylandiin!</w:t>
      </w:r>
    </w:p>
    <w:p>
      <w:r>
        <w:rPr>
          <w:b/>
        </w:rPr>
        <w:t xml:space="preserve">Tulos</w:t>
      </w:r>
    </w:p>
    <w:p>
      <w:r>
        <w:t xml:space="preserve">Dee löysi vanhempiensa huoneesta liput Disneylandiin.</w:t>
      </w:r>
    </w:p>
    <w:p>
      <w:r>
        <w:rPr>
          <w:b/>
        </w:rPr>
        <w:t xml:space="preserve">Tulos</w:t>
      </w:r>
    </w:p>
    <w:p>
      <w:r>
        <w:t xml:space="preserve">Dee oli lähdössä lomalle.</w:t>
      </w:r>
    </w:p>
    <w:p>
      <w:r>
        <w:rPr>
          <w:b/>
        </w:rPr>
        <w:t xml:space="preserve">Tulos</w:t>
      </w:r>
    </w:p>
    <w:p>
      <w:r>
        <w:t xml:space="preserve">Deen vanhemmat olivat juuri kertoneet, että heillä oli hänelle yllätys.</w:t>
      </w:r>
    </w:p>
    <w:p>
      <w:r>
        <w:rPr>
          <w:b/>
        </w:rPr>
        <w:t xml:space="preserve">Tulos</w:t>
      </w:r>
    </w:p>
    <w:p>
      <w:r>
        <w:t xml:space="preserve">Se oli yllätys.</w:t>
      </w:r>
    </w:p>
    <w:p>
      <w:r>
        <w:rPr>
          <w:b/>
        </w:rPr>
        <w:t xml:space="preserve">Esimerkki 2.3711</w:t>
      </w:r>
    </w:p>
    <w:p>
      <w:r>
        <w:t xml:space="preserve">Alku: Jen haluaa uuden kännykän. Loppu: Kokemuksen jälkeen Jen tajuaa, että hän on pitänyt elämäänsä itsestäänselvyytenä.</w:t>
      </w:r>
    </w:p>
    <w:p>
      <w:r>
        <w:rPr>
          <w:b/>
        </w:rPr>
        <w:t xml:space="preserve">Tulos</w:t>
      </w:r>
    </w:p>
    <w:p>
      <w:r>
        <w:t xml:space="preserve">Jen joutui auto-onnettomuuteen matkalla puhelinkauppaan.</w:t>
      </w:r>
    </w:p>
    <w:p>
      <w:r>
        <w:rPr>
          <w:b/>
        </w:rPr>
        <w:t xml:space="preserve">Tulos</w:t>
      </w:r>
    </w:p>
    <w:p>
      <w:r>
        <w:t xml:space="preserve">Jenillä ei ole juuri nyt varaa uuteen puhelimeen laskujen takia.</w:t>
      </w:r>
    </w:p>
    <w:p>
      <w:r>
        <w:rPr>
          <w:b/>
        </w:rPr>
        <w:t xml:space="preserve">Tulos</w:t>
      </w:r>
    </w:p>
    <w:p>
      <w:r>
        <w:t xml:space="preserve">Jen näkee kodittoman henkilön kaupan luona.</w:t>
      </w:r>
    </w:p>
    <w:p>
      <w:r>
        <w:rPr>
          <w:b/>
        </w:rPr>
        <w:t xml:space="preserve">Tulos</w:t>
      </w:r>
    </w:p>
    <w:p>
      <w:r>
        <w:t xml:space="preserve">Jen oli niin innoissaan uudesta puhelimestaan, että hän lähetti tekstiviestin ajaessaan ja joutui onnettomuuteen.</w:t>
      </w:r>
    </w:p>
    <w:p>
      <w:r>
        <w:rPr>
          <w:b/>
        </w:rPr>
        <w:t xml:space="preserve">Esimerkki 2.3712</w:t>
      </w:r>
    </w:p>
    <w:p>
      <w:r>
        <w:t xml:space="preserve">Alku: Sam halusi hankkia lemmikin. Loppu: Sam adoptoi Pörröisen ja vei sen kotiin.</w:t>
      </w:r>
    </w:p>
    <w:p>
      <w:r>
        <w:rPr>
          <w:b/>
        </w:rPr>
        <w:t xml:space="preserve">Tulos</w:t>
      </w:r>
    </w:p>
    <w:p>
      <w:r>
        <w:t xml:space="preserve">joten hän meni pelastuskeskukseen.</w:t>
      </w:r>
    </w:p>
    <w:p>
      <w:r>
        <w:rPr>
          <w:b/>
        </w:rPr>
        <w:t xml:space="preserve">Tulos</w:t>
      </w:r>
    </w:p>
    <w:p>
      <w:r>
        <w:t xml:space="preserve">Sam tapasi Pörröisen ilmaisilla lemmikkieläinten adoptiomessuilla.</w:t>
      </w:r>
    </w:p>
    <w:p>
      <w:r>
        <w:rPr>
          <w:b/>
        </w:rPr>
        <w:t xml:space="preserve">Tulos</w:t>
      </w:r>
    </w:p>
    <w:p>
      <w:r>
        <w:t xml:space="preserve">Sam näki turvakodissa kissan nimeltä Fluffy.</w:t>
      </w:r>
    </w:p>
    <w:p>
      <w:r>
        <w:rPr>
          <w:b/>
        </w:rPr>
        <w:t xml:space="preserve">Tulos</w:t>
      </w:r>
    </w:p>
    <w:p>
      <w:r>
        <w:t xml:space="preserve">Hän näki hyvin söpön koiranpennun.</w:t>
      </w:r>
    </w:p>
    <w:p>
      <w:r>
        <w:rPr>
          <w:b/>
        </w:rPr>
        <w:t xml:space="preserve">Esimerkki 2.3713</w:t>
      </w:r>
    </w:p>
    <w:p>
      <w:r>
        <w:t xml:space="preserve">Alku: Ava työskenteli kaupassa taittelemassa villapaitoja. Loppu: Siellä he hakivat hänen hätääntynyttä äitiään.</w:t>
      </w:r>
    </w:p>
    <w:p>
      <w:r>
        <w:rPr>
          <w:b/>
        </w:rPr>
        <w:t xml:space="preserve">Tulos</w:t>
      </w:r>
    </w:p>
    <w:p>
      <w:r>
        <w:t xml:space="preserve">Ava törmäsi eksyneeseen poikaan, joka pyysi apua.</w:t>
      </w:r>
    </w:p>
    <w:p>
      <w:r>
        <w:rPr>
          <w:b/>
        </w:rPr>
        <w:t xml:space="preserve">Tulos</w:t>
      </w:r>
    </w:p>
    <w:p>
      <w:r>
        <w:t xml:space="preserve">Ava löysi kadonneen pojan ja toi hänet turvaan.</w:t>
      </w:r>
    </w:p>
    <w:p>
      <w:r>
        <w:rPr>
          <w:b/>
        </w:rPr>
        <w:t xml:space="preserve">Tulos</w:t>
      </w:r>
    </w:p>
    <w:p>
      <w:r>
        <w:t xml:space="preserve">Ava löysi kadonneen pikkupojan.</w:t>
      </w:r>
    </w:p>
    <w:p>
      <w:r>
        <w:rPr>
          <w:b/>
        </w:rPr>
        <w:t xml:space="preserve">Esimerkki 2.3714</w:t>
      </w:r>
    </w:p>
    <w:p>
      <w:r>
        <w:t xml:space="preserve">Alku: Rory halusi todella uuden rannekorun. Loppu: Tämä teki hänet hyvin onnelliseksi.</w:t>
      </w:r>
    </w:p>
    <w:p>
      <w:r>
        <w:rPr>
          <w:b/>
        </w:rPr>
        <w:t xml:space="preserve">Tulos</w:t>
      </w:r>
    </w:p>
    <w:p>
      <w:r>
        <w:t xml:space="preserve">Tein Rorylle uuden rannekorun.</w:t>
      </w:r>
    </w:p>
    <w:p>
      <w:r>
        <w:rPr>
          <w:b/>
        </w:rPr>
        <w:t xml:space="preserve">Tulos</w:t>
      </w:r>
    </w:p>
    <w:p>
      <w:r>
        <w:t xml:space="preserve">Rory osti itselleen uuden rannekorun.</w:t>
      </w:r>
    </w:p>
    <w:p>
      <w:r>
        <w:rPr>
          <w:b/>
        </w:rPr>
        <w:t xml:space="preserve">Tulos</w:t>
      </w:r>
    </w:p>
    <w:p>
      <w:r>
        <w:t xml:space="preserve">Rory sai uuden rannekorun.</w:t>
      </w:r>
    </w:p>
    <w:p>
      <w:r>
        <w:rPr>
          <w:b/>
        </w:rPr>
        <w:t xml:space="preserve">Tulos</w:t>
      </w:r>
    </w:p>
    <w:p>
      <w:r>
        <w:t xml:space="preserve">Rory säästi ja hankki uuden rannekorun.</w:t>
      </w:r>
    </w:p>
    <w:p>
      <w:r>
        <w:rPr>
          <w:b/>
        </w:rPr>
        <w:t xml:space="preserve">Tulos</w:t>
      </w:r>
    </w:p>
    <w:p>
      <w:r>
        <w:t xml:space="preserve">Hän osti itselleen sellaisen matkalla töistä kotiin.</w:t>
      </w:r>
    </w:p>
    <w:p>
      <w:r>
        <w:rPr>
          <w:b/>
        </w:rPr>
        <w:t xml:space="preserve">Esimerkki 2.3715</w:t>
      </w:r>
    </w:p>
    <w:p>
      <w:r>
        <w:t xml:space="preserve">Alku: Jason osallistui messuilla rumin kakku -kilpailuun. Loppu: Jason voitti ensimmäisen sijan.</w:t>
      </w:r>
    </w:p>
    <w:p>
      <w:r>
        <w:rPr>
          <w:b/>
        </w:rPr>
        <w:t xml:space="preserve">Tulos</w:t>
      </w:r>
    </w:p>
    <w:p>
      <w:r>
        <w:t xml:space="preserve">Hän leipoi ällöttävän kakun.</w:t>
      </w:r>
    </w:p>
    <w:p>
      <w:r>
        <w:rPr>
          <w:b/>
        </w:rPr>
        <w:t xml:space="preserve">Tulos</w:t>
      </w:r>
    </w:p>
    <w:p>
      <w:r>
        <w:t xml:space="preserve">Jasonilla oli loistava kakkuidea.</w:t>
      </w:r>
    </w:p>
    <w:p>
      <w:r>
        <w:rPr>
          <w:b/>
        </w:rPr>
        <w:t xml:space="preserve">Tulos</w:t>
      </w:r>
    </w:p>
    <w:p>
      <w:r>
        <w:t xml:space="preserve">Jason teki todella ruman kakun.</w:t>
      </w:r>
    </w:p>
    <w:p>
      <w:r>
        <w:rPr>
          <w:b/>
        </w:rPr>
        <w:t xml:space="preserve">Tulos</w:t>
      </w:r>
    </w:p>
    <w:p>
      <w:r>
        <w:t xml:space="preserve">Jasonin kakku oli kamala.</w:t>
      </w:r>
    </w:p>
    <w:p>
      <w:r>
        <w:rPr>
          <w:b/>
        </w:rPr>
        <w:t xml:space="preserve">Esimerkki 2.3716</w:t>
      </w:r>
    </w:p>
    <w:p>
      <w:r>
        <w:t xml:space="preserve">Alku: Tarvitsin hiustenleikkuun. Loppu: Sitten leikkasin palan pois.</w:t>
      </w:r>
    </w:p>
    <w:p>
      <w:r>
        <w:rPr>
          <w:b/>
        </w:rPr>
        <w:t xml:space="preserve">Tulos</w:t>
      </w:r>
    </w:p>
    <w:p>
      <w:r>
        <w:t xml:space="preserve">Uusi henkilö teki virheen leikkaamalla hiukseni.</w:t>
      </w:r>
    </w:p>
    <w:p>
      <w:r>
        <w:rPr>
          <w:b/>
        </w:rPr>
        <w:t xml:space="preserve">Tulos</w:t>
      </w:r>
    </w:p>
    <w:p>
      <w:r>
        <w:t xml:space="preserve">Ostin uudet sakset tehdäkseni sen itse.</w:t>
      </w:r>
    </w:p>
    <w:p>
      <w:r>
        <w:rPr>
          <w:b/>
        </w:rPr>
        <w:t xml:space="preserve">Tulos</w:t>
      </w:r>
    </w:p>
    <w:p>
      <w:r>
        <w:t xml:space="preserve">Päätin tehdä sen itse ja nappasin sakset ja nappasin palan hiuksia.</w:t>
      </w:r>
    </w:p>
    <w:p>
      <w:r>
        <w:rPr>
          <w:b/>
        </w:rPr>
        <w:t xml:space="preserve">Tulos</w:t>
      </w:r>
    </w:p>
    <w:p>
      <w:r>
        <w:t xml:space="preserve">Minulla oli yksi hius, joka vaivasi minua.</w:t>
      </w:r>
    </w:p>
    <w:p>
      <w:r>
        <w:rPr>
          <w:b/>
        </w:rPr>
        <w:t xml:space="preserve">Tulos</w:t>
      </w:r>
    </w:p>
    <w:p>
      <w:r>
        <w:t xml:space="preserve">Kampaaja jätti yhden pitkän palan vahingossa.</w:t>
      </w:r>
    </w:p>
    <w:p>
      <w:r>
        <w:rPr>
          <w:b/>
        </w:rPr>
        <w:t xml:space="preserve">Esimerkki 2.3717</w:t>
      </w:r>
    </w:p>
    <w:p>
      <w:r>
        <w:t xml:space="preserve">Alku: Tina oli eräänä päivänä vaeltamassa metsässä. Loppu: Tina tajusi, että hänen olisi pitänyt puhdistaa vesi ennen sen juomista.</w:t>
      </w:r>
    </w:p>
    <w:p>
      <w:r>
        <w:rPr>
          <w:b/>
        </w:rPr>
        <w:t xml:space="preserve">Tulos</w:t>
      </w:r>
    </w:p>
    <w:p>
      <w:r>
        <w:t xml:space="preserve">Hän joi vettä lammesta, ja se maistui kamalalta.</w:t>
      </w:r>
    </w:p>
    <w:p>
      <w:r>
        <w:rPr>
          <w:b/>
        </w:rPr>
        <w:t xml:space="preserve">Tulos</w:t>
      </w:r>
    </w:p>
    <w:p>
      <w:r>
        <w:t xml:space="preserve">Tina joi purovettä.</w:t>
      </w:r>
    </w:p>
    <w:p>
      <w:r>
        <w:rPr>
          <w:b/>
        </w:rPr>
        <w:t xml:space="preserve">Tulos</w:t>
      </w:r>
    </w:p>
    <w:p>
      <w:r>
        <w:t xml:space="preserve">Tina joi lammen vettä ja sairastui.</w:t>
      </w:r>
    </w:p>
    <w:p>
      <w:r>
        <w:rPr>
          <w:b/>
        </w:rPr>
        <w:t xml:space="preserve">Tulos</w:t>
      </w:r>
    </w:p>
    <w:p>
      <w:r>
        <w:t xml:space="preserve">Tina sairastui juotuaan purosta.</w:t>
      </w:r>
    </w:p>
    <w:p>
      <w:r>
        <w:rPr>
          <w:b/>
        </w:rPr>
        <w:t xml:space="preserve">Tulos</w:t>
      </w:r>
    </w:p>
    <w:p>
      <w:r>
        <w:t xml:space="preserve">Tinan vesi maistui hieman oudolta.</w:t>
      </w:r>
    </w:p>
    <w:p>
      <w:r>
        <w:rPr>
          <w:b/>
        </w:rPr>
        <w:t xml:space="preserve">Esimerkki 2.3718</w:t>
      </w:r>
    </w:p>
    <w:p>
      <w:r>
        <w:t xml:space="preserve">Alku: Markilla oli vaikeuksia maksaa kaikkia laskujaan. Loppu: Mark oli niin kiitollinen ja kiitti heitä.</w:t>
      </w:r>
    </w:p>
    <w:p>
      <w:r>
        <w:rPr>
          <w:b/>
        </w:rPr>
        <w:t xml:space="preserve">Tulos</w:t>
      </w:r>
    </w:p>
    <w:p>
      <w:r>
        <w:t xml:space="preserve">Mark sai lainaa ystävältään.</w:t>
      </w:r>
    </w:p>
    <w:p>
      <w:r>
        <w:rPr>
          <w:b/>
        </w:rPr>
        <w:t xml:space="preserve">Tulos</w:t>
      </w:r>
    </w:p>
    <w:p>
      <w:r>
        <w:t xml:space="preserve">Markin isä suostui lainaamaan hänelle rahaa.</w:t>
      </w:r>
    </w:p>
    <w:p>
      <w:r>
        <w:rPr>
          <w:b/>
        </w:rPr>
        <w:t xml:space="preserve">Tulos</w:t>
      </w:r>
    </w:p>
    <w:p>
      <w:r>
        <w:t xml:space="preserve">Markin ystävät lainasivat hänelle rahaa.</w:t>
      </w:r>
    </w:p>
    <w:p>
      <w:r>
        <w:rPr>
          <w:b/>
        </w:rPr>
        <w:t xml:space="preserve">Tulos</w:t>
      </w:r>
    </w:p>
    <w:p>
      <w:r>
        <w:t xml:space="preserve">Markin vanhemmat lainasivat hänelle rahaa.</w:t>
      </w:r>
    </w:p>
    <w:p>
      <w:r>
        <w:rPr>
          <w:b/>
        </w:rPr>
        <w:t xml:space="preserve">Esimerkki 2.3719</w:t>
      </w:r>
    </w:p>
    <w:p>
      <w:r>
        <w:t xml:space="preserve">Alku: Charly oli seitsemänvuotias poika, joka rakasti maalaamista. Loppu: Charly sai lopulta taitoa ja maalasi kauniin hevosen.</w:t>
      </w:r>
    </w:p>
    <w:p>
      <w:r>
        <w:rPr>
          <w:b/>
        </w:rPr>
        <w:t xml:space="preserve">Tulos</w:t>
      </w:r>
    </w:p>
    <w:p>
      <w:r>
        <w:t xml:space="preserve">Charly harjoitteli maalaamista joka päivä.</w:t>
      </w:r>
    </w:p>
    <w:p>
      <w:r>
        <w:rPr>
          <w:b/>
        </w:rPr>
        <w:t xml:space="preserve">Tulos</w:t>
      </w:r>
    </w:p>
    <w:p>
      <w:r>
        <w:t xml:space="preserve">Charly harjoitteli kovaa koko ajan.</w:t>
      </w:r>
    </w:p>
    <w:p>
      <w:r>
        <w:rPr>
          <w:b/>
        </w:rPr>
        <w:t xml:space="preserve">Tulos</w:t>
      </w:r>
    </w:p>
    <w:p>
      <w:r>
        <w:t xml:space="preserve">Charly otti maalaustunteja.</w:t>
      </w:r>
    </w:p>
    <w:p>
      <w:r>
        <w:rPr>
          <w:b/>
        </w:rPr>
        <w:t xml:space="preserve">Tulos</w:t>
      </w:r>
    </w:p>
    <w:p>
      <w:r>
        <w:t xml:space="preserve">Charlyn vanhemmat ostivat hänelle akryylivärikynät.</w:t>
      </w:r>
    </w:p>
    <w:p>
      <w:r>
        <w:rPr>
          <w:b/>
        </w:rPr>
        <w:t xml:space="preserve">Tulos</w:t>
      </w:r>
    </w:p>
    <w:p>
      <w:r>
        <w:t xml:space="preserve">Hänen maalauksensa eivät olleet mitään erityistä, mutta hän maalasi joka päivä.</w:t>
      </w:r>
    </w:p>
    <w:p>
      <w:r>
        <w:rPr>
          <w:b/>
        </w:rPr>
        <w:t xml:space="preserve">Esimerkki 2.3720</w:t>
      </w:r>
    </w:p>
    <w:p>
      <w:r>
        <w:t xml:space="preserve">Alku: Jenny päätti, että hän tarvitsee vapaapäivän töistä. Loppu: Jennyn pomo antoi hänelle palkankorotuksen.</w:t>
      </w:r>
    </w:p>
    <w:p>
      <w:r>
        <w:rPr>
          <w:b/>
        </w:rPr>
        <w:t xml:space="preserve">Tulos</w:t>
      </w:r>
    </w:p>
    <w:p>
      <w:r>
        <w:t xml:space="preserve">Jenny teki sitten kovasti töitä palattuaan vapaapäivän jälkeen.</w:t>
      </w:r>
    </w:p>
    <w:p>
      <w:r>
        <w:rPr>
          <w:b/>
        </w:rPr>
        <w:t xml:space="preserve">Tulos</w:t>
      </w:r>
    </w:p>
    <w:p>
      <w:r>
        <w:t xml:space="preserve">Jenny on ahkera työntekijä, ja hänen pomonsa huomasi ja palkitsi Jennyn.</w:t>
      </w:r>
    </w:p>
    <w:p>
      <w:r>
        <w:rPr>
          <w:b/>
        </w:rPr>
        <w:t xml:space="preserve">Esimerkki 2.3721</w:t>
      </w:r>
    </w:p>
    <w:p>
      <w:r>
        <w:t xml:space="preserve">Alku: Maria oli yhdeksännellä kuulla raskaana. Loppu: Hän synnytti terveen tyttövauvan.</w:t>
      </w:r>
    </w:p>
    <w:p>
      <w:r>
        <w:rPr>
          <w:b/>
        </w:rPr>
        <w:t xml:space="preserve">Tulos</w:t>
      </w:r>
    </w:p>
    <w:p>
      <w:r>
        <w:t xml:space="preserve">Maria alkoi synnyttää.</w:t>
      </w:r>
    </w:p>
    <w:p>
      <w:r>
        <w:rPr>
          <w:b/>
        </w:rPr>
        <w:t xml:space="preserve">Tulos</w:t>
      </w:r>
    </w:p>
    <w:p>
      <w:r>
        <w:t xml:space="preserve">Marian lapsivedet menivät ja hän joutui sairaalaan.</w:t>
      </w:r>
    </w:p>
    <w:p>
      <w:r>
        <w:rPr>
          <w:b/>
        </w:rPr>
        <w:t xml:space="preserve">Tulos</w:t>
      </w:r>
    </w:p>
    <w:p>
      <w:r>
        <w:t xml:space="preserve">Maryn laskettu aika oli seuraavana päivänä.</w:t>
      </w:r>
    </w:p>
    <w:p>
      <w:r>
        <w:rPr>
          <w:b/>
        </w:rPr>
        <w:t xml:space="preserve">Tulos</w:t>
      </w:r>
    </w:p>
    <w:p>
      <w:r>
        <w:t xml:space="preserve">Hän kiirehti sairaalaan.</w:t>
      </w:r>
    </w:p>
    <w:p>
      <w:r>
        <w:rPr>
          <w:b/>
        </w:rPr>
        <w:t xml:space="preserve">Tulos</w:t>
      </w:r>
    </w:p>
    <w:p>
      <w:r>
        <w:t xml:space="preserve">Synnytyksen aikana ilmeni komplikaatio. Vauva oli väärässä asennossa.</w:t>
      </w:r>
    </w:p>
    <w:p>
      <w:r>
        <w:rPr>
          <w:b/>
        </w:rPr>
        <w:t xml:space="preserve">Esimerkki 2.3722</w:t>
      </w:r>
    </w:p>
    <w:p>
      <w:r>
        <w:t xml:space="preserve">Alku: Tommy on ollut työttömänä kaksi vuotta. Loppu: Tommy on niin onnellinen siitä, että hän ei ole enää työtön.</w:t>
      </w:r>
    </w:p>
    <w:p>
      <w:r>
        <w:rPr>
          <w:b/>
        </w:rPr>
        <w:t xml:space="preserve">Tulos</w:t>
      </w:r>
    </w:p>
    <w:p>
      <w:r>
        <w:t xml:space="preserve">Tommy haki paljon töitä ja sai töitä.</w:t>
      </w:r>
    </w:p>
    <w:p>
      <w:r>
        <w:rPr>
          <w:b/>
        </w:rPr>
        <w:t xml:space="preserve">Tulos</w:t>
      </w:r>
    </w:p>
    <w:p>
      <w:r>
        <w:t xml:space="preserve">Tommy päätti osallistua työnhakumessuille ja sai työpaikan.</w:t>
      </w:r>
    </w:p>
    <w:p>
      <w:r>
        <w:rPr>
          <w:b/>
        </w:rPr>
        <w:t xml:space="preserve">Tulos</w:t>
      </w:r>
    </w:p>
    <w:p>
      <w:r>
        <w:t xml:space="preserve">Tommy vei ansioluettelonsa muokattavaksi, ja hän sai nopeasti työpaikan.</w:t>
      </w:r>
    </w:p>
    <w:p>
      <w:r>
        <w:rPr>
          <w:b/>
        </w:rPr>
        <w:t xml:space="preserve">Tulos</w:t>
      </w:r>
    </w:p>
    <w:p>
      <w:r>
        <w:t xml:space="preserve">Tommy teki kovasti töitä ja haki työtä, jota hänelle tarjottiin.</w:t>
      </w:r>
    </w:p>
    <w:p>
      <w:r>
        <w:rPr>
          <w:b/>
        </w:rPr>
        <w:t xml:space="preserve">Esimerkki 2.3723</w:t>
      </w:r>
    </w:p>
    <w:p>
      <w:r>
        <w:t xml:space="preserve">Alku: Raul etsi ruohoa kätköstään, mutta se oli tyhjä. Loppu: Hän tunsi olonsa paremmaksi, mutta halusi silti pilveä.</w:t>
      </w:r>
    </w:p>
    <w:p>
      <w:r>
        <w:rPr>
          <w:b/>
        </w:rPr>
        <w:t xml:space="preserve">Tulos</w:t>
      </w:r>
    </w:p>
    <w:p>
      <w:r>
        <w:t xml:space="preserve">Hänen ystävänsä sanoi ostavansa hänelle niitä.</w:t>
      </w:r>
    </w:p>
    <w:p>
      <w:r>
        <w:rPr>
          <w:b/>
        </w:rPr>
        <w:t xml:space="preserve">Tulos</w:t>
      </w:r>
    </w:p>
    <w:p>
      <w:r>
        <w:t xml:space="preserve">Raul päätti sen sijaan lähteä lenkille.</w:t>
      </w:r>
    </w:p>
    <w:p>
      <w:r>
        <w:rPr>
          <w:b/>
        </w:rPr>
        <w:t xml:space="preserve">Tulos</w:t>
      </w:r>
    </w:p>
    <w:p>
      <w:r>
        <w:t xml:space="preserve">Raul pysäytti hengityksen tuntiakseen päänsäryn.</w:t>
      </w:r>
    </w:p>
    <w:p>
      <w:r>
        <w:rPr>
          <w:b/>
        </w:rPr>
        <w:t xml:space="preserve">Esimerkki 2.3724</w:t>
      </w:r>
    </w:p>
    <w:p>
      <w:r>
        <w:t xml:space="preserve">Alku: Bill rakasti pelata baseballia. Loppu: Bill keskittyi ja löi kovan kunnarin, jolla hän voitti joukkueensa pelin!</w:t>
      </w:r>
    </w:p>
    <w:p>
      <w:r>
        <w:rPr>
          <w:b/>
        </w:rPr>
        <w:t xml:space="preserve">Tulos</w:t>
      </w:r>
    </w:p>
    <w:p>
      <w:r>
        <w:t xml:space="preserve">Bill harjoitteli ahkerasti.</w:t>
      </w:r>
    </w:p>
    <w:p>
      <w:r>
        <w:rPr>
          <w:b/>
        </w:rPr>
        <w:t xml:space="preserve">Tulos</w:t>
      </w:r>
    </w:p>
    <w:p>
      <w:r>
        <w:t xml:space="preserve">Bill oli viimeinen pelaaja 9. vuoroparissa.</w:t>
      </w:r>
    </w:p>
    <w:p>
      <w:r>
        <w:rPr>
          <w:b/>
        </w:rPr>
        <w:t xml:space="preserve">Tulos</w:t>
      </w:r>
    </w:p>
    <w:p>
      <w:r>
        <w:t xml:space="preserve">Bill oli väsynyt, mutta hän päätti yrittää.</w:t>
      </w:r>
    </w:p>
    <w:p>
      <w:r>
        <w:rPr>
          <w:b/>
        </w:rPr>
        <w:t xml:space="preserve">Esimerkki 2.3725</w:t>
      </w:r>
    </w:p>
    <w:p>
      <w:r>
        <w:t xml:space="preserve">Alku: Darlene on juuri muuttanut uuteen kaupunkiin, eikä hänellä ole ystäviä. Loppu: Darlene loukkasi kassanhoitajan työasemaa.</w:t>
      </w:r>
    </w:p>
    <w:p>
      <w:r>
        <w:rPr>
          <w:b/>
        </w:rPr>
        <w:t xml:space="preserve">Tulos</w:t>
      </w:r>
    </w:p>
    <w:p>
      <w:r>
        <w:t xml:space="preserve">Darlene meni ruokakauppaan ja joutui tappeluun.</w:t>
      </w:r>
    </w:p>
    <w:p>
      <w:r>
        <w:rPr>
          <w:b/>
        </w:rPr>
        <w:t xml:space="preserve">Esimerkki 2.3726</w:t>
      </w:r>
    </w:p>
    <w:p>
      <w:r>
        <w:t xml:space="preserve">Alku: Heräsin epätavallisen aikaisin tänä aamuna. Loppu: Nautin hetkestä, kun kaksi lastani nukkui lähellä.</w:t>
      </w:r>
    </w:p>
    <w:p>
      <w:r>
        <w:rPr>
          <w:b/>
        </w:rPr>
        <w:t xml:space="preserve">Tulos</w:t>
      </w:r>
    </w:p>
    <w:p>
      <w:r>
        <w:t xml:space="preserve">Keitin kahvia ja otin pari keksiä.</w:t>
      </w:r>
    </w:p>
    <w:p>
      <w:r>
        <w:rPr>
          <w:b/>
        </w:rPr>
        <w:t xml:space="preserve">Tulos</w:t>
      </w:r>
    </w:p>
    <w:p>
      <w:r>
        <w:t xml:space="preserve">Sain nauttia lumen näkemisestä ulkona.</w:t>
      </w:r>
    </w:p>
    <w:p>
      <w:r>
        <w:rPr>
          <w:b/>
        </w:rPr>
        <w:t xml:space="preserve">Tulos</w:t>
      </w:r>
    </w:p>
    <w:p>
      <w:r>
        <w:t xml:space="preserve">Näin kaksi lastani makaamassa tyttäreni sängyssä.</w:t>
      </w:r>
    </w:p>
    <w:p>
      <w:r>
        <w:rPr>
          <w:b/>
        </w:rPr>
        <w:t xml:space="preserve">Tulos</w:t>
      </w:r>
    </w:p>
    <w:p>
      <w:r>
        <w:t xml:space="preserve">Koska lapseni nukkuivat vielä, menin takaisin nukkumaan.</w:t>
      </w:r>
    </w:p>
    <w:p>
      <w:r>
        <w:rPr>
          <w:b/>
        </w:rPr>
        <w:t xml:space="preserve">Esimerkki 2.3727</w:t>
      </w:r>
    </w:p>
    <w:p>
      <w:r>
        <w:t xml:space="preserve">Alku: Olivia pelasi videopeliä, jota hänen ystävänsä oli lainannut hänelle. Loppu: Olivia oli niin vihainen, ja hänen ystävänsä oli järkyttynyt siitä, että peli oli kadonnut.</w:t>
      </w:r>
    </w:p>
    <w:p>
      <w:r>
        <w:rPr>
          <w:b/>
        </w:rPr>
        <w:t xml:space="preserve">Tulos</w:t>
      </w:r>
    </w:p>
    <w:p>
      <w:r>
        <w:t xml:space="preserve">Hänen ystävänsä jätti pelin vahingossa toisen ystävänsä kotiin, eivätkä he koskaan löytäneet sitä.</w:t>
      </w:r>
    </w:p>
    <w:p>
      <w:r>
        <w:rPr>
          <w:b/>
        </w:rPr>
        <w:t xml:space="preserve">Tulos</w:t>
      </w:r>
    </w:p>
    <w:p>
      <w:r>
        <w:t xml:space="preserve">Olivia hävisi lopulta pelin.</w:t>
      </w:r>
    </w:p>
    <w:p>
      <w:r>
        <w:rPr>
          <w:b/>
        </w:rPr>
        <w:t xml:space="preserve">Tulos</w:t>
      </w:r>
    </w:p>
    <w:p>
      <w:r>
        <w:t xml:space="preserve">Olivia hukkasi pelin eikä löytänyt sitä.</w:t>
      </w:r>
    </w:p>
    <w:p>
      <w:r>
        <w:rPr>
          <w:b/>
        </w:rPr>
        <w:t xml:space="preserve">Tulos</w:t>
      </w:r>
    </w:p>
    <w:p>
      <w:r>
        <w:t xml:space="preserve">Olivian ystävä hukkasi pelin kasetin.</w:t>
      </w:r>
    </w:p>
    <w:p>
      <w:r>
        <w:rPr>
          <w:b/>
        </w:rPr>
        <w:t xml:space="preserve">Esimerkki 2.3728</w:t>
      </w:r>
    </w:p>
    <w:p>
      <w:r>
        <w:t xml:space="preserve">Alku: Hunter oli aina ujo ja hermostunut tyttöjen seurassa. Loppu: Hän suostui iloisesti, ja Hunter oli hurmioitunut, että hän kohtasi pelkonsa.</w:t>
      </w:r>
    </w:p>
    <w:p>
      <w:r>
        <w:rPr>
          <w:b/>
        </w:rPr>
        <w:t xml:space="preserve">Tulos</w:t>
      </w:r>
    </w:p>
    <w:p>
      <w:r>
        <w:t xml:space="preserve">Hunter vitsaili aina luokkatoverinsa kanssa ja pyysi häntä ulos.</w:t>
      </w:r>
    </w:p>
    <w:p>
      <w:r>
        <w:rPr>
          <w:b/>
        </w:rPr>
        <w:t xml:space="preserve">Tulos</w:t>
      </w:r>
    </w:p>
    <w:p>
      <w:r>
        <w:t xml:space="preserve">Hunter pyysi ulos tyttöä, josta hän todella piti.</w:t>
      </w:r>
    </w:p>
    <w:p>
      <w:r>
        <w:rPr>
          <w:b/>
        </w:rPr>
        <w:t xml:space="preserve">Tulos</w:t>
      </w:r>
    </w:p>
    <w:p>
      <w:r>
        <w:t xml:space="preserve">Hunter päätti pyytää ihastustaan ulos.</w:t>
      </w:r>
    </w:p>
    <w:p>
      <w:r>
        <w:rPr>
          <w:b/>
        </w:rPr>
        <w:t xml:space="preserve">Tulos</w:t>
      </w:r>
    </w:p>
    <w:p>
      <w:r>
        <w:t xml:space="preserve">Hunter päätti pyytää luokan uutta tyttöä ulos.</w:t>
      </w:r>
    </w:p>
    <w:p>
      <w:r>
        <w:rPr>
          <w:b/>
        </w:rPr>
        <w:t xml:space="preserve">Esimerkki 2.3729</w:t>
      </w:r>
    </w:p>
    <w:p>
      <w:r>
        <w:t xml:space="preserve">Alku: Amy oli menossa Ellan järjestämiin juhliin. Loppu: Amy keräsi rohkeutensa ja lähti kävelemään Ellan luokse.</w:t>
      </w:r>
    </w:p>
    <w:p>
      <w:r>
        <w:rPr>
          <w:b/>
        </w:rPr>
        <w:t xml:space="preserve">Tulos</w:t>
      </w:r>
    </w:p>
    <w:p>
      <w:r>
        <w:t xml:space="preserve">Amy pelkäsi mennä juhliin.</w:t>
      </w:r>
    </w:p>
    <w:p>
      <w:r>
        <w:rPr>
          <w:b/>
        </w:rPr>
        <w:t xml:space="preserve">Tulos</w:t>
      </w:r>
    </w:p>
    <w:p>
      <w:r>
        <w:t xml:space="preserve">Amy oli hermostunut juhlista.</w:t>
      </w:r>
    </w:p>
    <w:p>
      <w:r>
        <w:rPr>
          <w:b/>
        </w:rPr>
        <w:t xml:space="preserve">Tulos</w:t>
      </w:r>
    </w:p>
    <w:p>
      <w:r>
        <w:t xml:space="preserve">Amy oli hyvin hermostunut.</w:t>
      </w:r>
    </w:p>
    <w:p>
      <w:r>
        <w:rPr>
          <w:b/>
        </w:rPr>
        <w:t xml:space="preserve">Tulos</w:t>
      </w:r>
    </w:p>
    <w:p>
      <w:r>
        <w:t xml:space="preserve">Amy tunsi juhlissa vain Ellan.</w:t>
      </w:r>
    </w:p>
    <w:p>
      <w:r>
        <w:rPr>
          <w:b/>
        </w:rPr>
        <w:t xml:space="preserve">Esimerkki 2.3730</w:t>
      </w:r>
    </w:p>
    <w:p>
      <w:r>
        <w:t xml:space="preserve">Alku: Travisin piti lähteä pyöräilemään, mutta alkoi sataa. Loppu: Kun ilta koitti, hän oli iloinen, että satoi.</w:t>
      </w:r>
    </w:p>
    <w:p>
      <w:r>
        <w:rPr>
          <w:b/>
        </w:rPr>
        <w:t xml:space="preserve">Tulos</w:t>
      </w:r>
    </w:p>
    <w:p>
      <w:r>
        <w:t xml:space="preserve">toinen pyöräilijä jäi auton alle.</w:t>
      </w:r>
    </w:p>
    <w:p>
      <w:r>
        <w:rPr>
          <w:b/>
        </w:rPr>
        <w:t xml:space="preserve">Tulos</w:t>
      </w:r>
    </w:p>
    <w:p>
      <w:r>
        <w:t xml:space="preserve">Travis päätti jäädä kotiin tekemään läksyjään.</w:t>
      </w:r>
    </w:p>
    <w:p>
      <w:r>
        <w:rPr>
          <w:b/>
        </w:rPr>
        <w:t xml:space="preserve">Tulos</w:t>
      </w:r>
    </w:p>
    <w:p>
      <w:r>
        <w:t xml:space="preserve">Travis jäi kotiin ja sai ystävänsä vierailulle.</w:t>
      </w:r>
    </w:p>
    <w:p>
      <w:r>
        <w:rPr>
          <w:b/>
        </w:rPr>
        <w:t xml:space="preserve">Esimerkki 2.3731</w:t>
      </w:r>
    </w:p>
    <w:p>
      <w:r>
        <w:t xml:space="preserve">Alku: Halusin käydä suihkussa töiden jälkeen. Loppu: Sitten kävelin naapurin luo lainaamaan saippuaa.</w:t>
      </w:r>
    </w:p>
    <w:p>
      <w:r>
        <w:rPr>
          <w:b/>
        </w:rPr>
        <w:t xml:space="preserve">Tulos</w:t>
      </w:r>
    </w:p>
    <w:p>
      <w:r>
        <w:t xml:space="preserve">Mutta tajusin, ettei minulla ollut saippuaa.</w:t>
      </w:r>
    </w:p>
    <w:p>
      <w:r>
        <w:rPr>
          <w:b/>
        </w:rPr>
        <w:t xml:space="preserve">Tulos</w:t>
      </w:r>
    </w:p>
    <w:p>
      <w:r>
        <w:t xml:space="preserve">Kaapissani ei ollut enää saippuaa.</w:t>
      </w:r>
    </w:p>
    <w:p>
      <w:r>
        <w:rPr>
          <w:b/>
        </w:rPr>
        <w:t xml:space="preserve">Tulos</w:t>
      </w:r>
    </w:p>
    <w:p>
      <w:r>
        <w:t xml:space="preserve">Huomasin, että saippuaa oli jäljellä vain hiukan.</w:t>
      </w:r>
    </w:p>
    <w:p>
      <w:r>
        <w:rPr>
          <w:b/>
        </w:rPr>
        <w:t xml:space="preserve">Tulos</w:t>
      </w:r>
    </w:p>
    <w:p>
      <w:r>
        <w:t xml:space="preserve">Kun pääsin kotiin, tajusin, ettei minulla ollut saippuaa.</w:t>
      </w:r>
    </w:p>
    <w:p>
      <w:r>
        <w:rPr>
          <w:b/>
        </w:rPr>
        <w:t xml:space="preserve">Esimerkki 2.3732</w:t>
      </w:r>
    </w:p>
    <w:p>
      <w:r>
        <w:t xml:space="preserve">Alku: Lilly halusi uudet kengät. Loppu: Lilly ja hänen äitinsä menivät kenkäkauppaan.</w:t>
      </w:r>
    </w:p>
    <w:p>
      <w:r>
        <w:rPr>
          <w:b/>
        </w:rPr>
        <w:t xml:space="preserve">Tulos</w:t>
      </w:r>
    </w:p>
    <w:p>
      <w:r>
        <w:t xml:space="preserve">hän pyysi äitiään mukaansa.</w:t>
      </w:r>
    </w:p>
    <w:p>
      <w:r>
        <w:rPr>
          <w:b/>
        </w:rPr>
        <w:t xml:space="preserve">Tulos</w:t>
      </w:r>
    </w:p>
    <w:p>
      <w:r>
        <w:t xml:space="preserve">Lilly odotti viikkopalkkaansa.</w:t>
      </w:r>
    </w:p>
    <w:p>
      <w:r>
        <w:rPr>
          <w:b/>
        </w:rPr>
        <w:t xml:space="preserve">Tulos</w:t>
      </w:r>
    </w:p>
    <w:p>
      <w:r>
        <w:t xml:space="preserve">Lily teki kaikki kotityöt, joita äiti pyysi.</w:t>
      </w:r>
    </w:p>
    <w:p>
      <w:r>
        <w:rPr>
          <w:b/>
        </w:rPr>
        <w:t xml:space="preserve">Esimerkki 2.3733</w:t>
      </w:r>
    </w:p>
    <w:p>
      <w:r>
        <w:t xml:space="preserve">Alku: Gloria on henkilö, jonka puoleen käännyn, kun minulla on ongelmia. Loppu: Hän oli kuitenkin auttanut minua tarpeeksi, jotta olin löytämässä sellaisen.</w:t>
      </w:r>
    </w:p>
    <w:p>
      <w:r>
        <w:rPr>
          <w:b/>
        </w:rPr>
        <w:t xml:space="preserve">Tulos</w:t>
      </w:r>
    </w:p>
    <w:p>
      <w:r>
        <w:t xml:space="preserve">Gloria ei saanut minulle samanlaista työtä kuin menetin.</w:t>
      </w:r>
    </w:p>
    <w:p>
      <w:r>
        <w:rPr>
          <w:b/>
        </w:rPr>
        <w:t xml:space="preserve">Tulos</w:t>
      </w:r>
    </w:p>
    <w:p>
      <w:r>
        <w:t xml:space="preserve">Gloria ei voinut paljon auttaa, kun tarvitsin työtä.</w:t>
      </w:r>
    </w:p>
    <w:p>
      <w:r>
        <w:rPr>
          <w:b/>
        </w:rPr>
        <w:t xml:space="preserve">Tulos</w:t>
      </w:r>
    </w:p>
    <w:p>
      <w:r>
        <w:t xml:space="preserve">Gloria yritti auttaa minua työnhaussa.</w:t>
      </w:r>
    </w:p>
    <w:p>
      <w:r>
        <w:rPr>
          <w:b/>
        </w:rPr>
        <w:t xml:space="preserve">Tulos</w:t>
      </w:r>
    </w:p>
    <w:p>
      <w:r>
        <w:t xml:space="preserve">Gloria ei ollut ammattilainen.</w:t>
      </w:r>
    </w:p>
    <w:p>
      <w:r>
        <w:rPr>
          <w:b/>
        </w:rPr>
        <w:t xml:space="preserve">Tulos</w:t>
      </w:r>
    </w:p>
    <w:p>
      <w:r>
        <w:t xml:space="preserve">Tarvitsin työtä, joten pyysin Gloriaa auttamaan, mutta hän oli kiireinen.</w:t>
      </w:r>
    </w:p>
    <w:p>
      <w:r>
        <w:rPr>
          <w:b/>
        </w:rPr>
        <w:t xml:space="preserve">Esimerkki 2.3734</w:t>
      </w:r>
    </w:p>
    <w:p>
      <w:r>
        <w:t xml:space="preserve">Alku: Gretchen oli kahden lapsen lastenhoitaja. Loppu: Hän päätti pitää yhteyttä lapsiin.</w:t>
      </w:r>
    </w:p>
    <w:p>
      <w:r>
        <w:rPr>
          <w:b/>
        </w:rPr>
        <w:t xml:space="preserve">Tulos</w:t>
      </w:r>
    </w:p>
    <w:p>
      <w:r>
        <w:t xml:space="preserve">Gretchen lähti hetken kuluttua.</w:t>
      </w:r>
    </w:p>
    <w:p>
      <w:r>
        <w:rPr>
          <w:b/>
        </w:rPr>
        <w:t xml:space="preserve">Tulos</w:t>
      </w:r>
    </w:p>
    <w:p>
      <w:r>
        <w:t xml:space="preserve">Gretchen rakasti lapsia.</w:t>
      </w:r>
    </w:p>
    <w:p>
      <w:r>
        <w:rPr>
          <w:b/>
        </w:rPr>
        <w:t xml:space="preserve">Tulos</w:t>
      </w:r>
    </w:p>
    <w:p>
      <w:r>
        <w:t xml:space="preserve">Gretchen sai potkut työstään.</w:t>
      </w:r>
    </w:p>
    <w:p>
      <w:r>
        <w:rPr>
          <w:b/>
        </w:rPr>
        <w:t xml:space="preserve">Tulos</w:t>
      </w:r>
    </w:p>
    <w:p>
      <w:r>
        <w:t xml:space="preserve">Lapset eivät enää tarvinneet lastenhoitajaa.</w:t>
      </w:r>
    </w:p>
    <w:p>
      <w:r>
        <w:rPr>
          <w:b/>
        </w:rPr>
        <w:t xml:space="preserve">Tulos</w:t>
      </w:r>
    </w:p>
    <w:p>
      <w:r>
        <w:t xml:space="preserve">Lapset eivät enää kasvaneet Gretchenin lastenhoitajan roolista.</w:t>
      </w:r>
    </w:p>
    <w:p>
      <w:r>
        <w:rPr>
          <w:b/>
        </w:rPr>
        <w:t xml:space="preserve">Esimerkki 2.3735</w:t>
      </w:r>
    </w:p>
    <w:p>
      <w:r>
        <w:t xml:space="preserve">Alku: Aurinko paistoi, ja oli vihdoin lämmin päivä mennä rannalle. Loppu: Kaikilla oli paras päivä rannalla, ja he aikovat mennä sinne uudelleen.</w:t>
      </w:r>
    </w:p>
    <w:p>
      <w:r>
        <w:rPr>
          <w:b/>
        </w:rPr>
        <w:t xml:space="preserve">Tulos</w:t>
      </w:r>
    </w:p>
    <w:p>
      <w:r>
        <w:t xml:space="preserve">Kaikki lapset päättivät mennä rannalle ja uida koko päivän!.</w:t>
      </w:r>
    </w:p>
    <w:p>
      <w:r>
        <w:rPr>
          <w:b/>
        </w:rPr>
        <w:t xml:space="preserve">Tulos</w:t>
      </w:r>
    </w:p>
    <w:p>
      <w:r>
        <w:t xml:space="preserve">Ystävät päättivät lähteä yhdessä.</w:t>
      </w:r>
    </w:p>
    <w:p>
      <w:r>
        <w:rPr>
          <w:b/>
        </w:rPr>
        <w:t xml:space="preserve">Tulos</w:t>
      </w:r>
    </w:p>
    <w:p>
      <w:r>
        <w:t xml:space="preserve">He kaikki suuntasivat rannalle.</w:t>
      </w:r>
    </w:p>
    <w:p>
      <w:r>
        <w:rPr>
          <w:b/>
        </w:rPr>
        <w:t xml:space="preserve">Tulos</w:t>
      </w:r>
    </w:p>
    <w:p>
      <w:r>
        <w:t xml:space="preserve">he päättivät lähteä.</w:t>
      </w:r>
    </w:p>
    <w:p>
      <w:r>
        <w:rPr>
          <w:b/>
        </w:rPr>
        <w:t xml:space="preserve">Esimerkki 2.3736</w:t>
      </w:r>
    </w:p>
    <w:p>
      <w:r>
        <w:t xml:space="preserve">Alku: Kurtis päätti lähteä telttailemaan. Loppu: Kurtis nauroi ja tanssi nuotion ympärillä.</w:t>
      </w:r>
    </w:p>
    <w:p>
      <w:r>
        <w:rPr>
          <w:b/>
        </w:rPr>
        <w:t xml:space="preserve">Tulos</w:t>
      </w:r>
    </w:p>
    <w:p>
      <w:r>
        <w:t xml:space="preserve">Se oli niin mukavaa aikaa.</w:t>
      </w:r>
    </w:p>
    <w:p>
      <w:r>
        <w:rPr>
          <w:b/>
        </w:rPr>
        <w:t xml:space="preserve">Tulos</w:t>
      </w:r>
    </w:p>
    <w:p>
      <w:r>
        <w:t xml:space="preserve">Kurtis toi mukanaan ystäviä, ja he pystyttivät leirin yhdessä.</w:t>
      </w:r>
    </w:p>
    <w:p>
      <w:r>
        <w:rPr>
          <w:b/>
        </w:rPr>
        <w:t xml:space="preserve">Tulos</w:t>
      </w:r>
    </w:p>
    <w:p>
      <w:r>
        <w:t xml:space="preserve">Kurtis sai kalaa syötäväksi ja piti hauskaa.</w:t>
      </w:r>
    </w:p>
    <w:p>
      <w:r>
        <w:rPr>
          <w:b/>
        </w:rPr>
        <w:t xml:space="preserve">Tulos</w:t>
      </w:r>
    </w:p>
    <w:p>
      <w:r>
        <w:t xml:space="preserve">Kurtis sytytti yöllä nuotion ystäviensä kanssa.</w:t>
      </w:r>
    </w:p>
    <w:p>
      <w:r>
        <w:rPr>
          <w:b/>
        </w:rPr>
        <w:t xml:space="preserve">Esimerkki 2.3737</w:t>
      </w:r>
    </w:p>
    <w:p>
      <w:r>
        <w:t xml:space="preserve">Alku: Ron halusi tuoda äidilleen aamiaisen sänkyyn. Loppu: Ronin äiti sanoi, että se oli paras syntymäpäiväaamiainen, jonka hän oli koskaan syönyt.</w:t>
      </w:r>
    </w:p>
    <w:p>
      <w:r>
        <w:rPr>
          <w:b/>
        </w:rPr>
        <w:t xml:space="preserve">Tulos</w:t>
      </w:r>
    </w:p>
    <w:p>
      <w:r>
        <w:t xml:space="preserve">Ron keitetyt munat on kori.</w:t>
      </w:r>
    </w:p>
    <w:p>
      <w:r>
        <w:rPr>
          <w:b/>
        </w:rPr>
        <w:t xml:space="preserve">Tulos</w:t>
      </w:r>
    </w:p>
    <w:p>
      <w:r>
        <w:t xml:space="preserve">Ron noudatti reseptiä, täsmälleen aamiaiseksi.</w:t>
      </w:r>
    </w:p>
    <w:p>
      <w:r>
        <w:rPr>
          <w:b/>
        </w:rPr>
        <w:t xml:space="preserve">Tulos</w:t>
      </w:r>
    </w:p>
    <w:p>
      <w:r>
        <w:t xml:space="preserve">Ron nousi aikaisin ja teki hänelle munakkaan ja kahvia.</w:t>
      </w:r>
    </w:p>
    <w:p>
      <w:r>
        <w:rPr>
          <w:b/>
        </w:rPr>
        <w:t xml:space="preserve">Tulos</w:t>
      </w:r>
    </w:p>
    <w:p>
      <w:r>
        <w:t xml:space="preserve">Hän valmisti ruokaa ja hössötti ja koristeli tarjottimen tuoreella ruusulla.</w:t>
      </w:r>
    </w:p>
    <w:p>
      <w:r>
        <w:rPr>
          <w:b/>
        </w:rPr>
        <w:t xml:space="preserve">Tulos</w:t>
      </w:r>
    </w:p>
    <w:p>
      <w:r>
        <w:t xml:space="preserve">Ron työskenteli aamiaisen parissa todella ahkerasti.</w:t>
      </w:r>
    </w:p>
    <w:p>
      <w:r>
        <w:rPr>
          <w:b/>
        </w:rPr>
        <w:t xml:space="preserve">Esimerkki 2.3738</w:t>
      </w:r>
    </w:p>
    <w:p>
      <w:r>
        <w:t xml:space="preserve">Alku: Ruth ja hänen ystävänsä ostivat ilotulitteita kioskilta. Loppu: He soittivat palokunnalle, ja palomiehet tulivat sammuttamaan sen.</w:t>
      </w:r>
    </w:p>
    <w:p>
      <w:r>
        <w:rPr>
          <w:b/>
        </w:rPr>
        <w:t xml:space="preserve">Tulos</w:t>
      </w:r>
    </w:p>
    <w:p>
      <w:r>
        <w:t xml:space="preserve">Ruth ja hänen ystävänsä sytyttivät ilotulitteilla muutamia puita tuleen.</w:t>
      </w:r>
    </w:p>
    <w:p>
      <w:r>
        <w:rPr>
          <w:b/>
        </w:rPr>
        <w:t xml:space="preserve">Tulos</w:t>
      </w:r>
    </w:p>
    <w:p>
      <w:r>
        <w:t xml:space="preserve">Ruthin ilotulitus syttyi tuleen.</w:t>
      </w:r>
    </w:p>
    <w:p>
      <w:r>
        <w:rPr>
          <w:b/>
        </w:rPr>
        <w:t xml:space="preserve">Tulos</w:t>
      </w:r>
    </w:p>
    <w:p>
      <w:r>
        <w:t xml:space="preserve">Ruthin ystävä sytytti ilotulitteen puun alla, joka syttyi tuleen.</w:t>
      </w:r>
    </w:p>
    <w:p>
      <w:r>
        <w:rPr>
          <w:b/>
        </w:rPr>
        <w:t xml:space="preserve">Tulos</w:t>
      </w:r>
    </w:p>
    <w:p>
      <w:r>
        <w:t xml:space="preserve">He laukaisivat ilotulitteita ja ampuivat niitä ruohikkoon.</w:t>
      </w:r>
    </w:p>
    <w:p>
      <w:r>
        <w:rPr>
          <w:b/>
        </w:rPr>
        <w:t xml:space="preserve">Tulos</w:t>
      </w:r>
    </w:p>
    <w:p>
      <w:r>
        <w:t xml:space="preserve">valitettavasti kaikki ilotulitteet saivat tulta.</w:t>
      </w:r>
    </w:p>
    <w:p>
      <w:r>
        <w:rPr>
          <w:b/>
        </w:rPr>
        <w:t xml:space="preserve">Esimerkki 2.3739</w:t>
      </w:r>
    </w:p>
    <w:p>
      <w:r>
        <w:t xml:space="preserve">Alku: Kay kutsuttiin tanssiaisiin. Loppu: Hän ompeli oman kauniin tanssiaispukunsa ilman rahaa!</w:t>
      </w:r>
    </w:p>
    <w:p>
      <w:r>
        <w:rPr>
          <w:b/>
        </w:rPr>
        <w:t xml:space="preserve">Tulos</w:t>
      </w:r>
    </w:p>
    <w:p>
      <w:r>
        <w:t xml:space="preserve">Kaylla ei ollut varaa mekkoon, mutta hän oli lahjakas ompelija.</w:t>
      </w:r>
    </w:p>
    <w:p>
      <w:r>
        <w:rPr>
          <w:b/>
        </w:rPr>
        <w:t xml:space="preserve">Tulos</w:t>
      </w:r>
    </w:p>
    <w:p>
      <w:r>
        <w:t xml:space="preserve">Kay teki oman tanssiaispukunsa.</w:t>
      </w:r>
    </w:p>
    <w:p>
      <w:r>
        <w:rPr>
          <w:b/>
        </w:rPr>
        <w:t xml:space="preserve">Tulos</w:t>
      </w:r>
    </w:p>
    <w:p>
      <w:r>
        <w:t xml:space="preserve">Kaylla oli tiukka budjetti ja ompelukone.</w:t>
      </w:r>
    </w:p>
    <w:p>
      <w:r>
        <w:rPr>
          <w:b/>
        </w:rPr>
        <w:t xml:space="preserve">Tulos</w:t>
      </w:r>
    </w:p>
    <w:p>
      <w:r>
        <w:t xml:space="preserve">kay oli hyvä ompelija, joten hän teki oman mekkonsa.</w:t>
      </w:r>
    </w:p>
    <w:p>
      <w:r>
        <w:rPr>
          <w:b/>
        </w:rPr>
        <w:t xml:space="preserve">Esimerkki 2.3740</w:t>
      </w:r>
    </w:p>
    <w:p>
      <w:r>
        <w:t xml:space="preserve">Alku: Mark halusi ostaa uuden kannettavan tietokoneen. Loppu: Hän sai sen parissa päivässä ja oli todella tyytyväinen.</w:t>
      </w:r>
    </w:p>
    <w:p>
      <w:r>
        <w:rPr>
          <w:b/>
        </w:rPr>
        <w:t xml:space="preserve">Tulos</w:t>
      </w:r>
    </w:p>
    <w:p>
      <w:r>
        <w:t xml:space="preserve">Hän tilasi sellaisen verkosta.</w:t>
      </w:r>
    </w:p>
    <w:p>
      <w:r>
        <w:rPr>
          <w:b/>
        </w:rPr>
        <w:t xml:space="preserve">Tulos</w:t>
      </w:r>
    </w:p>
    <w:p>
      <w:r>
        <w:t xml:space="preserve">Hän laittoi siihen vähän rahaa.</w:t>
      </w:r>
    </w:p>
    <w:p>
      <w:r>
        <w:rPr>
          <w:b/>
        </w:rPr>
        <w:t xml:space="preserve">Tulos</w:t>
      </w:r>
    </w:p>
    <w:p>
      <w:r>
        <w:t xml:space="preserve">Mark tilasi sellaisen verkosta.</w:t>
      </w:r>
    </w:p>
    <w:p>
      <w:r>
        <w:rPr>
          <w:b/>
        </w:rPr>
        <w:t xml:space="preserve">Tulos</w:t>
      </w:r>
    </w:p>
    <w:p>
      <w:r>
        <w:t xml:space="preserve">Mark tilasi Amazonista myynnissä olleen kannettavan tietokoneen.</w:t>
      </w:r>
    </w:p>
    <w:p>
      <w:r>
        <w:rPr>
          <w:b/>
        </w:rPr>
        <w:t xml:space="preserve">Esimerkki 2.3741</w:t>
      </w:r>
    </w:p>
    <w:p>
      <w:r>
        <w:t xml:space="preserve">Alku: Earl osti pihakirpputorilta lampun, mutta siinä ei ollut varjostinta. Loppu: Lopputulos miellytti Earlia suuresti.</w:t>
      </w:r>
    </w:p>
    <w:p>
      <w:r>
        <w:rPr>
          <w:b/>
        </w:rPr>
        <w:t xml:space="preserve">Tulos</w:t>
      </w:r>
    </w:p>
    <w:p>
      <w:r>
        <w:t xml:space="preserve">Earl löysi autotallistaan vanhan lampunvarjostimen.</w:t>
      </w:r>
    </w:p>
    <w:p>
      <w:r>
        <w:rPr>
          <w:b/>
        </w:rPr>
        <w:t xml:space="preserve">Tulos</w:t>
      </w:r>
    </w:p>
    <w:p>
      <w:r>
        <w:t xml:space="preserve">Earl teki itse varjostimen.</w:t>
      </w:r>
    </w:p>
    <w:p>
      <w:r>
        <w:rPr>
          <w:b/>
        </w:rPr>
        <w:t xml:space="preserve">Tulos</w:t>
      </w:r>
    </w:p>
    <w:p>
      <w:r>
        <w:t xml:space="preserve">Hän löysi upean varjostimen toisesta pihakirpputorista.</w:t>
      </w:r>
    </w:p>
    <w:p>
      <w:r>
        <w:rPr>
          <w:b/>
        </w:rPr>
        <w:t xml:space="preserve">Tulos</w:t>
      </w:r>
    </w:p>
    <w:p>
      <w:r>
        <w:t xml:space="preserve">Hän käytti toisen rikkinäisen lampun varjostinta.</w:t>
      </w:r>
    </w:p>
    <w:p>
      <w:r>
        <w:rPr>
          <w:b/>
        </w:rPr>
        <w:t xml:space="preserve">Esimerkki 2.3742</w:t>
      </w:r>
    </w:p>
    <w:p>
      <w:r>
        <w:t xml:space="preserve">Alku: Nellen piti vahtia veljenpoikaansa. Loppu: Nellen täti oli tyytymätön, mutta ymmärsi Nellen huolen.</w:t>
      </w:r>
    </w:p>
    <w:p>
      <w:r>
        <w:rPr>
          <w:b/>
        </w:rPr>
        <w:t xml:space="preserve">Tulos</w:t>
      </w:r>
    </w:p>
    <w:p>
      <w:r>
        <w:t xml:space="preserve">Nelle perui sen, koska hän ei uskonut olevansa valmis.</w:t>
      </w:r>
    </w:p>
    <w:p>
      <w:r>
        <w:rPr>
          <w:b/>
        </w:rPr>
        <w:t xml:space="preserve">Tulos</w:t>
      </w:r>
    </w:p>
    <w:p>
      <w:r>
        <w:t xml:space="preserve">Nelle ei uskonut olevansa valmis lapsenvahdiksi.</w:t>
      </w:r>
    </w:p>
    <w:p>
      <w:r>
        <w:rPr>
          <w:b/>
        </w:rPr>
        <w:t xml:space="preserve">Tulos</w:t>
      </w:r>
    </w:p>
    <w:p>
      <w:r>
        <w:t xml:space="preserve">Nelle kertoi hänelle joitakin ongelmia.</w:t>
      </w:r>
    </w:p>
    <w:p>
      <w:r>
        <w:rPr>
          <w:b/>
        </w:rPr>
        <w:t xml:space="preserve">Tulos</w:t>
      </w:r>
    </w:p>
    <w:p>
      <w:r>
        <w:t xml:space="preserve">Nelle muisti, ettei hän voinut vahtia veljenpoikaansa.</w:t>
      </w:r>
    </w:p>
    <w:p>
      <w:r>
        <w:rPr>
          <w:b/>
        </w:rPr>
        <w:t xml:space="preserve">Esimerkki 2.3743</w:t>
      </w:r>
    </w:p>
    <w:p>
      <w:r>
        <w:t xml:space="preserve">Alku: Olin aina suuri Volkswagen-fani. Loppu: Olin vihainen Volkswagenille, koska se oli huijannut minua.</w:t>
      </w:r>
    </w:p>
    <w:p>
      <w:r>
        <w:rPr>
          <w:b/>
        </w:rPr>
        <w:t xml:space="preserve">Tulos</w:t>
      </w:r>
    </w:p>
    <w:p>
      <w:r>
        <w:t xml:space="preserve">Volkswagen valehteli päästötestien osalta.</w:t>
      </w:r>
    </w:p>
    <w:p>
      <w:r>
        <w:rPr>
          <w:b/>
        </w:rPr>
        <w:t xml:space="preserve">Tulos</w:t>
      </w:r>
    </w:p>
    <w:p>
      <w:r>
        <w:t xml:space="preserve">Ostin ensimmäisen Volkswagen-autoni ja se hajosi.</w:t>
      </w:r>
    </w:p>
    <w:p>
      <w:r>
        <w:rPr>
          <w:b/>
        </w:rPr>
        <w:t xml:space="preserve">Tulos</w:t>
      </w:r>
    </w:p>
    <w:p>
      <w:r>
        <w:t xml:space="preserve">Sain selville, että Volkswagen huijasi päästötestissään.</w:t>
      </w:r>
    </w:p>
    <w:p>
      <w:r>
        <w:rPr>
          <w:b/>
        </w:rPr>
        <w:t xml:space="preserve">Tulos</w:t>
      </w:r>
    </w:p>
    <w:p>
      <w:r>
        <w:t xml:space="preserve">Volkswagen ei kunnioittanut alennustani autostani.</w:t>
      </w:r>
    </w:p>
    <w:p>
      <w:r>
        <w:rPr>
          <w:b/>
        </w:rPr>
        <w:t xml:space="preserve">Esimerkki 2.3744</w:t>
      </w:r>
    </w:p>
    <w:p>
      <w:r>
        <w:t xml:space="preserve">Alku: Ike oli kaupungin rakastama, koska hän valmisti parasta jäätelöä. Loppu: Ike antoi hänelle ilmaisen jäätelön, ja koko kaupunki kuuli siitä.</w:t>
      </w:r>
    </w:p>
    <w:p>
      <w:r>
        <w:rPr>
          <w:b/>
        </w:rPr>
        <w:t xml:space="preserve">Tulos</w:t>
      </w:r>
    </w:p>
    <w:p>
      <w:r>
        <w:t xml:space="preserve">Tyttö esti tuhopolttajaa polttamasta Iken kauppaa.</w:t>
      </w:r>
    </w:p>
    <w:p>
      <w:r>
        <w:rPr>
          <w:b/>
        </w:rPr>
        <w:t xml:space="preserve">Tulos</w:t>
      </w:r>
    </w:p>
    <w:p>
      <w:r>
        <w:t xml:space="preserve">Eräs tyttö oli Iken jäätelökaupassa syntymäpäivänään.</w:t>
      </w:r>
    </w:p>
    <w:p>
      <w:r>
        <w:rPr>
          <w:b/>
        </w:rPr>
        <w:t xml:space="preserve">Tulos</w:t>
      </w:r>
    </w:p>
    <w:p>
      <w:r>
        <w:t xml:space="preserve">Pieni tuli sisään ilman rahaa ja likaisin vaattein ja pyysi jäätelöä.</w:t>
      </w:r>
    </w:p>
    <w:p>
      <w:r>
        <w:rPr>
          <w:b/>
        </w:rPr>
        <w:t xml:space="preserve">Tulos</w:t>
      </w:r>
    </w:p>
    <w:p>
      <w:r>
        <w:t xml:space="preserve">Ike sääli tyttöparkaa, jolla ei ollut rahaa.</w:t>
      </w:r>
    </w:p>
    <w:p>
      <w:r>
        <w:rPr>
          <w:b/>
        </w:rPr>
        <w:t xml:space="preserve">Tulos</w:t>
      </w:r>
    </w:p>
    <w:p>
      <w:r>
        <w:t xml:space="preserve">Ike tapasi syöpää sairastavan tytön ja sääli häntä.</w:t>
      </w:r>
    </w:p>
    <w:p>
      <w:r>
        <w:rPr>
          <w:b/>
        </w:rPr>
        <w:t xml:space="preserve">Esimerkki 2.3745</w:t>
      </w:r>
    </w:p>
    <w:p>
      <w:r>
        <w:t xml:space="preserve">Alku: Larry tutki muropakettia. Loppu: Larryn isä sanoi, että hän oli jo ottanut sen.</w:t>
      </w:r>
    </w:p>
    <w:p>
      <w:r>
        <w:rPr>
          <w:b/>
        </w:rPr>
        <w:t xml:space="preserve">Tulos</w:t>
      </w:r>
    </w:p>
    <w:p>
      <w:r>
        <w:t xml:space="preserve">Larry ei löytänyt lelua muroista.</w:t>
      </w:r>
    </w:p>
    <w:p>
      <w:r>
        <w:rPr>
          <w:b/>
        </w:rPr>
        <w:t xml:space="preserve">Tulos</w:t>
      </w:r>
    </w:p>
    <w:p>
      <w:r>
        <w:t xml:space="preserve">Larry kysyi isältään, missä murojen yllätys oli.</w:t>
      </w:r>
    </w:p>
    <w:p>
      <w:r>
        <w:rPr>
          <w:b/>
        </w:rPr>
        <w:t xml:space="preserve">Tulos</w:t>
      </w:r>
    </w:p>
    <w:p>
      <w:r>
        <w:t xml:space="preserve">Larry halusi lelun.</w:t>
      </w:r>
    </w:p>
    <w:p>
      <w:r>
        <w:rPr>
          <w:b/>
        </w:rPr>
        <w:t xml:space="preserve">Tulos</w:t>
      </w:r>
    </w:p>
    <w:p>
      <w:r>
        <w:t xml:space="preserve">Larry suuttui, koska hän ei löytänyt palkintoa.</w:t>
      </w:r>
    </w:p>
    <w:p>
      <w:r>
        <w:rPr>
          <w:b/>
        </w:rPr>
        <w:t xml:space="preserve">Esimerkki 2.3746</w:t>
      </w:r>
    </w:p>
    <w:p>
      <w:r>
        <w:t xml:space="preserve">Alku: Betty metsästi ruokkiakseen perheensä. Loppu: Betty hymyili tietäen, että hänen perheensä söisi tänä iltana.</w:t>
      </w:r>
    </w:p>
    <w:p>
      <w:r>
        <w:rPr>
          <w:b/>
        </w:rPr>
        <w:t xml:space="preserve">Tulos</w:t>
      </w:r>
    </w:p>
    <w:p>
      <w:r>
        <w:t xml:space="preserve">betty sai kaksi peuraa lyhyessä ajassa.</w:t>
      </w:r>
    </w:p>
    <w:p>
      <w:r>
        <w:rPr>
          <w:b/>
        </w:rPr>
        <w:t xml:space="preserve">Tulos</w:t>
      </w:r>
    </w:p>
    <w:p>
      <w:r>
        <w:t xml:space="preserve">Betty metsästi lintuja ja oravia.</w:t>
      </w:r>
    </w:p>
    <w:p>
      <w:r>
        <w:rPr>
          <w:b/>
        </w:rPr>
        <w:t xml:space="preserve">Tulos</w:t>
      </w:r>
    </w:p>
    <w:p>
      <w:r>
        <w:t xml:space="preserve">Betty huomasi lähistöllä peuran ja ampui sen.</w:t>
      </w:r>
    </w:p>
    <w:p>
      <w:r>
        <w:rPr>
          <w:b/>
        </w:rPr>
        <w:t xml:space="preserve">Tulos</w:t>
      </w:r>
    </w:p>
    <w:p>
      <w:r>
        <w:t xml:space="preserve">Hän ampui suuren peuran joen rannalla.</w:t>
      </w:r>
    </w:p>
    <w:p>
      <w:r>
        <w:rPr>
          <w:b/>
        </w:rPr>
        <w:t xml:space="preserve">Tulos</w:t>
      </w:r>
    </w:p>
    <w:p>
      <w:r>
        <w:t xml:space="preserve">Hän kokkaili koko iltapäivän.</w:t>
      </w:r>
    </w:p>
    <w:p>
      <w:r>
        <w:rPr>
          <w:b/>
        </w:rPr>
        <w:t xml:space="preserve">Esimerkki 2.3747</w:t>
      </w:r>
    </w:p>
    <w:p>
      <w:r>
        <w:t xml:space="preserve">Alku: Kim ja Beth olivat New Yorkissa ja halusivat nähdä Cosbyn talon. Loppu: Siellä he löysivät ja kuvasivat Cosbyn talon ulkokuoren.</w:t>
      </w:r>
    </w:p>
    <w:p>
      <w:r>
        <w:rPr>
          <w:b/>
        </w:rPr>
        <w:t xml:space="preserve">Tulos</w:t>
      </w:r>
    </w:p>
    <w:p>
      <w:r>
        <w:t xml:space="preserve">Kim ja Beth ostivat kartan ja alkoivat etsiä sitä.</w:t>
      </w:r>
    </w:p>
    <w:p>
      <w:r>
        <w:rPr>
          <w:b/>
        </w:rPr>
        <w:t xml:space="preserve">Tulos</w:t>
      </w:r>
    </w:p>
    <w:p>
      <w:r>
        <w:t xml:space="preserve">Kim ja Beth alkoivat googlettaa osoitetta.</w:t>
      </w:r>
    </w:p>
    <w:p>
      <w:r>
        <w:rPr>
          <w:b/>
        </w:rPr>
        <w:t xml:space="preserve">Tulos</w:t>
      </w:r>
    </w:p>
    <w:p>
      <w:r>
        <w:t xml:space="preserve">Kim ja Beth menivät metrolla Cosbyn talolle.</w:t>
      </w:r>
    </w:p>
    <w:p>
      <w:r>
        <w:rPr>
          <w:b/>
        </w:rPr>
        <w:t xml:space="preserve">Tulos</w:t>
      </w:r>
    </w:p>
    <w:p>
      <w:r>
        <w:t xml:space="preserve">Kim ja Beth lähtivät etsimään Cosbyn taloa.</w:t>
      </w:r>
    </w:p>
    <w:p>
      <w:r>
        <w:rPr>
          <w:b/>
        </w:rPr>
        <w:t xml:space="preserve">Esimerkki 2.3748</w:t>
      </w:r>
    </w:p>
    <w:p>
      <w:r>
        <w:t xml:space="preserve">Alku: Jay osti uudet sävyt. Loppu: Hän tajusi etsittyään, että ne yksinkertaisesti putosivat maahan.</w:t>
      </w:r>
    </w:p>
    <w:p>
      <w:r>
        <w:rPr>
          <w:b/>
        </w:rPr>
        <w:t xml:space="preserve">Tulos</w:t>
      </w:r>
    </w:p>
    <w:p>
      <w:r>
        <w:t xml:space="preserve">Hän luuli jättäneensä ne lipastolleen, mutta ei nähnyt niitä siellä.</w:t>
      </w:r>
    </w:p>
    <w:p>
      <w:r>
        <w:rPr>
          <w:b/>
        </w:rPr>
        <w:t xml:space="preserve">Tulos</w:t>
      </w:r>
    </w:p>
    <w:p>
      <w:r>
        <w:t xml:space="preserve">Jay kuitenkin menetti sävyt.</w:t>
      </w:r>
    </w:p>
    <w:p>
      <w:r>
        <w:rPr>
          <w:b/>
        </w:rPr>
        <w:t xml:space="preserve">Tulos</w:t>
      </w:r>
    </w:p>
    <w:p>
      <w:r>
        <w:t xml:space="preserve">Jay luuli hukanneensa uudet aurinkolasit.</w:t>
      </w:r>
    </w:p>
    <w:p>
      <w:r>
        <w:rPr>
          <w:b/>
        </w:rPr>
        <w:t xml:space="preserve">Tulos</w:t>
      </w:r>
    </w:p>
    <w:p>
      <w:r>
        <w:t xml:space="preserve">Kun Jay pääsi kotiin, hän ei muistanut, mihin hän oli laittanut uudet aurinkolasinsa.</w:t>
      </w:r>
    </w:p>
    <w:p>
      <w:r>
        <w:rPr>
          <w:b/>
        </w:rPr>
        <w:t xml:space="preserve">Esimerkki 2.3749</w:t>
      </w:r>
    </w:p>
    <w:p>
      <w:r>
        <w:t xml:space="preserve">Alku: Chris oli kodinomistaja. Loppu: Hän päätti ostaa moottoroidun ruohonleikkurin ja oli paljon onnellisempi.</w:t>
      </w:r>
    </w:p>
    <w:p>
      <w:r>
        <w:rPr>
          <w:b/>
        </w:rPr>
        <w:t xml:space="preserve">Tulos</w:t>
      </w:r>
    </w:p>
    <w:p>
      <w:r>
        <w:t xml:space="preserve">Chrisillä oli ongelmia ruohonleikkuun kanssa.</w:t>
      </w:r>
    </w:p>
    <w:p>
      <w:r>
        <w:rPr>
          <w:b/>
        </w:rPr>
        <w:t xml:space="preserve">Tulos</w:t>
      </w:r>
    </w:p>
    <w:p>
      <w:r>
        <w:t xml:space="preserve">Chrisillä oli vaikeuksia leikata nurmikkoaan työnnettävällä ruohonleikkurilla joka viikko.</w:t>
      </w:r>
    </w:p>
    <w:p>
      <w:r>
        <w:rPr>
          <w:b/>
        </w:rPr>
        <w:t xml:space="preserve">Tulos</w:t>
      </w:r>
    </w:p>
    <w:p>
      <w:r>
        <w:t xml:space="preserve">Chris oli kyllästynyt leikkaamaan suurta nurmikkoaan.</w:t>
      </w:r>
    </w:p>
    <w:p>
      <w:r>
        <w:rPr>
          <w:b/>
        </w:rPr>
        <w:t xml:space="preserve">Tulos</w:t>
      </w:r>
    </w:p>
    <w:p>
      <w:r>
        <w:t xml:space="preserve">Hänellä ei ollut kotona mitään liikkujaa.</w:t>
      </w:r>
    </w:p>
    <w:p>
      <w:r>
        <w:rPr>
          <w:b/>
        </w:rPr>
        <w:t xml:space="preserve">Tulos</w:t>
      </w:r>
    </w:p>
    <w:p>
      <w:r>
        <w:t xml:space="preserve">Hänellä oli kuitenkin pieni ruohonleikkuri, joka hajosi usein ja teki hänet onnettomaksi.</w:t>
      </w:r>
    </w:p>
    <w:p>
      <w:r>
        <w:rPr>
          <w:b/>
        </w:rPr>
        <w:t xml:space="preserve">Esimerkki 2.3750</w:t>
      </w:r>
    </w:p>
    <w:p>
      <w:r>
        <w:t xml:space="preserve">Alku: Terrance pitää pekonista, mutta ei niin paljon, että hänet erotettaisiin koulusta. Loppu: Hänen opettajansa potkaisi hänet ulos luokasta ja hänet erotettiin.</w:t>
      </w:r>
    </w:p>
    <w:p>
      <w:r>
        <w:rPr>
          <w:b/>
        </w:rPr>
        <w:t xml:space="preserve">Tulos</w:t>
      </w:r>
    </w:p>
    <w:p>
      <w:r>
        <w:t xml:space="preserve">Hän ei uskonut joutuvansa vaikeuksiin pekonin syömisestä tunnilla.</w:t>
      </w:r>
    </w:p>
    <w:p>
      <w:r>
        <w:rPr>
          <w:b/>
        </w:rPr>
        <w:t xml:space="preserve">Tulos</w:t>
      </w:r>
    </w:p>
    <w:p>
      <w:r>
        <w:t xml:space="preserve">Terrance piilotti pekonin pöytäänsä, jotta hän voi salaa viedä sen. Opettaja haistoi pekonin ja hän joutui vaikeuksiin.</w:t>
      </w:r>
    </w:p>
    <w:p>
      <w:r>
        <w:rPr>
          <w:b/>
        </w:rPr>
        <w:t xml:space="preserve">Tulos</w:t>
      </w:r>
    </w:p>
    <w:p>
      <w:r>
        <w:t xml:space="preserve">Terrance osti sen kouluun, ja opettaja haistoi sen.</w:t>
      </w:r>
    </w:p>
    <w:p>
      <w:r>
        <w:rPr>
          <w:b/>
        </w:rPr>
        <w:t xml:space="preserve">Tulos</w:t>
      </w:r>
    </w:p>
    <w:p>
      <w:r>
        <w:t xml:space="preserve">Terrance oli laittamassa pekonia lasten shortseihin dyring-tunnilla.</w:t>
      </w:r>
    </w:p>
    <w:p>
      <w:r>
        <w:rPr>
          <w:b/>
        </w:rPr>
        <w:t xml:space="preserve">Esimerkki 2.3751</w:t>
      </w:r>
    </w:p>
    <w:p>
      <w:r>
        <w:t xml:space="preserve">Alku: Charlesin mielestä Rodney Maze oli mielenkiintoinen tyyppi. Loppu: Charles sai 600 dollarin puhelinlaskun.</w:t>
      </w:r>
    </w:p>
    <w:p>
      <w:r>
        <w:rPr>
          <w:b/>
        </w:rPr>
        <w:t xml:space="preserve">Tulos</w:t>
      </w:r>
    </w:p>
    <w:p>
      <w:r>
        <w:t xml:space="preserve">Charles jutteli Rodneyn kanssa päivällisellä ennen kuin tämä lähti yllättäen.</w:t>
      </w:r>
    </w:p>
    <w:p>
      <w:r>
        <w:rPr>
          <w:b/>
        </w:rPr>
        <w:t xml:space="preserve">Tulos</w:t>
      </w:r>
    </w:p>
    <w:p>
      <w:r>
        <w:t xml:space="preserve">Charles kutsui Rodneyn luokseen.</w:t>
      </w:r>
    </w:p>
    <w:p>
      <w:r>
        <w:rPr>
          <w:b/>
        </w:rPr>
        <w:t xml:space="preserve">Tulos</w:t>
      </w:r>
    </w:p>
    <w:p>
      <w:r>
        <w:t xml:space="preserve">Charles lainasi Rodneylle puhelimensa, koska tämä oli tekemässä tutkimusta kaupungin huonossa osassa.</w:t>
      </w:r>
    </w:p>
    <w:p>
      <w:r>
        <w:rPr>
          <w:b/>
        </w:rPr>
        <w:t xml:space="preserve">Tulos</w:t>
      </w:r>
    </w:p>
    <w:p>
      <w:r>
        <w:t xml:space="preserve">Charles puhui Rodneyn kanssa maksullisessa puhelimessa.</w:t>
      </w:r>
    </w:p>
    <w:p>
      <w:r>
        <w:rPr>
          <w:b/>
        </w:rPr>
        <w:t xml:space="preserve">Esimerkki 2.3752</w:t>
      </w:r>
    </w:p>
    <w:p>
      <w:r>
        <w:t xml:space="preserve">Alku: Brad varasti pallon vastustajalta. Lopetus: Tuo pisteet vei hänen joukkueensa johtoon.</w:t>
      </w:r>
    </w:p>
    <w:p>
      <w:r>
        <w:rPr>
          <w:b/>
        </w:rPr>
        <w:t xml:space="preserve">Tulos</w:t>
      </w:r>
    </w:p>
    <w:p>
      <w:r>
        <w:t xml:space="preserve">Brad potkaisi palloa ja teki lisäpisteitä varten maalin.</w:t>
      </w:r>
    </w:p>
    <w:p>
      <w:r>
        <w:rPr>
          <w:b/>
        </w:rPr>
        <w:t xml:space="preserve">Tulos</w:t>
      </w:r>
    </w:p>
    <w:p>
      <w:r>
        <w:t xml:space="preserve">Brad pisti pallon korin läpi ja teki maalin.</w:t>
      </w:r>
    </w:p>
    <w:p>
      <w:r>
        <w:rPr>
          <w:b/>
        </w:rPr>
        <w:t xml:space="preserve">Tulos</w:t>
      </w:r>
    </w:p>
    <w:p>
      <w:r>
        <w:t xml:space="preserve">Brad ottaa sitten johtoaseman.</w:t>
      </w:r>
    </w:p>
    <w:p>
      <w:r>
        <w:rPr>
          <w:b/>
        </w:rPr>
        <w:t xml:space="preserve">Tulos</w:t>
      </w:r>
    </w:p>
    <w:p>
      <w:r>
        <w:t xml:space="preserve">Brad vei pallon toiseen suuntaan ja teki pisteet.</w:t>
      </w:r>
    </w:p>
    <w:p>
      <w:r>
        <w:rPr>
          <w:b/>
        </w:rPr>
        <w:t xml:space="preserve">Esimerkki 2.3753</w:t>
      </w:r>
    </w:p>
    <w:p>
      <w:r>
        <w:t xml:space="preserve">Alku: Se oli uusi kouluvuosi. Loppu: Hän sai tietää, että kaikki järjestyy.</w:t>
      </w:r>
    </w:p>
    <w:p>
      <w:r>
        <w:rPr>
          <w:b/>
        </w:rPr>
        <w:t xml:space="preserve">Tulos</w:t>
      </w:r>
    </w:p>
    <w:p>
      <w:r>
        <w:t xml:space="preserve">Hän tajusi, ettei hänellä ollut yhtään ystävää luokassaan.</w:t>
      </w:r>
    </w:p>
    <w:p>
      <w:r>
        <w:rPr>
          <w:b/>
        </w:rPr>
        <w:t xml:space="preserve">Tulos</w:t>
      </w:r>
    </w:p>
    <w:p>
      <w:r>
        <w:t xml:space="preserve">Hän oli hyvin huolissaan koulusta, mutta hänellä oli hyvä päivä.</w:t>
      </w:r>
    </w:p>
    <w:p>
      <w:r>
        <w:rPr>
          <w:b/>
        </w:rPr>
        <w:t xml:space="preserve">Tulos</w:t>
      </w:r>
    </w:p>
    <w:p>
      <w:r>
        <w:t xml:space="preserve">ja hän oli todella hermostunut.</w:t>
      </w:r>
    </w:p>
    <w:p>
      <w:r>
        <w:rPr>
          <w:b/>
        </w:rPr>
        <w:t xml:space="preserve">Tulos</w:t>
      </w:r>
    </w:p>
    <w:p>
      <w:r>
        <w:t xml:space="preserve">hän sai uusia ystäviä uudessa koulussa.</w:t>
      </w:r>
    </w:p>
    <w:p>
      <w:r>
        <w:rPr>
          <w:b/>
        </w:rPr>
        <w:t xml:space="preserve">Esimerkki 2.3754</w:t>
      </w:r>
    </w:p>
    <w:p>
      <w:r>
        <w:t xml:space="preserve">Alku: Arnold pelkäsi kissoja. Loppu: Arnold rakasti tyttöystävänsä kissoja.</w:t>
      </w:r>
    </w:p>
    <w:p>
      <w:r>
        <w:rPr>
          <w:b/>
        </w:rPr>
        <w:t xml:space="preserve">Tulos</w:t>
      </w:r>
    </w:p>
    <w:p>
      <w:r>
        <w:t xml:space="preserve">Arnold päätti tavata tyttöystävänsä kissat.</w:t>
      </w:r>
    </w:p>
    <w:p>
      <w:r>
        <w:rPr>
          <w:b/>
        </w:rPr>
        <w:t xml:space="preserve">Tulos</w:t>
      </w:r>
    </w:p>
    <w:p>
      <w:r>
        <w:t xml:space="preserve">Arnold tapasi tyttöystävänsä ystävällisen kissan.</w:t>
      </w:r>
    </w:p>
    <w:p>
      <w:r>
        <w:rPr>
          <w:b/>
        </w:rPr>
        <w:t xml:space="preserve">Tulos</w:t>
      </w:r>
    </w:p>
    <w:p>
      <w:r>
        <w:t xml:space="preserve">Arnold oli enemmän kissojen kanssa, koska hänen tyttöystävällään oli sellainen.</w:t>
      </w:r>
    </w:p>
    <w:p>
      <w:r>
        <w:rPr>
          <w:b/>
        </w:rPr>
        <w:t xml:space="preserve">Esimerkki 2.3755</w:t>
      </w:r>
    </w:p>
    <w:p>
      <w:r>
        <w:t xml:space="preserve">Alku: Ron asui kodittomien turvakodissa. Loppu: Ron tiesi, että hänen äidillään ei ollut rahaa ja hän oli surullinen.</w:t>
      </w:r>
    </w:p>
    <w:p>
      <w:r>
        <w:rPr>
          <w:b/>
        </w:rPr>
        <w:t xml:space="preserve">Tulos</w:t>
      </w:r>
    </w:p>
    <w:p>
      <w:r>
        <w:t xml:space="preserve">Ron yritti saada apua perheenjäseniltä.</w:t>
      </w:r>
    </w:p>
    <w:p>
      <w:r>
        <w:rPr>
          <w:b/>
        </w:rPr>
        <w:t xml:space="preserve">Tulos</w:t>
      </w:r>
    </w:p>
    <w:p>
      <w:r>
        <w:t xml:space="preserve">Ron halusi pyytää äidiltään rahaa.</w:t>
      </w:r>
    </w:p>
    <w:p>
      <w:r>
        <w:rPr>
          <w:b/>
        </w:rPr>
        <w:t xml:space="preserve">Tulos</w:t>
      </w:r>
    </w:p>
    <w:p>
      <w:r>
        <w:t xml:space="preserve">Ron halusi asua talossa äitinsä kanssa.</w:t>
      </w:r>
    </w:p>
    <w:p>
      <w:r>
        <w:rPr>
          <w:b/>
        </w:rPr>
        <w:t xml:space="preserve">Esimerkki 2.3756</w:t>
      </w:r>
    </w:p>
    <w:p>
      <w:r>
        <w:t xml:space="preserve">Alku: Tomin vanhemmat ostivat uuden koiran. Loppu: He tuovat koiran takaisin.</w:t>
      </w:r>
    </w:p>
    <w:p>
      <w:r>
        <w:rPr>
          <w:b/>
        </w:rPr>
        <w:t xml:space="preserve">Tulos</w:t>
      </w:r>
    </w:p>
    <w:p>
      <w:r>
        <w:t xml:space="preserve">Koira tuhosi heidän huonekalunsa ensimmäisenä yönä.</w:t>
      </w:r>
    </w:p>
    <w:p>
      <w:r>
        <w:rPr>
          <w:b/>
        </w:rPr>
        <w:t xml:space="preserve">Tulos</w:t>
      </w:r>
    </w:p>
    <w:p>
      <w:r>
        <w:t xml:space="preserve">Tom ei osannut huolehtia koirasta kunnolla.</w:t>
      </w:r>
    </w:p>
    <w:p>
      <w:r>
        <w:rPr>
          <w:b/>
        </w:rPr>
        <w:t xml:space="preserve">Tulos</w:t>
      </w:r>
    </w:p>
    <w:p>
      <w:r>
        <w:t xml:space="preserve">Tomin vanhemmat huomasivat, etteivät he pysyneet koiran perässä.</w:t>
      </w:r>
    </w:p>
    <w:p>
      <w:r>
        <w:rPr>
          <w:b/>
        </w:rPr>
        <w:t xml:space="preserve">Tulos</w:t>
      </w:r>
    </w:p>
    <w:p>
      <w:r>
        <w:t xml:space="preserve">Kun he saivat koiran kotiin, se pureskeli kaikki Tomin kengät.</w:t>
      </w:r>
    </w:p>
    <w:p>
      <w:r>
        <w:rPr>
          <w:b/>
        </w:rPr>
        <w:t xml:space="preserve">Esimerkki 2.3757</w:t>
      </w:r>
    </w:p>
    <w:p>
      <w:r>
        <w:t xml:space="preserve">Alku: Floridassa on paljon kodittomia. Loppu: Hän ei pyytänyt minulta rahaa.</w:t>
      </w:r>
    </w:p>
    <w:p>
      <w:r>
        <w:rPr>
          <w:b/>
        </w:rPr>
        <w:t xml:space="preserve">Tulos</w:t>
      </w:r>
    </w:p>
    <w:p>
      <w:r>
        <w:t xml:space="preserve">Autan heitä aina kun voin.</w:t>
      </w:r>
    </w:p>
    <w:p>
      <w:r>
        <w:rPr>
          <w:b/>
        </w:rPr>
        <w:t xml:space="preserve">Tulos</w:t>
      </w:r>
    </w:p>
    <w:p>
      <w:r>
        <w:t xml:space="preserve">Näen niitä matkalla töihin ja töistä.</w:t>
      </w:r>
    </w:p>
    <w:p>
      <w:r>
        <w:rPr>
          <w:b/>
        </w:rPr>
        <w:t xml:space="preserve">Tulos</w:t>
      </w:r>
    </w:p>
    <w:p>
      <w:r>
        <w:t xml:space="preserve">Halusin auttaa niin monia ihmisiä kuin pystyin vapaa-ajan rahoillani.</w:t>
      </w:r>
    </w:p>
    <w:p>
      <w:r>
        <w:rPr>
          <w:b/>
        </w:rPr>
        <w:t xml:space="preserve">Tulos</w:t>
      </w:r>
    </w:p>
    <w:p>
      <w:r>
        <w:t xml:space="preserve">Minulla on aina mukanani muutama ylimääräinen dollari niitä tarvitseville.</w:t>
      </w:r>
    </w:p>
    <w:p>
      <w:r>
        <w:rPr>
          <w:b/>
        </w:rPr>
        <w:t xml:space="preserve">Esimerkki 2.3758</w:t>
      </w:r>
    </w:p>
    <w:p>
      <w:r>
        <w:t xml:space="preserve">Alku: Alfie on harmaasiipinen papukaijani. Loppu: Se makaa pohjalla, avaa yhden silmän tarkistaakseen ja ponnahtaa ylös!</w:t>
      </w:r>
    </w:p>
    <w:p>
      <w:r>
        <w:rPr>
          <w:b/>
        </w:rPr>
        <w:t xml:space="preserve">Tulos</w:t>
      </w:r>
    </w:p>
    <w:p>
      <w:r>
        <w:t xml:space="preserve">Alfie leikkii mielellään kuollutta, jos se luulee koiran olevan paikalla.</w:t>
      </w:r>
    </w:p>
    <w:p>
      <w:r>
        <w:rPr>
          <w:b/>
        </w:rPr>
        <w:t xml:space="preserve">Tulos</w:t>
      </w:r>
    </w:p>
    <w:p>
      <w:r>
        <w:t xml:space="preserve">Alfie tykkää leikkiä kuollutta.</w:t>
      </w:r>
    </w:p>
    <w:p>
      <w:r>
        <w:rPr>
          <w:b/>
        </w:rPr>
        <w:t xml:space="preserve">Tulos</w:t>
      </w:r>
    </w:p>
    <w:p>
      <w:r>
        <w:t xml:space="preserve">Se luulee, että saatan olla saalistaja, kun tulen yllättäen sisään.</w:t>
      </w:r>
    </w:p>
    <w:p>
      <w:r>
        <w:rPr>
          <w:b/>
        </w:rPr>
        <w:t xml:space="preserve">Tulos</w:t>
      </w:r>
    </w:p>
    <w:p>
      <w:r>
        <w:t xml:space="preserve">Pystyin opettamaan Alfien leikkimään kuollutta.</w:t>
      </w:r>
    </w:p>
    <w:p>
      <w:r>
        <w:rPr>
          <w:b/>
        </w:rPr>
        <w:t xml:space="preserve">Esimerkki 2.3759</w:t>
      </w:r>
    </w:p>
    <w:p>
      <w:r>
        <w:t xml:space="preserve">Alku: Lee halusi uuden villapaidan. Loppu: Hän neuloi itselleen erinomaisen lämpimän villapaidan ilmaiseksi!</w:t>
      </w:r>
    </w:p>
    <w:p>
      <w:r>
        <w:rPr>
          <w:b/>
        </w:rPr>
        <w:t xml:space="preserve">Tulos</w:t>
      </w:r>
    </w:p>
    <w:p>
      <w:r>
        <w:t xml:space="preserve">Lee päätti tehdä langasta villapaidan itselleen.</w:t>
      </w:r>
    </w:p>
    <w:p>
      <w:r>
        <w:rPr>
          <w:b/>
        </w:rPr>
        <w:t xml:space="preserve">Tulos</w:t>
      </w:r>
    </w:p>
    <w:p>
      <w:r>
        <w:t xml:space="preserve">Lee oppi neulomaan ja yritti tehdä villapaidan.</w:t>
      </w:r>
    </w:p>
    <w:p>
      <w:r>
        <w:rPr>
          <w:b/>
        </w:rPr>
        <w:t xml:space="preserve">Tulos</w:t>
      </w:r>
    </w:p>
    <w:p>
      <w:r>
        <w:t xml:space="preserve">Lee oppi neulomaan.</w:t>
      </w:r>
    </w:p>
    <w:p>
      <w:r>
        <w:rPr>
          <w:b/>
        </w:rPr>
        <w:t xml:space="preserve">Tulos</w:t>
      </w:r>
    </w:p>
    <w:p>
      <w:r>
        <w:t xml:space="preserve">hän tarkisti lompakkonsa, mutta rahat olivat loppu.</w:t>
      </w:r>
    </w:p>
    <w:p>
      <w:r>
        <w:rPr>
          <w:b/>
        </w:rPr>
        <w:t xml:space="preserve">Esimerkki 2.3760</w:t>
      </w:r>
    </w:p>
    <w:p>
      <w:r>
        <w:t xml:space="preserve">Alku: Frank seurasi poliittista keskustelua. Loppu: Frank päätti äänestää toista ehdokasta.</w:t>
      </w:r>
    </w:p>
    <w:p>
      <w:r>
        <w:rPr>
          <w:b/>
        </w:rPr>
        <w:t xml:space="preserve">Tulos</w:t>
      </w:r>
    </w:p>
    <w:p>
      <w:r>
        <w:t xml:space="preserve">Frank luuli päättäneensä äänestyksensä.</w:t>
      </w:r>
    </w:p>
    <w:p>
      <w:r>
        <w:rPr>
          <w:b/>
        </w:rPr>
        <w:t xml:space="preserve">Tulos</w:t>
      </w:r>
    </w:p>
    <w:p>
      <w:r>
        <w:t xml:space="preserve">Frank ei pitänyt ehdokkaansa vastauksista.</w:t>
      </w:r>
    </w:p>
    <w:p>
      <w:r>
        <w:rPr>
          <w:b/>
        </w:rPr>
        <w:t xml:space="preserve">Tulos</w:t>
      </w:r>
    </w:p>
    <w:p>
      <w:r>
        <w:t xml:space="preserve">Frank oli pettynyt ehdokkaaseen.</w:t>
      </w:r>
    </w:p>
    <w:p>
      <w:r>
        <w:rPr>
          <w:b/>
        </w:rPr>
        <w:t xml:space="preserve">Esimerkki 2.3761</w:t>
      </w:r>
    </w:p>
    <w:p>
      <w:r>
        <w:t xml:space="preserve">Alku: Vartuin köyhänä. Loppu: He antoivat minulle ylimääräisiä karkkeja säälistä.</w:t>
      </w:r>
    </w:p>
    <w:p>
      <w:r>
        <w:rPr>
          <w:b/>
        </w:rPr>
        <w:t xml:space="preserve">Tulos</w:t>
      </w:r>
    </w:p>
    <w:p>
      <w:r>
        <w:t xml:space="preserve">Minulla oli tapana käydä paikallisessa suklaakaupassa.</w:t>
      </w:r>
    </w:p>
    <w:p>
      <w:r>
        <w:rPr>
          <w:b/>
        </w:rPr>
        <w:t xml:space="preserve">Tulos</w:t>
      </w:r>
    </w:p>
    <w:p>
      <w:r>
        <w:t xml:space="preserve">Menin paikalliseen karkkikauppaan ja käytin kaikki viikkorahani karkkien ostamiseen kuukauden kuluttua.</w:t>
      </w:r>
    </w:p>
    <w:p>
      <w:r>
        <w:rPr>
          <w:b/>
        </w:rPr>
        <w:t xml:space="preserve">Tulos</w:t>
      </w:r>
    </w:p>
    <w:p>
      <w:r>
        <w:t xml:space="preserve">Ystäväni ostivat karkkia, mutta minulla ei ollut rahaa.</w:t>
      </w:r>
    </w:p>
    <w:p>
      <w:r>
        <w:rPr>
          <w:b/>
        </w:rPr>
        <w:t xml:space="preserve">Tulos</w:t>
      </w:r>
    </w:p>
    <w:p>
      <w:r>
        <w:t xml:space="preserve">Naapurit olivat pahoillaan puolestani.</w:t>
      </w:r>
    </w:p>
    <w:p>
      <w:r>
        <w:rPr>
          <w:b/>
        </w:rPr>
        <w:t xml:space="preserve">Esimerkki 2.3762</w:t>
      </w:r>
    </w:p>
    <w:p>
      <w:r>
        <w:t xml:space="preserve">Alku: Kay rakasti lukea ja kirjoittaa avaruudesta. Loppu: Hän löysi hienon työn astronauttina!</w:t>
      </w:r>
    </w:p>
    <w:p>
      <w:r>
        <w:rPr>
          <w:b/>
        </w:rPr>
        <w:t xml:space="preserve">Tulos</w:t>
      </w:r>
    </w:p>
    <w:p>
      <w:r>
        <w:t xml:space="preserve">Kay pyrki opiskelemaan astronautiksi.</w:t>
      </w:r>
    </w:p>
    <w:p>
      <w:r>
        <w:rPr>
          <w:b/>
        </w:rPr>
        <w:t xml:space="preserve">Tulos</w:t>
      </w:r>
    </w:p>
    <w:p>
      <w:r>
        <w:t xml:space="preserve">Kay päätti ryhtyä astronautiksi.</w:t>
      </w:r>
    </w:p>
    <w:p>
      <w:r>
        <w:rPr>
          <w:b/>
        </w:rPr>
        <w:t xml:space="preserve">Tulos</w:t>
      </w:r>
    </w:p>
    <w:p>
      <w:r>
        <w:t xml:space="preserve">Kay meni ilmavoimien akatemiaan ja opiskeli suihkumoottoreita.</w:t>
      </w:r>
    </w:p>
    <w:p>
      <w:r>
        <w:rPr>
          <w:b/>
        </w:rPr>
        <w:t xml:space="preserve">Tulos</w:t>
      </w:r>
    </w:p>
    <w:p>
      <w:r>
        <w:t xml:space="preserve">Hän pysyi kiinnostuneena siitä vuosia.</w:t>
      </w:r>
    </w:p>
    <w:p>
      <w:r>
        <w:rPr>
          <w:b/>
        </w:rPr>
        <w:t xml:space="preserve">Esimerkki 2.3763</w:t>
      </w:r>
    </w:p>
    <w:p>
      <w:r>
        <w:t xml:space="preserve">Alku: Kim antoi tyttärensä Lisan valmistaa aamiaista. Loppu: Mutta kaurapuuro oli niin makeaa, ettei Kim pystynyt syömään sitä loppuun.</w:t>
      </w:r>
    </w:p>
    <w:p>
      <w:r>
        <w:rPr>
          <w:b/>
        </w:rPr>
        <w:t xml:space="preserve">Tulos</w:t>
      </w:r>
    </w:p>
    <w:p>
      <w:r>
        <w:t xml:space="preserve">Lisa laittoi kaurapuuroon tonneittain sokeria.</w:t>
      </w:r>
    </w:p>
    <w:p>
      <w:r>
        <w:rPr>
          <w:b/>
        </w:rPr>
        <w:t xml:space="preserve">Tulos</w:t>
      </w:r>
    </w:p>
    <w:p>
      <w:r>
        <w:t xml:space="preserve">Lisa laittoi kaurahiutaleisiin paljon ruskeaa sokeria.</w:t>
      </w:r>
    </w:p>
    <w:p>
      <w:r>
        <w:rPr>
          <w:b/>
        </w:rPr>
        <w:t xml:space="preserve">Tulos</w:t>
      </w:r>
    </w:p>
    <w:p>
      <w:r>
        <w:t xml:space="preserve">Lisa käytti kaurahiutaleiden täytteenä ruskeaa sokeria, vaahterasiirappia, suklaakastiketta ja suklaalastuja.</w:t>
      </w:r>
    </w:p>
    <w:p>
      <w:r>
        <w:rPr>
          <w:b/>
        </w:rPr>
        <w:t xml:space="preserve">Tulos</w:t>
      </w:r>
    </w:p>
    <w:p>
      <w:r>
        <w:t xml:space="preserve">hänen tyttärensä laittoi kaurapuuroon melkein 3 kuppia sokeria.</w:t>
      </w:r>
    </w:p>
    <w:p>
      <w:r>
        <w:rPr>
          <w:b/>
        </w:rPr>
        <w:t xml:space="preserve">Esimerkki 2.3764</w:t>
      </w:r>
    </w:p>
    <w:p>
      <w:r>
        <w:t xml:space="preserve">Alku: Eddie oli keittiössä yrittämässä tehdä seuraavaa suurta siipikastiketta. Loppu: Auringonvalo osui majoneesiin, ja Eddie löysi inspiraationsa.</w:t>
      </w:r>
    </w:p>
    <w:p>
      <w:r>
        <w:rPr>
          <w:b/>
        </w:rPr>
        <w:t xml:space="preserve">Tulos</w:t>
      </w:r>
    </w:p>
    <w:p>
      <w:r>
        <w:t xml:space="preserve">Eddie ei osannut päättää, mitä hänen pitäisi laittaa kastikkeeseen.</w:t>
      </w:r>
    </w:p>
    <w:p>
      <w:r>
        <w:rPr>
          <w:b/>
        </w:rPr>
        <w:t xml:space="preserve">Tulos</w:t>
      </w:r>
    </w:p>
    <w:p>
      <w:r>
        <w:t xml:space="preserve">Eddie ei tiennyt, mitä reseptejä käyttää.</w:t>
      </w:r>
    </w:p>
    <w:p>
      <w:r>
        <w:rPr>
          <w:b/>
        </w:rPr>
        <w:t xml:space="preserve">Tulos</w:t>
      </w:r>
    </w:p>
    <w:p>
      <w:r>
        <w:t xml:space="preserve">Eddie huomasi, että keittiössä alkoi pimentyä, joten hän avasi verhot.</w:t>
      </w:r>
    </w:p>
    <w:p>
      <w:r>
        <w:rPr>
          <w:b/>
        </w:rPr>
        <w:t xml:space="preserve">Tulos</w:t>
      </w:r>
    </w:p>
    <w:p>
      <w:r>
        <w:t xml:space="preserve">Eddie istui ulkona miettimässä uusia kastikeideoita.</w:t>
      </w:r>
    </w:p>
    <w:p>
      <w:r>
        <w:rPr>
          <w:b/>
        </w:rPr>
        <w:t xml:space="preserve">Tulos</w:t>
      </w:r>
    </w:p>
    <w:p>
      <w:r>
        <w:t xml:space="preserve">Hänellä ei ollut aavistustakaan, mitä käyttää sakeutusaineena.</w:t>
      </w:r>
    </w:p>
    <w:p>
      <w:r>
        <w:rPr>
          <w:b/>
        </w:rPr>
        <w:t xml:space="preserve">Esimerkki 2.3765</w:t>
      </w:r>
    </w:p>
    <w:p>
      <w:r>
        <w:t xml:space="preserve">Alku: Nina oli lapsenvahtina parille teini-ikäisille sisaruksille. Loppu: He kolme viettivät tuntikausia maalaten kirkkaita luomuksiaan!</w:t>
      </w:r>
    </w:p>
    <w:p>
      <w:r>
        <w:rPr>
          <w:b/>
        </w:rPr>
        <w:t xml:space="preserve">Tulos</w:t>
      </w:r>
    </w:p>
    <w:p>
      <w:r>
        <w:t xml:space="preserve">Nina päätti tehdä heidän kanssaan käsitöitä.</w:t>
      </w:r>
    </w:p>
    <w:p>
      <w:r>
        <w:rPr>
          <w:b/>
        </w:rPr>
        <w:t xml:space="preserve">Tulos</w:t>
      </w:r>
    </w:p>
    <w:p>
      <w:r>
        <w:t xml:space="preserve">Nina antoi sisaruksille käsitöitä, paperia ja maaleja.</w:t>
      </w:r>
    </w:p>
    <w:p>
      <w:r>
        <w:rPr>
          <w:b/>
        </w:rPr>
        <w:t xml:space="preserve">Tulos</w:t>
      </w:r>
    </w:p>
    <w:p>
      <w:r>
        <w:t xml:space="preserve">Nina teki hirviöitä savesta.</w:t>
      </w:r>
    </w:p>
    <w:p>
      <w:r>
        <w:rPr>
          <w:b/>
        </w:rPr>
        <w:t xml:space="preserve">Tulos</w:t>
      </w:r>
    </w:p>
    <w:p>
      <w:r>
        <w:t xml:space="preserve">He miettivät, mitä voisivat tehdä, ja päättivät maalata.</w:t>
      </w:r>
    </w:p>
    <w:p>
      <w:r>
        <w:rPr>
          <w:b/>
        </w:rPr>
        <w:t xml:space="preserve">Tulos</w:t>
      </w:r>
    </w:p>
    <w:p>
      <w:r>
        <w:t xml:space="preserve">Nina ymmärsi, että he olivat ujoja ja epävarmoja.</w:t>
      </w:r>
    </w:p>
    <w:p>
      <w:r>
        <w:rPr>
          <w:b/>
        </w:rPr>
        <w:t xml:space="preserve">Esimerkki 2.3766</w:t>
      </w:r>
    </w:p>
    <w:p>
      <w:r>
        <w:t xml:space="preserve">Alku: Matt eli jatkuvassa kivussa. Loppu: Lopulta he löysivät hänelle sopivan lääkkeen.</w:t>
      </w:r>
    </w:p>
    <w:p>
      <w:r>
        <w:rPr>
          <w:b/>
        </w:rPr>
        <w:t xml:space="preserve">Tulos</w:t>
      </w:r>
    </w:p>
    <w:p>
      <w:r>
        <w:t xml:space="preserve">Lääkärit määräsivät Mattille erilaisia lääkkeitä, mutta mikään ei tehonnut.</w:t>
      </w:r>
    </w:p>
    <w:p>
      <w:r>
        <w:rPr>
          <w:b/>
        </w:rPr>
        <w:t xml:space="preserve">Tulos</w:t>
      </w:r>
    </w:p>
    <w:p>
      <w:r>
        <w:t xml:space="preserve">Lääkärit kokeilivat erilaisia kipulääkkeitä.</w:t>
      </w:r>
    </w:p>
    <w:p>
      <w:r>
        <w:rPr>
          <w:b/>
        </w:rPr>
        <w:t xml:space="preserve">Tulos</w:t>
      </w:r>
    </w:p>
    <w:p>
      <w:r>
        <w:t xml:space="preserve">Matt kävi lääkärissä lääkitystä varten.</w:t>
      </w:r>
    </w:p>
    <w:p>
      <w:r>
        <w:rPr>
          <w:b/>
        </w:rPr>
        <w:t xml:space="preserve">Tulos</w:t>
      </w:r>
    </w:p>
    <w:p>
      <w:r>
        <w:t xml:space="preserve">Mattin lääkärit saivat Mattin kokeilemaan monia eri lääkkeitä.</w:t>
      </w:r>
    </w:p>
    <w:p>
      <w:r>
        <w:rPr>
          <w:b/>
        </w:rPr>
        <w:t xml:space="preserve">Esimerkki 2.3767</w:t>
      </w:r>
    </w:p>
    <w:p>
      <w:r>
        <w:t xml:space="preserve">Alku: Loppu: Kaksi lasta kävi filosofista keskustelua Jack Frostista: Kymmenen minuutin kuluttua he olivat kuitenkin eri mieltä.</w:t>
      </w:r>
    </w:p>
    <w:p>
      <w:r>
        <w:rPr>
          <w:b/>
        </w:rPr>
        <w:t xml:space="preserve">Tulos</w:t>
      </w:r>
    </w:p>
    <w:p>
      <w:r>
        <w:t xml:space="preserve">Molemmat lapset esittivät väittelyn aikana hyviä huomioita.</w:t>
      </w:r>
    </w:p>
    <w:p>
      <w:r>
        <w:rPr>
          <w:b/>
        </w:rPr>
        <w:t xml:space="preserve">Tulos</w:t>
      </w:r>
    </w:p>
    <w:p>
      <w:r>
        <w:t xml:space="preserve">Molemmilla on vahvasti vastakkaiset näkemykset.</w:t>
      </w:r>
    </w:p>
    <w:p>
      <w:r>
        <w:rPr>
          <w:b/>
        </w:rPr>
        <w:t xml:space="preserve">Tulos</w:t>
      </w:r>
    </w:p>
    <w:p>
      <w:r>
        <w:t xml:space="preserve">Riita näytti siltä, että se voisi jatkua loputtomiin.</w:t>
      </w:r>
    </w:p>
    <w:p>
      <w:r>
        <w:rPr>
          <w:b/>
        </w:rPr>
        <w:t xml:space="preserve">Tulos</w:t>
      </w:r>
    </w:p>
    <w:p>
      <w:r>
        <w:t xml:space="preserve">Lapset alkoivat heitellä toisiaan pulpeteilla ja tuoleilla.</w:t>
      </w:r>
    </w:p>
    <w:p>
      <w:r>
        <w:rPr>
          <w:b/>
        </w:rPr>
        <w:t xml:space="preserve">Tulos</w:t>
      </w:r>
    </w:p>
    <w:p>
      <w:r>
        <w:t xml:space="preserve">Lapset riitelivät kaksikymmentä minuuttia.</w:t>
      </w:r>
    </w:p>
    <w:p>
      <w:r>
        <w:rPr>
          <w:b/>
        </w:rPr>
        <w:t xml:space="preserve">Esimerkki 2.3768</w:t>
      </w:r>
    </w:p>
    <w:p>
      <w:r>
        <w:t xml:space="preserve">Alku: Danica oli ajamassa töihin. Loppu: Se oli vain naarmu, joten Danica jatkoi matkaansa.</w:t>
      </w:r>
    </w:p>
    <w:p>
      <w:r>
        <w:rPr>
          <w:b/>
        </w:rPr>
        <w:t xml:space="preserve">Tulos</w:t>
      </w:r>
    </w:p>
    <w:p>
      <w:r>
        <w:t xml:space="preserve">Danica hipaisi postilaatikkoa.</w:t>
      </w:r>
    </w:p>
    <w:p>
      <w:r>
        <w:rPr>
          <w:b/>
        </w:rPr>
        <w:t xml:space="preserve">Tulos</w:t>
      </w:r>
    </w:p>
    <w:p>
      <w:r>
        <w:t xml:space="preserve">Danica törmäsi betoniseinään lähtiessään huoltoasemalta.</w:t>
      </w:r>
    </w:p>
    <w:p>
      <w:r>
        <w:rPr>
          <w:b/>
        </w:rPr>
        <w:t xml:space="preserve">Tulos</w:t>
      </w:r>
    </w:p>
    <w:p>
      <w:r>
        <w:t xml:space="preserve">Danica joutui matkalla onnettomuuteen.</w:t>
      </w:r>
    </w:p>
    <w:p>
      <w:r>
        <w:rPr>
          <w:b/>
        </w:rPr>
        <w:t xml:space="preserve">Tulos</w:t>
      </w:r>
    </w:p>
    <w:p>
      <w:r>
        <w:t xml:space="preserve">Danican autoon osui jostain.</w:t>
      </w:r>
    </w:p>
    <w:p>
      <w:r>
        <w:rPr>
          <w:b/>
        </w:rPr>
        <w:t xml:space="preserve">Esimerkki 2.3769</w:t>
      </w:r>
    </w:p>
    <w:p>
      <w:r>
        <w:t xml:space="preserve">Alku: Libbylla oli joustavat luonnonkiharat, ja hän vihasi niitä. Loppu: Libby ei enää koskaan kampannut niitä pois!</w:t>
      </w:r>
    </w:p>
    <w:p>
      <w:r>
        <w:rPr>
          <w:b/>
        </w:rPr>
        <w:t xml:space="preserve">Tulos</w:t>
      </w:r>
    </w:p>
    <w:p>
      <w:r>
        <w:t xml:space="preserve">hän päätti ottaa permanentin saadakseen ne suoristettua.</w:t>
      </w:r>
    </w:p>
    <w:p>
      <w:r>
        <w:rPr>
          <w:b/>
        </w:rPr>
        <w:t xml:space="preserve">Tulos</w:t>
      </w:r>
    </w:p>
    <w:p>
      <w:r>
        <w:t xml:space="preserve">Libby sai muotinäytöksessä kehuja hiuksistaan.</w:t>
      </w:r>
    </w:p>
    <w:p>
      <w:r>
        <w:rPr>
          <w:b/>
        </w:rPr>
        <w:t xml:space="preserve">Tulos</w:t>
      </w:r>
    </w:p>
    <w:p>
      <w:r>
        <w:t xml:space="preserve">eräänä päivänä poika sanoi hänelle, että hänen kiharansa olivat söpöt.</w:t>
      </w:r>
    </w:p>
    <w:p>
      <w:r>
        <w:rPr>
          <w:b/>
        </w:rPr>
        <w:t xml:space="preserve">Tulos</w:t>
      </w:r>
    </w:p>
    <w:p>
      <w:r>
        <w:t xml:space="preserve">Eräänä päivänä Libby kampasi kiharansa pois, ja ihmiset tuntuivat lakanneen huomaamasta häntä.</w:t>
      </w:r>
    </w:p>
    <w:p>
      <w:r>
        <w:rPr>
          <w:b/>
        </w:rPr>
        <w:t xml:space="preserve">Esimerkki 2.3770</w:t>
      </w:r>
    </w:p>
    <w:p>
      <w:r>
        <w:t xml:space="preserve">Alku: Amanda oli kävelemässä töihin. Loppu: Amanda halusi sanoa jotain omistajalle, mutta häntä jännitti.</w:t>
      </w:r>
    </w:p>
    <w:p>
      <w:r>
        <w:rPr>
          <w:b/>
        </w:rPr>
        <w:t xml:space="preserve">Tulos</w:t>
      </w:r>
    </w:p>
    <w:p>
      <w:r>
        <w:t xml:space="preserve">Amanda näki koiran sidottuna 90 asteen helteessä.</w:t>
      </w:r>
    </w:p>
    <w:p>
      <w:r>
        <w:rPr>
          <w:b/>
        </w:rPr>
        <w:t xml:space="preserve">Tulos</w:t>
      </w:r>
    </w:p>
    <w:p>
      <w:r>
        <w:t xml:space="preserve">Amanda tunnisti uuden kaupan omistajan.</w:t>
      </w:r>
    </w:p>
    <w:p>
      <w:r>
        <w:rPr>
          <w:b/>
        </w:rPr>
        <w:t xml:space="preserve">Tulos</w:t>
      </w:r>
    </w:p>
    <w:p>
      <w:r>
        <w:t xml:space="preserve">Koira melkein puri Amandaa kävellessään.</w:t>
      </w:r>
    </w:p>
    <w:p>
      <w:r>
        <w:rPr>
          <w:b/>
        </w:rPr>
        <w:t xml:space="preserve">Tulos</w:t>
      </w:r>
    </w:p>
    <w:p>
      <w:r>
        <w:t xml:space="preserve">Hän päätti, että töihin päästyään hän pyytäisi omistajalta palkankorotusta.</w:t>
      </w:r>
    </w:p>
    <w:p>
      <w:r>
        <w:rPr>
          <w:b/>
        </w:rPr>
        <w:t xml:space="preserve">Esimerkki 2.3771</w:t>
      </w:r>
    </w:p>
    <w:p>
      <w:r>
        <w:t xml:space="preserve">Alku: Taran koiralla oli kirppuja. Loppu: Kirppulääke tappoi koiran kirput.</w:t>
      </w:r>
    </w:p>
    <w:p>
      <w:r>
        <w:rPr>
          <w:b/>
        </w:rPr>
        <w:t xml:space="preserve">Tulos</w:t>
      </w:r>
    </w:p>
    <w:p>
      <w:r>
        <w:t xml:space="preserve">Tara vei koiransa eläinlääkäriin.</w:t>
      </w:r>
    </w:p>
    <w:p>
      <w:r>
        <w:rPr>
          <w:b/>
        </w:rPr>
        <w:t xml:space="preserve">Tulos</w:t>
      </w:r>
    </w:p>
    <w:p>
      <w:r>
        <w:t xml:space="preserve">tara meni eläinkauppaan ostamaan kirppuhoitoa.</w:t>
      </w:r>
    </w:p>
    <w:p>
      <w:r>
        <w:rPr>
          <w:b/>
        </w:rPr>
        <w:t xml:space="preserve">Tulos</w:t>
      </w:r>
    </w:p>
    <w:p>
      <w:r>
        <w:t xml:space="preserve">Tara päätti ostaa kirppulääkettä.</w:t>
      </w:r>
    </w:p>
    <w:p>
      <w:r>
        <w:rPr>
          <w:b/>
        </w:rPr>
        <w:t xml:space="preserve">Tulos</w:t>
      </w:r>
    </w:p>
    <w:p>
      <w:r>
        <w:t xml:space="preserve">Tara meni hakemaan lääkettä koiralle.</w:t>
      </w:r>
    </w:p>
    <w:p>
      <w:r>
        <w:rPr>
          <w:b/>
        </w:rPr>
        <w:t xml:space="preserve">Tulos</w:t>
      </w:r>
    </w:p>
    <w:p>
      <w:r>
        <w:t xml:space="preserve">Tara meni eläinlääkärille ja haki lääkettä koiralleen.</w:t>
      </w:r>
    </w:p>
    <w:p>
      <w:r>
        <w:rPr>
          <w:b/>
        </w:rPr>
        <w:t xml:space="preserve">Esimerkki 2.3772</w:t>
      </w:r>
    </w:p>
    <w:p>
      <w:r>
        <w:t xml:space="preserve">Alku: Patrickin vanhemmat kasvattivat ankkoja. Loppu: Patrickille kehittyi koirien pelko tapauksen vuoksi.</w:t>
      </w:r>
    </w:p>
    <w:p>
      <w:r>
        <w:rPr>
          <w:b/>
        </w:rPr>
        <w:t xml:space="preserve">Tulos</w:t>
      </w:r>
    </w:p>
    <w:p>
      <w:r>
        <w:t xml:space="preserve">Eräänä päivänä Patrick löysi koiran, joka söi ankkoja.</w:t>
      </w:r>
    </w:p>
    <w:p>
      <w:r>
        <w:rPr>
          <w:b/>
        </w:rPr>
        <w:t xml:space="preserve">Tulos</w:t>
      </w:r>
    </w:p>
    <w:p>
      <w:r>
        <w:t xml:space="preserve">Perheen koira tappoi joukon ankkoja.</w:t>
      </w:r>
    </w:p>
    <w:p>
      <w:r>
        <w:rPr>
          <w:b/>
        </w:rPr>
        <w:t xml:space="preserve">Esimerkki 2.3773</w:t>
      </w:r>
    </w:p>
    <w:p>
      <w:r>
        <w:t xml:space="preserve">Alku: Lian ajoi yöllä kohti kotiaan. Loppu: Hän sanoi, että hänen piti hakea jotain autostaan, ja lähti pois.</w:t>
      </w:r>
    </w:p>
    <w:p>
      <w:r>
        <w:rPr>
          <w:b/>
        </w:rPr>
        <w:t xml:space="preserve">Tulos</w:t>
      </w:r>
    </w:p>
    <w:p>
      <w:r>
        <w:t xml:space="preserve">Lian pysäytettiin.</w:t>
      </w:r>
    </w:p>
    <w:p>
      <w:r>
        <w:rPr>
          <w:b/>
        </w:rPr>
        <w:t xml:space="preserve">Tulos</w:t>
      </w:r>
    </w:p>
    <w:p>
      <w:r>
        <w:t xml:space="preserve">Lian lähestyi epäilyttävää miestä talonsa ulkopuolella.</w:t>
      </w:r>
    </w:p>
    <w:p>
      <w:r>
        <w:rPr>
          <w:b/>
        </w:rPr>
        <w:t xml:space="preserve">Tulos</w:t>
      </w:r>
    </w:p>
    <w:p>
      <w:r>
        <w:t xml:space="preserve">Lian tapasi ystäviään, ja nämä pyysivät häneltä jatkuvasti rahaa.</w:t>
      </w:r>
    </w:p>
    <w:p>
      <w:r>
        <w:rPr>
          <w:b/>
        </w:rPr>
        <w:t xml:space="preserve">Tulos</w:t>
      </w:r>
    </w:p>
    <w:p>
      <w:r>
        <w:t xml:space="preserve">Poliisi pysäytti Lianin.</w:t>
      </w:r>
    </w:p>
    <w:p>
      <w:r>
        <w:rPr>
          <w:b/>
        </w:rPr>
        <w:t xml:space="preserve">Tulos</w:t>
      </w:r>
    </w:p>
    <w:p>
      <w:r>
        <w:t xml:space="preserve">lian ei löytänyt avaimiaan, joten hän oli vihainen.</w:t>
      </w:r>
    </w:p>
    <w:p>
      <w:r>
        <w:rPr>
          <w:b/>
        </w:rPr>
        <w:t xml:space="preserve">Esimerkki 2.3774</w:t>
      </w:r>
    </w:p>
    <w:p>
      <w:r>
        <w:t xml:space="preserve">Alku: Löysin tänä aamuna uima-altaan täynnä vihreää vettä. Loppu: Lauantaiaamuna altaani näyttää vihdoin kristallinkirkkaalta ja puhtaalta.</w:t>
      </w:r>
    </w:p>
    <w:p>
      <w:r>
        <w:rPr>
          <w:b/>
        </w:rPr>
        <w:t xml:space="preserve">Tulos</w:t>
      </w:r>
    </w:p>
    <w:p>
      <w:r>
        <w:t xml:space="preserve">Puhdistin sitä koko päivän.</w:t>
      </w:r>
    </w:p>
    <w:p>
      <w:r>
        <w:rPr>
          <w:b/>
        </w:rPr>
        <w:t xml:space="preserve">Tulos</w:t>
      </w:r>
    </w:p>
    <w:p>
      <w:r>
        <w:t xml:space="preserve">Päätin kutsua allasteknikon puhdistamaan omani.</w:t>
      </w:r>
    </w:p>
    <w:p>
      <w:r>
        <w:rPr>
          <w:b/>
        </w:rPr>
        <w:t xml:space="preserve">Tulos</w:t>
      </w:r>
    </w:p>
    <w:p>
      <w:r>
        <w:t xml:space="preserve">Soitin välittömästi allaspalveluun.</w:t>
      </w:r>
    </w:p>
    <w:p>
      <w:r>
        <w:rPr>
          <w:b/>
        </w:rPr>
        <w:t xml:space="preserve">Esimerkki 2.3775</w:t>
      </w:r>
    </w:p>
    <w:p>
      <w:r>
        <w:t xml:space="preserve">Alku: Jan haistoi jatkuvasti jotain kylpyhuoneessa. Loppu: Hän löysi lopulta osan vanhasta viinirypäleestä viime viikon aamiaiselta.</w:t>
      </w:r>
    </w:p>
    <w:p>
      <w:r>
        <w:rPr>
          <w:b/>
        </w:rPr>
        <w:t xml:space="preserve">Tulos</w:t>
      </w:r>
    </w:p>
    <w:p>
      <w:r>
        <w:t xml:space="preserve">Jan päätti selvittää, mikä haisi.</w:t>
      </w:r>
    </w:p>
    <w:p>
      <w:r>
        <w:rPr>
          <w:b/>
        </w:rPr>
        <w:t xml:space="preserve">Tulos</w:t>
      </w:r>
    </w:p>
    <w:p>
      <w:r>
        <w:t xml:space="preserve">Jan jatkoi siivoamista, mutta ei löytänyt mitään.</w:t>
      </w:r>
    </w:p>
    <w:p>
      <w:r>
        <w:rPr>
          <w:b/>
        </w:rPr>
        <w:t xml:space="preserve">Tulos</w:t>
      </w:r>
    </w:p>
    <w:p>
      <w:r>
        <w:t xml:space="preserve">Jan tutki kylpyhuoneen hyvin huolellisesti.</w:t>
      </w:r>
    </w:p>
    <w:p>
      <w:r>
        <w:rPr>
          <w:b/>
        </w:rPr>
        <w:t xml:space="preserve">Tulos</w:t>
      </w:r>
    </w:p>
    <w:p>
      <w:r>
        <w:t xml:space="preserve">Hän etsi hajua kaukaa ja kaukaa.</w:t>
      </w:r>
    </w:p>
    <w:p>
      <w:r>
        <w:rPr>
          <w:b/>
        </w:rPr>
        <w:t xml:space="preserve">Esimerkki 2.3776</w:t>
      </w:r>
    </w:p>
    <w:p>
      <w:r>
        <w:t xml:space="preserve">Alku: Jon työskenteli minimipalkalla. Loppu: Lopulta hän sai oppisopimuskoulutuksensa päätökseen ja hänestä tuli ohjelmoija.</w:t>
      </w:r>
    </w:p>
    <w:p>
      <w:r>
        <w:rPr>
          <w:b/>
        </w:rPr>
        <w:t xml:space="preserve">Tulos</w:t>
      </w:r>
    </w:p>
    <w:p>
      <w:r>
        <w:t xml:space="preserve">Jon työskenteli teknisen johtajan alaisuudessa.</w:t>
      </w:r>
    </w:p>
    <w:p>
      <w:r>
        <w:rPr>
          <w:b/>
        </w:rPr>
        <w:t xml:space="preserve">Tulos</w:t>
      </w:r>
    </w:p>
    <w:p>
      <w:r>
        <w:t xml:space="preserve">Jon halusi todella olla ohjelmoija.</w:t>
      </w:r>
    </w:p>
    <w:p>
      <w:r>
        <w:rPr>
          <w:b/>
        </w:rPr>
        <w:t xml:space="preserve">Tulos</w:t>
      </w:r>
    </w:p>
    <w:p>
      <w:r>
        <w:t xml:space="preserve">Jon oli oppipoika ja opiskeli ohjelmoijaksi.</w:t>
      </w:r>
    </w:p>
    <w:p>
      <w:r>
        <w:rPr>
          <w:b/>
        </w:rPr>
        <w:t xml:space="preserve">Tulos</w:t>
      </w:r>
    </w:p>
    <w:p>
      <w:r>
        <w:t xml:space="preserve">Jon kävi oppisopimuskoulun.</w:t>
      </w:r>
    </w:p>
    <w:p>
      <w:r>
        <w:rPr>
          <w:b/>
        </w:rPr>
        <w:t xml:space="preserve">Esimerkki 2.3777</w:t>
      </w:r>
    </w:p>
    <w:p>
      <w:r>
        <w:t xml:space="preserve">Alku: Jane ei löytänyt metsästyksen viimeistä munaa. Loppu: Jane katsoi ylös, ja roikkuvassa korissa oli viimeinen pääsiäismuna.</w:t>
      </w:r>
    </w:p>
    <w:p>
      <w:r>
        <w:rPr>
          <w:b/>
        </w:rPr>
        <w:t xml:space="preserve">Tulos</w:t>
      </w:r>
    </w:p>
    <w:p>
      <w:r>
        <w:t xml:space="preserve">Jane löysi sittenkin viimeisen munan.</w:t>
      </w:r>
    </w:p>
    <w:p>
      <w:r>
        <w:rPr>
          <w:b/>
        </w:rPr>
        <w:t xml:space="preserve">Tulos</w:t>
      </w:r>
    </w:p>
    <w:p>
      <w:r>
        <w:t xml:space="preserve">Jane etsi munaa joka puolelta.</w:t>
      </w:r>
    </w:p>
    <w:p>
      <w:r>
        <w:rPr>
          <w:b/>
        </w:rPr>
        <w:t xml:space="preserve">Tulos</w:t>
      </w:r>
    </w:p>
    <w:p>
      <w:r>
        <w:t xml:space="preserve">Jane melkein luovutti, kun hän huomasi korin.</w:t>
      </w:r>
    </w:p>
    <w:p>
      <w:r>
        <w:rPr>
          <w:b/>
        </w:rPr>
        <w:t xml:space="preserve">Tulos</w:t>
      </w:r>
    </w:p>
    <w:p>
      <w:r>
        <w:t xml:space="preserve">Jane etsi kananmunaa kaikkialta.</w:t>
      </w:r>
    </w:p>
    <w:p>
      <w:r>
        <w:rPr>
          <w:b/>
        </w:rPr>
        <w:t xml:space="preserve">Tulos</w:t>
      </w:r>
    </w:p>
    <w:p>
      <w:r>
        <w:t xml:space="preserve">Jane etsi viimeistä kananmunaa hartaasti.</w:t>
      </w:r>
    </w:p>
    <w:p>
      <w:r>
        <w:rPr>
          <w:b/>
        </w:rPr>
        <w:t xml:space="preserve">Esimerkki 2.3778</w:t>
      </w:r>
    </w:p>
    <w:p>
      <w:r>
        <w:t xml:space="preserve">Alku: Tina ja hänen ystävänsä menivät syömään meksikolaista ruokaa. Loppu: Tina ei malttanut odottaa paluuta.</w:t>
      </w:r>
    </w:p>
    <w:p>
      <w:r>
        <w:rPr>
          <w:b/>
        </w:rPr>
        <w:t xml:space="preserve">Tulos</w:t>
      </w:r>
    </w:p>
    <w:p>
      <w:r>
        <w:t xml:space="preserve">Hän nautti ruoasta ja ilmapiiristä.</w:t>
      </w:r>
    </w:p>
    <w:p>
      <w:r>
        <w:rPr>
          <w:b/>
        </w:rPr>
        <w:t xml:space="preserve">Tulos</w:t>
      </w:r>
    </w:p>
    <w:p>
      <w:r>
        <w:t xml:space="preserve">Meksikolaisessa ravintolassa tarjoiltiin upeaa ruokaa.</w:t>
      </w:r>
    </w:p>
    <w:p>
      <w:r>
        <w:rPr>
          <w:b/>
        </w:rPr>
        <w:t xml:space="preserve">Tulos</w:t>
      </w:r>
    </w:p>
    <w:p>
      <w:r>
        <w:t xml:space="preserve">Ruoka maistuu hyvältä, ja Tina viihtyi hyvin.</w:t>
      </w:r>
    </w:p>
    <w:p>
      <w:r>
        <w:rPr>
          <w:b/>
        </w:rPr>
        <w:t xml:space="preserve">Tulos</w:t>
      </w:r>
    </w:p>
    <w:p>
      <w:r>
        <w:t xml:space="preserve">Ruoka oli erinomaista.</w:t>
      </w:r>
    </w:p>
    <w:p>
      <w:r>
        <w:rPr>
          <w:b/>
        </w:rPr>
        <w:t xml:space="preserve">Esimerkki 2.3779</w:t>
      </w:r>
    </w:p>
    <w:p>
      <w:r>
        <w:t xml:space="preserve">Alku: Minulla oli työhaastattelu. Loppu: Päätin, että yritys oli liian epäkypsä minulle, joten lähdin.</w:t>
      </w:r>
    </w:p>
    <w:p>
      <w:r>
        <w:rPr>
          <w:b/>
        </w:rPr>
        <w:t xml:space="preserve">Tulos</w:t>
      </w:r>
    </w:p>
    <w:p>
      <w:r>
        <w:t xml:space="preserve">Minulle tarjottiin työtä ja otin sen vastaan.</w:t>
      </w:r>
    </w:p>
    <w:p>
      <w:r>
        <w:rPr>
          <w:b/>
        </w:rPr>
        <w:t xml:space="preserve">Tulos</w:t>
      </w:r>
    </w:p>
    <w:p>
      <w:r>
        <w:t xml:space="preserve">Haastattelun aikana kuulin äänekkäitä epäkypsiä vitsejä työskenteleviltä työntekijöiltä.</w:t>
      </w:r>
    </w:p>
    <w:p>
      <w:r>
        <w:rPr>
          <w:b/>
        </w:rPr>
        <w:t xml:space="preserve">Tulos</w:t>
      </w:r>
    </w:p>
    <w:p>
      <w:r>
        <w:t xml:space="preserve">En kokenut, että se sopisi hyvin.</w:t>
      </w:r>
    </w:p>
    <w:p>
      <w:r>
        <w:rPr>
          <w:b/>
        </w:rPr>
        <w:t xml:space="preserve">Tulos</w:t>
      </w:r>
    </w:p>
    <w:p>
      <w:r>
        <w:t xml:space="preserve">Yritys palkkasi minut, ja aloin työskennellä monien nuorten kanssa.</w:t>
      </w:r>
    </w:p>
    <w:p>
      <w:r>
        <w:rPr>
          <w:b/>
        </w:rPr>
        <w:t xml:space="preserve">Esimerkki 2.3780</w:t>
      </w:r>
    </w:p>
    <w:p>
      <w:r>
        <w:t xml:space="preserve">Alku: Kelsey oli matkalla poikaystävänsä kanssa. Loppu: Kelsey soitti vanhemmilleen ja lähti samana iltana kotiin.</w:t>
      </w:r>
    </w:p>
    <w:p>
      <w:r>
        <w:rPr>
          <w:b/>
        </w:rPr>
        <w:t xml:space="preserve">Tulos</w:t>
      </w:r>
    </w:p>
    <w:p>
      <w:r>
        <w:t xml:space="preserve">Hänen poikaystävänsä osoittautui väkivaltaiseksi.</w:t>
      </w:r>
    </w:p>
    <w:p>
      <w:r>
        <w:rPr>
          <w:b/>
        </w:rPr>
        <w:t xml:space="preserve">Tulos</w:t>
      </w:r>
    </w:p>
    <w:p>
      <w:r>
        <w:t xml:space="preserve">Kelsey ja hänen poikaystävänsä riitelivät pahasti.</w:t>
      </w:r>
    </w:p>
    <w:p>
      <w:r>
        <w:rPr>
          <w:b/>
        </w:rPr>
        <w:t xml:space="preserve">Tulos</w:t>
      </w:r>
    </w:p>
    <w:p>
      <w:r>
        <w:t xml:space="preserve">Kelseyn poikaystävä yritti painostaa häntä seksiin.</w:t>
      </w:r>
    </w:p>
    <w:p>
      <w:r>
        <w:rPr>
          <w:b/>
        </w:rPr>
        <w:t xml:space="preserve">Tulos</w:t>
      </w:r>
    </w:p>
    <w:p>
      <w:r>
        <w:t xml:space="preserve">Kelseyn poikaystävä oli epätavallisen julma ja kostonhimoinen.</w:t>
      </w:r>
    </w:p>
    <w:p>
      <w:r>
        <w:rPr>
          <w:b/>
        </w:rPr>
        <w:t xml:space="preserve">Esimerkki 2.3781</w:t>
      </w:r>
    </w:p>
    <w:p>
      <w:r>
        <w:t xml:space="preserve">Alku: Sheryl työskenteli museokuraattorina. Loppu: Sheryl oli ylpeä työstään museokuraattorina.</w:t>
      </w:r>
    </w:p>
    <w:p>
      <w:r>
        <w:rPr>
          <w:b/>
        </w:rPr>
        <w:t xml:space="preserve">Tulos</w:t>
      </w:r>
    </w:p>
    <w:p>
      <w:r>
        <w:t xml:space="preserve">Hän oli tehnyt kovasti töitä päästäkseen sinne.</w:t>
      </w:r>
    </w:p>
    <w:p>
      <w:r>
        <w:rPr>
          <w:b/>
        </w:rPr>
        <w:t xml:space="preserve">Tulos</w:t>
      </w:r>
    </w:p>
    <w:p>
      <w:r>
        <w:t xml:space="preserve">Sheryl opetti monille kävijöille kaikista näyttelyesineistä.</w:t>
      </w:r>
    </w:p>
    <w:p>
      <w:r>
        <w:rPr>
          <w:b/>
        </w:rPr>
        <w:t xml:space="preserve">Tulos</w:t>
      </w:r>
    </w:p>
    <w:p>
      <w:r>
        <w:t xml:space="preserve">Sheryl oli pätevä työssään.</w:t>
      </w:r>
    </w:p>
    <w:p>
      <w:r>
        <w:rPr>
          <w:b/>
        </w:rPr>
        <w:t xml:space="preserve">Esimerkki 2.3782</w:t>
      </w:r>
    </w:p>
    <w:p>
      <w:r>
        <w:t xml:space="preserve">Alku: Omar lähti viikoksi isänsä luokse Aasiaan. Loppu: Omar lensi takaisin Aasiaan seuraavana vuonna vaihto-oppilaaksi!</w:t>
      </w:r>
    </w:p>
    <w:p>
      <w:r>
        <w:rPr>
          <w:b/>
        </w:rPr>
        <w:t xml:space="preserve">Tulos</w:t>
      </w:r>
    </w:p>
    <w:p>
      <w:r>
        <w:t xml:space="preserve">Omarilla oli hieno matka ja hän kertoi isälleen tulevansa takaisin.</w:t>
      </w:r>
    </w:p>
    <w:p>
      <w:r>
        <w:rPr>
          <w:b/>
        </w:rPr>
        <w:t xml:space="preserve">Tulos</w:t>
      </w:r>
    </w:p>
    <w:p>
      <w:r>
        <w:t xml:space="preserve">Omar halusi käydä taas isänsä luona.</w:t>
      </w:r>
    </w:p>
    <w:p>
      <w:r>
        <w:rPr>
          <w:b/>
        </w:rPr>
        <w:t xml:space="preserve">Tulos</w:t>
      </w:r>
    </w:p>
    <w:p>
      <w:r>
        <w:t xml:space="preserve">Omar oli hyvin onnellinen ollessaan isänsä kanssa.</w:t>
      </w:r>
    </w:p>
    <w:p>
      <w:r>
        <w:rPr>
          <w:b/>
        </w:rPr>
        <w:t xml:space="preserve">Tulos</w:t>
      </w:r>
    </w:p>
    <w:p>
      <w:r>
        <w:t xml:space="preserve">se oli mahtava kokemus.</w:t>
      </w:r>
    </w:p>
    <w:p>
      <w:r>
        <w:rPr>
          <w:b/>
        </w:rPr>
        <w:t xml:space="preserve">Tulos</w:t>
      </w:r>
    </w:p>
    <w:p>
      <w:r>
        <w:t xml:space="preserve">joten hän päätti mennä isänsä luokse..ja hän lensi takaisin...</w:t>
      </w:r>
    </w:p>
    <w:p>
      <w:r>
        <w:rPr>
          <w:b/>
        </w:rPr>
        <w:t xml:space="preserve">Esimerkki 2.3783</w:t>
      </w:r>
    </w:p>
    <w:p>
      <w:r>
        <w:t xml:space="preserve">Alku: Siskoni ja minä olimme vihdoin päässeet koristelemaan joulukuusen. Loppu: Se ei ollutkaan niin hauskaa, kun kuusi kaatui.</w:t>
      </w:r>
    </w:p>
    <w:p>
      <w:r>
        <w:rPr>
          <w:b/>
        </w:rPr>
        <w:t xml:space="preserve">Tulos</w:t>
      </w:r>
    </w:p>
    <w:p>
      <w:r>
        <w:t xml:space="preserve">Siskoni ja minä vitsailimme ja leikimme puun äärellä.</w:t>
      </w:r>
    </w:p>
    <w:p>
      <w:r>
        <w:rPr>
          <w:b/>
        </w:rPr>
        <w:t xml:space="preserve">Tulos</w:t>
      </w:r>
    </w:p>
    <w:p>
      <w:r>
        <w:t xml:space="preserve">Siskoni ja minä leikimme hippaa kuusen ympärillä.</w:t>
      </w:r>
    </w:p>
    <w:p>
      <w:r>
        <w:rPr>
          <w:b/>
        </w:rPr>
        <w:t xml:space="preserve">Tulos</w:t>
      </w:r>
    </w:p>
    <w:p>
      <w:r>
        <w:t xml:space="preserve">Koiramme juoksi taloon ja me nauroimme.</w:t>
      </w:r>
    </w:p>
    <w:p>
      <w:r>
        <w:rPr>
          <w:b/>
        </w:rPr>
        <w:t xml:space="preserve">Tulos</w:t>
      </w:r>
    </w:p>
    <w:p>
      <w:r>
        <w:t xml:space="preserve">Sitten kissa kiipesi puuhun ja kaatoi sen.</w:t>
      </w:r>
    </w:p>
    <w:p>
      <w:r>
        <w:rPr>
          <w:b/>
        </w:rPr>
        <w:t xml:space="preserve">Tulos</w:t>
      </w:r>
    </w:p>
    <w:p>
      <w:r>
        <w:t xml:space="preserve">Jouduimme molemmat pieneen riitaan siitä, kumpi saa laittaa tähden kuusen päälle.</w:t>
      </w:r>
    </w:p>
    <w:p>
      <w:r>
        <w:rPr>
          <w:b/>
        </w:rPr>
        <w:t xml:space="preserve">Esimerkki 2.3784</w:t>
      </w:r>
    </w:p>
    <w:p>
      <w:r>
        <w:t xml:space="preserve">Alku: Robert käveli ulos. Lopetus: Hän käytti aurinkolasejaan joka tapauksessa</w:t>
      </w:r>
    </w:p>
    <w:p>
      <w:r>
        <w:rPr>
          <w:b/>
        </w:rPr>
        <w:t xml:space="preserve">Tulos</w:t>
      </w:r>
    </w:p>
    <w:p>
      <w:r>
        <w:t xml:space="preserve">Ulkona oli pilvistä.</w:t>
      </w:r>
    </w:p>
    <w:p>
      <w:r>
        <w:rPr>
          <w:b/>
        </w:rPr>
        <w:t xml:space="preserve">Tulos</w:t>
      </w:r>
    </w:p>
    <w:p>
      <w:r>
        <w:t xml:space="preserve">Se ei ollut kovin kirkas.</w:t>
      </w:r>
    </w:p>
    <w:p>
      <w:r>
        <w:rPr>
          <w:b/>
        </w:rPr>
        <w:t xml:space="preserve">Tulos</w:t>
      </w:r>
    </w:p>
    <w:p>
      <w:r>
        <w:t xml:space="preserve">Robert huomasi, että oli liian pilvistä aurinkolasien käyttämiseen.</w:t>
      </w:r>
    </w:p>
    <w:p>
      <w:r>
        <w:rPr>
          <w:b/>
        </w:rPr>
        <w:t xml:space="preserve">Tulos</w:t>
      </w:r>
    </w:p>
    <w:p>
      <w:r>
        <w:t xml:space="preserve">Taivas oli sinä päivänä hyvin pilvinen.</w:t>
      </w:r>
    </w:p>
    <w:p>
      <w:r>
        <w:rPr>
          <w:b/>
        </w:rPr>
        <w:t xml:space="preserve">Esimerkki 2.3785</w:t>
      </w:r>
    </w:p>
    <w:p>
      <w:r>
        <w:t xml:space="preserve">Alku: Kun olin raskaana tyttärelleni, kävin ultraäänitutkimuksessa. Loppu: Hän oli hyvin pettynyt, koska luuli näkevänsä täysikokoisen vauvan.</w:t>
      </w:r>
    </w:p>
    <w:p>
      <w:r>
        <w:rPr>
          <w:b/>
        </w:rPr>
        <w:t xml:space="preserve">Tulos</w:t>
      </w:r>
    </w:p>
    <w:p>
      <w:r>
        <w:t xml:space="preserve">Mieheni lähti mukaani.</w:t>
      </w:r>
    </w:p>
    <w:p>
      <w:r>
        <w:rPr>
          <w:b/>
        </w:rPr>
        <w:t xml:space="preserve">Tulos</w:t>
      </w:r>
    </w:p>
    <w:p>
      <w:r>
        <w:t xml:space="preserve">Mieheni tuli mukaani katsomaan ultraäänitutkimusta.</w:t>
      </w:r>
    </w:p>
    <w:p>
      <w:r>
        <w:rPr>
          <w:b/>
        </w:rPr>
        <w:t xml:space="preserve">Tulos</w:t>
      </w:r>
    </w:p>
    <w:p>
      <w:r>
        <w:t xml:space="preserve">Hän oli ensimmäinen yhteinen lapsemme.</w:t>
      </w:r>
    </w:p>
    <w:p>
      <w:r>
        <w:rPr>
          <w:b/>
        </w:rPr>
        <w:t xml:space="preserve">Esimerkki 2.3786</w:t>
      </w:r>
    </w:p>
    <w:p>
      <w:r>
        <w:t xml:space="preserve">Alku: Vince on säästänyt rahaa suurta vaateostosta varten. Lopetus: Hän menee kauppaan ja ostaa puvun säästämillään rahoilla.</w:t>
      </w:r>
    </w:p>
    <w:p>
      <w:r>
        <w:rPr>
          <w:b/>
        </w:rPr>
        <w:t xml:space="preserve">Tulos</w:t>
      </w:r>
    </w:p>
    <w:p>
      <w:r>
        <w:t xml:space="preserve">Hän päätti ostaa puvun.</w:t>
      </w:r>
    </w:p>
    <w:p>
      <w:r>
        <w:rPr>
          <w:b/>
        </w:rPr>
        <w:t xml:space="preserve">Tulos</w:t>
      </w:r>
    </w:p>
    <w:p>
      <w:r>
        <w:t xml:space="preserve">Vince päätti ostaa mieluummin yhden puvun.</w:t>
      </w:r>
    </w:p>
    <w:p>
      <w:r>
        <w:rPr>
          <w:b/>
        </w:rPr>
        <w:t xml:space="preserve">Tulos</w:t>
      </w:r>
    </w:p>
    <w:p>
      <w:r>
        <w:t xml:space="preserve">Vince päätti hankkia räätälin puvun.</w:t>
      </w:r>
    </w:p>
    <w:p>
      <w:r>
        <w:rPr>
          <w:b/>
        </w:rPr>
        <w:t xml:space="preserve">Esimerkki 2.3787</w:t>
      </w:r>
    </w:p>
    <w:p>
      <w:r>
        <w:t xml:space="preserve">Alku: Mollylla on päiväkoti kotonaan, ja hänellä on päivittäin 8 pientä lasta. Loppu: Nyt kun pöytä likaantuu, hän voi helposti puhdistaa sen.</w:t>
      </w:r>
    </w:p>
    <w:p>
      <w:r>
        <w:rPr>
          <w:b/>
        </w:rPr>
        <w:t xml:space="preserve">Tulos</w:t>
      </w:r>
    </w:p>
    <w:p>
      <w:r>
        <w:t xml:space="preserve">Molly osti muovisen pöytäliinan keittiön pöytäänsä.</w:t>
      </w:r>
    </w:p>
    <w:p>
      <w:r>
        <w:rPr>
          <w:b/>
        </w:rPr>
        <w:t xml:space="preserve">Tulos</w:t>
      </w:r>
    </w:p>
    <w:p>
      <w:r>
        <w:t xml:space="preserve">Molly päätti hankkia vinyylisen pöytäliinan pöytäänsä.</w:t>
      </w:r>
    </w:p>
    <w:p>
      <w:r>
        <w:rPr>
          <w:b/>
        </w:rPr>
        <w:t xml:space="preserve">Tulos</w:t>
      </w:r>
    </w:p>
    <w:p>
      <w:r>
        <w:t xml:space="preserve">Molly alkoi käyttää kertakäyttöistä pöytäliinaa.</w:t>
      </w:r>
    </w:p>
    <w:p>
      <w:r>
        <w:rPr>
          <w:b/>
        </w:rPr>
        <w:t xml:space="preserve">Tulos</w:t>
      </w:r>
    </w:p>
    <w:p>
      <w:r>
        <w:t xml:space="preserve">Hän alkoi käyttää kertakäyttöpöytäliinoja.</w:t>
      </w:r>
    </w:p>
    <w:p>
      <w:r>
        <w:rPr>
          <w:b/>
        </w:rPr>
        <w:t xml:space="preserve">Tulos</w:t>
      </w:r>
    </w:p>
    <w:p>
      <w:r>
        <w:t xml:space="preserve">Molly alkoi laittaa muovipeitettä lasten työpöydän päälle.</w:t>
      </w:r>
    </w:p>
    <w:p>
      <w:r>
        <w:rPr>
          <w:b/>
        </w:rPr>
        <w:t xml:space="preserve">Esimerkki 2.3788</w:t>
      </w:r>
    </w:p>
    <w:p>
      <w:r>
        <w:t xml:space="preserve">Alku: Judy ja Nicole päättivät viettää viikonlopun rannalla. Loppu: Judylla ja Nicolella oli hauskaa.</w:t>
      </w:r>
    </w:p>
    <w:p>
      <w:r>
        <w:rPr>
          <w:b/>
        </w:rPr>
        <w:t xml:space="preserve">Tulos</w:t>
      </w:r>
    </w:p>
    <w:p>
      <w:r>
        <w:t xml:space="preserve">Judy ja Nicole eivät olleet lomalla vähään aikaan.</w:t>
      </w:r>
    </w:p>
    <w:p>
      <w:r>
        <w:rPr>
          <w:b/>
        </w:rPr>
        <w:t xml:space="preserve">Tulos</w:t>
      </w:r>
    </w:p>
    <w:p>
      <w:r>
        <w:t xml:space="preserve">Judy ja Nicole pitivät puhelimensa pois päältä koko viikonlopun.</w:t>
      </w:r>
    </w:p>
    <w:p>
      <w:r>
        <w:rPr>
          <w:b/>
        </w:rPr>
        <w:t xml:space="preserve">Tulos</w:t>
      </w:r>
    </w:p>
    <w:p>
      <w:r>
        <w:t xml:space="preserve">Judy ja Nicole halusivat päästä pois ja pitää hauskaa.</w:t>
      </w:r>
    </w:p>
    <w:p>
      <w:r>
        <w:rPr>
          <w:b/>
        </w:rPr>
        <w:t xml:space="preserve">Tulos</w:t>
      </w:r>
    </w:p>
    <w:p>
      <w:r>
        <w:t xml:space="preserve">Sää oli täydellinen, kun Judy ja Nicole saapuivat.</w:t>
      </w:r>
    </w:p>
    <w:p>
      <w:r>
        <w:rPr>
          <w:b/>
        </w:rPr>
        <w:t xml:space="preserve">Esimerkki 2.3789</w:t>
      </w:r>
    </w:p>
    <w:p>
      <w:r>
        <w:t xml:space="preserve">Alku: Astronautit aloittivat aamunsa kuntosalilla. Lopetus: Iltaan mennessä useimmat astronautit vetäytyivät paikalliseen pubiin.</w:t>
      </w:r>
    </w:p>
    <w:p>
      <w:r>
        <w:rPr>
          <w:b/>
        </w:rPr>
        <w:t xml:space="preserve">Tulos</w:t>
      </w:r>
    </w:p>
    <w:p>
      <w:r>
        <w:t xml:space="preserve">Astronautit kehittivät päivän aikana tiimihenkeä.</w:t>
      </w:r>
    </w:p>
    <w:p>
      <w:r>
        <w:rPr>
          <w:b/>
        </w:rPr>
        <w:t xml:space="preserve">Tulos</w:t>
      </w:r>
    </w:p>
    <w:p>
      <w:r>
        <w:t xml:space="preserve">Astronautit harjoittelivat koko päivän.</w:t>
      </w:r>
    </w:p>
    <w:p>
      <w:r>
        <w:rPr>
          <w:b/>
        </w:rPr>
        <w:t xml:space="preserve">Tulos</w:t>
      </w:r>
    </w:p>
    <w:p>
      <w:r>
        <w:t xml:space="preserve">He juoksivat, nostivat painoja ja söivät vihanneksia.</w:t>
      </w:r>
    </w:p>
    <w:p>
      <w:r>
        <w:rPr>
          <w:b/>
        </w:rPr>
        <w:t xml:space="preserve">Tulos</w:t>
      </w:r>
    </w:p>
    <w:p>
      <w:r>
        <w:t xml:space="preserve">He haluavat treenata aikaisin, jotta he voivat tehdä muita asioita.</w:t>
      </w:r>
    </w:p>
    <w:p>
      <w:r>
        <w:rPr>
          <w:b/>
        </w:rPr>
        <w:t xml:space="preserve">Esimerkki 2.3790</w:t>
      </w:r>
    </w:p>
    <w:p>
      <w:r>
        <w:t xml:space="preserve">Alku: Rory oli allerginen gluteenille ja mansikoille. Loppu: Rory joutui ostamaan koululounaan sinä päivänä.</w:t>
      </w:r>
    </w:p>
    <w:p>
      <w:r>
        <w:rPr>
          <w:b/>
        </w:rPr>
        <w:t xml:space="preserve">Tulos</w:t>
      </w:r>
    </w:p>
    <w:p>
      <w:r>
        <w:t xml:space="preserve">Eräänä päivänä koulussa oli tarjolla lähinnä gluteenia ja mansikoita.</w:t>
      </w:r>
    </w:p>
    <w:p>
      <w:r>
        <w:rPr>
          <w:b/>
        </w:rPr>
        <w:t xml:space="preserve">Esimerkki 2.3791</w:t>
      </w:r>
    </w:p>
    <w:p>
      <w:r>
        <w:t xml:space="preserve">Alku: Rudy joutui ikätovereidensa hylkäämäksi. Loppu: Kaikki hänen ikätoverinsa ylistivät ja hyväksyivät hänet.</w:t>
      </w:r>
    </w:p>
    <w:p>
      <w:r>
        <w:rPr>
          <w:b/>
        </w:rPr>
        <w:t xml:space="preserve">Tulos</w:t>
      </w:r>
    </w:p>
    <w:p>
      <w:r>
        <w:t xml:space="preserve">Rudy palasi takaisin parempana miehenä kuin ennen.</w:t>
      </w:r>
    </w:p>
    <w:p>
      <w:r>
        <w:rPr>
          <w:b/>
        </w:rPr>
        <w:t xml:space="preserve">Tulos</w:t>
      </w:r>
    </w:p>
    <w:p>
      <w:r>
        <w:t xml:space="preserve">Rudy pyysi anteeksi omia tekojaan.</w:t>
      </w:r>
    </w:p>
    <w:p>
      <w:r>
        <w:rPr>
          <w:b/>
        </w:rPr>
        <w:t xml:space="preserve">Tulos</w:t>
      </w:r>
    </w:p>
    <w:p>
      <w:r>
        <w:t xml:space="preserve">Rudy nousi ikätovereitaan vastaan ja kertoi heille, että hän oli kyllästynyt siihen.</w:t>
      </w:r>
    </w:p>
    <w:p>
      <w:r>
        <w:rPr>
          <w:b/>
        </w:rPr>
        <w:t xml:space="preserve">Tulos</w:t>
      </w:r>
    </w:p>
    <w:p>
      <w:r>
        <w:t xml:space="preserve">Rudysta tuli sitten koripallotähti.</w:t>
      </w:r>
    </w:p>
    <w:p>
      <w:r>
        <w:rPr>
          <w:b/>
        </w:rPr>
        <w:t xml:space="preserve">Tulos</w:t>
      </w:r>
    </w:p>
    <w:p>
      <w:r>
        <w:t xml:space="preserve">Rudy teki kovasti töitä kääntääkseen elämänsä ja saadakseen takaisin ikätovereidensa kunnioituksen.</w:t>
      </w:r>
    </w:p>
    <w:p>
      <w:r>
        <w:rPr>
          <w:b/>
        </w:rPr>
        <w:t xml:space="preserve">Esimerkki 2.3792</w:t>
      </w:r>
    </w:p>
    <w:p>
      <w:r>
        <w:t xml:space="preserve">Alku: Frank on työtön ja tarvitsee työtä. Loppu: Häntä ei koskaan kutsuttu takaisin toiseen haastatteluun.</w:t>
      </w:r>
    </w:p>
    <w:p>
      <w:r>
        <w:rPr>
          <w:b/>
        </w:rPr>
        <w:t xml:space="preserve">Tulos</w:t>
      </w:r>
    </w:p>
    <w:p>
      <w:r>
        <w:t xml:space="preserve">Frank haki työpaikkaa JP Morganilta.</w:t>
      </w:r>
    </w:p>
    <w:p>
      <w:r>
        <w:rPr>
          <w:b/>
        </w:rPr>
        <w:t xml:space="preserve">Tulos</w:t>
      </w:r>
    </w:p>
    <w:p>
      <w:r>
        <w:t xml:space="preserve">Frankille soitettiin ja hänet kutsuttiin haastatteluun.</w:t>
      </w:r>
    </w:p>
    <w:p>
      <w:r>
        <w:rPr>
          <w:b/>
        </w:rPr>
        <w:t xml:space="preserve">Tulos</w:t>
      </w:r>
    </w:p>
    <w:p>
      <w:r>
        <w:t xml:space="preserve">Frank oli iloinen, että hän sai haastattelun.</w:t>
      </w:r>
    </w:p>
    <w:p>
      <w:r>
        <w:rPr>
          <w:b/>
        </w:rPr>
        <w:t xml:space="preserve">Tulos</w:t>
      </w:r>
    </w:p>
    <w:p>
      <w:r>
        <w:t xml:space="preserve">Hän päätti mennä toiseen haastatteluun, ja se meni huonosti.</w:t>
      </w:r>
    </w:p>
    <w:p>
      <w:r>
        <w:rPr>
          <w:b/>
        </w:rPr>
        <w:t xml:space="preserve">Tulos</w:t>
      </w:r>
    </w:p>
    <w:p>
      <w:r>
        <w:t xml:space="preserve">Hän menee useisiin haastatteluihin pesemättömänä ja ajelemattomana.</w:t>
      </w:r>
    </w:p>
    <w:p>
      <w:r>
        <w:rPr>
          <w:b/>
        </w:rPr>
        <w:t xml:space="preserve">Esimerkki 2.3793</w:t>
      </w:r>
    </w:p>
    <w:p>
      <w:r>
        <w:t xml:space="preserve">Alku: Andrea halusi lähteä koulumatkalle. Loppu: Lopulta tulokset julkaistiin, ja hän näki, että hän oli läpäissyt kokeen.</w:t>
      </w:r>
    </w:p>
    <w:p>
      <w:r>
        <w:rPr>
          <w:b/>
        </w:rPr>
        <w:t xml:space="preserve">Tulos</w:t>
      </w:r>
    </w:p>
    <w:p>
      <w:r>
        <w:t xml:space="preserve">Andrean piti nähdä, miten hyvin hän pärjäsi arvosanojensa suhteen.</w:t>
      </w:r>
    </w:p>
    <w:p>
      <w:r>
        <w:rPr>
          <w:b/>
        </w:rPr>
        <w:t xml:space="preserve">Tulos</w:t>
      </w:r>
    </w:p>
    <w:p>
      <w:r>
        <w:t xml:space="preserve">Andrea ei voinut lähteä, ellei hän läpäissyt kurssia.</w:t>
      </w:r>
    </w:p>
    <w:p>
      <w:r>
        <w:rPr>
          <w:b/>
        </w:rPr>
        <w:t xml:space="preserve">Tulos</w:t>
      </w:r>
    </w:p>
    <w:p>
      <w:r>
        <w:t xml:space="preserve">Andrean oli läpäistävä koe saadakseen oikeuden lähteä.</w:t>
      </w:r>
    </w:p>
    <w:p>
      <w:r>
        <w:rPr>
          <w:b/>
        </w:rPr>
        <w:t xml:space="preserve">Tulos</w:t>
      </w:r>
    </w:p>
    <w:p>
      <w:r>
        <w:t xml:space="preserve">Andrean oli läpäistävä testi päästäkseen osallistumislistalle.</w:t>
      </w:r>
    </w:p>
    <w:p>
      <w:r>
        <w:rPr>
          <w:b/>
        </w:rPr>
        <w:t xml:space="preserve">Tulos</w:t>
      </w:r>
    </w:p>
    <w:p>
      <w:r>
        <w:t xml:space="preserve">Andrean oli läpäistävä seuraava koe, ennen kuin hän pääsi mukaan matkalle.</w:t>
      </w:r>
    </w:p>
    <w:p>
      <w:r>
        <w:rPr>
          <w:b/>
        </w:rPr>
        <w:t xml:space="preserve">Esimerkki 2.3794</w:t>
      </w:r>
    </w:p>
    <w:p>
      <w:r>
        <w:t xml:space="preserve">Alku: Rakastin taskulamppuja lapsena. Loppu: Taloni on nyt täynnä taskulamppuja, joiden kanssa en tiedä, mitä tehdä.</w:t>
      </w:r>
    </w:p>
    <w:p>
      <w:r>
        <w:rPr>
          <w:b/>
        </w:rPr>
        <w:t xml:space="preserve">Tulos</w:t>
      </w:r>
    </w:p>
    <w:p>
      <w:r>
        <w:t xml:space="preserve">Aikuisena olen ostanut monia taskulamppuja.</w:t>
      </w:r>
    </w:p>
    <w:p>
      <w:r>
        <w:rPr>
          <w:b/>
        </w:rPr>
        <w:t xml:space="preserve">Tulos</w:t>
      </w:r>
    </w:p>
    <w:p>
      <w:r>
        <w:t xml:space="preserve">Keräsin taskulamppuja lapsena.</w:t>
      </w:r>
    </w:p>
    <w:p>
      <w:r>
        <w:rPr>
          <w:b/>
        </w:rPr>
        <w:t xml:space="preserve">Tulos</w:t>
      </w:r>
    </w:p>
    <w:p>
      <w:r>
        <w:t xml:space="preserve">Aloin kerätä niitä vuosien varrella.</w:t>
      </w:r>
    </w:p>
    <w:p>
      <w:r>
        <w:rPr>
          <w:b/>
        </w:rPr>
        <w:t xml:space="preserve">Tulos</w:t>
      </w:r>
    </w:p>
    <w:p>
      <w:r>
        <w:t xml:space="preserve">Aloin ostaa paljon taskulamppuja kasvaessani ja jäin koukkuun taskulamppujen ajatukseen.</w:t>
      </w:r>
    </w:p>
    <w:p>
      <w:r>
        <w:rPr>
          <w:b/>
        </w:rPr>
        <w:t xml:space="preserve">Tulos</w:t>
      </w:r>
    </w:p>
    <w:p>
      <w:r>
        <w:t xml:space="preserve">Menin kauppaan ja ostin paljon taskulamppuja.</w:t>
      </w:r>
    </w:p>
    <w:p>
      <w:r>
        <w:rPr>
          <w:b/>
        </w:rPr>
        <w:t xml:space="preserve">Esimerkki 2.3795</w:t>
      </w:r>
    </w:p>
    <w:p>
      <w:r>
        <w:t xml:space="preserve">Alku: Pat asui metsässä vanhempiensa kanssa. Loppu: Heistä tuli parhaita ystäviä ja he rakastavat metsää.</w:t>
      </w:r>
    </w:p>
    <w:p>
      <w:r>
        <w:rPr>
          <w:b/>
        </w:rPr>
        <w:t xml:space="preserve">Tulos</w:t>
      </w:r>
    </w:p>
    <w:p>
      <w:r>
        <w:t xml:space="preserve">Pat tapasi toisen tytön, joka asui metsässä.</w:t>
      </w:r>
    </w:p>
    <w:p>
      <w:r>
        <w:rPr>
          <w:b/>
        </w:rPr>
        <w:t xml:space="preserve">Tulos</w:t>
      </w:r>
    </w:p>
    <w:p>
      <w:r>
        <w:t xml:space="preserve">Eräänä päivänä hän tapasi naapurin, joka käveli ohi.</w:t>
      </w:r>
    </w:p>
    <w:p>
      <w:r>
        <w:rPr>
          <w:b/>
        </w:rPr>
        <w:t xml:space="preserve">Tulos</w:t>
      </w:r>
    </w:p>
    <w:p>
      <w:r>
        <w:t xml:space="preserve">Pat tapasi samanhenkisen ihmisen.</w:t>
      </w:r>
    </w:p>
    <w:p>
      <w:r>
        <w:rPr>
          <w:b/>
        </w:rPr>
        <w:t xml:space="preserve">Tulos</w:t>
      </w:r>
    </w:p>
    <w:p>
      <w:r>
        <w:t xml:space="preserve">Pat tapasi toisenkin tytön siellä täällä iässä.</w:t>
      </w:r>
    </w:p>
    <w:p>
      <w:r>
        <w:rPr>
          <w:b/>
        </w:rPr>
        <w:t xml:space="preserve">Esimerkki 2.3796</w:t>
      </w:r>
    </w:p>
    <w:p>
      <w:r>
        <w:t xml:space="preserve">Alku: Naapuritalo oli tyhjä. Loppu: Nyt se näytti hylätyltä.</w:t>
      </w:r>
    </w:p>
    <w:p>
      <w:r>
        <w:rPr>
          <w:b/>
        </w:rPr>
        <w:t xml:space="preserve">Tulos</w:t>
      </w:r>
    </w:p>
    <w:p>
      <w:r>
        <w:t xml:space="preserve">Kun myrskytuuli oli heittänyt ikkunaluukut roikkuivat vinossa ja sotkuisesti.</w:t>
      </w:r>
    </w:p>
    <w:p>
      <w:r>
        <w:rPr>
          <w:b/>
        </w:rPr>
        <w:t xml:space="preserve">Tulos</w:t>
      </w:r>
    </w:p>
    <w:p>
      <w:r>
        <w:t xml:space="preserve">Ennen talossa oli paljon ihmisiä.</w:t>
      </w:r>
    </w:p>
    <w:p>
      <w:r>
        <w:rPr>
          <w:b/>
        </w:rPr>
        <w:t xml:space="preserve">Tulos</w:t>
      </w:r>
    </w:p>
    <w:p>
      <w:r>
        <w:t xml:space="preserve">Se syttyi tuleen ja vaurioitui.</w:t>
      </w:r>
    </w:p>
    <w:p>
      <w:r>
        <w:rPr>
          <w:b/>
        </w:rPr>
        <w:t xml:space="preserve">Tulos</w:t>
      </w:r>
    </w:p>
    <w:p>
      <w:r>
        <w:t xml:space="preserve">Talo sai lopulta kasan hämähäkinverkkoja.</w:t>
      </w:r>
    </w:p>
    <w:p>
      <w:r>
        <w:rPr>
          <w:b/>
        </w:rPr>
        <w:t xml:space="preserve">Tulos</w:t>
      </w:r>
    </w:p>
    <w:p>
      <w:r>
        <w:t xml:space="preserve">Talo kului loppuun.</w:t>
      </w:r>
    </w:p>
    <w:p>
      <w:r>
        <w:rPr>
          <w:b/>
        </w:rPr>
        <w:t xml:space="preserve">Esimerkki 2.3797</w:t>
      </w:r>
    </w:p>
    <w:p>
      <w:r>
        <w:t xml:space="preserve">Alku: Cory ja hänen veljensä lähtivät päiväksi maastopyöräilemään. Loppu: Onneksi ambulanssi tuli nopeasti ja vei hänet sairaalaan.</w:t>
      </w:r>
    </w:p>
    <w:p>
      <w:r>
        <w:rPr>
          <w:b/>
        </w:rPr>
        <w:t xml:space="preserve">Tulos</w:t>
      </w:r>
    </w:p>
    <w:p>
      <w:r>
        <w:t xml:space="preserve">Cory teki tuplavoltin ja laskeutui naamalleen.</w:t>
      </w:r>
    </w:p>
    <w:p>
      <w:r>
        <w:rPr>
          <w:b/>
        </w:rPr>
        <w:t xml:space="preserve">Tulos</w:t>
      </w:r>
    </w:p>
    <w:p>
      <w:r>
        <w:t xml:space="preserve">Cory menetti autonsa hallinnan ja törmäsi paikallaan olevaan polkupyörään.</w:t>
      </w:r>
    </w:p>
    <w:p>
      <w:r>
        <w:rPr>
          <w:b/>
        </w:rPr>
        <w:t xml:space="preserve">Tulos</w:t>
      </w:r>
    </w:p>
    <w:p>
      <w:r>
        <w:t xml:space="preserve">Cory putosi maastopyörältään ja mursi jalkansa.</w:t>
      </w:r>
    </w:p>
    <w:p>
      <w:r>
        <w:rPr>
          <w:b/>
        </w:rPr>
        <w:t xml:space="preserve">Tulos</w:t>
      </w:r>
    </w:p>
    <w:p>
      <w:r>
        <w:t xml:space="preserve">Coryn pyörä kaatui, kun hän törmäsi reikään, ja hän meni tajuttomaksi.</w:t>
      </w:r>
    </w:p>
    <w:p>
      <w:r>
        <w:rPr>
          <w:b/>
        </w:rPr>
        <w:t xml:space="preserve">Tulos</w:t>
      </w:r>
    </w:p>
    <w:p>
      <w:r>
        <w:t xml:space="preserve">He ajoivat liian nopeasti mäen yli ja kaatuivat.</w:t>
      </w:r>
    </w:p>
    <w:p>
      <w:r>
        <w:rPr>
          <w:b/>
        </w:rPr>
        <w:t xml:space="preserve">Esimerkki 2.3798</w:t>
      </w:r>
    </w:p>
    <w:p>
      <w:r>
        <w:t xml:space="preserve">Alku: Sue oli junassa odottamassa pysäkkiä. Loppu: Laskeminen osoittautui hyvin hauskaksi ja jännittäväksi.</w:t>
      </w:r>
    </w:p>
    <w:p>
      <w:r>
        <w:rPr>
          <w:b/>
        </w:rPr>
        <w:t xml:space="preserve">Tulos</w:t>
      </w:r>
    </w:p>
    <w:p>
      <w:r>
        <w:t xml:space="preserve">Hän päätti laskea, kuinka monella ihmisellä oli hattu päässään, jotta aika kuluisi.</w:t>
      </w:r>
    </w:p>
    <w:p>
      <w:r>
        <w:rPr>
          <w:b/>
        </w:rPr>
        <w:t xml:space="preserve">Tulos</w:t>
      </w:r>
    </w:p>
    <w:p>
      <w:r>
        <w:t xml:space="preserve">Sue alkoi laskea ohi kulkevia puita.</w:t>
      </w:r>
    </w:p>
    <w:p>
      <w:r>
        <w:rPr>
          <w:b/>
        </w:rPr>
        <w:t xml:space="preserve">Tulos</w:t>
      </w:r>
    </w:p>
    <w:p>
      <w:r>
        <w:t xml:space="preserve">Sue katsoi ulos ikkunasta ja laski kaikki lampaat, jotka olivat ohikulkevilla pelloilla.</w:t>
      </w:r>
    </w:p>
    <w:p>
      <w:r>
        <w:rPr>
          <w:b/>
        </w:rPr>
        <w:t xml:space="preserve">Tulos</w:t>
      </w:r>
    </w:p>
    <w:p>
      <w:r>
        <w:t xml:space="preserve">Sue alkoi laskea puita, jotka olivat radan vieressä.</w:t>
      </w:r>
    </w:p>
    <w:p>
      <w:r>
        <w:rPr>
          <w:b/>
        </w:rPr>
        <w:t xml:space="preserve">Tulos</w:t>
      </w:r>
    </w:p>
    <w:p>
      <w:r>
        <w:t xml:space="preserve">Sue yritti laskea aikaa kuluksi.</w:t>
      </w:r>
    </w:p>
    <w:p>
      <w:r>
        <w:rPr>
          <w:b/>
        </w:rPr>
        <w:t xml:space="preserve">Esimerkki 2.3799</w:t>
      </w:r>
    </w:p>
    <w:p>
      <w:r>
        <w:t xml:space="preserve">Alku: Rakastan valvoa myöhään ja katsoa myöhäisillan keskusteluohjelmia. Loppu: Olen siirtynyt nauhoittamaan ohjelmat ja katsomaan niitä päivällä.</w:t>
      </w:r>
    </w:p>
    <w:p>
      <w:r>
        <w:rPr>
          <w:b/>
        </w:rPr>
        <w:t xml:space="preserve">Tulos</w:t>
      </w:r>
    </w:p>
    <w:p>
      <w:r>
        <w:t xml:space="preserve">Huomasin, että myöhään valvominen oli pahaksi minulle.</w:t>
      </w:r>
    </w:p>
    <w:p>
      <w:r>
        <w:rPr>
          <w:b/>
        </w:rPr>
        <w:t xml:space="preserve">Tulos</w:t>
      </w:r>
    </w:p>
    <w:p>
      <w:r>
        <w:t xml:space="preserve">Heräsin aina myöhään.</w:t>
      </w:r>
    </w:p>
    <w:p>
      <w:r>
        <w:rPr>
          <w:b/>
        </w:rPr>
        <w:t xml:space="preserve">Tulos</w:t>
      </w:r>
    </w:p>
    <w:p>
      <w:r>
        <w:t xml:space="preserve">Myöhään valvominen sai minut pärjäämään huonosti töissä.</w:t>
      </w:r>
    </w:p>
    <w:p>
      <w:r>
        <w:rPr>
          <w:b/>
        </w:rPr>
        <w:t xml:space="preserve">Tulos</w:t>
      </w:r>
    </w:p>
    <w:p>
      <w:r>
        <w:t xml:space="preserve">Sitten sain varoituksen töistä myöhästymisestä.</w:t>
      </w:r>
    </w:p>
    <w:p>
      <w:r>
        <w:rPr>
          <w:b/>
        </w:rPr>
        <w:t xml:space="preserve">Esimerkki 2.3800</w:t>
      </w:r>
    </w:p>
    <w:p>
      <w:r>
        <w:t xml:space="preserve">Alku: Ty oli ollut kuuro koko ikänsä, mutta nyt hän toivoi kuulevansa. Loppu: Hän rakasti näitä ääniä niin paljon, että hänestä tuli muusikko.</w:t>
      </w:r>
    </w:p>
    <w:p>
      <w:r>
        <w:rPr>
          <w:b/>
        </w:rPr>
        <w:t xml:space="preserve">Tulos</w:t>
      </w:r>
    </w:p>
    <w:p>
      <w:r>
        <w:t xml:space="preserve">Leikkauksen jälkeen Ty pystyi kuulemaan ääniä.</w:t>
      </w:r>
    </w:p>
    <w:p>
      <w:r>
        <w:rPr>
          <w:b/>
        </w:rPr>
        <w:t xml:space="preserve">Tulos</w:t>
      </w:r>
    </w:p>
    <w:p>
      <w:r>
        <w:t xml:space="preserve">Hän pystyi tuntemaan rumpujen värähtelyt.</w:t>
      </w:r>
    </w:p>
    <w:p>
      <w:r>
        <w:rPr>
          <w:b/>
        </w:rPr>
        <w:t xml:space="preserve">Tulos</w:t>
      </w:r>
    </w:p>
    <w:p>
      <w:r>
        <w:t xml:space="preserve">Ty hankki kuulokojeen, jotta hän voisi kuulla musiikkia.</w:t>
      </w:r>
    </w:p>
    <w:p>
      <w:r>
        <w:rPr>
          <w:b/>
        </w:rPr>
        <w:t xml:space="preserve">Tulos</w:t>
      </w:r>
    </w:p>
    <w:p>
      <w:r>
        <w:t xml:space="preserve">Ty sai uudet kuulokojeet, jotka auttoivat häntä kuulemaan.</w:t>
      </w:r>
    </w:p>
    <w:p>
      <w:r>
        <w:rPr>
          <w:b/>
        </w:rPr>
        <w:t xml:space="preserve">Tulos</w:t>
      </w:r>
    </w:p>
    <w:p>
      <w:r>
        <w:t xml:space="preserve">Ty leikattiin, jotta hän voisi kuulla taas.</w:t>
      </w:r>
    </w:p>
    <w:p>
      <w:r>
        <w:rPr>
          <w:b/>
        </w:rPr>
        <w:t xml:space="preserve">Esimerkki 2.3801</w:t>
      </w:r>
    </w:p>
    <w:p>
      <w:r>
        <w:t xml:space="preserve">Alku: Ted heräsi eräänä aamuna hyvin myöhään. Loppu: Ted vannoi, ettei enää koskaan nukkuisi herätyksensä läpi!</w:t>
      </w:r>
    </w:p>
    <w:p>
      <w:r>
        <w:rPr>
          <w:b/>
        </w:rPr>
        <w:t xml:space="preserve">Tulos</w:t>
      </w:r>
    </w:p>
    <w:p>
      <w:r>
        <w:t xml:space="preserve">Hänen piti kiirehtiä töihin ja sai matkalla ylinopeussakon.</w:t>
      </w:r>
    </w:p>
    <w:p>
      <w:r>
        <w:rPr>
          <w:b/>
        </w:rPr>
        <w:t xml:space="preserve">Tulos</w:t>
      </w:r>
    </w:p>
    <w:p>
      <w:r>
        <w:t xml:space="preserve">Hänen pomonsa uhkasi erottaa hänet, jos hän myöhästyy taas.</w:t>
      </w:r>
    </w:p>
    <w:p>
      <w:r>
        <w:rPr>
          <w:b/>
        </w:rPr>
        <w:t xml:space="preserve">Tulos</w:t>
      </w:r>
    </w:p>
    <w:p>
      <w:r>
        <w:t xml:space="preserve">Ted joutui lopulta kävelemään 10 mailia töihin.</w:t>
      </w:r>
    </w:p>
    <w:p>
      <w:r>
        <w:rPr>
          <w:b/>
        </w:rPr>
        <w:t xml:space="preserve">Tulos</w:t>
      </w:r>
    </w:p>
    <w:p>
      <w:r>
        <w:t xml:space="preserve">Ted torkkui ja sammutti sen vahingossa.</w:t>
      </w:r>
    </w:p>
    <w:p>
      <w:r>
        <w:rPr>
          <w:b/>
        </w:rPr>
        <w:t xml:space="preserve">Tulos</w:t>
      </w:r>
    </w:p>
    <w:p>
      <w:r>
        <w:t xml:space="preserve">Ted jäi pois kokouksesta ja sai kirjeen töissä.</w:t>
      </w:r>
    </w:p>
    <w:p>
      <w:r>
        <w:rPr>
          <w:b/>
        </w:rPr>
        <w:t xml:space="preserve">Esimerkki 2.3802</w:t>
      </w:r>
    </w:p>
    <w:p>
      <w:r>
        <w:t xml:space="preserve">Alku: Lähdimme matkalle Disney Worldiin Floridaan. Loppu: Lapset olivat innoissaan, kun hän keksi yllätyksen.</w:t>
      </w:r>
    </w:p>
    <w:p>
      <w:r>
        <w:rPr>
          <w:b/>
        </w:rPr>
        <w:t xml:space="preserve">Tulos</w:t>
      </w:r>
    </w:p>
    <w:p>
      <w:r>
        <w:t xml:space="preserve">Poika arvasi, minne he olivat menossa.</w:t>
      </w:r>
    </w:p>
    <w:p>
      <w:r>
        <w:rPr>
          <w:b/>
        </w:rPr>
        <w:t xml:space="preserve">Tulos</w:t>
      </w:r>
    </w:p>
    <w:p>
      <w:r>
        <w:t xml:space="preserve">Lapset eivät tienneet, että olimme menossa sinne.</w:t>
      </w:r>
    </w:p>
    <w:p>
      <w:r>
        <w:rPr>
          <w:b/>
        </w:rPr>
        <w:t xml:space="preserve">Tulos</w:t>
      </w:r>
    </w:p>
    <w:p>
      <w:r>
        <w:t xml:space="preserve">Lapset yllättivät isänsä Mikki Hiiren hatulla.</w:t>
      </w:r>
    </w:p>
    <w:p>
      <w:r>
        <w:rPr>
          <w:b/>
        </w:rPr>
        <w:t xml:space="preserve">Tulos</w:t>
      </w:r>
    </w:p>
    <w:p>
      <w:r>
        <w:t xml:space="preserve">Päätimme järjestää syntymäpäiväjuhlat miehelleni.</w:t>
      </w:r>
    </w:p>
    <w:p>
      <w:r>
        <w:rPr>
          <w:b/>
        </w:rPr>
        <w:t xml:space="preserve">Tulos</w:t>
      </w:r>
    </w:p>
    <w:p>
      <w:r>
        <w:t xml:space="preserve">Emme kertoneet lapsille, minne olimme menossa.</w:t>
      </w:r>
    </w:p>
    <w:p>
      <w:r>
        <w:rPr>
          <w:b/>
        </w:rPr>
        <w:t xml:space="preserve">Esimerkki 2.3803</w:t>
      </w:r>
    </w:p>
    <w:p>
      <w:r>
        <w:t xml:space="preserve">Alku: Jerome ilmoittautui chilikeittokilpailuun. Loppu: Hän nousi aikaisin seuraavana aamuna ja ajoi kokkikilpailuun.</w:t>
      </w:r>
    </w:p>
    <w:p>
      <w:r>
        <w:rPr>
          <w:b/>
        </w:rPr>
        <w:t xml:space="preserve">Tulos</w:t>
      </w:r>
    </w:p>
    <w:p>
      <w:r>
        <w:t xml:space="preserve">Jerome vietti koko yön viimeistelläkseen chilinsä.</w:t>
      </w:r>
    </w:p>
    <w:p>
      <w:r>
        <w:rPr>
          <w:b/>
        </w:rPr>
        <w:t xml:space="preserve">Tulos</w:t>
      </w:r>
    </w:p>
    <w:p>
      <w:r>
        <w:t xml:space="preserve">Jerome valvoi koko yön kokaten.</w:t>
      </w:r>
    </w:p>
    <w:p>
      <w:r>
        <w:rPr>
          <w:b/>
        </w:rPr>
        <w:t xml:space="preserve">Esimerkki 2.3804</w:t>
      </w:r>
    </w:p>
    <w:p>
      <w:r>
        <w:t xml:space="preserve">Alku: Ike käveli katua pitkin ja ohitti säästöliikkeen. Lopetus: Ike nosti 50 dollaria, ja kaupan omistaja muutti mielensä.</w:t>
      </w:r>
    </w:p>
    <w:p>
      <w:r>
        <w:rPr>
          <w:b/>
        </w:rPr>
        <w:t xml:space="preserve">Tulos</w:t>
      </w:r>
    </w:p>
    <w:p>
      <w:r>
        <w:t xml:space="preserve">Hän halusi yhden esineen, mutta omistaja ei suostunut myymään sitä.</w:t>
      </w:r>
    </w:p>
    <w:p>
      <w:r>
        <w:rPr>
          <w:b/>
        </w:rPr>
        <w:t xml:space="preserve">Tulos</w:t>
      </w:r>
    </w:p>
    <w:p>
      <w:r>
        <w:t xml:space="preserve">Ilk löysi joitakin ostettavia esineitä.</w:t>
      </w:r>
    </w:p>
    <w:p>
      <w:r>
        <w:rPr>
          <w:b/>
        </w:rPr>
        <w:t xml:space="preserve">Tulos</w:t>
      </w:r>
    </w:p>
    <w:p>
      <w:r>
        <w:t xml:space="preserve">Hän näki ikkunassa, jossa luki "Ei myytävänä", jotain, jonka hän halusi ostaa.</w:t>
      </w:r>
    </w:p>
    <w:p>
      <w:r>
        <w:rPr>
          <w:b/>
        </w:rPr>
        <w:t xml:space="preserve">Tulos</w:t>
      </w:r>
    </w:p>
    <w:p>
      <w:r>
        <w:t xml:space="preserve">Ike halusi jotain, mutta omistaja ei suostunut myymään sitä.</w:t>
      </w:r>
    </w:p>
    <w:p>
      <w:r>
        <w:rPr>
          <w:b/>
        </w:rPr>
        <w:t xml:space="preserve">Esimerkki 2.3805</w:t>
      </w:r>
    </w:p>
    <w:p>
      <w:r>
        <w:t xml:space="preserve">Alku: Ned näki vanhan miehen, jota työnnettiin ympäriinsä. Loppu: Vanhus kiitti Nediä hänen sankaruudestaan!</w:t>
      </w:r>
    </w:p>
    <w:p>
      <w:r>
        <w:rPr>
          <w:b/>
        </w:rPr>
        <w:t xml:space="preserve">Tulos</w:t>
      </w:r>
    </w:p>
    <w:p>
      <w:r>
        <w:t xml:space="preserve">Ned tuli ja nousi kiusaajia vastaan.</w:t>
      </w:r>
    </w:p>
    <w:p>
      <w:r>
        <w:rPr>
          <w:b/>
        </w:rPr>
        <w:t xml:space="preserve">Tulos</w:t>
      </w:r>
    </w:p>
    <w:p>
      <w:r>
        <w:t xml:space="preserve">Ned puolusti miestä.</w:t>
      </w:r>
    </w:p>
    <w:p>
      <w:r>
        <w:rPr>
          <w:b/>
        </w:rPr>
        <w:t xml:space="preserve">Tulos</w:t>
      </w:r>
    </w:p>
    <w:p>
      <w:r>
        <w:t xml:space="preserve">Ned puuttui asiaan ja lopetti kiusaamisen.</w:t>
      </w:r>
    </w:p>
    <w:p>
      <w:r>
        <w:rPr>
          <w:b/>
        </w:rPr>
        <w:t xml:space="preserve">Tulos</w:t>
      </w:r>
    </w:p>
    <w:p>
      <w:r>
        <w:t xml:space="preserve">Ned pelasti vanhuksen.</w:t>
      </w:r>
    </w:p>
    <w:p>
      <w:r>
        <w:rPr>
          <w:b/>
        </w:rPr>
        <w:t xml:space="preserve">Tulos</w:t>
      </w:r>
    </w:p>
    <w:p>
      <w:r>
        <w:t xml:space="preserve">Ned astui väliin ja pelästytti vanhuksen hyökkääjät.</w:t>
      </w:r>
    </w:p>
    <w:p>
      <w:r>
        <w:rPr>
          <w:b/>
        </w:rPr>
        <w:t xml:space="preserve">Esimerkki 2.3806</w:t>
      </w:r>
    </w:p>
    <w:p>
      <w:r>
        <w:t xml:space="preserve">Alku: Viisivuotias Alexa ei pitänyt mistään niin paljon kuin päivästä rannalla. Loppu: Nyt Alexa pelkää rantaa ja sadepäiviä.</w:t>
      </w:r>
    </w:p>
    <w:p>
      <w:r>
        <w:rPr>
          <w:b/>
        </w:rPr>
        <w:t xml:space="preserve">Tulos</w:t>
      </w:r>
    </w:p>
    <w:p>
      <w:r>
        <w:t xml:space="preserve">Alkoi ukkosmyrsky, ja salama iski rantaan lähellä Alexaa.</w:t>
      </w:r>
    </w:p>
    <w:p>
      <w:r>
        <w:rPr>
          <w:b/>
        </w:rPr>
        <w:t xml:space="preserve">Tulos</w:t>
      </w:r>
    </w:p>
    <w:p>
      <w:r>
        <w:t xml:space="preserve">Alexa meni rannalle, mutta satoi, ja ukkonen pelotti häntä.</w:t>
      </w:r>
    </w:p>
    <w:p>
      <w:r>
        <w:rPr>
          <w:b/>
        </w:rPr>
        <w:t xml:space="preserve">Tulos</w:t>
      </w:r>
    </w:p>
    <w:p>
      <w:r>
        <w:t xml:space="preserve">Yllättäen ilmaantui myrsky, ja salamaniskut olivat hyvin kovaäänisiä ja pilasivat Alexan rantakäynnin.</w:t>
      </w:r>
    </w:p>
    <w:p>
      <w:r>
        <w:rPr>
          <w:b/>
        </w:rPr>
        <w:t xml:space="preserve">Tulos</w:t>
      </w:r>
    </w:p>
    <w:p>
      <w:r>
        <w:t xml:space="preserve">Eräänä päivänä Alexaa pisti meduusa.</w:t>
      </w:r>
    </w:p>
    <w:p>
      <w:r>
        <w:rPr>
          <w:b/>
        </w:rPr>
        <w:t xml:space="preserve">Tulos</w:t>
      </w:r>
    </w:p>
    <w:p>
      <w:r>
        <w:t xml:space="preserve">Hän melkein hukkui sinä päivänä rannalla.</w:t>
      </w:r>
    </w:p>
    <w:p>
      <w:r>
        <w:rPr>
          <w:b/>
        </w:rPr>
        <w:t xml:space="preserve">Esimerkki 2.3807</w:t>
      </w:r>
    </w:p>
    <w:p>
      <w:r>
        <w:t xml:space="preserve">Alku: Ed halusi maalata talonsa siniseksi. Loppu: He maalasivat talon valkoiseksi sinisillä ikkunaluukuilla!</w:t>
      </w:r>
    </w:p>
    <w:p>
      <w:r>
        <w:rPr>
          <w:b/>
        </w:rPr>
        <w:t xml:space="preserve">Tulos</w:t>
      </w:r>
    </w:p>
    <w:p>
      <w:r>
        <w:t xml:space="preserve">Ed käski maalareita maalaamaan sen siniseksi, mutta he tekivät väärin.</w:t>
      </w:r>
    </w:p>
    <w:p>
      <w:r>
        <w:rPr>
          <w:b/>
        </w:rPr>
        <w:t xml:space="preserve">Tulos</w:t>
      </w:r>
    </w:p>
    <w:p>
      <w:r>
        <w:t xml:space="preserve">Edin vaimo halusi maalata sen valkoiseksi.</w:t>
      </w:r>
    </w:p>
    <w:p>
      <w:r>
        <w:rPr>
          <w:b/>
        </w:rPr>
        <w:t xml:space="preserve">Tulos</w:t>
      </w:r>
    </w:p>
    <w:p>
      <w:r>
        <w:t xml:space="preserve">Edin vaimo ei.</w:t>
      </w:r>
    </w:p>
    <w:p>
      <w:r>
        <w:rPr>
          <w:b/>
        </w:rPr>
        <w:t xml:space="preserve">Tulos</w:t>
      </w:r>
    </w:p>
    <w:p>
      <w:r>
        <w:t xml:space="preserve">Hänen vaimonsa halusi maalata talon valkoiseksi.</w:t>
      </w:r>
    </w:p>
    <w:p>
      <w:r>
        <w:rPr>
          <w:b/>
        </w:rPr>
        <w:t xml:space="preserve">Esimerkki 2.3808</w:t>
      </w:r>
    </w:p>
    <w:p>
      <w:r>
        <w:t xml:space="preserve">Alku: Luin kirjan kuninkaasta kaukaisessa maassa. Loppu: Tuntuu kuin olisin luonut jotain kaunista sillä hetkellä.</w:t>
      </w:r>
    </w:p>
    <w:p>
      <w:r>
        <w:rPr>
          <w:b/>
        </w:rPr>
        <w:t xml:space="preserve">Tulos</w:t>
      </w:r>
    </w:p>
    <w:p>
      <w:r>
        <w:t xml:space="preserve">Maalasin kuvan kirjasta.</w:t>
      </w:r>
    </w:p>
    <w:p>
      <w:r>
        <w:rPr>
          <w:b/>
        </w:rPr>
        <w:t xml:space="preserve">Tulos</w:t>
      </w:r>
    </w:p>
    <w:p>
      <w:r>
        <w:t xml:space="preserve">Päätin kirjoittaa oman tarinani.</w:t>
      </w:r>
    </w:p>
    <w:p>
      <w:r>
        <w:rPr>
          <w:b/>
        </w:rPr>
        <w:t xml:space="preserve">Tulos</w:t>
      </w:r>
    </w:p>
    <w:p>
      <w:r>
        <w:t xml:space="preserve">Sen jälkeen kirjoitin oman novellini.</w:t>
      </w:r>
    </w:p>
    <w:p>
      <w:r>
        <w:rPr>
          <w:b/>
        </w:rPr>
        <w:t xml:space="preserve">Tulos</w:t>
      </w:r>
    </w:p>
    <w:p>
      <w:r>
        <w:t xml:space="preserve">Innostuin maalaamaan maisemia maalla.</w:t>
      </w:r>
    </w:p>
    <w:p>
      <w:r>
        <w:rPr>
          <w:b/>
        </w:rPr>
        <w:t xml:space="preserve">Esimerkki 2.3809</w:t>
      </w:r>
    </w:p>
    <w:p>
      <w:r>
        <w:t xml:space="preserve">Alku: Opettaja esitteli meidät luokalleen ja pyysi meitä istumaan. Lopetus: Huomasin, että se oli koulukaverini Elena.</w:t>
      </w:r>
    </w:p>
    <w:p>
      <w:r>
        <w:rPr>
          <w:b/>
        </w:rPr>
        <w:t xml:space="preserve">Tulos</w:t>
      </w:r>
    </w:p>
    <w:p>
      <w:r>
        <w:t xml:space="preserve">Katsoin vieressäni istuvaa tyttöä.</w:t>
      </w:r>
    </w:p>
    <w:p>
      <w:r>
        <w:rPr>
          <w:b/>
        </w:rPr>
        <w:t xml:space="preserve">Tulos</w:t>
      </w:r>
    </w:p>
    <w:p>
      <w:r>
        <w:t xml:space="preserve">Huomasin jonkun vilkuttavan kiivaasti.</w:t>
      </w:r>
    </w:p>
    <w:p>
      <w:r>
        <w:rPr>
          <w:b/>
        </w:rPr>
        <w:t xml:space="preserve">Tulos</w:t>
      </w:r>
    </w:p>
    <w:p>
      <w:r>
        <w:t xml:space="preserve">Istahdin ikkunan viereen tytön viereen.</w:t>
      </w:r>
    </w:p>
    <w:p>
      <w:r>
        <w:rPr>
          <w:b/>
        </w:rPr>
        <w:t xml:space="preserve">Tulos</w:t>
      </w:r>
    </w:p>
    <w:p>
      <w:r>
        <w:t xml:space="preserve">Istuin tytön viereen, jonka tunnistin.</w:t>
      </w:r>
    </w:p>
    <w:p>
      <w:r>
        <w:rPr>
          <w:b/>
        </w:rPr>
        <w:t xml:space="preserve">Tulos</w:t>
      </w:r>
    </w:p>
    <w:p>
      <w:r>
        <w:t xml:space="preserve">kaukana näin jonkun, joka näytti tutulta.</w:t>
      </w:r>
    </w:p>
    <w:p>
      <w:r>
        <w:rPr>
          <w:b/>
        </w:rPr>
        <w:t xml:space="preserve">Esimerkki 2.3810</w:t>
      </w:r>
    </w:p>
    <w:p>
      <w:r>
        <w:t xml:space="preserve">Alku: Poika leikki kumipallolla jalkakäytävällä. Loppu: Hän löi pallon jalkakäytävälle, ja se nousi hieman korkeammalle.</w:t>
      </w:r>
    </w:p>
    <w:p>
      <w:r>
        <w:rPr>
          <w:b/>
        </w:rPr>
        <w:t xml:space="preserve">Tulos</w:t>
      </w:r>
    </w:p>
    <w:p>
      <w:r>
        <w:t xml:space="preserve">Hänellä oli vaikeuksia pomputtaa sitä.</w:t>
      </w:r>
    </w:p>
    <w:p>
      <w:r>
        <w:rPr>
          <w:b/>
        </w:rPr>
        <w:t xml:space="preserve">Tulos</w:t>
      </w:r>
    </w:p>
    <w:p>
      <w:r>
        <w:t xml:space="preserve">Hänen naapurinsa yritti pomppia palloa.</w:t>
      </w:r>
    </w:p>
    <w:p>
      <w:r>
        <w:rPr>
          <w:b/>
        </w:rPr>
        <w:t xml:space="preserve">Tulos</w:t>
      </w:r>
    </w:p>
    <w:p>
      <w:r>
        <w:t xml:space="preserve">Poika innostui pomppimaan palloa.</w:t>
      </w:r>
    </w:p>
    <w:p>
      <w:r>
        <w:rPr>
          <w:b/>
        </w:rPr>
        <w:t xml:space="preserve">Tulos</w:t>
      </w:r>
    </w:p>
    <w:p>
      <w:r>
        <w:t xml:space="preserve">Poika pomputteli palloa.</w:t>
      </w:r>
    </w:p>
    <w:p>
      <w:r>
        <w:rPr>
          <w:b/>
        </w:rPr>
        <w:t xml:space="preserve">Esimerkki 2.3811</w:t>
      </w:r>
    </w:p>
    <w:p>
      <w:r>
        <w:t xml:space="preserve">Alku: Tom oli lähdössä automatkalle. Loppu: Hän otti kuvia luonnonmaisemasta.</w:t>
      </w:r>
    </w:p>
    <w:p>
      <w:r>
        <w:rPr>
          <w:b/>
        </w:rPr>
        <w:t xml:space="preserve">Tulos</w:t>
      </w:r>
    </w:p>
    <w:p>
      <w:r>
        <w:t xml:space="preserve">Hän huomasi, että paikka, jonne hän oli menossa, oli todella kaunis.</w:t>
      </w:r>
    </w:p>
    <w:p>
      <w:r>
        <w:rPr>
          <w:b/>
        </w:rPr>
        <w:t xml:space="preserve">Esimerkki 2.3812</w:t>
      </w:r>
    </w:p>
    <w:p>
      <w:r>
        <w:t xml:space="preserve">Alku: Jethro Tull on aina ollut suuri fanini. Loppu: Tämä ei ole juurikaan vähentänyt kiinnostustani konserttia kohtaan.</w:t>
      </w:r>
    </w:p>
    <w:p>
      <w:r>
        <w:rPr>
          <w:b/>
        </w:rPr>
        <w:t xml:space="preserve">Tulos</w:t>
      </w:r>
    </w:p>
    <w:p>
      <w:r>
        <w:t xml:space="preserve">Ostin konserttiliput.</w:t>
      </w:r>
    </w:p>
    <w:p>
      <w:r>
        <w:rPr>
          <w:b/>
        </w:rPr>
        <w:t xml:space="preserve">Tulos</w:t>
      </w:r>
    </w:p>
    <w:p>
      <w:r>
        <w:t xml:space="preserve">olen käynyt katsomassa coverbändejä aiemmin.</w:t>
      </w:r>
    </w:p>
    <w:p>
      <w:r>
        <w:rPr>
          <w:b/>
        </w:rPr>
        <w:t xml:space="preserve">Tulos</w:t>
      </w:r>
    </w:p>
    <w:p>
      <w:r>
        <w:t xml:space="preserve">Jethro Tull pysähtyy harvoin kaupunkini konserttisalissa.</w:t>
      </w:r>
    </w:p>
    <w:p>
      <w:r>
        <w:rPr>
          <w:b/>
        </w:rPr>
        <w:t xml:space="preserve">Tulos</w:t>
      </w:r>
    </w:p>
    <w:p>
      <w:r>
        <w:t xml:space="preserve">Lippujen hinnat olivat korkeat.</w:t>
      </w:r>
    </w:p>
    <w:p>
      <w:r>
        <w:rPr>
          <w:b/>
        </w:rPr>
        <w:t xml:space="preserve">Esimerkki 2.3813</w:t>
      </w:r>
    </w:p>
    <w:p>
      <w:r>
        <w:t xml:space="preserve">Alku: Tasha seisoi asuntonsa ulkopuolella. Loppu: Hän pääsi perille, mutta kastui myös pahasti.</w:t>
      </w:r>
    </w:p>
    <w:p>
      <w:r>
        <w:rPr>
          <w:b/>
        </w:rPr>
        <w:t xml:space="preserve">Tulos</w:t>
      </w:r>
    </w:p>
    <w:p>
      <w:r>
        <w:t xml:space="preserve">Alkoi sataa, mutta hän jatkoi matkaansa kulmakaupalle.</w:t>
      </w:r>
    </w:p>
    <w:p>
      <w:r>
        <w:rPr>
          <w:b/>
        </w:rPr>
        <w:t xml:space="preserve">Tulos</w:t>
      </w:r>
    </w:p>
    <w:p>
      <w:r>
        <w:t xml:space="preserve">Sasha käveli sateessa.</w:t>
      </w:r>
    </w:p>
    <w:p>
      <w:r>
        <w:rPr>
          <w:b/>
        </w:rPr>
        <w:t xml:space="preserve">Tulos</w:t>
      </w:r>
    </w:p>
    <w:p>
      <w:r>
        <w:t xml:space="preserve">Hän heräsi myöhään eikä voinut odottaa, että sade hellittäisi.</w:t>
      </w:r>
    </w:p>
    <w:p>
      <w:r>
        <w:rPr>
          <w:b/>
        </w:rPr>
        <w:t xml:space="preserve">Tulos</w:t>
      </w:r>
    </w:p>
    <w:p>
      <w:r>
        <w:t xml:space="preserve">Tasha juoksi läpi sateen.</w:t>
      </w:r>
    </w:p>
    <w:p>
      <w:r>
        <w:rPr>
          <w:b/>
        </w:rPr>
        <w:t xml:space="preserve">Tulos</w:t>
      </w:r>
    </w:p>
    <w:p>
      <w:r>
        <w:t xml:space="preserve">Sade alkoi sataa, kun Tasha oli lähdössä asunnostaan.</w:t>
      </w:r>
    </w:p>
    <w:p>
      <w:r>
        <w:rPr>
          <w:b/>
        </w:rPr>
        <w:t xml:space="preserve">Esimerkki 2.3814</w:t>
      </w:r>
    </w:p>
    <w:p>
      <w:r>
        <w:t xml:space="preserve">Alku: Zane vietti kaiken vapaa-aikansa skeittaamalla. Loppu: Vuosia myöhemmin hän on maailman kuuluisin rullalautailija.</w:t>
      </w:r>
    </w:p>
    <w:p>
      <w:r>
        <w:rPr>
          <w:b/>
        </w:rPr>
        <w:t xml:space="preserve">Tulos</w:t>
      </w:r>
    </w:p>
    <w:p>
      <w:r>
        <w:t xml:space="preserve">Zane alkoi voittaa kilpailuja.</w:t>
      </w:r>
    </w:p>
    <w:p>
      <w:r>
        <w:rPr>
          <w:b/>
        </w:rPr>
        <w:t xml:space="preserve">Tulos</w:t>
      </w:r>
    </w:p>
    <w:p>
      <w:r>
        <w:t xml:space="preserve">Zane harjoitteli niin monia liikkeitä.</w:t>
      </w:r>
    </w:p>
    <w:p>
      <w:r>
        <w:rPr>
          <w:b/>
        </w:rPr>
        <w:t xml:space="preserve">Tulos</w:t>
      </w:r>
    </w:p>
    <w:p>
      <w:r>
        <w:t xml:space="preserve">Zane alkoi osallistua rullalautailukilpailuihin.</w:t>
      </w:r>
    </w:p>
    <w:p>
      <w:r>
        <w:rPr>
          <w:b/>
        </w:rPr>
        <w:t xml:space="preserve">Tulos</w:t>
      </w:r>
    </w:p>
    <w:p>
      <w:r>
        <w:t xml:space="preserve">Zane työskenteli todella ahkerasti.</w:t>
      </w:r>
    </w:p>
    <w:p>
      <w:r>
        <w:rPr>
          <w:b/>
        </w:rPr>
        <w:t xml:space="preserve">Esimerkki 2.3815</w:t>
      </w:r>
    </w:p>
    <w:p>
      <w:r>
        <w:t xml:space="preserve">Alku: Clay kiertelee museossa. Loppu: Clay viihtyy edelleen museossa.</w:t>
      </w:r>
    </w:p>
    <w:p>
      <w:r>
        <w:rPr>
          <w:b/>
        </w:rPr>
        <w:t xml:space="preserve">Tulos</w:t>
      </w:r>
    </w:p>
    <w:p>
      <w:r>
        <w:t xml:space="preserve">Clay löysi näyttelyesineitä, joita hän ei ollut nähnyt pitkään aikaan.</w:t>
      </w:r>
    </w:p>
    <w:p>
      <w:r>
        <w:rPr>
          <w:b/>
        </w:rPr>
        <w:t xml:space="preserve">Tulos</w:t>
      </w:r>
    </w:p>
    <w:p>
      <w:r>
        <w:t xml:space="preserve">Clay eksyi ja lukitsi itsensä ulos.</w:t>
      </w:r>
    </w:p>
    <w:p>
      <w:r>
        <w:rPr>
          <w:b/>
        </w:rPr>
        <w:t xml:space="preserve">Tulos</w:t>
      </w:r>
    </w:p>
    <w:p>
      <w:r>
        <w:t xml:space="preserve">Clay eksyi ryhmästään.</w:t>
      </w:r>
    </w:p>
    <w:p>
      <w:r>
        <w:rPr>
          <w:b/>
        </w:rPr>
        <w:t xml:space="preserve">Tulos</w:t>
      </w:r>
    </w:p>
    <w:p>
      <w:r>
        <w:t xml:space="preserve">Clay kompastui ja kaatui.</w:t>
      </w:r>
    </w:p>
    <w:p>
      <w:r>
        <w:rPr>
          <w:b/>
        </w:rPr>
        <w:t xml:space="preserve">Tulos</w:t>
      </w:r>
    </w:p>
    <w:p>
      <w:r>
        <w:t xml:space="preserve">Clay ei löytänyt etsimäänsä.</w:t>
      </w:r>
    </w:p>
    <w:p>
      <w:r>
        <w:rPr>
          <w:b/>
        </w:rPr>
        <w:t xml:space="preserve">Esimerkki 2.3816</w:t>
      </w:r>
    </w:p>
    <w:p>
      <w:r>
        <w:t xml:space="preserve">Alku: Kävin leikkipuistossa, kun olin nuori. Loppu: Minun piti saada kirkkaan vihreä kipsi.</w:t>
      </w:r>
    </w:p>
    <w:p>
      <w:r>
        <w:rPr>
          <w:b/>
        </w:rPr>
        <w:t xml:space="preserve">Tulos</w:t>
      </w:r>
    </w:p>
    <w:p>
      <w:r>
        <w:t xml:space="preserve">Putosin apinatangolta.</w:t>
      </w:r>
    </w:p>
    <w:p>
      <w:r>
        <w:rPr>
          <w:b/>
        </w:rPr>
        <w:t xml:space="preserve">Tulos</w:t>
      </w:r>
    </w:p>
    <w:p>
      <w:r>
        <w:t xml:space="preserve">Kaaduin ja mursin jalkani.</w:t>
      </w:r>
    </w:p>
    <w:p>
      <w:r>
        <w:rPr>
          <w:b/>
        </w:rPr>
        <w:t xml:space="preserve">Tulos</w:t>
      </w:r>
    </w:p>
    <w:p>
      <w:r>
        <w:t xml:space="preserve">Putosin apinatangolta ja mursin jalkani.</w:t>
      </w:r>
    </w:p>
    <w:p>
      <w:r>
        <w:rPr>
          <w:b/>
        </w:rPr>
        <w:t xml:space="preserve">Tulos</w:t>
      </w:r>
    </w:p>
    <w:p>
      <w:r>
        <w:t xml:space="preserve">Putosin keinusta ja mursin jalkani.</w:t>
      </w:r>
    </w:p>
    <w:p>
      <w:r>
        <w:rPr>
          <w:b/>
        </w:rPr>
        <w:t xml:space="preserve">Tulos</w:t>
      </w:r>
    </w:p>
    <w:p>
      <w:r>
        <w:t xml:space="preserve">Yritin tehdä apinatangot yksin.</w:t>
      </w:r>
    </w:p>
    <w:p>
      <w:r>
        <w:rPr>
          <w:b/>
        </w:rPr>
        <w:t xml:space="preserve">Esimerkki 2.3817</w:t>
      </w:r>
    </w:p>
    <w:p>
      <w:r>
        <w:t xml:space="preserve">Alku: Randyllä on ollut sama kitara kymmenen vuotta. Loppu: Randy ajoi heti hakemaan arvokkaan esineensä.</w:t>
      </w:r>
    </w:p>
    <w:p>
      <w:r>
        <w:rPr>
          <w:b/>
        </w:rPr>
        <w:t xml:space="preserve">Tulos</w:t>
      </w:r>
    </w:p>
    <w:p>
      <w:r>
        <w:t xml:space="preserve">Randy jätti kitaransa ystävänsä kotiin.</w:t>
      </w:r>
    </w:p>
    <w:p>
      <w:r>
        <w:rPr>
          <w:b/>
        </w:rPr>
        <w:t xml:space="preserve">Esimerkki 2.3818</w:t>
      </w:r>
    </w:p>
    <w:p>
      <w:r>
        <w:t xml:space="preserve">Alku: Kelsi todella rakasti koiria. Loppu: Häntä ei enää koskaan purtu.</w:t>
      </w:r>
    </w:p>
    <w:p>
      <w:r>
        <w:rPr>
          <w:b/>
        </w:rPr>
        <w:t xml:space="preserve">Tulos</w:t>
      </w:r>
    </w:p>
    <w:p>
      <w:r>
        <w:t xml:space="preserve">Lapsena hän laittoi kasvonsa liian lähelle isoäitinsä koiraa ja sai pureman, ja siitä lähtien hän on ollut hyvin varovainen hermostuneiden koirien kanssa.</w:t>
      </w:r>
    </w:p>
    <w:p>
      <w:r>
        <w:rPr>
          <w:b/>
        </w:rPr>
        <w:t xml:space="preserve">Tulos</w:t>
      </w:r>
    </w:p>
    <w:p>
      <w:r>
        <w:t xml:space="preserve">Kelly silitteli ravintolassa vierasta koiraa ja sai pureman.</w:t>
      </w:r>
    </w:p>
    <w:p>
      <w:r>
        <w:rPr>
          <w:b/>
        </w:rPr>
        <w:t xml:space="preserve">Tulos</w:t>
      </w:r>
    </w:p>
    <w:p>
      <w:r>
        <w:t xml:space="preserve">Kelsi juoksi koirien kimppuun villisti siihen päivään asti.</w:t>
      </w:r>
    </w:p>
    <w:p>
      <w:r>
        <w:rPr>
          <w:b/>
        </w:rPr>
        <w:t xml:space="preserve">Tulos</w:t>
      </w:r>
    </w:p>
    <w:p>
      <w:r>
        <w:t xml:space="preserve">Hän sai tietää heidän käyttäytymisestään.</w:t>
      </w:r>
    </w:p>
    <w:p>
      <w:r>
        <w:rPr>
          <w:b/>
        </w:rPr>
        <w:t xml:space="preserve">Esimerkki 2.3819</w:t>
      </w:r>
    </w:p>
    <w:p>
      <w:r>
        <w:t xml:space="preserve">Alku: Jane ja Joe istuivat pöydän ääressä, joka oli täynnä kuvastoja ja lehtiä. Lopetus: Joe jätti Janen ja heitti kaikki luettelot ja lehdet pois.</w:t>
      </w:r>
    </w:p>
    <w:p>
      <w:r>
        <w:rPr>
          <w:b/>
        </w:rPr>
        <w:t xml:space="preserve">Tulos</w:t>
      </w:r>
    </w:p>
    <w:p>
      <w:r>
        <w:t xml:space="preserve">Jane katseli jatkuvasti komeaa miestä lehdistä, mikä sai Joen mustasukkaiseksi.</w:t>
      </w:r>
    </w:p>
    <w:p>
      <w:r>
        <w:rPr>
          <w:b/>
        </w:rPr>
        <w:t xml:space="preserve">Tulos</w:t>
      </w:r>
    </w:p>
    <w:p>
      <w:r>
        <w:t xml:space="preserve">Jane valehteli Joelle.</w:t>
      </w:r>
    </w:p>
    <w:p>
      <w:r>
        <w:rPr>
          <w:b/>
        </w:rPr>
        <w:t xml:space="preserve">Tulos</w:t>
      </w:r>
    </w:p>
    <w:p>
      <w:r>
        <w:t xml:space="preserve">Jane sanoi Joelle, että lehdet olivat typeriä.</w:t>
      </w:r>
    </w:p>
    <w:p>
      <w:r>
        <w:rPr>
          <w:b/>
        </w:rPr>
        <w:t xml:space="preserve">Tulos</w:t>
      </w:r>
    </w:p>
    <w:p>
      <w:r>
        <w:t xml:space="preserve">Joe löysi Janelle viestin toiselta pojalta.</w:t>
      </w:r>
    </w:p>
    <w:p>
      <w:r>
        <w:rPr>
          <w:b/>
        </w:rPr>
        <w:t xml:space="preserve">Tulos</w:t>
      </w:r>
    </w:p>
    <w:p>
      <w:r>
        <w:t xml:space="preserve">lehdet kuuluivat kaikki Janelle, Joe oli siisteyshullu.</w:t>
      </w:r>
    </w:p>
    <w:p>
      <w:r>
        <w:rPr>
          <w:b/>
        </w:rPr>
        <w:t xml:space="preserve">Esimerkki 2.3820</w:t>
      </w:r>
    </w:p>
    <w:p>
      <w:r>
        <w:t xml:space="preserve">Alku: Kun Nancy aivasteli, hänen oikea korvansa alkoi polttaa. Loppu: Hän määräsi Nancylle myös lääkkeitä.</w:t>
      </w:r>
    </w:p>
    <w:p>
      <w:r>
        <w:rPr>
          <w:b/>
        </w:rPr>
        <w:t xml:space="preserve">Tulos</w:t>
      </w:r>
    </w:p>
    <w:p>
      <w:r>
        <w:t xml:space="preserve">Nancy meni sen takia lääkäriin.</w:t>
      </w:r>
    </w:p>
    <w:p>
      <w:r>
        <w:rPr>
          <w:b/>
        </w:rPr>
        <w:t xml:space="preserve">Tulos</w:t>
      </w:r>
    </w:p>
    <w:p>
      <w:r>
        <w:t xml:space="preserve">Nancy meni lääkäriin, koska se oli punainen ja sattui.</w:t>
      </w:r>
    </w:p>
    <w:p>
      <w:r>
        <w:rPr>
          <w:b/>
        </w:rPr>
        <w:t xml:space="preserve">Tulos</w:t>
      </w:r>
    </w:p>
    <w:p>
      <w:r>
        <w:t xml:space="preserve">Nancy meni lääkärille, joka kertoi hänelle, mikä oli vialla.</w:t>
      </w:r>
    </w:p>
    <w:p>
      <w:r>
        <w:rPr>
          <w:b/>
        </w:rPr>
        <w:t xml:space="preserve">Tulos</w:t>
      </w:r>
    </w:p>
    <w:p>
      <w:r>
        <w:t xml:space="preserve">Lääkäri sanoi, että se oli tulehtunut, ja kehotti häntä lepäämään.</w:t>
      </w:r>
    </w:p>
    <w:p>
      <w:r>
        <w:rPr>
          <w:b/>
        </w:rPr>
        <w:t xml:space="preserve">Esimerkki 2.3821</w:t>
      </w:r>
    </w:p>
    <w:p>
      <w:r>
        <w:t xml:space="preserve">Alku: Cora ja hänen ystävänsä olivat päiväretkellä. Loppu: Coralla ja hänen ystävillään oli upea päivä rannalla!</w:t>
      </w:r>
    </w:p>
    <w:p>
      <w:r>
        <w:rPr>
          <w:b/>
        </w:rPr>
        <w:t xml:space="preserve">Tulos</w:t>
      </w:r>
    </w:p>
    <w:p>
      <w:r>
        <w:t xml:space="preserve">Cora ja hänen ystävänsä halusivat uida.</w:t>
      </w:r>
    </w:p>
    <w:p>
      <w:r>
        <w:rPr>
          <w:b/>
        </w:rPr>
        <w:t xml:space="preserve">Tulos</w:t>
      </w:r>
    </w:p>
    <w:p>
      <w:r>
        <w:t xml:space="preserve">Cora toi paljon ruokaa.</w:t>
      </w:r>
    </w:p>
    <w:p>
      <w:r>
        <w:rPr>
          <w:b/>
        </w:rPr>
        <w:t xml:space="preserve">Tulos</w:t>
      </w:r>
    </w:p>
    <w:p>
      <w:r>
        <w:t xml:space="preserve">He päättivät mennä rannalle.</w:t>
      </w:r>
    </w:p>
    <w:p>
      <w:r>
        <w:rPr>
          <w:b/>
        </w:rPr>
        <w:t xml:space="preserve">Tulos</w:t>
      </w:r>
    </w:p>
    <w:p>
      <w:r>
        <w:t xml:space="preserve">He päättivät mennä uimaan, koska minulla oli aurinko ulkona.</w:t>
      </w:r>
    </w:p>
    <w:p>
      <w:r>
        <w:rPr>
          <w:b/>
        </w:rPr>
        <w:t xml:space="preserve">Tulos</w:t>
      </w:r>
    </w:p>
    <w:p>
      <w:r>
        <w:t xml:space="preserve">He matkustivat Tyynenmeren rannalle.</w:t>
      </w:r>
    </w:p>
    <w:p>
      <w:r>
        <w:rPr>
          <w:b/>
        </w:rPr>
        <w:t xml:space="preserve">Esimerkki 2.3822</w:t>
      </w:r>
    </w:p>
    <w:p>
      <w:r>
        <w:t xml:space="preserve">Alku: Trey meni kauppaan ostamaan aineksia keittoa varten. Loppu: Hän lämmitti kattilaa, kunnes se oli tarpeeksi kuumaa syötäväksi.</w:t>
      </w:r>
    </w:p>
    <w:p>
      <w:r>
        <w:rPr>
          <w:b/>
        </w:rPr>
        <w:t xml:space="preserve">Tulos</w:t>
      </w:r>
    </w:p>
    <w:p>
      <w:r>
        <w:t xml:space="preserve">Hän toi ainekset kotiin ja noudatti reseptiä.</w:t>
      </w:r>
    </w:p>
    <w:p>
      <w:r>
        <w:rPr>
          <w:b/>
        </w:rPr>
        <w:t xml:space="preserve">Tulos</w:t>
      </w:r>
    </w:p>
    <w:p>
      <w:r>
        <w:t xml:space="preserve">Trey toi kaikki ainekset kotiin ja valmisti ne.</w:t>
      </w:r>
    </w:p>
    <w:p>
      <w:r>
        <w:rPr>
          <w:b/>
        </w:rPr>
        <w:t xml:space="preserve">Tulos</w:t>
      </w:r>
    </w:p>
    <w:p>
      <w:r>
        <w:t xml:space="preserve">Treylle jäi keittoa lounaaksi seuraavana päivänä.</w:t>
      </w:r>
    </w:p>
    <w:p>
      <w:r>
        <w:rPr>
          <w:b/>
        </w:rPr>
        <w:t xml:space="preserve">Tulos</w:t>
      </w:r>
    </w:p>
    <w:p>
      <w:r>
        <w:t xml:space="preserve">Trey laittoi kaikki ainekset kattilaan.</w:t>
      </w:r>
    </w:p>
    <w:p>
      <w:r>
        <w:rPr>
          <w:b/>
        </w:rPr>
        <w:t xml:space="preserve">Esimerkki 2.3823</w:t>
      </w:r>
    </w:p>
    <w:p>
      <w:r>
        <w:t xml:space="preserve">Alku: James halusi leikkiä ulkona lumessa. Loppu: James ei malttanut odottaa, että pääsisi taas kelkkailemaan!</w:t>
      </w:r>
    </w:p>
    <w:p>
      <w:r>
        <w:rPr>
          <w:b/>
        </w:rPr>
        <w:t xml:space="preserve">Tulos</w:t>
      </w:r>
    </w:p>
    <w:p>
      <w:r>
        <w:t xml:space="preserve">Hänellä oli parasta aikaa kelkkailla.</w:t>
      </w:r>
    </w:p>
    <w:p>
      <w:r>
        <w:rPr>
          <w:b/>
        </w:rPr>
        <w:t xml:space="preserve">Tulos</w:t>
      </w:r>
    </w:p>
    <w:p>
      <w:r>
        <w:t xml:space="preserve">Hän kelkkaili alas naapuruston suurinta mäkeä.</w:t>
      </w:r>
    </w:p>
    <w:p>
      <w:r>
        <w:rPr>
          <w:b/>
        </w:rPr>
        <w:t xml:space="preserve">Tulos</w:t>
      </w:r>
    </w:p>
    <w:p>
      <w:r>
        <w:t xml:space="preserve">James teki lumiukkoja ja lähti sinä päivänä kelkkailemaan.</w:t>
      </w:r>
    </w:p>
    <w:p>
      <w:r>
        <w:rPr>
          <w:b/>
        </w:rPr>
        <w:t xml:space="preserve">Tulos</w:t>
      </w:r>
    </w:p>
    <w:p>
      <w:r>
        <w:t xml:space="preserve">James lähti kelkkailemaan parhaan ystävänsä kanssa.</w:t>
      </w:r>
    </w:p>
    <w:p>
      <w:r>
        <w:rPr>
          <w:b/>
        </w:rPr>
        <w:t xml:space="preserve">Esimerkki 2.3824</w:t>
      </w:r>
    </w:p>
    <w:p>
      <w:r>
        <w:t xml:space="preserve">Alku: Joe oli rannalla ystäviensä kanssa. Loppu: Joe alkoi heittää hiekkaa nuotioon, ihmiset liittyivät mukaan ja pysäyttivät sen.</w:t>
      </w:r>
    </w:p>
    <w:p>
      <w:r>
        <w:rPr>
          <w:b/>
        </w:rPr>
        <w:t xml:space="preserve">Tulos</w:t>
      </w:r>
    </w:p>
    <w:p>
      <w:r>
        <w:t xml:space="preserve">Hän näki nuotion, joka oli riistäytynyt käsistä.</w:t>
      </w:r>
    </w:p>
    <w:p>
      <w:r>
        <w:rPr>
          <w:b/>
        </w:rPr>
        <w:t xml:space="preserve">Tulos</w:t>
      </w:r>
    </w:p>
    <w:p>
      <w:r>
        <w:t xml:space="preserve">Joe päätti sammuttaa tulen.</w:t>
      </w:r>
    </w:p>
    <w:p>
      <w:r>
        <w:rPr>
          <w:b/>
        </w:rPr>
        <w:t xml:space="preserve">Tulos</w:t>
      </w:r>
    </w:p>
    <w:p>
      <w:r>
        <w:t xml:space="preserve">Joe huomasi tulipalon karkaavan käsistä.</w:t>
      </w:r>
    </w:p>
    <w:p>
      <w:r>
        <w:rPr>
          <w:b/>
        </w:rPr>
        <w:t xml:space="preserve">Tulos</w:t>
      </w:r>
    </w:p>
    <w:p>
      <w:r>
        <w:t xml:space="preserve">Joe nautti viikonlopusta ystäviensä kanssa rannalla.</w:t>
      </w:r>
    </w:p>
    <w:p>
      <w:r>
        <w:rPr>
          <w:b/>
        </w:rPr>
        <w:t xml:space="preserve">Tulos</w:t>
      </w:r>
    </w:p>
    <w:p>
      <w:r>
        <w:t xml:space="preserve">Ihmiset huusivat heille.</w:t>
      </w:r>
    </w:p>
    <w:p>
      <w:r>
        <w:rPr>
          <w:b/>
        </w:rPr>
        <w:t xml:space="preserve">Esimerkki 2.3825</w:t>
      </w:r>
    </w:p>
    <w:p>
      <w:r>
        <w:t xml:space="preserve">Alku: Amber oli työskennellyt paljon viime aikoina. Loppu: He rentoutuivat koko päivän, ja Amber tunsi olonsa paljon paremmaksi.</w:t>
      </w:r>
    </w:p>
    <w:p>
      <w:r>
        <w:rPr>
          <w:b/>
        </w:rPr>
        <w:t xml:space="preserve">Tulos</w:t>
      </w:r>
    </w:p>
    <w:p>
      <w:r>
        <w:t xml:space="preserve">Amber päätti viettää sunnuntain poikaystävänsä kanssa.</w:t>
      </w:r>
    </w:p>
    <w:p>
      <w:r>
        <w:rPr>
          <w:b/>
        </w:rPr>
        <w:t xml:space="preserve">Tulos</w:t>
      </w:r>
    </w:p>
    <w:p>
      <w:r>
        <w:t xml:space="preserve">Amber päätti pitää vapaapäivän.</w:t>
      </w:r>
    </w:p>
    <w:p>
      <w:r>
        <w:rPr>
          <w:b/>
        </w:rPr>
        <w:t xml:space="preserve">Esimerkki 2.3826</w:t>
      </w:r>
    </w:p>
    <w:p>
      <w:r>
        <w:t xml:space="preserve">Alku: Tarjoilija tarjoili ruoan perheelleni. Loppu: Tarjoilijan piti heittää se pois puolestani.</w:t>
      </w:r>
    </w:p>
    <w:p>
      <w:r>
        <w:rPr>
          <w:b/>
        </w:rPr>
        <w:t xml:space="preserve">Tulos</w:t>
      </w:r>
    </w:p>
    <w:p>
      <w:r>
        <w:t xml:space="preserve">Löysin hiuksen ruoastani.</w:t>
      </w:r>
    </w:p>
    <w:p>
      <w:r>
        <w:rPr>
          <w:b/>
        </w:rPr>
        <w:t xml:space="preserve">Tulos</w:t>
      </w:r>
    </w:p>
    <w:p>
      <w:r>
        <w:t xml:space="preserve">Perheeni löysi hiuksia ruoastaan.</w:t>
      </w:r>
    </w:p>
    <w:p>
      <w:r>
        <w:rPr>
          <w:b/>
        </w:rPr>
        <w:t xml:space="preserve">Tulos</w:t>
      </w:r>
    </w:p>
    <w:p>
      <w:r>
        <w:t xml:space="preserve">Ruokani oli erittäin ylikypsää.</w:t>
      </w:r>
    </w:p>
    <w:p>
      <w:r>
        <w:rPr>
          <w:b/>
        </w:rPr>
        <w:t xml:space="preserve">Tulos</w:t>
      </w:r>
    </w:p>
    <w:p>
      <w:r>
        <w:t xml:space="preserve">Tarjoilija pudotti ruoan tarjoillessaan.</w:t>
      </w:r>
    </w:p>
    <w:p>
      <w:r>
        <w:rPr>
          <w:b/>
        </w:rPr>
        <w:t xml:space="preserve">Esimerkki 2.3827</w:t>
      </w:r>
    </w:p>
    <w:p>
      <w:r>
        <w:t xml:space="preserve">Alku: Scott oli maisema-arkkitehti. Loppu: Asiakas haastoi Scottin oikeuteen, koska hän oli kamala maisemanhoitaja.</w:t>
      </w:r>
    </w:p>
    <w:p>
      <w:r>
        <w:rPr>
          <w:b/>
        </w:rPr>
        <w:t xml:space="preserve">Tulos</w:t>
      </w:r>
    </w:p>
    <w:p>
      <w:r>
        <w:t xml:space="preserve">Yksi asiakas ei pitänyt Scottin työstä.</w:t>
      </w:r>
    </w:p>
    <w:p>
      <w:r>
        <w:rPr>
          <w:b/>
        </w:rPr>
        <w:t xml:space="preserve">Tulos</w:t>
      </w:r>
    </w:p>
    <w:p>
      <w:r>
        <w:t xml:space="preserve">Scott sotki asiakkaan pihan.</w:t>
      </w:r>
    </w:p>
    <w:p>
      <w:r>
        <w:rPr>
          <w:b/>
        </w:rPr>
        <w:t xml:space="preserve">Tulos</w:t>
      </w:r>
    </w:p>
    <w:p>
      <w:r>
        <w:t xml:space="preserve">Scott,saa asiakkaalta valituskirjeen.</w:t>
      </w:r>
    </w:p>
    <w:p>
      <w:r>
        <w:rPr>
          <w:b/>
        </w:rPr>
        <w:t xml:space="preserve">Esimerkki 2.3828</w:t>
      </w:r>
    </w:p>
    <w:p>
      <w:r>
        <w:t xml:space="preserve">Alku: Työkaverini antoi minulle kerran kullanhohtoisen pennin. Loppu: Kadotin sen.</w:t>
      </w:r>
    </w:p>
    <w:p>
      <w:r>
        <w:rPr>
          <w:b/>
        </w:rPr>
        <w:t xml:space="preserve">Tulos</w:t>
      </w:r>
    </w:p>
    <w:p>
      <w:r>
        <w:t xml:space="preserve">Jatkoin pennin heittelyä ilmassa.</w:t>
      </w:r>
    </w:p>
    <w:p>
      <w:r>
        <w:rPr>
          <w:b/>
        </w:rPr>
        <w:t xml:space="preserve">Tulos</w:t>
      </w:r>
    </w:p>
    <w:p>
      <w:r>
        <w:t xml:space="preserve">Laitoin sen taskuuni.</w:t>
      </w:r>
    </w:p>
    <w:p>
      <w:r>
        <w:rPr>
          <w:b/>
        </w:rPr>
        <w:t xml:space="preserve">Tulos</w:t>
      </w:r>
    </w:p>
    <w:p>
      <w:r>
        <w:t xml:space="preserve">Pidin todella pennistä.</w:t>
      </w:r>
    </w:p>
    <w:p>
      <w:r>
        <w:rPr>
          <w:b/>
        </w:rPr>
        <w:t xml:space="preserve">Tulos</w:t>
      </w:r>
    </w:p>
    <w:p>
      <w:r>
        <w:t xml:space="preserve">olin iloinen työtoveristani.</w:t>
      </w:r>
    </w:p>
    <w:p>
      <w:r>
        <w:rPr>
          <w:b/>
        </w:rPr>
        <w:t xml:space="preserve">Tulos</w:t>
      </w:r>
    </w:p>
    <w:p>
      <w:r>
        <w:t xml:space="preserve">Penni oli niin kaunis.</w:t>
      </w:r>
    </w:p>
    <w:p>
      <w:r>
        <w:rPr>
          <w:b/>
        </w:rPr>
        <w:t xml:space="preserve">Esimerkki 2.3829</w:t>
      </w:r>
    </w:p>
    <w:p>
      <w:r>
        <w:t xml:space="preserve">Alku: Eilen menin ensimmäiselle vuoristoradalleni. Loppu: Olin kauhuissani.</w:t>
      </w:r>
    </w:p>
    <w:p>
      <w:r>
        <w:rPr>
          <w:b/>
        </w:rPr>
        <w:t xml:space="preserve">Tulos</w:t>
      </w:r>
    </w:p>
    <w:p>
      <w:r>
        <w:t xml:space="preserve">Siellä oli 20 jalan pudotus ja se meni ylösalaisin.</w:t>
      </w:r>
    </w:p>
    <w:p>
      <w:r>
        <w:rPr>
          <w:b/>
        </w:rPr>
        <w:t xml:space="preserve">Tulos</w:t>
      </w:r>
    </w:p>
    <w:p>
      <w:r>
        <w:t xml:space="preserve">Halusin kokeilla ja tehdä jotain uutta.</w:t>
      </w:r>
    </w:p>
    <w:p>
      <w:r>
        <w:rPr>
          <w:b/>
        </w:rPr>
        <w:t xml:space="preserve">Tulos</w:t>
      </w:r>
    </w:p>
    <w:p>
      <w:r>
        <w:t xml:space="preserve">Vuoristorata vei minut todella korkealle.</w:t>
      </w:r>
    </w:p>
    <w:p>
      <w:r>
        <w:rPr>
          <w:b/>
        </w:rPr>
        <w:t xml:space="preserve">Tulos</w:t>
      </w:r>
    </w:p>
    <w:p>
      <w:r>
        <w:t xml:space="preserve">Vuoristorata oli nopea ja kaikki huusivat niin kovaa.</w:t>
      </w:r>
    </w:p>
    <w:p>
      <w:r>
        <w:rPr>
          <w:b/>
        </w:rPr>
        <w:t xml:space="preserve">Esimerkki 2.3830</w:t>
      </w:r>
    </w:p>
    <w:p>
      <w:r>
        <w:t xml:space="preserve">Alku: Ed halusi perustaa bändin. Loppu: Pian he harjoittelivat joka viikko yhdessä!</w:t>
      </w:r>
    </w:p>
    <w:p>
      <w:r>
        <w:rPr>
          <w:b/>
        </w:rPr>
        <w:t xml:space="preserve">Tulos</w:t>
      </w:r>
    </w:p>
    <w:p>
      <w:r>
        <w:t xml:space="preserve">Ed soitti ystävilleen ja pyysi heitä soittamaan musiikkia yhdessä.</w:t>
      </w:r>
    </w:p>
    <w:p>
      <w:r>
        <w:rPr>
          <w:b/>
        </w:rPr>
        <w:t xml:space="preserve">Tulos</w:t>
      </w:r>
    </w:p>
    <w:p>
      <w:r>
        <w:t xml:space="preserve">Ed löysi muita ihmisiä, jotka myös halusivat olla bändissä.</w:t>
      </w:r>
    </w:p>
    <w:p>
      <w:r>
        <w:rPr>
          <w:b/>
        </w:rPr>
        <w:t xml:space="preserve">Tulos</w:t>
      </w:r>
    </w:p>
    <w:p>
      <w:r>
        <w:t xml:space="preserve">Ed kokosi ystäviä yhteen.</w:t>
      </w:r>
    </w:p>
    <w:p>
      <w:r>
        <w:rPr>
          <w:b/>
        </w:rPr>
        <w:t xml:space="preserve">Tulos</w:t>
      </w:r>
    </w:p>
    <w:p>
      <w:r>
        <w:t xml:space="preserve">Ed onnistuu löytämään bändin jäseniä.</w:t>
      </w:r>
    </w:p>
    <w:p>
      <w:r>
        <w:rPr>
          <w:b/>
        </w:rPr>
        <w:t xml:space="preserve">Tulos</w:t>
      </w:r>
    </w:p>
    <w:p>
      <w:r>
        <w:t xml:space="preserve">Hänen veljensä halusi liittyä hänen seuraansa.</w:t>
      </w:r>
    </w:p>
    <w:p>
      <w:r>
        <w:rPr>
          <w:b/>
        </w:rPr>
        <w:t xml:space="preserve">Esimerkki 2.3831</w:t>
      </w:r>
    </w:p>
    <w:p>
      <w:r>
        <w:t xml:space="preserve">Alku: Carly oli sairaana konserttipäivänään. Loppu: Hän lupasi faneilleen uuden konsertin, kunhan hänen vointinsa paranee.</w:t>
      </w:r>
    </w:p>
    <w:p>
      <w:r>
        <w:rPr>
          <w:b/>
        </w:rPr>
        <w:t xml:space="preserve">Tulos</w:t>
      </w:r>
    </w:p>
    <w:p>
      <w:r>
        <w:t xml:space="preserve">Carly päätti perua konserttinsa.</w:t>
      </w:r>
    </w:p>
    <w:p>
      <w:r>
        <w:rPr>
          <w:b/>
        </w:rPr>
        <w:t xml:space="preserve">Tulos</w:t>
      </w:r>
    </w:p>
    <w:p>
      <w:r>
        <w:t xml:space="preserve">Carly, ei voinut esiintyä keikallaan sinä iltana.</w:t>
      </w:r>
    </w:p>
    <w:p>
      <w:r>
        <w:rPr>
          <w:b/>
        </w:rPr>
        <w:t xml:space="preserve">Tulos</w:t>
      </w:r>
    </w:p>
    <w:p>
      <w:r>
        <w:t xml:space="preserve">Carly tunsi itsensä tuplasti huonoksi, koska oli pettänyt fanit.</w:t>
      </w:r>
    </w:p>
    <w:p>
      <w:r>
        <w:rPr>
          <w:b/>
        </w:rPr>
        <w:t xml:space="preserve">Tulos</w:t>
      </w:r>
    </w:p>
    <w:p>
      <w:r>
        <w:t xml:space="preserve">Carly joutui perumaan tämäniltaisen konserttinsa.</w:t>
      </w:r>
    </w:p>
    <w:p>
      <w:r>
        <w:rPr>
          <w:b/>
        </w:rPr>
        <w:t xml:space="preserve">Esimerkki 2.3832</w:t>
      </w:r>
    </w:p>
    <w:p>
      <w:r>
        <w:t xml:space="preserve">Alku: Lucy ja hänen isoäitinsä olivat sunnuntaina kirkossa. Loppu: Lucy päätti mennä kotiin vaihtamaan vaatteet ja sitten käymään uuden ystävän luona.</w:t>
      </w:r>
    </w:p>
    <w:p>
      <w:r>
        <w:rPr>
          <w:b/>
        </w:rPr>
        <w:t xml:space="preserve">Tulos</w:t>
      </w:r>
    </w:p>
    <w:p>
      <w:r>
        <w:t xml:space="preserve">Lucy madr kirkon ystävät.</w:t>
      </w:r>
    </w:p>
    <w:p>
      <w:r>
        <w:rPr>
          <w:b/>
        </w:rPr>
        <w:t xml:space="preserve">Tulos</w:t>
      </w:r>
    </w:p>
    <w:p>
      <w:r>
        <w:t xml:space="preserve">Lucy tapasi uuden ystävän kirkossa.</w:t>
      </w:r>
    </w:p>
    <w:p>
      <w:r>
        <w:rPr>
          <w:b/>
        </w:rPr>
        <w:t xml:space="preserve">Tulos</w:t>
      </w:r>
    </w:p>
    <w:p>
      <w:r>
        <w:t xml:space="preserve">Lucylla oli päällään toppi ja lyhyt hame.</w:t>
      </w:r>
    </w:p>
    <w:p>
      <w:r>
        <w:rPr>
          <w:b/>
        </w:rPr>
        <w:t xml:space="preserve">Tulos</w:t>
      </w:r>
    </w:p>
    <w:p>
      <w:r>
        <w:t xml:space="preserve">Lucy käytti muodollisia vaatteita.</w:t>
      </w:r>
    </w:p>
    <w:p>
      <w:r>
        <w:rPr>
          <w:b/>
        </w:rPr>
        <w:t xml:space="preserve">Tulos</w:t>
      </w:r>
    </w:p>
    <w:p>
      <w:r>
        <w:t xml:space="preserve">Lucyn uusi ystävä pyysi Lucya hengailemaan sen jälkeen.</w:t>
      </w:r>
    </w:p>
    <w:p>
      <w:r>
        <w:rPr>
          <w:b/>
        </w:rPr>
        <w:t xml:space="preserve">Esimerkki 2.3833</w:t>
      </w:r>
    </w:p>
    <w:p>
      <w:r>
        <w:t xml:space="preserve">Alku: Elda halusi ranskalaisia perunoita. Loppu: Elda heitti ranskalaiset perunat roskakoriin.</w:t>
      </w:r>
    </w:p>
    <w:p>
      <w:r>
        <w:rPr>
          <w:b/>
        </w:rPr>
        <w:t xml:space="preserve">Tulos</w:t>
      </w:r>
    </w:p>
    <w:p>
      <w:r>
        <w:t xml:space="preserve">Elda nukahti ja antoi ranskalaistensa jäähtyä.</w:t>
      </w:r>
    </w:p>
    <w:p>
      <w:r>
        <w:rPr>
          <w:b/>
        </w:rPr>
        <w:t xml:space="preserve">Tulos</w:t>
      </w:r>
    </w:p>
    <w:p>
      <w:r>
        <w:t xml:space="preserve">Elda osti pilaantuneita ranskalaisia perunoita.</w:t>
      </w:r>
    </w:p>
    <w:p>
      <w:r>
        <w:rPr>
          <w:b/>
        </w:rPr>
        <w:t xml:space="preserve">Tulos</w:t>
      </w:r>
    </w:p>
    <w:p>
      <w:r>
        <w:t xml:space="preserve">Elda sai kastuneita ranskalaisia.</w:t>
      </w:r>
    </w:p>
    <w:p>
      <w:r>
        <w:rPr>
          <w:b/>
        </w:rPr>
        <w:t xml:space="preserve">Tulos</w:t>
      </w:r>
    </w:p>
    <w:p>
      <w:r>
        <w:t xml:space="preserve">Eldan ranskalaisista ei tullut hyviä.</w:t>
      </w:r>
    </w:p>
    <w:p>
      <w:r>
        <w:rPr>
          <w:b/>
        </w:rPr>
        <w:t xml:space="preserve">Esimerkki 2.3834</w:t>
      </w:r>
    </w:p>
    <w:p>
      <w:r>
        <w:t xml:space="preserve">Alku: Kimillä oli nettipäiväkirja, johon hän kirjoitti päivittäin. Loppu: Kaikki näkivät hänen postauksensa, ja hän sai potkut seuraavana päivänä!</w:t>
      </w:r>
    </w:p>
    <w:p>
      <w:r>
        <w:rPr>
          <w:b/>
        </w:rPr>
        <w:t xml:space="preserve">Tulos</w:t>
      </w:r>
    </w:p>
    <w:p>
      <w:r>
        <w:t xml:space="preserve">Kim kiukutteli pomostaan päiväkirjassaan.</w:t>
      </w:r>
    </w:p>
    <w:p>
      <w:r>
        <w:rPr>
          <w:b/>
        </w:rPr>
        <w:t xml:space="preserve">Tulos</w:t>
      </w:r>
    </w:p>
    <w:p>
      <w:r>
        <w:t xml:space="preserve">Kim julkaisi kuvan, jossa hän otti laittomia huumeita.</w:t>
      </w:r>
    </w:p>
    <w:p>
      <w:r>
        <w:rPr>
          <w:b/>
        </w:rPr>
        <w:t xml:space="preserve">Tulos</w:t>
      </w:r>
    </w:p>
    <w:p>
      <w:r>
        <w:t xml:space="preserve">Kim kirjoitti ilkeän viestin päiväkirjaansa.</w:t>
      </w:r>
    </w:p>
    <w:p>
      <w:r>
        <w:rPr>
          <w:b/>
        </w:rPr>
        <w:t xml:space="preserve">Tulos</w:t>
      </w:r>
    </w:p>
    <w:p>
      <w:r>
        <w:t xml:space="preserve">Kim kirjoitti työstään.</w:t>
      </w:r>
    </w:p>
    <w:p>
      <w:r>
        <w:rPr>
          <w:b/>
        </w:rPr>
        <w:t xml:space="preserve">Tulos</w:t>
      </w:r>
    </w:p>
    <w:p>
      <w:r>
        <w:t xml:space="preserve">Kim kirjoitti siitä, kuinka rumana hän piti pomoaan.</w:t>
      </w:r>
    </w:p>
    <w:p>
      <w:r>
        <w:rPr>
          <w:b/>
        </w:rPr>
        <w:t xml:space="preserve">Esimerkki 2.3835</w:t>
      </w:r>
    </w:p>
    <w:p>
      <w:r>
        <w:t xml:space="preserve">Alku: Jim ja Hal päättivät pelata baseballia olohuoneessa. Loppu: Jim pelkäsi isänsä kohtaamista ovella sinä iltana.</w:t>
      </w:r>
    </w:p>
    <w:p>
      <w:r>
        <w:rPr>
          <w:b/>
        </w:rPr>
        <w:t xml:space="preserve">Tulos</w:t>
      </w:r>
    </w:p>
    <w:p>
      <w:r>
        <w:t xml:space="preserve">Hal heilautti palloa ja rikkoi Jimin keittiön ikkunan.</w:t>
      </w:r>
    </w:p>
    <w:p>
      <w:r>
        <w:rPr>
          <w:b/>
        </w:rPr>
        <w:t xml:space="preserve">Tulos</w:t>
      </w:r>
    </w:p>
    <w:p>
      <w:r>
        <w:t xml:space="preserve">Jim ja Hal ryntäsivät ympäriinsä ja rikkoivat isän lempilasin.</w:t>
      </w:r>
    </w:p>
    <w:p>
      <w:r>
        <w:rPr>
          <w:b/>
        </w:rPr>
        <w:t xml:space="preserve">Tulos</w:t>
      </w:r>
    </w:p>
    <w:p>
      <w:r>
        <w:t xml:space="preserve">Jim löi lyönnin ja rikkoi ikkunan.</w:t>
      </w:r>
    </w:p>
    <w:p>
      <w:r>
        <w:rPr>
          <w:b/>
        </w:rPr>
        <w:t xml:space="preserve">Tulos</w:t>
      </w:r>
    </w:p>
    <w:p>
      <w:r>
        <w:t xml:space="preserve">Jim löi palloa, ja se rysähti ikkunan läpi.</w:t>
      </w:r>
    </w:p>
    <w:p>
      <w:r>
        <w:rPr>
          <w:b/>
        </w:rPr>
        <w:t xml:space="preserve">Tulos</w:t>
      </w:r>
    </w:p>
    <w:p>
      <w:r>
        <w:t xml:space="preserve">Jim ei osunut palloon, jonka Hal löi ja rikkoi television.</w:t>
      </w:r>
    </w:p>
    <w:p>
      <w:r>
        <w:rPr>
          <w:b/>
        </w:rPr>
        <w:t xml:space="preserve">Esimerkki 2.3836</w:t>
      </w:r>
    </w:p>
    <w:p>
      <w:r>
        <w:t xml:space="preserve">Alku: Ystäväni suostuttelivat minut hiihtoretkelle viime viikonloppuna. Loppu: Kukaan ystävistäni ei edes vaivautunut jäämään kanssani kotiin.</w:t>
      </w:r>
    </w:p>
    <w:p>
      <w:r>
        <w:rPr>
          <w:b/>
        </w:rPr>
        <w:t xml:space="preserve">Tulos</w:t>
      </w:r>
    </w:p>
    <w:p>
      <w:r>
        <w:t xml:space="preserve">Kaaduin ja mursin nilkkani, minkä vuoksi jouduin jäämään mökille.</w:t>
      </w:r>
    </w:p>
    <w:p>
      <w:r>
        <w:rPr>
          <w:b/>
        </w:rPr>
        <w:t xml:space="preserve">Tulos</w:t>
      </w:r>
    </w:p>
    <w:p>
      <w:r>
        <w:t xml:space="preserve">Sairastuin matkan aikana ja olin vuodepotilaana.</w:t>
      </w:r>
    </w:p>
    <w:p>
      <w:r>
        <w:rPr>
          <w:b/>
        </w:rPr>
        <w:t xml:space="preserve">Tulos</w:t>
      </w:r>
    </w:p>
    <w:p>
      <w:r>
        <w:t xml:space="preserve">Mursin jalkani hiihtäessäni.</w:t>
      </w:r>
    </w:p>
    <w:p>
      <w:r>
        <w:rPr>
          <w:b/>
        </w:rPr>
        <w:t xml:space="preserve">Tulos</w:t>
      </w:r>
    </w:p>
    <w:p>
      <w:r>
        <w:t xml:space="preserve">Loukkasin nilkkani ensimmäisenä hiihtopäivänä, ja jouduin olemaan koko viikonlopun hiihtolomalla.</w:t>
      </w:r>
    </w:p>
    <w:p>
      <w:r>
        <w:rPr>
          <w:b/>
        </w:rPr>
        <w:t xml:space="preserve">Tulos</w:t>
      </w:r>
    </w:p>
    <w:p>
      <w:r>
        <w:t xml:space="preserve">Nyrjäytin nilkkani ensimmäisenä päivänä!.</w:t>
      </w:r>
    </w:p>
    <w:p>
      <w:r>
        <w:rPr>
          <w:b/>
        </w:rPr>
        <w:t xml:space="preserve">Esimerkki 2.3837</w:t>
      </w:r>
    </w:p>
    <w:p>
      <w:r>
        <w:t xml:space="preserve">Alku: Pelasin videopeliä tietokoneellani. Loppu: Vein sen myyjälle ja ostin uuden näppäimistön.</w:t>
      </w:r>
    </w:p>
    <w:p>
      <w:r>
        <w:rPr>
          <w:b/>
        </w:rPr>
        <w:t xml:space="preserve">Tulos</w:t>
      </w:r>
    </w:p>
    <w:p>
      <w:r>
        <w:t xml:space="preserve">Rikoin näppäimistöni pelatessani peliä.</w:t>
      </w:r>
    </w:p>
    <w:p>
      <w:r>
        <w:rPr>
          <w:b/>
        </w:rPr>
        <w:t xml:space="preserve">Tulos</w:t>
      </w:r>
    </w:p>
    <w:p>
      <w:r>
        <w:t xml:space="preserve">Kaadoin lasin ja hajotin näppäimistöni.</w:t>
      </w:r>
    </w:p>
    <w:p>
      <w:r>
        <w:rPr>
          <w:b/>
        </w:rPr>
        <w:t xml:space="preserve">Tulos</w:t>
      </w:r>
    </w:p>
    <w:p>
      <w:r>
        <w:t xml:space="preserve">Käytin näppäimistöä, mutta se ei vastannut.</w:t>
      </w:r>
    </w:p>
    <w:p>
      <w:r>
        <w:rPr>
          <w:b/>
        </w:rPr>
        <w:t xml:space="preserve">Tulos</w:t>
      </w:r>
    </w:p>
    <w:p>
      <w:r>
        <w:t xml:space="preserve">Pelinäppäimistöni lakkasi lopulta toimimasta.</w:t>
      </w:r>
    </w:p>
    <w:p>
      <w:r>
        <w:rPr>
          <w:b/>
        </w:rPr>
        <w:t xml:space="preserve">Esimerkki 2.3838</w:t>
      </w:r>
    </w:p>
    <w:p>
      <w:r>
        <w:t xml:space="preserve">Alku: Hiljaisuuden rikkoi lattialaudan nariseva ääni. Loppu: Ursula sanoi jotain, mitä ei voi toistaa tässä, ja palasi neulomaan.</w:t>
      </w:r>
    </w:p>
    <w:p>
      <w:r>
        <w:rPr>
          <w:b/>
        </w:rPr>
        <w:t xml:space="preserve">Tulos</w:t>
      </w:r>
    </w:p>
    <w:p>
      <w:r>
        <w:t xml:space="preserve">Ursulaa ärsytti ääni.</w:t>
      </w:r>
    </w:p>
    <w:p>
      <w:r>
        <w:rPr>
          <w:b/>
        </w:rPr>
        <w:t xml:space="preserve">Tulos</w:t>
      </w:r>
    </w:p>
    <w:p>
      <w:r>
        <w:t xml:space="preserve">Ursula säikähti melusta.</w:t>
      </w:r>
    </w:p>
    <w:p>
      <w:r>
        <w:rPr>
          <w:b/>
        </w:rPr>
        <w:t xml:space="preserve">Tulos</w:t>
      </w:r>
    </w:p>
    <w:p>
      <w:r>
        <w:t xml:space="preserve">Ursula suuttui ja löi henkeään.</w:t>
      </w:r>
    </w:p>
    <w:p>
      <w:r>
        <w:rPr>
          <w:b/>
        </w:rPr>
        <w:t xml:space="preserve">Tulos</w:t>
      </w:r>
    </w:p>
    <w:p>
      <w:r>
        <w:t xml:space="preserve">Ursula oli vihainen siitä, että hänet keskeytettiin.</w:t>
      </w:r>
    </w:p>
    <w:p>
      <w:r>
        <w:rPr>
          <w:b/>
        </w:rPr>
        <w:t xml:space="preserve">Esimerkki 2.3839</w:t>
      </w:r>
    </w:p>
    <w:p>
      <w:r>
        <w:t xml:space="preserve">Alku: Mialla on 3 koiraa, jotka haluavat aina nukkua hänen kanssaan. Loppu: Koirilla oli terävät kynnet ja ne puhkaisivat Mian ilmapatjan.</w:t>
      </w:r>
    </w:p>
    <w:p>
      <w:r>
        <w:rPr>
          <w:b/>
        </w:rPr>
        <w:t xml:space="preserve">Tulos</w:t>
      </w:r>
    </w:p>
    <w:p>
      <w:r>
        <w:t xml:space="preserve">Mia antoi heidän olla sängyssä kanssaan.</w:t>
      </w:r>
    </w:p>
    <w:p>
      <w:r>
        <w:rPr>
          <w:b/>
        </w:rPr>
        <w:t xml:space="preserve">Tulos</w:t>
      </w:r>
    </w:p>
    <w:p>
      <w:r>
        <w:t xml:space="preserve">Mia osti ilmapatjan.</w:t>
      </w:r>
    </w:p>
    <w:p>
      <w:r>
        <w:rPr>
          <w:b/>
        </w:rPr>
        <w:t xml:space="preserve">Tulos</w:t>
      </w:r>
    </w:p>
    <w:p>
      <w:r>
        <w:t xml:space="preserve">Mia osti kalliin ilmapatjan ja nukkui edelleen koirien kanssa.</w:t>
      </w:r>
    </w:p>
    <w:p>
      <w:r>
        <w:rPr>
          <w:b/>
        </w:rPr>
        <w:t xml:space="preserve">Tulos</w:t>
      </w:r>
    </w:p>
    <w:p>
      <w:r>
        <w:t xml:space="preserve">Mia antoi koirien nukkua kanssaan ilmapatjallaan.</w:t>
      </w:r>
    </w:p>
    <w:p>
      <w:r>
        <w:rPr>
          <w:b/>
        </w:rPr>
        <w:t xml:space="preserve">Esimerkki 2.3840</w:t>
      </w:r>
    </w:p>
    <w:p>
      <w:r>
        <w:t xml:space="preserve">Alku: Timmy katseli aamu-uutisia. Loppu: Hänen opettajansa näytti uutiskatkelman luokassa sen jälkeen.</w:t>
      </w:r>
    </w:p>
    <w:p>
      <w:r>
        <w:rPr>
          <w:b/>
        </w:rPr>
        <w:t xml:space="preserve">Tulos</w:t>
      </w:r>
    </w:p>
    <w:p>
      <w:r>
        <w:t xml:space="preserve">Timmy kertoi asiasta opettajalleen.</w:t>
      </w:r>
    </w:p>
    <w:p>
      <w:r>
        <w:rPr>
          <w:b/>
        </w:rPr>
        <w:t xml:space="preserve">Tulos</w:t>
      </w:r>
    </w:p>
    <w:p>
      <w:r>
        <w:t xml:space="preserve">Timmy näki jutun koulustaan.</w:t>
      </w:r>
    </w:p>
    <w:p>
      <w:r>
        <w:rPr>
          <w:b/>
        </w:rPr>
        <w:t xml:space="preserve">Tulos</w:t>
      </w:r>
    </w:p>
    <w:p>
      <w:r>
        <w:t xml:space="preserve">Timmy näki koulunsa uutisissa .</w:t>
      </w:r>
    </w:p>
    <w:p>
      <w:r>
        <w:rPr>
          <w:b/>
        </w:rPr>
        <w:t xml:space="preserve">Tulos</w:t>
      </w:r>
    </w:p>
    <w:p>
      <w:r>
        <w:t xml:space="preserve">Timmy näki jotain mielenkiintoista ja kertoi siitä opettajalleen.</w:t>
      </w:r>
    </w:p>
    <w:p>
      <w:r>
        <w:rPr>
          <w:b/>
        </w:rPr>
        <w:t xml:space="preserve">Esimerkki 2.3841</w:t>
      </w:r>
    </w:p>
    <w:p>
      <w:r>
        <w:t xml:space="preserve">Alku: Samantha halusi hankkia upouuden television. Loppu: Samanthalle jäi lamauttava velka vuosiksi.</w:t>
      </w:r>
    </w:p>
    <w:p>
      <w:r>
        <w:rPr>
          <w:b/>
        </w:rPr>
        <w:t xml:space="preserve">Tulos</w:t>
      </w:r>
    </w:p>
    <w:p>
      <w:r>
        <w:t xml:space="preserve">Samantha käytti 2 luottokorttia loppuun.</w:t>
      </w:r>
    </w:p>
    <w:p>
      <w:r>
        <w:rPr>
          <w:b/>
        </w:rPr>
        <w:t xml:space="preserve">Tulos</w:t>
      </w:r>
    </w:p>
    <w:p>
      <w:r>
        <w:t xml:space="preserve">Samantha osti television, joka oli erittäin kallis.</w:t>
      </w:r>
    </w:p>
    <w:p>
      <w:r>
        <w:rPr>
          <w:b/>
        </w:rPr>
        <w:t xml:space="preserve">Tulos</w:t>
      </w:r>
    </w:p>
    <w:p>
      <w:r>
        <w:t xml:space="preserve">Samantha päätti laittaa television luottokortille.</w:t>
      </w:r>
    </w:p>
    <w:p>
      <w:r>
        <w:rPr>
          <w:b/>
        </w:rPr>
        <w:t xml:space="preserve">Tulos</w:t>
      </w:r>
    </w:p>
    <w:p>
      <w:r>
        <w:t xml:space="preserve">Samantha otti lainaa televisiota varten.</w:t>
      </w:r>
    </w:p>
    <w:p>
      <w:r>
        <w:rPr>
          <w:b/>
        </w:rPr>
        <w:t xml:space="preserve">Esimerkki 2.3842</w:t>
      </w:r>
    </w:p>
    <w:p>
      <w:r>
        <w:t xml:space="preserve">Alku: Timmyn äiti oli tekemässä kakkua. Loppu: Timmy söi päivällisensä niin nopeasti kuin pystyi.</w:t>
      </w:r>
    </w:p>
    <w:p>
      <w:r>
        <w:rPr>
          <w:b/>
        </w:rPr>
        <w:t xml:space="preserve">Tulos</w:t>
      </w:r>
    </w:p>
    <w:p>
      <w:r>
        <w:t xml:space="preserve">Hän sai sitä vain, jos hän söi päivällisensä loppuun.</w:t>
      </w:r>
    </w:p>
    <w:p>
      <w:r>
        <w:rPr>
          <w:b/>
        </w:rPr>
        <w:t xml:space="preserve">Tulos</w:t>
      </w:r>
    </w:p>
    <w:p>
      <w:r>
        <w:t xml:space="preserve">Timmy sai syödä kakkua vasta päivällisen jälkeen.</w:t>
      </w:r>
    </w:p>
    <w:p>
      <w:r>
        <w:rPr>
          <w:b/>
        </w:rPr>
        <w:t xml:space="preserve">Tulos</w:t>
      </w:r>
    </w:p>
    <w:p>
      <w:r>
        <w:t xml:space="preserve">Timmyn piti syödä ensin päivällisensä.</w:t>
      </w:r>
    </w:p>
    <w:p>
      <w:r>
        <w:rPr>
          <w:b/>
        </w:rPr>
        <w:t xml:space="preserve">Tulos</w:t>
      </w:r>
    </w:p>
    <w:p>
      <w:r>
        <w:t xml:space="preserve">Timmy ei saanut palaa, ellei hän syönyt kaikkea ruokaansa.</w:t>
      </w:r>
    </w:p>
    <w:p>
      <w:r>
        <w:rPr>
          <w:b/>
        </w:rPr>
        <w:t xml:space="preserve">Tulos</w:t>
      </w:r>
    </w:p>
    <w:p>
      <w:r>
        <w:t xml:space="preserve">hän pyysi viipaleen, ja nainen sanoi, että hän voi ottaa yhden syötyään päivällisensä.</w:t>
      </w:r>
    </w:p>
    <w:p>
      <w:r>
        <w:rPr>
          <w:b/>
        </w:rPr>
        <w:t xml:space="preserve">Esimerkki 2.3843</w:t>
      </w:r>
    </w:p>
    <w:p>
      <w:r>
        <w:t xml:space="preserve">Alku: Sharon vei sisarensa Sheilan lääkäriin testejä varten. Loppu: Kumpikaan sisaruksista ei odottanut IV-vaiheen keuhkosyöpää.</w:t>
      </w:r>
    </w:p>
    <w:p>
      <w:r>
        <w:rPr>
          <w:b/>
        </w:rPr>
        <w:t xml:space="preserve">Tulos</w:t>
      </w:r>
    </w:p>
    <w:p>
      <w:r>
        <w:t xml:space="preserve">Sheila oli ollut sairas.</w:t>
      </w:r>
    </w:p>
    <w:p>
      <w:r>
        <w:rPr>
          <w:b/>
        </w:rPr>
        <w:t xml:space="preserve">Tulos</w:t>
      </w:r>
    </w:p>
    <w:p>
      <w:r>
        <w:t xml:space="preserve">Sheila sai tietää sairastavansa syöpää.</w:t>
      </w:r>
    </w:p>
    <w:p>
      <w:r>
        <w:rPr>
          <w:b/>
        </w:rPr>
        <w:t xml:space="preserve">Tulos</w:t>
      </w:r>
    </w:p>
    <w:p>
      <w:r>
        <w:t xml:space="preserve">Lääkärillä oli huonoja uutisia.</w:t>
      </w:r>
    </w:p>
    <w:p>
      <w:r>
        <w:rPr>
          <w:b/>
        </w:rPr>
        <w:t xml:space="preserve">Tulos</w:t>
      </w:r>
    </w:p>
    <w:p>
      <w:r>
        <w:t xml:space="preserve">Lääkärit toivat testitulokset.</w:t>
      </w:r>
    </w:p>
    <w:p>
      <w:r>
        <w:rPr>
          <w:b/>
        </w:rPr>
        <w:t xml:space="preserve">Tulos</w:t>
      </w:r>
    </w:p>
    <w:p>
      <w:r>
        <w:t xml:space="preserve">Viikkoja myöhemmin lääkäri kertoi järkyttäviä ja pelottavia uutisia.</w:t>
      </w:r>
    </w:p>
    <w:p>
      <w:r>
        <w:rPr>
          <w:b/>
        </w:rPr>
        <w:t xml:space="preserve">Esimerkki 2.3844</w:t>
      </w:r>
    </w:p>
    <w:p>
      <w:r>
        <w:t xml:space="preserve">Alku: Edward oli saanut jalkapallostipendin suureen yliopistoon. Loppu: Hän onnistui löytämään hyvän tasapainon urheilun ja opiskelun välillä.</w:t>
      </w:r>
    </w:p>
    <w:p>
      <w:r>
        <w:rPr>
          <w:b/>
        </w:rPr>
        <w:t xml:space="preserve">Tulos</w:t>
      </w:r>
    </w:p>
    <w:p>
      <w:r>
        <w:t xml:space="preserve">Edward tiesi, että hänen oli tehtävä kovasti töitä koulussa ja jalkapallossa.</w:t>
      </w:r>
    </w:p>
    <w:p>
      <w:r>
        <w:rPr>
          <w:b/>
        </w:rPr>
        <w:t xml:space="preserve">Tulos</w:t>
      </w:r>
    </w:p>
    <w:p>
      <w:r>
        <w:t xml:space="preserve">Hän otti stipendin vastaan ja päätti opiskella pääaineenaan kemiaa ja fysiikkaa, koska hän rakasti näitä aineita.</w:t>
      </w:r>
    </w:p>
    <w:p>
      <w:r>
        <w:rPr>
          <w:b/>
        </w:rPr>
        <w:t xml:space="preserve">Tulos</w:t>
      </w:r>
    </w:p>
    <w:p>
      <w:r>
        <w:t xml:space="preserve">Hänen oli pidettävä arvosanansa korkeina, jotta hän saisi pitää rahat.</w:t>
      </w:r>
    </w:p>
    <w:p>
      <w:r>
        <w:rPr>
          <w:b/>
        </w:rPr>
        <w:t xml:space="preserve">Tulos</w:t>
      </w:r>
    </w:p>
    <w:p>
      <w:r>
        <w:t xml:space="preserve">hän yrittää keskittyä sekä tieteeseen että opiskeluun.</w:t>
      </w:r>
    </w:p>
    <w:p>
      <w:r>
        <w:rPr>
          <w:b/>
        </w:rPr>
        <w:t xml:space="preserve">Esimerkki 2.3845</w:t>
      </w:r>
    </w:p>
    <w:p>
      <w:r>
        <w:t xml:space="preserve">Alku: Jorge halusi ostaa uuden videopelin. Loppu: Viikonlopun jälkeen Jorgella oli tarpeeksi rahaa peliinsä!</w:t>
      </w:r>
    </w:p>
    <w:p>
      <w:r>
        <w:rPr>
          <w:b/>
        </w:rPr>
        <w:t xml:space="preserve">Tulos</w:t>
      </w:r>
    </w:p>
    <w:p>
      <w:r>
        <w:t xml:space="preserve">Jorge päätti leikata nurmikkoa saadakseen lisärahaa.</w:t>
      </w:r>
    </w:p>
    <w:p>
      <w:r>
        <w:rPr>
          <w:b/>
        </w:rPr>
        <w:t xml:space="preserve">Tulos</w:t>
      </w:r>
    </w:p>
    <w:p>
      <w:r>
        <w:t xml:space="preserve">Jorge päätti järjestää pihamyyjäiset kerätäkseen rahaa.</w:t>
      </w:r>
    </w:p>
    <w:p>
      <w:r>
        <w:rPr>
          <w:b/>
        </w:rPr>
        <w:t xml:space="preserve">Tulos</w:t>
      </w:r>
    </w:p>
    <w:p>
      <w:r>
        <w:t xml:space="preserve">Jorge leikkasi useiden naapureiden nurmikoita kerätäkseen rahaa.</w:t>
      </w:r>
    </w:p>
    <w:p>
      <w:r>
        <w:rPr>
          <w:b/>
        </w:rPr>
        <w:t xml:space="preserve">Tulos</w:t>
      </w:r>
    </w:p>
    <w:p>
      <w:r>
        <w:t xml:space="preserve">Jorge säästi rahansa.</w:t>
      </w:r>
    </w:p>
    <w:p>
      <w:r>
        <w:rPr>
          <w:b/>
        </w:rPr>
        <w:t xml:space="preserve">Tulos</w:t>
      </w:r>
    </w:p>
    <w:p>
      <w:r>
        <w:t xml:space="preserve">Jorge vietti viikonlopun ruohonleikkuussa.</w:t>
      </w:r>
    </w:p>
    <w:p>
      <w:r>
        <w:rPr>
          <w:b/>
        </w:rPr>
        <w:t xml:space="preserve">Esimerkki 2.3846</w:t>
      </w:r>
    </w:p>
    <w:p>
      <w:r>
        <w:t xml:space="preserve">Alku: Clyde päätti ostaa älypuhelimen. Loppu: Hän rakastaa nyt älypuhelintaan!</w:t>
      </w:r>
    </w:p>
    <w:p>
      <w:r>
        <w:rPr>
          <w:b/>
        </w:rPr>
        <w:t xml:space="preserve">Tulos</w:t>
      </w:r>
    </w:p>
    <w:p>
      <w:r>
        <w:t xml:space="preserve">Clyde tutki parhaat mallit.</w:t>
      </w:r>
    </w:p>
    <w:p>
      <w:r>
        <w:rPr>
          <w:b/>
        </w:rPr>
        <w:t xml:space="preserve">Tulos</w:t>
      </w:r>
    </w:p>
    <w:p>
      <w:r>
        <w:t xml:space="preserve">Clyde löysi hienon älypuhelimen ja osti sen.</w:t>
      </w:r>
    </w:p>
    <w:p>
      <w:r>
        <w:rPr>
          <w:b/>
        </w:rPr>
        <w:t xml:space="preserve">Tulos</w:t>
      </w:r>
    </w:p>
    <w:p>
      <w:r>
        <w:t xml:space="preserve">Clyde meni ostoskeskukseen ja osti iPhonen.</w:t>
      </w:r>
    </w:p>
    <w:p>
      <w:r>
        <w:rPr>
          <w:b/>
        </w:rPr>
        <w:t xml:space="preserve">Esimerkki 2.3847</w:t>
      </w:r>
    </w:p>
    <w:p>
      <w:r>
        <w:t xml:space="preserve">Alku: Katherine yritti paketoida lastensa joululahjoja. Loppu: Lopussa sanomalehti lisäsi hauskan tunnelman.</w:t>
      </w:r>
    </w:p>
    <w:p>
      <w:r>
        <w:rPr>
          <w:b/>
        </w:rPr>
        <w:t xml:space="preserve">Tulos</w:t>
      </w:r>
    </w:p>
    <w:p>
      <w:r>
        <w:t xml:space="preserve">Katherine ei löytänyt käärepaperia ja käytti sen sijaan sanomalehteä.</w:t>
      </w:r>
    </w:p>
    <w:p>
      <w:r>
        <w:rPr>
          <w:b/>
        </w:rPr>
        <w:t xml:space="preserve">Tulos</w:t>
      </w:r>
    </w:p>
    <w:p>
      <w:r>
        <w:t xml:space="preserve">Katherinelta loppui lahjapaperi ja hän joutui käyttämään sanomalehteä.</w:t>
      </w:r>
    </w:p>
    <w:p>
      <w:r>
        <w:rPr>
          <w:b/>
        </w:rPr>
        <w:t xml:space="preserve">Tulos</w:t>
      </w:r>
    </w:p>
    <w:p>
      <w:r>
        <w:t xml:space="preserve">Häneltä loppui käärepaperi.</w:t>
      </w:r>
    </w:p>
    <w:p>
      <w:r>
        <w:rPr>
          <w:b/>
        </w:rPr>
        <w:t xml:space="preserve">Tulos</w:t>
      </w:r>
    </w:p>
    <w:p>
      <w:r>
        <w:t xml:space="preserve">Häneltä loppui käärepaperi kesken.</w:t>
      </w:r>
    </w:p>
    <w:p>
      <w:r>
        <w:rPr>
          <w:b/>
        </w:rPr>
        <w:t xml:space="preserve">Esimerkki 2.3848</w:t>
      </w:r>
    </w:p>
    <w:p>
      <w:r>
        <w:t xml:space="preserve">Alku: Jerry oli nostalginen. Loppu: Jerry vietti sitten iltapäivän katsellen vanhoja Goosebumps-jaksoja.</w:t>
      </w:r>
    </w:p>
    <w:p>
      <w:r>
        <w:rPr>
          <w:b/>
        </w:rPr>
        <w:t xml:space="preserve">Tulos</w:t>
      </w:r>
    </w:p>
    <w:p>
      <w:r>
        <w:t xml:space="preserve">Jerry muisti ohjelmat, joita hän katsoi lapsena.</w:t>
      </w:r>
    </w:p>
    <w:p>
      <w:r>
        <w:rPr>
          <w:b/>
        </w:rPr>
        <w:t xml:space="preserve">Tulos</w:t>
      </w:r>
    </w:p>
    <w:p>
      <w:r>
        <w:t xml:space="preserve">Jerry päätti katsoa piirrettyjä.</w:t>
      </w:r>
    </w:p>
    <w:p>
      <w:r>
        <w:rPr>
          <w:b/>
        </w:rPr>
        <w:t xml:space="preserve">Tulos</w:t>
      </w:r>
    </w:p>
    <w:p>
      <w:r>
        <w:t xml:space="preserve">Niinpä hän päätti selata Netflixistä lapsuutensa sarjoja ja elokuvia.</w:t>
      </w:r>
    </w:p>
    <w:p>
      <w:r>
        <w:rPr>
          <w:b/>
        </w:rPr>
        <w:t xml:space="preserve">Tulos</w:t>
      </w:r>
    </w:p>
    <w:p>
      <w:r>
        <w:t xml:space="preserve">Niinpä Jerry päätti katsella vanhoja televisio-ohjelmia.</w:t>
      </w:r>
    </w:p>
    <w:p>
      <w:r>
        <w:rPr>
          <w:b/>
        </w:rPr>
        <w:t xml:space="preserve">Esimerkki 2.3849</w:t>
      </w:r>
    </w:p>
    <w:p>
      <w:r>
        <w:t xml:space="preserve">Alku: Mies soitti hänelle ensimmäisen kerran viime viikolla. Loppu: Hän päätti jäädä hotelliin joksikin aikaa.</w:t>
      </w:r>
    </w:p>
    <w:p>
      <w:r>
        <w:rPr>
          <w:b/>
        </w:rPr>
        <w:t xml:space="preserve">Tulos</w:t>
      </w:r>
    </w:p>
    <w:p>
      <w:r>
        <w:t xml:space="preserve">Vaikka hän asui 90 minuutin matkan päässä, hän suostui ajamaan sinne, ottamaan hotellihuoneen ja tapaamaan miehen.</w:t>
      </w:r>
    </w:p>
    <w:p>
      <w:r>
        <w:rPr>
          <w:b/>
        </w:rPr>
        <w:t xml:space="preserve">Tulos</w:t>
      </w:r>
    </w:p>
    <w:p>
      <w:r>
        <w:t xml:space="preserve">Hän päätti, että nyt riittää ja että heidän pitäisi vihdoin tavata henkilökohtaisesti.</w:t>
      </w:r>
    </w:p>
    <w:p>
      <w:r>
        <w:rPr>
          <w:b/>
        </w:rPr>
        <w:t xml:space="preserve">Tulos</w:t>
      </w:r>
    </w:p>
    <w:p>
      <w:r>
        <w:t xml:space="preserve">Sue,pelkäsi tuntematonta uhkaavaa soittajaa.</w:t>
      </w:r>
    </w:p>
    <w:p>
      <w:r>
        <w:rPr>
          <w:b/>
        </w:rPr>
        <w:t xml:space="preserve">Tulos</w:t>
      </w:r>
    </w:p>
    <w:p>
      <w:r>
        <w:t xml:space="preserve">Mies ei lopettanut soittamista.</w:t>
      </w:r>
    </w:p>
    <w:p>
      <w:r>
        <w:rPr>
          <w:b/>
        </w:rPr>
        <w:t xml:space="preserve">Esimerkki 2.3850</w:t>
      </w:r>
    </w:p>
    <w:p>
      <w:r>
        <w:t xml:space="preserve">Alku: Todd ajoi ylinopeutta upouudella autollaan. Loppu: Hän päästi Toddin tällä kertaa varoituksella.</w:t>
      </w:r>
    </w:p>
    <w:p>
      <w:r>
        <w:rPr>
          <w:b/>
        </w:rPr>
        <w:t xml:space="preserve">Tulos</w:t>
      </w:r>
    </w:p>
    <w:p>
      <w:r>
        <w:t xml:space="preserve">Poliisi pysäytti Toddin ylinopeudesta.</w:t>
      </w:r>
    </w:p>
    <w:p>
      <w:r>
        <w:rPr>
          <w:b/>
        </w:rPr>
        <w:t xml:space="preserve">Tulos</w:t>
      </w:r>
    </w:p>
    <w:p>
      <w:r>
        <w:t xml:space="preserve">Eräänä päivänä poliisi pysäytti hänet.</w:t>
      </w:r>
    </w:p>
    <w:p>
      <w:r>
        <w:rPr>
          <w:b/>
        </w:rPr>
        <w:t xml:space="preserve">Tulos</w:t>
      </w:r>
    </w:p>
    <w:p>
      <w:r>
        <w:t xml:space="preserve">Poliisi pysäytti hänet.</w:t>
      </w:r>
    </w:p>
    <w:p>
      <w:r>
        <w:rPr>
          <w:b/>
        </w:rPr>
        <w:t xml:space="preserve">Tulos</w:t>
      </w:r>
    </w:p>
    <w:p>
      <w:r>
        <w:t xml:space="preserve">Poliisi pysäytti Toddin.</w:t>
      </w:r>
    </w:p>
    <w:p>
      <w:r>
        <w:rPr>
          <w:b/>
        </w:rPr>
        <w:t xml:space="preserve">Tulos</w:t>
      </w:r>
    </w:p>
    <w:p>
      <w:r>
        <w:t xml:space="preserve">Todd ajoi niin lujaa, että poliisi pysäytti hänet.</w:t>
      </w:r>
    </w:p>
    <w:p>
      <w:r>
        <w:rPr>
          <w:b/>
        </w:rPr>
        <w:t xml:space="preserve">Esimerkki 2.3851</w:t>
      </w:r>
    </w:p>
    <w:p>
      <w:r>
        <w:t xml:space="preserve">Alku: Darcy tarjosi Ryanille viimeisen savukkeensa. Lopetus: Ryan poltti savukkeen loppuun.</w:t>
      </w:r>
    </w:p>
    <w:p>
      <w:r>
        <w:rPr>
          <w:b/>
        </w:rPr>
        <w:t xml:space="preserve">Tulos</w:t>
      </w:r>
    </w:p>
    <w:p>
      <w:r>
        <w:t xml:space="preserve">Darcy ajatteli, että se saisi Ryanin tuntemaan olonsa paremmaksi.</w:t>
      </w:r>
    </w:p>
    <w:p>
      <w:r>
        <w:rPr>
          <w:b/>
        </w:rPr>
        <w:t xml:space="preserve">Tulos</w:t>
      </w:r>
    </w:p>
    <w:p>
      <w:r>
        <w:t xml:space="preserve">Ryan hyväksyi tarjouksen ystävällisesti.</w:t>
      </w:r>
    </w:p>
    <w:p>
      <w:r>
        <w:rPr>
          <w:b/>
        </w:rPr>
        <w:t xml:space="preserve">Tulos</w:t>
      </w:r>
    </w:p>
    <w:p>
      <w:r>
        <w:t xml:space="preserve">Ryan tukehtui savuun.</w:t>
      </w:r>
    </w:p>
    <w:p>
      <w:r>
        <w:rPr>
          <w:b/>
        </w:rPr>
        <w:t xml:space="preserve">Tulos</w:t>
      </w:r>
    </w:p>
    <w:p>
      <w:r>
        <w:t xml:space="preserve">Ryanilla ei ollut savukkeita mukanaan.</w:t>
      </w:r>
    </w:p>
    <w:p>
      <w:r>
        <w:rPr>
          <w:b/>
        </w:rPr>
        <w:t xml:space="preserve">Esimerkki 2.3852</w:t>
      </w:r>
    </w:p>
    <w:p>
      <w:r>
        <w:t xml:space="preserve">Alku: Pelasin videopelejä veljeni kanssa viime viikolla. Loppu: Päädyimme sen sijaan pelaamaan lautapelejä koko illan.</w:t>
      </w:r>
    </w:p>
    <w:p>
      <w:r>
        <w:rPr>
          <w:b/>
        </w:rPr>
        <w:t xml:space="preserve">Tulos</w:t>
      </w:r>
    </w:p>
    <w:p>
      <w:r>
        <w:t xml:space="preserve">Hän halusi kokeilla juuri ostamaansa lautapeliä.</w:t>
      </w:r>
    </w:p>
    <w:p>
      <w:r>
        <w:rPr>
          <w:b/>
        </w:rPr>
        <w:t xml:space="preserve">Tulos</w:t>
      </w:r>
    </w:p>
    <w:p>
      <w:r>
        <w:t xml:space="preserve">Sähköt menivät poikki, joten minun ja veljeni oli pelattava jotain muuta kynttilänvalossa.</w:t>
      </w:r>
    </w:p>
    <w:p>
      <w:r>
        <w:rPr>
          <w:b/>
        </w:rPr>
        <w:t xml:space="preserve">Tulos</w:t>
      </w:r>
    </w:p>
    <w:p>
      <w:r>
        <w:t xml:space="preserve">Tällä viikolla konsolimme lakkasi kuitenkin toimimasta.</w:t>
      </w:r>
    </w:p>
    <w:p>
      <w:r>
        <w:rPr>
          <w:b/>
        </w:rPr>
        <w:t xml:space="preserve">Tulos</w:t>
      </w:r>
    </w:p>
    <w:p>
      <w:r>
        <w:t xml:space="preserve">veljeni tietokone hajosi.</w:t>
      </w:r>
    </w:p>
    <w:p>
      <w:r>
        <w:rPr>
          <w:b/>
        </w:rPr>
        <w:t xml:space="preserve">Esimerkki 2.3853</w:t>
      </w:r>
    </w:p>
    <w:p>
      <w:r>
        <w:t xml:space="preserve">Alku: Kate kierrättää aina. Loppu: Kate vain kierrättää ne nyt kokonaan.</w:t>
      </w:r>
    </w:p>
    <w:p>
      <w:r>
        <w:rPr>
          <w:b/>
        </w:rPr>
        <w:t xml:space="preserve">Tulos</w:t>
      </w:r>
    </w:p>
    <w:p>
      <w:r>
        <w:t xml:space="preserve">Kate murskasi ennen tölkit, mutta tajusi, että ne murskataan kierrätyskeskuksessa.</w:t>
      </w:r>
    </w:p>
    <w:p>
      <w:r>
        <w:rPr>
          <w:b/>
        </w:rPr>
        <w:t xml:space="preserve">Tulos</w:t>
      </w:r>
    </w:p>
    <w:p>
      <w:r>
        <w:t xml:space="preserve">Kate suuttuu siitä, että ihmiset eivät kierrätä.</w:t>
      </w:r>
    </w:p>
    <w:p>
      <w:r>
        <w:rPr>
          <w:b/>
        </w:rPr>
        <w:t xml:space="preserve">Tulos</w:t>
      </w:r>
    </w:p>
    <w:p>
      <w:r>
        <w:t xml:space="preserve">Kate leikkasi laatikot ennen itse, mutta hän oppi, että kierrättäjällä on kone, joka hajottaa laatikot.</w:t>
      </w:r>
    </w:p>
    <w:p>
      <w:r>
        <w:rPr>
          <w:b/>
        </w:rPr>
        <w:t xml:space="preserve">Tulos</w:t>
      </w:r>
    </w:p>
    <w:p>
      <w:r>
        <w:t xml:space="preserve">Kate heitti muovinsa pois.</w:t>
      </w:r>
    </w:p>
    <w:p>
      <w:r>
        <w:rPr>
          <w:b/>
        </w:rPr>
        <w:t xml:space="preserve">Esimerkki 2.3854</w:t>
      </w:r>
    </w:p>
    <w:p>
      <w:r>
        <w:t xml:space="preserve">Alku: Sally aloitti uuden työn paikallisessa voileipäkaupassa. Loppu: Heistä tuli lopulta parhaita ystäviä.</w:t>
      </w:r>
    </w:p>
    <w:p>
      <w:r>
        <w:rPr>
          <w:b/>
        </w:rPr>
        <w:t xml:space="preserve">Tulos</w:t>
      </w:r>
    </w:p>
    <w:p>
      <w:r>
        <w:t xml:space="preserve">Gloria koulutti Sallyn ensimmäisenä päivänä.</w:t>
      </w:r>
    </w:p>
    <w:p>
      <w:r>
        <w:rPr>
          <w:b/>
        </w:rPr>
        <w:t xml:space="preserve">Tulos</w:t>
      </w:r>
    </w:p>
    <w:p>
      <w:r>
        <w:t xml:space="preserve">Sally ei aluksi pitänyt uudesta esimiehestään, mutta puhui hänelle edelleen.</w:t>
      </w:r>
    </w:p>
    <w:p>
      <w:r>
        <w:rPr>
          <w:b/>
        </w:rPr>
        <w:t xml:space="preserve">Tulos</w:t>
      </w:r>
    </w:p>
    <w:p>
      <w:r>
        <w:t xml:space="preserve">Sally löysi uudet parhaat ystävät voileipäkaupasta.</w:t>
      </w:r>
    </w:p>
    <w:p>
      <w:r>
        <w:rPr>
          <w:b/>
        </w:rPr>
        <w:t xml:space="preserve">Tulos</w:t>
      </w:r>
    </w:p>
    <w:p>
      <w:r>
        <w:t xml:space="preserve">Hän alkoi jutella pomonsa kanssa.</w:t>
      </w:r>
    </w:p>
    <w:p>
      <w:r>
        <w:rPr>
          <w:b/>
        </w:rPr>
        <w:t xml:space="preserve">Esimerkki 2.3855</w:t>
      </w:r>
    </w:p>
    <w:p>
      <w:r>
        <w:t xml:space="preserve">Alku: Amy ja hänen ystävänsä valvoivat koko yön. Loppu: Amy katsoi ja näki, että molemmat tytöt nukahtivat hänen puhuessaan.</w:t>
      </w:r>
    </w:p>
    <w:p>
      <w:r>
        <w:rPr>
          <w:b/>
        </w:rPr>
        <w:t xml:space="preserve">Tulos</w:t>
      </w:r>
    </w:p>
    <w:p>
      <w:r>
        <w:t xml:space="preserve">Amy ja hänen ystävänsä puhuvat pojista.</w:t>
      </w:r>
    </w:p>
    <w:p>
      <w:r>
        <w:rPr>
          <w:b/>
        </w:rPr>
        <w:t xml:space="preserve">Tulos</w:t>
      </w:r>
    </w:p>
    <w:p>
      <w:r>
        <w:t xml:space="preserve">Amy kertoi ystävilleen tarinaa lähellä auringonnousua.</w:t>
      </w:r>
    </w:p>
    <w:p>
      <w:r>
        <w:rPr>
          <w:b/>
        </w:rPr>
        <w:t xml:space="preserve">Tulos</w:t>
      </w:r>
    </w:p>
    <w:p>
      <w:r>
        <w:t xml:space="preserve">Hän päätti kertoa tarinan.</w:t>
      </w:r>
    </w:p>
    <w:p>
      <w:r>
        <w:rPr>
          <w:b/>
        </w:rPr>
        <w:t xml:space="preserve">Tulos</w:t>
      </w:r>
    </w:p>
    <w:p>
      <w:r>
        <w:t xml:space="preserve">Hän löi vetoa, että hän valvoisi pidempään kuin kaikki muut.</w:t>
      </w:r>
    </w:p>
    <w:p>
      <w:r>
        <w:rPr>
          <w:b/>
        </w:rPr>
        <w:t xml:space="preserve">Esimerkki 2.3856</w:t>
      </w:r>
    </w:p>
    <w:p>
      <w:r>
        <w:t xml:space="preserve">Alku: Mary inhosi matematiikkaa nuorempana. Loppu: Mary rakastaa nyt matematiikkaa.</w:t>
      </w:r>
    </w:p>
    <w:p>
      <w:r>
        <w:rPr>
          <w:b/>
        </w:rPr>
        <w:t xml:space="preserve">Tulos</w:t>
      </w:r>
    </w:p>
    <w:p>
      <w:r>
        <w:t xml:space="preserve">Mary vietti niin paljon aikaa matematiikan pohtimiseen.</w:t>
      </w:r>
    </w:p>
    <w:p>
      <w:r>
        <w:rPr>
          <w:b/>
        </w:rPr>
        <w:t xml:space="preserve">Tulos</w:t>
      </w:r>
    </w:p>
    <w:p>
      <w:r>
        <w:t xml:space="preserve">Mary alkoi ymmärtää matematiikkaa paremmin kasvaessaan.</w:t>
      </w:r>
    </w:p>
    <w:p>
      <w:r>
        <w:rPr>
          <w:b/>
        </w:rPr>
        <w:t xml:space="preserve">Tulos</w:t>
      </w:r>
    </w:p>
    <w:p>
      <w:r>
        <w:t xml:space="preserve">Mary teki ahkerasti töitä ja kiinnitti huomiota matematiikan tunnilla.</w:t>
      </w:r>
    </w:p>
    <w:p>
      <w:r>
        <w:rPr>
          <w:b/>
        </w:rPr>
        <w:t xml:space="preserve">Esimerkki 2.3857</w:t>
      </w:r>
    </w:p>
    <w:p>
      <w:r>
        <w:t xml:space="preserve">Alku: Nancy tuli tunnille myöhässä. Loppu: Hän ei sanonut mitään ja sulki puhelimen.</w:t>
      </w:r>
    </w:p>
    <w:p>
      <w:r>
        <w:rPr>
          <w:b/>
        </w:rPr>
        <w:t xml:space="preserve">Tulos</w:t>
      </w:r>
    </w:p>
    <w:p>
      <w:r>
        <w:t xml:space="preserve">Nancy oli puhelimessa, ja opettaja tuijotti häntä.</w:t>
      </w:r>
    </w:p>
    <w:p>
      <w:r>
        <w:rPr>
          <w:b/>
        </w:rPr>
        <w:t xml:space="preserve">Tulos</w:t>
      </w:r>
    </w:p>
    <w:p>
      <w:r>
        <w:t xml:space="preserve">Nancyn piti lähteä tunnilta, kun hänen puhelimensa soi, mutta se oli pilapuhelu.</w:t>
      </w:r>
    </w:p>
    <w:p>
      <w:r>
        <w:rPr>
          <w:b/>
        </w:rPr>
        <w:t xml:space="preserve">Tulos</w:t>
      </w:r>
    </w:p>
    <w:p>
      <w:r>
        <w:t xml:space="preserve">Nancy käveli sisään puhelimeen.</w:t>
      </w:r>
    </w:p>
    <w:p>
      <w:r>
        <w:rPr>
          <w:b/>
        </w:rPr>
        <w:t xml:space="preserve">Tulos</w:t>
      </w:r>
    </w:p>
    <w:p>
      <w:r>
        <w:t xml:space="preserve">Nancyn ystävä soitti hänelle luokassa.</w:t>
      </w:r>
    </w:p>
    <w:p>
      <w:r>
        <w:rPr>
          <w:b/>
        </w:rPr>
        <w:t xml:space="preserve">Esimerkki 2.3858</w:t>
      </w:r>
    </w:p>
    <w:p>
      <w:r>
        <w:t xml:space="preserve">Alku: Kevin oli juhlissa. Loppu: Hän lähti pois ja päätti, ettei enää koskaan mene juhliin.</w:t>
      </w:r>
    </w:p>
    <w:p>
      <w:r>
        <w:rPr>
          <w:b/>
        </w:rPr>
        <w:t xml:space="preserve">Tulos</w:t>
      </w:r>
    </w:p>
    <w:p>
      <w:r>
        <w:t xml:space="preserve">Joukko lapsia juhlissa pilkkasi hänen vaatteitaan.</w:t>
      </w:r>
    </w:p>
    <w:p>
      <w:r>
        <w:rPr>
          <w:b/>
        </w:rPr>
        <w:t xml:space="preserve">Tulos</w:t>
      </w:r>
    </w:p>
    <w:p>
      <w:r>
        <w:t xml:space="preserve">Eräs nainen kaatoi juomaa Kevinin paidalle.</w:t>
      </w:r>
    </w:p>
    <w:p>
      <w:r>
        <w:rPr>
          <w:b/>
        </w:rPr>
        <w:t xml:space="preserve">Tulos</w:t>
      </w:r>
    </w:p>
    <w:p>
      <w:r>
        <w:t xml:space="preserve">Kukaan ei puhunut Kevinille tai tanssinut hänen kanssaan.</w:t>
      </w:r>
    </w:p>
    <w:p>
      <w:r>
        <w:rPr>
          <w:b/>
        </w:rPr>
        <w:t xml:space="preserve">Tulos</w:t>
      </w:r>
    </w:p>
    <w:p>
      <w:r>
        <w:t xml:space="preserve">Kevin hylättiin, kun hän pyysi jotakuta tanssimaan.</w:t>
      </w:r>
    </w:p>
    <w:p>
      <w:r>
        <w:rPr>
          <w:b/>
        </w:rPr>
        <w:t xml:space="preserve">Esimerkki 2.3859</w:t>
      </w:r>
    </w:p>
    <w:p>
      <w:r>
        <w:t xml:space="preserve">Alku: Paul haaveili näkevänsä meren. Loppu: Paul käy nykyään rannalla päivittäin.</w:t>
      </w:r>
    </w:p>
    <w:p>
      <w:r>
        <w:rPr>
          <w:b/>
        </w:rPr>
        <w:t xml:space="preserve">Tulos</w:t>
      </w:r>
    </w:p>
    <w:p>
      <w:r>
        <w:t xml:space="preserve">Hän muutti San Diegoon.</w:t>
      </w:r>
    </w:p>
    <w:p>
      <w:r>
        <w:rPr>
          <w:b/>
        </w:rPr>
        <w:t xml:space="preserve">Tulos</w:t>
      </w:r>
    </w:p>
    <w:p>
      <w:r>
        <w:t xml:space="preserve">Paul muutti rantataloon.</w:t>
      </w:r>
    </w:p>
    <w:p>
      <w:r>
        <w:rPr>
          <w:b/>
        </w:rPr>
        <w:t xml:space="preserve">Tulos</w:t>
      </w:r>
    </w:p>
    <w:p>
      <w:r>
        <w:t xml:space="preserve">Paul muutti rannikkokaupunkiin.</w:t>
      </w:r>
    </w:p>
    <w:p>
      <w:r>
        <w:rPr>
          <w:b/>
        </w:rPr>
        <w:t xml:space="preserve">Tulos</w:t>
      </w:r>
    </w:p>
    <w:p>
      <w:r>
        <w:t xml:space="preserve">Paul muutti Kaliforniaan.</w:t>
      </w:r>
    </w:p>
    <w:p>
      <w:r>
        <w:rPr>
          <w:b/>
        </w:rPr>
        <w:t xml:space="preserve">Esimerkki 2.3860</w:t>
      </w:r>
    </w:p>
    <w:p>
      <w:r>
        <w:t xml:space="preserve">Alku: Lois halusi päästä pois rauhalliselle lomalle. Loppu: Lois ja hänen miehensä viettivät mukavaa aikaa järvellä.</w:t>
      </w:r>
    </w:p>
    <w:p>
      <w:r>
        <w:rPr>
          <w:b/>
        </w:rPr>
        <w:t xml:space="preserve">Tulos</w:t>
      </w:r>
    </w:p>
    <w:p>
      <w:r>
        <w:t xml:space="preserve">Lois ja hänen miehensä menivät järvelle.</w:t>
      </w:r>
    </w:p>
    <w:p>
      <w:r>
        <w:rPr>
          <w:b/>
        </w:rPr>
        <w:t xml:space="preserve">Tulos</w:t>
      </w:r>
    </w:p>
    <w:p>
      <w:r>
        <w:t xml:space="preserve">Lois tutki asiaa ja löysi hiljaisen, syrjäisen järven.</w:t>
      </w:r>
    </w:p>
    <w:p>
      <w:r>
        <w:rPr>
          <w:b/>
        </w:rPr>
        <w:t xml:space="preserve">Tulos</w:t>
      </w:r>
    </w:p>
    <w:p>
      <w:r>
        <w:t xml:space="preserve">Lois etsi internetistä ehdotuksia rauhallisesta lomasta.</w:t>
      </w:r>
    </w:p>
    <w:p>
      <w:r>
        <w:rPr>
          <w:b/>
        </w:rPr>
        <w:t xml:space="preserve">Tulos</w:t>
      </w:r>
    </w:p>
    <w:p>
      <w:r>
        <w:t xml:space="preserve">He päättivät olla menemättä kauas.</w:t>
      </w:r>
    </w:p>
    <w:p>
      <w:r>
        <w:rPr>
          <w:b/>
        </w:rPr>
        <w:t xml:space="preserve">Esimerkki 2.3861</w:t>
      </w:r>
    </w:p>
    <w:p>
      <w:r>
        <w:t xml:space="preserve">Alku: Sally tykkäsi hyppiä minne ikinä menikin. Loppu: Sallyn vanhempien oli löydettävä hänet 3 tuntia myöhemmin.</w:t>
      </w:r>
    </w:p>
    <w:p>
      <w:r>
        <w:rPr>
          <w:b/>
        </w:rPr>
        <w:t xml:space="preserve">Tulos</w:t>
      </w:r>
    </w:p>
    <w:p>
      <w:r>
        <w:t xml:space="preserve">eräänä päivänä hän hyppäsi kapealta polulta rotkoon.</w:t>
      </w:r>
    </w:p>
    <w:p>
      <w:r>
        <w:rPr>
          <w:b/>
        </w:rPr>
        <w:t xml:space="preserve">Tulos</w:t>
      </w:r>
    </w:p>
    <w:p>
      <w:r>
        <w:t xml:space="preserve">Sally hyppäsi vahingossa väärälle kadulle.</w:t>
      </w:r>
    </w:p>
    <w:p>
      <w:r>
        <w:rPr>
          <w:b/>
        </w:rPr>
        <w:t xml:space="preserve">Tulos</w:t>
      </w:r>
    </w:p>
    <w:p>
      <w:r>
        <w:t xml:space="preserve">Sally hyppäsi metsään ja eksyi.</w:t>
      </w:r>
    </w:p>
    <w:p>
      <w:r>
        <w:rPr>
          <w:b/>
        </w:rPr>
        <w:t xml:space="preserve">Tulos</w:t>
      </w:r>
    </w:p>
    <w:p>
      <w:r>
        <w:t xml:space="preserve">Sally eksyi yhtäkkiä.</w:t>
      </w:r>
    </w:p>
    <w:p>
      <w:r>
        <w:rPr>
          <w:b/>
        </w:rPr>
        <w:t xml:space="preserve">Tulos</w:t>
      </w:r>
    </w:p>
    <w:p>
      <w:r>
        <w:t xml:space="preserve">Hän hyppäsi liian kauas ja eksyi.</w:t>
      </w:r>
    </w:p>
    <w:p>
      <w:r>
        <w:rPr>
          <w:b/>
        </w:rPr>
        <w:t xml:space="preserve">Esimerkki 2.3862</w:t>
      </w:r>
    </w:p>
    <w:p>
      <w:r>
        <w:t xml:space="preserve">Alku: Sarah ei ollut innoissaan kouluun menosta. Loppu: Hän oli niin uupunut, että nukahti bussissa kotiin.</w:t>
      </w:r>
    </w:p>
    <w:p>
      <w:r>
        <w:rPr>
          <w:b/>
        </w:rPr>
        <w:t xml:space="preserve">Tulos</w:t>
      </w:r>
    </w:p>
    <w:p>
      <w:r>
        <w:t xml:space="preserve">Hän sai kuitenkin paljon ystäviä ja pelasi ahkerasti.</w:t>
      </w:r>
    </w:p>
    <w:p>
      <w:r>
        <w:rPr>
          <w:b/>
        </w:rPr>
        <w:t xml:space="preserve">Tulos</w:t>
      </w:r>
    </w:p>
    <w:p>
      <w:r>
        <w:t xml:space="preserve">Sarah ei saanut unta edellisenä yönä.</w:t>
      </w:r>
    </w:p>
    <w:p>
      <w:r>
        <w:rPr>
          <w:b/>
        </w:rPr>
        <w:t xml:space="preserve">Tulos</w:t>
      </w:r>
    </w:p>
    <w:p>
      <w:r>
        <w:t xml:space="preserve">Sarah oli kyllästynyt koulun raskaisiin töihin.</w:t>
      </w:r>
    </w:p>
    <w:p>
      <w:r>
        <w:rPr>
          <w:b/>
        </w:rPr>
        <w:t xml:space="preserve">Tulos</w:t>
      </w:r>
    </w:p>
    <w:p>
      <w:r>
        <w:t xml:space="preserve">Sarah ei saanut unta koulua edeltävänä yönä.</w:t>
      </w:r>
    </w:p>
    <w:p>
      <w:r>
        <w:rPr>
          <w:b/>
        </w:rPr>
        <w:t xml:space="preserve">Tulos</w:t>
      </w:r>
    </w:p>
    <w:p>
      <w:r>
        <w:t xml:space="preserve">Hänellä oli kova liikuntatunti.</w:t>
      </w:r>
    </w:p>
    <w:p>
      <w:r>
        <w:rPr>
          <w:b/>
        </w:rPr>
        <w:t xml:space="preserve">Esimerkki 2.3863</w:t>
      </w:r>
    </w:p>
    <w:p>
      <w:r>
        <w:t xml:space="preserve">Alku: Jasper huomaa, että hänen hiuksiinsa on alkanut muodostua hilse. Loppu: Jasper on pettynyt.</w:t>
      </w:r>
    </w:p>
    <w:p>
      <w:r>
        <w:rPr>
          <w:b/>
        </w:rPr>
        <w:t xml:space="preserve">Tulos</w:t>
      </w:r>
    </w:p>
    <w:p>
      <w:r>
        <w:t xml:space="preserve">Jasperilla ei ole varaa ostaa hilseshampoota.</w:t>
      </w:r>
    </w:p>
    <w:p>
      <w:r>
        <w:rPr>
          <w:b/>
        </w:rPr>
        <w:t xml:space="preserve">Tulos</w:t>
      </w:r>
    </w:p>
    <w:p>
      <w:r>
        <w:t xml:space="preserve">Jasper käytti hilseshampoota, mutta se ei toiminut.</w:t>
      </w:r>
    </w:p>
    <w:p>
      <w:r>
        <w:rPr>
          <w:b/>
        </w:rPr>
        <w:t xml:space="preserve">Tulos</w:t>
      </w:r>
    </w:p>
    <w:p>
      <w:r>
        <w:t xml:space="preserve">Edullisella shampoolla hilse pysyy paikallaan.</w:t>
      </w:r>
    </w:p>
    <w:p>
      <w:r>
        <w:rPr>
          <w:b/>
        </w:rPr>
        <w:t xml:space="preserve">Esimerkki 2.3864</w:t>
      </w:r>
    </w:p>
    <w:p>
      <w:r>
        <w:t xml:space="preserve">Alku: Kälyni Sue oli vihainen viime viikolla. Loppu: Hänen pomonsa pyysi anteeksi syytöksiä.</w:t>
      </w:r>
    </w:p>
    <w:p>
      <w:r>
        <w:rPr>
          <w:b/>
        </w:rPr>
        <w:t xml:space="preserve">Tulos</w:t>
      </w:r>
    </w:p>
    <w:p>
      <w:r>
        <w:t xml:space="preserve">Suen pomo syytti häntä varastamisesta yritykseltä.</w:t>
      </w:r>
    </w:p>
    <w:p>
      <w:r>
        <w:rPr>
          <w:b/>
        </w:rPr>
        <w:t xml:space="preserve">Tulos</w:t>
      </w:r>
    </w:p>
    <w:p>
      <w:r>
        <w:t xml:space="preserve">Suen työ palautettiin väärinkäsityksen vuoksi.</w:t>
      </w:r>
    </w:p>
    <w:p>
      <w:r>
        <w:rPr>
          <w:b/>
        </w:rPr>
        <w:t xml:space="preserve">Esimerkki 2.3865</w:t>
      </w:r>
    </w:p>
    <w:p>
      <w:r>
        <w:t xml:space="preserve">Alku: Rick oli baarissa, kun hän näki ajokortin maassa. Loppu: Rick antoi ajokortin kuljettajalle ja teki kuljettajan onnelliseksi.</w:t>
      </w:r>
    </w:p>
    <w:p>
      <w:r>
        <w:rPr>
          <w:b/>
        </w:rPr>
        <w:t xml:space="preserve">Tulos</w:t>
      </w:r>
    </w:p>
    <w:p>
      <w:r>
        <w:t xml:space="preserve">Rick tunnisti, kenelle se kuului.</w:t>
      </w:r>
    </w:p>
    <w:p>
      <w:r>
        <w:rPr>
          <w:b/>
        </w:rPr>
        <w:t xml:space="preserve">Tulos</w:t>
      </w:r>
    </w:p>
    <w:p>
      <w:r>
        <w:t xml:space="preserve">Rick kyseli, löytyisikö omistaja.</w:t>
      </w:r>
    </w:p>
    <w:p>
      <w:r>
        <w:rPr>
          <w:b/>
        </w:rPr>
        <w:t xml:space="preserve">Tulos</w:t>
      </w:r>
    </w:p>
    <w:p>
      <w:r>
        <w:t xml:space="preserve">Rick soitti luvan omistajalle.</w:t>
      </w:r>
    </w:p>
    <w:p>
      <w:r>
        <w:rPr>
          <w:b/>
        </w:rPr>
        <w:t xml:space="preserve">Tulos</w:t>
      </w:r>
    </w:p>
    <w:p>
      <w:r>
        <w:t xml:space="preserve">Rick päätti palauttaa ajokortin.</w:t>
      </w:r>
    </w:p>
    <w:p>
      <w:r>
        <w:rPr>
          <w:b/>
        </w:rPr>
        <w:t xml:space="preserve">Esimerkki 2.3866</w:t>
      </w:r>
    </w:p>
    <w:p>
      <w:r>
        <w:t xml:space="preserve">Alku: Samanthalla oli pitkä päivä. Loppu: Lopulta hän nautti kylvystä.</w:t>
      </w:r>
    </w:p>
    <w:p>
      <w:r>
        <w:rPr>
          <w:b/>
        </w:rPr>
        <w:t xml:space="preserve">Tulos</w:t>
      </w:r>
    </w:p>
    <w:p>
      <w:r>
        <w:t xml:space="preserve">Samantha tuli kotiin ja otti kylvyn.</w:t>
      </w:r>
    </w:p>
    <w:p>
      <w:r>
        <w:rPr>
          <w:b/>
        </w:rPr>
        <w:t xml:space="preserve">Tulos</w:t>
      </w:r>
    </w:p>
    <w:p>
      <w:r>
        <w:t xml:space="preserve">Niinpä Samantha söi herkullisen illallisen ja laittoi pyjamat päälle.</w:t>
      </w:r>
    </w:p>
    <w:p>
      <w:r>
        <w:rPr>
          <w:b/>
        </w:rPr>
        <w:t xml:space="preserve">Tulos</w:t>
      </w:r>
    </w:p>
    <w:p>
      <w:r>
        <w:t xml:space="preserve">Samantha teki itselleen vaahtokylvyn.</w:t>
      </w:r>
    </w:p>
    <w:p>
      <w:r>
        <w:rPr>
          <w:b/>
        </w:rPr>
        <w:t xml:space="preserve">Tulos</w:t>
      </w:r>
    </w:p>
    <w:p>
      <w:r>
        <w:t xml:space="preserve">Samantha oli väsynyt ja likainen.</w:t>
      </w:r>
    </w:p>
    <w:p>
      <w:r>
        <w:rPr>
          <w:b/>
        </w:rPr>
        <w:t xml:space="preserve">Esimerkki 2.3867</w:t>
      </w:r>
    </w:p>
    <w:p>
      <w:r>
        <w:t xml:space="preserve">Alku: Melanie oli ylipainoinen ja halusi kovasti laihduttaa. Loppu: Neljän viikon kuluttua hän oli laihtunut kaksitoista kiloa!</w:t>
      </w:r>
    </w:p>
    <w:p>
      <w:r>
        <w:rPr>
          <w:b/>
        </w:rPr>
        <w:t xml:space="preserve">Tulos</w:t>
      </w:r>
    </w:p>
    <w:p>
      <w:r>
        <w:t xml:space="preserve">Melanie aloitti ruokavalion ja liikuntarutiinin.</w:t>
      </w:r>
    </w:p>
    <w:p>
      <w:r>
        <w:rPr>
          <w:b/>
        </w:rPr>
        <w:t xml:space="preserve">Tulos</w:t>
      </w:r>
    </w:p>
    <w:p>
      <w:r>
        <w:t xml:space="preserve">Melanie päätti hankkia kuntosalijäsenyyden.</w:t>
      </w:r>
    </w:p>
    <w:p>
      <w:r>
        <w:rPr>
          <w:b/>
        </w:rPr>
        <w:t xml:space="preserve">Tulos</w:t>
      </w:r>
    </w:p>
    <w:p>
      <w:r>
        <w:t xml:space="preserve">Melanie meni lääkäriin aloittaakseen uuden ruokavalion.</w:t>
      </w:r>
    </w:p>
    <w:p>
      <w:r>
        <w:rPr>
          <w:b/>
        </w:rPr>
        <w:t xml:space="preserve">Tulos</w:t>
      </w:r>
    </w:p>
    <w:p>
      <w:r>
        <w:t xml:space="preserve">Melanie pysyy syömään oikein ja harrastamaan liikuntaa.</w:t>
      </w:r>
    </w:p>
    <w:p>
      <w:r>
        <w:rPr>
          <w:b/>
        </w:rPr>
        <w:t xml:space="preserve">Esimerkki 2.3868</w:t>
      </w:r>
    </w:p>
    <w:p>
      <w:r>
        <w:t xml:space="preserve">Alku: Barney kyyristeli pelokkaasti koppaansa, kun tulitulta tuli. Lopetus: Kun sulkutuli alkoi uudelleen, hän huomasi, ettei ollut enää epätoivoinen.</w:t>
      </w:r>
    </w:p>
    <w:p>
      <w:r>
        <w:rPr>
          <w:b/>
        </w:rPr>
        <w:t xml:space="preserve">Tulos</w:t>
      </w:r>
    </w:p>
    <w:p>
      <w:r>
        <w:t xml:space="preserve">Barney piileskeli, kunnes tilanne rauhoittui.</w:t>
      </w:r>
    </w:p>
    <w:p>
      <w:r>
        <w:rPr>
          <w:b/>
        </w:rPr>
        <w:t xml:space="preserve">Tulos</w:t>
      </w:r>
    </w:p>
    <w:p>
      <w:r>
        <w:t xml:space="preserve">Barney alkoi rukoilla.</w:t>
      </w:r>
    </w:p>
    <w:p>
      <w:r>
        <w:rPr>
          <w:b/>
        </w:rPr>
        <w:t xml:space="preserve">Tulos</w:t>
      </w:r>
    </w:p>
    <w:p>
      <w:r>
        <w:t xml:space="preserve">Ketunpesässä oli kaikki, mitä hän tarvitsi selviytyäkseen.</w:t>
      </w:r>
    </w:p>
    <w:p>
      <w:r>
        <w:rPr>
          <w:b/>
        </w:rPr>
        <w:t xml:space="preserve">Esimerkki 2.3869</w:t>
      </w:r>
    </w:p>
    <w:p>
      <w:r>
        <w:t xml:space="preserve">Alku: Cindy on aina halunnut olla cheerleader. Loppu: Myöhemmin samana vuonna hän yritti uudelleen ja pääsi joukkueeseen!</w:t>
      </w:r>
    </w:p>
    <w:p>
      <w:r>
        <w:rPr>
          <w:b/>
        </w:rPr>
        <w:t xml:space="preserve">Tulos</w:t>
      </w:r>
    </w:p>
    <w:p>
      <w:r>
        <w:t xml:space="preserve">Hän ei ollut alun perin hyvä, mutta Cindy harjoitteli.</w:t>
      </w:r>
    </w:p>
    <w:p>
      <w:r>
        <w:rPr>
          <w:b/>
        </w:rPr>
        <w:t xml:space="preserve">Tulos</w:t>
      </w:r>
    </w:p>
    <w:p>
      <w:r>
        <w:t xml:space="preserve">Cindy kokeili, mutta ei päässyt joukkueeseen.</w:t>
      </w:r>
    </w:p>
    <w:p>
      <w:r>
        <w:rPr>
          <w:b/>
        </w:rPr>
        <w:t xml:space="preserve">Tulos</w:t>
      </w:r>
    </w:p>
    <w:p>
      <w:r>
        <w:t xml:space="preserve">Cindy yritti, mutta ei päässyt mukaan.</w:t>
      </w:r>
    </w:p>
    <w:p>
      <w:r>
        <w:rPr>
          <w:b/>
        </w:rPr>
        <w:t xml:space="preserve">Tulos</w:t>
      </w:r>
    </w:p>
    <w:p>
      <w:r>
        <w:t xml:space="preserve">Cindy yritti, mutta ei päässyt joukkueeseen.</w:t>
      </w:r>
    </w:p>
    <w:p>
      <w:r>
        <w:rPr>
          <w:b/>
        </w:rPr>
        <w:t xml:space="preserve">Tulos</w:t>
      </w:r>
    </w:p>
    <w:p>
      <w:r>
        <w:t xml:space="preserve">cindy ei onnistunut muodostamaan joukkuetta, koska kukaan ei ole kiinnostunut liittymään.</w:t>
      </w:r>
    </w:p>
    <w:p>
      <w:r>
        <w:rPr>
          <w:b/>
        </w:rPr>
        <w:t xml:space="preserve">Esimerkki 2.3870</w:t>
      </w:r>
    </w:p>
    <w:p>
      <w:r>
        <w:t xml:space="preserve">Alku: Erica adoptoi labradorinnoutajan pennun nimeltä Jerry. Loppu: Jerry rakasti leikkiä uudella, turvallisella pihallaan.</w:t>
      </w:r>
    </w:p>
    <w:p>
      <w:r>
        <w:rPr>
          <w:b/>
        </w:rPr>
        <w:t xml:space="preserve">Tulos</w:t>
      </w:r>
    </w:p>
    <w:p>
      <w:r>
        <w:t xml:space="preserve">Erica rakensi pihalleen koirien leikkikentän.</w:t>
      </w:r>
    </w:p>
    <w:p>
      <w:r>
        <w:rPr>
          <w:b/>
        </w:rPr>
        <w:t xml:space="preserve">Tulos</w:t>
      </w:r>
    </w:p>
    <w:p>
      <w:r>
        <w:t xml:space="preserve">Erica päästi Jerryn vapaaksi takapihalleen.</w:t>
      </w:r>
    </w:p>
    <w:p>
      <w:r>
        <w:rPr>
          <w:b/>
        </w:rPr>
        <w:t xml:space="preserve">Tulos</w:t>
      </w:r>
    </w:p>
    <w:p>
      <w:r>
        <w:t xml:space="preserve">Erica antoi koiran juosta ympäriinsä.</w:t>
      </w:r>
    </w:p>
    <w:p>
      <w:r>
        <w:rPr>
          <w:b/>
        </w:rPr>
        <w:t xml:space="preserve">Tulos</w:t>
      </w:r>
    </w:p>
    <w:p>
      <w:r>
        <w:t xml:space="preserve">Jerry oli löydetty kadulta, ennen kuin Erica adoptoi hänet.</w:t>
      </w:r>
    </w:p>
    <w:p>
      <w:r>
        <w:rPr>
          <w:b/>
        </w:rPr>
        <w:t xml:space="preserve">Esimerkki 2.3871</w:t>
      </w:r>
    </w:p>
    <w:p>
      <w:r>
        <w:t xml:space="preserve">Alku: Minut palkattiin kerran vahtimaan naapurin lasta. Loppu: Lopulta minulle maksettiin 20 dollaria.</w:t>
      </w:r>
    </w:p>
    <w:p>
      <w:r>
        <w:rPr>
          <w:b/>
        </w:rPr>
        <w:t xml:space="preserve">Tulos</w:t>
      </w:r>
    </w:p>
    <w:p>
      <w:r>
        <w:t xml:space="preserve">Kun olin ollut lapsenvahtina koko päivän, minulle ei maksettu palkkaa viikkoon.</w:t>
      </w:r>
    </w:p>
    <w:p>
      <w:r>
        <w:rPr>
          <w:b/>
        </w:rPr>
        <w:t xml:space="preserve">Tulos</w:t>
      </w:r>
    </w:p>
    <w:p>
      <w:r>
        <w:t xml:space="preserve">Minun oli pyydettävä heitä toistuvasti maksamaan minulle.</w:t>
      </w:r>
    </w:p>
    <w:p>
      <w:r>
        <w:rPr>
          <w:b/>
        </w:rPr>
        <w:t xml:space="preserve">Tulos</w:t>
      </w:r>
    </w:p>
    <w:p>
      <w:r>
        <w:t xml:space="preserve">Lapsi käyttäytyi hyvin, ja se oli työelämäni helpoin 3 tuntia.</w:t>
      </w:r>
    </w:p>
    <w:p>
      <w:r>
        <w:rPr>
          <w:b/>
        </w:rPr>
        <w:t xml:space="preserve">Tulos</w:t>
      </w:r>
    </w:p>
    <w:p>
      <w:r>
        <w:t xml:space="preserve">Katselin lasta neljä tuntia.</w:t>
      </w:r>
    </w:p>
    <w:p>
      <w:r>
        <w:rPr>
          <w:b/>
        </w:rPr>
        <w:t xml:space="preserve">Tulos</w:t>
      </w:r>
    </w:p>
    <w:p>
      <w:r>
        <w:t xml:space="preserve">He olivat poissa 10 tuntia.</w:t>
      </w:r>
    </w:p>
    <w:p>
      <w:r>
        <w:rPr>
          <w:b/>
        </w:rPr>
        <w:t xml:space="preserve">Esimerkki 2.3872</w:t>
      </w:r>
    </w:p>
    <w:p>
      <w:r>
        <w:t xml:space="preserve">Alku: Willard vihasi puhelinnumeroaan. Loppu: Willard tuntee olonsa nyt vain hieman paremmaksi.</w:t>
      </w:r>
    </w:p>
    <w:p>
      <w:r>
        <w:rPr>
          <w:b/>
        </w:rPr>
        <w:t xml:space="preserve">Tulos</w:t>
      </w:r>
    </w:p>
    <w:p>
      <w:r>
        <w:t xml:space="preserve">Willard soitti puhelinyhtiöönsä ja muutti numeronsa.</w:t>
      </w:r>
    </w:p>
    <w:p>
      <w:r>
        <w:rPr>
          <w:b/>
        </w:rPr>
        <w:t xml:space="preserve">Tulos</w:t>
      </w:r>
    </w:p>
    <w:p>
      <w:r>
        <w:t xml:space="preserve">Willard päätti vaihtaa numeronsa.</w:t>
      </w:r>
    </w:p>
    <w:p>
      <w:r>
        <w:rPr>
          <w:b/>
        </w:rPr>
        <w:t xml:space="preserve">Tulos</w:t>
      </w:r>
    </w:p>
    <w:p>
      <w:r>
        <w:t xml:space="preserve">Willard pyysi puhelinyhtiöltä uutta numeroa.</w:t>
      </w:r>
    </w:p>
    <w:p>
      <w:r>
        <w:rPr>
          <w:b/>
        </w:rPr>
        <w:t xml:space="preserve">Tulos</w:t>
      </w:r>
    </w:p>
    <w:p>
      <w:r>
        <w:t xml:space="preserve">Willard huomasi, että numeron pitäminen oli halvempaa.</w:t>
      </w:r>
    </w:p>
    <w:p>
      <w:r>
        <w:rPr>
          <w:b/>
        </w:rPr>
        <w:t xml:space="preserve">Tulos</w:t>
      </w:r>
    </w:p>
    <w:p>
      <w:r>
        <w:t xml:space="preserve">Willard sai vaihdettua numeronsa.</w:t>
      </w:r>
    </w:p>
    <w:p>
      <w:r>
        <w:rPr>
          <w:b/>
        </w:rPr>
        <w:t xml:space="preserve">Esimerkki 2.3873</w:t>
      </w:r>
    </w:p>
    <w:p>
      <w:r>
        <w:t xml:space="preserve">Alku: Fred löi Samin kanssa vetoa siitä, kumpi laihtuu enemmän kuukaudessa. Loppu: Fred voitti vedon ja 100 dollaria.</w:t>
      </w:r>
    </w:p>
    <w:p>
      <w:r>
        <w:rPr>
          <w:b/>
        </w:rPr>
        <w:t xml:space="preserve">Tulos</w:t>
      </w:r>
    </w:p>
    <w:p>
      <w:r>
        <w:t xml:space="preserve">Fred harrasti liikuntaa ja piti kiinni tasapainoisesta ruokavaliosta.</w:t>
      </w:r>
    </w:p>
    <w:p>
      <w:r>
        <w:rPr>
          <w:b/>
        </w:rPr>
        <w:t xml:space="preserve">Tulos</w:t>
      </w:r>
    </w:p>
    <w:p>
      <w:r>
        <w:t xml:space="preserve">Fred laihtui useita kiloja.</w:t>
      </w:r>
    </w:p>
    <w:p>
      <w:r>
        <w:rPr>
          <w:b/>
        </w:rPr>
        <w:t xml:space="preserve">Tulos</w:t>
      </w:r>
    </w:p>
    <w:p>
      <w:r>
        <w:t xml:space="preserve">Fred teki paljon työtä, ja se kannatti.</w:t>
      </w:r>
    </w:p>
    <w:p>
      <w:r>
        <w:rPr>
          <w:b/>
        </w:rPr>
        <w:t xml:space="preserve">Esimerkki 2.3874</w:t>
      </w:r>
    </w:p>
    <w:p>
      <w:r>
        <w:t xml:space="preserve">Alku: Isäni soitti minulle. Loppu: Kun pääsin sinne, hän oli kuollut.</w:t>
      </w:r>
    </w:p>
    <w:p>
      <w:r>
        <w:rPr>
          <w:b/>
        </w:rPr>
        <w:t xml:space="preserve">Tulos</w:t>
      </w:r>
    </w:p>
    <w:p>
      <w:r>
        <w:t xml:space="preserve">Hän sanoi, että lemmikkilintuni oli sairas.</w:t>
      </w:r>
    </w:p>
    <w:p>
      <w:r>
        <w:rPr>
          <w:b/>
        </w:rPr>
        <w:t xml:space="preserve">Tulos</w:t>
      </w:r>
    </w:p>
    <w:p>
      <w:r>
        <w:t xml:space="preserve">Äidilleni tuli lääketieteellinen hätätapaus.</w:t>
      </w:r>
    </w:p>
    <w:p>
      <w:r>
        <w:rPr>
          <w:b/>
        </w:rPr>
        <w:t xml:space="preserve">Tulos</w:t>
      </w:r>
    </w:p>
    <w:p>
      <w:r>
        <w:t xml:space="preserve">Isoäitini oli sairas.</w:t>
      </w:r>
    </w:p>
    <w:p>
      <w:r>
        <w:rPr>
          <w:b/>
        </w:rPr>
        <w:t xml:space="preserve">Tulos</w:t>
      </w:r>
    </w:p>
    <w:p>
      <w:r>
        <w:t xml:space="preserve">Äitini oli sairas.</w:t>
      </w:r>
    </w:p>
    <w:p>
      <w:r>
        <w:rPr>
          <w:b/>
        </w:rPr>
        <w:t xml:space="preserve">Esimerkki 2.3875</w:t>
      </w:r>
    </w:p>
    <w:p>
      <w:r>
        <w:t xml:space="preserve">Alku: Eräänä päivänä serkkuni ja minä ostimme perheillemme noutoruokaa. Loppu: Se oli hyvin kallis illallinen.</w:t>
      </w:r>
    </w:p>
    <w:p>
      <w:r>
        <w:rPr>
          <w:b/>
        </w:rPr>
        <w:t xml:space="preserve">Tulos</w:t>
      </w:r>
    </w:p>
    <w:p>
      <w:r>
        <w:t xml:space="preserve">Ostimme juuri ja juuri tarpeeksi kaikille.</w:t>
      </w:r>
    </w:p>
    <w:p>
      <w:r>
        <w:rPr>
          <w:b/>
        </w:rPr>
        <w:t xml:space="preserve">Tulos</w:t>
      </w:r>
    </w:p>
    <w:p>
      <w:r>
        <w:t xml:space="preserve">Serkkuni ja minä varmistimme, että ostimme tarpeeksi kaikille.</w:t>
      </w:r>
    </w:p>
    <w:p>
      <w:r>
        <w:rPr>
          <w:b/>
        </w:rPr>
        <w:t xml:space="preserve">Tulos</w:t>
      </w:r>
    </w:p>
    <w:p>
      <w:r>
        <w:t xml:space="preserve">Ostimme ruokaa kalliista ravintolasta.</w:t>
      </w:r>
    </w:p>
    <w:p>
      <w:r>
        <w:rPr>
          <w:b/>
        </w:rPr>
        <w:t xml:space="preserve">Tulos</w:t>
      </w:r>
    </w:p>
    <w:p>
      <w:r>
        <w:t xml:space="preserve">Menimme hakemaan ruokaa.</w:t>
      </w:r>
    </w:p>
    <w:p>
      <w:r>
        <w:rPr>
          <w:b/>
        </w:rPr>
        <w:t xml:space="preserve">Esimerkki 2.3876</w:t>
      </w:r>
    </w:p>
    <w:p>
      <w:r>
        <w:t xml:space="preserve">Alku: Gina ja hänen siskonsa Jenny riitelivät. Loppu: Hänen äitinsä seisoi ylpeänä tyttöjen kypsyydestä.</w:t>
      </w:r>
    </w:p>
    <w:p>
      <w:r>
        <w:rPr>
          <w:b/>
        </w:rPr>
        <w:t xml:space="preserve">Tulos</w:t>
      </w:r>
    </w:p>
    <w:p>
      <w:r>
        <w:t xml:space="preserve">Gina ja Jenny selvittivät ongelman.</w:t>
      </w:r>
    </w:p>
    <w:p>
      <w:r>
        <w:rPr>
          <w:b/>
        </w:rPr>
        <w:t xml:space="preserve">Tulos</w:t>
      </w:r>
    </w:p>
    <w:p>
      <w:r>
        <w:t xml:space="preserve">He sopivat kättelevänsä ja tekevänsä sovinnon.</w:t>
      </w:r>
    </w:p>
    <w:p>
      <w:r>
        <w:rPr>
          <w:b/>
        </w:rPr>
        <w:t xml:space="preserve">Tulos</w:t>
      </w:r>
    </w:p>
    <w:p>
      <w:r>
        <w:t xml:space="preserve">Kaksi sisarusta riitelivät, mutta heidän äitinsä ei tiennyt asiasta.</w:t>
      </w:r>
    </w:p>
    <w:p>
      <w:r>
        <w:rPr>
          <w:b/>
        </w:rPr>
        <w:t xml:space="preserve">Esimerkki 2.3877</w:t>
      </w:r>
    </w:p>
    <w:p>
      <w:r>
        <w:t xml:space="preserve">Alku: Menin eräänä päivänä ystäväni luokse. Loppu: Hän puri minua todella kovaa.</w:t>
      </w:r>
    </w:p>
    <w:p>
      <w:r>
        <w:rPr>
          <w:b/>
        </w:rPr>
        <w:t xml:space="preserve">Tulos</w:t>
      </w:r>
    </w:p>
    <w:p>
      <w:r>
        <w:t xml:space="preserve">Ystäväni koira murisi minulle.</w:t>
      </w:r>
    </w:p>
    <w:p>
      <w:r>
        <w:rPr>
          <w:b/>
        </w:rPr>
        <w:t xml:space="preserve">Tulos</w:t>
      </w:r>
    </w:p>
    <w:p>
      <w:r>
        <w:t xml:space="preserve">Riitelimme ystäväni kanssa.</w:t>
      </w:r>
    </w:p>
    <w:p>
      <w:r>
        <w:rPr>
          <w:b/>
        </w:rPr>
        <w:t xml:space="preserve">Tulos</w:t>
      </w:r>
    </w:p>
    <w:p>
      <w:r>
        <w:t xml:space="preserve">Ystävälläni on iso koira.</w:t>
      </w:r>
    </w:p>
    <w:p>
      <w:r>
        <w:rPr>
          <w:b/>
        </w:rPr>
        <w:t xml:space="preserve">Tulos</w:t>
      </w:r>
    </w:p>
    <w:p>
      <w:r>
        <w:t xml:space="preserve">Heidän koiranpentunsa juoksenteli kaikkialla.</w:t>
      </w:r>
    </w:p>
    <w:p>
      <w:r>
        <w:rPr>
          <w:b/>
        </w:rPr>
        <w:t xml:space="preserve">Tulos</w:t>
      </w:r>
    </w:p>
    <w:p>
      <w:r>
        <w:t xml:space="preserve">Pelasimme leijonia vastaan karhuja.</w:t>
      </w:r>
    </w:p>
    <w:p>
      <w:r>
        <w:rPr>
          <w:b/>
        </w:rPr>
        <w:t xml:space="preserve">Esimerkki 2.3878</w:t>
      </w:r>
    </w:p>
    <w:p>
      <w:r>
        <w:t xml:space="preserve">Alku: Laura heräsi aikaisin päästäkseen ajoissa tunnille. Loppu: Laura tunsi tuhlanneensa aikaansa.</w:t>
      </w:r>
    </w:p>
    <w:p>
      <w:r>
        <w:rPr>
          <w:b/>
        </w:rPr>
        <w:t xml:space="preserve">Tulos</w:t>
      </w:r>
    </w:p>
    <w:p>
      <w:r>
        <w:t xml:space="preserve">Lauran professori oli tylsä, ja Laura nukahti.</w:t>
      </w:r>
    </w:p>
    <w:p>
      <w:r>
        <w:rPr>
          <w:b/>
        </w:rPr>
        <w:t xml:space="preserve">Tulos</w:t>
      </w:r>
    </w:p>
    <w:p>
      <w:r>
        <w:t xml:space="preserve">Tunti peruttiin.</w:t>
      </w:r>
    </w:p>
    <w:p>
      <w:r>
        <w:rPr>
          <w:b/>
        </w:rPr>
        <w:t xml:space="preserve">Tulos</w:t>
      </w:r>
    </w:p>
    <w:p>
      <w:r>
        <w:t xml:space="preserve">Professori peruutti kurssin jättämällä lapun ovelle.</w:t>
      </w:r>
    </w:p>
    <w:p>
      <w:r>
        <w:rPr>
          <w:b/>
        </w:rPr>
        <w:t xml:space="preserve">Esimerkki 2.3879</w:t>
      </w:r>
    </w:p>
    <w:p>
      <w:r>
        <w:t xml:space="preserve">Alku: Stephenin jalkapallojoukkue oli ottelun loppupuolella kolmen pisteen tappiolla. Loppu: Stephen tasoitti pelin tekemällä kenttämaalin.</w:t>
      </w:r>
    </w:p>
    <w:p>
      <w:r>
        <w:rPr>
          <w:b/>
        </w:rPr>
        <w:t xml:space="preserve">Tulos</w:t>
      </w:r>
    </w:p>
    <w:p>
      <w:r>
        <w:t xml:space="preserve">Hän pelasi niin kovaa kuin pystyi.</w:t>
      </w:r>
    </w:p>
    <w:p>
      <w:r>
        <w:rPr>
          <w:b/>
        </w:rPr>
        <w:t xml:space="preserve">Tulos</w:t>
      </w:r>
    </w:p>
    <w:p>
      <w:r>
        <w:t xml:space="preserve">Stephen nappasi pallon ja juoksi niin kovaa kuin pystyi.</w:t>
      </w:r>
    </w:p>
    <w:p>
      <w:r>
        <w:rPr>
          <w:b/>
        </w:rPr>
        <w:t xml:space="preserve">Tulos</w:t>
      </w:r>
    </w:p>
    <w:p>
      <w:r>
        <w:t xml:space="preserve">Stephen pystyi pelaamaan.</w:t>
      </w:r>
    </w:p>
    <w:p>
      <w:r>
        <w:rPr>
          <w:b/>
        </w:rPr>
        <w:t xml:space="preserve">Tulos</w:t>
      </w:r>
    </w:p>
    <w:p>
      <w:r>
        <w:t xml:space="preserve">Stephen oli potkaisija.</w:t>
      </w:r>
    </w:p>
    <w:p>
      <w:r>
        <w:rPr>
          <w:b/>
        </w:rPr>
        <w:t xml:space="preserve">Esimerkki 2.3880</w:t>
      </w:r>
    </w:p>
    <w:p>
      <w:r>
        <w:t xml:space="preserve">Alku: Olin seitsemäntoista. Loppu: Kieltäydyin, koska minulla oli vahva moraalinen luonne.</w:t>
      </w:r>
    </w:p>
    <w:p>
      <w:r>
        <w:rPr>
          <w:b/>
        </w:rPr>
        <w:t xml:space="preserve">Tulos</w:t>
      </w:r>
    </w:p>
    <w:p>
      <w:r>
        <w:t xml:space="preserve">Eräs mies tarjosi minulle työtä pornofilmin kuvaajana.</w:t>
      </w:r>
    </w:p>
    <w:p>
      <w:r>
        <w:rPr>
          <w:b/>
        </w:rPr>
        <w:t xml:space="preserve">Tulos</w:t>
      </w:r>
    </w:p>
    <w:p>
      <w:r>
        <w:t xml:space="preserve">Eräs mies tarjosi minulle alkoholia.</w:t>
      </w:r>
    </w:p>
    <w:p>
      <w:r>
        <w:rPr>
          <w:b/>
        </w:rPr>
        <w:t xml:space="preserve">Tulos</w:t>
      </w:r>
    </w:p>
    <w:p>
      <w:r>
        <w:t xml:space="preserve">Ystävät tarjosivat minulle juhlissa huumeita.</w:t>
      </w:r>
    </w:p>
    <w:p>
      <w:r>
        <w:rPr>
          <w:b/>
        </w:rPr>
        <w:t xml:space="preserve">Tulos</w:t>
      </w:r>
    </w:p>
    <w:p>
      <w:r>
        <w:t xml:space="preserve">Joku tarjosi minulle olutta.</w:t>
      </w:r>
    </w:p>
    <w:p>
      <w:r>
        <w:rPr>
          <w:b/>
        </w:rPr>
        <w:t xml:space="preserve">Esimerkki 2.3881</w:t>
      </w:r>
    </w:p>
    <w:p>
      <w:r>
        <w:t xml:space="preserve">Alku: Olin jonossa elokuvateatterissa. Loppu: Poika osoitti, että hän oli väärässä kastelemalla itsensä.</w:t>
      </w:r>
    </w:p>
    <w:p>
      <w:r>
        <w:rPr>
          <w:b/>
        </w:rPr>
        <w:t xml:space="preserve">Tulos</w:t>
      </w:r>
    </w:p>
    <w:p>
      <w:r>
        <w:t xml:space="preserve">Äiti kertoi pojalle, että hän voi pidätellä pissaansa.</w:t>
      </w:r>
    </w:p>
    <w:p>
      <w:r>
        <w:rPr>
          <w:b/>
        </w:rPr>
        <w:t xml:space="preserve">Tulos</w:t>
      </w:r>
    </w:p>
    <w:p>
      <w:r>
        <w:t xml:space="preserve">Äiti sanoi pojalleen, että hän voi odottaa.</w:t>
      </w:r>
    </w:p>
    <w:p>
      <w:r>
        <w:rPr>
          <w:b/>
        </w:rPr>
        <w:t xml:space="preserve">Tulos</w:t>
      </w:r>
    </w:p>
    <w:p>
      <w:r>
        <w:t xml:space="preserve">Elokuva oli kauhuelokuva, poika edessä...</w:t>
      </w:r>
    </w:p>
    <w:p>
      <w:r>
        <w:rPr>
          <w:b/>
        </w:rPr>
        <w:t xml:space="preserve">Esimerkki 2.3882</w:t>
      </w:r>
    </w:p>
    <w:p>
      <w:r>
        <w:t xml:space="preserve">Alku: May ajoi ylinopeutta Evansin kaupungin läpi. Loppu: May tiesi, että hänen oli hidastettava vauhtia tulevaisuudessa!</w:t>
      </w:r>
    </w:p>
    <w:p>
      <w:r>
        <w:rPr>
          <w:b/>
        </w:rPr>
        <w:t xml:space="preserve">Tulos</w:t>
      </w:r>
    </w:p>
    <w:p>
      <w:r>
        <w:t xml:space="preserve">May pysäytettiin.</w:t>
      </w:r>
    </w:p>
    <w:p>
      <w:r>
        <w:rPr>
          <w:b/>
        </w:rPr>
        <w:t xml:space="preserve">Tulos</w:t>
      </w:r>
    </w:p>
    <w:p>
      <w:r>
        <w:t xml:space="preserve">May joutui poliisin pysäyttämäksi ja sai sakot ylinopeudesta.</w:t>
      </w:r>
    </w:p>
    <w:p>
      <w:r>
        <w:rPr>
          <w:b/>
        </w:rPr>
        <w:t xml:space="preserve">Tulos</w:t>
      </w:r>
    </w:p>
    <w:p>
      <w:r>
        <w:t xml:space="preserve">Poliisit pysäyttivät Mayn.</w:t>
      </w:r>
    </w:p>
    <w:p>
      <w:r>
        <w:rPr>
          <w:b/>
        </w:rPr>
        <w:t xml:space="preserve">Tulos</w:t>
      </w:r>
    </w:p>
    <w:p>
      <w:r>
        <w:t xml:space="preserve">Poliisi pysäytti Mayn ylinopeudesta.</w:t>
      </w:r>
    </w:p>
    <w:p>
      <w:r>
        <w:rPr>
          <w:b/>
        </w:rPr>
        <w:t xml:space="preserve">Esimerkki 2.3883</w:t>
      </w:r>
    </w:p>
    <w:p>
      <w:r>
        <w:t xml:space="preserve">Alku: Lulu oli innoissaan siitä, että oli kesäaika. Loppu: Kun hän heräsi, hän tunsi itsensä virkeäksi.</w:t>
      </w:r>
    </w:p>
    <w:p>
      <w:r>
        <w:rPr>
          <w:b/>
        </w:rPr>
        <w:t xml:space="preserve">Tulos</w:t>
      </w:r>
    </w:p>
    <w:p>
      <w:r>
        <w:t xml:space="preserve">Lulu oli iloinen saadessaan ylimääräisen tunnin unta.</w:t>
      </w:r>
    </w:p>
    <w:p>
      <w:r>
        <w:rPr>
          <w:b/>
        </w:rPr>
        <w:t xml:space="preserve">Tulos</w:t>
      </w:r>
    </w:p>
    <w:p>
      <w:r>
        <w:t xml:space="preserve">Lulu sai nukkua ylimääräisen tunnin.</w:t>
      </w:r>
    </w:p>
    <w:p>
      <w:r>
        <w:rPr>
          <w:b/>
        </w:rPr>
        <w:t xml:space="preserve">Tulos</w:t>
      </w:r>
    </w:p>
    <w:p>
      <w:r>
        <w:t xml:space="preserve">Lulu sai nukuttua tunnin lisää.</w:t>
      </w:r>
    </w:p>
    <w:p>
      <w:r>
        <w:rPr>
          <w:b/>
        </w:rPr>
        <w:t xml:space="preserve">Tulos</w:t>
      </w:r>
    </w:p>
    <w:p>
      <w:r>
        <w:t xml:space="preserve">Lulu meni aikaisin nukkumaan.</w:t>
      </w:r>
    </w:p>
    <w:p>
      <w:r>
        <w:rPr>
          <w:b/>
        </w:rPr>
        <w:t xml:space="preserve">Esimerkki 2.3884</w:t>
      </w:r>
    </w:p>
    <w:p>
      <w:r>
        <w:t xml:space="preserve">Alku: Lucy makasi ruohikossa isovanhempiensa luona. Loppu: Lucy tajusi, ettei muotojen etsiminen ollut hauskaa ilman seuraa.</w:t>
      </w:r>
    </w:p>
    <w:p>
      <w:r>
        <w:rPr>
          <w:b/>
        </w:rPr>
        <w:t xml:space="preserve">Tulos</w:t>
      </w:r>
    </w:p>
    <w:p>
      <w:r>
        <w:t xml:space="preserve">Lucy rakasti maata ruohikossa ja katsella taivasta muotoja etsien.</w:t>
      </w:r>
    </w:p>
    <w:p>
      <w:r>
        <w:rPr>
          <w:b/>
        </w:rPr>
        <w:t xml:space="preserve">Tulos</w:t>
      </w:r>
    </w:p>
    <w:p>
      <w:r>
        <w:t xml:space="preserve">Lucy katsoi pilviä.</w:t>
      </w:r>
    </w:p>
    <w:p>
      <w:r>
        <w:rPr>
          <w:b/>
        </w:rPr>
        <w:t xml:space="preserve">Tulos</w:t>
      </w:r>
    </w:p>
    <w:p>
      <w:r>
        <w:t xml:space="preserve">Lucy oli hyvin yksinäinen.</w:t>
      </w:r>
    </w:p>
    <w:p>
      <w:r>
        <w:rPr>
          <w:b/>
        </w:rPr>
        <w:t xml:space="preserve">Tulos</w:t>
      </w:r>
    </w:p>
    <w:p>
      <w:r>
        <w:t xml:space="preserve">Lucyn isovanhemmat päättivät lähteä myöhemmin.</w:t>
      </w:r>
    </w:p>
    <w:p>
      <w:r>
        <w:rPr>
          <w:b/>
        </w:rPr>
        <w:t xml:space="preserve">Esimerkki 2.3885</w:t>
      </w:r>
    </w:p>
    <w:p>
      <w:r>
        <w:t xml:space="preserve">Alku: Jessica halusi ostaa koiranpennun. Loppu: Hän toi sen kotiin ja antoi sille nimen Hank.</w:t>
      </w:r>
    </w:p>
    <w:p>
      <w:r>
        <w:rPr>
          <w:b/>
        </w:rPr>
        <w:t xml:space="preserve">Tulos</w:t>
      </w:r>
    </w:p>
    <w:p>
      <w:r>
        <w:t xml:space="preserve">Jessica lähti etsimään turvakotia.</w:t>
      </w:r>
    </w:p>
    <w:p>
      <w:r>
        <w:rPr>
          <w:b/>
        </w:rPr>
        <w:t xml:space="preserve">Tulos</w:t>
      </w:r>
    </w:p>
    <w:p>
      <w:r>
        <w:t xml:space="preserve">Jessica meni paikalliseen eläinsuojaan.</w:t>
      </w:r>
    </w:p>
    <w:p>
      <w:r>
        <w:rPr>
          <w:b/>
        </w:rPr>
        <w:t xml:space="preserve">Tulos</w:t>
      </w:r>
    </w:p>
    <w:p>
      <w:r>
        <w:t xml:space="preserve">Jessica meni koirankoppiin ja löysi yhden.</w:t>
      </w:r>
    </w:p>
    <w:p>
      <w:r>
        <w:rPr>
          <w:b/>
        </w:rPr>
        <w:t xml:space="preserve">Tulos</w:t>
      </w:r>
    </w:p>
    <w:p>
      <w:r>
        <w:t xml:space="preserve">Jessica meni turvakotiin.</w:t>
      </w:r>
    </w:p>
    <w:p>
      <w:r>
        <w:rPr>
          <w:b/>
        </w:rPr>
        <w:t xml:space="preserve">Esimerkki 2.3886</w:t>
      </w:r>
    </w:p>
    <w:p>
      <w:r>
        <w:t xml:space="preserve">Alku: Henry törmäsi leipomotuotteiden myyntiin. Loppu: Henry oli ällöttynyt ja sylkäisi muffinssin ulos.</w:t>
      </w:r>
    </w:p>
    <w:p>
      <w:r>
        <w:rPr>
          <w:b/>
        </w:rPr>
        <w:t xml:space="preserve">Tulos</w:t>
      </w:r>
    </w:p>
    <w:p>
      <w:r>
        <w:t xml:space="preserve">Henry osti muffinssin, joka oli vanha ja tunkkainen.</w:t>
      </w:r>
    </w:p>
    <w:p>
      <w:r>
        <w:rPr>
          <w:b/>
        </w:rPr>
        <w:t xml:space="preserve">Tulos</w:t>
      </w:r>
    </w:p>
    <w:p>
      <w:r>
        <w:t xml:space="preserve">Henry huomasi, että leivonnaiset olivat myynnissä, koska ne olivat vanhentuneita.</w:t>
      </w:r>
    </w:p>
    <w:p>
      <w:r>
        <w:rPr>
          <w:b/>
        </w:rPr>
        <w:t xml:space="preserve">Tulos</w:t>
      </w:r>
    </w:p>
    <w:p>
      <w:r>
        <w:t xml:space="preserve">Henry sai muffinssin ja löysi siitä hiuksen.</w:t>
      </w:r>
    </w:p>
    <w:p>
      <w:r>
        <w:rPr>
          <w:b/>
        </w:rPr>
        <w:t xml:space="preserve">Esimerkki 2.3887</w:t>
      </w:r>
    </w:p>
    <w:p>
      <w:r>
        <w:t xml:space="preserve">Alku: Jimmy halusi oppia karatea. Loppu: Hänen karateopettajansa torui häntä seuraavana päivänä.</w:t>
      </w:r>
    </w:p>
    <w:p>
      <w:r>
        <w:rPr>
          <w:b/>
        </w:rPr>
        <w:t xml:space="preserve">Tulos</w:t>
      </w:r>
    </w:p>
    <w:p>
      <w:r>
        <w:t xml:space="preserve">Jimmy ei tehnyt harjoitusliikkeitä, joita hänelle oli käsketty.</w:t>
      </w:r>
    </w:p>
    <w:p>
      <w:r>
        <w:rPr>
          <w:b/>
        </w:rPr>
        <w:t xml:space="preserve">Tulos</w:t>
      </w:r>
    </w:p>
    <w:p>
      <w:r>
        <w:t xml:space="preserve">hän liittyi karatetunnille, mutta ei noudattanut ohjaajan ohjeita.</w:t>
      </w:r>
    </w:p>
    <w:p>
      <w:r>
        <w:rPr>
          <w:b/>
        </w:rPr>
        <w:t xml:space="preserve">Tulos</w:t>
      </w:r>
    </w:p>
    <w:p>
      <w:r>
        <w:t xml:space="preserve">Jimmy yritti kehittynyttä liikettä ja loukkasi toista oppilasta.</w:t>
      </w:r>
    </w:p>
    <w:p>
      <w:r>
        <w:rPr>
          <w:b/>
        </w:rPr>
        <w:t xml:space="preserve">Tulos</w:t>
      </w:r>
    </w:p>
    <w:p>
      <w:r>
        <w:t xml:space="preserve">Jimmy löi poikaa koulussa tekemällä sitä, mitä hän oli oppinut.</w:t>
      </w:r>
    </w:p>
    <w:p>
      <w:r>
        <w:rPr>
          <w:b/>
        </w:rPr>
        <w:t xml:space="preserve">Tulos</w:t>
      </w:r>
    </w:p>
    <w:p>
      <w:r>
        <w:t xml:space="preserve">Jimmy katkaisi jonkun käden näyttämällä karateliikkeen.</w:t>
      </w:r>
    </w:p>
    <w:p>
      <w:r>
        <w:rPr>
          <w:b/>
        </w:rPr>
        <w:t xml:space="preserve">Esimerkki 2.3888</w:t>
      </w:r>
    </w:p>
    <w:p>
      <w:r>
        <w:t xml:space="preserve">Alku: Anna kadotti medaljonginsa viime viikolla. Loppu: Anna ei ottanut asiaa esille, koska ei halunnut riidellä.</w:t>
      </w:r>
    </w:p>
    <w:p>
      <w:r>
        <w:rPr>
          <w:b/>
        </w:rPr>
        <w:t xml:space="preserve">Tulos</w:t>
      </w:r>
    </w:p>
    <w:p>
      <w:r>
        <w:t xml:space="preserve">Anna epäili Karynin varastaneen hänen medaljonginsa.</w:t>
      </w:r>
    </w:p>
    <w:p>
      <w:r>
        <w:rPr>
          <w:b/>
        </w:rPr>
        <w:t xml:space="preserve">Tulos</w:t>
      </w:r>
    </w:p>
    <w:p>
      <w:r>
        <w:t xml:space="preserve">Hänen poikaystävänsä antoi sen hänelle.</w:t>
      </w:r>
    </w:p>
    <w:p>
      <w:r>
        <w:rPr>
          <w:b/>
        </w:rPr>
        <w:t xml:space="preserve">Tulos</w:t>
      </w:r>
    </w:p>
    <w:p>
      <w:r>
        <w:t xml:space="preserve">Se oli kallis medaljonki.</w:t>
      </w:r>
    </w:p>
    <w:p>
      <w:r>
        <w:rPr>
          <w:b/>
        </w:rPr>
        <w:t xml:space="preserve">Tulos</w:t>
      </w:r>
    </w:p>
    <w:p>
      <w:r>
        <w:t xml:space="preserve">Medaljonki oli lahja hänen poikaystävältään.</w:t>
      </w:r>
    </w:p>
    <w:p>
      <w:r>
        <w:rPr>
          <w:b/>
        </w:rPr>
        <w:t xml:space="preserve">Esimerkki 2.3889</w:t>
      </w:r>
    </w:p>
    <w:p>
      <w:r>
        <w:t xml:space="preserve">Alku: Fernando oli aina halunnut nähdä Mainen luonnonkauneuden. Loppu: Fernando on todella kokenut elämänsä matkan.</w:t>
      </w:r>
    </w:p>
    <w:p>
      <w:r>
        <w:rPr>
          <w:b/>
        </w:rPr>
        <w:t xml:space="preserve">Tulos</w:t>
      </w:r>
    </w:p>
    <w:p>
      <w:r>
        <w:t xml:space="preserve">Fernando lensi lentokoneella Maineen.</w:t>
      </w:r>
    </w:p>
    <w:p>
      <w:r>
        <w:rPr>
          <w:b/>
        </w:rPr>
        <w:t xml:space="preserve">Tulos</w:t>
      </w:r>
    </w:p>
    <w:p>
      <w:r>
        <w:t xml:space="preserve">Fernando lähti Maineen ja tutki koko osavaltion.</w:t>
      </w:r>
    </w:p>
    <w:p>
      <w:r>
        <w:rPr>
          <w:b/>
        </w:rPr>
        <w:t xml:space="preserve">Tulos</w:t>
      </w:r>
    </w:p>
    <w:p>
      <w:r>
        <w:t xml:space="preserve">Fernandon vanhemmat veivät hänet.</w:t>
      </w:r>
    </w:p>
    <w:p>
      <w:r>
        <w:rPr>
          <w:b/>
        </w:rPr>
        <w:t xml:space="preserve">Tulos</w:t>
      </w:r>
    </w:p>
    <w:p>
      <w:r>
        <w:t xml:space="preserve">Hän vietti siellä viikon.</w:t>
      </w:r>
    </w:p>
    <w:p>
      <w:r>
        <w:rPr>
          <w:b/>
        </w:rPr>
        <w:t xml:space="preserve">Esimerkki 2.3890</w:t>
      </w:r>
    </w:p>
    <w:p>
      <w:r>
        <w:t xml:space="preserve">Alku: Ethanin äiti oli menossa uudelleen naimisiin. Loppu: He ajoivat uuteen kotiinsa.</w:t>
      </w:r>
    </w:p>
    <w:p>
      <w:r>
        <w:rPr>
          <w:b/>
        </w:rPr>
        <w:t xml:space="preserve">Tulos</w:t>
      </w:r>
    </w:p>
    <w:p>
      <w:r>
        <w:t xml:space="preserve">Ethan ja hänen perheensä asuisivat hänen miehensä kanssa.</w:t>
      </w:r>
    </w:p>
    <w:p>
      <w:r>
        <w:rPr>
          <w:b/>
        </w:rPr>
        <w:t xml:space="preserve">Tulos</w:t>
      </w:r>
    </w:p>
    <w:p>
      <w:r>
        <w:t xml:space="preserve">Hänen uusi aviomiehensä hän osti uuden kodin.</w:t>
      </w:r>
    </w:p>
    <w:p>
      <w:r>
        <w:rPr>
          <w:b/>
        </w:rPr>
        <w:t xml:space="preserve">Tulos</w:t>
      </w:r>
    </w:p>
    <w:p>
      <w:r>
        <w:t xml:space="preserve">Ethanin äiti osti uuden kodin.</w:t>
      </w:r>
    </w:p>
    <w:p>
      <w:r>
        <w:rPr>
          <w:b/>
        </w:rPr>
        <w:t xml:space="preserve">Tulos</w:t>
      </w:r>
    </w:p>
    <w:p>
      <w:r>
        <w:t xml:space="preserve">Ethanin äiti ostaa talon uuden miehensä kanssa.</w:t>
      </w:r>
    </w:p>
    <w:p>
      <w:r>
        <w:rPr>
          <w:b/>
        </w:rPr>
        <w:t xml:space="preserve">Esimerkki 2.3891</w:t>
      </w:r>
    </w:p>
    <w:p>
      <w:r>
        <w:t xml:space="preserve">Alku: Ulkona oli kylmä. Loppu: Hän sai vihdoin kaakaonsa.</w:t>
      </w:r>
    </w:p>
    <w:p>
      <w:r>
        <w:rPr>
          <w:b/>
        </w:rPr>
        <w:t xml:space="preserve">Tulos</w:t>
      </w:r>
    </w:p>
    <w:p>
      <w:r>
        <w:t xml:space="preserve">Jill päätyi kahvilan eteen.</w:t>
      </w:r>
    </w:p>
    <w:p>
      <w:r>
        <w:rPr>
          <w:b/>
        </w:rPr>
        <w:t xml:space="preserve">Tulos</w:t>
      </w:r>
    </w:p>
    <w:p>
      <w:r>
        <w:t xml:space="preserve">Serkkuni juoksi kotiin sisälle.</w:t>
      </w:r>
    </w:p>
    <w:p>
      <w:r>
        <w:rPr>
          <w:b/>
        </w:rPr>
        <w:t xml:space="preserve">Tulos</w:t>
      </w:r>
    </w:p>
    <w:p>
      <w:r>
        <w:t xml:space="preserve">Hän päätti mennä Starbucksiin hakemaan kuumaa juomaa.</w:t>
      </w:r>
    </w:p>
    <w:p>
      <w:r>
        <w:rPr>
          <w:b/>
        </w:rPr>
        <w:t xml:space="preserve">Tulos</w:t>
      </w:r>
    </w:p>
    <w:p>
      <w:r>
        <w:t xml:space="preserve">Hän näki kahvilan kadun toisella puolella.</w:t>
      </w:r>
    </w:p>
    <w:p>
      <w:r>
        <w:rPr>
          <w:b/>
        </w:rPr>
        <w:t xml:space="preserve">Esimerkki 2.3892</w:t>
      </w:r>
    </w:p>
    <w:p>
      <w:r>
        <w:t xml:space="preserve">Alku: Sam käveli rantaa pitkin kerätäkseen rantalasia. Loppu: Hän juoksi sinne, missä luuli sen olevan, ja kaivoi hiekkaa turhaan.</w:t>
      </w:r>
    </w:p>
    <w:p>
      <w:r>
        <w:rPr>
          <w:b/>
        </w:rPr>
        <w:t xml:space="preserve">Tulos</w:t>
      </w:r>
    </w:p>
    <w:p>
      <w:r>
        <w:t xml:space="preserve">hän näki jotain kimaltelevaa hiekkaan hautautuneena ja ajatteli, että se voisi olla todella kaunis simpukka.</w:t>
      </w:r>
    </w:p>
    <w:p>
      <w:r>
        <w:rPr>
          <w:b/>
        </w:rPr>
        <w:t xml:space="preserve">Tulos</w:t>
      </w:r>
    </w:p>
    <w:p>
      <w:r>
        <w:t xml:space="preserve">Löysin nipun ja yritin kutsua häntä, mutta ääneni ei kantanut kovin hyvin.</w:t>
      </w:r>
    </w:p>
    <w:p>
      <w:r>
        <w:rPr>
          <w:b/>
        </w:rPr>
        <w:t xml:space="preserve">Tulos</w:t>
      </w:r>
    </w:p>
    <w:p>
      <w:r>
        <w:t xml:space="preserve">Sam näki jotain, joka näytti rantalasilta.</w:t>
      </w:r>
    </w:p>
    <w:p>
      <w:r>
        <w:rPr>
          <w:b/>
        </w:rPr>
        <w:t xml:space="preserve">Tulos</w:t>
      </w:r>
    </w:p>
    <w:p>
      <w:r>
        <w:t xml:space="preserve">Sam näki jotain kiiltävää kaukana.</w:t>
      </w:r>
    </w:p>
    <w:p>
      <w:r>
        <w:rPr>
          <w:b/>
        </w:rPr>
        <w:t xml:space="preserve">Esimerkki 2.3893</w:t>
      </w:r>
    </w:p>
    <w:p>
      <w:r>
        <w:t xml:space="preserve">Alku: Lizin äiti herätti hänet keskellä yötä. Loppu: Liz pääsi sitten takaisin lämpimään sänkyynsä.</w:t>
      </w:r>
    </w:p>
    <w:p>
      <w:r>
        <w:rPr>
          <w:b/>
        </w:rPr>
        <w:t xml:space="preserve">Tulos</w:t>
      </w:r>
    </w:p>
    <w:p>
      <w:r>
        <w:t xml:space="preserve">Lizin äiti vei hänet kellariin turvaan, kun paha myrsky meni ohi.</w:t>
      </w:r>
    </w:p>
    <w:p>
      <w:r>
        <w:rPr>
          <w:b/>
        </w:rPr>
        <w:t xml:space="preserve">Tulos</w:t>
      </w:r>
    </w:p>
    <w:p>
      <w:r>
        <w:t xml:space="preserve">Lizin äiti käski Lizin ottaa lääkkeensä.</w:t>
      </w:r>
    </w:p>
    <w:p>
      <w:r>
        <w:rPr>
          <w:b/>
        </w:rPr>
        <w:t xml:space="preserve">Tulos</w:t>
      </w:r>
    </w:p>
    <w:p>
      <w:r>
        <w:t xml:space="preserve">Lizin äiti tarvitsi apua savunilmaisimen sammuttamisessa.</w:t>
      </w:r>
    </w:p>
    <w:p>
      <w:r>
        <w:rPr>
          <w:b/>
        </w:rPr>
        <w:t xml:space="preserve">Tulos</w:t>
      </w:r>
    </w:p>
    <w:p>
      <w:r>
        <w:t xml:space="preserve">Lizin äiti halusi varmistaa, että Lizillä oli tarpeeksi lämmintä.</w:t>
      </w:r>
    </w:p>
    <w:p>
      <w:r>
        <w:rPr>
          <w:b/>
        </w:rPr>
        <w:t xml:space="preserve">Tulos</w:t>
      </w:r>
    </w:p>
    <w:p>
      <w:r>
        <w:t xml:space="preserve">Hänen piti antaa Lizille lääkkeensä.</w:t>
      </w:r>
    </w:p>
    <w:p>
      <w:r>
        <w:rPr>
          <w:b/>
        </w:rPr>
        <w:t xml:space="preserve">Esimerkki 2.3894</w:t>
      </w:r>
    </w:p>
    <w:p>
      <w:r>
        <w:t xml:space="preserve">Alku: Ujo nuori teini tarttui kitaraan. Loppu: Kitara oli muuttanut hänet uudeksi ihmiseksi.</w:t>
      </w:r>
    </w:p>
    <w:p>
      <w:r>
        <w:rPr>
          <w:b/>
        </w:rPr>
        <w:t xml:space="preserve">Tulos</w:t>
      </w:r>
    </w:p>
    <w:p>
      <w:r>
        <w:t xml:space="preserve">Hän tuli itsevarmaksi soittamalla kitaraa.</w:t>
      </w:r>
    </w:p>
    <w:p>
      <w:r>
        <w:rPr>
          <w:b/>
        </w:rPr>
        <w:t xml:space="preserve">Tulos</w:t>
      </w:r>
    </w:p>
    <w:p>
      <w:r>
        <w:t xml:space="preserve">Teini ei enää ujostellut kitaraa soittaessaan.</w:t>
      </w:r>
    </w:p>
    <w:p>
      <w:r>
        <w:rPr>
          <w:b/>
        </w:rPr>
        <w:t xml:space="preserve">Tulos</w:t>
      </w:r>
    </w:p>
    <w:p>
      <w:r>
        <w:t xml:space="preserve">Teini innostui kitarasta heti ja soitti koko ajan.</w:t>
      </w:r>
    </w:p>
    <w:p>
      <w:r>
        <w:rPr>
          <w:b/>
        </w:rPr>
        <w:t xml:space="preserve">Tulos</w:t>
      </w:r>
    </w:p>
    <w:p>
      <w:r>
        <w:t xml:space="preserve">Nuori teini alkoi pukeutua eri asuihin ja käyttäytyä eri tavalla.</w:t>
      </w:r>
    </w:p>
    <w:p>
      <w:r>
        <w:rPr>
          <w:b/>
        </w:rPr>
        <w:t xml:space="preserve">Esimerkki 2.3895</w:t>
      </w:r>
    </w:p>
    <w:p>
      <w:r>
        <w:t xml:space="preserve">Alku: Ed ja Donna pelasivat frisbeetä metsän reunalla. Loppu: Etsittyään jonkin aikaa he lopulta lähtivät ilman frisbeetä.</w:t>
      </w:r>
    </w:p>
    <w:p>
      <w:r>
        <w:rPr>
          <w:b/>
        </w:rPr>
        <w:t xml:space="preserve">Tulos</w:t>
      </w:r>
    </w:p>
    <w:p>
      <w:r>
        <w:t xml:space="preserve">Edillä oli todella hyvä heitto, mutta se meni metsään.</w:t>
      </w:r>
    </w:p>
    <w:p>
      <w:r>
        <w:rPr>
          <w:b/>
        </w:rPr>
        <w:t xml:space="preserve">Esimerkki 2.3896</w:t>
      </w:r>
    </w:p>
    <w:p>
      <w:r>
        <w:t xml:space="preserve">Alku: Kelly halusi todella uuden kissan. Loppu: Kelly sai vihdoin kissan.</w:t>
      </w:r>
    </w:p>
    <w:p>
      <w:r>
        <w:rPr>
          <w:b/>
        </w:rPr>
        <w:t xml:space="preserve">Tulos</w:t>
      </w:r>
    </w:p>
    <w:p>
      <w:r>
        <w:t xml:space="preserve">Kate meni turvakotiin katsomaan kissoja.</w:t>
      </w:r>
    </w:p>
    <w:p>
      <w:r>
        <w:rPr>
          <w:b/>
        </w:rPr>
        <w:t xml:space="preserve">Tulos</w:t>
      </w:r>
    </w:p>
    <w:p>
      <w:r>
        <w:t xml:space="preserve">Kelly hankki kissan, koska hän halusi sellaisen.</w:t>
      </w:r>
    </w:p>
    <w:p>
      <w:r>
        <w:rPr>
          <w:b/>
        </w:rPr>
        <w:t xml:space="preserve">Tulos</w:t>
      </w:r>
    </w:p>
    <w:p>
      <w:r>
        <w:t xml:space="preserve">Kelly kävi eläinsuojeluyhdistyksessä adoptoimassa kissan.</w:t>
      </w:r>
    </w:p>
    <w:p>
      <w:r>
        <w:rPr>
          <w:b/>
        </w:rPr>
        <w:t xml:space="preserve">Tulos</w:t>
      </w:r>
    </w:p>
    <w:p>
      <w:r>
        <w:t xml:space="preserve">hän meni paikalliseen eläinsuojaan.</w:t>
      </w:r>
    </w:p>
    <w:p>
      <w:r>
        <w:rPr>
          <w:b/>
        </w:rPr>
        <w:t xml:space="preserve">Esimerkki 2.3897</w:t>
      </w:r>
    </w:p>
    <w:p>
      <w:r>
        <w:t xml:space="preserve">Alku: Edwardin piti saada vauvalleen pampersit. Loppu: Edward ei saanut pampersia ajoissa.</w:t>
      </w:r>
    </w:p>
    <w:p>
      <w:r>
        <w:rPr>
          <w:b/>
        </w:rPr>
        <w:t xml:space="preserve">Tulos</w:t>
      </w:r>
    </w:p>
    <w:p>
      <w:r>
        <w:t xml:space="preserve">Edward jäi kiinni töistä.</w:t>
      </w:r>
    </w:p>
    <w:p>
      <w:r>
        <w:rPr>
          <w:b/>
        </w:rPr>
        <w:t xml:space="preserve">Tulos</w:t>
      </w:r>
    </w:p>
    <w:p>
      <w:r>
        <w:t xml:space="preserve">Edward tiesi, että kauppa suljettaisiin pian.</w:t>
      </w:r>
    </w:p>
    <w:p>
      <w:r>
        <w:rPr>
          <w:b/>
        </w:rPr>
        <w:t xml:space="preserve">Tulos</w:t>
      </w:r>
    </w:p>
    <w:p>
      <w:r>
        <w:t xml:space="preserve">Hän huomasi, että käytetyn housun jalka-aukosta vuoti hieman, joten hän juoksi kauppaan.</w:t>
      </w:r>
    </w:p>
    <w:p>
      <w:r>
        <w:rPr>
          <w:b/>
        </w:rPr>
        <w:t xml:space="preserve">Tulos</w:t>
      </w:r>
    </w:p>
    <w:p>
      <w:r>
        <w:t xml:space="preserve">Pampersit myytiin nopeasti.</w:t>
      </w:r>
    </w:p>
    <w:p>
      <w:r>
        <w:rPr>
          <w:b/>
        </w:rPr>
        <w:t xml:space="preserve">Esimerkki 2.3898</w:t>
      </w:r>
    </w:p>
    <w:p>
      <w:r>
        <w:t xml:space="preserve">Alku: Harryn oli tarkoitus lähteä viime viikolla patikoimaan. Loppu: Kaikki rahat menivät lopulta hukkaan.</w:t>
      </w:r>
    </w:p>
    <w:p>
      <w:r>
        <w:rPr>
          <w:b/>
        </w:rPr>
        <w:t xml:space="preserve">Tulos</w:t>
      </w:r>
    </w:p>
    <w:p>
      <w:r>
        <w:t xml:space="preserve">Harry osti paljon varusteita, mutta sinä päivänä satoi.</w:t>
      </w:r>
    </w:p>
    <w:p>
      <w:r>
        <w:rPr>
          <w:b/>
        </w:rPr>
        <w:t xml:space="preserve">Tulos</w:t>
      </w:r>
    </w:p>
    <w:p>
      <w:r>
        <w:t xml:space="preserve">Harry osti vaellusvarusteet, mutta ei koskaan lähtenyt.</w:t>
      </w:r>
    </w:p>
    <w:p>
      <w:r>
        <w:rPr>
          <w:b/>
        </w:rPr>
        <w:t xml:space="preserve">Tulos</w:t>
      </w:r>
    </w:p>
    <w:p>
      <w:r>
        <w:t xml:space="preserve">Harry ei päässyt patikoimaan, koska satoi.</w:t>
      </w:r>
    </w:p>
    <w:p>
      <w:r>
        <w:rPr>
          <w:b/>
        </w:rPr>
        <w:t xml:space="preserve">Tulos</w:t>
      </w:r>
    </w:p>
    <w:p>
      <w:r>
        <w:t xml:space="preserve">Vaellusreitti oli suljettu.</w:t>
      </w:r>
    </w:p>
    <w:p>
      <w:r>
        <w:rPr>
          <w:b/>
        </w:rPr>
        <w:t xml:space="preserve">Tulos</w:t>
      </w:r>
    </w:p>
    <w:p>
      <w:r>
        <w:t xml:space="preserve">Säätiedotus lupasi ukkosmyrskyjä.</w:t>
      </w:r>
    </w:p>
    <w:p>
      <w:r>
        <w:rPr>
          <w:b/>
        </w:rPr>
        <w:t xml:space="preserve">Esimerkki 2.3899</w:t>
      </w:r>
    </w:p>
    <w:p>
      <w:r>
        <w:t xml:space="preserve">Alku: Kälyni antoi minulle tulitikkukirjan. Loppu: Kahdeksankymmentäviisi dollaria ja kahdeksankymmentäviisi senttiä kälylleni.</w:t>
      </w:r>
    </w:p>
    <w:p>
      <w:r>
        <w:rPr>
          <w:b/>
        </w:rPr>
        <w:t xml:space="preserve">Tulos</w:t>
      </w:r>
    </w:p>
    <w:p>
      <w:r>
        <w:t xml:space="preserve">Myin sen netissä hänen puolestaan.</w:t>
      </w:r>
    </w:p>
    <w:p>
      <w:r>
        <w:rPr>
          <w:b/>
        </w:rPr>
        <w:t xml:space="preserve">Tulos</w:t>
      </w:r>
    </w:p>
    <w:p>
      <w:r>
        <w:t xml:space="preserve">Päätin myydä ne hänen puolestaan.</w:t>
      </w:r>
    </w:p>
    <w:p>
      <w:r>
        <w:rPr>
          <w:b/>
        </w:rPr>
        <w:t xml:space="preserve">Tulos</w:t>
      </w:r>
    </w:p>
    <w:p>
      <w:r>
        <w:t xml:space="preserve">Myin tulitikut verkossa.</w:t>
      </w:r>
    </w:p>
    <w:p>
      <w:r>
        <w:rPr>
          <w:b/>
        </w:rPr>
        <w:t xml:space="preserve">Esimerkki 2.3900</w:t>
      </w:r>
    </w:p>
    <w:p>
      <w:r>
        <w:t xml:space="preserve">Alku: Nuorin veljenpoikani tuli asumaan luoksemme viikonlopuksi. Loppu: Olin iloinen nähdessäni hänen vanhempiensa tulevan hakemaan hänet.</w:t>
      </w:r>
    </w:p>
    <w:p>
      <w:r>
        <w:rPr>
          <w:b/>
        </w:rPr>
        <w:t xml:space="preserve">Tulos</w:t>
      </w:r>
    </w:p>
    <w:p>
      <w:r>
        <w:t xml:space="preserve">Hän tuhosi taloni ja teki minut hulluksi.</w:t>
      </w:r>
    </w:p>
    <w:p>
      <w:r>
        <w:rPr>
          <w:b/>
        </w:rPr>
        <w:t xml:space="preserve">Tulos</w:t>
      </w:r>
    </w:p>
    <w:p>
      <w:r>
        <w:t xml:space="preserve">Oli uuvuttavaa, kun oli pieni lapsi ympärillä.</w:t>
      </w:r>
    </w:p>
    <w:p>
      <w:r>
        <w:rPr>
          <w:b/>
        </w:rPr>
        <w:t xml:space="preserve">Tulos</w:t>
      </w:r>
    </w:p>
    <w:p>
      <w:r>
        <w:t xml:space="preserve">Veljenpoikani joutui jatkuvasti vaikeuksiin.</w:t>
      </w:r>
    </w:p>
    <w:p>
      <w:r>
        <w:rPr>
          <w:b/>
        </w:rPr>
        <w:t xml:space="preserve">Tulos</w:t>
      </w:r>
    </w:p>
    <w:p>
      <w:r>
        <w:t xml:space="preserve">Veljenpoikani on hyvin ärsyttävä.</w:t>
      </w:r>
    </w:p>
    <w:p>
      <w:r>
        <w:rPr>
          <w:b/>
        </w:rPr>
        <w:t xml:space="preserve">Esimerkki 2.3901</w:t>
      </w:r>
    </w:p>
    <w:p>
      <w:r>
        <w:t xml:space="preserve">Alku: Katie oli hankkimassa uutta mattoa. Loppu: Asentajat eivät koskaan tulleet.</w:t>
      </w:r>
    </w:p>
    <w:p>
      <w:r>
        <w:rPr>
          <w:b/>
        </w:rPr>
        <w:t xml:space="preserve">Tulos</w:t>
      </w:r>
    </w:p>
    <w:p>
      <w:r>
        <w:t xml:space="preserve">Katie odotti, että se asennettaisiin.</w:t>
      </w:r>
    </w:p>
    <w:p>
      <w:r>
        <w:rPr>
          <w:b/>
        </w:rPr>
        <w:t xml:space="preserve">Tulos</w:t>
      </w:r>
    </w:p>
    <w:p>
      <w:r>
        <w:t xml:space="preserve">Katien uuden maton ostoon kuului tänään tuleva asennus.</w:t>
      </w:r>
    </w:p>
    <w:p>
      <w:r>
        <w:rPr>
          <w:b/>
        </w:rPr>
        <w:t xml:space="preserve">Tulos</w:t>
      </w:r>
    </w:p>
    <w:p>
      <w:r>
        <w:t xml:space="preserve">Hän odotti ovella asentajia.</w:t>
      </w:r>
    </w:p>
    <w:p>
      <w:r>
        <w:rPr>
          <w:b/>
        </w:rPr>
        <w:t xml:space="preserve">Esimerkki 2.3902</w:t>
      </w:r>
    </w:p>
    <w:p>
      <w:r>
        <w:t xml:space="preserve">Alku: Äitini tykkää tehdä käsitöitä. Loppu: Kynttilät olivat todella kauniita, kun ne valmistuivat.</w:t>
      </w:r>
    </w:p>
    <w:p>
      <w:r>
        <w:rPr>
          <w:b/>
        </w:rPr>
        <w:t xml:space="preserve">Tulos</w:t>
      </w:r>
    </w:p>
    <w:p>
      <w:r>
        <w:t xml:space="preserve">Äiti työskenteli ahkerasti koko iltapäivän.</w:t>
      </w:r>
    </w:p>
    <w:p>
      <w:r>
        <w:rPr>
          <w:b/>
        </w:rPr>
        <w:t xml:space="preserve">Tulos</w:t>
      </w:r>
    </w:p>
    <w:p>
      <w:r>
        <w:t xml:space="preserve">Äitini työskenteli niiden parissa koko päivän.</w:t>
      </w:r>
    </w:p>
    <w:p>
      <w:r>
        <w:rPr>
          <w:b/>
        </w:rPr>
        <w:t xml:space="preserve">Tulos</w:t>
      </w:r>
    </w:p>
    <w:p>
      <w:r>
        <w:t xml:space="preserve">Eräänä päivänä hän päätti tehdä kynttilöitä ja kutsui tätini auttamaan.</w:t>
      </w:r>
    </w:p>
    <w:p>
      <w:r>
        <w:rPr>
          <w:b/>
        </w:rPr>
        <w:t xml:space="preserve">Tulos</w:t>
      </w:r>
    </w:p>
    <w:p>
      <w:r>
        <w:t xml:space="preserve">hän yrittää tehdä käsitöitä kynttilöiden avulla...</w:t>
      </w:r>
    </w:p>
    <w:p>
      <w:r>
        <w:rPr>
          <w:b/>
        </w:rPr>
        <w:t xml:space="preserve">Tulos</w:t>
      </w:r>
    </w:p>
    <w:p>
      <w:r>
        <w:t xml:space="preserve">Vuosia sitten hänen isänsä omisti käsityöyrityksen ja valmisti kotona kynttilöitä.</w:t>
      </w:r>
    </w:p>
    <w:p>
      <w:r>
        <w:rPr>
          <w:b/>
        </w:rPr>
        <w:t xml:space="preserve">Esimerkki 2.3903</w:t>
      </w:r>
    </w:p>
    <w:p>
      <w:r>
        <w:t xml:space="preserve">Alku: Kim halusi apupyörät pois pyörästään. Loppu: Mutta pian hän ajoi nopeasti ja tasaisesti!</w:t>
      </w:r>
    </w:p>
    <w:p>
      <w:r>
        <w:rPr>
          <w:b/>
        </w:rPr>
        <w:t xml:space="preserve">Tulos</w:t>
      </w:r>
    </w:p>
    <w:p>
      <w:r>
        <w:t xml:space="preserve">Hän kamppaili aluksi ja kaatui usein.</w:t>
      </w:r>
    </w:p>
    <w:p>
      <w:r>
        <w:rPr>
          <w:b/>
        </w:rPr>
        <w:t xml:space="preserve">Tulos</w:t>
      </w:r>
    </w:p>
    <w:p>
      <w:r>
        <w:t xml:space="preserve">Kim kaatuu jatkuvasti.</w:t>
      </w:r>
    </w:p>
    <w:p>
      <w:r>
        <w:rPr>
          <w:b/>
        </w:rPr>
        <w:t xml:space="preserve">Tulos</w:t>
      </w:r>
    </w:p>
    <w:p>
      <w:r>
        <w:t xml:space="preserve">Kim irrotti apupyörät ja ajoi täristen.</w:t>
      </w:r>
    </w:p>
    <w:p>
      <w:r>
        <w:rPr>
          <w:b/>
        </w:rPr>
        <w:t xml:space="preserve">Tulos</w:t>
      </w:r>
    </w:p>
    <w:p>
      <w:r>
        <w:t xml:space="preserve">Kimin äiti otti pyörät pois ja alkoi huolestua.</w:t>
      </w:r>
    </w:p>
    <w:p>
      <w:r>
        <w:rPr>
          <w:b/>
        </w:rPr>
        <w:t xml:space="preserve">Esimerkki 2.3904</w:t>
      </w:r>
    </w:p>
    <w:p>
      <w:r>
        <w:t xml:space="preserve">Alku: Pikkusisko sai tietää saavansa pikkuveljen. Loppu: Pikkusiskoa rangaistiin aikalisällä.</w:t>
      </w:r>
    </w:p>
    <w:p>
      <w:r>
        <w:rPr>
          <w:b/>
        </w:rPr>
        <w:t xml:space="preserve">Tulos</w:t>
      </w:r>
    </w:p>
    <w:p>
      <w:r>
        <w:t xml:space="preserve">Hän sanoi, ettei jaa lelujaan vauvan kanssa.</w:t>
      </w:r>
    </w:p>
    <w:p>
      <w:r>
        <w:rPr>
          <w:b/>
        </w:rPr>
        <w:t xml:space="preserve">Tulos</w:t>
      </w:r>
    </w:p>
    <w:p>
      <w:r>
        <w:t xml:space="preserve">Pikkusisko halusi todella pikkusiskon, joten hän sai raivokohtauksen.</w:t>
      </w:r>
    </w:p>
    <w:p>
      <w:r>
        <w:rPr>
          <w:b/>
        </w:rPr>
        <w:t xml:space="preserve">Tulos</w:t>
      </w:r>
    </w:p>
    <w:p>
      <w:r>
        <w:t xml:space="preserve">Pikkusisko huusi ja itki ja heitteli lelujaan.</w:t>
      </w:r>
    </w:p>
    <w:p>
      <w:r>
        <w:rPr>
          <w:b/>
        </w:rPr>
        <w:t xml:space="preserve">Esimerkki 2.3905</w:t>
      </w:r>
    </w:p>
    <w:p>
      <w:r>
        <w:t xml:space="preserve">Alku: Heräsimme myöhään ja satoi. Loppu: Pääsimme ennen muita katsomaan elokuvaa.</w:t>
      </w:r>
    </w:p>
    <w:p>
      <w:r>
        <w:rPr>
          <w:b/>
        </w:rPr>
        <w:t xml:space="preserve">Tulos</w:t>
      </w:r>
    </w:p>
    <w:p>
      <w:r>
        <w:t xml:space="preserve">Ryntäsimme teatteriin.</w:t>
      </w:r>
    </w:p>
    <w:p>
      <w:r>
        <w:rPr>
          <w:b/>
        </w:rPr>
        <w:t xml:space="preserve">Tulos</w:t>
      </w:r>
    </w:p>
    <w:p>
      <w:r>
        <w:t xml:space="preserve">Päätimme mennä elokuviin sinä iltapäivänä.</w:t>
      </w:r>
    </w:p>
    <w:p>
      <w:r>
        <w:rPr>
          <w:b/>
        </w:rPr>
        <w:t xml:space="preserve">Tulos</w:t>
      </w:r>
    </w:p>
    <w:p>
      <w:r>
        <w:t xml:space="preserve">pääsimme silti ajoissa elokuvateatteriin.</w:t>
      </w:r>
    </w:p>
    <w:p>
      <w:r>
        <w:rPr>
          <w:b/>
        </w:rPr>
        <w:t xml:space="preserve">Tulos</w:t>
      </w:r>
    </w:p>
    <w:p>
      <w:r>
        <w:t xml:space="preserve">Olimme menossa elokuviin.</w:t>
      </w:r>
    </w:p>
    <w:p>
      <w:r>
        <w:rPr>
          <w:b/>
        </w:rPr>
        <w:t xml:space="preserve">Esimerkki 2.3906</w:t>
      </w:r>
    </w:p>
    <w:p>
      <w:r>
        <w:t xml:space="preserve">Alku: Ali istui keinussa välitunnilla itkien. Loppu: Alin ystävä June päätti kertoa tapahtuneesta opettajalle.</w:t>
      </w:r>
    </w:p>
    <w:p>
      <w:r>
        <w:rPr>
          <w:b/>
        </w:rPr>
        <w:t xml:space="preserve">Tulos</w:t>
      </w:r>
    </w:p>
    <w:p>
      <w:r>
        <w:t xml:space="preserve">Alia oli kiusattu.</w:t>
      </w:r>
    </w:p>
    <w:p>
      <w:r>
        <w:rPr>
          <w:b/>
        </w:rPr>
        <w:t xml:space="preserve">Tulos</w:t>
      </w:r>
    </w:p>
    <w:p>
      <w:r>
        <w:t xml:space="preserve">Ali oli järkyttynyt siitä, että hän oli jäänyt aiemmin pois swingistä.</w:t>
      </w:r>
    </w:p>
    <w:p>
      <w:r>
        <w:rPr>
          <w:b/>
        </w:rPr>
        <w:t xml:space="preserve">Tulos</w:t>
      </w:r>
    </w:p>
    <w:p>
      <w:r>
        <w:t xml:space="preserve">Ali kertoi Junelle, että poika löi häntä välitunnilla.</w:t>
      </w:r>
    </w:p>
    <w:p>
      <w:r>
        <w:rPr>
          <w:b/>
        </w:rPr>
        <w:t xml:space="preserve">Tulos</w:t>
      </w:r>
    </w:p>
    <w:p>
      <w:r>
        <w:t xml:space="preserve">Alin ystävä näki Alin itkevän.</w:t>
      </w:r>
    </w:p>
    <w:p>
      <w:r>
        <w:rPr>
          <w:b/>
        </w:rPr>
        <w:t xml:space="preserve">Tulos</w:t>
      </w:r>
    </w:p>
    <w:p>
      <w:r>
        <w:t xml:space="preserve">opettaja tuli ja kysyi, mitä tapahtui.</w:t>
      </w:r>
    </w:p>
    <w:p>
      <w:r>
        <w:rPr>
          <w:b/>
        </w:rPr>
        <w:t xml:space="preserve">Esimerkki 2.3907</w:t>
      </w:r>
    </w:p>
    <w:p>
      <w:r>
        <w:t xml:space="preserve">Alku: Dan kaipaa kotikaupunkiaan Denveriä. Loppu: Dan on innoissaan kotikaupungissaan Denverissä vierailusta.</w:t>
      </w:r>
    </w:p>
    <w:p>
      <w:r>
        <w:rPr>
          <w:b/>
        </w:rPr>
        <w:t xml:space="preserve">Tulos</w:t>
      </w:r>
    </w:p>
    <w:p>
      <w:r>
        <w:t xml:space="preserve">Danin äiti maksoi lentolipun kotiin.</w:t>
      </w:r>
    </w:p>
    <w:p>
      <w:r>
        <w:rPr>
          <w:b/>
        </w:rPr>
        <w:t xml:space="preserve">Tulos</w:t>
      </w:r>
    </w:p>
    <w:p>
      <w:r>
        <w:t xml:space="preserve">Dan päätti palata kotikaupunkiinsa Denveriin.</w:t>
      </w:r>
    </w:p>
    <w:p>
      <w:r>
        <w:rPr>
          <w:b/>
        </w:rPr>
        <w:t xml:space="preserve">Tulos</w:t>
      </w:r>
    </w:p>
    <w:p>
      <w:r>
        <w:t xml:space="preserve">Dan on säästänyt päästäkseen kotiin jouluksi.</w:t>
      </w:r>
    </w:p>
    <w:p>
      <w:r>
        <w:rPr>
          <w:b/>
        </w:rPr>
        <w:t xml:space="preserve">Tulos</w:t>
      </w:r>
    </w:p>
    <w:p>
      <w:r>
        <w:t xml:space="preserve">Hän suunnittelee lomaa viikoksi.</w:t>
      </w:r>
    </w:p>
    <w:p>
      <w:r>
        <w:rPr>
          <w:b/>
        </w:rPr>
        <w:t xml:space="preserve">Esimerkki 2.3908</w:t>
      </w:r>
    </w:p>
    <w:p>
      <w:r>
        <w:t xml:space="preserve">Alku: Jacob päättää järjestää pienet juhlat syksyn kunniaksi. Loppu: Hän on hyvin iloinen siitä, että hän päätti järjestää juhlat.</w:t>
      </w:r>
    </w:p>
    <w:p>
      <w:r>
        <w:rPr>
          <w:b/>
        </w:rPr>
        <w:t xml:space="preserve">Tulos</w:t>
      </w:r>
    </w:p>
    <w:p>
      <w:r>
        <w:t xml:space="preserve">Kaikilla osallistujilla oli hauskaa juhlissa.</w:t>
      </w:r>
    </w:p>
    <w:p>
      <w:r>
        <w:rPr>
          <w:b/>
        </w:rPr>
        <w:t xml:space="preserve">Tulos</w:t>
      </w:r>
    </w:p>
    <w:p>
      <w:r>
        <w:t xml:space="preserve">Jacob ja hänen ystävänsä pitivät suuret juhlat.</w:t>
      </w:r>
    </w:p>
    <w:p>
      <w:r>
        <w:rPr>
          <w:b/>
        </w:rPr>
        <w:t xml:space="preserve">Tulos</w:t>
      </w:r>
    </w:p>
    <w:p>
      <w:r>
        <w:t xml:space="preserve">Kaikki hänen ystävänsä pääsivät paikalle, ja heillä oli hauskaa.</w:t>
      </w:r>
    </w:p>
    <w:p>
      <w:r>
        <w:rPr>
          <w:b/>
        </w:rPr>
        <w:t xml:space="preserve">Tulos</w:t>
      </w:r>
    </w:p>
    <w:p>
      <w:r>
        <w:t xml:space="preserve">Hänen unelmiensa tyttö ilmestyi paikalle ja he pussailivat.</w:t>
      </w:r>
    </w:p>
    <w:p>
      <w:r>
        <w:rPr>
          <w:b/>
        </w:rPr>
        <w:t xml:space="preserve">Tulos</w:t>
      </w:r>
    </w:p>
    <w:p>
      <w:r>
        <w:t xml:space="preserve">Juhlat sujuivat hienosti, ja kaikilla oli hauskaa.</w:t>
      </w:r>
    </w:p>
    <w:p>
      <w:r>
        <w:rPr>
          <w:b/>
        </w:rPr>
        <w:t xml:space="preserve">Esimerkki 2.3909</w:t>
      </w:r>
    </w:p>
    <w:p>
      <w:r>
        <w:t xml:space="preserve">Alku: Jones harjoitteli joka ilta. Loppu: Hän makasi omassa verilammikossaan.</w:t>
      </w:r>
    </w:p>
    <w:p>
      <w:r>
        <w:rPr>
          <w:b/>
        </w:rPr>
        <w:t xml:space="preserve">Tulos</w:t>
      </w:r>
    </w:p>
    <w:p>
      <w:r>
        <w:t xml:space="preserve">Valitettavasti Jones ei nähnyt reikää ja kompastui.</w:t>
      </w:r>
    </w:p>
    <w:p>
      <w:r>
        <w:rPr>
          <w:b/>
        </w:rPr>
        <w:t xml:space="preserve">Tulos</w:t>
      </w:r>
    </w:p>
    <w:p>
      <w:r>
        <w:t xml:space="preserve">Hän viilsi itseään vahingossa.</w:t>
      </w:r>
    </w:p>
    <w:p>
      <w:r>
        <w:rPr>
          <w:b/>
        </w:rPr>
        <w:t xml:space="preserve">Tulos</w:t>
      </w:r>
    </w:p>
    <w:p>
      <w:r>
        <w:t xml:space="preserve">Jones kaatui varusteiden päälle.</w:t>
      </w:r>
    </w:p>
    <w:p>
      <w:r>
        <w:rPr>
          <w:b/>
        </w:rPr>
        <w:t xml:space="preserve">Tulos</w:t>
      </w:r>
    </w:p>
    <w:p>
      <w:r>
        <w:t xml:space="preserve">Jones ei koskaan levännyt ja treenasi eräänä yönä liikaa.</w:t>
      </w:r>
    </w:p>
    <w:p>
      <w:r>
        <w:rPr>
          <w:b/>
        </w:rPr>
        <w:t xml:space="preserve">Tulos</w:t>
      </w:r>
    </w:p>
    <w:p>
      <w:r>
        <w:t xml:space="preserve">Eräänä päivänä hän kaatui kasvoilleen uupumuksesta.</w:t>
      </w:r>
    </w:p>
    <w:p>
      <w:r>
        <w:rPr>
          <w:b/>
        </w:rPr>
        <w:t xml:space="preserve">Esimerkki 2.3910</w:t>
      </w:r>
    </w:p>
    <w:p>
      <w:r>
        <w:t xml:space="preserve">Alku: Halusin seurustella tytön kanssa. Loppu: Mutta se oli turhaa, koska vuosia myöhemmin tajusin pitäväni miehistä.</w:t>
      </w:r>
    </w:p>
    <w:p>
      <w:r>
        <w:rPr>
          <w:b/>
        </w:rPr>
        <w:t xml:space="preserve">Tulos</w:t>
      </w:r>
    </w:p>
    <w:p>
      <w:r>
        <w:t xml:space="preserve">Mutta en koskaan löytänyt sitä oikeaa.</w:t>
      </w:r>
    </w:p>
    <w:p>
      <w:r>
        <w:rPr>
          <w:b/>
        </w:rPr>
        <w:t xml:space="preserve">Tulos</w:t>
      </w:r>
    </w:p>
    <w:p>
      <w:r>
        <w:t xml:space="preserve">Tapailin tyttöä ja se meni pieleen.</w:t>
      </w:r>
    </w:p>
    <w:p>
      <w:r>
        <w:rPr>
          <w:b/>
        </w:rPr>
        <w:t xml:space="preserve">Tulos</w:t>
      </w:r>
    </w:p>
    <w:p>
      <w:r>
        <w:t xml:space="preserve">Minusta tuntui, että minun pitäisi tapailla tyttöjä.</w:t>
      </w:r>
    </w:p>
    <w:p>
      <w:r>
        <w:rPr>
          <w:b/>
        </w:rPr>
        <w:t xml:space="preserve">Tulos</w:t>
      </w:r>
    </w:p>
    <w:p>
      <w:r>
        <w:t xml:space="preserve">Se ei koskaan toiminut tyttöjen kanssa.</w:t>
      </w:r>
    </w:p>
    <w:p>
      <w:r>
        <w:rPr>
          <w:b/>
        </w:rPr>
        <w:t xml:space="preserve">Esimerkki 2.3911</w:t>
      </w:r>
    </w:p>
    <w:p>
      <w:r>
        <w:t xml:space="preserve">Alku: Lizzy katseli karusellia odottaessaan vuoroaan. Loppu: Hän ajoi kahdesti kokeillakseen jokaista eläintä.</w:t>
      </w:r>
    </w:p>
    <w:p>
      <w:r>
        <w:rPr>
          <w:b/>
        </w:rPr>
        <w:t xml:space="preserve">Tulos</w:t>
      </w:r>
    </w:p>
    <w:p>
      <w:r>
        <w:t xml:space="preserve">Lizzy ei osannut päättää, pitikö hän enemmän karhusta vai jäniksestä.</w:t>
      </w:r>
    </w:p>
    <w:p>
      <w:r>
        <w:rPr>
          <w:b/>
        </w:rPr>
        <w:t xml:space="preserve">Tulos</w:t>
      </w:r>
    </w:p>
    <w:p>
      <w:r>
        <w:t xml:space="preserve">Lizzy ei osannut päättää, millä eläimellä ratsastaa.</w:t>
      </w:r>
    </w:p>
    <w:p>
      <w:r>
        <w:rPr>
          <w:b/>
        </w:rPr>
        <w:t xml:space="preserve">Tulos</w:t>
      </w:r>
    </w:p>
    <w:p>
      <w:r>
        <w:t xml:space="preserve">Hän halusi testata, tuntuiko kaikki istuimet samalta.</w:t>
      </w:r>
    </w:p>
    <w:p>
      <w:r>
        <w:rPr>
          <w:b/>
        </w:rPr>
        <w:t xml:space="preserve">Tulos</w:t>
      </w:r>
    </w:p>
    <w:p>
      <w:r>
        <w:t xml:space="preserve">Linjoilla oli liian vähän väkeä sen jälkeen, kun hän oli päässyt pois.</w:t>
      </w:r>
    </w:p>
    <w:p>
      <w:r>
        <w:rPr>
          <w:b/>
        </w:rPr>
        <w:t xml:space="preserve">Esimerkki 2.3912</w:t>
      </w:r>
    </w:p>
    <w:p>
      <w:r>
        <w:t xml:space="preserve">Alku: Eilen illalla etsin täydellistä ateriaa. Loppu: Olin enemmän kuin onnellinen</w:t>
      </w:r>
    </w:p>
    <w:p>
      <w:r>
        <w:rPr>
          <w:b/>
        </w:rPr>
        <w:t xml:space="preserve">Tulos</w:t>
      </w:r>
    </w:p>
    <w:p>
      <w:r>
        <w:t xml:space="preserve">Löysin sen unelmieni ravintolasta.</w:t>
      </w:r>
    </w:p>
    <w:p>
      <w:r>
        <w:rPr>
          <w:b/>
        </w:rPr>
        <w:t xml:space="preserve">Tulos</w:t>
      </w:r>
    </w:p>
    <w:p>
      <w:r>
        <w:t xml:space="preserve">löysin pakastepizzan pakastimen perältä.</w:t>
      </w:r>
    </w:p>
    <w:p>
      <w:r>
        <w:rPr>
          <w:b/>
        </w:rPr>
        <w:t xml:space="preserve">Tulos</w:t>
      </w:r>
    </w:p>
    <w:p>
      <w:r>
        <w:t xml:space="preserve">Löysin pizzerian.</w:t>
      </w:r>
    </w:p>
    <w:p>
      <w:r>
        <w:rPr>
          <w:b/>
        </w:rPr>
        <w:t xml:space="preserve">Tulos</w:t>
      </w:r>
    </w:p>
    <w:p>
      <w:r>
        <w:t xml:space="preserve">Kokeilin uutta ravintolaa ja uutta ruokaa.</w:t>
      </w:r>
    </w:p>
    <w:p>
      <w:r>
        <w:rPr>
          <w:b/>
        </w:rPr>
        <w:t xml:space="preserve">Esimerkki 2.3913</w:t>
      </w:r>
    </w:p>
    <w:p>
      <w:r>
        <w:t xml:space="preserve">Alku: En ollut koskaan hyvä oppilas. Loppu: Tyttöni ansiosta minulla on kaksi tutkintoa.</w:t>
      </w:r>
    </w:p>
    <w:p>
      <w:r>
        <w:rPr>
          <w:b/>
        </w:rPr>
        <w:t xml:space="preserve">Tulos</w:t>
      </w:r>
    </w:p>
    <w:p>
      <w:r>
        <w:t xml:space="preserve">Mutta palasin kouluun saatuani lapsia.</w:t>
      </w:r>
    </w:p>
    <w:p>
      <w:r>
        <w:rPr>
          <w:b/>
        </w:rPr>
        <w:t xml:space="preserve">Tulos</w:t>
      </w:r>
    </w:p>
    <w:p>
      <w:r>
        <w:t xml:space="preserve">Minusta tuli isä ja halusin tyttärelleni parasta.</w:t>
      </w:r>
    </w:p>
    <w:p>
      <w:r>
        <w:rPr>
          <w:b/>
        </w:rPr>
        <w:t xml:space="preserve">Tulos</w:t>
      </w:r>
    </w:p>
    <w:p>
      <w:r>
        <w:t xml:space="preserve">Tyttäreni rohkaisi minua palaamaan kouluun ja suorittamaan tutkintoni loppuun.</w:t>
      </w:r>
    </w:p>
    <w:p>
      <w:r>
        <w:rPr>
          <w:b/>
        </w:rPr>
        <w:t xml:space="preserve">Tulos</w:t>
      </w:r>
    </w:p>
    <w:p>
      <w:r>
        <w:t xml:space="preserve">Kun sain lapsen, minusta tuli motivoitunut.</w:t>
      </w:r>
    </w:p>
    <w:p>
      <w:r>
        <w:rPr>
          <w:b/>
        </w:rPr>
        <w:t xml:space="preserve">Esimerkki 2.3914</w:t>
      </w:r>
    </w:p>
    <w:p>
      <w:r>
        <w:t xml:space="preserve">Alku: Lapsena eksyin eräänä yönä kotini takana olevaan metsään. Loppu: Vanhempani olivat etsineet minua, ja nyt olin turvassa.</w:t>
      </w:r>
    </w:p>
    <w:p>
      <w:r>
        <w:rPr>
          <w:b/>
        </w:rPr>
        <w:t xml:space="preserve">Tulos</w:t>
      </w:r>
    </w:p>
    <w:p>
      <w:r>
        <w:t xml:space="preserve">Paikallinen vapaaehtoinen löysi minut ja vei kotiin.</w:t>
      </w:r>
    </w:p>
    <w:p>
      <w:r>
        <w:rPr>
          <w:b/>
        </w:rPr>
        <w:t xml:space="preserve">Tulos</w:t>
      </w:r>
    </w:p>
    <w:p>
      <w:r>
        <w:t xml:space="preserve">Löysin tieni takaisin talolle, ja vanhempani olivat poissa.</w:t>
      </w:r>
    </w:p>
    <w:p>
      <w:r>
        <w:rPr>
          <w:b/>
        </w:rPr>
        <w:t xml:space="preserve">Tulos</w:t>
      </w:r>
    </w:p>
    <w:p>
      <w:r>
        <w:t xml:space="preserve">Kävelin, kunnes löysin tien ulos.</w:t>
      </w:r>
    </w:p>
    <w:p>
      <w:r>
        <w:rPr>
          <w:b/>
        </w:rPr>
        <w:t xml:space="preserve">Tulos</w:t>
      </w:r>
    </w:p>
    <w:p>
      <w:r>
        <w:t xml:space="preserve">Olin peloissani enkä tiennyt, mitä tehdä.</w:t>
      </w:r>
    </w:p>
    <w:p>
      <w:r>
        <w:rPr>
          <w:b/>
        </w:rPr>
        <w:t xml:space="preserve">Esimerkki 2.3915</w:t>
      </w:r>
    </w:p>
    <w:p>
      <w:r>
        <w:t xml:space="preserve">Alku: Eric jakoi kokeet kahdeksannen luokan oppilaille. Loppu: Eric ei halunnut antaa oppilaalle pisteitä.</w:t>
      </w:r>
    </w:p>
    <w:p>
      <w:r>
        <w:rPr>
          <w:b/>
        </w:rPr>
        <w:t xml:space="preserve">Tulos</w:t>
      </w:r>
    </w:p>
    <w:p>
      <w:r>
        <w:t xml:space="preserve">Eric varoitti heitä, etteivät he pitäisi tuloksista.He sanoivat tekevänsä lisäpisteitä.</w:t>
      </w:r>
    </w:p>
    <w:p>
      <w:r>
        <w:rPr>
          <w:b/>
        </w:rPr>
        <w:t xml:space="preserve">Tulos</w:t>
      </w:r>
    </w:p>
    <w:p>
      <w:r>
        <w:t xml:space="preserve">Oppilaat jäivät kiinni huijaamisesta hänen kokeessaan.</w:t>
      </w:r>
    </w:p>
    <w:p>
      <w:r>
        <w:rPr>
          <w:b/>
        </w:rPr>
        <w:t xml:space="preserve">Tulos</w:t>
      </w:r>
    </w:p>
    <w:p>
      <w:r>
        <w:t xml:space="preserve">Hän näki erään oppilaan huijaavan.</w:t>
      </w:r>
    </w:p>
    <w:p>
      <w:r>
        <w:rPr>
          <w:b/>
        </w:rPr>
        <w:t xml:space="preserve">Tulos</w:t>
      </w:r>
    </w:p>
    <w:p>
      <w:r>
        <w:t xml:space="preserve">eric pyysi sitten luokkaa olemaan hiljaa ja aloittamaan kokeen.</w:t>
      </w:r>
    </w:p>
    <w:p>
      <w:r>
        <w:rPr>
          <w:b/>
        </w:rPr>
        <w:t xml:space="preserve">Esimerkki 2.3916</w:t>
      </w:r>
    </w:p>
    <w:p>
      <w:r>
        <w:t xml:space="preserve">Alku: Anna inhosi tiskaamista. Loppu: Hän tunsi olonsa hyvin helpottuneeksi tiskaamisen loputtua!</w:t>
      </w:r>
    </w:p>
    <w:p>
      <w:r>
        <w:rPr>
          <w:b/>
        </w:rPr>
        <w:t xml:space="preserve">Tulos</w:t>
      </w:r>
    </w:p>
    <w:p>
      <w:r>
        <w:t xml:space="preserve">Anna päätti tiskata ennen kuin kasa kasvoi liian suureksi.</w:t>
      </w:r>
    </w:p>
    <w:p>
      <w:r>
        <w:rPr>
          <w:b/>
        </w:rPr>
        <w:t xml:space="preserve">Tulos</w:t>
      </w:r>
    </w:p>
    <w:p>
      <w:r>
        <w:t xml:space="preserve">Anna alkoi kuitenkin tehdä niitä.</w:t>
      </w:r>
    </w:p>
    <w:p>
      <w:r>
        <w:rPr>
          <w:b/>
        </w:rPr>
        <w:t xml:space="preserve">Tulos</w:t>
      </w:r>
    </w:p>
    <w:p>
      <w:r>
        <w:t xml:space="preserve">Hän kuunteli radiota tiskatessaan.</w:t>
      </w:r>
    </w:p>
    <w:p>
      <w:r>
        <w:rPr>
          <w:b/>
        </w:rPr>
        <w:t xml:space="preserve">Tulos</w:t>
      </w:r>
    </w:p>
    <w:p>
      <w:r>
        <w:t xml:space="preserve">Astioita oli paljon.</w:t>
      </w:r>
    </w:p>
    <w:p>
      <w:r>
        <w:rPr>
          <w:b/>
        </w:rPr>
        <w:t xml:space="preserve">Esimerkki 2.3917</w:t>
      </w:r>
    </w:p>
    <w:p>
      <w:r>
        <w:t xml:space="preserve">Alku: Meganilla ja Jimillä oli kaksi lasta. Loppu: He olivat järkyttävän yllättyneitä.</w:t>
      </w:r>
    </w:p>
    <w:p>
      <w:r>
        <w:rPr>
          <w:b/>
        </w:rPr>
        <w:t xml:space="preserve">Tulos</w:t>
      </w:r>
    </w:p>
    <w:p>
      <w:r>
        <w:t xml:space="preserve">Megan ja Jim eivät odottaneet kaksosia.</w:t>
      </w:r>
    </w:p>
    <w:p>
      <w:r>
        <w:rPr>
          <w:b/>
        </w:rPr>
        <w:t xml:space="preserve">Tulos</w:t>
      </w:r>
    </w:p>
    <w:p>
      <w:r>
        <w:t xml:space="preserve">Megan ja Jimin ystävät eivät ymmärtäneet tätä.</w:t>
      </w:r>
    </w:p>
    <w:p>
      <w:r>
        <w:rPr>
          <w:b/>
        </w:rPr>
        <w:t xml:space="preserve">Tulos</w:t>
      </w:r>
    </w:p>
    <w:p>
      <w:r>
        <w:t xml:space="preserve">Megan käytti ehkäisyä, mutta tuli jälleen raskaaksi.</w:t>
      </w:r>
    </w:p>
    <w:p>
      <w:r>
        <w:rPr>
          <w:b/>
        </w:rPr>
        <w:t xml:space="preserve">Tulos</w:t>
      </w:r>
    </w:p>
    <w:p>
      <w:r>
        <w:t xml:space="preserve">Molemmat lapset olivat hienoja lapsia.</w:t>
      </w:r>
    </w:p>
    <w:p>
      <w:r>
        <w:rPr>
          <w:b/>
        </w:rPr>
        <w:t xml:space="preserve">Esimerkki 2.3918</w:t>
      </w:r>
    </w:p>
    <w:p>
      <w:r>
        <w:t xml:space="preserve">Alku: Tom halusi parantaa muistiaan. Loppu: Tekniikat toimivat ja Tomin muisti parani.</w:t>
      </w:r>
    </w:p>
    <w:p>
      <w:r>
        <w:rPr>
          <w:b/>
        </w:rPr>
        <w:t xml:space="preserve">Tulos</w:t>
      </w:r>
    </w:p>
    <w:p>
      <w:r>
        <w:t xml:space="preserve">Tom teki aivoharjoituksia.</w:t>
      </w:r>
    </w:p>
    <w:p>
      <w:r>
        <w:rPr>
          <w:b/>
        </w:rPr>
        <w:t xml:space="preserve">Tulos</w:t>
      </w:r>
    </w:p>
    <w:p>
      <w:r>
        <w:t xml:space="preserve">Tom luki kirjaa, joka sisälsi muistia parantavia temppuja.</w:t>
      </w:r>
    </w:p>
    <w:p>
      <w:r>
        <w:rPr>
          <w:b/>
        </w:rPr>
        <w:t xml:space="preserve">Tulos</w:t>
      </w:r>
    </w:p>
    <w:p>
      <w:r>
        <w:t xml:space="preserve">Tom alkoi tehdä aivoharjoituksia iPadillaan.</w:t>
      </w:r>
    </w:p>
    <w:p>
      <w:r>
        <w:rPr>
          <w:b/>
        </w:rPr>
        <w:t xml:space="preserve">Tulos</w:t>
      </w:r>
    </w:p>
    <w:p>
      <w:r>
        <w:t xml:space="preserve">Tom kokeili uutta muistitekniikkaa toisensa jälkeen.</w:t>
      </w:r>
    </w:p>
    <w:p>
      <w:r>
        <w:rPr>
          <w:b/>
        </w:rPr>
        <w:t xml:space="preserve">Esimerkki 2.3919</w:t>
      </w:r>
    </w:p>
    <w:p>
      <w:r>
        <w:t xml:space="preserve">Alku: Mies alkoi myydä joitakin tavaroitaan ansaitakseen ylimääräistä rahaa. Loppu: Liikemies tarjosi miehelle myyjän työtä, jonka tämä otti vastaan.</w:t>
      </w:r>
    </w:p>
    <w:p>
      <w:r>
        <w:rPr>
          <w:b/>
        </w:rPr>
        <w:t xml:space="preserve">Tulos</w:t>
      </w:r>
    </w:p>
    <w:p>
      <w:r>
        <w:t xml:space="preserve">Eräs liikemies näki miehen myyvän tavaroitaan kulmassa ja lähestyi häntä tarjouksen kanssa.</w:t>
      </w:r>
    </w:p>
    <w:p>
      <w:r>
        <w:rPr>
          <w:b/>
        </w:rPr>
        <w:t xml:space="preserve">Tulos</w:t>
      </w:r>
    </w:p>
    <w:p>
      <w:r>
        <w:t xml:space="preserve">Mies päätti yrittää saada uuden työpaikan.</w:t>
      </w:r>
    </w:p>
    <w:p>
      <w:r>
        <w:rPr>
          <w:b/>
        </w:rPr>
        <w:t xml:space="preserve">Tulos</w:t>
      </w:r>
    </w:p>
    <w:p>
      <w:r>
        <w:t xml:space="preserve">Mies yritti myydä tavaroitaan liikemiehelle, ja hän oli niin vakuuttava.</w:t>
      </w:r>
    </w:p>
    <w:p>
      <w:r>
        <w:rPr>
          <w:b/>
        </w:rPr>
        <w:t xml:space="preserve">Esimerkki 2.3920</w:t>
      </w:r>
    </w:p>
    <w:p>
      <w:r>
        <w:t xml:space="preserve">Alku: Don työskentelee kokopäiväisesti pelinkehittäjänä. Loppu: Don ei ole ainoa, joka ei malta odottaa julkaisua.</w:t>
      </w:r>
    </w:p>
    <w:p>
      <w:r>
        <w:rPr>
          <w:b/>
        </w:rPr>
        <w:t xml:space="preserve">Tulos</w:t>
      </w:r>
    </w:p>
    <w:p>
      <w:r>
        <w:t xml:space="preserve">Don loi uuden pelin, josta näytti tulevan todellinen hitti.</w:t>
      </w:r>
    </w:p>
    <w:p>
      <w:r>
        <w:rPr>
          <w:b/>
        </w:rPr>
        <w:t xml:space="preserve">Tulos</w:t>
      </w:r>
    </w:p>
    <w:p>
      <w:r>
        <w:t xml:space="preserve">Don odottaa innoissaan pelin julkaisua.</w:t>
      </w:r>
    </w:p>
    <w:p>
      <w:r>
        <w:rPr>
          <w:b/>
        </w:rPr>
        <w:t xml:space="preserve">Tulos</w:t>
      </w:r>
    </w:p>
    <w:p>
      <w:r>
        <w:t xml:space="preserve">Hän tajusi, että hänen yrityksensä teki fantastisen pelin.</w:t>
      </w:r>
    </w:p>
    <w:p>
      <w:r>
        <w:rPr>
          <w:b/>
        </w:rPr>
        <w:t xml:space="preserve">Esimerkki 2.3921</w:t>
      </w:r>
    </w:p>
    <w:p>
      <w:r>
        <w:t xml:space="preserve">Alku: Johnny oli paikallisessa Little League -joukkueessa. Loppu: Johnny oli riemuissaan.</w:t>
      </w:r>
    </w:p>
    <w:p>
      <w:r>
        <w:rPr>
          <w:b/>
        </w:rPr>
        <w:t xml:space="preserve">Tulos</w:t>
      </w:r>
    </w:p>
    <w:p>
      <w:r>
        <w:t xml:space="preserve">Johnny löi voittavan kunnarin.</w:t>
      </w:r>
    </w:p>
    <w:p>
      <w:r>
        <w:rPr>
          <w:b/>
        </w:rPr>
        <w:t xml:space="preserve">Tulos</w:t>
      </w:r>
    </w:p>
    <w:p>
      <w:r>
        <w:t xml:space="preserve">Johnny löi kunnarin!.</w:t>
      </w:r>
    </w:p>
    <w:p>
      <w:r>
        <w:rPr>
          <w:b/>
        </w:rPr>
        <w:t xml:space="preserve">Tulos</w:t>
      </w:r>
    </w:p>
    <w:p>
      <w:r>
        <w:t xml:space="preserve">Johnny löi kunnarin.</w:t>
      </w:r>
    </w:p>
    <w:p>
      <w:r>
        <w:rPr>
          <w:b/>
        </w:rPr>
        <w:t xml:space="preserve">Esimerkki 2.3922</w:t>
      </w:r>
    </w:p>
    <w:p>
      <w:r>
        <w:t xml:space="preserve">Alku: Austin meni teatteriin rentoutuakseen. Loppu: Austin nukahti teatteriin.</w:t>
      </w:r>
    </w:p>
    <w:p>
      <w:r>
        <w:rPr>
          <w:b/>
        </w:rPr>
        <w:t xml:space="preserve">Tulos</w:t>
      </w:r>
    </w:p>
    <w:p>
      <w:r>
        <w:t xml:space="preserve">Austin pystyi tuskin pitämään silmänsä auki.</w:t>
      </w:r>
    </w:p>
    <w:p>
      <w:r>
        <w:rPr>
          <w:b/>
        </w:rPr>
        <w:t xml:space="preserve">Tulos</w:t>
      </w:r>
    </w:p>
    <w:p>
      <w:r>
        <w:t xml:space="preserve">Austinin mielestä elokuva oli tylsä.</w:t>
      </w:r>
    </w:p>
    <w:p>
      <w:r>
        <w:rPr>
          <w:b/>
        </w:rPr>
        <w:t xml:space="preserve">Tulos</w:t>
      </w:r>
    </w:p>
    <w:p>
      <w:r>
        <w:t xml:space="preserve">Austin oli iloinen päästessään vihdoin istumaan ja lepäämään.</w:t>
      </w:r>
    </w:p>
    <w:p>
      <w:r>
        <w:rPr>
          <w:b/>
        </w:rPr>
        <w:t xml:space="preserve">Tulos</w:t>
      </w:r>
    </w:p>
    <w:p>
      <w:r>
        <w:t xml:space="preserve">Elokuva oli hyvin tylsä.</w:t>
      </w:r>
    </w:p>
    <w:p>
      <w:r>
        <w:rPr>
          <w:b/>
        </w:rPr>
        <w:t xml:space="preserve">Esimerkki 2.3923</w:t>
      </w:r>
    </w:p>
    <w:p>
      <w:r>
        <w:t xml:space="preserve">Alku: Jane oli yrittänyt tulla raskaaksi jo noin kaksi vuotta. Loppu: Jane näytti helpottuneelta, kun taas hänen miehensä näytti lammasmaiselta.</w:t>
      </w:r>
    </w:p>
    <w:p>
      <w:r>
        <w:rPr>
          <w:b/>
        </w:rPr>
        <w:t xml:space="preserve">Tulos</w:t>
      </w:r>
    </w:p>
    <w:p>
      <w:r>
        <w:t xml:space="preserve">Monien yritysten jälkeen Jane onnistui tulemaan raskaaksi.</w:t>
      </w:r>
    </w:p>
    <w:p>
      <w:r>
        <w:rPr>
          <w:b/>
        </w:rPr>
        <w:t xml:space="preserve">Tulos</w:t>
      </w:r>
    </w:p>
    <w:p>
      <w:r>
        <w:t xml:space="preserve">Jane sai tietää olevansa raskaana.</w:t>
      </w:r>
    </w:p>
    <w:p>
      <w:r>
        <w:rPr>
          <w:b/>
        </w:rPr>
        <w:t xml:space="preserve">Tulos</w:t>
      </w:r>
    </w:p>
    <w:p>
      <w:r>
        <w:t xml:space="preserve">Jane meni lääkäriin kysymään, mikä oli vialla.</w:t>
      </w:r>
    </w:p>
    <w:p>
      <w:r>
        <w:rPr>
          <w:b/>
        </w:rPr>
        <w:t xml:space="preserve">Tulos</w:t>
      </w:r>
    </w:p>
    <w:p>
      <w:r>
        <w:t xml:space="preserve">Jane näki tikulla plussan.</w:t>
      </w:r>
    </w:p>
    <w:p>
      <w:r>
        <w:rPr>
          <w:b/>
        </w:rPr>
        <w:t xml:space="preserve">Tulos</w:t>
      </w:r>
    </w:p>
    <w:p>
      <w:r>
        <w:t xml:space="preserve">Hän onnistui tulemaan raskaaksi.</w:t>
      </w:r>
    </w:p>
    <w:p>
      <w:r>
        <w:rPr>
          <w:b/>
        </w:rPr>
        <w:t xml:space="preserve">Esimerkki 2.3924</w:t>
      </w:r>
    </w:p>
    <w:p>
      <w:r>
        <w:t xml:space="preserve">Alku: Tyttäreni, joka työskentelee NYU:n kauppakorkeakoulussa, kertoi minulle mTurkista. Loppu: Nyt teen mTurkia koko päivän.</w:t>
      </w:r>
    </w:p>
    <w:p>
      <w:r>
        <w:rPr>
          <w:b/>
        </w:rPr>
        <w:t xml:space="preserve">Tulos</w:t>
      </w:r>
    </w:p>
    <w:p>
      <w:r>
        <w:t xml:space="preserve">Olin iloinen siitä, että minulla oli keino ansaita ylimääräistä rahaa.</w:t>
      </w:r>
    </w:p>
    <w:p>
      <w:r>
        <w:rPr>
          <w:b/>
        </w:rPr>
        <w:t xml:space="preserve">Tulos</w:t>
      </w:r>
    </w:p>
    <w:p>
      <w:r>
        <w:t xml:space="preserve">Päädyin tienaamaan hyvin.</w:t>
      </w:r>
    </w:p>
    <w:p>
      <w:r>
        <w:rPr>
          <w:b/>
        </w:rPr>
        <w:t xml:space="preserve">Tulos</w:t>
      </w:r>
    </w:p>
    <w:p>
      <w:r>
        <w:t xml:space="preserve">Aloitin mTurkin käytön viime viikolla.</w:t>
      </w:r>
    </w:p>
    <w:p>
      <w:r>
        <w:rPr>
          <w:b/>
        </w:rPr>
        <w:t xml:space="preserve">Tulos</w:t>
      </w:r>
    </w:p>
    <w:p>
      <w:r>
        <w:t xml:space="preserve">Kokeilin sitä ja pidin siitä.</w:t>
      </w:r>
    </w:p>
    <w:p>
      <w:r>
        <w:rPr>
          <w:b/>
        </w:rPr>
        <w:t xml:space="preserve">Tulos</w:t>
      </w:r>
    </w:p>
    <w:p>
      <w:r>
        <w:t xml:space="preserve">Kokeilin mTurkia ja pidin siitä.</w:t>
      </w:r>
    </w:p>
    <w:p>
      <w:r>
        <w:rPr>
          <w:b/>
        </w:rPr>
        <w:t xml:space="preserve">Esimerkki 2.3925</w:t>
      </w:r>
    </w:p>
    <w:p>
      <w:r>
        <w:t xml:space="preserve">Alku: Tim nukkui läpi herätyksensä. Loppu: Tim vietti loppuaamun nälkäisenä.</w:t>
      </w:r>
    </w:p>
    <w:p>
      <w:r>
        <w:rPr>
          <w:b/>
        </w:rPr>
        <w:t xml:space="preserve">Tulos</w:t>
      </w:r>
    </w:p>
    <w:p>
      <w:r>
        <w:t xml:space="preserve">Hänen oli kiirehdittävä kouluun eikä hänellä ollut aikaa aamiaiselle.</w:t>
      </w:r>
    </w:p>
    <w:p>
      <w:r>
        <w:rPr>
          <w:b/>
        </w:rPr>
        <w:t xml:space="preserve">Tulos</w:t>
      </w:r>
    </w:p>
    <w:p>
      <w:r>
        <w:t xml:space="preserve">Tim tuli töihin myöhään, eikä hänellä ollut mitään syötävää.</w:t>
      </w:r>
    </w:p>
    <w:p>
      <w:r>
        <w:rPr>
          <w:b/>
        </w:rPr>
        <w:t xml:space="preserve">Tulos</w:t>
      </w:r>
    </w:p>
    <w:p>
      <w:r>
        <w:t xml:space="preserve">Timillä oli kiire töihin, eikä hän ehtinyt syödä aamiaista.</w:t>
      </w:r>
    </w:p>
    <w:p>
      <w:r>
        <w:rPr>
          <w:b/>
        </w:rPr>
        <w:t xml:space="preserve">Tulos</w:t>
      </w:r>
    </w:p>
    <w:p>
      <w:r>
        <w:t xml:space="preserve">Tim joutui jättämään aamiaisen väliin päästäkseen ajoissa töihin.</w:t>
      </w:r>
    </w:p>
    <w:p>
      <w:r>
        <w:rPr>
          <w:b/>
        </w:rPr>
        <w:t xml:space="preserve">Esimerkki 2.3926</w:t>
      </w:r>
    </w:p>
    <w:p>
      <w:r>
        <w:t xml:space="preserve">Alku: Haravoin lehtiä etupihallani vanhalla haravalla. Loppu: Otin teipin esiin ja sain korjattua haravan työn loppuun.</w:t>
      </w:r>
    </w:p>
    <w:p>
      <w:r>
        <w:rPr>
          <w:b/>
        </w:rPr>
        <w:t xml:space="preserve">Tulos</w:t>
      </w:r>
    </w:p>
    <w:p>
      <w:r>
        <w:t xml:space="preserve">Puolivälissä haravointia harava katkesi kahtia.</w:t>
      </w:r>
    </w:p>
    <w:p>
      <w:r>
        <w:rPr>
          <w:b/>
        </w:rPr>
        <w:t xml:space="preserve">Tulos</w:t>
      </w:r>
    </w:p>
    <w:p>
      <w:r>
        <w:t xml:space="preserve">Liukastuin ja haravan kahva katkesi.</w:t>
      </w:r>
    </w:p>
    <w:p>
      <w:r>
        <w:rPr>
          <w:b/>
        </w:rPr>
        <w:t xml:space="preserve">Tulos</w:t>
      </w:r>
    </w:p>
    <w:p>
      <w:r>
        <w:t xml:space="preserve">Haravan kahva katkesi.</w:t>
      </w:r>
    </w:p>
    <w:p>
      <w:r>
        <w:rPr>
          <w:b/>
        </w:rPr>
        <w:t xml:space="preserve">Tulos</w:t>
      </w:r>
    </w:p>
    <w:p>
      <w:r>
        <w:t xml:space="preserve">Harava oli niin vanha, että se meni rikki.</w:t>
      </w:r>
    </w:p>
    <w:p>
      <w:r>
        <w:rPr>
          <w:b/>
        </w:rPr>
        <w:t xml:space="preserve">Esimerkki 2.3927</w:t>
      </w:r>
    </w:p>
    <w:p>
      <w:r>
        <w:t xml:space="preserve">Alku: Kaverini ja minä tapasimme leikkiä vanhassa ladossa kaupungissamme. Loppu: Olimme surullisia, että yksi lempileikkipaikoistamme oli poissa.</w:t>
      </w:r>
    </w:p>
    <w:p>
      <w:r>
        <w:rPr>
          <w:b/>
        </w:rPr>
        <w:t xml:space="preserve">Tulos</w:t>
      </w:r>
    </w:p>
    <w:p>
      <w:r>
        <w:t xml:space="preserve">Menimme ystävieni kanssa ladolle ja näimme, että se oli purettu.</w:t>
      </w:r>
    </w:p>
    <w:p>
      <w:r>
        <w:rPr>
          <w:b/>
        </w:rPr>
        <w:t xml:space="preserve">Tulos</w:t>
      </w:r>
    </w:p>
    <w:p>
      <w:r>
        <w:t xml:space="preserve">Eräänä päivänä kaupunki purki vanhan ladon.</w:t>
      </w:r>
    </w:p>
    <w:p>
      <w:r>
        <w:rPr>
          <w:b/>
        </w:rPr>
        <w:t xml:space="preserve">Tulos</w:t>
      </w:r>
    </w:p>
    <w:p>
      <w:r>
        <w:t xml:space="preserve">Lato purettiin.</w:t>
      </w:r>
    </w:p>
    <w:p>
      <w:r>
        <w:rPr>
          <w:b/>
        </w:rPr>
        <w:t xml:space="preserve">Tulos</w:t>
      </w:r>
    </w:p>
    <w:p>
      <w:r>
        <w:t xml:space="preserve">Menimme sinne, ja sitä oltiin purkamassa.</w:t>
      </w:r>
    </w:p>
    <w:p>
      <w:r>
        <w:rPr>
          <w:b/>
        </w:rPr>
        <w:t xml:space="preserve">Esimerkki 2.3928</w:t>
      </w:r>
    </w:p>
    <w:p>
      <w:r>
        <w:t xml:space="preserve">Alku: Ava käveli eräänä päivänä metsässä. Loppu: Ava oli innoissaan metsän hankkimisesta.</w:t>
      </w:r>
    </w:p>
    <w:p>
      <w:r>
        <w:rPr>
          <w:b/>
        </w:rPr>
        <w:t xml:space="preserve">Tulos</w:t>
      </w:r>
    </w:p>
    <w:p>
      <w:r>
        <w:t xml:space="preserve">Hän löysi pesukarhun kallon ja käärmeennahan.</w:t>
      </w:r>
    </w:p>
    <w:p>
      <w:r>
        <w:rPr>
          <w:b/>
        </w:rPr>
        <w:t xml:space="preserve">Tulos</w:t>
      </w:r>
    </w:p>
    <w:p>
      <w:r>
        <w:t xml:space="preserve">Ava löysi useita ainutlaatuisia tammenterhoja.</w:t>
      </w:r>
    </w:p>
    <w:p>
      <w:r>
        <w:rPr>
          <w:b/>
        </w:rPr>
        <w:t xml:space="preserve">Tulos</w:t>
      </w:r>
    </w:p>
    <w:p>
      <w:r>
        <w:t xml:space="preserve">Ava löysi metsästä kauniin kukan.</w:t>
      </w:r>
    </w:p>
    <w:p>
      <w:r>
        <w:rPr>
          <w:b/>
        </w:rPr>
        <w:t xml:space="preserve">Tulos</w:t>
      </w:r>
    </w:p>
    <w:p>
      <w:r>
        <w:t xml:space="preserve">Avalla oli purkki ja hän pyydysti perhosen.</w:t>
      </w:r>
    </w:p>
    <w:p>
      <w:r>
        <w:rPr>
          <w:b/>
        </w:rPr>
        <w:t xml:space="preserve">Tulos</w:t>
      </w:r>
    </w:p>
    <w:p>
      <w:r>
        <w:t xml:space="preserve">Ava näki kauniin kukan ja poimi sen.</w:t>
      </w:r>
    </w:p>
    <w:p>
      <w:r>
        <w:rPr>
          <w:b/>
        </w:rPr>
        <w:t xml:space="preserve">Esimerkki 2.3929</w:t>
      </w:r>
    </w:p>
    <w:p>
      <w:r>
        <w:t xml:space="preserve">Alku: Nancy ei enää osannut uida sen jälkeen, kun hän oli melkein hukkua mereen. Loppu: Nancy pystyi pian nauttimaan uimisesta uudelleen.</w:t>
      </w:r>
    </w:p>
    <w:p>
      <w:r>
        <w:rPr>
          <w:b/>
        </w:rPr>
        <w:t xml:space="preserve">Tulos</w:t>
      </w:r>
    </w:p>
    <w:p>
      <w:r>
        <w:t xml:space="preserve">Hän halusi uida.</w:t>
      </w:r>
    </w:p>
    <w:p>
      <w:r>
        <w:rPr>
          <w:b/>
        </w:rPr>
        <w:t xml:space="preserve">Tulos</w:t>
      </w:r>
    </w:p>
    <w:p>
      <w:r>
        <w:t xml:space="preserve">Nancy ilmoittautui uintikursseille tullakseen vahvemmaksi uimariksi.</w:t>
      </w:r>
    </w:p>
    <w:p>
      <w:r>
        <w:rPr>
          <w:b/>
        </w:rPr>
        <w:t xml:space="preserve">Tulos</w:t>
      </w:r>
    </w:p>
    <w:p>
      <w:r>
        <w:t xml:space="preserve">Nancy palkkasi opettajan auttamaan häntä uimaan.</w:t>
      </w:r>
    </w:p>
    <w:p>
      <w:r>
        <w:rPr>
          <w:b/>
        </w:rPr>
        <w:t xml:space="preserve">Tulos</w:t>
      </w:r>
    </w:p>
    <w:p>
      <w:r>
        <w:t xml:space="preserve">Nancy tarvitsee harjoitusta päästäkseen pelkonsa yli.</w:t>
      </w:r>
    </w:p>
    <w:p>
      <w:r>
        <w:rPr>
          <w:b/>
        </w:rPr>
        <w:t xml:space="preserve">Esimerkki 2.3930</w:t>
      </w:r>
    </w:p>
    <w:p>
      <w:r>
        <w:t xml:space="preserve">Alku: Ginan piti ostaa nenäliinoja. Loppu: Gina tajusi autolle päästyään unohtaneensa nenäliinat.</w:t>
      </w:r>
    </w:p>
    <w:p>
      <w:r>
        <w:rPr>
          <w:b/>
        </w:rPr>
        <w:t xml:space="preserve">Tulos</w:t>
      </w:r>
    </w:p>
    <w:p>
      <w:r>
        <w:t xml:space="preserve">Gina juoksi kauppaan ja osti joitakin tavaroita.</w:t>
      </w:r>
    </w:p>
    <w:p>
      <w:r>
        <w:rPr>
          <w:b/>
        </w:rPr>
        <w:t xml:space="preserve">Tulos</w:t>
      </w:r>
    </w:p>
    <w:p>
      <w:r>
        <w:t xml:space="preserve">Ginan huomio kiinnittyi muihin tavaroihin kaupassa.</w:t>
      </w:r>
    </w:p>
    <w:p>
      <w:r>
        <w:rPr>
          <w:b/>
        </w:rPr>
        <w:t xml:space="preserve">Tulos</w:t>
      </w:r>
    </w:p>
    <w:p>
      <w:r>
        <w:t xml:space="preserve">Gina meni kauppaan ja osti paljon tavaroita.</w:t>
      </w:r>
    </w:p>
    <w:p>
      <w:r>
        <w:rPr>
          <w:b/>
        </w:rPr>
        <w:t xml:space="preserve">Tulos</w:t>
      </w:r>
    </w:p>
    <w:p>
      <w:r>
        <w:t xml:space="preserve">Gina meni kauppaan hakemaan nenäliinoja.</w:t>
      </w:r>
    </w:p>
    <w:p>
      <w:r>
        <w:rPr>
          <w:b/>
        </w:rPr>
        <w:t xml:space="preserve">Tulos</w:t>
      </w:r>
    </w:p>
    <w:p>
      <w:r>
        <w:t xml:space="preserve">Hän meni kauppaan ja harhautui katselemaan muita asioita.</w:t>
      </w:r>
    </w:p>
    <w:p>
      <w:r>
        <w:rPr>
          <w:b/>
        </w:rPr>
        <w:t xml:space="preserve">Esimerkki 2.3931</w:t>
      </w:r>
    </w:p>
    <w:p>
      <w:r>
        <w:t xml:space="preserve">Alku: Carly päätti rakentaa puutarhan. Loppu: Lopulta hän merkitsi jokaisen ruukun, jotta hän tiesi, mitä siinä kasvoi.</w:t>
      </w:r>
    </w:p>
    <w:p>
      <w:r>
        <w:rPr>
          <w:b/>
        </w:rPr>
        <w:t xml:space="preserve">Tulos</w:t>
      </w:r>
    </w:p>
    <w:p>
      <w:r>
        <w:t xml:space="preserve">Carly täytti ruukut mullalla ja siemenillä.</w:t>
      </w:r>
    </w:p>
    <w:p>
      <w:r>
        <w:rPr>
          <w:b/>
        </w:rPr>
        <w:t xml:space="preserve">Tulos</w:t>
      </w:r>
    </w:p>
    <w:p>
      <w:r>
        <w:t xml:space="preserve">Carly halusi sen olevan järjestetty.</w:t>
      </w:r>
    </w:p>
    <w:p>
      <w:r>
        <w:rPr>
          <w:b/>
        </w:rPr>
        <w:t xml:space="preserve">Tulos</w:t>
      </w:r>
    </w:p>
    <w:p>
      <w:r>
        <w:t xml:space="preserve">Hän valitsi, mitä kasveja hän aikoi istuttaa, ja ryhtyi istuttamaan.</w:t>
      </w:r>
    </w:p>
    <w:p>
      <w:r>
        <w:rPr>
          <w:b/>
        </w:rPr>
        <w:t xml:space="preserve">Tulos</w:t>
      </w:r>
    </w:p>
    <w:p>
      <w:r>
        <w:t xml:space="preserve">Hän halusi istuttaa paljon yrttejä.</w:t>
      </w:r>
    </w:p>
    <w:p>
      <w:r>
        <w:rPr>
          <w:b/>
        </w:rPr>
        <w:t xml:space="preserve">Esimerkki 2.3932</w:t>
      </w:r>
    </w:p>
    <w:p>
      <w:r>
        <w:t xml:space="preserve">Alku: Haley ja James olivat kävelyllä. Loppu: He söivät kaiken tunnissa.</w:t>
      </w:r>
    </w:p>
    <w:p>
      <w:r>
        <w:rPr>
          <w:b/>
        </w:rPr>
        <w:t xml:space="preserve">Tulos</w:t>
      </w:r>
    </w:p>
    <w:p>
      <w:r>
        <w:t xml:space="preserve">Haley ja James Saw hedelmäjäätelöä jäätelökaupassa.</w:t>
      </w:r>
    </w:p>
    <w:p>
      <w:r>
        <w:rPr>
          <w:b/>
        </w:rPr>
        <w:t xml:space="preserve">Tulos</w:t>
      </w:r>
    </w:p>
    <w:p>
      <w:r>
        <w:t xml:space="preserve">Haleylle ja Jamesille tuli nälkä kävelyn jälkeen ja he ostivat piirakan.</w:t>
      </w:r>
    </w:p>
    <w:p>
      <w:r>
        <w:rPr>
          <w:b/>
        </w:rPr>
        <w:t xml:space="preserve">Tulos</w:t>
      </w:r>
    </w:p>
    <w:p>
      <w:r>
        <w:t xml:space="preserve">Haleylle ja Jamesille tuli nälkä ja he ostivat ison pizzan.</w:t>
      </w:r>
    </w:p>
    <w:p>
      <w:r>
        <w:rPr>
          <w:b/>
        </w:rPr>
        <w:t xml:space="preserve">Tulos</w:t>
      </w:r>
    </w:p>
    <w:p>
      <w:r>
        <w:t xml:space="preserve">He olivat tuoneet mukanaan ison pussillisen trail mixiä kävelyä varten.</w:t>
      </w:r>
    </w:p>
    <w:p>
      <w:r>
        <w:rPr>
          <w:b/>
        </w:rPr>
        <w:t xml:space="preserve">Esimerkki 2.3933</w:t>
      </w:r>
    </w:p>
    <w:p>
      <w:r>
        <w:t xml:space="preserve">Alku: Ryan oli puistossa. Loppu: Ryan löysi tytön ja antoi hänelle kadonneen ilmapallon.</w:t>
      </w:r>
    </w:p>
    <w:p>
      <w:r>
        <w:rPr>
          <w:b/>
        </w:rPr>
        <w:t xml:space="preserve">Tulos</w:t>
      </w:r>
    </w:p>
    <w:p>
      <w:r>
        <w:t xml:space="preserve">Pieni tyttö leikki kiiltävällä punaisella ilmapallolla. Hän pudotti narun, ja se katosi.</w:t>
      </w:r>
    </w:p>
    <w:p>
      <w:r>
        <w:rPr>
          <w:b/>
        </w:rPr>
        <w:t xml:space="preserve">Tulos</w:t>
      </w:r>
    </w:p>
    <w:p>
      <w:r>
        <w:t xml:space="preserve">Ryan huomaa ilmapallojen ajelehtivan pois.</w:t>
      </w:r>
    </w:p>
    <w:p>
      <w:r>
        <w:rPr>
          <w:b/>
        </w:rPr>
        <w:t xml:space="preserve">Tulos</w:t>
      </w:r>
    </w:p>
    <w:p>
      <w:r>
        <w:t xml:space="preserve">Ryan näki ilmapallon ajautuvan pois tytön luota.</w:t>
      </w:r>
    </w:p>
    <w:p>
      <w:r>
        <w:rPr>
          <w:b/>
        </w:rPr>
        <w:t xml:space="preserve">Tulos</w:t>
      </w:r>
    </w:p>
    <w:p>
      <w:r>
        <w:t xml:space="preserve">Ryan löysi lähistöltä ilmapallon tyttöjen juhlista.</w:t>
      </w:r>
    </w:p>
    <w:p>
      <w:r>
        <w:rPr>
          <w:b/>
        </w:rPr>
        <w:t xml:space="preserve">Esimerkki 2.3934</w:t>
      </w:r>
    </w:p>
    <w:p>
      <w:r>
        <w:t xml:space="preserve">Alku: George tiesi, että jokin oli vialla, kun hänen isänsä ei vastannut hänen puheluihinsa. Loppu: George lupasi nauttia elämästä täysillä.</w:t>
      </w:r>
    </w:p>
    <w:p>
      <w:r>
        <w:rPr>
          <w:b/>
        </w:rPr>
        <w:t xml:space="preserve">Tulos</w:t>
      </w:r>
    </w:p>
    <w:p>
      <w:r>
        <w:t xml:space="preserve">Georgen isä oli saanut odottamattoman sydänkohtauksen.</w:t>
      </w:r>
    </w:p>
    <w:p>
      <w:r>
        <w:rPr>
          <w:b/>
        </w:rPr>
        <w:t xml:space="preserve">Tulos</w:t>
      </w:r>
    </w:p>
    <w:p>
      <w:r>
        <w:t xml:space="preserve">Georgen isä kuoli ja hän oli surullinen.</w:t>
      </w:r>
    </w:p>
    <w:p>
      <w:r>
        <w:rPr>
          <w:b/>
        </w:rPr>
        <w:t xml:space="preserve">Tulos</w:t>
      </w:r>
    </w:p>
    <w:p>
      <w:r>
        <w:t xml:space="preserve">Georgen isä oli kuolemassa syöpään.</w:t>
      </w:r>
    </w:p>
    <w:p>
      <w:r>
        <w:rPr>
          <w:b/>
        </w:rPr>
        <w:t xml:space="preserve">Tulos</w:t>
      </w:r>
    </w:p>
    <w:p>
      <w:r>
        <w:t xml:space="preserve">Hänet löydettiin samana päivänä kuolleena sydänkohtaukseen.</w:t>
      </w:r>
    </w:p>
    <w:p>
      <w:r>
        <w:rPr>
          <w:b/>
        </w:rPr>
        <w:t xml:space="preserve">Tulos</w:t>
      </w:r>
    </w:p>
    <w:p>
      <w:r>
        <w:t xml:space="preserve">Hänen isänsä oli loukkaantunut.</w:t>
      </w:r>
    </w:p>
    <w:p>
      <w:r>
        <w:rPr>
          <w:b/>
        </w:rPr>
        <w:t xml:space="preserve">Esimerkki 2.3935</w:t>
      </w:r>
    </w:p>
    <w:p>
      <w:r>
        <w:t xml:space="preserve">Alku: Brian rakasti elokuvia pienestä pitäen. Loppu: Brian on nyt yksi Hollywoodin huipputuottajista.</w:t>
      </w:r>
    </w:p>
    <w:p>
      <w:r>
        <w:rPr>
          <w:b/>
        </w:rPr>
        <w:t xml:space="preserve">Tulos</w:t>
      </w:r>
    </w:p>
    <w:p>
      <w:r>
        <w:t xml:space="preserve">Hän opiskeli ja teki kovasti töitä tehdäkseen elokuvia.</w:t>
      </w:r>
    </w:p>
    <w:p>
      <w:r>
        <w:rPr>
          <w:b/>
        </w:rPr>
        <w:t xml:space="preserve">Tulos</w:t>
      </w:r>
    </w:p>
    <w:p>
      <w:r>
        <w:t xml:space="preserve">Brian opiskeli elokuvaa opiskellessaan yliopistossa.</w:t>
      </w:r>
    </w:p>
    <w:p>
      <w:r>
        <w:rPr>
          <w:b/>
        </w:rPr>
        <w:t xml:space="preserve">Tulos</w:t>
      </w:r>
    </w:p>
    <w:p>
      <w:r>
        <w:t xml:space="preserve">Hän päättää, että hän halusi tehdä sitä urallaan.</w:t>
      </w:r>
    </w:p>
    <w:p>
      <w:r>
        <w:rPr>
          <w:b/>
        </w:rPr>
        <w:t xml:space="preserve">Tulos</w:t>
      </w:r>
    </w:p>
    <w:p>
      <w:r>
        <w:t xml:space="preserve">Hän haluaa jonain päivänä olla iso kiho Hollywoodissa.</w:t>
      </w:r>
    </w:p>
    <w:p>
      <w:r>
        <w:rPr>
          <w:b/>
        </w:rPr>
        <w:t xml:space="preserve">Tulos</w:t>
      </w:r>
    </w:p>
    <w:p>
      <w:r>
        <w:t xml:space="preserve">Kauhuelokuvat ovat lempielokuviani.</w:t>
      </w:r>
    </w:p>
    <w:p>
      <w:r>
        <w:rPr>
          <w:b/>
        </w:rPr>
        <w:t xml:space="preserve">Esimerkki 2.3936</w:t>
      </w:r>
    </w:p>
    <w:p>
      <w:r>
        <w:t xml:space="preserve">Alku: Vito istuutui bussin takaosaan. Loppu: Vito lähti pois hyvillä mielin.</w:t>
      </w:r>
    </w:p>
    <w:p>
      <w:r>
        <w:rPr>
          <w:b/>
        </w:rPr>
        <w:t xml:space="preserve">Tulos</w:t>
      </w:r>
    </w:p>
    <w:p>
      <w:r>
        <w:t xml:space="preserve">Vito auttoi ystävää bussissa.</w:t>
      </w:r>
    </w:p>
    <w:p>
      <w:r>
        <w:rPr>
          <w:b/>
        </w:rPr>
        <w:t xml:space="preserve">Tulos</w:t>
      </w:r>
    </w:p>
    <w:p>
      <w:r>
        <w:t xml:space="preserve">Vito antoi vammaisen istua sen sijaan edessä.</w:t>
      </w:r>
    </w:p>
    <w:p>
      <w:r>
        <w:rPr>
          <w:b/>
        </w:rPr>
        <w:t xml:space="preserve">Tulos</w:t>
      </w:r>
    </w:p>
    <w:p>
      <w:r>
        <w:t xml:space="preserve">Vito tarjosi paikkansa vanhukselle.</w:t>
      </w:r>
    </w:p>
    <w:p>
      <w:r>
        <w:rPr>
          <w:b/>
        </w:rPr>
        <w:t xml:space="preserve">Tulos</w:t>
      </w:r>
    </w:p>
    <w:p>
      <w:r>
        <w:t xml:space="preserve">Vito luovutti paikkansa vanhalle naiselle.</w:t>
      </w:r>
    </w:p>
    <w:p>
      <w:r>
        <w:rPr>
          <w:b/>
        </w:rPr>
        <w:t xml:space="preserve">Esimerkki 2.3937</w:t>
      </w:r>
    </w:p>
    <w:p>
      <w:r>
        <w:t xml:space="preserve">Alku: Ben meni syntymäpäivänään lempikahvilaansa. Loppu: Hän jätti tarjoilijalle suuren tipin.</w:t>
      </w:r>
    </w:p>
    <w:p>
      <w:r>
        <w:rPr>
          <w:b/>
        </w:rPr>
        <w:t xml:space="preserve">Tulos</w:t>
      </w:r>
    </w:p>
    <w:p>
      <w:r>
        <w:t xml:space="preserve">Benillä oli loistava palvelu.</w:t>
      </w:r>
    </w:p>
    <w:p>
      <w:r>
        <w:rPr>
          <w:b/>
        </w:rPr>
        <w:t xml:space="preserve">Tulos</w:t>
      </w:r>
    </w:p>
    <w:p>
      <w:r>
        <w:t xml:space="preserve">Tarjoilija yllätti hänet kakulla.</w:t>
      </w:r>
    </w:p>
    <w:p>
      <w:r>
        <w:rPr>
          <w:b/>
        </w:rPr>
        <w:t xml:space="preserve">Tulos</w:t>
      </w:r>
    </w:p>
    <w:p>
      <w:r>
        <w:t xml:space="preserve">Tarjoilija tarjosi Benille syntymäpäivälaulun.</w:t>
      </w:r>
    </w:p>
    <w:p>
      <w:r>
        <w:rPr>
          <w:b/>
        </w:rPr>
        <w:t xml:space="preserve">Tulos</w:t>
      </w:r>
    </w:p>
    <w:p>
      <w:r>
        <w:t xml:space="preserve">Tarjoilija hankki Benille kaiken, mitä hän halusi.</w:t>
      </w:r>
    </w:p>
    <w:p>
      <w:r>
        <w:rPr>
          <w:b/>
        </w:rPr>
        <w:t xml:space="preserve">Esimerkki 2.3938</w:t>
      </w:r>
    </w:p>
    <w:p>
      <w:r>
        <w:t xml:space="preserve">Alku: Kevin syntyi Etelä-Koreassa. Loppu: Kevin päätyi kotiopetukseen.</w:t>
      </w:r>
    </w:p>
    <w:p>
      <w:r>
        <w:rPr>
          <w:b/>
        </w:rPr>
        <w:t xml:space="preserve">Tulos</w:t>
      </w:r>
    </w:p>
    <w:p>
      <w:r>
        <w:t xml:space="preserve">Hänen vanhempansa eivät pitäneet koulujärjestelmästä.</w:t>
      </w:r>
    </w:p>
    <w:p>
      <w:r>
        <w:rPr>
          <w:b/>
        </w:rPr>
        <w:t xml:space="preserve">Tulos</w:t>
      </w:r>
    </w:p>
    <w:p>
      <w:r>
        <w:t xml:space="preserve">Kevin ei halunnut mennä kouluun.</w:t>
      </w:r>
    </w:p>
    <w:p>
      <w:r>
        <w:rPr>
          <w:b/>
        </w:rPr>
        <w:t xml:space="preserve">Tulos</w:t>
      </w:r>
    </w:p>
    <w:p>
      <w:r>
        <w:t xml:space="preserve">Kevin menestyi hyvin huonosti julkisessa koulussa.</w:t>
      </w:r>
    </w:p>
    <w:p>
      <w:r>
        <w:rPr>
          <w:b/>
        </w:rPr>
        <w:t xml:space="preserve">Tulos</w:t>
      </w:r>
    </w:p>
    <w:p>
      <w:r>
        <w:t xml:space="preserve">Kevinillä oli kotiäiti.</w:t>
      </w:r>
    </w:p>
    <w:p>
      <w:r>
        <w:rPr>
          <w:b/>
        </w:rPr>
        <w:t xml:space="preserve">Tulos</w:t>
      </w:r>
    </w:p>
    <w:p>
      <w:r>
        <w:t xml:space="preserve">Kevin kamppaili koulussa.</w:t>
      </w:r>
    </w:p>
    <w:p>
      <w:r>
        <w:rPr>
          <w:b/>
        </w:rPr>
        <w:t xml:space="preserve">Esimerkki 2.3939</w:t>
      </w:r>
    </w:p>
    <w:p>
      <w:r>
        <w:t xml:space="preserve">Alku: Becky halusi todella olla poptähti. Loppu: Becky on päättänyt kokeilla tanssia.</w:t>
      </w:r>
    </w:p>
    <w:p>
      <w:r>
        <w:rPr>
          <w:b/>
        </w:rPr>
        <w:t xml:space="preserve">Tulos</w:t>
      </w:r>
    </w:p>
    <w:p>
      <w:r>
        <w:t xml:space="preserve">Becky etsii tanssikursseja.</w:t>
      </w:r>
    </w:p>
    <w:p>
      <w:r>
        <w:rPr>
          <w:b/>
        </w:rPr>
        <w:t xml:space="preserve">Tulos</w:t>
      </w:r>
    </w:p>
    <w:p>
      <w:r>
        <w:t xml:space="preserve">Beckyllä ei ollut hyvää lauluääntä.</w:t>
      </w:r>
    </w:p>
    <w:p>
      <w:r>
        <w:rPr>
          <w:b/>
        </w:rPr>
        <w:t xml:space="preserve">Tulos</w:t>
      </w:r>
    </w:p>
    <w:p>
      <w:r>
        <w:t xml:space="preserve">Beckyllä oli heikko ääni mutta vahvat liikkeet.</w:t>
      </w:r>
    </w:p>
    <w:p>
      <w:r>
        <w:rPr>
          <w:b/>
        </w:rPr>
        <w:t xml:space="preserve">Esimerkki 2.3940</w:t>
      </w:r>
    </w:p>
    <w:p>
      <w:r>
        <w:t xml:space="preserve">Alku: Ella vietti päivän auringossa. Loppu: Ella vietti seuraavan päivän sateessa.</w:t>
      </w:r>
    </w:p>
    <w:p>
      <w:r>
        <w:rPr>
          <w:b/>
        </w:rPr>
        <w:t xml:space="preserve">Tulos</w:t>
      </w:r>
    </w:p>
    <w:p>
      <w:r>
        <w:t xml:space="preserve">Ella paloi auringossa ollessaan liian kauan.</w:t>
      </w:r>
    </w:p>
    <w:p>
      <w:r>
        <w:rPr>
          <w:b/>
        </w:rPr>
        <w:t xml:space="preserve">Tulos</w:t>
      </w:r>
    </w:p>
    <w:p>
      <w:r>
        <w:t xml:space="preserve">Hän halusi varmistaa, että hän sai päivästä mahdollisimman paljon irti.</w:t>
      </w:r>
    </w:p>
    <w:p>
      <w:r>
        <w:rPr>
          <w:b/>
        </w:rPr>
        <w:t xml:space="preserve">Tulos</w:t>
      </w:r>
    </w:p>
    <w:p>
      <w:r>
        <w:t xml:space="preserve">Ellan työ edellytti, että hän vietti päiviä ulkona säästä huolimatta.</w:t>
      </w:r>
    </w:p>
    <w:p>
      <w:r>
        <w:rPr>
          <w:b/>
        </w:rPr>
        <w:t xml:space="preserve">Esimerkki 2.3941</w:t>
      </w:r>
    </w:p>
    <w:p>
      <w:r>
        <w:t xml:space="preserve">Alku: Jake on aina pelännyt klovneja. Loppu: Jake pääsi pelkonsa yli.</w:t>
      </w:r>
    </w:p>
    <w:p>
      <w:r>
        <w:rPr>
          <w:b/>
        </w:rPr>
        <w:t xml:space="preserve">Tulos</w:t>
      </w:r>
    </w:p>
    <w:p>
      <w:r>
        <w:t xml:space="preserve">Hän otti kesätyön Jack In The Boxista.</w:t>
      </w:r>
    </w:p>
    <w:p>
      <w:r>
        <w:rPr>
          <w:b/>
        </w:rPr>
        <w:t xml:space="preserve">Tulos</w:t>
      </w:r>
    </w:p>
    <w:p>
      <w:r>
        <w:t xml:space="preserve">Jake oppi lisää klovneista.</w:t>
      </w:r>
    </w:p>
    <w:p>
      <w:r>
        <w:rPr>
          <w:b/>
        </w:rPr>
        <w:t xml:space="preserve">Tulos</w:t>
      </w:r>
    </w:p>
    <w:p>
      <w:r>
        <w:t xml:space="preserve">Jake halusi voittaa pelkonsa ja meni terapiaan.</w:t>
      </w:r>
    </w:p>
    <w:p>
      <w:r>
        <w:rPr>
          <w:b/>
        </w:rPr>
        <w:t xml:space="preserve">Tulos</w:t>
      </w:r>
    </w:p>
    <w:p>
      <w:r>
        <w:t xml:space="preserve">Jake tapasi klovnin.</w:t>
      </w:r>
    </w:p>
    <w:p>
      <w:r>
        <w:rPr>
          <w:b/>
        </w:rPr>
        <w:t xml:space="preserve">Esimerkki 2.3942</w:t>
      </w:r>
    </w:p>
    <w:p>
      <w:r>
        <w:t xml:space="preserve">Alku: Dan ja hänen lukionsa koripallojoukkue olivat osavaltion finaalissa. Loppu: Dan ja hänen joukkueensa voittivat ja olivat osavaltion mestareita.</w:t>
      </w:r>
    </w:p>
    <w:p>
      <w:r>
        <w:rPr>
          <w:b/>
        </w:rPr>
        <w:t xml:space="preserve">Tulos</w:t>
      </w:r>
    </w:p>
    <w:p>
      <w:r>
        <w:t xml:space="preserve">Dan ja hänen tiiminsä harjoittelivat hyökkäyspeliään.</w:t>
      </w:r>
    </w:p>
    <w:p>
      <w:r>
        <w:rPr>
          <w:b/>
        </w:rPr>
        <w:t xml:space="preserve">Tulos</w:t>
      </w:r>
    </w:p>
    <w:p>
      <w:r>
        <w:t xml:space="preserve">Danin joukkue oli harjoitellut ahkerasti ja antoi kaikkensa pelin aikana.</w:t>
      </w:r>
    </w:p>
    <w:p>
      <w:r>
        <w:rPr>
          <w:b/>
        </w:rPr>
        <w:t xml:space="preserve">Tulos</w:t>
      </w:r>
    </w:p>
    <w:p>
      <w:r>
        <w:t xml:space="preserve">Koko koulu tuli kannustamaan heitä.</w:t>
      </w:r>
    </w:p>
    <w:p>
      <w:r>
        <w:rPr>
          <w:b/>
        </w:rPr>
        <w:t xml:space="preserve">Tulos</w:t>
      </w:r>
    </w:p>
    <w:p>
      <w:r>
        <w:t xml:space="preserve">He tekivät parhaansa.</w:t>
      </w:r>
    </w:p>
    <w:p>
      <w:r>
        <w:rPr>
          <w:b/>
        </w:rPr>
        <w:t xml:space="preserve">Esimerkki 2.3943</w:t>
      </w:r>
    </w:p>
    <w:p>
      <w:r>
        <w:t xml:space="preserve">Alku: Tänä aamuna menin kauppaan ostamaan aamiaista. Loppu: Se odotti, että saisin aamiaisen valmiiksi, jotta se voisi syödä sitä myös.</w:t>
      </w:r>
    </w:p>
    <w:p>
      <w:r>
        <w:rPr>
          <w:b/>
        </w:rPr>
        <w:t xml:space="preserve">Tulos</w:t>
      </w:r>
    </w:p>
    <w:p>
      <w:r>
        <w:t xml:space="preserve">Kulkukoira tuli.</w:t>
      </w:r>
    </w:p>
    <w:p>
      <w:r>
        <w:rPr>
          <w:b/>
        </w:rPr>
        <w:t xml:space="preserve">Tulos</w:t>
      </w:r>
    </w:p>
    <w:p>
      <w:r>
        <w:t xml:space="preserve">Koirani odotti minua.</w:t>
      </w:r>
    </w:p>
    <w:p>
      <w:r>
        <w:rPr>
          <w:b/>
        </w:rPr>
        <w:t xml:space="preserve">Tulos</w:t>
      </w:r>
    </w:p>
    <w:p>
      <w:r>
        <w:t xml:space="preserve">Koirani odotti minua, kun palasin kotiin.</w:t>
      </w:r>
    </w:p>
    <w:p>
      <w:r>
        <w:rPr>
          <w:b/>
        </w:rPr>
        <w:t xml:space="preserve">Tulos</w:t>
      </w:r>
    </w:p>
    <w:p>
      <w:r>
        <w:t xml:space="preserve">kissallakin oli nälkä.</w:t>
      </w:r>
    </w:p>
    <w:p>
      <w:r>
        <w:rPr>
          <w:b/>
        </w:rPr>
        <w:t xml:space="preserve">Esimerkki 2.3944</w:t>
      </w:r>
    </w:p>
    <w:p>
      <w:r>
        <w:t xml:space="preserve">Alku: Ben oli lomalla perheensä kanssa. Loppu: Rauhoittava musiikki rauhoitti Benin, joten hän ei pelännyt.</w:t>
      </w:r>
    </w:p>
    <w:p>
      <w:r>
        <w:rPr>
          <w:b/>
        </w:rPr>
        <w:t xml:space="preserve">Tulos</w:t>
      </w:r>
    </w:p>
    <w:p>
      <w:r>
        <w:t xml:space="preserve">Ben hermostui ja laittoi kuulokkeet päähänsä.</w:t>
      </w:r>
    </w:p>
    <w:p>
      <w:r>
        <w:rPr>
          <w:b/>
        </w:rPr>
        <w:t xml:space="preserve">Tulos</w:t>
      </w:r>
    </w:p>
    <w:p>
      <w:r>
        <w:t xml:space="preserve">Ben säikähti, kun hän näki ihmiset klubilla.</w:t>
      </w:r>
    </w:p>
    <w:p>
      <w:r>
        <w:rPr>
          <w:b/>
        </w:rPr>
        <w:t xml:space="preserve">Tulos</w:t>
      </w:r>
    </w:p>
    <w:p>
      <w:r>
        <w:t xml:space="preserve">Ben pelkäsi uutta ympäristöä.</w:t>
      </w:r>
    </w:p>
    <w:p>
      <w:r>
        <w:rPr>
          <w:b/>
        </w:rPr>
        <w:t xml:space="preserve">Tulos</w:t>
      </w:r>
    </w:p>
    <w:p>
      <w:r>
        <w:t xml:space="preserve">Ben oli peloissaan, joten hänen äitinsä alkoi soittaa hänelle laulua.</w:t>
      </w:r>
    </w:p>
    <w:p>
      <w:r>
        <w:rPr>
          <w:b/>
        </w:rPr>
        <w:t xml:space="preserve">Esimerkki 2.3945</w:t>
      </w:r>
    </w:p>
    <w:p>
      <w:r>
        <w:t xml:space="preserve">Alku: Omar oli saanut tehtäväkseen kouluttaa yrityksensä uuden työntekijän. Loppu: Hänestä tuli lopulta hyvä ystävä uuden harjoittelijansa kanssa!</w:t>
      </w:r>
    </w:p>
    <w:p>
      <w:r>
        <w:rPr>
          <w:b/>
        </w:rPr>
        <w:t xml:space="preserve">Tulos</w:t>
      </w:r>
    </w:p>
    <w:p>
      <w:r>
        <w:t xml:space="preserve">Omar ei pitänyt uusien ihmisten tapaamisesta.</w:t>
      </w:r>
    </w:p>
    <w:p>
      <w:r>
        <w:rPr>
          <w:b/>
        </w:rPr>
        <w:t xml:space="preserve">Tulos</w:t>
      </w:r>
    </w:p>
    <w:p>
      <w:r>
        <w:t xml:space="preserve">Omar huomasi, että heillä oli samanlaiset kiinnostuksen kohteet.</w:t>
      </w:r>
    </w:p>
    <w:p>
      <w:r>
        <w:rPr>
          <w:b/>
        </w:rPr>
        <w:t xml:space="preserve">Tulos</w:t>
      </w:r>
    </w:p>
    <w:p>
      <w:r>
        <w:t xml:space="preserve">Omar tuli toimeen harjoittelijansa kanssa.</w:t>
      </w:r>
    </w:p>
    <w:p>
      <w:r>
        <w:rPr>
          <w:b/>
        </w:rPr>
        <w:t xml:space="preserve">Tulos</w:t>
      </w:r>
    </w:p>
    <w:p>
      <w:r>
        <w:t xml:space="preserve">Omarin harjoittelija Jeff osoittautui erinomaiseksi ja tarkkaavaiseksi työntekijäksi.</w:t>
      </w:r>
    </w:p>
    <w:p>
      <w:r>
        <w:rPr>
          <w:b/>
        </w:rPr>
        <w:t xml:space="preserve">Esimerkki 2.3946</w:t>
      </w:r>
    </w:p>
    <w:p>
      <w:r>
        <w:t xml:space="preserve">Alku: Jane ei koskaan hymyillyt. Loppu: Jane päätyi hymyilemään todella voimakkaasti.</w:t>
      </w:r>
    </w:p>
    <w:p>
      <w:r>
        <w:rPr>
          <w:b/>
        </w:rPr>
        <w:t xml:space="preserve">Tulos</w:t>
      </w:r>
    </w:p>
    <w:p>
      <w:r>
        <w:t xml:space="preserve">Jane tunsi tarvetta hymyillä viimein.</w:t>
      </w:r>
    </w:p>
    <w:p>
      <w:r>
        <w:rPr>
          <w:b/>
        </w:rPr>
        <w:t xml:space="preserve">Tulos</w:t>
      </w:r>
    </w:p>
    <w:p>
      <w:r>
        <w:t xml:space="preserve">Jane synnytti tyttärensä.</w:t>
      </w:r>
    </w:p>
    <w:p>
      <w:r>
        <w:rPr>
          <w:b/>
        </w:rPr>
        <w:t xml:space="preserve">Tulos</w:t>
      </w:r>
    </w:p>
    <w:p>
      <w:r>
        <w:t xml:space="preserve">Jane sai sitten hammasraudat pois.</w:t>
      </w:r>
    </w:p>
    <w:p>
      <w:r>
        <w:rPr>
          <w:b/>
        </w:rPr>
        <w:t xml:space="preserve">Tulos</w:t>
      </w:r>
    </w:p>
    <w:p>
      <w:r>
        <w:t xml:space="preserve">Jane katsoi hauskan elokuvan.</w:t>
      </w:r>
    </w:p>
    <w:p>
      <w:r>
        <w:rPr>
          <w:b/>
        </w:rPr>
        <w:t xml:space="preserve">Tulos</w:t>
      </w:r>
    </w:p>
    <w:p>
      <w:r>
        <w:t xml:space="preserve">Janen ystävät halusivat piristää häntä, joten he kertoivat hänelle vitsin.</w:t>
      </w:r>
    </w:p>
    <w:p>
      <w:r>
        <w:rPr>
          <w:b/>
        </w:rPr>
        <w:t xml:space="preserve">Esimerkki 2.3947</w:t>
      </w:r>
    </w:p>
    <w:p>
      <w:r>
        <w:t xml:space="preserve">Alku: Viime yönä tunsin itseni uskomattoman sairaaksi. Loppu: Heti tunsin helpotusta.</w:t>
      </w:r>
    </w:p>
    <w:p>
      <w:r>
        <w:rPr>
          <w:b/>
        </w:rPr>
        <w:t xml:space="preserve">Tulos</w:t>
      </w:r>
    </w:p>
    <w:p>
      <w:r>
        <w:t xml:space="preserve">Otin lääkettä toivoen, että se auttaisi.</w:t>
      </w:r>
    </w:p>
    <w:p>
      <w:r>
        <w:rPr>
          <w:b/>
        </w:rPr>
        <w:t xml:space="preserve">Tulos</w:t>
      </w:r>
    </w:p>
    <w:p>
      <w:r>
        <w:t xml:space="preserve">Nousin ylös ja hengitin syvään.</w:t>
      </w:r>
    </w:p>
    <w:p>
      <w:r>
        <w:rPr>
          <w:b/>
        </w:rPr>
        <w:t xml:space="preserve">Tulos</w:t>
      </w:r>
    </w:p>
    <w:p>
      <w:r>
        <w:t xml:space="preserve">Otin lääkettä.</w:t>
      </w:r>
    </w:p>
    <w:p>
      <w:r>
        <w:rPr>
          <w:b/>
        </w:rPr>
        <w:t xml:space="preserve">Esimerkki 2.3948</w:t>
      </w:r>
    </w:p>
    <w:p>
      <w:r>
        <w:t xml:space="preserve">Alku: Tapailin tyttöä nimeltä Jenny. Loppu: Minun piti erota hänestä ollakseni taas onnellinen.</w:t>
      </w:r>
    </w:p>
    <w:p>
      <w:r>
        <w:rPr>
          <w:b/>
        </w:rPr>
        <w:t xml:space="preserve">Tulos</w:t>
      </w:r>
    </w:p>
    <w:p>
      <w:r>
        <w:t xml:space="preserve">Jenny ja minä riitelimme koko ajan.</w:t>
      </w:r>
    </w:p>
    <w:p>
      <w:r>
        <w:rPr>
          <w:b/>
        </w:rPr>
        <w:t xml:space="preserve">Tulos</w:t>
      </w:r>
    </w:p>
    <w:p>
      <w:r>
        <w:t xml:space="preserve">Jenny kuitenkin ärsytti minua.</w:t>
      </w:r>
    </w:p>
    <w:p>
      <w:r>
        <w:rPr>
          <w:b/>
        </w:rPr>
        <w:t xml:space="preserve">Tulos</w:t>
      </w:r>
    </w:p>
    <w:p>
      <w:r>
        <w:t xml:space="preserve">Jenny oli aina masentunut. Jenny sai minut masentumaan.</w:t>
      </w:r>
    </w:p>
    <w:p>
      <w:r>
        <w:rPr>
          <w:b/>
        </w:rPr>
        <w:t xml:space="preserve">Tulos</w:t>
      </w:r>
    </w:p>
    <w:p>
      <w:r>
        <w:t xml:space="preserve">Jenny oli hyvin vaativa ja päällekäyvä.</w:t>
      </w:r>
    </w:p>
    <w:p>
      <w:r>
        <w:rPr>
          <w:b/>
        </w:rPr>
        <w:t xml:space="preserve">Esimerkki 2.3949</w:t>
      </w:r>
    </w:p>
    <w:p>
      <w:r>
        <w:t xml:space="preserve">Alku: Jasper huomaa, että hänellä on ollut sama vanha paita yllään jo viikkoja. Loppu: Jasper on iloinen siitä, että hänellä on uusi paita.</w:t>
      </w:r>
    </w:p>
    <w:p>
      <w:r>
        <w:rPr>
          <w:b/>
        </w:rPr>
        <w:t xml:space="preserve">Tulos</w:t>
      </w:r>
    </w:p>
    <w:p>
      <w:r>
        <w:t xml:space="preserve">Hän osti uuden, ja se on todella hieno.</w:t>
      </w:r>
    </w:p>
    <w:p>
      <w:r>
        <w:rPr>
          <w:b/>
        </w:rPr>
        <w:t xml:space="preserve">Tulos</w:t>
      </w:r>
    </w:p>
    <w:p>
      <w:r>
        <w:t xml:space="preserve">Hän meni kauppaan ja osti pari viikoksi.</w:t>
      </w:r>
    </w:p>
    <w:p>
      <w:r>
        <w:rPr>
          <w:b/>
        </w:rPr>
        <w:t xml:space="preserve">Tulos</w:t>
      </w:r>
    </w:p>
    <w:p>
      <w:r>
        <w:t xml:space="preserve">Jasper osti uuden paidan.</w:t>
      </w:r>
    </w:p>
    <w:p>
      <w:r>
        <w:rPr>
          <w:b/>
        </w:rPr>
        <w:t xml:space="preserve">Esimerkki 2.3950</w:t>
      </w:r>
    </w:p>
    <w:p>
      <w:r>
        <w:t xml:space="preserve">Alku: Tykkään juoda käsityöoluita. Loppu: Juomani oli hyvää, mutta niin vahvaa, että join vain puolet.</w:t>
      </w:r>
    </w:p>
    <w:p>
      <w:r>
        <w:rPr>
          <w:b/>
        </w:rPr>
        <w:t xml:space="preserve">Tulos</w:t>
      </w:r>
    </w:p>
    <w:p>
      <w:r>
        <w:t xml:space="preserve">Söin sitä pizzan kanssa.</w:t>
      </w:r>
    </w:p>
    <w:p>
      <w:r>
        <w:rPr>
          <w:b/>
        </w:rPr>
        <w:t xml:space="preserve">Tulos</w:t>
      </w:r>
    </w:p>
    <w:p>
      <w:r>
        <w:t xml:space="preserve">Kokeilin tänään uutta käsityöolutta.</w:t>
      </w:r>
    </w:p>
    <w:p>
      <w:r>
        <w:rPr>
          <w:b/>
        </w:rPr>
        <w:t xml:space="preserve">Tulos</w:t>
      </w:r>
    </w:p>
    <w:p>
      <w:r>
        <w:t xml:space="preserve">Menimme ystävieni kanssa kokeilemaan uutta baaria.</w:t>
      </w:r>
    </w:p>
    <w:p>
      <w:r>
        <w:rPr>
          <w:b/>
        </w:rPr>
        <w:t xml:space="preserve">Tulos</w:t>
      </w:r>
    </w:p>
    <w:p>
      <w:r>
        <w:t xml:space="preserve">Eräänä päivänä päätin ottaa yhden grillatessani.</w:t>
      </w:r>
    </w:p>
    <w:p>
      <w:r>
        <w:rPr>
          <w:b/>
        </w:rPr>
        <w:t xml:space="preserve">Esimerkki 2.3951</w:t>
      </w:r>
    </w:p>
    <w:p>
      <w:r>
        <w:t xml:space="preserve">Alku: Nell ei voinut vastustaa isänsä kaupan karkkitiskiä. Loppu: Hän löysi roskiksesta sekoituksen, joka oli supistunut pariin karkkityyppiin.</w:t>
      </w:r>
    </w:p>
    <w:p>
      <w:r>
        <w:rPr>
          <w:b/>
        </w:rPr>
        <w:t xml:space="preserve">Tulos</w:t>
      </w:r>
    </w:p>
    <w:p>
      <w:r>
        <w:t xml:space="preserve">Hän ei halunnut tyhjentää isänsä varastoa.</w:t>
      </w:r>
    </w:p>
    <w:p>
      <w:r>
        <w:rPr>
          <w:b/>
        </w:rPr>
        <w:t xml:space="preserve">Tulos</w:t>
      </w:r>
    </w:p>
    <w:p>
      <w:r>
        <w:t xml:space="preserve">Nell söi suosikkinsa roskiksesta.</w:t>
      </w:r>
    </w:p>
    <w:p>
      <w:r>
        <w:rPr>
          <w:b/>
        </w:rPr>
        <w:t xml:space="preserve">Tulos</w:t>
      </w:r>
    </w:p>
    <w:p>
      <w:r>
        <w:t xml:space="preserve">Nell etsi roskiksesta hänen lempikarkkejaan.</w:t>
      </w:r>
    </w:p>
    <w:p>
      <w:r>
        <w:rPr>
          <w:b/>
        </w:rPr>
        <w:t xml:space="preserve">Tulos</w:t>
      </w:r>
    </w:p>
    <w:p>
      <w:r>
        <w:t xml:space="preserve">Nellin isä tiesi, missä roskiksessa Nellin suosikit olivat.</w:t>
      </w:r>
    </w:p>
    <w:p>
      <w:r>
        <w:rPr>
          <w:b/>
        </w:rPr>
        <w:t xml:space="preserve">Esimerkki 2.3952</w:t>
      </w:r>
    </w:p>
    <w:p>
      <w:r>
        <w:t xml:space="preserve">Alku: Menin baariin ystäväni kanssa LA:ssa. Loppu: Lopulta meidät potkittiin ulos baarista.</w:t>
      </w:r>
    </w:p>
    <w:p>
      <w:r>
        <w:rPr>
          <w:b/>
        </w:rPr>
        <w:t xml:space="preserve">Tulos</w:t>
      </w:r>
    </w:p>
    <w:p>
      <w:r>
        <w:t xml:space="preserve">Jäimme ystäväni kanssa baariin, kunnes se suljettiin.</w:t>
      </w:r>
    </w:p>
    <w:p>
      <w:r>
        <w:rPr>
          <w:b/>
        </w:rPr>
        <w:t xml:space="preserve">Tulos</w:t>
      </w:r>
    </w:p>
    <w:p>
      <w:r>
        <w:t xml:space="preserve">Ystäväni joi aivan liikaa.</w:t>
      </w:r>
    </w:p>
    <w:p>
      <w:r>
        <w:rPr>
          <w:b/>
        </w:rPr>
        <w:t xml:space="preserve">Tulos</w:t>
      </w:r>
    </w:p>
    <w:p>
      <w:r>
        <w:t xml:space="preserve">Joimme tuntikausia.</w:t>
      </w:r>
    </w:p>
    <w:p>
      <w:r>
        <w:rPr>
          <w:b/>
        </w:rPr>
        <w:t xml:space="preserve">Tulos</w:t>
      </w:r>
    </w:p>
    <w:p>
      <w:r>
        <w:t xml:space="preserve">Meillä oli hieno ilta ja saimme pari tappelua aikaan.</w:t>
      </w:r>
    </w:p>
    <w:p>
      <w:r>
        <w:rPr>
          <w:b/>
        </w:rPr>
        <w:t xml:space="preserve">Esimerkki 2.3953</w:t>
      </w:r>
    </w:p>
    <w:p>
      <w:r>
        <w:t xml:space="preserve">Alku: Kevin ei tiennyt, mitä hän halusi tehdä elämällään. Loppu: Hän tietää, ettei hänestä koskaan tule rikasta, mutta hän on tyytyväinen palkkaansa.</w:t>
      </w:r>
    </w:p>
    <w:p>
      <w:r>
        <w:rPr>
          <w:b/>
        </w:rPr>
        <w:t xml:space="preserve">Tulos</w:t>
      </w:r>
    </w:p>
    <w:p>
      <w:r>
        <w:t xml:space="preserve">Kevin sai töitä lattioiden kiillottamisesta.</w:t>
      </w:r>
    </w:p>
    <w:p>
      <w:r>
        <w:rPr>
          <w:b/>
        </w:rPr>
        <w:t xml:space="preserve">Tulos</w:t>
      </w:r>
    </w:p>
    <w:p>
      <w:r>
        <w:t xml:space="preserve">Hän meni ulos ja sai kunnon työpaikan.</w:t>
      </w:r>
    </w:p>
    <w:p>
      <w:r>
        <w:rPr>
          <w:b/>
        </w:rPr>
        <w:t xml:space="preserve">Tulos</w:t>
      </w:r>
    </w:p>
    <w:p>
      <w:r>
        <w:t xml:space="preserve">Kevin löysi työpaikan postitoimistosta.</w:t>
      </w:r>
    </w:p>
    <w:p>
      <w:r>
        <w:rPr>
          <w:b/>
        </w:rPr>
        <w:t xml:space="preserve">Tulos</w:t>
      </w:r>
    </w:p>
    <w:p>
      <w:r>
        <w:t xml:space="preserve">Kevin sai töitä sairaalasta.</w:t>
      </w:r>
    </w:p>
    <w:p>
      <w:r>
        <w:rPr>
          <w:b/>
        </w:rPr>
        <w:t xml:space="preserve">Tulos</w:t>
      </w:r>
    </w:p>
    <w:p>
      <w:r>
        <w:t xml:space="preserve">Kevin,päätti ryhtyä opettajaksi.</w:t>
      </w:r>
    </w:p>
    <w:p>
      <w:r>
        <w:rPr>
          <w:b/>
        </w:rPr>
        <w:t xml:space="preserve">Esimerkki 2.3954</w:t>
      </w:r>
    </w:p>
    <w:p>
      <w:r>
        <w:t xml:space="preserve">Alku: Tony ja Mark olivat kovia kilpailijoita koripallokentällä. Loppu: Pelit olivat hyvin tiukkoja.</w:t>
      </w:r>
    </w:p>
    <w:p>
      <w:r>
        <w:rPr>
          <w:b/>
        </w:rPr>
        <w:t xml:space="preserve">Tulos</w:t>
      </w:r>
    </w:p>
    <w:p>
      <w:r>
        <w:t xml:space="preserve">Tony ja Mark pelasivat kentällä viikoittain.</w:t>
      </w:r>
    </w:p>
    <w:p>
      <w:r>
        <w:rPr>
          <w:b/>
        </w:rPr>
        <w:t xml:space="preserve">Tulos</w:t>
      </w:r>
    </w:p>
    <w:p>
      <w:r>
        <w:t xml:space="preserve">Tony ja Mark jakoivat saman valmentajan ja työmoraalin.</w:t>
      </w:r>
    </w:p>
    <w:p>
      <w:r>
        <w:rPr>
          <w:b/>
        </w:rPr>
        <w:t xml:space="preserve">Esimerkki 2.3955</w:t>
      </w:r>
    </w:p>
    <w:p>
      <w:r>
        <w:t xml:space="preserve">Alku: Dakota sai kesäleirin pakkauslistan. Loppu: Kun oli aika lähteä leirille, hän oli valmis.</w:t>
      </w:r>
    </w:p>
    <w:p>
      <w:r>
        <w:rPr>
          <w:b/>
        </w:rPr>
        <w:t xml:space="preserve">Tulos</w:t>
      </w:r>
    </w:p>
    <w:p>
      <w:r>
        <w:t xml:space="preserve">Dakota tarkisti vielä kerran, että hänellä oli kaikki tarvittava telttailua varten.</w:t>
      </w:r>
    </w:p>
    <w:p>
      <w:r>
        <w:rPr>
          <w:b/>
        </w:rPr>
        <w:t xml:space="preserve">Tulos</w:t>
      </w:r>
    </w:p>
    <w:p>
      <w:r>
        <w:t xml:space="preserve">Dakota varmisti, että hänellä oli kaikki listalla oleva.</w:t>
      </w:r>
    </w:p>
    <w:p>
      <w:r>
        <w:rPr>
          <w:b/>
        </w:rPr>
        <w:t xml:space="preserve">Tulos</w:t>
      </w:r>
    </w:p>
    <w:p>
      <w:r>
        <w:t xml:space="preserve">Dakota pakkasi retkeilyyn tarvittavat tavarat.</w:t>
      </w:r>
    </w:p>
    <w:p>
      <w:r>
        <w:rPr>
          <w:b/>
        </w:rPr>
        <w:t xml:space="preserve">Tulos</w:t>
      </w:r>
    </w:p>
    <w:p>
      <w:r>
        <w:t xml:space="preserve">Dakota meni ostoksille ja osti kaiken, mitä hänen listallaan oli.</w:t>
      </w:r>
    </w:p>
    <w:p>
      <w:r>
        <w:rPr>
          <w:b/>
        </w:rPr>
        <w:t xml:space="preserve">Esimerkki 2.3956</w:t>
      </w:r>
    </w:p>
    <w:p>
      <w:r>
        <w:t xml:space="preserve">Alku: Deacon rakasti junia lapsena. Loppu: Hänestä tuli isona junankonduktööri.</w:t>
      </w:r>
    </w:p>
    <w:p>
      <w:r>
        <w:rPr>
          <w:b/>
        </w:rPr>
        <w:t xml:space="preserve">Tulos</w:t>
      </w:r>
    </w:p>
    <w:p>
      <w:r>
        <w:t xml:space="preserve">Deacon oli edelleen ihastunut juniin.</w:t>
      </w:r>
    </w:p>
    <w:p>
      <w:r>
        <w:rPr>
          <w:b/>
        </w:rPr>
        <w:t xml:space="preserve">Tulos</w:t>
      </w:r>
    </w:p>
    <w:p>
      <w:r>
        <w:t xml:space="preserve">Deacon kantoi rakkautensa juniin aikuisuuteen asti.</w:t>
      </w:r>
    </w:p>
    <w:p>
      <w:r>
        <w:rPr>
          <w:b/>
        </w:rPr>
        <w:t xml:space="preserve">Tulos</w:t>
      </w:r>
    </w:p>
    <w:p>
      <w:r>
        <w:t xml:space="preserve">Deacon opiskeli insinööriksi.</w:t>
      </w:r>
    </w:p>
    <w:p>
      <w:r>
        <w:rPr>
          <w:b/>
        </w:rPr>
        <w:t xml:space="preserve">Esimerkki 2.3957</w:t>
      </w:r>
    </w:p>
    <w:p>
      <w:r>
        <w:t xml:space="preserve">Alku: Tänä iltana pelasin shakkia Maxin kanssa. Loppu: Voitin kumipelin 3-2.</w:t>
      </w:r>
    </w:p>
    <w:p>
      <w:r>
        <w:rPr>
          <w:b/>
        </w:rPr>
        <w:t xml:space="preserve">Tulos</w:t>
      </w:r>
    </w:p>
    <w:p>
      <w:r>
        <w:t xml:space="preserve">Harjoittelin liikkeitä voittaakseni Maxin.</w:t>
      </w:r>
    </w:p>
    <w:p>
      <w:r>
        <w:rPr>
          <w:b/>
        </w:rPr>
        <w:t xml:space="preserve">Tulos</w:t>
      </w:r>
    </w:p>
    <w:p>
      <w:r>
        <w:t xml:space="preserve">Max tunsi itsensä hyvin jännittyneeksi.</w:t>
      </w:r>
    </w:p>
    <w:p>
      <w:r>
        <w:rPr>
          <w:b/>
        </w:rPr>
        <w:t xml:space="preserve">Tulos</w:t>
      </w:r>
    </w:p>
    <w:p>
      <w:r>
        <w:t xml:space="preserve">Pelasimme yhteensä 5 peliä.</w:t>
      </w:r>
    </w:p>
    <w:p>
      <w:r>
        <w:rPr>
          <w:b/>
        </w:rPr>
        <w:t xml:space="preserve">Esimerkki 2.3958</w:t>
      </w:r>
    </w:p>
    <w:p>
      <w:r>
        <w:t xml:space="preserve">Alku: Joe otti vaatteensa pesusta. Lopetus: Joe tunsi olonsa paremmaksi ympäristön kannalta ja hänen energialaskunsa oli pienempi.</w:t>
      </w:r>
    </w:p>
    <w:p>
      <w:r>
        <w:rPr>
          <w:b/>
        </w:rPr>
        <w:t xml:space="preserve">Tulos</w:t>
      </w:r>
    </w:p>
    <w:p>
      <w:r>
        <w:t xml:space="preserve">Hän kuivasi vaatteensa ilmakuivauskoneiden sijaan.</w:t>
      </w:r>
    </w:p>
    <w:p>
      <w:r>
        <w:rPr>
          <w:b/>
        </w:rPr>
        <w:t xml:space="preserve">Tulos</w:t>
      </w:r>
    </w:p>
    <w:p>
      <w:r>
        <w:t xml:space="preserve">Hän päätti kuivata ne ulkona pyykkinarulla.</w:t>
      </w:r>
    </w:p>
    <w:p>
      <w:r>
        <w:rPr>
          <w:b/>
        </w:rPr>
        <w:t xml:space="preserve">Tulos</w:t>
      </w:r>
    </w:p>
    <w:p>
      <w:r>
        <w:t xml:space="preserve">Joe päätti peseytyä purossa.</w:t>
      </w:r>
    </w:p>
    <w:p>
      <w:r>
        <w:rPr>
          <w:b/>
        </w:rPr>
        <w:t xml:space="preserve">Tulos</w:t>
      </w:r>
    </w:p>
    <w:p>
      <w:r>
        <w:t xml:space="preserve">Joe ripusti ne kuivumaan ulos.</w:t>
      </w:r>
    </w:p>
    <w:p>
      <w:r>
        <w:rPr>
          <w:b/>
        </w:rPr>
        <w:t xml:space="preserve">Esimerkki 2.3959</w:t>
      </w:r>
    </w:p>
    <w:p>
      <w:r>
        <w:t xml:space="preserve">Alku: Tom rakasti Sisiliaa koko sydämestään. Loppu: Hän kaipaa Siciliaa yhä kaukaa.</w:t>
      </w:r>
    </w:p>
    <w:p>
      <w:r>
        <w:rPr>
          <w:b/>
        </w:rPr>
        <w:t xml:space="preserve">Tulos</w:t>
      </w:r>
    </w:p>
    <w:p>
      <w:r>
        <w:t xml:space="preserve">Sicilia erosi Tomista ja muutti pois.</w:t>
      </w:r>
    </w:p>
    <w:p>
      <w:r>
        <w:rPr>
          <w:b/>
        </w:rPr>
        <w:t xml:space="preserve">Tulos</w:t>
      </w:r>
    </w:p>
    <w:p>
      <w:r>
        <w:t xml:space="preserve">Sicilia joutui muuttamaan pois perheensä kanssa.</w:t>
      </w:r>
    </w:p>
    <w:p>
      <w:r>
        <w:rPr>
          <w:b/>
        </w:rPr>
        <w:t xml:space="preserve">Tulos</w:t>
      </w:r>
    </w:p>
    <w:p>
      <w:r>
        <w:t xml:space="preserve">Tom ja Sicilia eivät asuneet lähellä toisiaan.</w:t>
      </w:r>
    </w:p>
    <w:p>
      <w:r>
        <w:rPr>
          <w:b/>
        </w:rPr>
        <w:t xml:space="preserve">Tulos</w:t>
      </w:r>
    </w:p>
    <w:p>
      <w:r>
        <w:t xml:space="preserve">Tomin oli muutettava lähemmäs työpaikkaansa.</w:t>
      </w:r>
    </w:p>
    <w:p>
      <w:r>
        <w:rPr>
          <w:b/>
        </w:rPr>
        <w:t xml:space="preserve">Esimerkki 2.3960</w:t>
      </w:r>
    </w:p>
    <w:p>
      <w:r>
        <w:t xml:space="preserve">Alku: Mel rakasti karkkikeppejä. Loppu: Se katkesi kahtia, kun hän yritti käyttää sitä, mikä sai hänet surulliseksi.</w:t>
      </w:r>
    </w:p>
    <w:p>
      <w:r>
        <w:rPr>
          <w:b/>
        </w:rPr>
        <w:t xml:space="preserve">Tulos</w:t>
      </w:r>
    </w:p>
    <w:p>
      <w:r>
        <w:t xml:space="preserve">Hän yritti avata sillä postinsa.</w:t>
      </w:r>
    </w:p>
    <w:p>
      <w:r>
        <w:rPr>
          <w:b/>
        </w:rPr>
        <w:t xml:space="preserve">Tulos</w:t>
      </w:r>
    </w:p>
    <w:p>
      <w:r>
        <w:t xml:space="preserve">Mel katkaisi karkkikepin kahtia purren sitä.</w:t>
      </w:r>
    </w:p>
    <w:p>
      <w:r>
        <w:rPr>
          <w:b/>
        </w:rPr>
        <w:t xml:space="preserve">Tulos</w:t>
      </w:r>
    </w:p>
    <w:p>
      <w:r>
        <w:t xml:space="preserve">Mel kurottautui reppuunsa löytääkseen karkkikepin, jonka hän oli laittanut reppuunsa.</w:t>
      </w:r>
    </w:p>
    <w:p>
      <w:r>
        <w:rPr>
          <w:b/>
        </w:rPr>
        <w:t xml:space="preserve">Tulos</w:t>
      </w:r>
    </w:p>
    <w:p>
      <w:r>
        <w:t xml:space="preserve">Melin karkkikeppi putosi lattialle.</w:t>
      </w:r>
    </w:p>
    <w:p>
      <w:r>
        <w:rPr>
          <w:b/>
        </w:rPr>
        <w:t xml:space="preserve">Tulos</w:t>
      </w:r>
    </w:p>
    <w:p>
      <w:r>
        <w:t xml:space="preserve">Melin isä osti hänelle karkkikepin, jota Mel yritti purkaa.</w:t>
      </w:r>
    </w:p>
    <w:p>
      <w:r>
        <w:rPr>
          <w:b/>
        </w:rPr>
        <w:t xml:space="preserve">Esimerkki 2.3961</w:t>
      </w:r>
    </w:p>
    <w:p>
      <w:r>
        <w:t xml:space="preserve">Alku: Betty oli viiden vuoden ikäinen ja rakasti käydä ravintoloissa. Loppu: Betty ei enää moneen viikkoon pyytänyt päästä ulos syömään.</w:t>
      </w:r>
    </w:p>
    <w:p>
      <w:r>
        <w:rPr>
          <w:b/>
        </w:rPr>
        <w:t xml:space="preserve">Tulos</w:t>
      </w:r>
    </w:p>
    <w:p>
      <w:r>
        <w:t xml:space="preserve">Betty sairastui syötyään ulkona.</w:t>
      </w:r>
    </w:p>
    <w:p>
      <w:r>
        <w:rPr>
          <w:b/>
        </w:rPr>
        <w:t xml:space="preserve">Tulos</w:t>
      </w:r>
    </w:p>
    <w:p>
      <w:r>
        <w:t xml:space="preserve">Betty sai ruokamyrkytyksen.</w:t>
      </w:r>
    </w:p>
    <w:p>
      <w:r>
        <w:rPr>
          <w:b/>
        </w:rPr>
        <w:t xml:space="preserve">Tulos</w:t>
      </w:r>
    </w:p>
    <w:p>
      <w:r>
        <w:t xml:space="preserve">Bettylle sattui epämiellyttävä kokemus ravintolassa.</w:t>
      </w:r>
    </w:p>
    <w:p>
      <w:r>
        <w:rPr>
          <w:b/>
        </w:rPr>
        <w:t xml:space="preserve">Tulos</w:t>
      </w:r>
    </w:p>
    <w:p>
      <w:r>
        <w:t xml:space="preserve">Betty löysi eräänä iltana ulkona syödessään kärpäsen keitostaan.</w:t>
      </w:r>
    </w:p>
    <w:p>
      <w:r>
        <w:rPr>
          <w:b/>
        </w:rPr>
        <w:t xml:space="preserve">Tulos</w:t>
      </w:r>
    </w:p>
    <w:p>
      <w:r>
        <w:t xml:space="preserve">Hän meni ravintolaan perheensä kanssa, ja muiden asiakkaiden välille syntyi riita.</w:t>
      </w:r>
    </w:p>
    <w:p>
      <w:r>
        <w:rPr>
          <w:b/>
        </w:rPr>
        <w:t xml:space="preserve">Esimerkki 2.3962</w:t>
      </w:r>
    </w:p>
    <w:p>
      <w:r>
        <w:t xml:space="preserve">Alku: Cindy istui keittiönsä pöydän ääressä leikaten kuponkeja. Lopetus: Se oli kissanpentu, mutta kettu, joka oli heidän takapihallaan.</w:t>
      </w:r>
    </w:p>
    <w:p>
      <w:r>
        <w:rPr>
          <w:b/>
        </w:rPr>
        <w:t xml:space="preserve">Tulos</w:t>
      </w:r>
    </w:p>
    <w:p>
      <w:r>
        <w:t xml:space="preserve">Cindy kuuli meteliä takapihallaan.</w:t>
      </w:r>
    </w:p>
    <w:p>
      <w:r>
        <w:rPr>
          <w:b/>
        </w:rPr>
        <w:t xml:space="preserve">Tulos</w:t>
      </w:r>
    </w:p>
    <w:p>
      <w:r>
        <w:t xml:space="preserve">Cindy kuuli melua keittiön ovella.</w:t>
      </w:r>
    </w:p>
    <w:p>
      <w:r>
        <w:rPr>
          <w:b/>
        </w:rPr>
        <w:t xml:space="preserve">Tulos</w:t>
      </w:r>
    </w:p>
    <w:p>
      <w:r>
        <w:t xml:space="preserve">Cindy näki jonkin liikkuvan takapihalla.</w:t>
      </w:r>
    </w:p>
    <w:p>
      <w:r>
        <w:rPr>
          <w:b/>
        </w:rPr>
        <w:t xml:space="preserve">Tulos</w:t>
      </w:r>
    </w:p>
    <w:p>
      <w:r>
        <w:t xml:space="preserve">Hän luuli nähneensä kissanpennun takapihallaan.</w:t>
      </w:r>
    </w:p>
    <w:p>
      <w:r>
        <w:rPr>
          <w:b/>
        </w:rPr>
        <w:t xml:space="preserve">Esimerkki 2.3963</w:t>
      </w:r>
    </w:p>
    <w:p>
      <w:r>
        <w:t xml:space="preserve">Alku: Kary aloitti tänään suhteen uuden poikaystävänsä kanssa. Loppu: Hän kertoi minulle olevansa raskaana.</w:t>
      </w:r>
    </w:p>
    <w:p>
      <w:r>
        <w:rPr>
          <w:b/>
        </w:rPr>
        <w:t xml:space="preserve">Tulos</w:t>
      </w:r>
    </w:p>
    <w:p>
      <w:r>
        <w:t xml:space="preserve">Mutta oli jotain, mitä Kary ei kertonut hänelle.</w:t>
      </w:r>
    </w:p>
    <w:p>
      <w:r>
        <w:rPr>
          <w:b/>
        </w:rPr>
        <w:t xml:space="preserve">Tulos</w:t>
      </w:r>
    </w:p>
    <w:p>
      <w:r>
        <w:t xml:space="preserve">Näin Karyn heti seuraavana päivänä.</w:t>
      </w:r>
    </w:p>
    <w:p>
      <w:r>
        <w:rPr>
          <w:b/>
        </w:rPr>
        <w:t xml:space="preserve">Tulos</w:t>
      </w:r>
    </w:p>
    <w:p>
      <w:r>
        <w:t xml:space="preserve">Kary ei käyttänyt ehkäisyä.</w:t>
      </w:r>
    </w:p>
    <w:p>
      <w:r>
        <w:rPr>
          <w:b/>
        </w:rPr>
        <w:t xml:space="preserve">Tulos</w:t>
      </w:r>
    </w:p>
    <w:p>
      <w:r>
        <w:t xml:space="preserve">Kary harrasti seksiä hänen kanssaan ennen kuin hän oli hänen poikaystävänsä.</w:t>
      </w:r>
    </w:p>
    <w:p>
      <w:r>
        <w:rPr>
          <w:b/>
        </w:rPr>
        <w:t xml:space="preserve">Tulos</w:t>
      </w:r>
    </w:p>
    <w:p>
      <w:r>
        <w:t xml:space="preserve">Hän oli lopettanut aikaisemman suhteensa hieman aiemmin.</w:t>
      </w:r>
    </w:p>
    <w:p>
      <w:r>
        <w:rPr>
          <w:b/>
        </w:rPr>
        <w:t xml:space="preserve">Esimerkki 2.3964</w:t>
      </w:r>
    </w:p>
    <w:p>
      <w:r>
        <w:t xml:space="preserve">Alku: Olivia meni ravintolaan, jossa hän ei ollut koskaan ennen käynyt. Loppu: Hän antoi heille 8 tähteä 10:stä heidän ammattitaidostaan.</w:t>
      </w:r>
    </w:p>
    <w:p>
      <w:r>
        <w:rPr>
          <w:b/>
        </w:rPr>
        <w:t xml:space="preserve">Tulos</w:t>
      </w:r>
    </w:p>
    <w:p>
      <w:r>
        <w:t xml:space="preserve">Olivia oli vaikuttunut palvelusta.</w:t>
      </w:r>
    </w:p>
    <w:p>
      <w:r>
        <w:rPr>
          <w:b/>
        </w:rPr>
        <w:t xml:space="preserve">Tulos</w:t>
      </w:r>
    </w:p>
    <w:p>
      <w:r>
        <w:t xml:space="preserve">Hän oli hermostunut, mutta yritti kuitenkin.</w:t>
      </w:r>
    </w:p>
    <w:p>
      <w:r>
        <w:rPr>
          <w:b/>
        </w:rPr>
        <w:t xml:space="preserve">Tulos</w:t>
      </w:r>
    </w:p>
    <w:p>
      <w:r>
        <w:t xml:space="preserve">Palvelu oli erinomaista ja ruoka oli hyvää.</w:t>
      </w:r>
    </w:p>
    <w:p>
      <w:r>
        <w:rPr>
          <w:b/>
        </w:rPr>
        <w:t xml:space="preserve">Esimerkki 2.3965</w:t>
      </w:r>
    </w:p>
    <w:p>
      <w:r>
        <w:t xml:space="preserve">Alku: Luin eräänä päivänä sanomalehteä. Loppu: Lähettämisen jälkeen yritys vastasi ja hyväksyi logoni.</w:t>
      </w:r>
    </w:p>
    <w:p>
      <w:r>
        <w:rPr>
          <w:b/>
        </w:rPr>
        <w:t xml:space="preserve">Tulos</w:t>
      </w:r>
    </w:p>
    <w:p>
      <w:r>
        <w:t xml:space="preserve">Tein logon yritykselle, joka kysyi.</w:t>
      </w:r>
    </w:p>
    <w:p>
      <w:r>
        <w:rPr>
          <w:b/>
        </w:rPr>
        <w:t xml:space="preserve">Tulos</w:t>
      </w:r>
    </w:p>
    <w:p>
      <w:r>
        <w:t xml:space="preserve">Näin kilpailun, jossa haettiin uutta yrityksen logoa.</w:t>
      </w:r>
    </w:p>
    <w:p>
      <w:r>
        <w:rPr>
          <w:b/>
        </w:rPr>
        <w:t xml:space="preserve">Tulos</w:t>
      </w:r>
    </w:p>
    <w:p>
      <w:r>
        <w:t xml:space="preserve">Näin mainoksen, jota ajattelin voivani parantaa.</w:t>
      </w:r>
    </w:p>
    <w:p>
      <w:r>
        <w:rPr>
          <w:b/>
        </w:rPr>
        <w:t xml:space="preserve">Tulos</w:t>
      </w:r>
    </w:p>
    <w:p>
      <w:r>
        <w:t xml:space="preserve">Eräälle yritykselle pyydettiin suunnittelemaan uusi logo, ja päätin yrittää suunnitella sellaisen.</w:t>
      </w:r>
    </w:p>
    <w:p>
      <w:r>
        <w:rPr>
          <w:b/>
        </w:rPr>
        <w:t xml:space="preserve">Esimerkki 2.3966</w:t>
      </w:r>
    </w:p>
    <w:p>
      <w:r>
        <w:t xml:space="preserve">Alku: Bob auttoi tyttöystäväänsä kynsien maalaamisessa. Loppu: Bob tajusi, että hän oli sittenkin aika huono kynsien maalaamisessa.</w:t>
      </w:r>
    </w:p>
    <w:p>
      <w:r>
        <w:rPr>
          <w:b/>
        </w:rPr>
        <w:t xml:space="preserve">Tulos</w:t>
      </w:r>
    </w:p>
    <w:p>
      <w:r>
        <w:t xml:space="preserve">Bob sotki tyttöystävänsä kynsilakan.</w:t>
      </w:r>
    </w:p>
    <w:p>
      <w:r>
        <w:rPr>
          <w:b/>
        </w:rPr>
        <w:t xml:space="preserve">Tulos</w:t>
      </w:r>
    </w:p>
    <w:p>
      <w:r>
        <w:t xml:space="preserve">Bob sai kynsilakkaa tyttöystävänsä sormiin ja varpaisiin.</w:t>
      </w:r>
    </w:p>
    <w:p>
      <w:r>
        <w:rPr>
          <w:b/>
        </w:rPr>
        <w:t xml:space="preserve">Tulos</w:t>
      </w:r>
    </w:p>
    <w:p>
      <w:r>
        <w:t xml:space="preserve">Bob oli päivisin tatuointitaiteilija.</w:t>
      </w:r>
    </w:p>
    <w:p>
      <w:r>
        <w:rPr>
          <w:b/>
        </w:rPr>
        <w:t xml:space="preserve">Tulos</w:t>
      </w:r>
    </w:p>
    <w:p>
      <w:r>
        <w:t xml:space="preserve">Bobilla oli vaikeaa.</w:t>
      </w:r>
    </w:p>
    <w:p>
      <w:r>
        <w:rPr>
          <w:b/>
        </w:rPr>
        <w:t xml:space="preserve">Tulos</w:t>
      </w:r>
    </w:p>
    <w:p>
      <w:r>
        <w:t xml:space="preserve">Kun hän maalasi niitä, hän joi viiniä naisen kanssa, ja heillä oli hauskaa.</w:t>
      </w:r>
    </w:p>
    <w:p>
      <w:r>
        <w:rPr>
          <w:b/>
        </w:rPr>
        <w:t xml:space="preserve">Esimerkki 2.3967</w:t>
      </w:r>
    </w:p>
    <w:p>
      <w:r>
        <w:t xml:space="preserve">Alku: Olen Intiin johtokunnassa. Loppu: Toivon, että Inti jatkaa Manchesterin köyhien lasten auttamista.</w:t>
      </w:r>
    </w:p>
    <w:p>
      <w:r>
        <w:rPr>
          <w:b/>
        </w:rPr>
        <w:t xml:space="preserve">Tulos</w:t>
      </w:r>
    </w:p>
    <w:p>
      <w:r>
        <w:t xml:space="preserve">Ehdotin, että lahjoittaisin rahaa hyväntekeväisyyteen.</w:t>
      </w:r>
    </w:p>
    <w:p>
      <w:r>
        <w:rPr>
          <w:b/>
        </w:rPr>
        <w:t xml:space="preserve">Tulos</w:t>
      </w:r>
    </w:p>
    <w:p>
      <w:r>
        <w:t xml:space="preserve">Haluan tehdä suuria muutoksia yhteisön hyväksi! Yksi niistä on koulun jälkeinen ohjelma vähäosaisille lapsille.</w:t>
      </w:r>
    </w:p>
    <w:p>
      <w:r>
        <w:rPr>
          <w:b/>
        </w:rPr>
        <w:t xml:space="preserve">Tulos</w:t>
      </w:r>
    </w:p>
    <w:p>
      <w:r>
        <w:t xml:space="preserve">Johtokunta keskusteli Manchesterin lapsille tehtävistä jatkuvista hyväntekeväisyyslahjoituksista.</w:t>
      </w:r>
    </w:p>
    <w:p>
      <w:r>
        <w:rPr>
          <w:b/>
        </w:rPr>
        <w:t xml:space="preserve">Tulos</w:t>
      </w:r>
    </w:p>
    <w:p>
      <w:r>
        <w:t xml:space="preserve">Otimme käyttöön uuden stipendin köyhille opiskelijoille, jonka pitäisi helpottaa heidän osallistumistaan.</w:t>
      </w:r>
    </w:p>
    <w:p>
      <w:r>
        <w:rPr>
          <w:b/>
        </w:rPr>
        <w:t xml:space="preserve">Esimerkki 2.3968</w:t>
      </w:r>
    </w:p>
    <w:p>
      <w:r>
        <w:t xml:space="preserve">Alku: Monican piti käydä pissalla, mutta hänen vanhempansa olivat jo nukkumassa. Loppu: Monica pääsi vessaan ilman säröjä.</w:t>
      </w:r>
    </w:p>
    <w:p>
      <w:r>
        <w:rPr>
          <w:b/>
        </w:rPr>
        <w:t xml:space="preserve">Tulos</w:t>
      </w:r>
    </w:p>
    <w:p>
      <w:r>
        <w:t xml:space="preserve">Monica käveli varpailleen kylpyhuoneeseen.</w:t>
      </w:r>
    </w:p>
    <w:p>
      <w:r>
        <w:rPr>
          <w:b/>
        </w:rPr>
        <w:t xml:space="preserve">Tulos</w:t>
      </w:r>
    </w:p>
    <w:p>
      <w:r>
        <w:t xml:space="preserve">Monica käveli hiljaa kylpyhuoneeseen.</w:t>
      </w:r>
    </w:p>
    <w:p>
      <w:r>
        <w:rPr>
          <w:b/>
        </w:rPr>
        <w:t xml:space="preserve">Tulos</w:t>
      </w:r>
    </w:p>
    <w:p>
      <w:r>
        <w:t xml:space="preserve">Hän päätti nousta ylös ja kävellä kylpyhuoneeseen.</w:t>
      </w:r>
    </w:p>
    <w:p>
      <w:r>
        <w:rPr>
          <w:b/>
        </w:rPr>
        <w:t xml:space="preserve">Tulos</w:t>
      </w:r>
    </w:p>
    <w:p>
      <w:r>
        <w:t xml:space="preserve">Hän nousi varovasti ylös ja käveli varpaillaan.</w:t>
      </w:r>
    </w:p>
    <w:p>
      <w:r>
        <w:rPr>
          <w:b/>
        </w:rPr>
        <w:t xml:space="preserve">Esimerkki 2.3969</w:t>
      </w:r>
    </w:p>
    <w:p>
      <w:r>
        <w:t xml:space="preserve">Alku: Sebastianilla oli matkapahoinvointia joka kerta, kun hän matkusti junassa. Loppu: Sebastian päätti olla menemättä leikkaukseen ja vain hyväksyä sen.</w:t>
      </w:r>
    </w:p>
    <w:p>
      <w:r>
        <w:rPr>
          <w:b/>
        </w:rPr>
        <w:t xml:space="preserve">Tulos</w:t>
      </w:r>
    </w:p>
    <w:p>
      <w:r>
        <w:t xml:space="preserve">Sebastian sai tietää, että hänellä oli syöpäkasvain.</w:t>
      </w:r>
    </w:p>
    <w:p>
      <w:r>
        <w:rPr>
          <w:b/>
        </w:rPr>
        <w:t xml:space="preserve">Tulos</w:t>
      </w:r>
    </w:p>
    <w:p>
      <w:r>
        <w:t xml:space="preserve">Sebastianilla oli ongelmia sisäkorvansa kanssa.</w:t>
      </w:r>
    </w:p>
    <w:p>
      <w:r>
        <w:rPr>
          <w:b/>
        </w:rPr>
        <w:t xml:space="preserve">Tulos</w:t>
      </w:r>
    </w:p>
    <w:p>
      <w:r>
        <w:t xml:space="preserve">Sebastianille ilmoitettiin matkapahoinvointileikkauksesta.</w:t>
      </w:r>
    </w:p>
    <w:p>
      <w:r>
        <w:rPr>
          <w:b/>
        </w:rPr>
        <w:t xml:space="preserve">Esimerkki 2.3970</w:t>
      </w:r>
    </w:p>
    <w:p>
      <w:r>
        <w:t xml:space="preserve">Alku: Jake nyrjäytti nilkkansa pelatessaan jalkapalloa. Loppu: Jake huokaisi helpotuksesta.</w:t>
      </w:r>
    </w:p>
    <w:p>
      <w:r>
        <w:rPr>
          <w:b/>
        </w:rPr>
        <w:t xml:space="preserve">Tulos</w:t>
      </w:r>
    </w:p>
    <w:p>
      <w:r>
        <w:t xml:space="preserve">Jakesin lääkäri antoi hänelle lääkkeitä kipuun.</w:t>
      </w:r>
    </w:p>
    <w:p>
      <w:r>
        <w:rPr>
          <w:b/>
        </w:rPr>
        <w:t xml:space="preserve">Tulos</w:t>
      </w:r>
    </w:p>
    <w:p>
      <w:r>
        <w:t xml:space="preserve">Jake luuli nilkkansa murtuneen.</w:t>
      </w:r>
    </w:p>
    <w:p>
      <w:r>
        <w:rPr>
          <w:b/>
        </w:rPr>
        <w:t xml:space="preserve">Tulos</w:t>
      </w:r>
    </w:p>
    <w:p>
      <w:r>
        <w:t xml:space="preserve">Jakelle kerrottiin, että vamma ei ollut uran loppu.</w:t>
      </w:r>
    </w:p>
    <w:p>
      <w:r>
        <w:rPr>
          <w:b/>
        </w:rPr>
        <w:t xml:space="preserve">Tulos</w:t>
      </w:r>
    </w:p>
    <w:p>
      <w:r>
        <w:t xml:space="preserve">Lääkäri sanoi, että se oli vain pieni nyrjähdys.</w:t>
      </w:r>
    </w:p>
    <w:p>
      <w:r>
        <w:rPr>
          <w:b/>
        </w:rPr>
        <w:t xml:space="preserve">Esimerkki 2.3971</w:t>
      </w:r>
    </w:p>
    <w:p>
      <w:r>
        <w:t xml:space="preserve">Alku: Chuckin ystävä antoi hänelle palan purukumia. Loppu: Chuck lupasi jatkaa kuplien puhaltamisen harjoittelua.</w:t>
      </w:r>
    </w:p>
    <w:p>
      <w:r>
        <w:rPr>
          <w:b/>
        </w:rPr>
        <w:t xml:space="preserve">Tulos</w:t>
      </w:r>
    </w:p>
    <w:p>
      <w:r>
        <w:t xml:space="preserve">Chuck pyysi ystäväänsä näyttämään, miten kuplia puhalletaan, mutta ei osannut.</w:t>
      </w:r>
    </w:p>
    <w:p>
      <w:r>
        <w:rPr>
          <w:b/>
        </w:rPr>
        <w:t xml:space="preserve">Tulos</w:t>
      </w:r>
    </w:p>
    <w:p>
      <w:r>
        <w:t xml:space="preserve">Chuck alkoi puhaltaa kuplia.</w:t>
      </w:r>
    </w:p>
    <w:p>
      <w:r>
        <w:rPr>
          <w:b/>
        </w:rPr>
        <w:t xml:space="preserve">Tulos</w:t>
      </w:r>
    </w:p>
    <w:p>
      <w:r>
        <w:t xml:space="preserve">Chuck halusi puhaltaa kuplan.</w:t>
      </w:r>
    </w:p>
    <w:p>
      <w:r>
        <w:rPr>
          <w:b/>
        </w:rPr>
        <w:t xml:space="preserve">Tulos</w:t>
      </w:r>
    </w:p>
    <w:p>
      <w:r>
        <w:t xml:space="preserve">Chuck yritti puhaltaa kuplan, mutta se pullistui vain vähän.</w:t>
      </w:r>
    </w:p>
    <w:p>
      <w:r>
        <w:rPr>
          <w:b/>
        </w:rPr>
        <w:t xml:space="preserve">Tulos</w:t>
      </w:r>
    </w:p>
    <w:p>
      <w:r>
        <w:t xml:space="preserve">Chuck häpeili, ettei osannut puhaltaa kuplia.</w:t>
      </w:r>
    </w:p>
    <w:p>
      <w:r>
        <w:rPr>
          <w:b/>
        </w:rPr>
        <w:t xml:space="preserve">Esimerkki 2.3972</w:t>
      </w:r>
    </w:p>
    <w:p>
      <w:r>
        <w:t xml:space="preserve">Alku: Jossin perhe isännöi vaihto-oppilasta. Loppu: Joss piti vaihto-oppilasta kuin siskonaan.</w:t>
      </w:r>
    </w:p>
    <w:p>
      <w:r>
        <w:rPr>
          <w:b/>
        </w:rPr>
        <w:t xml:space="preserve">Tulos</w:t>
      </w:r>
    </w:p>
    <w:p>
      <w:r>
        <w:t xml:space="preserve">Joss ja vaihto-oppilas tulivat hyvin toimeen.</w:t>
      </w:r>
    </w:p>
    <w:p>
      <w:r>
        <w:rPr>
          <w:b/>
        </w:rPr>
        <w:t xml:space="preserve">Tulos</w:t>
      </w:r>
    </w:p>
    <w:p>
      <w:r>
        <w:t xml:space="preserve">Hän oli hyvin suloinen ja kotoisin Australiasta.</w:t>
      </w:r>
    </w:p>
    <w:p>
      <w:r>
        <w:rPr>
          <w:b/>
        </w:rPr>
        <w:t xml:space="preserve">Tulos</w:t>
      </w:r>
    </w:p>
    <w:p>
      <w:r>
        <w:t xml:space="preserve">Hän oli todella mukava.</w:t>
      </w:r>
    </w:p>
    <w:p>
      <w:r>
        <w:rPr>
          <w:b/>
        </w:rPr>
        <w:t xml:space="preserve">Esimerkki 2.3973</w:t>
      </w:r>
    </w:p>
    <w:p>
      <w:r>
        <w:t xml:space="preserve">Alku: Nainen lähti patikoimaan. Loppu: Hän ei huomannut kiveä ja väänsi toisen nilkkansa.</w:t>
      </w:r>
    </w:p>
    <w:p>
      <w:r>
        <w:rPr>
          <w:b/>
        </w:rPr>
        <w:t xml:space="preserve">Tulos</w:t>
      </w:r>
    </w:p>
    <w:p>
      <w:r>
        <w:t xml:space="preserve">Nainen vaelsi kiinnittämättä huomiota siihen, mihin hän astui.</w:t>
      </w:r>
    </w:p>
    <w:p>
      <w:r>
        <w:rPr>
          <w:b/>
        </w:rPr>
        <w:t xml:space="preserve">Tulos</w:t>
      </w:r>
    </w:p>
    <w:p>
      <w:r>
        <w:t xml:space="preserve">Hänellä ei ollut oikeaa asua.</w:t>
      </w:r>
    </w:p>
    <w:p>
      <w:r>
        <w:rPr>
          <w:b/>
        </w:rPr>
        <w:t xml:space="preserve">Tulos</w:t>
      </w:r>
    </w:p>
    <w:p>
      <w:r>
        <w:t xml:space="preserve">Hän katsoi taivaalle.</w:t>
      </w:r>
    </w:p>
    <w:p>
      <w:r>
        <w:rPr>
          <w:b/>
        </w:rPr>
        <w:t xml:space="preserve">Tulos</w:t>
      </w:r>
    </w:p>
    <w:p>
      <w:r>
        <w:t xml:space="preserve">Hän ei kiinnittänyt huomiota .</w:t>
      </w:r>
    </w:p>
    <w:p>
      <w:r>
        <w:rPr>
          <w:b/>
        </w:rPr>
        <w:t xml:space="preserve">Esimerkki 2.3974</w:t>
      </w:r>
    </w:p>
    <w:p>
      <w:r>
        <w:t xml:space="preserve">Alku: Roger soitti minulle iltapäivällä. Loppu: Onneksi vain ruoho paloi.</w:t>
      </w:r>
    </w:p>
    <w:p>
      <w:r>
        <w:rPr>
          <w:b/>
        </w:rPr>
        <w:t xml:space="preserve">Tulos</w:t>
      </w:r>
    </w:p>
    <w:p>
      <w:r>
        <w:t xml:space="preserve">hän yritti tehdä nuotion ja se levisi.</w:t>
      </w:r>
    </w:p>
    <w:p>
      <w:r>
        <w:rPr>
          <w:b/>
        </w:rPr>
        <w:t xml:space="preserve">Tulos</w:t>
      </w:r>
    </w:p>
    <w:p>
      <w:r>
        <w:t xml:space="preserve">Roger oli ollut osallisena tulipalossa.</w:t>
      </w:r>
    </w:p>
    <w:p>
      <w:r>
        <w:rPr>
          <w:b/>
        </w:rPr>
        <w:t xml:space="preserve">Tulos</w:t>
      </w:r>
    </w:p>
    <w:p>
      <w:r>
        <w:t xml:space="preserve">Roger halusi tehdä nuotion, mutta meillä ei ollut nuotiopaikkaa, joten kokosimme jotain.</w:t>
      </w:r>
    </w:p>
    <w:p>
      <w:r>
        <w:rPr>
          <w:b/>
        </w:rPr>
        <w:t xml:space="preserve">Tulos</w:t>
      </w:r>
    </w:p>
    <w:p>
      <w:r>
        <w:t xml:space="preserve">Rogerin talo oli tulessa, joten juoksin katsomaan, oliko hän kunnossa.</w:t>
      </w:r>
    </w:p>
    <w:p>
      <w:r>
        <w:rPr>
          <w:b/>
        </w:rPr>
        <w:t xml:space="preserve">Esimerkki 2.3975</w:t>
      </w:r>
    </w:p>
    <w:p>
      <w:r>
        <w:t xml:space="preserve">Alku: Nancy istui lähellä tiederakennusta. Loppu: Nancy alkoi itkeä ja tunsi itsensä nöyryytetyksi.</w:t>
      </w:r>
    </w:p>
    <w:p>
      <w:r>
        <w:rPr>
          <w:b/>
        </w:rPr>
        <w:t xml:space="preserve">Tulos</w:t>
      </w:r>
    </w:p>
    <w:p>
      <w:r>
        <w:t xml:space="preserve">Kiusaaja tuli ja potkaisi häntä.</w:t>
      </w:r>
    </w:p>
    <w:p>
      <w:r>
        <w:rPr>
          <w:b/>
        </w:rPr>
        <w:t xml:space="preserve">Tulos</w:t>
      </w:r>
    </w:p>
    <w:p>
      <w:r>
        <w:t xml:space="preserve">Nancy reputti juuri luonnontieteiden kokeen.</w:t>
      </w:r>
    </w:p>
    <w:p>
      <w:r>
        <w:rPr>
          <w:b/>
        </w:rPr>
        <w:t xml:space="preserve">Tulos</w:t>
      </w:r>
    </w:p>
    <w:p>
      <w:r>
        <w:t xml:space="preserve">Tuuli puhalsi Nancyn hameen ylös juuri kun koulun johtava nunna käveli hänen ohitseen.</w:t>
      </w:r>
    </w:p>
    <w:p>
      <w:r>
        <w:rPr>
          <w:b/>
        </w:rPr>
        <w:t xml:space="preserve">Esimerkki 2.3976</w:t>
      </w:r>
    </w:p>
    <w:p>
      <w:r>
        <w:t xml:space="preserve">Alku: James kutsui ystävänsä pelaamaan uutta lautapeliä. Loppu: James tajusi, että hänen olisi pitänyt valita peli, joka oli hauska kaikille.</w:t>
      </w:r>
    </w:p>
    <w:p>
      <w:r>
        <w:rPr>
          <w:b/>
        </w:rPr>
        <w:t xml:space="preserve">Tulos</w:t>
      </w:r>
    </w:p>
    <w:p>
      <w:r>
        <w:t xml:space="preserve">James pelasi monopolia ja osti kaikki talot.</w:t>
      </w:r>
    </w:p>
    <w:p>
      <w:r>
        <w:rPr>
          <w:b/>
        </w:rPr>
        <w:t xml:space="preserve">Tulos</w:t>
      </w:r>
    </w:p>
    <w:p>
      <w:r>
        <w:t xml:space="preserve">Jamesin naispuoliset ystävät eivät pitäneet pelistä.</w:t>
      </w:r>
    </w:p>
    <w:p>
      <w:r>
        <w:rPr>
          <w:b/>
        </w:rPr>
        <w:t xml:space="preserve">Tulos</w:t>
      </w:r>
    </w:p>
    <w:p>
      <w:r>
        <w:t xml:space="preserve">kukaan ei halunnut pelata lautapeliä.</w:t>
      </w:r>
    </w:p>
    <w:p>
      <w:r>
        <w:rPr>
          <w:b/>
        </w:rPr>
        <w:t xml:space="preserve">Esimerkki 2.3977</w:t>
      </w:r>
    </w:p>
    <w:p>
      <w:r>
        <w:t xml:space="preserve">Alku: Tiskin luona juhlijoiden joukko pysähtyi yhtäkkiä. Lopetus: Voittaja nautti runsaasta mausta lyödessään sen alas.</w:t>
      </w:r>
    </w:p>
    <w:p>
      <w:r>
        <w:rPr>
          <w:b/>
        </w:rPr>
        <w:t xml:space="preserve">Tulos</w:t>
      </w:r>
    </w:p>
    <w:p>
      <w:r>
        <w:t xml:space="preserve">Ryhmä haastoi erään jäsenen juomaan suuren oluen.</w:t>
      </w:r>
    </w:p>
    <w:p>
      <w:r>
        <w:rPr>
          <w:b/>
        </w:rPr>
        <w:t xml:space="preserve">Tulos</w:t>
      </w:r>
    </w:p>
    <w:p>
      <w:r>
        <w:t xml:space="preserve">Baari järjesti asiakkailleen kilpailun, ja lopulta yksi juhlija voitti.</w:t>
      </w:r>
    </w:p>
    <w:p>
      <w:r>
        <w:rPr>
          <w:b/>
        </w:rPr>
        <w:t xml:space="preserve">Tulos</w:t>
      </w:r>
    </w:p>
    <w:p>
      <w:r>
        <w:t xml:space="preserve">Voittaja päätti ostaa juoman.</w:t>
      </w:r>
    </w:p>
    <w:p>
      <w:r>
        <w:rPr>
          <w:b/>
        </w:rPr>
        <w:t xml:space="preserve">Tulos</w:t>
      </w:r>
    </w:p>
    <w:p>
      <w:r>
        <w:t xml:space="preserve">Voittaja sai jäätelöä.</w:t>
      </w:r>
    </w:p>
    <w:p>
      <w:r>
        <w:rPr>
          <w:b/>
        </w:rPr>
        <w:t xml:space="preserve">Esimerkki 2.3978</w:t>
      </w:r>
    </w:p>
    <w:p>
      <w:r>
        <w:t xml:space="preserve">Alku: Pearl meni ostoksille ystäviensä kanssa. Loppu: Hänellä oli villapaita yllään, mutta unohti housut.</w:t>
      </w:r>
    </w:p>
    <w:p>
      <w:r>
        <w:rPr>
          <w:b/>
        </w:rPr>
        <w:t xml:space="preserve">Tulos</w:t>
      </w:r>
    </w:p>
    <w:p>
      <w:r>
        <w:t xml:space="preserve">Pearl osti villapaidan ja housut.</w:t>
      </w:r>
    </w:p>
    <w:p>
      <w:r>
        <w:rPr>
          <w:b/>
        </w:rPr>
        <w:t xml:space="preserve">Tulos</w:t>
      </w:r>
    </w:p>
    <w:p>
      <w:r>
        <w:t xml:space="preserve">Pearl poistui sovituskopista mallina kaksiosainen asu.</w:t>
      </w:r>
    </w:p>
    <w:p>
      <w:r>
        <w:rPr>
          <w:b/>
        </w:rPr>
        <w:t xml:space="preserve">Tulos</w:t>
      </w:r>
    </w:p>
    <w:p>
      <w:r>
        <w:t xml:space="preserve">Pearl astui ulos pukuhuoneesta.</w:t>
      </w:r>
    </w:p>
    <w:p>
      <w:r>
        <w:rPr>
          <w:b/>
        </w:rPr>
        <w:t xml:space="preserve">Tulos</w:t>
      </w:r>
    </w:p>
    <w:p>
      <w:r>
        <w:t xml:space="preserve">Pearl näki asun, jonka hän jo omisti.</w:t>
      </w:r>
    </w:p>
    <w:p>
      <w:r>
        <w:rPr>
          <w:b/>
        </w:rPr>
        <w:t xml:space="preserve">Esimerkki 2.3979</w:t>
      </w:r>
    </w:p>
    <w:p>
      <w:r>
        <w:t xml:space="preserve">Alku: Chelsea rakastaa pandoja. Loppu: Chelsea itki koko loppupäivän.</w:t>
      </w:r>
    </w:p>
    <w:p>
      <w:r>
        <w:rPr>
          <w:b/>
        </w:rPr>
        <w:t xml:space="preserve">Tulos</w:t>
      </w:r>
    </w:p>
    <w:p>
      <w:r>
        <w:t xml:space="preserve">Joku murtautui Chelsean taloon ja varasti kaikki hänen pandakeräilyesineensä.</w:t>
      </w:r>
    </w:p>
    <w:p>
      <w:r>
        <w:rPr>
          <w:b/>
        </w:rPr>
        <w:t xml:space="preserve">Tulos</w:t>
      </w:r>
    </w:p>
    <w:p>
      <w:r>
        <w:t xml:space="preserve">Chelsea hukkasi pandapaitansa pesulassa.</w:t>
      </w:r>
    </w:p>
    <w:p>
      <w:r>
        <w:rPr>
          <w:b/>
        </w:rPr>
        <w:t xml:space="preserve">Tulos</w:t>
      </w:r>
    </w:p>
    <w:p>
      <w:r>
        <w:t xml:space="preserve">Chelsea kävi eläintarhassa ja näki pandoja.</w:t>
      </w:r>
    </w:p>
    <w:p>
      <w:r>
        <w:rPr>
          <w:b/>
        </w:rPr>
        <w:t xml:space="preserve">Tulos</w:t>
      </w:r>
    </w:p>
    <w:p>
      <w:r>
        <w:t xml:space="preserve">uusi panda syntyi eläintarhassa, jossa hän työskenteli.</w:t>
      </w:r>
    </w:p>
    <w:p>
      <w:r>
        <w:rPr>
          <w:b/>
        </w:rPr>
        <w:t xml:space="preserve">Esimerkki 2.3980</w:t>
      </w:r>
    </w:p>
    <w:p>
      <w:r>
        <w:t xml:space="preserve">Alku: Marge oli rautakaupassa. Loppu: Hän päätti valita sinisen.</w:t>
      </w:r>
    </w:p>
    <w:p>
      <w:r>
        <w:rPr>
          <w:b/>
        </w:rPr>
        <w:t xml:space="preserve">Tulos</w:t>
      </w:r>
    </w:p>
    <w:p>
      <w:r>
        <w:t xml:space="preserve">Marge katseli useita maalauksia makuuhuoneensa maalausta varten.</w:t>
      </w:r>
    </w:p>
    <w:p>
      <w:r>
        <w:rPr>
          <w:b/>
        </w:rPr>
        <w:t xml:space="preserve">Tulos</w:t>
      </w:r>
    </w:p>
    <w:p>
      <w:r>
        <w:t xml:space="preserve">Marge näki, että sininen maali oli halvempaa kuin punainen.</w:t>
      </w:r>
    </w:p>
    <w:p>
      <w:r>
        <w:rPr>
          <w:b/>
        </w:rPr>
        <w:t xml:space="preserve">Tulos</w:t>
      </w:r>
    </w:p>
    <w:p>
      <w:r>
        <w:t xml:space="preserve">Marge oli valitsemassa maalia.</w:t>
      </w:r>
    </w:p>
    <w:p>
      <w:r>
        <w:rPr>
          <w:b/>
        </w:rPr>
        <w:t xml:space="preserve">Esimerkki 2.3981</w:t>
      </w:r>
    </w:p>
    <w:p>
      <w:r>
        <w:t xml:space="preserve">Alku: Nina yritti keittää kanakeittoa. Loppu: Nina päätti, että hän oli loistava kokki!</w:t>
      </w:r>
    </w:p>
    <w:p>
      <w:r>
        <w:rPr>
          <w:b/>
        </w:rPr>
        <w:t xml:space="preserve">Tulos</w:t>
      </w:r>
    </w:p>
    <w:p>
      <w:r>
        <w:t xml:space="preserve">hän antoi miehensä maistaa keittoa, kun se oli vielä kypsennetty.</w:t>
      </w:r>
    </w:p>
    <w:p>
      <w:r>
        <w:rPr>
          <w:b/>
        </w:rPr>
        <w:t xml:space="preserve">Tulos</w:t>
      </w:r>
    </w:p>
    <w:p>
      <w:r>
        <w:t xml:space="preserve">Nina lisäsi mausteita, jotta keitto maistuisi hyvältä.</w:t>
      </w:r>
    </w:p>
    <w:p>
      <w:r>
        <w:rPr>
          <w:b/>
        </w:rPr>
        <w:t xml:space="preserve">Tulos</w:t>
      </w:r>
    </w:p>
    <w:p>
      <w:r>
        <w:t xml:space="preserve">Nina noudatti reseptiä, ja hänen kanakeitostaan tuli erinomaista.</w:t>
      </w:r>
    </w:p>
    <w:p>
      <w:r>
        <w:rPr>
          <w:b/>
        </w:rPr>
        <w:t xml:space="preserve">Tulos</w:t>
      </w:r>
    </w:p>
    <w:p>
      <w:r>
        <w:t xml:space="preserve">Ninan ystävät pitivät keitosta.</w:t>
      </w:r>
    </w:p>
    <w:p>
      <w:r>
        <w:rPr>
          <w:b/>
        </w:rPr>
        <w:t xml:space="preserve">Esimerkki 2.3982</w:t>
      </w:r>
    </w:p>
    <w:p>
      <w:r>
        <w:t xml:space="preserve">Alku: Cindy halusi mennä kauppaan ja ostaa tikkarin. Loppu: Cindyn isä pakotti Cindyn palauttamaan tikkarin kauppaan.</w:t>
      </w:r>
    </w:p>
    <w:p>
      <w:r>
        <w:rPr>
          <w:b/>
        </w:rPr>
        <w:t xml:space="preserve">Tulos</w:t>
      </w:r>
    </w:p>
    <w:p>
      <w:r>
        <w:t xml:space="preserve">Cindy ei tarvinnut karkkia.</w:t>
      </w:r>
    </w:p>
    <w:p>
      <w:r>
        <w:rPr>
          <w:b/>
        </w:rPr>
        <w:t xml:space="preserve">Tulos</w:t>
      </w:r>
    </w:p>
    <w:p>
      <w:r>
        <w:t xml:space="preserve">Cindy varasti tikkarin.</w:t>
      </w:r>
    </w:p>
    <w:p>
      <w:r>
        <w:rPr>
          <w:b/>
        </w:rPr>
        <w:t xml:space="preserve">Tulos</w:t>
      </w:r>
    </w:p>
    <w:p>
      <w:r>
        <w:t xml:space="preserve">Cindy otti tikkarin, kun hän ja hänen isänsä olivat kaupassa.</w:t>
      </w:r>
    </w:p>
    <w:p>
      <w:r>
        <w:rPr>
          <w:b/>
        </w:rPr>
        <w:t xml:space="preserve">Tulos</w:t>
      </w:r>
    </w:p>
    <w:p>
      <w:r>
        <w:t xml:space="preserve">Cindyn isä vei hänet kauppaan, ja myyjä antoi hänelle suklaata, mutta kääre on avattu.</w:t>
      </w:r>
    </w:p>
    <w:p>
      <w:r>
        <w:rPr>
          <w:b/>
        </w:rPr>
        <w:t xml:space="preserve">Tulos</w:t>
      </w:r>
    </w:p>
    <w:p>
      <w:r>
        <w:t xml:space="preserve">Cindy otti tikkarin maksamatta.</w:t>
      </w:r>
    </w:p>
    <w:p>
      <w:r>
        <w:rPr>
          <w:b/>
        </w:rPr>
        <w:t xml:space="preserve">Esimerkki 2.3983</w:t>
      </w:r>
    </w:p>
    <w:p>
      <w:r>
        <w:t xml:space="preserve">Alku: Ensimmäinen oikea suudelma oli kuudennella luokalla. Loppu: Olin innoissani, koska todella pidin hänestä.</w:t>
      </w:r>
    </w:p>
    <w:p>
      <w:r>
        <w:rPr>
          <w:b/>
        </w:rPr>
        <w:t xml:space="preserve">Tulos</w:t>
      </w:r>
    </w:p>
    <w:p>
      <w:r>
        <w:t xml:space="preserve">Hän suuteli minua koulun tansseissa.</w:t>
      </w:r>
    </w:p>
    <w:p>
      <w:r>
        <w:rPr>
          <w:b/>
        </w:rPr>
        <w:t xml:space="preserve">Tulos</w:t>
      </w:r>
    </w:p>
    <w:p>
      <w:r>
        <w:t xml:space="preserve">Se oli luokkani poika.</w:t>
      </w:r>
    </w:p>
    <w:p>
      <w:r>
        <w:rPr>
          <w:b/>
        </w:rPr>
        <w:t xml:space="preserve">Tulos</w:t>
      </w:r>
    </w:p>
    <w:p>
      <w:r>
        <w:t xml:space="preserve">Poikaystäväni David suuteli minua.</w:t>
      </w:r>
    </w:p>
    <w:p>
      <w:r>
        <w:rPr>
          <w:b/>
        </w:rPr>
        <w:t xml:space="preserve">Tulos</w:t>
      </w:r>
    </w:p>
    <w:p>
      <w:r>
        <w:t xml:space="preserve">Sitten hän sanoi pitävänsä hiuksistani.</w:t>
      </w:r>
    </w:p>
    <w:p>
      <w:r>
        <w:rPr>
          <w:b/>
        </w:rPr>
        <w:t xml:space="preserve">Esimerkki 2.3984</w:t>
      </w:r>
    </w:p>
    <w:p>
      <w:r>
        <w:t xml:space="preserve">Alku: Tänä kesänä minulla oli kokopäivätyö Parrot Cove Boat Rentalsissa. Loppu: Useimmat päivät Parrot Covessa olivat kiireisiä, mutta tuo päivä oli vain hauska.</w:t>
      </w:r>
    </w:p>
    <w:p>
      <w:r>
        <w:rPr>
          <w:b/>
        </w:rPr>
        <w:t xml:space="preserve">Tulos</w:t>
      </w:r>
    </w:p>
    <w:p>
      <w:r>
        <w:t xml:space="preserve">Kesän lopussa pidimme rantajuhlat.</w:t>
      </w:r>
    </w:p>
    <w:p>
      <w:r>
        <w:rPr>
          <w:b/>
        </w:rPr>
        <w:t xml:space="preserve">Tulos</w:t>
      </w:r>
    </w:p>
    <w:p>
      <w:r>
        <w:t xml:space="preserve">Sain ilmaisen parapurjehduskyydin.</w:t>
      </w:r>
    </w:p>
    <w:p>
      <w:r>
        <w:rPr>
          <w:b/>
        </w:rPr>
        <w:t xml:space="preserve">Tulos</w:t>
      </w:r>
    </w:p>
    <w:p>
      <w:r>
        <w:t xml:space="preserve">Yhtenä päivänä olin siellä täysin yksin.</w:t>
      </w:r>
    </w:p>
    <w:p>
      <w:r>
        <w:rPr>
          <w:b/>
        </w:rPr>
        <w:t xml:space="preserve">Tulos</w:t>
      </w:r>
    </w:p>
    <w:p>
      <w:r>
        <w:t xml:space="preserve">Papukaijalahdessa oli paljon väkeä.</w:t>
      </w:r>
    </w:p>
    <w:p>
      <w:r>
        <w:rPr>
          <w:b/>
        </w:rPr>
        <w:t xml:space="preserve">Esimerkki 2.3985</w:t>
      </w:r>
    </w:p>
    <w:p>
      <w:r>
        <w:t xml:space="preserve">Alku: Courtney rakastaa lottoa. Loppu: Courtney meni lottotoimistoon lunastamaan palkintonsa.</w:t>
      </w:r>
    </w:p>
    <w:p>
      <w:r>
        <w:rPr>
          <w:b/>
        </w:rPr>
        <w:t xml:space="preserve">Tulos</w:t>
      </w:r>
    </w:p>
    <w:p>
      <w:r>
        <w:t xml:space="preserve">Courtney voitti vihdoin lotossa.</w:t>
      </w:r>
    </w:p>
    <w:p>
      <w:r>
        <w:rPr>
          <w:b/>
        </w:rPr>
        <w:t xml:space="preserve">Tulos</w:t>
      </w:r>
    </w:p>
    <w:p>
      <w:r>
        <w:t xml:space="preserve">Courtney voitti rahaa lipullaan.</w:t>
      </w:r>
    </w:p>
    <w:p>
      <w:r>
        <w:rPr>
          <w:b/>
        </w:rPr>
        <w:t xml:space="preserve">Tulos</w:t>
      </w:r>
    </w:p>
    <w:p>
      <w:r>
        <w:t xml:space="preserve">Courtney osti voittokupongin.</w:t>
      </w:r>
    </w:p>
    <w:p>
      <w:r>
        <w:rPr>
          <w:b/>
        </w:rPr>
        <w:t xml:space="preserve">Tulos</w:t>
      </w:r>
    </w:p>
    <w:p>
      <w:r>
        <w:t xml:space="preserve">Courtney voitti rahaa lotossa.</w:t>
      </w:r>
    </w:p>
    <w:p>
      <w:r>
        <w:rPr>
          <w:b/>
        </w:rPr>
        <w:t xml:space="preserve">Esimerkki 2.3986</w:t>
      </w:r>
    </w:p>
    <w:p>
      <w:r>
        <w:t xml:space="preserve">Alku: Siivosin eräänä päivänä keittiötäni. Loppu: Muutaman tunnin kuluttua poliisi saapui ovelleni koirani kanssa.</w:t>
      </w:r>
    </w:p>
    <w:p>
      <w:r>
        <w:rPr>
          <w:b/>
        </w:rPr>
        <w:t xml:space="preserve">Tulos</w:t>
      </w:r>
    </w:p>
    <w:p>
      <w:r>
        <w:t xml:space="preserve">Huomasin vasta myöhemmin, että koirani oli karannut.</w:t>
      </w:r>
    </w:p>
    <w:p>
      <w:r>
        <w:rPr>
          <w:b/>
        </w:rPr>
        <w:t xml:space="preserve">Tulos</w:t>
      </w:r>
    </w:p>
    <w:p>
      <w:r>
        <w:t xml:space="preserve">Avasin oven ravistellakseni tiskirättiä, ja koirani juoksi pois.</w:t>
      </w:r>
    </w:p>
    <w:p>
      <w:r>
        <w:rPr>
          <w:b/>
        </w:rPr>
        <w:t xml:space="preserve">Tulos</w:t>
      </w:r>
    </w:p>
    <w:p>
      <w:r>
        <w:t xml:space="preserve">Olin niin kiireinen, etten nähnyt Jojon juoksevan ulos.</w:t>
      </w:r>
    </w:p>
    <w:p>
      <w:r>
        <w:rPr>
          <w:b/>
        </w:rPr>
        <w:t xml:space="preserve">Tulos</w:t>
      </w:r>
    </w:p>
    <w:p>
      <w:r>
        <w:t xml:space="preserve">Kun avasin oven viedäkseni roskat ulos, koirani pääsi ulos.</w:t>
      </w:r>
    </w:p>
    <w:p>
      <w:r>
        <w:rPr>
          <w:b/>
        </w:rPr>
        <w:t xml:space="preserve">Esimerkki 2.3987</w:t>
      </w:r>
    </w:p>
    <w:p>
      <w:r>
        <w:t xml:space="preserve">Alku: Jennyn ensimmäinen pianotulos oli tänään. Loppu: Ja soitti kappaleensa tekemättä yhtään virhettä.</w:t>
      </w:r>
    </w:p>
    <w:p>
      <w:r>
        <w:rPr>
          <w:b/>
        </w:rPr>
        <w:t xml:space="preserve">Tulos</w:t>
      </w:r>
    </w:p>
    <w:p>
      <w:r>
        <w:t xml:space="preserve">Jenny teki kovasti töitä pianon parissa.</w:t>
      </w:r>
    </w:p>
    <w:p>
      <w:r>
        <w:rPr>
          <w:b/>
        </w:rPr>
        <w:t xml:space="preserve">Tulos</w:t>
      </w:r>
    </w:p>
    <w:p>
      <w:r>
        <w:t xml:space="preserve">Jenny oli harjoitellut jo muutaman viikon ajan.</w:t>
      </w:r>
    </w:p>
    <w:p>
      <w:r>
        <w:rPr>
          <w:b/>
        </w:rPr>
        <w:t xml:space="preserve">Tulos</w:t>
      </w:r>
    </w:p>
    <w:p>
      <w:r>
        <w:t xml:space="preserve">Jenny oli harjoitellut kovasti koko viikon valmistautuakseen.</w:t>
      </w:r>
    </w:p>
    <w:p>
      <w:r>
        <w:rPr>
          <w:b/>
        </w:rPr>
        <w:t xml:space="preserve">Tulos</w:t>
      </w:r>
    </w:p>
    <w:p>
      <w:r>
        <w:t xml:space="preserve">Jenny oli harjoitellut kovasti laulua varten.</w:t>
      </w:r>
    </w:p>
    <w:p>
      <w:r>
        <w:rPr>
          <w:b/>
        </w:rPr>
        <w:t xml:space="preserve">Esimerkki 2.3988</w:t>
      </w:r>
    </w:p>
    <w:p>
      <w:r>
        <w:t xml:space="preserve">Alku: Olin leikkipuistossa. Loppu: Laskeuduin käsivarteni päälle, kun kaaduin maahan.</w:t>
      </w:r>
    </w:p>
    <w:p>
      <w:r>
        <w:rPr>
          <w:b/>
        </w:rPr>
        <w:t xml:space="preserve">Tulos</w:t>
      </w:r>
    </w:p>
    <w:p>
      <w:r>
        <w:t xml:space="preserve">Kiipeilin apinatangoilla ja putosin alas.</w:t>
      </w:r>
    </w:p>
    <w:p>
      <w:r>
        <w:rPr>
          <w:b/>
        </w:rPr>
        <w:t xml:space="preserve">Esimerkki 2.3989</w:t>
      </w:r>
    </w:p>
    <w:p>
      <w:r>
        <w:t xml:space="preserve">Alku: Eric voitti paljon rahaa pelaamalla blackjackia. Loppu: Eric päätyy panostamaan enemmän kuin voitti ja lähtee turhautuneena kotiin.</w:t>
      </w:r>
    </w:p>
    <w:p>
      <w:r>
        <w:rPr>
          <w:b/>
        </w:rPr>
        <w:t xml:space="preserve">Tulos</w:t>
      </w:r>
    </w:p>
    <w:p>
      <w:r>
        <w:t xml:space="preserve">Eric pelasi kaikki voittonsa.</w:t>
      </w:r>
    </w:p>
    <w:p>
      <w:r>
        <w:rPr>
          <w:b/>
        </w:rPr>
        <w:t xml:space="preserve">Tulos</w:t>
      </w:r>
    </w:p>
    <w:p>
      <w:r>
        <w:t xml:space="preserve">Ericillä on vaikeuksia pelin kanssa.</w:t>
      </w:r>
    </w:p>
    <w:p>
      <w:r>
        <w:rPr>
          <w:b/>
        </w:rPr>
        <w:t xml:space="preserve">Tulos</w:t>
      </w:r>
    </w:p>
    <w:p>
      <w:r>
        <w:t xml:space="preserve">Eric jatkoi voittojensa panostamista.</w:t>
      </w:r>
    </w:p>
    <w:p>
      <w:r>
        <w:rPr>
          <w:b/>
        </w:rPr>
        <w:t xml:space="preserve">Tulos</w:t>
      </w:r>
    </w:p>
    <w:p>
      <w:r>
        <w:t xml:space="preserve">Ericillä alkoi olla tappioputki, mutta hän jatkoi pelaamista.</w:t>
      </w:r>
    </w:p>
    <w:p>
      <w:r>
        <w:rPr>
          <w:b/>
        </w:rPr>
        <w:t xml:space="preserve">Esimerkki 2.3990</w:t>
      </w:r>
    </w:p>
    <w:p>
      <w:r>
        <w:t xml:space="preserve">Alku: Oli afrikkalainen juoksija, joka oli lähdössä kilpailemaan. Loppu: Kisa käytiin, mutta Abdul ei voittanut.</w:t>
      </w:r>
    </w:p>
    <w:p>
      <w:r>
        <w:rPr>
          <w:b/>
        </w:rPr>
        <w:t xml:space="preserve">Tulos</w:t>
      </w:r>
    </w:p>
    <w:p>
      <w:r>
        <w:t xml:space="preserve">Abdul juoksi niin kovaa kuin pystyi.</w:t>
      </w:r>
    </w:p>
    <w:p>
      <w:r>
        <w:rPr>
          <w:b/>
        </w:rPr>
        <w:t xml:space="preserve">Tulos</w:t>
      </w:r>
    </w:p>
    <w:p>
      <w:r>
        <w:t xml:space="preserve">Abdul ponnisti kisan aikana parhaansa mukaan.</w:t>
      </w:r>
    </w:p>
    <w:p>
      <w:r>
        <w:rPr>
          <w:b/>
        </w:rPr>
        <w:t xml:space="preserve">Tulos</w:t>
      </w:r>
    </w:p>
    <w:p>
      <w:r>
        <w:t xml:space="preserve">Mukana oli monia hyviä juoksijoita.</w:t>
      </w:r>
    </w:p>
    <w:p>
      <w:r>
        <w:rPr>
          <w:b/>
        </w:rPr>
        <w:t xml:space="preserve">Esimerkki 2.3991</w:t>
      </w:r>
    </w:p>
    <w:p>
      <w:r>
        <w:t xml:space="preserve">Alku: Sam halusi järjestää juhlat. Loppu: Samista tuli juhlien järjestäjä.</w:t>
      </w:r>
    </w:p>
    <w:p>
      <w:r>
        <w:rPr>
          <w:b/>
        </w:rPr>
        <w:t xml:space="preserve">Tulos</w:t>
      </w:r>
    </w:p>
    <w:p>
      <w:r>
        <w:t xml:space="preserve">Samin viimeiset juhlat saivat hyvät arvostelut.</w:t>
      </w:r>
    </w:p>
    <w:p>
      <w:r>
        <w:rPr>
          <w:b/>
        </w:rPr>
        <w:t xml:space="preserve">Esimerkki 2.3992</w:t>
      </w:r>
    </w:p>
    <w:p>
      <w:r>
        <w:t xml:space="preserve">Alku: Lily meni mukavaan ravintolaan. Loppu: Lily joutui lähettämään sen takaisin.</w:t>
      </w:r>
    </w:p>
    <w:p>
      <w:r>
        <w:rPr>
          <w:b/>
        </w:rPr>
        <w:t xml:space="preserve">Tulos</w:t>
      </w:r>
    </w:p>
    <w:p>
      <w:r>
        <w:t xml:space="preserve">Lilly oli järkyttynyt, kun ruoka tuli kylmänä.</w:t>
      </w:r>
    </w:p>
    <w:p>
      <w:r>
        <w:rPr>
          <w:b/>
        </w:rPr>
        <w:t xml:space="preserve">Tulos</w:t>
      </w:r>
    </w:p>
    <w:p>
      <w:r>
        <w:t xml:space="preserve">Lily sai raa'an ja verisen kananpalan.</w:t>
      </w:r>
    </w:p>
    <w:p>
      <w:r>
        <w:rPr>
          <w:b/>
        </w:rPr>
        <w:t xml:space="preserve">Tulos</w:t>
      </w:r>
    </w:p>
    <w:p>
      <w:r>
        <w:t xml:space="preserve">Hänen tilaamansa pihvi ei ole tarpeeksi hyvin kypsennetty.</w:t>
      </w:r>
    </w:p>
    <w:p>
      <w:r>
        <w:rPr>
          <w:b/>
        </w:rPr>
        <w:t xml:space="preserve">Tulos</w:t>
      </w:r>
    </w:p>
    <w:p>
      <w:r>
        <w:t xml:space="preserve">Hänen pihvinsä lähetettiin palaneena, vaikka hän pyysi puolikypsää.</w:t>
      </w:r>
    </w:p>
    <w:p>
      <w:r>
        <w:rPr>
          <w:b/>
        </w:rPr>
        <w:t xml:space="preserve">Esimerkki 2.3993</w:t>
      </w:r>
    </w:p>
    <w:p>
      <w:r>
        <w:t xml:space="preserve">Alku: Poikani täytti 11 vuotta ja halusi pitää syntymäpäiväjuhlat. Loppu: Kun juhlat olivat ohi, he tulivat ja tyhjensivät talon.</w:t>
      </w:r>
    </w:p>
    <w:p>
      <w:r>
        <w:rPr>
          <w:b/>
        </w:rPr>
        <w:t xml:space="preserve">Tulos</w:t>
      </w:r>
    </w:p>
    <w:p>
      <w:r>
        <w:t xml:space="preserve">Vuokrasin poikani syntymäpäiviä varten pomppulinnan.</w:t>
      </w:r>
    </w:p>
    <w:p>
      <w:r>
        <w:rPr>
          <w:b/>
        </w:rPr>
        <w:t xml:space="preserve">Tulos</w:t>
      </w:r>
    </w:p>
    <w:p>
      <w:r>
        <w:t xml:space="preserve">Päätin hankkia hänelle pomppulinnan.</w:t>
      </w:r>
    </w:p>
    <w:p>
      <w:r>
        <w:rPr>
          <w:b/>
        </w:rPr>
        <w:t xml:space="preserve">Tulos</w:t>
      </w:r>
    </w:p>
    <w:p>
      <w:r>
        <w:t xml:space="preserve">Päätimme vuokrata pomppulinnan ja kutsua kaikki poikani ystävät.</w:t>
      </w:r>
    </w:p>
    <w:p>
      <w:r>
        <w:rPr>
          <w:b/>
        </w:rPr>
        <w:t xml:space="preserve">Tulos</w:t>
      </w:r>
    </w:p>
    <w:p>
      <w:r>
        <w:t xml:space="preserve">Työntekijät pystyttivät puhallettavan talon juhlia varten.</w:t>
      </w:r>
    </w:p>
    <w:p>
      <w:r>
        <w:rPr>
          <w:b/>
        </w:rPr>
        <w:t xml:space="preserve">Esimerkki 2.3994</w:t>
      </w:r>
    </w:p>
    <w:p>
      <w:r>
        <w:t xml:space="preserve">Alku: Alicia on 60-vuotias ja joutuu käyttämään vessaa usein. Loppu: Kaupan omistaja kuvasi kohtauksen videolle, ja se levisi nettiin.</w:t>
      </w:r>
    </w:p>
    <w:p>
      <w:r>
        <w:rPr>
          <w:b/>
        </w:rPr>
        <w:t xml:space="preserve">Tulos</w:t>
      </w:r>
    </w:p>
    <w:p>
      <w:r>
        <w:t xml:space="preserve">Alicia kaatui kerran vessassa käydessään.</w:t>
      </w:r>
    </w:p>
    <w:p>
      <w:r>
        <w:rPr>
          <w:b/>
        </w:rPr>
        <w:t xml:space="preserve">Tulos</w:t>
      </w:r>
    </w:p>
    <w:p>
      <w:r>
        <w:t xml:space="preserve">Alicia pissasi lattialle.</w:t>
      </w:r>
    </w:p>
    <w:p>
      <w:r>
        <w:rPr>
          <w:b/>
        </w:rPr>
        <w:t xml:space="preserve">Tulos</w:t>
      </w:r>
    </w:p>
    <w:p>
      <w:r>
        <w:t xml:space="preserve">Alicia kasteli housunsa eräänä päivänä.</w:t>
      </w:r>
    </w:p>
    <w:p>
      <w:r>
        <w:rPr>
          <w:b/>
        </w:rPr>
        <w:t xml:space="preserve">Esimerkki 2.3995</w:t>
      </w:r>
    </w:p>
    <w:p>
      <w:r>
        <w:t xml:space="preserve">Alku: Kävin hammaslääkärissä viime viikolla. Loppu: Varasin ajan kuudeksi kuukaudeksi ja menin kotiin yöksi.</w:t>
      </w:r>
    </w:p>
    <w:p>
      <w:r>
        <w:rPr>
          <w:b/>
        </w:rPr>
        <w:t xml:space="preserve">Tulos</w:t>
      </w:r>
    </w:p>
    <w:p>
      <w:r>
        <w:t xml:space="preserve">Minulle selvisi, ettei minulla ollut reikiä.</w:t>
      </w:r>
    </w:p>
    <w:p>
      <w:r>
        <w:rPr>
          <w:b/>
        </w:rPr>
        <w:t xml:space="preserve">Tulos</w:t>
      </w:r>
    </w:p>
    <w:p>
      <w:r>
        <w:t xml:space="preserve">Hammaslääkärini ehdotti tarkastusta parhaan suun terveyden vuoksi.</w:t>
      </w:r>
    </w:p>
    <w:p>
      <w:r>
        <w:rPr>
          <w:b/>
        </w:rPr>
        <w:t xml:space="preserve">Tulos</w:t>
      </w:r>
    </w:p>
    <w:p>
      <w:r>
        <w:t xml:space="preserve">Hammaslääkäri käski tulla uudelleen kuuden kuukauden kuluttua.</w:t>
      </w:r>
    </w:p>
    <w:p>
      <w:r>
        <w:rPr>
          <w:b/>
        </w:rPr>
        <w:t xml:space="preserve">Tulos</w:t>
      </w:r>
    </w:p>
    <w:p>
      <w:r>
        <w:t xml:space="preserve">Hammaslääkäri kertoi, että minun oli tultava seurantakäynnille.</w:t>
      </w:r>
    </w:p>
    <w:p>
      <w:r>
        <w:rPr>
          <w:b/>
        </w:rPr>
        <w:t xml:space="preserve">Esimerkki 2.3996</w:t>
      </w:r>
    </w:p>
    <w:p>
      <w:r>
        <w:t xml:space="preserve">Alku: Amelia oli valmistautumassa treffeille mukavaan italialaiseen ravintolaan. Loppu: Amelia palasi kotiin.</w:t>
      </w:r>
    </w:p>
    <w:p>
      <w:r>
        <w:rPr>
          <w:b/>
        </w:rPr>
        <w:t xml:space="preserve">Tulos</w:t>
      </w:r>
    </w:p>
    <w:p>
      <w:r>
        <w:t xml:space="preserve">Tunnin odottelun jälkeen Amelian seuralainen ei ilmestynyt paikalle.</w:t>
      </w:r>
    </w:p>
    <w:p>
      <w:r>
        <w:rPr>
          <w:b/>
        </w:rPr>
        <w:t xml:space="preserve">Tulos</w:t>
      </w:r>
    </w:p>
    <w:p>
      <w:r>
        <w:t xml:space="preserve">Amelia odotti seuralaista, mutta ketään ei tullut paikalle.</w:t>
      </w:r>
    </w:p>
    <w:p>
      <w:r>
        <w:rPr>
          <w:b/>
        </w:rPr>
        <w:t xml:space="preserve">Tulos</w:t>
      </w:r>
    </w:p>
    <w:p>
      <w:r>
        <w:t xml:space="preserve">Amelia meni ravintolaan, mutta hänen seuralaisensa ei tullut.</w:t>
      </w:r>
    </w:p>
    <w:p>
      <w:r>
        <w:rPr>
          <w:b/>
        </w:rPr>
        <w:t xml:space="preserve">Tulos</w:t>
      </w:r>
    </w:p>
    <w:p>
      <w:r>
        <w:t xml:space="preserve">Amelia meni ravintolaan tapaamaan seuralaisensa, mutta tämä ei tullut paikalle.</w:t>
      </w:r>
    </w:p>
    <w:p>
      <w:r>
        <w:rPr>
          <w:b/>
        </w:rPr>
        <w:t xml:space="preserve">Tulos</w:t>
      </w:r>
    </w:p>
    <w:p>
      <w:r>
        <w:t xml:space="preserve">Amelian seuralainen ei koskaan tullut ravintolaan.</w:t>
      </w:r>
    </w:p>
    <w:p>
      <w:r>
        <w:rPr>
          <w:b/>
        </w:rPr>
        <w:t xml:space="preserve">Esimerkki 2.3997</w:t>
      </w:r>
    </w:p>
    <w:p>
      <w:r>
        <w:t xml:space="preserve">Alku: Frank ei ollut koskaan aikaisemmin käynyt keilaamassa. Loppu: Frank pärjäsi surkeasti, mutta nautti todella ajasta ystäviensä kanssa.</w:t>
      </w:r>
    </w:p>
    <w:p>
      <w:r>
        <w:rPr>
          <w:b/>
        </w:rPr>
        <w:t xml:space="preserve">Tulos</w:t>
      </w:r>
    </w:p>
    <w:p>
      <w:r>
        <w:t xml:space="preserve">Frank valmistautui pitämään hauskaa.</w:t>
      </w:r>
    </w:p>
    <w:p>
      <w:r>
        <w:rPr>
          <w:b/>
        </w:rPr>
        <w:t xml:space="preserve">Tulos</w:t>
      </w:r>
    </w:p>
    <w:p>
      <w:r>
        <w:t xml:space="preserve">Frank päätti kokeilla keilailua.</w:t>
      </w:r>
    </w:p>
    <w:p>
      <w:r>
        <w:rPr>
          <w:b/>
        </w:rPr>
        <w:t xml:space="preserve">Tulos</w:t>
      </w:r>
    </w:p>
    <w:p>
      <w:r>
        <w:t xml:space="preserve">Frank ei tuntenut sääntöjä.</w:t>
      </w:r>
    </w:p>
    <w:p>
      <w:r>
        <w:rPr>
          <w:b/>
        </w:rPr>
        <w:t xml:space="preserve">Tulos</w:t>
      </w:r>
    </w:p>
    <w:p>
      <w:r>
        <w:t xml:space="preserve">Frank yritti parhaansa.</w:t>
      </w:r>
    </w:p>
    <w:p>
      <w:r>
        <w:rPr>
          <w:b/>
        </w:rPr>
        <w:t xml:space="preserve">Esimerkki 2.3998</w:t>
      </w:r>
    </w:p>
    <w:p>
      <w:r>
        <w:t xml:space="preserve">Alku: Emma piti puita kauniina. Loppu: Emma oli onnellinen siitä, että hänellä oli bonsaipuu, jota hän saattoi ihailla.</w:t>
      </w:r>
    </w:p>
    <w:p>
      <w:r>
        <w:rPr>
          <w:b/>
        </w:rPr>
        <w:t xml:space="preserve">Tulos</w:t>
      </w:r>
    </w:p>
    <w:p>
      <w:r>
        <w:t xml:space="preserve">Harrastuksena Emma keräsi näytteitä pienistä ruukkupuista ihailtavaksi kotoa käsin.</w:t>
      </w:r>
    </w:p>
    <w:p>
      <w:r>
        <w:rPr>
          <w:b/>
        </w:rPr>
        <w:t xml:space="preserve">Tulos</w:t>
      </w:r>
    </w:p>
    <w:p>
      <w:r>
        <w:t xml:space="preserve">Hän päätti hankkia pienen bonsain työstettäväksi.</w:t>
      </w:r>
    </w:p>
    <w:p>
      <w:r>
        <w:rPr>
          <w:b/>
        </w:rPr>
        <w:t xml:space="preserve">Tulos</w:t>
      </w:r>
    </w:p>
    <w:p>
      <w:r>
        <w:t xml:space="preserve">Emma osti monta bonsaipuuta ja koristeli talonsa.</w:t>
      </w:r>
    </w:p>
    <w:p>
      <w:r>
        <w:rPr>
          <w:b/>
        </w:rPr>
        <w:t xml:space="preserve">Tulos</w:t>
      </w:r>
    </w:p>
    <w:p>
      <w:r>
        <w:t xml:space="preserve">Emma oli surullinen, joten hän sanoi bonsaipuun luona.</w:t>
      </w:r>
    </w:p>
    <w:p>
      <w:r>
        <w:rPr>
          <w:b/>
        </w:rPr>
        <w:t xml:space="preserve">Tulos</w:t>
      </w:r>
    </w:p>
    <w:p>
      <w:r>
        <w:t xml:space="preserve">Hän osti bonsaipuun istutettavaksi.</w:t>
      </w:r>
    </w:p>
    <w:p>
      <w:r>
        <w:rPr>
          <w:b/>
        </w:rPr>
        <w:t xml:space="preserve">Esimerkki 2.3999</w:t>
      </w:r>
    </w:p>
    <w:p>
      <w:r>
        <w:t xml:space="preserve">Alku: Cole sai joululahjaksi hiiltä. Loppu: Cole ajatteli tapausta joka päivä sen jälkeen.</w:t>
      </w:r>
    </w:p>
    <w:p>
      <w:r>
        <w:rPr>
          <w:b/>
        </w:rPr>
        <w:t xml:space="preserve">Tulos</w:t>
      </w:r>
    </w:p>
    <w:p>
      <w:r>
        <w:t xml:space="preserve">Colen tunteita loukattiin.</w:t>
      </w:r>
    </w:p>
    <w:p>
      <w:r>
        <w:rPr>
          <w:b/>
        </w:rPr>
        <w:t xml:space="preserve">Esimerkki 2.4000</w:t>
      </w:r>
    </w:p>
    <w:p>
      <w:r>
        <w:t xml:space="preserve">Alku: Bill säästi kaikki taskurahansa 2 viikon ajan viime kuussa. Loppu: Bill luuli olevansa maailman onnekkain mies.</w:t>
      </w:r>
    </w:p>
    <w:p>
      <w:r>
        <w:rPr>
          <w:b/>
        </w:rPr>
        <w:t xml:space="preserve">Tulos</w:t>
      </w:r>
    </w:p>
    <w:p>
      <w:r>
        <w:t xml:space="preserve">Bill huomasi, että hän oli säästänyt paljon enemmän kuin oli odottanut.</w:t>
      </w:r>
    </w:p>
    <w:p>
      <w:r>
        <w:rPr>
          <w:b/>
        </w:rPr>
        <w:t xml:space="preserve">Tulos</w:t>
      </w:r>
    </w:p>
    <w:p>
      <w:r>
        <w:t xml:space="preserve">Bill oli säästänyt 200 dollaria kahdessa viikossa.</w:t>
      </w:r>
    </w:p>
    <w:p>
      <w:r>
        <w:rPr>
          <w:b/>
        </w:rPr>
        <w:t xml:space="preserve">Tulos</w:t>
      </w:r>
    </w:p>
    <w:p>
      <w:r>
        <w:t xml:space="preserve">Bill voitti lotossa.</w:t>
      </w:r>
    </w:p>
    <w:p>
      <w:r>
        <w:rPr>
          <w:b/>
        </w:rPr>
        <w:t xml:space="preserve">Tulos</w:t>
      </w:r>
    </w:p>
    <w:p>
      <w:r>
        <w:t xml:space="preserve">Hänellä oli tarpeeksi rahaa käydä ulkona syömässä.</w:t>
      </w:r>
    </w:p>
    <w:p>
      <w:r>
        <w:rPr>
          <w:b/>
        </w:rPr>
        <w:t xml:space="preserve">Tulos</w:t>
      </w:r>
    </w:p>
    <w:p>
      <w:r>
        <w:t xml:space="preserve">Hän käytti vaihtorahansa lottovoittoon.</w:t>
      </w:r>
    </w:p>
    <w:p>
      <w:r>
        <w:rPr>
          <w:b/>
        </w:rPr>
        <w:t xml:space="preserve">Esimerkki 2.4001</w:t>
      </w:r>
    </w:p>
    <w:p>
      <w:r>
        <w:t xml:space="preserve">Alku: Henkilökohtainen avustaja saapui toimistoon etuajassa. Loppu: Hän tajusi, että se kuului hänen pomolleen, ehdonalaisvalvojalle.</w:t>
      </w:r>
    </w:p>
    <w:p>
      <w:r>
        <w:rPr>
          <w:b/>
        </w:rPr>
        <w:t xml:space="preserve">Tulos</w:t>
      </w:r>
    </w:p>
    <w:p>
      <w:r>
        <w:t xml:space="preserve">Hän löysi aseen pöydältään.</w:t>
      </w:r>
    </w:p>
    <w:p>
      <w:r>
        <w:rPr>
          <w:b/>
        </w:rPr>
        <w:t xml:space="preserve">Tulos</w:t>
      </w:r>
    </w:p>
    <w:p>
      <w:r>
        <w:t xml:space="preserve">Hän näki lattialla käsirautoja.</w:t>
      </w:r>
    </w:p>
    <w:p>
      <w:r>
        <w:rPr>
          <w:b/>
        </w:rPr>
        <w:t xml:space="preserve">Tulos</w:t>
      </w:r>
    </w:p>
    <w:p>
      <w:r>
        <w:t xml:space="preserve">Hän nappasi jääkaapista aamiaisvoileivän.</w:t>
      </w:r>
    </w:p>
    <w:p>
      <w:r>
        <w:rPr>
          <w:b/>
        </w:rPr>
        <w:t xml:space="preserve">Tulos</w:t>
      </w:r>
    </w:p>
    <w:p>
      <w:r>
        <w:t xml:space="preserve">Avustaja näki asiakirjan pöydällään.</w:t>
      </w:r>
    </w:p>
    <w:p>
      <w:r>
        <w:rPr>
          <w:b/>
        </w:rPr>
        <w:t xml:space="preserve">Tulos</w:t>
      </w:r>
    </w:p>
    <w:p>
      <w:r>
        <w:t xml:space="preserve">hän huomasi kadonneen kännykän pöydällä.</w:t>
      </w:r>
    </w:p>
    <w:p>
      <w:r>
        <w:rPr>
          <w:b/>
        </w:rPr>
        <w:t xml:space="preserve">Esimerkki 2.4002</w:t>
      </w:r>
    </w:p>
    <w:p>
      <w:r>
        <w:t xml:space="preserve">Alku: Emmyn isä vei hänet valitsemaan kissanpennun. Loppu: Sitten Emmyn isä sanoi, että Emmy voi pitää molemmat kissanpennut.</w:t>
      </w:r>
    </w:p>
    <w:p>
      <w:r>
        <w:rPr>
          <w:b/>
        </w:rPr>
        <w:t xml:space="preserve">Tulos</w:t>
      </w:r>
    </w:p>
    <w:p>
      <w:r>
        <w:t xml:space="preserve">Emmy rakasti kahta kaupasta ostettua kissanpentua.</w:t>
      </w:r>
    </w:p>
    <w:p>
      <w:r>
        <w:rPr>
          <w:b/>
        </w:rPr>
        <w:t xml:space="preserve">Tulos</w:t>
      </w:r>
    </w:p>
    <w:p>
      <w:r>
        <w:t xml:space="preserve">Emmy piti 2 kissanpennusta.</w:t>
      </w:r>
    </w:p>
    <w:p>
      <w:r>
        <w:rPr>
          <w:b/>
        </w:rPr>
        <w:t xml:space="preserve">Tulos</w:t>
      </w:r>
    </w:p>
    <w:p>
      <w:r>
        <w:t xml:space="preserve">Emmy näki kaksi kaunista kissaa eikä voinut päättää, kumman valitsisi.</w:t>
      </w:r>
    </w:p>
    <w:p>
      <w:r>
        <w:rPr>
          <w:b/>
        </w:rPr>
        <w:t xml:space="preserve">Esimerkki 2.4003</w:t>
      </w:r>
    </w:p>
    <w:p>
      <w:r>
        <w:t xml:space="preserve">Alku: Mary oli sairaanhoitaja synnytysosastolla. Loppu: Hän lohdutti naista, kun hänen vauvansa puhalsi viimeisen henkäyksensä.</w:t>
      </w:r>
    </w:p>
    <w:p>
      <w:r>
        <w:rPr>
          <w:b/>
        </w:rPr>
        <w:t xml:space="preserve">Tulos</w:t>
      </w:r>
    </w:p>
    <w:p>
      <w:r>
        <w:t xml:space="preserve">Nainen synnytti kuolemansairaan lapsen.</w:t>
      </w:r>
    </w:p>
    <w:p>
      <w:r>
        <w:rPr>
          <w:b/>
        </w:rPr>
        <w:t xml:space="preserve">Tulos</w:t>
      </w:r>
    </w:p>
    <w:p>
      <w:r>
        <w:t xml:space="preserve">Maria auttoi nuorta naista vaikean synnytyksen läpi.</w:t>
      </w:r>
    </w:p>
    <w:p>
      <w:r>
        <w:rPr>
          <w:b/>
        </w:rPr>
        <w:t xml:space="preserve">Tulos</w:t>
      </w:r>
    </w:p>
    <w:p>
      <w:r>
        <w:t xml:space="preserve">Lapsi, jonka nainen synnytti, oli hyvin sairas.</w:t>
      </w:r>
    </w:p>
    <w:p>
      <w:r>
        <w:rPr>
          <w:b/>
        </w:rPr>
        <w:t xml:space="preserve">Tulos</w:t>
      </w:r>
    </w:p>
    <w:p>
      <w:r>
        <w:t xml:space="preserve">Tänään Maria joutui synnyttämään epäterveen vauvan.</w:t>
      </w:r>
    </w:p>
    <w:p>
      <w:r>
        <w:rPr>
          <w:b/>
        </w:rPr>
        <w:t xml:space="preserve">Esimerkki 2.4004</w:t>
      </w:r>
    </w:p>
    <w:p>
      <w:r>
        <w:t xml:space="preserve">Alku: Ernie pussaili Bernicen kanssa. Loppu: Ernie ja Bernie eivät enää halunneet pussailla sen jälkeen.</w:t>
      </w:r>
    </w:p>
    <w:p>
      <w:r>
        <w:rPr>
          <w:b/>
        </w:rPr>
        <w:t xml:space="preserve">Tulos</w:t>
      </w:r>
    </w:p>
    <w:p>
      <w:r>
        <w:t xml:space="preserve">Bernie röyhtäisi todella kovaa tyhjästä.</w:t>
      </w:r>
    </w:p>
    <w:p>
      <w:r>
        <w:rPr>
          <w:b/>
        </w:rPr>
        <w:t xml:space="preserve">Tulos</w:t>
      </w:r>
    </w:p>
    <w:p>
      <w:r>
        <w:t xml:space="preserve">Bernie sylki purkkansa hänen suuhunsa suudellessaan.</w:t>
      </w:r>
    </w:p>
    <w:p>
      <w:r>
        <w:rPr>
          <w:b/>
        </w:rPr>
        <w:t xml:space="preserve">Tulos</w:t>
      </w:r>
    </w:p>
    <w:p>
      <w:r>
        <w:t xml:space="preserve">Ernie ja Bernice pidätettiin julkisesta siveettömyydestä, koska he olivat pussailleet julkisesti.</w:t>
      </w:r>
    </w:p>
    <w:p>
      <w:r>
        <w:rPr>
          <w:b/>
        </w:rPr>
        <w:t xml:space="preserve">Tulos</w:t>
      </w:r>
    </w:p>
    <w:p>
      <w:r>
        <w:t xml:space="preserve">Ernie työnsi kielensä tytön kurkkuun.</w:t>
      </w:r>
    </w:p>
    <w:p>
      <w:r>
        <w:rPr>
          <w:b/>
        </w:rPr>
        <w:t xml:space="preserve">Tulos</w:t>
      </w:r>
    </w:p>
    <w:p>
      <w:r>
        <w:t xml:space="preserve">Sitten Ernie keskeytettiin.</w:t>
      </w:r>
    </w:p>
    <w:p>
      <w:r>
        <w:rPr>
          <w:b/>
        </w:rPr>
        <w:t xml:space="preserve">Esimerkki 2.4005</w:t>
      </w:r>
    </w:p>
    <w:p>
      <w:r>
        <w:t xml:space="preserve">Alku: Bob rakasti golfia. Loppu: Hän päätti pysyä tavallisessa golfissa.</w:t>
      </w:r>
    </w:p>
    <w:p>
      <w:r>
        <w:rPr>
          <w:b/>
        </w:rPr>
        <w:t xml:space="preserve">Tulos</w:t>
      </w:r>
    </w:p>
    <w:p>
      <w:r>
        <w:t xml:space="preserve">Bob päätti kokeilla miniputtia.</w:t>
      </w:r>
    </w:p>
    <w:p>
      <w:r>
        <w:rPr>
          <w:b/>
        </w:rPr>
        <w:t xml:space="preserve">Tulos</w:t>
      </w:r>
    </w:p>
    <w:p>
      <w:r>
        <w:t xml:space="preserve">Bob kokeili minigolfia.</w:t>
      </w:r>
    </w:p>
    <w:p>
      <w:r>
        <w:rPr>
          <w:b/>
        </w:rPr>
        <w:t xml:space="preserve">Tulos</w:t>
      </w:r>
    </w:p>
    <w:p>
      <w:r>
        <w:t xml:space="preserve">Hän kokeili frisbeegolfia ja loukkaantui.</w:t>
      </w:r>
    </w:p>
    <w:p>
      <w:r>
        <w:rPr>
          <w:b/>
        </w:rPr>
        <w:t xml:space="preserve">Tulos</w:t>
      </w:r>
    </w:p>
    <w:p>
      <w:r>
        <w:t xml:space="preserve">Hänen ystävänsä pyysivät heitä pelaamaan virtuaaligolfia.</w:t>
      </w:r>
    </w:p>
    <w:p>
      <w:r>
        <w:rPr>
          <w:b/>
        </w:rPr>
        <w:t xml:space="preserve">Esimerkki 2.4006</w:t>
      </w:r>
    </w:p>
    <w:p>
      <w:r>
        <w:t xml:space="preserve">Alku: Daniel kuuli, että hän oli rakastunut. Loppu: Daniel otti hänen lahjansa, mutta kertoi pitävänsä toisesta miehestä.</w:t>
      </w:r>
    </w:p>
    <w:p>
      <w:r>
        <w:rPr>
          <w:b/>
        </w:rPr>
        <w:t xml:space="preserve">Tulos</w:t>
      </w:r>
    </w:p>
    <w:p>
      <w:r>
        <w:t xml:space="preserve">Daniel antoi ihastuneelle lahjan.</w:t>
      </w:r>
    </w:p>
    <w:p>
      <w:r>
        <w:rPr>
          <w:b/>
        </w:rPr>
        <w:t xml:space="preserve">Tulos</w:t>
      </w:r>
    </w:p>
    <w:p>
      <w:r>
        <w:t xml:space="preserve">Hän osti lahjan erityiselle tytölle.</w:t>
      </w:r>
    </w:p>
    <w:p>
      <w:r>
        <w:rPr>
          <w:b/>
        </w:rPr>
        <w:t xml:space="preserve">Tulos</w:t>
      </w:r>
    </w:p>
    <w:p>
      <w:r>
        <w:t xml:space="preserve">Hän osti tytölle kukkia.</w:t>
      </w:r>
    </w:p>
    <w:p>
      <w:r>
        <w:rPr>
          <w:b/>
        </w:rPr>
        <w:t xml:space="preserve">Tulos</w:t>
      </w:r>
    </w:p>
    <w:p>
      <w:r>
        <w:t xml:space="preserve">Hän hankki lahjan naapurille, koska oli ihastunut häneen.</w:t>
      </w:r>
    </w:p>
    <w:p>
      <w:r>
        <w:rPr>
          <w:b/>
        </w:rPr>
        <w:t xml:space="preserve">Tulos</w:t>
      </w:r>
    </w:p>
    <w:p>
      <w:r>
        <w:t xml:space="preserve">Hän sai lahjan, mutta tunsi olonsa epämukavaksi.</w:t>
      </w:r>
    </w:p>
    <w:p>
      <w:r>
        <w:rPr>
          <w:b/>
        </w:rPr>
        <w:t xml:space="preserve">Esimerkki 2.4007</w:t>
      </w:r>
    </w:p>
    <w:p>
      <w:r>
        <w:t xml:space="preserve">Alku: Kuljettaja yritti siirtää huonekaluja myymälään. Loppu: Toinen kuljettaja törmäsi sohvaan.</w:t>
      </w:r>
    </w:p>
    <w:p>
      <w:r>
        <w:rPr>
          <w:b/>
        </w:rPr>
        <w:t xml:space="preserve">Tulos</w:t>
      </w:r>
    </w:p>
    <w:p>
      <w:r>
        <w:t xml:space="preserve">Hän sijoitti sohvan kauheaan paikkaan.</w:t>
      </w:r>
    </w:p>
    <w:p>
      <w:r>
        <w:rPr>
          <w:b/>
        </w:rPr>
        <w:t xml:space="preserve">Tulos</w:t>
      </w:r>
    </w:p>
    <w:p>
      <w:r>
        <w:t xml:space="preserve">Kuljettajan oli levättävä sohva kadulla.</w:t>
      </w:r>
    </w:p>
    <w:p>
      <w:r>
        <w:rPr>
          <w:b/>
        </w:rPr>
        <w:t xml:space="preserve">Tulos</w:t>
      </w:r>
    </w:p>
    <w:p>
      <w:r>
        <w:t xml:space="preserve">Kuljettaja laittoi sohvan autonsa lähelle.</w:t>
      </w:r>
    </w:p>
    <w:p>
      <w:r>
        <w:rPr>
          <w:b/>
        </w:rPr>
        <w:t xml:space="preserve">Tulos</w:t>
      </w:r>
    </w:p>
    <w:p>
      <w:r>
        <w:t xml:space="preserve">purkauksen aikana tapahtui onnettomuus.</w:t>
      </w:r>
    </w:p>
    <w:p>
      <w:r>
        <w:rPr>
          <w:b/>
        </w:rPr>
        <w:t xml:space="preserve">Esimerkki 2.4008</w:t>
      </w:r>
    </w:p>
    <w:p>
      <w:r>
        <w:t xml:space="preserve">Alku: Kim vihasi koulunsa kynänteroittimia. Loppu: Kun hänen kynänsä piti teroittaa, hän oli lähellä kyyneleitä.</w:t>
      </w:r>
    </w:p>
    <w:p>
      <w:r>
        <w:rPr>
          <w:b/>
        </w:rPr>
        <w:t xml:space="preserve">Tulos</w:t>
      </w:r>
    </w:p>
    <w:p>
      <w:r>
        <w:t xml:space="preserve">Se tuntui aina pilaavan Kimin kynät.</w:t>
      </w:r>
    </w:p>
    <w:p>
      <w:r>
        <w:rPr>
          <w:b/>
        </w:rPr>
        <w:t xml:space="preserve">Tulos</w:t>
      </w:r>
    </w:p>
    <w:p>
      <w:r>
        <w:t xml:space="preserve">Kim ei kestä teroittimien aiheuttamaa melua.</w:t>
      </w:r>
    </w:p>
    <w:p>
      <w:r>
        <w:rPr>
          <w:b/>
        </w:rPr>
        <w:t xml:space="preserve">Tulos</w:t>
      </w:r>
    </w:p>
    <w:p>
      <w:r>
        <w:t xml:space="preserve">Kim ei koskaan oppinut käyttämään niitä.</w:t>
      </w:r>
    </w:p>
    <w:p>
      <w:r>
        <w:rPr>
          <w:b/>
        </w:rPr>
        <w:t xml:space="preserve">Tulos</w:t>
      </w:r>
    </w:p>
    <w:p>
      <w:r>
        <w:t xml:space="preserve">Kim käytti kaikki teroitetut kynänsä.</w:t>
      </w:r>
    </w:p>
    <w:p>
      <w:r>
        <w:rPr>
          <w:b/>
        </w:rPr>
        <w:t xml:space="preserve">Tulos</w:t>
      </w:r>
    </w:p>
    <w:p>
      <w:r>
        <w:t xml:space="preserve">Kim kirjoitti lyijykantojen avulla.</w:t>
      </w:r>
    </w:p>
    <w:p>
      <w:r>
        <w:rPr>
          <w:b/>
        </w:rPr>
        <w:t xml:space="preserve">Esimerkki 2.4009</w:t>
      </w:r>
    </w:p>
    <w:p>
      <w:r>
        <w:t xml:space="preserve">Alku: Waki päätti vierailla kansallispuistossa. Loppu: Puistonvartija pidätti Wakin ja valtio haastoi hänet oikeuteen.</w:t>
      </w:r>
    </w:p>
    <w:p>
      <w:r>
        <w:rPr>
          <w:b/>
        </w:rPr>
        <w:t xml:space="preserve">Tulos</w:t>
      </w:r>
    </w:p>
    <w:p>
      <w:r>
        <w:t xml:space="preserve">Waki kaiversi nimikirjaimensa puistossa olevaan lohkareeseen.</w:t>
      </w:r>
    </w:p>
    <w:p>
      <w:r>
        <w:rPr>
          <w:b/>
        </w:rPr>
        <w:t xml:space="preserve">Tulos</w:t>
      </w:r>
    </w:p>
    <w:p>
      <w:r>
        <w:t xml:space="preserve">Waki päätti siellä ollessaan, että hän todella halusi polttaa metsän.</w:t>
      </w:r>
    </w:p>
    <w:p>
      <w:r>
        <w:rPr>
          <w:b/>
        </w:rPr>
        <w:t xml:space="preserve">Tulos</w:t>
      </w:r>
    </w:p>
    <w:p>
      <w:r>
        <w:t xml:space="preserve">Waki tappoi yhden eläimistä.</w:t>
      </w:r>
    </w:p>
    <w:p>
      <w:r>
        <w:rPr>
          <w:b/>
        </w:rPr>
        <w:t xml:space="preserve">Tulos</w:t>
      </w:r>
    </w:p>
    <w:p>
      <w:r>
        <w:t xml:space="preserve">Waki sytytti nuotion, ja se riistäytyi käsistä.</w:t>
      </w:r>
    </w:p>
    <w:p>
      <w:r>
        <w:rPr>
          <w:b/>
        </w:rPr>
        <w:t xml:space="preserve">Tulos</w:t>
      </w:r>
    </w:p>
    <w:p>
      <w:r>
        <w:t xml:space="preserve">Waki meni puistoon työajan jälkeen ja aiheutti vahinkoa.</w:t>
      </w:r>
    </w:p>
    <w:p>
      <w:r>
        <w:rPr>
          <w:b/>
        </w:rPr>
        <w:t xml:space="preserve">Esimerkki 2.4010</w:t>
      </w:r>
    </w:p>
    <w:p>
      <w:r>
        <w:t xml:space="preserve">Alku: Jimmy halusi oppia ratsastamaan. Loppu: Jimmy alkoi sen jälkeen kilpailla ratsastuskilpailuissa.</w:t>
      </w:r>
    </w:p>
    <w:p>
      <w:r>
        <w:rPr>
          <w:b/>
        </w:rPr>
        <w:t xml:space="preserve">Tulos</w:t>
      </w:r>
    </w:p>
    <w:p>
      <w:r>
        <w:t xml:space="preserve">Jimmy suoritti ratsastuskurssin ja hänestä tuli erittäin hyvä ratsastaja.</w:t>
      </w:r>
    </w:p>
    <w:p>
      <w:r>
        <w:rPr>
          <w:b/>
        </w:rPr>
        <w:t xml:space="preserve">Tulos</w:t>
      </w:r>
    </w:p>
    <w:p>
      <w:r>
        <w:t xml:space="preserve">Jimmy otti ratsastustunteja.</w:t>
      </w:r>
    </w:p>
    <w:p>
      <w:r>
        <w:rPr>
          <w:b/>
        </w:rPr>
        <w:t xml:space="preserve">Tulos</w:t>
      </w:r>
    </w:p>
    <w:p>
      <w:r>
        <w:t xml:space="preserve">Jimmy otti monia ratsastustunteja.</w:t>
      </w:r>
    </w:p>
    <w:p>
      <w:r>
        <w:rPr>
          <w:b/>
        </w:rPr>
        <w:t xml:space="preserve">Tulos</w:t>
      </w:r>
    </w:p>
    <w:p>
      <w:r>
        <w:t xml:space="preserve">Jimmy otti ratsastustunteja.</w:t>
      </w:r>
    </w:p>
    <w:p>
      <w:r>
        <w:rPr>
          <w:b/>
        </w:rPr>
        <w:t xml:space="preserve">Esimerkki 2.4011</w:t>
      </w:r>
    </w:p>
    <w:p>
      <w:r>
        <w:t xml:space="preserve">Alku: James on juuri aloittanut työt yrityksessä, jossa on pingispöytä. Loppu: James osti pingispöydän harjoitellakseen kotona.</w:t>
      </w:r>
    </w:p>
    <w:p>
      <w:r>
        <w:rPr>
          <w:b/>
        </w:rPr>
        <w:t xml:space="preserve">Tulos</w:t>
      </w:r>
    </w:p>
    <w:p>
      <w:r>
        <w:t xml:space="preserve">James hävisi työtovereilleen, mutta hänellä oli hauskaa.</w:t>
      </w:r>
    </w:p>
    <w:p>
      <w:r>
        <w:rPr>
          <w:b/>
        </w:rPr>
        <w:t xml:space="preserve">Tulos</w:t>
      </w:r>
    </w:p>
    <w:p>
      <w:r>
        <w:t xml:space="preserve">James pelasi huonosti pingistä.</w:t>
      </w:r>
    </w:p>
    <w:p>
      <w:r>
        <w:rPr>
          <w:b/>
        </w:rPr>
        <w:t xml:space="preserve">Tulos</w:t>
      </w:r>
    </w:p>
    <w:p>
      <w:r>
        <w:t xml:space="preserve">James ei ole hyvä pingiksessä.</w:t>
      </w:r>
    </w:p>
    <w:p>
      <w:r>
        <w:rPr>
          <w:b/>
        </w:rPr>
        <w:t xml:space="preserve">Esimerkki 2.4012</w:t>
      </w:r>
    </w:p>
    <w:p>
      <w:r>
        <w:t xml:space="preserve">Alku: Haroldilla oli vain kaksi lautasta, joista hän saattoi syödä. Loppu: Haroldilla on nyt ylimääräisiä lautasia, joilta hän voi syödä.</w:t>
      </w:r>
    </w:p>
    <w:p>
      <w:r>
        <w:rPr>
          <w:b/>
        </w:rPr>
        <w:t xml:space="preserve">Tulos</w:t>
      </w:r>
    </w:p>
    <w:p>
      <w:r>
        <w:t xml:space="preserve">Harold osti lisää lautasia.</w:t>
      </w:r>
    </w:p>
    <w:p>
      <w:r>
        <w:rPr>
          <w:b/>
        </w:rPr>
        <w:t xml:space="preserve">Tulos</w:t>
      </w:r>
    </w:p>
    <w:p>
      <w:r>
        <w:t xml:space="preserve">harold osti kaupasta lisää lautasia.</w:t>
      </w:r>
    </w:p>
    <w:p>
      <w:r>
        <w:rPr>
          <w:b/>
        </w:rPr>
        <w:t xml:space="preserve">Tulos</w:t>
      </w:r>
    </w:p>
    <w:p>
      <w:r>
        <w:t xml:space="preserve">harold ostaa lisää lautasia.</w:t>
      </w:r>
    </w:p>
    <w:p>
      <w:r>
        <w:rPr>
          <w:b/>
        </w:rPr>
        <w:t xml:space="preserve">Tulos</w:t>
      </w:r>
    </w:p>
    <w:p>
      <w:r>
        <w:t xml:space="preserve">Hänen äitinsä antoi hänelle vanhat astiat, joita hän ei enää käyttänyt.</w:t>
      </w:r>
    </w:p>
    <w:p>
      <w:r>
        <w:rPr>
          <w:b/>
        </w:rPr>
        <w:t xml:space="preserve">Esimerkki 2.4013</w:t>
      </w:r>
    </w:p>
    <w:p>
      <w:r>
        <w:t xml:space="preserve">Alku: Opetin siskoani pelaamaan shakkia. Loppu: Sen jälkeen menetin mielenkiintoni.</w:t>
      </w:r>
    </w:p>
    <w:p>
      <w:r>
        <w:rPr>
          <w:b/>
        </w:rPr>
        <w:t xml:space="preserve">Tulos</w:t>
      </w:r>
    </w:p>
    <w:p>
      <w:r>
        <w:t xml:space="preserve">Eräänä päivänä siskoni löi minua pahasti.</w:t>
      </w:r>
    </w:p>
    <w:p>
      <w:r>
        <w:rPr>
          <w:b/>
        </w:rPr>
        <w:t xml:space="preserve">Tulos</w:t>
      </w:r>
    </w:p>
    <w:p>
      <w:r>
        <w:t xml:space="preserve">hän oppii tästä hyvin nopeasti.</w:t>
      </w:r>
    </w:p>
    <w:p>
      <w:r>
        <w:rPr>
          <w:b/>
        </w:rPr>
        <w:t xml:space="preserve">Tulos</w:t>
      </w:r>
    </w:p>
    <w:p>
      <w:r>
        <w:t xml:space="preserve">Siskoni voitti minut shakissa.</w:t>
      </w:r>
    </w:p>
    <w:p>
      <w:r>
        <w:rPr>
          <w:b/>
        </w:rPr>
        <w:t xml:space="preserve">Tulos</w:t>
      </w:r>
    </w:p>
    <w:p>
      <w:r>
        <w:t xml:space="preserve">Siskoni ei kiinnittänyt huomiota.</w:t>
      </w:r>
    </w:p>
    <w:p>
      <w:r>
        <w:rPr>
          <w:b/>
        </w:rPr>
        <w:t xml:space="preserve">Esimerkki 2.4014</w:t>
      </w:r>
    </w:p>
    <w:p>
      <w:r>
        <w:t xml:space="preserve">Alku: Jenin esimies kertoi hänelle, että hänen pitäisi ladata ansioluettelonsa. Loppu: Jen vihasi tiskaamista.</w:t>
      </w:r>
    </w:p>
    <w:p>
      <w:r>
        <w:rPr>
          <w:b/>
        </w:rPr>
        <w:t xml:space="preserve">Tulos</w:t>
      </w:r>
    </w:p>
    <w:p>
      <w:r>
        <w:t xml:space="preserve">Jennifer ei halunnut enää työskennellä tiskaajana.</w:t>
      </w:r>
    </w:p>
    <w:p>
      <w:r>
        <w:rPr>
          <w:b/>
        </w:rPr>
        <w:t xml:space="preserve">Esimerkki 2.4015</w:t>
      </w:r>
    </w:p>
    <w:p>
      <w:r>
        <w:t xml:space="preserve">Alku: Marie istahti töiden jälkeen tuolille katsomaan ohjelmiaan. Loppu: Marie katsoi omia lapsiaan ja sammutti television.</w:t>
      </w:r>
    </w:p>
    <w:p>
      <w:r>
        <w:rPr>
          <w:b/>
        </w:rPr>
        <w:t xml:space="preserve">Tulos</w:t>
      </w:r>
    </w:p>
    <w:p>
      <w:r>
        <w:t xml:space="preserve">Marie päätti katsoa mieluummin lastensa leikkejä.</w:t>
      </w:r>
    </w:p>
    <w:p>
      <w:r>
        <w:rPr>
          <w:b/>
        </w:rPr>
        <w:t xml:space="preserve">Tulos</w:t>
      </w:r>
    </w:p>
    <w:p>
      <w:r>
        <w:t xml:space="preserve">Marie luuli, että hänen lapsillaan oli tylsää.</w:t>
      </w:r>
    </w:p>
    <w:p>
      <w:r>
        <w:rPr>
          <w:b/>
        </w:rPr>
        <w:t xml:space="preserve">Tulos</w:t>
      </w:r>
    </w:p>
    <w:p>
      <w:r>
        <w:t xml:space="preserve">Marie katsoi ohjelmaa laiminlyödyistä lapsista.</w:t>
      </w:r>
    </w:p>
    <w:p>
      <w:r>
        <w:rPr>
          <w:b/>
        </w:rPr>
        <w:t xml:space="preserve">Tulos</w:t>
      </w:r>
    </w:p>
    <w:p>
      <w:r>
        <w:t xml:space="preserve">Hän oli uupunut, mutta oli aika tehdä päivällistä.</w:t>
      </w:r>
    </w:p>
    <w:p>
      <w:r>
        <w:rPr>
          <w:b/>
        </w:rPr>
        <w:t xml:space="preserve">Esimerkki 2.4016</w:t>
      </w:r>
    </w:p>
    <w:p>
      <w:r>
        <w:t xml:space="preserve">Alku: Kelly ja hänen perheensä olivat aikeissa pystyttää joulukuusen. Lopetus: Kelly otti kuvan, joka jäisi elämään pitkäksi aikaa.</w:t>
      </w:r>
    </w:p>
    <w:p>
      <w:r>
        <w:rPr>
          <w:b/>
        </w:rPr>
        <w:t xml:space="preserve">Tulos</w:t>
      </w:r>
    </w:p>
    <w:p>
      <w:r>
        <w:t xml:space="preserve">Kelly halusi säästää hetken.</w:t>
      </w:r>
    </w:p>
    <w:p>
      <w:r>
        <w:rPr>
          <w:b/>
        </w:rPr>
        <w:t xml:space="preserve">Tulos</w:t>
      </w:r>
    </w:p>
    <w:p>
      <w:r>
        <w:t xml:space="preserve">Kelly haki kameransa.</w:t>
      </w:r>
    </w:p>
    <w:p>
      <w:r>
        <w:rPr>
          <w:b/>
        </w:rPr>
        <w:t xml:space="preserve">Tulos</w:t>
      </w:r>
    </w:p>
    <w:p>
      <w:r>
        <w:t xml:space="preserve">Kelly nappasi kameransa ennen kuin he asettuivat paikalleen.</w:t>
      </w:r>
    </w:p>
    <w:p>
      <w:r>
        <w:rPr>
          <w:b/>
        </w:rPr>
        <w:t xml:space="preserve">Tulos</w:t>
      </w:r>
    </w:p>
    <w:p>
      <w:r>
        <w:t xml:space="preserve">Kelly pysähtyi, kun hän tajusi, ettei heillä ollut kuvia.</w:t>
      </w:r>
    </w:p>
    <w:p>
      <w:r>
        <w:rPr>
          <w:b/>
        </w:rPr>
        <w:t xml:space="preserve">Tulos</w:t>
      </w:r>
    </w:p>
    <w:p>
      <w:r>
        <w:t xml:space="preserve">Kelly halusi perhekuvan.</w:t>
      </w:r>
    </w:p>
    <w:p>
      <w:r>
        <w:rPr>
          <w:b/>
        </w:rPr>
        <w:t xml:space="preserve">Esimerkki 2.4017</w:t>
      </w:r>
    </w:p>
    <w:p>
      <w:r>
        <w:t xml:space="preserve">Alku: Eräänä päivänä päätin tehdä kotitekoista pastaa. Loppu: Pitkän uurastuksen jälkeen pasta oli valmis.</w:t>
      </w:r>
    </w:p>
    <w:p>
      <w:r>
        <w:rPr>
          <w:b/>
        </w:rPr>
        <w:t xml:space="preserve">Tulos</w:t>
      </w:r>
    </w:p>
    <w:p>
      <w:r>
        <w:t xml:space="preserve">Noudatin reseptiä, mutta se kesti kauemmin kuin odotin.</w:t>
      </w:r>
    </w:p>
    <w:p>
      <w:r>
        <w:rPr>
          <w:b/>
        </w:rPr>
        <w:t xml:space="preserve">Tulos</w:t>
      </w:r>
    </w:p>
    <w:p>
      <w:r>
        <w:t xml:space="preserve">Löysin reseptin ja noudatin sitä pastan valmistamiseksi.</w:t>
      </w:r>
    </w:p>
    <w:p>
      <w:r>
        <w:rPr>
          <w:b/>
        </w:rPr>
        <w:t xml:space="preserve">Tulos</w:t>
      </w:r>
    </w:p>
    <w:p>
      <w:r>
        <w:t xml:space="preserve">Sekoitin ja mittasin, vaivasin, murskasin ja muotoilin.</w:t>
      </w:r>
    </w:p>
    <w:p>
      <w:r>
        <w:rPr>
          <w:b/>
        </w:rPr>
        <w:t xml:space="preserve">Tulos</w:t>
      </w:r>
    </w:p>
    <w:p>
      <w:r>
        <w:t xml:space="preserve">Se oli paljon vaikeampaa kuin luulin!.</w:t>
      </w:r>
    </w:p>
    <w:p>
      <w:r>
        <w:rPr>
          <w:b/>
        </w:rPr>
        <w:t xml:space="preserve">Esimerkki 2.4018</w:t>
      </w:r>
    </w:p>
    <w:p>
      <w:r>
        <w:t xml:space="preserve">Alku: Sallyn opettaja pyysi häntä laulamaan näytelmässä. Loppu: Sally juoksi itkien pois lavalta.</w:t>
      </w:r>
    </w:p>
    <w:p>
      <w:r>
        <w:rPr>
          <w:b/>
        </w:rPr>
        <w:t xml:space="preserve">Tulos</w:t>
      </w:r>
    </w:p>
    <w:p>
      <w:r>
        <w:t xml:space="preserve">Sally mokasi laulunsa.</w:t>
      </w:r>
    </w:p>
    <w:p>
      <w:r>
        <w:rPr>
          <w:b/>
        </w:rPr>
        <w:t xml:space="preserve">Tulos</w:t>
      </w:r>
    </w:p>
    <w:p>
      <w:r>
        <w:t xml:space="preserve">Sallya kiusattiin laulamisen aikana.</w:t>
      </w:r>
    </w:p>
    <w:p>
      <w:r>
        <w:rPr>
          <w:b/>
        </w:rPr>
        <w:t xml:space="preserve">Tulos</w:t>
      </w:r>
    </w:p>
    <w:p>
      <w:r>
        <w:t xml:space="preserve">Sally oli hermostunut siitä.</w:t>
      </w:r>
    </w:p>
    <w:p>
      <w:r>
        <w:rPr>
          <w:b/>
        </w:rPr>
        <w:t xml:space="preserve">Tulos</w:t>
      </w:r>
    </w:p>
    <w:p>
      <w:r>
        <w:t xml:space="preserve">Kun Sally nousi lavalle, hän ei muistanut laulun sanoja.</w:t>
      </w:r>
    </w:p>
    <w:p>
      <w:r>
        <w:rPr>
          <w:b/>
        </w:rPr>
        <w:t xml:space="preserve">Esimerkki 2.4019</w:t>
      </w:r>
    </w:p>
    <w:p>
      <w:r>
        <w:t xml:space="preserve">Alku: Olin telttailemassa vuorilla parhaan ystäväni kanssa. Loppu: Juoksimme nopeasti takaisin teltalle.</w:t>
      </w:r>
    </w:p>
    <w:p>
      <w:r>
        <w:rPr>
          <w:b/>
        </w:rPr>
        <w:t xml:space="preserve">Tulos</w:t>
      </w:r>
    </w:p>
    <w:p>
      <w:r>
        <w:t xml:space="preserve">Luulin kuulleeni karhun ulkona.</w:t>
      </w:r>
    </w:p>
    <w:p>
      <w:r>
        <w:rPr>
          <w:b/>
        </w:rPr>
        <w:t xml:space="preserve">Tulos</w:t>
      </w:r>
    </w:p>
    <w:p>
      <w:r>
        <w:t xml:space="preserve">Ystäväni ja minä näimme karhun.</w:t>
      </w:r>
    </w:p>
    <w:p>
      <w:r>
        <w:rPr>
          <w:b/>
        </w:rPr>
        <w:t xml:space="preserve">Tulos</w:t>
      </w:r>
    </w:p>
    <w:p>
      <w:r>
        <w:t xml:space="preserve">Näimme kaukana karhun.</w:t>
      </w:r>
    </w:p>
    <w:p>
      <w:r>
        <w:rPr>
          <w:b/>
        </w:rPr>
        <w:t xml:space="preserve">Tulos</w:t>
      </w:r>
    </w:p>
    <w:p>
      <w:r>
        <w:t xml:space="preserve">Näimme karhun.</w:t>
      </w:r>
    </w:p>
    <w:p>
      <w:r>
        <w:rPr>
          <w:b/>
        </w:rPr>
        <w:t xml:space="preserve">Tulos</w:t>
      </w:r>
    </w:p>
    <w:p>
      <w:r>
        <w:t xml:space="preserve">puuma juoksi luoksemme.</w:t>
      </w:r>
    </w:p>
    <w:p>
      <w:r>
        <w:rPr>
          <w:b/>
        </w:rPr>
        <w:t xml:space="preserve">Esimerkki 2.4020</w:t>
      </w:r>
    </w:p>
    <w:p>
      <w:r>
        <w:t xml:space="preserve">Alku: Puhelimessani oli hyvin vähän akkua. Loppu: Se oli ystäväni ja hän soitti vain tervehtiäkseen.</w:t>
      </w:r>
    </w:p>
    <w:p>
      <w:r>
        <w:rPr>
          <w:b/>
        </w:rPr>
        <w:t xml:space="preserve">Tulos</w:t>
      </w:r>
    </w:p>
    <w:p>
      <w:r>
        <w:t xml:space="preserve">Vastasin kuitenkin soivaan puhelimeen.</w:t>
      </w:r>
    </w:p>
    <w:p>
      <w:r>
        <w:rPr>
          <w:b/>
        </w:rPr>
        <w:t xml:space="preserve">Tulos</w:t>
      </w:r>
    </w:p>
    <w:p>
      <w:r>
        <w:t xml:space="preserve">Sain puhelun ja pelkäsin, että akkuni loppuu.</w:t>
      </w:r>
    </w:p>
    <w:p>
      <w:r>
        <w:rPr>
          <w:b/>
        </w:rPr>
        <w:t xml:space="preserve">Tulos</w:t>
      </w:r>
    </w:p>
    <w:p>
      <w:r>
        <w:t xml:space="preserve">Laitoin puhelimeni kiinni juuri kun se soi.</w:t>
      </w:r>
    </w:p>
    <w:p>
      <w:r>
        <w:rPr>
          <w:b/>
        </w:rPr>
        <w:t xml:space="preserve">Tulos</w:t>
      </w:r>
    </w:p>
    <w:p>
      <w:r>
        <w:t xml:space="preserve">Se kuoli ja ystäväni oli soittanut.</w:t>
      </w:r>
    </w:p>
    <w:p>
      <w:r>
        <w:rPr>
          <w:b/>
        </w:rPr>
        <w:t xml:space="preserve">Tulos</w:t>
      </w:r>
    </w:p>
    <w:p>
      <w:r>
        <w:t xml:space="preserve">Puhelin soi, ja olin huolissani akun tyhjenemisestä.</w:t>
      </w:r>
    </w:p>
    <w:p>
      <w:r>
        <w:rPr>
          <w:b/>
        </w:rPr>
        <w:t xml:space="preserve">Esimerkki 2.4021</w:t>
      </w:r>
    </w:p>
    <w:p>
      <w:r>
        <w:t xml:space="preserve">Alku: Rita ja Trevor halusivat kiivetä osavaltionsa korkeimmalle vuorelle. Loppu: Kun he pääsivät maaliin, he juhlivat yhdessä.</w:t>
      </w:r>
    </w:p>
    <w:p>
      <w:r>
        <w:rPr>
          <w:b/>
        </w:rPr>
        <w:t xml:space="preserve">Tulos</w:t>
      </w:r>
    </w:p>
    <w:p>
      <w:r>
        <w:t xml:space="preserve">Rita ja Trevor kiipesivät vuorelle.</w:t>
      </w:r>
    </w:p>
    <w:p>
      <w:r>
        <w:rPr>
          <w:b/>
        </w:rPr>
        <w:t xml:space="preserve">Tulos</w:t>
      </w:r>
    </w:p>
    <w:p>
      <w:r>
        <w:t xml:space="preserve">He treenasivat paljon voimiensa kasvattamiseksi.</w:t>
      </w:r>
    </w:p>
    <w:p>
      <w:r>
        <w:rPr>
          <w:b/>
        </w:rPr>
        <w:t xml:space="preserve">Tulos</w:t>
      </w:r>
    </w:p>
    <w:p>
      <w:r>
        <w:t xml:space="preserve">He keräsivät tavaransa ja lähtivät vaellukselle.</w:t>
      </w:r>
    </w:p>
    <w:p>
      <w:r>
        <w:rPr>
          <w:b/>
        </w:rPr>
        <w:t xml:space="preserve">Tulos</w:t>
      </w:r>
    </w:p>
    <w:p>
      <w:r>
        <w:t xml:space="preserve">He tekivät kovasti töitä ja pääsivät eräänä päivänä huipulle.</w:t>
      </w:r>
    </w:p>
    <w:p>
      <w:r>
        <w:rPr>
          <w:b/>
        </w:rPr>
        <w:t xml:space="preserve">Esimerkki 2.4022</w:t>
      </w:r>
    </w:p>
    <w:p>
      <w:r>
        <w:t xml:space="preserve">Alku: Scott työsti näytelmää. Loppu: Scott maalasi lopulta oven ruskeaksi.</w:t>
      </w:r>
    </w:p>
    <w:p>
      <w:r>
        <w:rPr>
          <w:b/>
        </w:rPr>
        <w:t xml:space="preserve">Tulos</w:t>
      </w:r>
    </w:p>
    <w:p>
      <w:r>
        <w:t xml:space="preserve">Hän päätti tehdä kotitöitä harhautuakseen.</w:t>
      </w:r>
    </w:p>
    <w:p>
      <w:r>
        <w:rPr>
          <w:b/>
        </w:rPr>
        <w:t xml:space="preserve">Tulos</w:t>
      </w:r>
    </w:p>
    <w:p>
      <w:r>
        <w:t xml:space="preserve">Scott laiminlöi muut kotitehtävänsä.</w:t>
      </w:r>
    </w:p>
    <w:p>
      <w:r>
        <w:rPr>
          <w:b/>
        </w:rPr>
        <w:t xml:space="preserve">Tulos</w:t>
      </w:r>
    </w:p>
    <w:p>
      <w:r>
        <w:t xml:space="preserve">Scott oli päättämässä, miten maisemat tehdään.</w:t>
      </w:r>
    </w:p>
    <w:p>
      <w:r>
        <w:rPr>
          <w:b/>
        </w:rPr>
        <w:t xml:space="preserve">Tulos</w:t>
      </w:r>
    </w:p>
    <w:p>
      <w:r>
        <w:t xml:space="preserve">Näytelmässä tarvittiin erivärinen ovi lavasteisiin.</w:t>
      </w:r>
    </w:p>
    <w:p>
      <w:r>
        <w:rPr>
          <w:b/>
        </w:rPr>
        <w:t xml:space="preserve">Esimerkki 2.4023</w:t>
      </w:r>
    </w:p>
    <w:p>
      <w:r>
        <w:t xml:space="preserve">Alku: Ginan piti tulla rehtorin kansliaan. Loppu: Mutta kirjastonhoitaja näki hänet ja lähetti hänet menemään.</w:t>
      </w:r>
    </w:p>
    <w:p>
      <w:r>
        <w:rPr>
          <w:b/>
        </w:rPr>
        <w:t xml:space="preserve">Tulos</w:t>
      </w:r>
    </w:p>
    <w:p>
      <w:r>
        <w:t xml:space="preserve">Ginan huomio kiinnittyi kirjastossa olevaan kirjanäyttelyyn.</w:t>
      </w:r>
    </w:p>
    <w:p>
      <w:r>
        <w:rPr>
          <w:b/>
        </w:rPr>
        <w:t xml:space="preserve">Tulos</w:t>
      </w:r>
    </w:p>
    <w:p>
      <w:r>
        <w:t xml:space="preserve">Gina oli lintsannut koulusta viikkoja, ja kirjastonhoitaja sai hänet lopulta kiinni.</w:t>
      </w:r>
    </w:p>
    <w:p>
      <w:r>
        <w:rPr>
          <w:b/>
        </w:rPr>
        <w:t xml:space="preserve">Tulos</w:t>
      </w:r>
    </w:p>
    <w:p>
      <w:r>
        <w:t xml:space="preserve">Gina oli hämmentynyt ja ajatteli, että hänen pitäisi mennä kirjastoon.</w:t>
      </w:r>
    </w:p>
    <w:p>
      <w:r>
        <w:rPr>
          <w:b/>
        </w:rPr>
        <w:t xml:space="preserve">Tulos</w:t>
      </w:r>
    </w:p>
    <w:p>
      <w:r>
        <w:t xml:space="preserve">Gina yritti välttää rehtoria menemällä kirjastoon.</w:t>
      </w:r>
    </w:p>
    <w:p>
      <w:r>
        <w:rPr>
          <w:b/>
        </w:rPr>
        <w:t xml:space="preserve">Tulos</w:t>
      </w:r>
    </w:p>
    <w:p>
      <w:r>
        <w:t xml:space="preserve">Hän yritti piiloutua koulun vessaan estääkseen sitä menemästä,.</w:t>
      </w:r>
    </w:p>
    <w:p>
      <w:r>
        <w:rPr>
          <w:b/>
        </w:rPr>
        <w:t xml:space="preserve">Esimerkki 2.4024</w:t>
      </w:r>
    </w:p>
    <w:p>
      <w:r>
        <w:t xml:space="preserve">Alku: Olin menossa ensitreffeille erään miehen kanssa. Loppu: Olin ällöttynyt enkä enää koskaan puhunut hänelle.</w:t>
      </w:r>
    </w:p>
    <w:p>
      <w:r>
        <w:rPr>
          <w:b/>
        </w:rPr>
        <w:t xml:space="preserve">Tulos</w:t>
      </w:r>
    </w:p>
    <w:p>
      <w:r>
        <w:t xml:space="preserve">Hän ei käynyt suihkussa ja haisi pahalle.</w:t>
      </w:r>
    </w:p>
    <w:p>
      <w:r>
        <w:rPr>
          <w:b/>
        </w:rPr>
        <w:t xml:space="preserve">Tulos</w:t>
      </w:r>
    </w:p>
    <w:p>
      <w:r>
        <w:t xml:space="preserve">Hän pakotti minut maksamaan ateriani.</w:t>
      </w:r>
    </w:p>
    <w:p>
      <w:r>
        <w:rPr>
          <w:b/>
        </w:rPr>
        <w:t xml:space="preserve">Tulos</w:t>
      </w:r>
    </w:p>
    <w:p>
      <w:r>
        <w:t xml:space="preserve">Hän kaiveli nenäänsä treffien aikana.</w:t>
      </w:r>
    </w:p>
    <w:p>
      <w:r>
        <w:rPr>
          <w:b/>
        </w:rPr>
        <w:t xml:space="preserve">Tulos</w:t>
      </w:r>
    </w:p>
    <w:p>
      <w:r>
        <w:t xml:space="preserve">Hän haisi kuin koditon märkä koira jumppakassin sisällä.</w:t>
      </w:r>
    </w:p>
    <w:p>
      <w:r>
        <w:rPr>
          <w:b/>
        </w:rPr>
        <w:t xml:space="preserve">Tulos</w:t>
      </w:r>
    </w:p>
    <w:p>
      <w:r>
        <w:t xml:space="preserve">Mies tuli treffeille haisten kamalalta.</w:t>
      </w:r>
    </w:p>
    <w:p>
      <w:r>
        <w:rPr>
          <w:b/>
        </w:rPr>
        <w:t xml:space="preserve">Esimerkki 2.4025</w:t>
      </w:r>
    </w:p>
    <w:p>
      <w:r>
        <w:t xml:space="preserve">Alku: Lorriella oli syvä intohimo lohikäärmeitä kohtaan. Loppu: Lorrie oli kuitenkin säteilevän ylpeä uudesta lohikäärmeystävästään.</w:t>
      </w:r>
    </w:p>
    <w:p>
      <w:r>
        <w:rPr>
          <w:b/>
        </w:rPr>
        <w:t xml:space="preserve">Tulos</w:t>
      </w:r>
    </w:p>
    <w:p>
      <w:r>
        <w:t xml:space="preserve">Hän sai joululahjaksi pehmolohikäärmeen, mutta se ei ollut sellainen kuin hän halusi.</w:t>
      </w:r>
    </w:p>
    <w:p>
      <w:r>
        <w:rPr>
          <w:b/>
        </w:rPr>
        <w:t xml:space="preserve">Tulos</w:t>
      </w:r>
    </w:p>
    <w:p>
      <w:r>
        <w:t xml:space="preserve">Lorrie päätti käyttää mielikuvitustaan luodakseen päässään lohikäärmeystävän.</w:t>
      </w:r>
    </w:p>
    <w:p>
      <w:r>
        <w:rPr>
          <w:b/>
        </w:rPr>
        <w:t xml:space="preserve">Tulos</w:t>
      </w:r>
    </w:p>
    <w:p>
      <w:r>
        <w:t xml:space="preserve">Lorrien ystävät nauroivat hänen selkänsä takana.</w:t>
      </w:r>
    </w:p>
    <w:p>
      <w:r>
        <w:rPr>
          <w:b/>
        </w:rPr>
        <w:t xml:space="preserve">Tulos</w:t>
      </w:r>
    </w:p>
    <w:p>
      <w:r>
        <w:t xml:space="preserve">Hän keksi kuvitteellisen lohikäärmeystävän.</w:t>
      </w:r>
    </w:p>
    <w:p>
      <w:r>
        <w:rPr>
          <w:b/>
        </w:rPr>
        <w:t xml:space="preserve">Tulos</w:t>
      </w:r>
    </w:p>
    <w:p>
      <w:r>
        <w:t xml:space="preserve">Hän tapasi lohikäärmeen, ja se vahingoitti hänen kotiaan.</w:t>
      </w:r>
    </w:p>
    <w:p>
      <w:r>
        <w:rPr>
          <w:b/>
        </w:rPr>
        <w:t xml:space="preserve">Esimerkki 2.4026</w:t>
      </w:r>
    </w:p>
    <w:p>
      <w:r>
        <w:t xml:space="preserve">Alku: Jim teki kovasti töitä myyntimiehenä elättääkseen suuren perheensä. Loppu: Jim antoi omistajalle laatikollisen ilmaisia näytteitä ja ajoi pois.</w:t>
      </w:r>
    </w:p>
    <w:p>
      <w:r>
        <w:rPr>
          <w:b/>
        </w:rPr>
        <w:t xml:space="preserve">Tulos</w:t>
      </w:r>
    </w:p>
    <w:p>
      <w:r>
        <w:t xml:space="preserve">Eräs mies osti Jimiltä erittäin kalliin tavaran.</w:t>
      </w:r>
    </w:p>
    <w:p>
      <w:r>
        <w:rPr>
          <w:b/>
        </w:rPr>
        <w:t xml:space="preserve">Tulos</w:t>
      </w:r>
    </w:p>
    <w:p>
      <w:r>
        <w:t xml:space="preserve">Jim kohteli asiakkaita aina hyvin.</w:t>
      </w:r>
    </w:p>
    <w:p>
      <w:r>
        <w:rPr>
          <w:b/>
        </w:rPr>
        <w:t xml:space="preserve">Tulos</w:t>
      </w:r>
    </w:p>
    <w:p>
      <w:r>
        <w:t xml:space="preserve">Jim tapasi uuden asiakkaan ja puhui hänelle työskentelystä.</w:t>
      </w:r>
    </w:p>
    <w:p>
      <w:r>
        <w:rPr>
          <w:b/>
        </w:rPr>
        <w:t xml:space="preserve">Tulos</w:t>
      </w:r>
    </w:p>
    <w:p>
      <w:r>
        <w:t xml:space="preserve">Jim on ystävällinen mies.</w:t>
      </w:r>
    </w:p>
    <w:p>
      <w:r>
        <w:rPr>
          <w:b/>
        </w:rPr>
        <w:t xml:space="preserve">Esimerkki 2.4027</w:t>
      </w:r>
    </w:p>
    <w:p>
      <w:r>
        <w:t xml:space="preserve">Alku: Sarahilla oli tapaaminen työhaastatteluun. Loppu: Sarah sai työpaikan ja häntä kehuttiin hänen selkeästä äänestään.</w:t>
      </w:r>
    </w:p>
    <w:p>
      <w:r>
        <w:rPr>
          <w:b/>
        </w:rPr>
        <w:t xml:space="preserve">Tulos</w:t>
      </w:r>
    </w:p>
    <w:p>
      <w:r>
        <w:t xml:space="preserve">Sarah harjoitteli kotona kerta toisensa jälkeen ennen haastatteluun menoa.</w:t>
      </w:r>
    </w:p>
    <w:p>
      <w:r>
        <w:rPr>
          <w:b/>
        </w:rPr>
        <w:t xml:space="preserve">Tulos</w:t>
      </w:r>
    </w:p>
    <w:p>
      <w:r>
        <w:t xml:space="preserve">Sarahilla oli hyvät ja selkeät vastaukset haastattelijan kysymyksiin.</w:t>
      </w:r>
    </w:p>
    <w:p>
      <w:r>
        <w:rPr>
          <w:b/>
        </w:rPr>
        <w:t xml:space="preserve">Tulos</w:t>
      </w:r>
    </w:p>
    <w:p>
      <w:r>
        <w:t xml:space="preserve">Sarah oli hyvin luottavainen vastauksissaan.</w:t>
      </w:r>
    </w:p>
    <w:p>
      <w:r>
        <w:rPr>
          <w:b/>
        </w:rPr>
        <w:t xml:space="preserve">Esimerkki 2.4028</w:t>
      </w:r>
    </w:p>
    <w:p>
      <w:r>
        <w:t xml:space="preserve">Alku: Jimmy heitti tennispalloa äärimmäisellä voimalla. Loppu: Hän tuli ulos talostaan raivoissaan.</w:t>
      </w:r>
    </w:p>
    <w:p>
      <w:r>
        <w:rPr>
          <w:b/>
        </w:rPr>
        <w:t xml:space="preserve">Tulos</w:t>
      </w:r>
    </w:p>
    <w:p>
      <w:r>
        <w:t xml:space="preserve">Jimmy rikkoi naapurinsa ikkunan.</w:t>
      </w:r>
    </w:p>
    <w:p>
      <w:r>
        <w:rPr>
          <w:b/>
        </w:rPr>
        <w:t xml:space="preserve">Tulos</w:t>
      </w:r>
    </w:p>
    <w:p>
      <w:r>
        <w:t xml:space="preserve">Pallo lensi naapurin ikkunan läpi.</w:t>
      </w:r>
    </w:p>
    <w:p>
      <w:r>
        <w:rPr>
          <w:b/>
        </w:rPr>
        <w:t xml:space="preserve">Tulos</w:t>
      </w:r>
    </w:p>
    <w:p>
      <w:r>
        <w:t xml:space="preserve">Pallo meni Jimmyn naapurin ikkunan läpi.</w:t>
      </w:r>
    </w:p>
    <w:p>
      <w:r>
        <w:rPr>
          <w:b/>
        </w:rPr>
        <w:t xml:space="preserve">Tulos</w:t>
      </w:r>
    </w:p>
    <w:p>
      <w:r>
        <w:t xml:space="preserve">Tennispallo rikkoi naapurin ikkunan.</w:t>
      </w:r>
    </w:p>
    <w:p>
      <w:r>
        <w:rPr>
          <w:b/>
        </w:rPr>
        <w:t xml:space="preserve">Esimerkki 2.4029</w:t>
      </w:r>
    </w:p>
    <w:p>
      <w:r>
        <w:t xml:space="preserve">Alku: Perhe suunnittelee yötä poissa kotoa. Lopetus: Perheellä oli hauskaa yhdessä.</w:t>
      </w:r>
    </w:p>
    <w:p>
      <w:r>
        <w:rPr>
          <w:b/>
        </w:rPr>
        <w:t xml:space="preserve">Tulos</w:t>
      </w:r>
    </w:p>
    <w:p>
      <w:r>
        <w:t xml:space="preserve">Perhe lähti telttailemaan.</w:t>
      </w:r>
    </w:p>
    <w:p>
      <w:r>
        <w:rPr>
          <w:b/>
        </w:rPr>
        <w:t xml:space="preserve">Tulos</w:t>
      </w:r>
    </w:p>
    <w:p>
      <w:r>
        <w:t xml:space="preserve">Perhe meni ulos syömään.</w:t>
      </w:r>
    </w:p>
    <w:p>
      <w:r>
        <w:rPr>
          <w:b/>
        </w:rPr>
        <w:t xml:space="preserve">Tulos</w:t>
      </w:r>
    </w:p>
    <w:p>
      <w:r>
        <w:t xml:space="preserve">Perhe kävi yhdessä syömässä ja elokuvissa.</w:t>
      </w:r>
    </w:p>
    <w:p>
      <w:r>
        <w:rPr>
          <w:b/>
        </w:rPr>
        <w:t xml:space="preserve">Tulos</w:t>
      </w:r>
    </w:p>
    <w:p>
      <w:r>
        <w:t xml:space="preserve">He menivät konserttiin ja yöpyivät sitten hotellissa.</w:t>
      </w:r>
    </w:p>
    <w:p>
      <w:r>
        <w:rPr>
          <w:b/>
        </w:rPr>
        <w:t xml:space="preserve">Esimerkki 2.4030</w:t>
      </w:r>
    </w:p>
    <w:p>
      <w:r>
        <w:t xml:space="preserve">Alku: Janice tuntee itsensä aina yksinäiseksi sunnuntaisin, koska hän ei näe ketään. Loppu: Janice huomaa, että tämä tapa saa hänet tuntemaan itsensä vähemmän yksinäiseksi.</w:t>
      </w:r>
    </w:p>
    <w:p>
      <w:r>
        <w:rPr>
          <w:b/>
        </w:rPr>
        <w:t xml:space="preserve">Tulos</w:t>
      </w:r>
    </w:p>
    <w:p>
      <w:r>
        <w:t xml:space="preserve">Janice päätti hengailla ystäviensä kanssa.</w:t>
      </w:r>
    </w:p>
    <w:p>
      <w:r>
        <w:rPr>
          <w:b/>
        </w:rPr>
        <w:t xml:space="preserve">Tulos</w:t>
      </w:r>
    </w:p>
    <w:p>
      <w:r>
        <w:t xml:space="preserve">Janice meni koripallotunnille vähentääkseen yksinäisyyttään.</w:t>
      </w:r>
    </w:p>
    <w:p>
      <w:r>
        <w:rPr>
          <w:b/>
        </w:rPr>
        <w:t xml:space="preserve">Tulos</w:t>
      </w:r>
    </w:p>
    <w:p>
      <w:r>
        <w:t xml:space="preserve">Hän päättää mennä kirkkoon seurustelemaan.</w:t>
      </w:r>
    </w:p>
    <w:p>
      <w:r>
        <w:rPr>
          <w:b/>
        </w:rPr>
        <w:t xml:space="preserve">Tulos</w:t>
      </w:r>
    </w:p>
    <w:p>
      <w:r>
        <w:t xml:space="preserve">Hän päättää tehdä brunssista ystävien kanssa säännöllisen sunnuntaitapahtuman.</w:t>
      </w:r>
    </w:p>
    <w:p>
      <w:r>
        <w:rPr>
          <w:b/>
        </w:rPr>
        <w:t xml:space="preserve">Tulos</w:t>
      </w:r>
    </w:p>
    <w:p>
      <w:r>
        <w:t xml:space="preserve">Hän alkoi käydä paikallisessa seurakunnassa.</w:t>
      </w:r>
    </w:p>
    <w:p>
      <w:r>
        <w:rPr>
          <w:b/>
        </w:rPr>
        <w:t xml:space="preserve">Esimerkki 2.4031</w:t>
      </w:r>
    </w:p>
    <w:p>
      <w:r>
        <w:t xml:space="preserve">Alku: Adam oli tekemässä pannukakkuja. Loppu: Se sulatti muovin ja taikina valui kaikkialle.</w:t>
      </w:r>
    </w:p>
    <w:p>
      <w:r>
        <w:rPr>
          <w:b/>
        </w:rPr>
        <w:t xml:space="preserve">Tulos</w:t>
      </w:r>
    </w:p>
    <w:p>
      <w:r>
        <w:t xml:space="preserve">Adam jätti vahingossa hellan päälle.</w:t>
      </w:r>
    </w:p>
    <w:p>
      <w:r>
        <w:rPr>
          <w:b/>
        </w:rPr>
        <w:t xml:space="preserve">Tulos</w:t>
      </w:r>
    </w:p>
    <w:p>
      <w:r>
        <w:t xml:space="preserve">Adam unohti katsoa lyöjää.</w:t>
      </w:r>
    </w:p>
    <w:p>
      <w:r>
        <w:rPr>
          <w:b/>
        </w:rPr>
        <w:t xml:space="preserve">Tulos</w:t>
      </w:r>
    </w:p>
    <w:p>
      <w:r>
        <w:t xml:space="preserve">Adam laittoi vahingossa muovikulhon taikinaa lieden polttimelle.</w:t>
      </w:r>
    </w:p>
    <w:p>
      <w:r>
        <w:rPr>
          <w:b/>
        </w:rPr>
        <w:t xml:space="preserve">Tulos</w:t>
      </w:r>
    </w:p>
    <w:p>
      <w:r>
        <w:t xml:space="preserve">Adam asetti kulhon uunin päälle.</w:t>
      </w:r>
    </w:p>
    <w:p>
      <w:r>
        <w:rPr>
          <w:b/>
        </w:rPr>
        <w:t xml:space="preserve">Tulos</w:t>
      </w:r>
    </w:p>
    <w:p>
      <w:r>
        <w:t xml:space="preserve">Adam käytti suurta liekkiä ja muovilusikkaa.</w:t>
      </w:r>
    </w:p>
    <w:p>
      <w:r>
        <w:rPr>
          <w:b/>
        </w:rPr>
        <w:t xml:space="preserve">Esimerkki 2.4032</w:t>
      </w:r>
    </w:p>
    <w:p>
      <w:r>
        <w:t xml:space="preserve">Alku: Jerry oli riippuvainen jäätelöstä. Loppu: Jerry tuo jäätelöä joka päivä tyytyväinen hymy kasvoillaan.</w:t>
      </w:r>
    </w:p>
    <w:p>
      <w:r>
        <w:rPr>
          <w:b/>
        </w:rPr>
        <w:t xml:space="preserve">Tulos</w:t>
      </w:r>
    </w:p>
    <w:p>
      <w:r>
        <w:t xml:space="preserve">Jerry toi aina lounaansa.</w:t>
      </w:r>
    </w:p>
    <w:p>
      <w:r>
        <w:rPr>
          <w:b/>
        </w:rPr>
        <w:t xml:space="preserve">Tulos</w:t>
      </w:r>
    </w:p>
    <w:p>
      <w:r>
        <w:t xml:space="preserve">Jerry toi jäätelöä.</w:t>
      </w:r>
    </w:p>
    <w:p>
      <w:r>
        <w:rPr>
          <w:b/>
        </w:rPr>
        <w:t xml:space="preserve">Tulos</w:t>
      </w:r>
    </w:p>
    <w:p>
      <w:r>
        <w:t xml:space="preserve">Jerry halusi jakaa sen toimistonsa kanssa.</w:t>
      </w:r>
    </w:p>
    <w:p>
      <w:r>
        <w:rPr>
          <w:b/>
        </w:rPr>
        <w:t xml:space="preserve">Tulos</w:t>
      </w:r>
    </w:p>
    <w:p>
      <w:r>
        <w:t xml:space="preserve">Jerryn on saatava jäätelöannoksensa joka päivä.</w:t>
      </w:r>
    </w:p>
    <w:p>
      <w:r>
        <w:rPr>
          <w:b/>
        </w:rPr>
        <w:t xml:space="preserve">Tulos</w:t>
      </w:r>
    </w:p>
    <w:p>
      <w:r>
        <w:t xml:space="preserve">jerry pitää kaikista mauista.</w:t>
      </w:r>
    </w:p>
    <w:p>
      <w:r>
        <w:rPr>
          <w:b/>
        </w:rPr>
        <w:t xml:space="preserve">Esimerkki 2.4033</w:t>
      </w:r>
    </w:p>
    <w:p>
      <w:r>
        <w:t xml:space="preserve">Alku: Jack juoksi puistossa koiransa kanssa. Loppu: Jack ja hänen koiransa lepäsivät nurmikolla.</w:t>
      </w:r>
    </w:p>
    <w:p>
      <w:r>
        <w:rPr>
          <w:b/>
        </w:rPr>
        <w:t xml:space="preserve">Tulos</w:t>
      </w:r>
    </w:p>
    <w:p>
      <w:r>
        <w:t xml:space="preserve">Jack ja hänen koiransa juoksivat ympäriinsä tunnin ajan.</w:t>
      </w:r>
    </w:p>
    <w:p>
      <w:r>
        <w:rPr>
          <w:b/>
        </w:rPr>
        <w:t xml:space="preserve">Tulos</w:t>
      </w:r>
    </w:p>
    <w:p>
      <w:r>
        <w:t xml:space="preserve">Jack ja hänen koiransa väsyivät.</w:t>
      </w:r>
    </w:p>
    <w:p>
      <w:r>
        <w:rPr>
          <w:b/>
        </w:rPr>
        <w:t xml:space="preserve">Tulos</w:t>
      </w:r>
    </w:p>
    <w:p>
      <w:r>
        <w:t xml:space="preserve">Sekä Jackilla että koiralla oli hauskaa, ja pian he olivat väsyneitä.</w:t>
      </w:r>
    </w:p>
    <w:p>
      <w:r>
        <w:rPr>
          <w:b/>
        </w:rPr>
        <w:t xml:space="preserve">Esimerkki 2.4034</w:t>
      </w:r>
    </w:p>
    <w:p>
      <w:r>
        <w:t xml:space="preserve">Alku: Chad halusi mennä parturiin. Loppu: Chad oli hyvin vihainen, mutta hänen oli maksettava.</w:t>
      </w:r>
    </w:p>
    <w:p>
      <w:r>
        <w:rPr>
          <w:b/>
        </w:rPr>
        <w:t xml:space="preserve">Tulos</w:t>
      </w:r>
    </w:p>
    <w:p>
      <w:r>
        <w:t xml:space="preserve">Chad ei saanut sitä, mistä maksoi.</w:t>
      </w:r>
    </w:p>
    <w:p>
      <w:r>
        <w:rPr>
          <w:b/>
        </w:rPr>
        <w:t xml:space="preserve">Tulos</w:t>
      </w:r>
    </w:p>
    <w:p>
      <w:r>
        <w:t xml:space="preserve">Chad ei pitänyt hiustenleikkuusta.</w:t>
      </w:r>
    </w:p>
    <w:p>
      <w:r>
        <w:rPr>
          <w:b/>
        </w:rPr>
        <w:t xml:space="preserve">Tulos</w:t>
      </w:r>
    </w:p>
    <w:p>
      <w:r>
        <w:t xml:space="preserve">Chad sai elämänsä huonoimman hiustenleikkuun.</w:t>
      </w:r>
    </w:p>
    <w:p>
      <w:r>
        <w:rPr>
          <w:b/>
        </w:rPr>
        <w:t xml:space="preserve">Tulos</w:t>
      </w:r>
    </w:p>
    <w:p>
      <w:r>
        <w:t xml:space="preserve">Chadin hiustenleikkaus osoittautui liian lyhyeksi.</w:t>
      </w:r>
    </w:p>
    <w:p>
      <w:r>
        <w:rPr>
          <w:b/>
        </w:rPr>
        <w:t xml:space="preserve">Esimerkki 2.4035</w:t>
      </w:r>
    </w:p>
    <w:p>
      <w:r>
        <w:t xml:space="preserve">Alku: Brian oli entinen poikaystäväni kahden vuoden ajalta. Loppu: Hän ei lopettanut ennen kuin estin hänet kaikesta sosiaalisesta mediasta.</w:t>
      </w:r>
    </w:p>
    <w:p>
      <w:r>
        <w:rPr>
          <w:b/>
        </w:rPr>
        <w:t xml:space="preserve">Tulos</w:t>
      </w:r>
    </w:p>
    <w:p>
      <w:r>
        <w:t xml:space="preserve">Brian kyttää minua.</w:t>
      </w:r>
    </w:p>
    <w:p>
      <w:r>
        <w:rPr>
          <w:b/>
        </w:rPr>
        <w:t xml:space="preserve">Tulos</w:t>
      </w:r>
    </w:p>
    <w:p>
      <w:r>
        <w:t xml:space="preserve">Brian seurasi minua kaikilla sosiaalisen median tileilläni.</w:t>
      </w:r>
    </w:p>
    <w:p>
      <w:r>
        <w:rPr>
          <w:b/>
        </w:rPr>
        <w:t xml:space="preserve">Tulos</w:t>
      </w:r>
    </w:p>
    <w:p>
      <w:r>
        <w:t xml:space="preserve">Brian alkoi kyttäämään minua.</w:t>
      </w:r>
    </w:p>
    <w:p>
      <w:r>
        <w:rPr>
          <w:b/>
        </w:rPr>
        <w:t xml:space="preserve">Tulos</w:t>
      </w:r>
    </w:p>
    <w:p>
      <w:r>
        <w:t xml:space="preserve">Brian halusi voittaa minut takaisin.</w:t>
      </w:r>
    </w:p>
    <w:p>
      <w:r>
        <w:rPr>
          <w:b/>
        </w:rPr>
        <w:t xml:space="preserve">Esimerkki 2.4036</w:t>
      </w:r>
    </w:p>
    <w:p>
      <w:r>
        <w:t xml:space="preserve">Alku: Sue rakasti lintujen tarkkailua. Loppu: Sue palkittiin harvinaisista valokuvista uudesta lajista.</w:t>
      </w:r>
    </w:p>
    <w:p>
      <w:r>
        <w:rPr>
          <w:b/>
        </w:rPr>
        <w:t xml:space="preserve">Tulos</w:t>
      </w:r>
    </w:p>
    <w:p>
      <w:r>
        <w:t xml:space="preserve">Sue päätti ottaa kuvia linnuistaan.</w:t>
      </w:r>
    </w:p>
    <w:p>
      <w:r>
        <w:rPr>
          <w:b/>
        </w:rPr>
        <w:t xml:space="preserve">Tulos</w:t>
      </w:r>
    </w:p>
    <w:p>
      <w:r>
        <w:t xml:space="preserve">Sue lähetti parhaat kuvansa havaitsemistaan epätavallisista linnuista.</w:t>
      </w:r>
    </w:p>
    <w:p>
      <w:r>
        <w:rPr>
          <w:b/>
        </w:rPr>
        <w:t xml:space="preserve">Tulos</w:t>
      </w:r>
    </w:p>
    <w:p>
      <w:r>
        <w:t xml:space="preserve">Sue otti kuvia näkemistään linnuista.</w:t>
      </w:r>
    </w:p>
    <w:p>
      <w:r>
        <w:rPr>
          <w:b/>
        </w:rPr>
        <w:t xml:space="preserve">Tulos</w:t>
      </w:r>
    </w:p>
    <w:p>
      <w:r>
        <w:t xml:space="preserve">Sue otti kuvia näkemistään linnuista.</w:t>
      </w:r>
    </w:p>
    <w:p>
      <w:r>
        <w:rPr>
          <w:b/>
        </w:rPr>
        <w:t xml:space="preserve">Tulos</w:t>
      </w:r>
    </w:p>
    <w:p>
      <w:r>
        <w:t xml:space="preserve">Sue odotti tuntikausia saadakseen sen yhden erityisen valokuvan.</w:t>
      </w:r>
    </w:p>
    <w:p>
      <w:r>
        <w:rPr>
          <w:b/>
        </w:rPr>
        <w:t xml:space="preserve">Esimerkki 2.4037</w:t>
      </w:r>
    </w:p>
    <w:p>
      <w:r>
        <w:t xml:space="preserve">Alku: Kesti kolme päivää kiivetä vuorelle. Loppu: Koko laakso avautui edessämme kaikessa kauneudessaan.</w:t>
      </w:r>
    </w:p>
    <w:p>
      <w:r>
        <w:rPr>
          <w:b/>
        </w:rPr>
        <w:t xml:space="preserve">Tulos</w:t>
      </w:r>
    </w:p>
    <w:p>
      <w:r>
        <w:t xml:space="preserve">Saavuimme vuoren huipulle.</w:t>
      </w:r>
    </w:p>
    <w:p>
      <w:r>
        <w:rPr>
          <w:b/>
        </w:rPr>
        <w:t xml:space="preserve">Tulos</w:t>
      </w:r>
    </w:p>
    <w:p>
      <w:r>
        <w:t xml:space="preserve">Huipulle päästyämme meillä oli upeat näkymät.</w:t>
      </w:r>
    </w:p>
    <w:p>
      <w:r>
        <w:rPr>
          <w:b/>
        </w:rPr>
        <w:t xml:space="preserve">Tulos</w:t>
      </w:r>
    </w:p>
    <w:p>
      <w:r>
        <w:t xml:space="preserve">Tunsimme olevamme valmiita, kun pääsimme huipulle.</w:t>
      </w:r>
    </w:p>
    <w:p>
      <w:r>
        <w:rPr>
          <w:b/>
        </w:rPr>
        <w:t xml:space="preserve">Tulos</w:t>
      </w:r>
    </w:p>
    <w:p>
      <w:r>
        <w:t xml:space="preserve">Saimme upean näkymän laaksoon.</w:t>
      </w:r>
    </w:p>
    <w:p>
      <w:r>
        <w:rPr>
          <w:b/>
        </w:rPr>
        <w:t xml:space="preserve">Tulos</w:t>
      </w:r>
    </w:p>
    <w:p>
      <w:r>
        <w:t xml:space="preserve">saavuimme laaksoon ja aloimme arvostaa sen kauneutta...</w:t>
      </w:r>
    </w:p>
    <w:p>
      <w:r>
        <w:rPr>
          <w:b/>
        </w:rPr>
        <w:t xml:space="preserve">Esimerkki 2.4038</w:t>
      </w:r>
    </w:p>
    <w:p>
      <w:r>
        <w:t xml:space="preserve">Alku: Se oli kuuma kesäpäivä Phoenixissa, Arizonassa. Loppu: Hän juoksi kiireesti taloon hakemaan äitiään.</w:t>
      </w:r>
    </w:p>
    <w:p>
      <w:r>
        <w:rPr>
          <w:b/>
        </w:rPr>
        <w:t xml:space="preserve">Tulos</w:t>
      </w:r>
    </w:p>
    <w:p>
      <w:r>
        <w:t xml:space="preserve">Poika näki jäätelöauton tulevan.</w:t>
      </w:r>
    </w:p>
    <w:p>
      <w:r>
        <w:rPr>
          <w:b/>
        </w:rPr>
        <w:t xml:space="preserve">Tulos</w:t>
      </w:r>
    </w:p>
    <w:p>
      <w:r>
        <w:t xml:space="preserve">Hänen äitinsä soitti hänelle ja kertoi, että hänellä oli kuuma ja hänen piti päästä ulos.</w:t>
      </w:r>
    </w:p>
    <w:p>
      <w:r>
        <w:rPr>
          <w:b/>
        </w:rPr>
        <w:t xml:space="preserve">Tulos</w:t>
      </w:r>
    </w:p>
    <w:p>
      <w:r>
        <w:t xml:space="preserve">Tim pyörtyi kuumuudesta, joten Louis pelästyi.</w:t>
      </w:r>
    </w:p>
    <w:p>
      <w:r>
        <w:rPr>
          <w:b/>
        </w:rPr>
        <w:t xml:space="preserve">Tulos</w:t>
      </w:r>
    </w:p>
    <w:p>
      <w:r>
        <w:t xml:space="preserve">Jäätelöauto pysähtyi pojan kadulle.</w:t>
      </w:r>
    </w:p>
    <w:p>
      <w:r>
        <w:rPr>
          <w:b/>
        </w:rPr>
        <w:t xml:space="preserve">Esimerkki 2.4039</w:t>
      </w:r>
    </w:p>
    <w:p>
      <w:r>
        <w:t xml:space="preserve">Alku: Judy ei pitänyt hiuksistaan. Loppu: Judy saa uuden kampauksen anteliaan miehen avulla.</w:t>
      </w:r>
    </w:p>
    <w:p>
      <w:r>
        <w:rPr>
          <w:b/>
        </w:rPr>
        <w:t xml:space="preserve">Tulos</w:t>
      </w:r>
    </w:p>
    <w:p>
      <w:r>
        <w:t xml:space="preserve">Mies tarjoutuu leikkaamaan hiukset ilmaiseksi.</w:t>
      </w:r>
    </w:p>
    <w:p>
      <w:r>
        <w:rPr>
          <w:b/>
        </w:rPr>
        <w:t xml:space="preserve">Tulos</w:t>
      </w:r>
    </w:p>
    <w:p>
      <w:r>
        <w:t xml:space="preserve">Judy kysyi parturilta, voisiko hän tehdä jotain.</w:t>
      </w:r>
    </w:p>
    <w:p>
      <w:r>
        <w:rPr>
          <w:b/>
        </w:rPr>
        <w:t xml:space="preserve">Tulos</w:t>
      </w:r>
    </w:p>
    <w:p>
      <w:r>
        <w:t xml:space="preserve">Judy päättää mennä kampaajalle.</w:t>
      </w:r>
    </w:p>
    <w:p>
      <w:r>
        <w:rPr>
          <w:b/>
        </w:rPr>
        <w:t xml:space="preserve">Tulos</w:t>
      </w:r>
    </w:p>
    <w:p>
      <w:r>
        <w:t xml:space="preserve">Judy kertoi asiasta kampaajalleen, joka sanoi korjaavansa sen ilmaiseksi.</w:t>
      </w:r>
    </w:p>
    <w:p>
      <w:r>
        <w:rPr>
          <w:b/>
        </w:rPr>
        <w:t xml:space="preserve">Esimerkki 2.4040</w:t>
      </w:r>
    </w:p>
    <w:p>
      <w:r>
        <w:t xml:space="preserve">Alku: Kävellessäni tunsin itseni tylsäksi. Loppu: Aloin kuunnella musiikkia kävellessäni.</w:t>
      </w:r>
    </w:p>
    <w:p>
      <w:r>
        <w:rPr>
          <w:b/>
        </w:rPr>
        <w:t xml:space="preserve">Tulos</w:t>
      </w:r>
    </w:p>
    <w:p>
      <w:r>
        <w:t xml:space="preserve">Päätin alkaa ottaa musiikkia mukaani.</w:t>
      </w:r>
    </w:p>
    <w:p>
      <w:r>
        <w:rPr>
          <w:b/>
        </w:rPr>
        <w:t xml:space="preserve">Tulos</w:t>
      </w:r>
    </w:p>
    <w:p>
      <w:r>
        <w:t xml:space="preserve">Minun oli keksittävä jotain tekemistä kävellessäni.</w:t>
      </w:r>
    </w:p>
    <w:p>
      <w:r>
        <w:rPr>
          <w:b/>
        </w:rPr>
        <w:t xml:space="preserve">Tulos</w:t>
      </w:r>
    </w:p>
    <w:p>
      <w:r>
        <w:t xml:space="preserve">Laitoin Pandoran päälle kännykästäni.</w:t>
      </w:r>
    </w:p>
    <w:p>
      <w:r>
        <w:rPr>
          <w:b/>
        </w:rPr>
        <w:t xml:space="preserve">Tulos</w:t>
      </w:r>
    </w:p>
    <w:p>
      <w:r>
        <w:t xml:space="preserve">joten otin mp3-soittimeni esiin.</w:t>
      </w:r>
    </w:p>
    <w:p>
      <w:r>
        <w:rPr>
          <w:b/>
        </w:rPr>
        <w:t xml:space="preserve">Esimerkki 2.4041</w:t>
      </w:r>
    </w:p>
    <w:p>
      <w:r>
        <w:t xml:space="preserve">Alku: Ginan sängyssä oli kultaisia palloja pylväiden yläosissa. Loppu: Viikkoa myöhemmin ne putosivat kokonaan pois.</w:t>
      </w:r>
    </w:p>
    <w:p>
      <w:r>
        <w:rPr>
          <w:b/>
        </w:rPr>
        <w:t xml:space="preserve">Tulos</w:t>
      </w:r>
    </w:p>
    <w:p>
      <w:r>
        <w:t xml:space="preserve">Gina huomasi, että yksi pallo oli löysä ja vinossa.</w:t>
      </w:r>
    </w:p>
    <w:p>
      <w:r>
        <w:rPr>
          <w:b/>
        </w:rPr>
        <w:t xml:space="preserve">Tulos</w:t>
      </w:r>
    </w:p>
    <w:p>
      <w:r>
        <w:t xml:space="preserve">Yksi palloista irtosi.</w:t>
      </w:r>
    </w:p>
    <w:p>
      <w:r>
        <w:rPr>
          <w:b/>
        </w:rPr>
        <w:t xml:space="preserve">Tulos</w:t>
      </w:r>
    </w:p>
    <w:p>
      <w:r>
        <w:t xml:space="preserve">ne olivat pääsemässä irti.</w:t>
      </w:r>
    </w:p>
    <w:p>
      <w:r>
        <w:rPr>
          <w:b/>
        </w:rPr>
        <w:t xml:space="preserve">Esimerkki 2.4042</w:t>
      </w:r>
    </w:p>
    <w:p>
      <w:r>
        <w:t xml:space="preserve">Alku: Neljä tyttöä asui yhdessä talossa. Loppu: Kolme tyttöä ei enää asu toisen kämppiksen kanssa.</w:t>
      </w:r>
    </w:p>
    <w:p>
      <w:r>
        <w:rPr>
          <w:b/>
        </w:rPr>
        <w:t xml:space="preserve">Tulos</w:t>
      </w:r>
    </w:p>
    <w:p>
      <w:r>
        <w:t xml:space="preserve">Yksi tyttö ei koskaan auttanut siivoamaan taloa eikä maksanut vuokraa ajallaan.</w:t>
      </w:r>
    </w:p>
    <w:p>
      <w:r>
        <w:rPr>
          <w:b/>
        </w:rPr>
        <w:t xml:space="preserve">Tulos</w:t>
      </w:r>
    </w:p>
    <w:p>
      <w:r>
        <w:t xml:space="preserve">Yksi kämppiksistä oli töykeä.</w:t>
      </w:r>
    </w:p>
    <w:p>
      <w:r>
        <w:rPr>
          <w:b/>
        </w:rPr>
        <w:t xml:space="preserve">Tulos</w:t>
      </w:r>
    </w:p>
    <w:p>
      <w:r>
        <w:t xml:space="preserve">Kaikki vihasivat yhtä kämppistä.</w:t>
      </w:r>
    </w:p>
    <w:p>
      <w:r>
        <w:rPr>
          <w:b/>
        </w:rPr>
        <w:t xml:space="preserve">Tulos</w:t>
      </w:r>
    </w:p>
    <w:p>
      <w:r>
        <w:t xml:space="preserve">Tytöt riitelivät jatkuvasti koko sen ajan, kun he asuivat talossa.</w:t>
      </w:r>
    </w:p>
    <w:p>
      <w:r>
        <w:rPr>
          <w:b/>
        </w:rPr>
        <w:t xml:space="preserve">Tulos</w:t>
      </w:r>
    </w:p>
    <w:p>
      <w:r>
        <w:t xml:space="preserve">yksi tytöistä jätti vuokran maksamatta.</w:t>
      </w:r>
    </w:p>
    <w:p>
      <w:r>
        <w:rPr>
          <w:b/>
        </w:rPr>
        <w:t xml:space="preserve">Esimerkki 2.4043</w:t>
      </w:r>
    </w:p>
    <w:p>
      <w:r>
        <w:t xml:space="preserve">Alku: Minulla oli nälkä, eikä talossa ollut paljon ruokaa. Loppu: Pyöräilin kotiin ja keitin spagettia päivälliseksi.</w:t>
      </w:r>
    </w:p>
    <w:p>
      <w:r>
        <w:rPr>
          <w:b/>
        </w:rPr>
        <w:t xml:space="preserve">Tulos</w:t>
      </w:r>
    </w:p>
    <w:p>
      <w:r>
        <w:t xml:space="preserve">Mutta kaupungin ravintola oli niin kallis.</w:t>
      </w:r>
    </w:p>
    <w:p>
      <w:r>
        <w:rPr>
          <w:b/>
        </w:rPr>
        <w:t xml:space="preserve">Tulos</w:t>
      </w:r>
    </w:p>
    <w:p>
      <w:r>
        <w:t xml:space="preserve">Ostin joitakin tavaroita kaupasta.</w:t>
      </w:r>
    </w:p>
    <w:p>
      <w:r>
        <w:rPr>
          <w:b/>
        </w:rPr>
        <w:t xml:space="preserve">Tulos</w:t>
      </w:r>
    </w:p>
    <w:p>
      <w:r>
        <w:t xml:space="preserve">Päätin mennä ostamaan pastaa.</w:t>
      </w:r>
    </w:p>
    <w:p>
      <w:r>
        <w:rPr>
          <w:b/>
        </w:rPr>
        <w:t xml:space="preserve">Tulos</w:t>
      </w:r>
    </w:p>
    <w:p>
      <w:r>
        <w:t xml:space="preserve">Menin hakemaan tavaroita.</w:t>
      </w:r>
    </w:p>
    <w:p>
      <w:r>
        <w:rPr>
          <w:b/>
        </w:rPr>
        <w:t xml:space="preserve">Esimerkki 2.4044</w:t>
      </w:r>
    </w:p>
    <w:p>
      <w:r>
        <w:t xml:space="preserve">Alku: Ystävälläni on aina vaikeuksia löytää puhelintaan. Loppu: Sanoin hänelle, että olisi vaikea kadottaa niin suurta puhelinta.</w:t>
      </w:r>
    </w:p>
    <w:p>
      <w:r>
        <w:rPr>
          <w:b/>
        </w:rPr>
        <w:t xml:space="preserve">Tulos</w:t>
      </w:r>
    </w:p>
    <w:p>
      <w:r>
        <w:t xml:space="preserve">Käskin ystävääni hankkimaan ison puhelimen, ja hän hankki.</w:t>
      </w:r>
    </w:p>
    <w:p>
      <w:r>
        <w:rPr>
          <w:b/>
        </w:rPr>
        <w:t xml:space="preserve">Tulos</w:t>
      </w:r>
    </w:p>
    <w:p>
      <w:r>
        <w:t xml:space="preserve">Ystäväni pyysi minua auttamaan häntä löytämään sen.</w:t>
      </w:r>
    </w:p>
    <w:p>
      <w:r>
        <w:rPr>
          <w:b/>
        </w:rPr>
        <w:t xml:space="preserve">Tulos</w:t>
      </w:r>
    </w:p>
    <w:p>
      <w:r>
        <w:t xml:space="preserve">Ystävälläni oli valtava puhelin.</w:t>
      </w:r>
    </w:p>
    <w:p>
      <w:r>
        <w:rPr>
          <w:b/>
        </w:rPr>
        <w:t xml:space="preserve">Tulos</w:t>
      </w:r>
    </w:p>
    <w:p>
      <w:r>
        <w:t xml:space="preserve">Ystäväni sanoi, että hänellä on uusi iphone.</w:t>
      </w:r>
    </w:p>
    <w:p>
      <w:r>
        <w:rPr>
          <w:b/>
        </w:rPr>
        <w:t xml:space="preserve">Tulos</w:t>
      </w:r>
    </w:p>
    <w:p>
      <w:r>
        <w:t xml:space="preserve">Ystäväni puhelin on hyvin suuri.</w:t>
      </w:r>
    </w:p>
    <w:p>
      <w:r>
        <w:rPr>
          <w:b/>
        </w:rPr>
        <w:t xml:space="preserve">Esimerkki 2.4045</w:t>
      </w:r>
    </w:p>
    <w:p>
      <w:r>
        <w:t xml:space="preserve">Alku: Mieheni ja minä menimme tänään supermarkettiin ostamaan elintarvikkeita. Loppu: Maksoimme ruokaostokset ja lähdimme matkaan.</w:t>
      </w:r>
    </w:p>
    <w:p>
      <w:r>
        <w:rPr>
          <w:b/>
        </w:rPr>
        <w:t xml:space="preserve">Tulos</w:t>
      </w:r>
    </w:p>
    <w:p>
      <w:r>
        <w:t xml:space="preserve">Mieheni ja minä teimme matkan nopeasti.</w:t>
      </w:r>
    </w:p>
    <w:p>
      <w:r>
        <w:rPr>
          <w:b/>
        </w:rPr>
        <w:t xml:space="preserve">Tulos</w:t>
      </w:r>
    </w:p>
    <w:p>
      <w:r>
        <w:t xml:space="preserve">Mieheni ja minä valitsimme monia elintarvikkeita.</w:t>
      </w:r>
    </w:p>
    <w:p>
      <w:r>
        <w:rPr>
          <w:b/>
        </w:rPr>
        <w:t xml:space="preserve">Tulos</w:t>
      </w:r>
    </w:p>
    <w:p>
      <w:r>
        <w:t xml:space="preserve">Täytimme kärrymme kaikella haluamallamme.</w:t>
      </w:r>
    </w:p>
    <w:p>
      <w:r>
        <w:rPr>
          <w:b/>
        </w:rPr>
        <w:t xml:space="preserve">Tulos</w:t>
      </w:r>
    </w:p>
    <w:p>
      <w:r>
        <w:t xml:space="preserve">W löysi kaiken etsimämme.</w:t>
      </w:r>
    </w:p>
    <w:p>
      <w:r>
        <w:rPr>
          <w:b/>
        </w:rPr>
        <w:t xml:space="preserve">Esimerkki 2.4046</w:t>
      </w:r>
    </w:p>
    <w:p>
      <w:r>
        <w:t xml:space="preserve">Alku: Laitoin television päälle. Loppu: Onneksi poliisi pidätti hänet muutamaa tuntia myöhemmin.</w:t>
      </w:r>
    </w:p>
    <w:p>
      <w:r>
        <w:rPr>
          <w:b/>
        </w:rPr>
        <w:t xml:space="preserve">Tulos</w:t>
      </w:r>
    </w:p>
    <w:p>
      <w:r>
        <w:t xml:space="preserve">Miehellä oli pankissa useita panttivankeja.</w:t>
      </w:r>
    </w:p>
    <w:p>
      <w:r>
        <w:rPr>
          <w:b/>
        </w:rPr>
        <w:t xml:space="preserve">Tulos</w:t>
      </w:r>
    </w:p>
    <w:p>
      <w:r>
        <w:t xml:space="preserve">Naapurista oli tulossa vihamielinen ulkona vaimonsa kanssa.</w:t>
      </w:r>
    </w:p>
    <w:p>
      <w:r>
        <w:rPr>
          <w:b/>
        </w:rPr>
        <w:t xml:space="preserve">Tulos</w:t>
      </w:r>
    </w:p>
    <w:p>
      <w:r>
        <w:t xml:space="preserve">Televisiossa oli poliisin takaa-ajo.</w:t>
      </w:r>
    </w:p>
    <w:p>
      <w:r>
        <w:rPr>
          <w:b/>
        </w:rPr>
        <w:t xml:space="preserve">Tulos</w:t>
      </w:r>
    </w:p>
    <w:p>
      <w:r>
        <w:t xml:space="preserve">Pankkiryöstöä varten ajettiin takaa kovaa vauhtia takaa.</w:t>
      </w:r>
    </w:p>
    <w:p>
      <w:r>
        <w:rPr>
          <w:b/>
        </w:rPr>
        <w:t xml:space="preserve">Esimerkki 2.4047</w:t>
      </w:r>
    </w:p>
    <w:p>
      <w:r>
        <w:t xml:space="preserve">Alku: Jill ajoi maastopyörällään. Loppu: Hän sai korvaavan pyörän seuraavana päivänä.</w:t>
      </w:r>
    </w:p>
    <w:p>
      <w:r>
        <w:rPr>
          <w:b/>
        </w:rPr>
        <w:t xml:space="preserve">Tulos</w:t>
      </w:r>
    </w:p>
    <w:p>
      <w:r>
        <w:t xml:space="preserve">Yhtäkkiä Jill putosi pyörältään, koska pyörä irtosi.</w:t>
      </w:r>
    </w:p>
    <w:p>
      <w:r>
        <w:rPr>
          <w:b/>
        </w:rPr>
        <w:t xml:space="preserve">Tulos</w:t>
      </w:r>
    </w:p>
    <w:p>
      <w:r>
        <w:t xml:space="preserve">Jill törmäsi kiveen ja vaurioitti etupyöräänsä.</w:t>
      </w:r>
    </w:p>
    <w:p>
      <w:r>
        <w:rPr>
          <w:b/>
        </w:rPr>
        <w:t xml:space="preserve">Tulos</w:t>
      </w:r>
    </w:p>
    <w:p>
      <w:r>
        <w:t xml:space="preserve">Jill törmäsi polulla olevaan kiveen.</w:t>
      </w:r>
    </w:p>
    <w:p>
      <w:r>
        <w:rPr>
          <w:b/>
        </w:rPr>
        <w:t xml:space="preserve">Tulos</w:t>
      </w:r>
    </w:p>
    <w:p>
      <w:r>
        <w:t xml:space="preserve">Jillin pyörä putosi, kun hän ajoi pyörällä.</w:t>
      </w:r>
    </w:p>
    <w:p>
      <w:r>
        <w:rPr>
          <w:b/>
        </w:rPr>
        <w:t xml:space="preserve">Tulos</w:t>
      </w:r>
    </w:p>
    <w:p>
      <w:r>
        <w:t xml:space="preserve">hän törmäsi kiveen ja lensi pois rikkoen pyöränsä.</w:t>
      </w:r>
    </w:p>
    <w:p>
      <w:r>
        <w:rPr>
          <w:b/>
        </w:rPr>
        <w:t xml:space="preserve">Esimerkki 2.4048</w:t>
      </w:r>
    </w:p>
    <w:p>
      <w:r>
        <w:t xml:space="preserve">Alku: Zoey rakastaa shoppailua. Loppu: Zoey on sertifioitu shoppailuhullu.</w:t>
      </w:r>
    </w:p>
    <w:p>
      <w:r>
        <w:rPr>
          <w:b/>
        </w:rPr>
        <w:t xml:space="preserve">Tulos</w:t>
      </w:r>
    </w:p>
    <w:p>
      <w:r>
        <w:t xml:space="preserve">Mutta Zoey ei voi lopettaa ostoksia ja on nyt rahaton.</w:t>
      </w:r>
    </w:p>
    <w:p>
      <w:r>
        <w:rPr>
          <w:b/>
        </w:rPr>
        <w:t xml:space="preserve">Tulos</w:t>
      </w:r>
    </w:p>
    <w:p>
      <w:r>
        <w:t xml:space="preserve">Zoey käyttää tuhansia dollareita yhdessä päivässä.</w:t>
      </w:r>
    </w:p>
    <w:p>
      <w:r>
        <w:rPr>
          <w:b/>
        </w:rPr>
        <w:t xml:space="preserve">Tulos</w:t>
      </w:r>
    </w:p>
    <w:p>
      <w:r>
        <w:t xml:space="preserve">Zoey tekee ostoksia joka päivä ja koko päivän.</w:t>
      </w:r>
    </w:p>
    <w:p>
      <w:r>
        <w:rPr>
          <w:b/>
        </w:rPr>
        <w:t xml:space="preserve">Esimerkki 2.4049</w:t>
      </w:r>
    </w:p>
    <w:p>
      <w:r>
        <w:t xml:space="preserve">Alku: Olivia oli raskaana. Loppu: Onneksi kaikki oli vielä tallella, kun hän tuli ulos.</w:t>
      </w:r>
    </w:p>
    <w:p>
      <w:r>
        <w:rPr>
          <w:b/>
        </w:rPr>
        <w:t xml:space="preserve">Tulos</w:t>
      </w:r>
    </w:p>
    <w:p>
      <w:r>
        <w:t xml:space="preserve">Hänen äitinsä oli nähnyt ultraäänitutkimukset, mutta oli huolissaan.</w:t>
      </w:r>
    </w:p>
    <w:p>
      <w:r>
        <w:rPr>
          <w:b/>
        </w:rPr>
        <w:t xml:space="preserve">Tulos</w:t>
      </w:r>
    </w:p>
    <w:p>
      <w:r>
        <w:t xml:space="preserve">Olivia sai lapsensa.</w:t>
      </w:r>
    </w:p>
    <w:p>
      <w:r>
        <w:rPr>
          <w:b/>
        </w:rPr>
        <w:t xml:space="preserve">Tulos</w:t>
      </w:r>
    </w:p>
    <w:p>
      <w:r>
        <w:t xml:space="preserve">Olivian oli mentävä sairaalaan, koska hänen vatsaansa sattui.</w:t>
      </w:r>
    </w:p>
    <w:p>
      <w:r>
        <w:rPr>
          <w:b/>
        </w:rPr>
        <w:t xml:space="preserve">Tulos</w:t>
      </w:r>
    </w:p>
    <w:p>
      <w:r>
        <w:t xml:space="preserve">Lääkäri kertoi Olivialle, että epämuodostuman mahdollisuus oli olemassa.</w:t>
      </w:r>
    </w:p>
    <w:p>
      <w:r>
        <w:rPr>
          <w:b/>
        </w:rPr>
        <w:t xml:space="preserve">Tulos</w:t>
      </w:r>
    </w:p>
    <w:p>
      <w:r>
        <w:t xml:space="preserve">Olivia meni sairaalaan eikä lukinnut kotiaan.</w:t>
      </w:r>
    </w:p>
    <w:p>
      <w:r>
        <w:rPr>
          <w:b/>
        </w:rPr>
        <w:t xml:space="preserve">Esimerkki 2.4050</w:t>
      </w:r>
    </w:p>
    <w:p>
      <w:r>
        <w:t xml:space="preserve">Alku: Hunter oli pitkän painiharjoituksen jälkeen uskomattoman nälkäinen. Loppu: Hän oli niin täynnä, ettei hänellä ollut tilaa edes jälkiruoalle.</w:t>
      </w:r>
    </w:p>
    <w:p>
      <w:r>
        <w:rPr>
          <w:b/>
        </w:rPr>
        <w:t xml:space="preserve">Tulos</w:t>
      </w:r>
    </w:p>
    <w:p>
      <w:r>
        <w:t xml:space="preserve">Hän pysähtyi kanagrilliin ja söi niin paljon kuin pystyi.</w:t>
      </w:r>
    </w:p>
    <w:p>
      <w:r>
        <w:rPr>
          <w:b/>
        </w:rPr>
        <w:t xml:space="preserve">Tulos</w:t>
      </w:r>
    </w:p>
    <w:p>
      <w:r>
        <w:t xml:space="preserve">Hunter söi valtavan aterian.</w:t>
      </w:r>
    </w:p>
    <w:p>
      <w:r>
        <w:rPr>
          <w:b/>
        </w:rPr>
        <w:t xml:space="preserve">Tulos</w:t>
      </w:r>
    </w:p>
    <w:p>
      <w:r>
        <w:t xml:space="preserve">Hunter söi paljon päivällisellä.</w:t>
      </w:r>
    </w:p>
    <w:p>
      <w:r>
        <w:rPr>
          <w:b/>
        </w:rPr>
        <w:t xml:space="preserve">Tulos</w:t>
      </w:r>
    </w:p>
    <w:p>
      <w:r>
        <w:t xml:space="preserve">hän söi kaikkea, mitä buffetissa näki.</w:t>
      </w:r>
    </w:p>
    <w:p>
      <w:r>
        <w:rPr>
          <w:b/>
        </w:rPr>
        <w:t xml:space="preserve">Esimerkki 2.4051</w:t>
      </w:r>
    </w:p>
    <w:p>
      <w:r>
        <w:t xml:space="preserve">Alku: Oli kirkas päivä Victoriassa. Loppu: Se oli jokaisen pelottavan hetken arvoinen.</w:t>
      </w:r>
    </w:p>
    <w:p>
      <w:r>
        <w:rPr>
          <w:b/>
        </w:rPr>
        <w:t xml:space="preserve">Tulos</w:t>
      </w:r>
    </w:p>
    <w:p>
      <w:r>
        <w:t xml:space="preserve">Korkeudet olivat ajoittain huimaavia ja ylivoimaisia.</w:t>
      </w:r>
    </w:p>
    <w:p>
      <w:r>
        <w:rPr>
          <w:b/>
        </w:rPr>
        <w:t xml:space="preserve">Tulos</w:t>
      </w:r>
    </w:p>
    <w:p>
      <w:r>
        <w:t xml:space="preserve">Sitten Victoriassa oli pelottava myrsky.</w:t>
      </w:r>
    </w:p>
    <w:p>
      <w:r>
        <w:rPr>
          <w:b/>
        </w:rPr>
        <w:t xml:space="preserve">Tulos</w:t>
      </w:r>
    </w:p>
    <w:p>
      <w:r>
        <w:t xml:space="preserve">He menivät vuorelle.</w:t>
      </w:r>
    </w:p>
    <w:p>
      <w:r>
        <w:rPr>
          <w:b/>
        </w:rPr>
        <w:t xml:space="preserve">Tulos</w:t>
      </w:r>
    </w:p>
    <w:p>
      <w:r>
        <w:t xml:space="preserve">Patikoimme vuoren huipulle.</w:t>
      </w:r>
    </w:p>
    <w:p>
      <w:r>
        <w:rPr>
          <w:b/>
        </w:rPr>
        <w:t xml:space="preserve">Esimerkki 2.4052</w:t>
      </w:r>
    </w:p>
    <w:p>
      <w:r>
        <w:t xml:space="preserve">Alku: Kävimme puistossa koko ajan. Loppu: Hän tarvitsi 19 tikkiä sinä yönä.</w:t>
      </w:r>
    </w:p>
    <w:p>
      <w:r>
        <w:rPr>
          <w:b/>
        </w:rPr>
        <w:t xml:space="preserve">Tulos</w:t>
      </w:r>
    </w:p>
    <w:p>
      <w:r>
        <w:t xml:space="preserve">Ystäväni loukkasi polvensa puistossa eräänä iltana.</w:t>
      </w:r>
    </w:p>
    <w:p>
      <w:r>
        <w:rPr>
          <w:b/>
        </w:rPr>
        <w:t xml:space="preserve">Tulos</w:t>
      </w:r>
    </w:p>
    <w:p>
      <w:r>
        <w:t xml:space="preserve">Lopetimme sen jälkeen, kun Jamesia puukotettiin.</w:t>
      </w:r>
    </w:p>
    <w:p>
      <w:r>
        <w:rPr>
          <w:b/>
        </w:rPr>
        <w:t xml:space="preserve">Tulos</w:t>
      </w:r>
    </w:p>
    <w:p>
      <w:r>
        <w:t xml:space="preserve">Ystäväni kaatui siellä pyörällään.</w:t>
      </w:r>
    </w:p>
    <w:p>
      <w:r>
        <w:rPr>
          <w:b/>
        </w:rPr>
        <w:t xml:space="preserve">Tulos</w:t>
      </w:r>
    </w:p>
    <w:p>
      <w:r>
        <w:t xml:space="preserve">Veljeni putosi apinatangolta ja löi päänsä tohjoksi.</w:t>
      </w:r>
    </w:p>
    <w:p>
      <w:r>
        <w:rPr>
          <w:b/>
        </w:rPr>
        <w:t xml:space="preserve">Esimerkki 2.4053</w:t>
      </w:r>
    </w:p>
    <w:p>
      <w:r>
        <w:t xml:space="preserve">Alku: Olin väsynyt töiden jälkeen ja päätin käydä kylvyssä. Loppu: Laskin veden lämpötilaa ja menin takaisin ammeeseen.</w:t>
      </w:r>
    </w:p>
    <w:p>
      <w:r>
        <w:rPr>
          <w:b/>
        </w:rPr>
        <w:t xml:space="preserve">Tulos</w:t>
      </w:r>
    </w:p>
    <w:p>
      <w:r>
        <w:t xml:space="preserve">Täytin ammeen ja menin sisään, mutta se oli liian kuuma.</w:t>
      </w:r>
    </w:p>
    <w:p>
      <w:r>
        <w:rPr>
          <w:b/>
        </w:rPr>
        <w:t xml:space="preserve">Tulos</w:t>
      </w:r>
    </w:p>
    <w:p>
      <w:r>
        <w:t xml:space="preserve">Laitoin veden aivan liian kuumaksi.</w:t>
      </w:r>
    </w:p>
    <w:p>
      <w:r>
        <w:rPr>
          <w:b/>
        </w:rPr>
        <w:t xml:space="preserve">Tulos</w:t>
      </w:r>
    </w:p>
    <w:p>
      <w:r>
        <w:t xml:space="preserve">Heräsin unesta ja hyppäsin nopeasti pois ammeesta.</w:t>
      </w:r>
    </w:p>
    <w:p>
      <w:r>
        <w:rPr>
          <w:b/>
        </w:rPr>
        <w:t xml:space="preserve">Tulos</w:t>
      </w:r>
    </w:p>
    <w:p>
      <w:r>
        <w:t xml:space="preserve">Vesi tuli aivan liian kuumana.</w:t>
      </w:r>
    </w:p>
    <w:p>
      <w:r>
        <w:rPr>
          <w:b/>
        </w:rPr>
        <w:t xml:space="preserve">Tulos</w:t>
      </w:r>
    </w:p>
    <w:p>
      <w:r>
        <w:t xml:space="preserve">He menivät kylpyammeeseen.</w:t>
      </w:r>
    </w:p>
    <w:p>
      <w:r>
        <w:rPr>
          <w:b/>
        </w:rPr>
        <w:t xml:space="preserve">Esimerkki 2.4054</w:t>
      </w:r>
    </w:p>
    <w:p>
      <w:r>
        <w:t xml:space="preserve">Alku: Sophie halusi oppia voimistelemaan. Loppu: Nyt hän osaa tehdä paljon voltteja.</w:t>
      </w:r>
    </w:p>
    <w:p>
      <w:r>
        <w:rPr>
          <w:b/>
        </w:rPr>
        <w:t xml:space="preserve">Tulos</w:t>
      </w:r>
    </w:p>
    <w:p>
      <w:r>
        <w:t xml:space="preserve">Sophie palkkasi ohjaajan näyttämään uusia liikkeitä.</w:t>
      </w:r>
    </w:p>
    <w:p>
      <w:r>
        <w:rPr>
          <w:b/>
        </w:rPr>
        <w:t xml:space="preserve">Tulos</w:t>
      </w:r>
    </w:p>
    <w:p>
      <w:r>
        <w:t xml:space="preserve">Hän kävi tunneilla oppiakseen.</w:t>
      </w:r>
    </w:p>
    <w:p>
      <w:r>
        <w:rPr>
          <w:b/>
        </w:rPr>
        <w:t xml:space="preserve">Tulos</w:t>
      </w:r>
    </w:p>
    <w:p>
      <w:r>
        <w:t xml:space="preserve">Sophie löysi opettajan ja luokan.</w:t>
      </w:r>
    </w:p>
    <w:p>
      <w:r>
        <w:rPr>
          <w:b/>
        </w:rPr>
        <w:t xml:space="preserve">Tulos</w:t>
      </w:r>
    </w:p>
    <w:p>
      <w:r>
        <w:t xml:space="preserve">Sophie osallistui koulutukseen.</w:t>
      </w:r>
    </w:p>
    <w:p>
      <w:r>
        <w:rPr>
          <w:b/>
        </w:rPr>
        <w:t xml:space="preserve">Esimerkki 2.4055</w:t>
      </w:r>
    </w:p>
    <w:p>
      <w:r>
        <w:t xml:space="preserve">Alku: Jake halusi mennä päättäjäistansseihinsa. Loppu: Heillä oli hauskaa tanssiaisissa.</w:t>
      </w:r>
    </w:p>
    <w:p>
      <w:r>
        <w:rPr>
          <w:b/>
        </w:rPr>
        <w:t xml:space="preserve">Tulos</w:t>
      </w:r>
    </w:p>
    <w:p>
      <w:r>
        <w:t xml:space="preserve">Jake pyysi tyttöä, jonka kanssa hän oli hyvä ystävä, mukaansa.</w:t>
      </w:r>
    </w:p>
    <w:p>
      <w:r>
        <w:rPr>
          <w:b/>
        </w:rPr>
        <w:t xml:space="preserve">Tulos</w:t>
      </w:r>
    </w:p>
    <w:p>
      <w:r>
        <w:t xml:space="preserve">Jake pyysi Timiä mukaansa.</w:t>
      </w:r>
    </w:p>
    <w:p>
      <w:r>
        <w:rPr>
          <w:b/>
        </w:rPr>
        <w:t xml:space="preserve">Tulos</w:t>
      </w:r>
    </w:p>
    <w:p>
      <w:r>
        <w:t xml:space="preserve">Jake pyysi ystäväänsä Marya mukaansa.</w:t>
      </w:r>
    </w:p>
    <w:p>
      <w:r>
        <w:rPr>
          <w:b/>
        </w:rPr>
        <w:t xml:space="preserve">Tulos</w:t>
      </w:r>
    </w:p>
    <w:p>
      <w:r>
        <w:t xml:space="preserve">Jake pyysi tyttöystäväänsä Susania mukaansa.</w:t>
      </w:r>
    </w:p>
    <w:p>
      <w:r>
        <w:rPr>
          <w:b/>
        </w:rPr>
        <w:t xml:space="preserve">Tulos</w:t>
      </w:r>
    </w:p>
    <w:p>
      <w:r>
        <w:t xml:space="preserve">Jake pyysi ystäväänsä seuralaisekseen.</w:t>
      </w:r>
    </w:p>
    <w:p>
      <w:r>
        <w:rPr>
          <w:b/>
        </w:rPr>
        <w:t xml:space="preserve">Esimerkki 2.4056</w:t>
      </w:r>
    </w:p>
    <w:p>
      <w:r>
        <w:t xml:space="preserve">Alku: Bob ja hänen vaimonsa muuttivat juuri ensimmäiseen kotiinsa. Loppu: He pystyivät sisustamaan kotinsa pienellä rahalla.</w:t>
      </w:r>
    </w:p>
    <w:p>
      <w:r>
        <w:rPr>
          <w:b/>
        </w:rPr>
        <w:t xml:space="preserve">Tulos</w:t>
      </w:r>
    </w:p>
    <w:p>
      <w:r>
        <w:t xml:space="preserve">Bob ja hänen vaimonsa tarvitsivat huonekaluja.</w:t>
      </w:r>
    </w:p>
    <w:p>
      <w:r>
        <w:rPr>
          <w:b/>
        </w:rPr>
        <w:t xml:space="preserve">Tulos</w:t>
      </w:r>
    </w:p>
    <w:p>
      <w:r>
        <w:t xml:space="preserve">Bob ja hänen vaimonsa kävivät ostoksilla outlet-myymälöissä löytääkseen hyviä tarjouksia.</w:t>
      </w:r>
    </w:p>
    <w:p>
      <w:r>
        <w:rPr>
          <w:b/>
        </w:rPr>
        <w:t xml:space="preserve">Tulos</w:t>
      </w:r>
    </w:p>
    <w:p>
      <w:r>
        <w:t xml:space="preserve">Bobin koti oli pieni, eikä siinä ollut paljon tilaa.</w:t>
      </w:r>
    </w:p>
    <w:p>
      <w:r>
        <w:rPr>
          <w:b/>
        </w:rPr>
        <w:t xml:space="preserve">Tulos</w:t>
      </w:r>
    </w:p>
    <w:p>
      <w:r>
        <w:t xml:space="preserve">He ostivat huonekaluja kirpputoreilta ja säästöliikkeistä.</w:t>
      </w:r>
    </w:p>
    <w:p>
      <w:r>
        <w:rPr>
          <w:b/>
        </w:rPr>
        <w:t xml:space="preserve">Esimerkki 2.4057</w:t>
      </w:r>
    </w:p>
    <w:p>
      <w:r>
        <w:t xml:space="preserve">Alku: Eräänä jouluna sain äidilleni korillisen suklaata. Loppu: Löysimme myös lemmikkimopsimme, joka näytti hyvin syylliseltä ja sairaalta.</w:t>
      </w:r>
    </w:p>
    <w:p>
      <w:r>
        <w:rPr>
          <w:b/>
        </w:rPr>
        <w:t xml:space="preserve">Tulos</w:t>
      </w:r>
    </w:p>
    <w:p>
      <w:r>
        <w:t xml:space="preserve">Äidin suklaat oli avattu ja kääre revitty.</w:t>
      </w:r>
    </w:p>
    <w:p>
      <w:r>
        <w:rPr>
          <w:b/>
        </w:rPr>
        <w:t xml:space="preserve">Tulos</w:t>
      </w:r>
    </w:p>
    <w:p>
      <w:r>
        <w:t xml:space="preserve">Äitini huomasi, että ne katosivat yhtäkkiä.</w:t>
      </w:r>
    </w:p>
    <w:p>
      <w:r>
        <w:rPr>
          <w:b/>
        </w:rPr>
        <w:t xml:space="preserve">Tulos</w:t>
      </w:r>
    </w:p>
    <w:p>
      <w:r>
        <w:t xml:space="preserve">Lemmikkimopsimme tarttui koriin, kun valmistimme illallista keittiössä.</w:t>
      </w:r>
    </w:p>
    <w:p>
      <w:r>
        <w:rPr>
          <w:b/>
        </w:rPr>
        <w:t xml:space="preserve">Tulos</w:t>
      </w:r>
    </w:p>
    <w:p>
      <w:r>
        <w:t xml:space="preserve">Joulun jälkeisenä päivänä kori oli tyhjä.</w:t>
      </w:r>
    </w:p>
    <w:p>
      <w:r>
        <w:rPr>
          <w:b/>
        </w:rPr>
        <w:t xml:space="preserve">Tulos</w:t>
      </w:r>
    </w:p>
    <w:p>
      <w:r>
        <w:t xml:space="preserve">Mopsi söi suklaat.</w:t>
      </w:r>
    </w:p>
    <w:p>
      <w:r>
        <w:rPr>
          <w:b/>
        </w:rPr>
        <w:t xml:space="preserve">Esimerkki 2.4058</w:t>
      </w:r>
    </w:p>
    <w:p>
      <w:r>
        <w:t xml:space="preserve">Alku: Joanie leikki ulkona takapihalla. Loppu: Muutaman minuutin kuluttua mehiläinen tunsi olonsa paremmaksi ja lensi pois!</w:t>
      </w:r>
    </w:p>
    <w:p>
      <w:r>
        <w:rPr>
          <w:b/>
        </w:rPr>
        <w:t xml:space="preserve">Tulos</w:t>
      </w:r>
    </w:p>
    <w:p>
      <w:r>
        <w:t xml:space="preserve">Joanie löysi mehiläisen, joka makasi lätäköllä, joten hän siirsi sen varovasti.</w:t>
      </w:r>
    </w:p>
    <w:p>
      <w:r>
        <w:rPr>
          <w:b/>
        </w:rPr>
        <w:t xml:space="preserve">Tulos</w:t>
      </w:r>
    </w:p>
    <w:p>
      <w:r>
        <w:t xml:space="preserve">Joanie löysi loukkaantuneen mehiläisen.</w:t>
      </w:r>
    </w:p>
    <w:p>
      <w:r>
        <w:rPr>
          <w:b/>
        </w:rPr>
        <w:t xml:space="preserve">Tulos</w:t>
      </w:r>
    </w:p>
    <w:p>
      <w:r>
        <w:t xml:space="preserve">Joanie näki mehiläisen kamppailevan maassa.</w:t>
      </w:r>
    </w:p>
    <w:p>
      <w:r>
        <w:rPr>
          <w:b/>
        </w:rPr>
        <w:t xml:space="preserve">Tulos</w:t>
      </w:r>
    </w:p>
    <w:p>
      <w:r>
        <w:t xml:space="preserve">Hän huitaisi mehiläistä, joka putosi maahan.</w:t>
      </w:r>
    </w:p>
    <w:p>
      <w:r>
        <w:rPr>
          <w:b/>
        </w:rPr>
        <w:t xml:space="preserve">Tulos</w:t>
      </w:r>
    </w:p>
    <w:p>
      <w:r>
        <w:t xml:space="preserve">Hän näki mehiläisen törmäävän lasiliukuoveen ja putoavan alas.</w:t>
      </w:r>
    </w:p>
    <w:p>
      <w:r>
        <w:rPr>
          <w:b/>
        </w:rPr>
        <w:t xml:space="preserve">Esimerkki 2.4059</w:t>
      </w:r>
    </w:p>
    <w:p>
      <w:r>
        <w:t xml:space="preserve">Alku: Serkkuni valmistautuivat lähtemään klubille. Loppu: Lipunmyyjä päästi meidät sisään ilman epäröintiä.</w:t>
      </w:r>
    </w:p>
    <w:p>
      <w:r>
        <w:rPr>
          <w:b/>
        </w:rPr>
        <w:t xml:space="preserve">Tulos</w:t>
      </w:r>
    </w:p>
    <w:p>
      <w:r>
        <w:t xml:space="preserve">He menivät jonon etupäähän.</w:t>
      </w:r>
    </w:p>
    <w:p>
      <w:r>
        <w:rPr>
          <w:b/>
        </w:rPr>
        <w:t xml:space="preserve">Tulos</w:t>
      </w:r>
    </w:p>
    <w:p>
      <w:r>
        <w:t xml:space="preserve">Meillä ei ollut lippuja.</w:t>
      </w:r>
    </w:p>
    <w:p>
      <w:r>
        <w:rPr>
          <w:b/>
        </w:rPr>
        <w:t xml:space="preserve">Tulos</w:t>
      </w:r>
    </w:p>
    <w:p>
      <w:r>
        <w:t xml:space="preserve">Unohdimme tulostaa liput ensin.</w:t>
      </w:r>
    </w:p>
    <w:p>
      <w:r>
        <w:rPr>
          <w:b/>
        </w:rPr>
        <w:t xml:space="preserve">Tulos</w:t>
      </w:r>
    </w:p>
    <w:p>
      <w:r>
        <w:t xml:space="preserve">Meitä pyydettiin näyttämään henkilöllisyystodistus, ja niin teimme.</w:t>
      </w:r>
    </w:p>
    <w:p>
      <w:r>
        <w:rPr>
          <w:b/>
        </w:rPr>
        <w:t xml:space="preserve">Esimerkki 2.4060</w:t>
      </w:r>
    </w:p>
    <w:p>
      <w:r>
        <w:t xml:space="preserve">Alku: Loppu: Kujalla oli mies nimeltä Bill: Bill menehtyi ensihoitajien elvytysyritysten jälkeen.</w:t>
      </w:r>
    </w:p>
    <w:p>
      <w:r>
        <w:rPr>
          <w:b/>
        </w:rPr>
        <w:t xml:space="preserve">Tulos</w:t>
      </w:r>
    </w:p>
    <w:p>
      <w:r>
        <w:t xml:space="preserve">Joku näki Billin saavan sydänkohtauksen ja soitti hätänumeroon.</w:t>
      </w:r>
    </w:p>
    <w:p>
      <w:r>
        <w:rPr>
          <w:b/>
        </w:rPr>
        <w:t xml:space="preserve">Tulos</w:t>
      </w:r>
    </w:p>
    <w:p>
      <w:r>
        <w:t xml:space="preserve">Eräänä päivänä Bill sai sydänkohtauksen ja lyyhistyi.</w:t>
      </w:r>
    </w:p>
    <w:p>
      <w:r>
        <w:rPr>
          <w:b/>
        </w:rPr>
        <w:t xml:space="preserve">Tulos</w:t>
      </w:r>
    </w:p>
    <w:p>
      <w:r>
        <w:t xml:space="preserve">Bill perustettiin kuristajien toimesta.</w:t>
      </w:r>
    </w:p>
    <w:p>
      <w:r>
        <w:rPr>
          <w:b/>
        </w:rPr>
        <w:t xml:space="preserve">Esimerkki 2.4061</w:t>
      </w:r>
    </w:p>
    <w:p>
      <w:r>
        <w:t xml:space="preserve">Alku: Vaimoni ja minä muutimme uuteen taloon kaksi kesää sitten. Loppu: Kun katsoin ulos, siellä oli kaikkialla äänekkäästi kutisevia sammakoita!</w:t>
      </w:r>
    </w:p>
    <w:p>
      <w:r>
        <w:rPr>
          <w:b/>
        </w:rPr>
        <w:t xml:space="preserve">Tulos</w:t>
      </w:r>
    </w:p>
    <w:p>
      <w:r>
        <w:t xml:space="preserve">Alue oli hyvin märkä ja soinen.</w:t>
      </w:r>
    </w:p>
    <w:p>
      <w:r>
        <w:rPr>
          <w:b/>
        </w:rPr>
        <w:t xml:space="preserve">Tulos</w:t>
      </w:r>
    </w:p>
    <w:p>
      <w:r>
        <w:t xml:space="preserve">Talon ulkopuolella oli lampi.</w:t>
      </w:r>
    </w:p>
    <w:p>
      <w:r>
        <w:rPr>
          <w:b/>
        </w:rPr>
        <w:t xml:space="preserve">Tulos</w:t>
      </w:r>
    </w:p>
    <w:p>
      <w:r>
        <w:t xml:space="preserve">Valitettavasti rauha tuli sen mukana.</w:t>
      </w:r>
    </w:p>
    <w:p>
      <w:r>
        <w:rPr>
          <w:b/>
        </w:rPr>
        <w:t xml:space="preserve">Esimerkki 2.4062</w:t>
      </w:r>
    </w:p>
    <w:p>
      <w:r>
        <w:t xml:space="preserve">Alku: Pelasin Monopolia lasteni kanssa eilen illalla. Loppu: Lopulta tein kaikki konkurssiin.</w:t>
      </w:r>
    </w:p>
    <w:p>
      <w:r>
        <w:rPr>
          <w:b/>
        </w:rPr>
        <w:t xml:space="preserve">Tulos</w:t>
      </w:r>
    </w:p>
    <w:p>
      <w:r>
        <w:t xml:space="preserve">Kaikki jatkoivat laskeutumista kiinteistöilleni.</w:t>
      </w:r>
    </w:p>
    <w:p>
      <w:r>
        <w:rPr>
          <w:b/>
        </w:rPr>
        <w:t xml:space="preserve">Tulos</w:t>
      </w:r>
    </w:p>
    <w:p>
      <w:r>
        <w:t xml:space="preserve">Jaksoin sinnikkäästi loppuun asti.</w:t>
      </w:r>
    </w:p>
    <w:p>
      <w:r>
        <w:rPr>
          <w:b/>
        </w:rPr>
        <w:t xml:space="preserve">Tulos</w:t>
      </w:r>
    </w:p>
    <w:p>
      <w:r>
        <w:t xml:space="preserve">Olin pelin paras, rakensin paljon kartanoita.</w:t>
      </w:r>
    </w:p>
    <w:p>
      <w:r>
        <w:rPr>
          <w:b/>
        </w:rPr>
        <w:t xml:space="preserve">Tulos</w:t>
      </w:r>
    </w:p>
    <w:p>
      <w:r>
        <w:t xml:space="preserve">Lapseni eivät ole koskaan ennen pelanneet Monopolia.</w:t>
      </w:r>
    </w:p>
    <w:p>
      <w:r>
        <w:rPr>
          <w:b/>
        </w:rPr>
        <w:t xml:space="preserve">Tulos</w:t>
      </w:r>
    </w:p>
    <w:p>
      <w:r>
        <w:t xml:space="preserve">He eivät ole yhtä taitavia pelissä kuin minä, koska he ovat hyvin nuoria.</w:t>
      </w:r>
    </w:p>
    <w:p>
      <w:r>
        <w:rPr>
          <w:b/>
        </w:rPr>
        <w:t xml:space="preserve">Esimerkki 2.4063</w:t>
      </w:r>
    </w:p>
    <w:p>
      <w:r>
        <w:t xml:space="preserve">Alku: Kelly tarvitsi uudet kuulokkeet. Loppu: Kun hän kokeili niitä, ne olivat loistavat.</w:t>
      </w:r>
    </w:p>
    <w:p>
      <w:r>
        <w:rPr>
          <w:b/>
        </w:rPr>
        <w:t xml:space="preserve">Tulos</w:t>
      </w:r>
    </w:p>
    <w:p>
      <w:r>
        <w:t xml:space="preserve">Kelly osti uudet kuulokkeet.</w:t>
      </w:r>
    </w:p>
    <w:p>
      <w:r>
        <w:rPr>
          <w:b/>
        </w:rPr>
        <w:t xml:space="preserve">Tulos</w:t>
      </w:r>
    </w:p>
    <w:p>
      <w:r>
        <w:t xml:space="preserve">Kelly löysi kaupasta vaaleanpunaiset kuulokkeet.</w:t>
      </w:r>
    </w:p>
    <w:p>
      <w:r>
        <w:rPr>
          <w:b/>
        </w:rPr>
        <w:t xml:space="preserve">Tulos</w:t>
      </w:r>
    </w:p>
    <w:p>
      <w:r>
        <w:t xml:space="preserve">Hän löysi parin elektroniikkaliikkeestä.</w:t>
      </w:r>
    </w:p>
    <w:p>
      <w:r>
        <w:rPr>
          <w:b/>
        </w:rPr>
        <w:t xml:space="preserve">Tulos</w:t>
      </w:r>
    </w:p>
    <w:p>
      <w:r>
        <w:t xml:space="preserve">Hän meni kauppaan ja osti parit.</w:t>
      </w:r>
    </w:p>
    <w:p>
      <w:r>
        <w:rPr>
          <w:b/>
        </w:rPr>
        <w:t xml:space="preserve">Esimerkki 2.4064</w:t>
      </w:r>
    </w:p>
    <w:p>
      <w:r>
        <w:t xml:space="preserve">Alku: Koirani rakasti tennispalloja. Loppu: Koira oli varastanut kaikki pallot ja laittanut ne tuonne alle.</w:t>
      </w:r>
    </w:p>
    <w:p>
      <w:r>
        <w:rPr>
          <w:b/>
        </w:rPr>
        <w:t xml:space="preserve">Tulos</w:t>
      </w:r>
    </w:p>
    <w:p>
      <w:r>
        <w:t xml:space="preserve">Kaikki tennispalloni olivat sängyn alla.</w:t>
      </w:r>
    </w:p>
    <w:p>
      <w:r>
        <w:rPr>
          <w:b/>
        </w:rPr>
        <w:t xml:space="preserve">Tulos</w:t>
      </w:r>
    </w:p>
    <w:p>
      <w:r>
        <w:t xml:space="preserve">Löysin tennispallon sohvan alta.</w:t>
      </w:r>
    </w:p>
    <w:p>
      <w:r>
        <w:rPr>
          <w:b/>
        </w:rPr>
        <w:t xml:space="preserve">Tulos</w:t>
      </w:r>
    </w:p>
    <w:p>
      <w:r>
        <w:t xml:space="preserve">Löysin yöpöytäni alta useita palloja.</w:t>
      </w:r>
    </w:p>
    <w:p>
      <w:r>
        <w:rPr>
          <w:b/>
        </w:rPr>
        <w:t xml:space="preserve">Tulos</w:t>
      </w:r>
    </w:p>
    <w:p>
      <w:r>
        <w:t xml:space="preserve">Eräänä päivänä löysin kaikki kadonneet tennispalloni sängyn alta.</w:t>
      </w:r>
    </w:p>
    <w:p>
      <w:r>
        <w:rPr>
          <w:b/>
        </w:rPr>
        <w:t xml:space="preserve">Esimerkki 2.4065</w:t>
      </w:r>
    </w:p>
    <w:p>
      <w:r>
        <w:t xml:space="preserve">Alku: Chris rakasti eläimiä hyvin paljon. Loppu: Hän vei Chrisin eläinkauppaan ja antoi Chrisin nähdä kymmeniä eläimiä!</w:t>
      </w:r>
    </w:p>
    <w:p>
      <w:r>
        <w:rPr>
          <w:b/>
        </w:rPr>
        <w:t xml:space="preserve">Tulos</w:t>
      </w:r>
    </w:p>
    <w:p>
      <w:r>
        <w:t xml:space="preserve">Chris ei ollut koskaan käynyt eläinkaupassa.</w:t>
      </w:r>
    </w:p>
    <w:p>
      <w:r>
        <w:rPr>
          <w:b/>
        </w:rPr>
        <w:t xml:space="preserve">Tulos</w:t>
      </w:r>
    </w:p>
    <w:p>
      <w:r>
        <w:t xml:space="preserve">Chrisin äidillä oli suuri yllätys.</w:t>
      </w:r>
    </w:p>
    <w:p>
      <w:r>
        <w:rPr>
          <w:b/>
        </w:rPr>
        <w:t xml:space="preserve">Tulos</w:t>
      </w:r>
    </w:p>
    <w:p>
      <w:r>
        <w:t xml:space="preserve">Chris vietiin eläintarhaan, mutta se oli suljettu.</w:t>
      </w:r>
    </w:p>
    <w:p>
      <w:r>
        <w:rPr>
          <w:b/>
        </w:rPr>
        <w:t xml:space="preserve">Tulos</w:t>
      </w:r>
    </w:p>
    <w:p>
      <w:r>
        <w:t xml:space="preserve">hänen äitinsä ei pitänyt lemmikkieläimistä, mutta halusi tehdä hänet onnelliseksi.</w:t>
      </w:r>
    </w:p>
    <w:p>
      <w:r>
        <w:rPr>
          <w:b/>
        </w:rPr>
        <w:t xml:space="preserve">Esimerkki 2.4066</w:t>
      </w:r>
    </w:p>
    <w:p>
      <w:r>
        <w:t xml:space="preserve">Alku: Whitney ja Megan päättivät haluta jäätelöä. Loppu: He rakastavat jäätelöä.</w:t>
      </w:r>
    </w:p>
    <w:p>
      <w:r>
        <w:rPr>
          <w:b/>
        </w:rPr>
        <w:t xml:space="preserve">Tulos</w:t>
      </w:r>
    </w:p>
    <w:p>
      <w:r>
        <w:t xml:space="preserve">Whitney ja Megan ajoivat kauppaan.</w:t>
      </w:r>
    </w:p>
    <w:p>
      <w:r>
        <w:rPr>
          <w:b/>
        </w:rPr>
        <w:t xml:space="preserve">Tulos</w:t>
      </w:r>
    </w:p>
    <w:p>
      <w:r>
        <w:t xml:space="preserve">Whitney ja Megan menivät suosikkijäätelöpaikalleen.</w:t>
      </w:r>
    </w:p>
    <w:p>
      <w:r>
        <w:rPr>
          <w:b/>
        </w:rPr>
        <w:t xml:space="preserve">Esimerkki 2.4067</w:t>
      </w:r>
    </w:p>
    <w:p>
      <w:r>
        <w:t xml:space="preserve">Alku: Freddy menetti suurimman osan omaisuudestaan huonolla liiketoimella. Loppu: Freddy oli iloinen myydessään suihkukoneen.</w:t>
      </w:r>
    </w:p>
    <w:p>
      <w:r>
        <w:rPr>
          <w:b/>
        </w:rPr>
        <w:t xml:space="preserve">Tulos</w:t>
      </w:r>
    </w:p>
    <w:p>
      <w:r>
        <w:t xml:space="preserve">Freddyllä ei ollut varaa pitää suihkukonettaan, joten hän myi sen.</w:t>
      </w:r>
    </w:p>
    <w:p>
      <w:r>
        <w:rPr>
          <w:b/>
        </w:rPr>
        <w:t xml:space="preserve">Tulos</w:t>
      </w:r>
    </w:p>
    <w:p>
      <w:r>
        <w:t xml:space="preserve">Freddy päätti olla käytännöllisempi.</w:t>
      </w:r>
    </w:p>
    <w:p>
      <w:r>
        <w:rPr>
          <w:b/>
        </w:rPr>
        <w:t xml:space="preserve">Tulos</w:t>
      </w:r>
    </w:p>
    <w:p>
      <w:r>
        <w:t xml:space="preserve">Freddy myi suihkukoneensa miljoonalla dollarilla.</w:t>
      </w:r>
    </w:p>
    <w:p>
      <w:r>
        <w:rPr>
          <w:b/>
        </w:rPr>
        <w:t xml:space="preserve">Tulos</w:t>
      </w:r>
    </w:p>
    <w:p>
      <w:r>
        <w:t xml:space="preserve">Freddyn suihkukone oli suuri menoerä.</w:t>
      </w:r>
    </w:p>
    <w:p>
      <w:r>
        <w:rPr>
          <w:b/>
        </w:rPr>
        <w:t xml:space="preserve">Esimerkki 2.4068</w:t>
      </w:r>
    </w:p>
    <w:p>
      <w:r>
        <w:t xml:space="preserve">Alku: Kelsi meni paikalliseen eläinsuojaan auttamaan. Loppu: Kelsi antoi kissalle nimen vaahtokarkki.</w:t>
      </w:r>
    </w:p>
    <w:p>
      <w:r>
        <w:rPr>
          <w:b/>
        </w:rPr>
        <w:t xml:space="preserve">Tulos</w:t>
      </w:r>
    </w:p>
    <w:p>
      <w:r>
        <w:t xml:space="preserve">Kelsi adoptoi kissan, johon hän rakastui.</w:t>
      </w:r>
    </w:p>
    <w:p>
      <w:r>
        <w:rPr>
          <w:b/>
        </w:rPr>
        <w:t xml:space="preserve">Tulos</w:t>
      </w:r>
    </w:p>
    <w:p>
      <w:r>
        <w:t xml:space="preserve">Kelsi adoptoi kissan, josta hän piti.</w:t>
      </w:r>
    </w:p>
    <w:p>
      <w:r>
        <w:rPr>
          <w:b/>
        </w:rPr>
        <w:t xml:space="preserve">Tulos</w:t>
      </w:r>
    </w:p>
    <w:p>
      <w:r>
        <w:t xml:space="preserve">Hän rakastui valkoiseen pörröiseen kissaan.</w:t>
      </w:r>
    </w:p>
    <w:p>
      <w:r>
        <w:rPr>
          <w:b/>
        </w:rPr>
        <w:t xml:space="preserve">Tulos</w:t>
      </w:r>
    </w:p>
    <w:p>
      <w:r>
        <w:t xml:space="preserve">Työskennellessään turvakodissa Kelsi adoptoi kissan.</w:t>
      </w:r>
    </w:p>
    <w:p>
      <w:r>
        <w:rPr>
          <w:b/>
        </w:rPr>
        <w:t xml:space="preserve">Esimerkki 2.4069</w:t>
      </w:r>
    </w:p>
    <w:p>
      <w:r>
        <w:t xml:space="preserve">Alku: Fred oli työskennellyt Renossa suurimman osan elämästään. Loppu: Se oli viimeinen kerta, kun hän näki kaupungin.</w:t>
      </w:r>
    </w:p>
    <w:p>
      <w:r>
        <w:rPr>
          <w:b/>
        </w:rPr>
        <w:t xml:space="preserve">Tulos</w:t>
      </w:r>
    </w:p>
    <w:p>
      <w:r>
        <w:t xml:space="preserve">Lottovoiton jälkeen Fred päätti jäädä eläkkeelle Floridaan.</w:t>
      </w:r>
    </w:p>
    <w:p>
      <w:r>
        <w:rPr>
          <w:b/>
        </w:rPr>
        <w:t xml:space="preserve">Tulos</w:t>
      </w:r>
    </w:p>
    <w:p>
      <w:r>
        <w:t xml:space="preserve">Fred päätti muuttaa maan toiselle puolelle.</w:t>
      </w:r>
    </w:p>
    <w:p>
      <w:r>
        <w:rPr>
          <w:b/>
        </w:rPr>
        <w:t xml:space="preserve">Tulos</w:t>
      </w:r>
    </w:p>
    <w:p>
      <w:r>
        <w:t xml:space="preserve">Fred päätti jäädä eläkkeelle työstään.</w:t>
      </w:r>
    </w:p>
    <w:p>
      <w:r>
        <w:rPr>
          <w:b/>
        </w:rPr>
        <w:t xml:space="preserve">Tulos</w:t>
      </w:r>
    </w:p>
    <w:p>
      <w:r>
        <w:t xml:space="preserve">Kun Fred sai potkut, hän päätti muuttaa ja ajoi pois.</w:t>
      </w:r>
    </w:p>
    <w:p>
      <w:r>
        <w:rPr>
          <w:b/>
        </w:rPr>
        <w:t xml:space="preserve">Esimerkki 2.4070</w:t>
      </w:r>
    </w:p>
    <w:p>
      <w:r>
        <w:t xml:space="preserve">Alku: Timin ystävät pelasivat. Loppu: Hän lauloi niin hyvin, että Tim päätti leikkiä hänen kanssaan.</w:t>
      </w:r>
    </w:p>
    <w:p>
      <w:r>
        <w:rPr>
          <w:b/>
        </w:rPr>
        <w:t xml:space="preserve">Tulos</w:t>
      </w:r>
    </w:p>
    <w:p>
      <w:r>
        <w:t xml:space="preserve">Dan lauloi laulun, kun Timin ystävät soittivat musiikkia.</w:t>
      </w:r>
    </w:p>
    <w:p>
      <w:r>
        <w:rPr>
          <w:b/>
        </w:rPr>
        <w:t xml:space="preserve">Tulos</w:t>
      </w:r>
    </w:p>
    <w:p>
      <w:r>
        <w:t xml:space="preserve">Hän kuuli ystävänsä laulavan kansallislaulua.</w:t>
      </w:r>
    </w:p>
    <w:p>
      <w:r>
        <w:rPr>
          <w:b/>
        </w:rPr>
        <w:t xml:space="preserve">Tulos</w:t>
      </w:r>
    </w:p>
    <w:p>
      <w:r>
        <w:t xml:space="preserve">Yksi jäsenistä alkoi laulaa.</w:t>
      </w:r>
    </w:p>
    <w:p>
      <w:r>
        <w:rPr>
          <w:b/>
        </w:rPr>
        <w:t xml:space="preserve">Tulos</w:t>
      </w:r>
    </w:p>
    <w:p>
      <w:r>
        <w:t xml:space="preserve">Ystävät löysivät laulajan kadulta.</w:t>
      </w:r>
    </w:p>
    <w:p>
      <w:r>
        <w:rPr>
          <w:b/>
        </w:rPr>
        <w:t xml:space="preserve">Tulos</w:t>
      </w:r>
    </w:p>
    <w:p>
      <w:r>
        <w:t xml:space="preserve">Tim kuunteli ja toivoi pääsevänsä mukaan.</w:t>
      </w:r>
    </w:p>
    <w:p>
      <w:r>
        <w:rPr>
          <w:b/>
        </w:rPr>
        <w:t xml:space="preserve">Esimerkki 2.4071</w:t>
      </w:r>
    </w:p>
    <w:p>
      <w:r>
        <w:t xml:space="preserve">Alku: Sarah paistoi kananmunaa. Loppu: Hän oli liian peloissaan yrittäessään kääntää sitä uudelleen.</w:t>
      </w:r>
    </w:p>
    <w:p>
      <w:r>
        <w:rPr>
          <w:b/>
        </w:rPr>
        <w:t xml:space="preserve">Tulos</w:t>
      </w:r>
    </w:p>
    <w:p>
      <w:r>
        <w:t xml:space="preserve">Rasva roiskui Sarahin silmään, kun hän käänsi kananmunaa.</w:t>
      </w:r>
    </w:p>
    <w:p>
      <w:r>
        <w:rPr>
          <w:b/>
        </w:rPr>
        <w:t xml:space="preserve">Tulos</w:t>
      </w:r>
    </w:p>
    <w:p>
      <w:r>
        <w:t xml:space="preserve">Sarah käänsi kananmunan kerran, mutta se oli edelleen liian vähän kypsennetty.</w:t>
      </w:r>
    </w:p>
    <w:p>
      <w:r>
        <w:rPr>
          <w:b/>
        </w:rPr>
        <w:t xml:space="preserve">Tulos</w:t>
      </w:r>
    </w:p>
    <w:p>
      <w:r>
        <w:t xml:space="preserve">Sarah yritti kääntää kananmunaa ja roiskutti sitä kaikkialle.</w:t>
      </w:r>
    </w:p>
    <w:p>
      <w:r>
        <w:rPr>
          <w:b/>
        </w:rPr>
        <w:t xml:space="preserve">Tulos</w:t>
      </w:r>
    </w:p>
    <w:p>
      <w:r>
        <w:t xml:space="preserve">Kun hän käänsi sitä, öljy roiskui hänen päälleen.</w:t>
      </w:r>
    </w:p>
    <w:p>
      <w:r>
        <w:rPr>
          <w:b/>
        </w:rPr>
        <w:t xml:space="preserve">Esimerkki 2.4072</w:t>
      </w:r>
    </w:p>
    <w:p>
      <w:r>
        <w:t xml:space="preserve">Alku: Jaken kissa oli ollut kateissa viikkoja. Loppu: Jaken kissa synnytti 4 tervettä pentua 2 viikkoa myöhemmin.</w:t>
      </w:r>
    </w:p>
    <w:p>
      <w:r>
        <w:rPr>
          <w:b/>
        </w:rPr>
        <w:t xml:space="preserve">Tulos</w:t>
      </w:r>
    </w:p>
    <w:p>
      <w:r>
        <w:t xml:space="preserve">Jake löysi kissansa ja huomasi sen olevan raskaana.</w:t>
      </w:r>
    </w:p>
    <w:p>
      <w:r>
        <w:rPr>
          <w:b/>
        </w:rPr>
        <w:t xml:space="preserve">Tulos</w:t>
      </w:r>
    </w:p>
    <w:p>
      <w:r>
        <w:t xml:space="preserve">Kun Jaken kissa palasi, se näytti aivan erilaiselta.</w:t>
      </w:r>
    </w:p>
    <w:p>
      <w:r>
        <w:rPr>
          <w:b/>
        </w:rPr>
        <w:t xml:space="preserve">Tulos</w:t>
      </w:r>
    </w:p>
    <w:p>
      <w:r>
        <w:t xml:space="preserve">Hän tuli takaisin raskaana.</w:t>
      </w:r>
    </w:p>
    <w:p>
      <w:r>
        <w:rPr>
          <w:b/>
        </w:rPr>
        <w:t xml:space="preserve">Tulos</w:t>
      </w:r>
    </w:p>
    <w:p>
      <w:r>
        <w:t xml:space="preserve">Jaken kissa oli muiden kissojen kanssa.</w:t>
      </w:r>
    </w:p>
    <w:p>
      <w:r>
        <w:rPr>
          <w:b/>
        </w:rPr>
        <w:t xml:space="preserve">Esimerkki 2.4073</w:t>
      </w:r>
    </w:p>
    <w:p>
      <w:r>
        <w:t xml:space="preserve">Alku: Amy on ollut raskaana yhdeksän kuukautta. Loppu: Amy ja hänen miehensä rakastavat uutta lasta kovasti.</w:t>
      </w:r>
    </w:p>
    <w:p>
      <w:r>
        <w:rPr>
          <w:b/>
        </w:rPr>
        <w:t xml:space="preserve">Tulos</w:t>
      </w:r>
    </w:p>
    <w:p>
      <w:r>
        <w:t xml:space="preserve">Amy sai vihdoin lapsensa.</w:t>
      </w:r>
    </w:p>
    <w:p>
      <w:r>
        <w:rPr>
          <w:b/>
        </w:rPr>
        <w:t xml:space="preserve">Tulos</w:t>
      </w:r>
    </w:p>
    <w:p>
      <w:r>
        <w:t xml:space="preserve">Amy sai vihdoin vastasyntyneen lapsensa.</w:t>
      </w:r>
    </w:p>
    <w:p>
      <w:r>
        <w:rPr>
          <w:b/>
        </w:rPr>
        <w:t xml:space="preserve">Tulos</w:t>
      </w:r>
    </w:p>
    <w:p>
      <w:r>
        <w:t xml:space="preserve">Amy sai kauniin tyttövauvan.</w:t>
      </w:r>
    </w:p>
    <w:p>
      <w:r>
        <w:rPr>
          <w:b/>
        </w:rPr>
        <w:t xml:space="preserve">Tulos</w:t>
      </w:r>
    </w:p>
    <w:p>
      <w:r>
        <w:t xml:space="preserve">Amy synnytti ja sai lapsen.</w:t>
      </w:r>
    </w:p>
    <w:p>
      <w:r>
        <w:rPr>
          <w:b/>
        </w:rPr>
        <w:t xml:space="preserve">Tulos</w:t>
      </w:r>
    </w:p>
    <w:p>
      <w:r>
        <w:t xml:space="preserve">Amy synnytti.</w:t>
      </w:r>
    </w:p>
    <w:p>
      <w:r>
        <w:rPr>
          <w:b/>
        </w:rPr>
        <w:t xml:space="preserve">Esimerkki 2.4074</w:t>
      </w:r>
    </w:p>
    <w:p>
      <w:r>
        <w:t xml:space="preserve">Alku: Rob huomasi kipua kyljessään. Loppu: Robia hoidettiin onnistuneesti, ja hänestä tuli kuuluisa lääketieteellinen tapaustutkimus!</w:t>
      </w:r>
    </w:p>
    <w:p>
      <w:r>
        <w:rPr>
          <w:b/>
        </w:rPr>
        <w:t xml:space="preserve">Tulos</w:t>
      </w:r>
    </w:p>
    <w:p>
      <w:r>
        <w:t xml:space="preserve">Rob meni lääkäriin ja sai diagnoosin.</w:t>
      </w:r>
    </w:p>
    <w:p>
      <w:r>
        <w:rPr>
          <w:b/>
        </w:rPr>
        <w:t xml:space="preserve">Tulos</w:t>
      </w:r>
    </w:p>
    <w:p>
      <w:r>
        <w:t xml:space="preserve">Rob meni lääkäriin.</w:t>
      </w:r>
    </w:p>
    <w:p>
      <w:r>
        <w:rPr>
          <w:b/>
        </w:rPr>
        <w:t xml:space="preserve">Tulos</w:t>
      </w:r>
    </w:p>
    <w:p>
      <w:r>
        <w:t xml:space="preserve">Robilla todettiin harvinainen lihassairaus.</w:t>
      </w:r>
    </w:p>
    <w:p>
      <w:r>
        <w:rPr>
          <w:b/>
        </w:rPr>
        <w:t xml:space="preserve">Esimerkki 2.4075</w:t>
      </w:r>
    </w:p>
    <w:p>
      <w:r>
        <w:t xml:space="preserve">Alku: Gina oli menossa CVS:ään kotinsa lähellä. Loppu: Gina sai myöhemmin tietää, että kaupassa oli pieni sähköpalo.</w:t>
      </w:r>
    </w:p>
    <w:p>
      <w:r>
        <w:rPr>
          <w:b/>
        </w:rPr>
        <w:t xml:space="preserve">Tulos</w:t>
      </w:r>
    </w:p>
    <w:p>
      <w:r>
        <w:t xml:space="preserve">Gina näki ulkona paloautoja ja lähti sen sijaan kotiin.</w:t>
      </w:r>
    </w:p>
    <w:p>
      <w:r>
        <w:rPr>
          <w:b/>
        </w:rPr>
        <w:t xml:space="preserve">Tulos</w:t>
      </w:r>
    </w:p>
    <w:p>
      <w:r>
        <w:t xml:space="preserve">Gina haistoi palamisen.</w:t>
      </w:r>
    </w:p>
    <w:p>
      <w:r>
        <w:rPr>
          <w:b/>
        </w:rPr>
        <w:t xml:space="preserve">Tulos</w:t>
      </w:r>
    </w:p>
    <w:p>
      <w:r>
        <w:t xml:space="preserve">Hänen oli ostettava tarvitsemaansa ruokaa.</w:t>
      </w:r>
    </w:p>
    <w:p>
      <w:r>
        <w:rPr>
          <w:b/>
        </w:rPr>
        <w:t xml:space="preserve">Tulos</w:t>
      </w:r>
    </w:p>
    <w:p>
      <w:r>
        <w:t xml:space="preserve">Kauppa oli suljettu.</w:t>
      </w:r>
    </w:p>
    <w:p>
      <w:r>
        <w:rPr>
          <w:b/>
        </w:rPr>
        <w:t xml:space="preserve">Esimerkki 2.4076</w:t>
      </w:r>
    </w:p>
    <w:p>
      <w:r>
        <w:t xml:space="preserve">Alku: Sally ei malttanut odottaa, että pääsisi keppostelemaan. Loppu: Sally vietti seuraavat kaksi tuntia keppostellen.</w:t>
      </w:r>
    </w:p>
    <w:p>
      <w:r>
        <w:rPr>
          <w:b/>
        </w:rPr>
        <w:t xml:space="preserve">Tulos</w:t>
      </w:r>
    </w:p>
    <w:p>
      <w:r>
        <w:t xml:space="preserve">Heti koulusta kotiin tultuaan Sally vaihtoi puvun päälleen.</w:t>
      </w:r>
    </w:p>
    <w:p>
      <w:r>
        <w:rPr>
          <w:b/>
        </w:rPr>
        <w:t xml:space="preserve">Tulos</w:t>
      </w:r>
    </w:p>
    <w:p>
      <w:r>
        <w:t xml:space="preserve">Oli vihdoin Halloween.</w:t>
      </w:r>
    </w:p>
    <w:p>
      <w:r>
        <w:rPr>
          <w:b/>
        </w:rPr>
        <w:t xml:space="preserve">Tulos</w:t>
      </w:r>
    </w:p>
    <w:p>
      <w:r>
        <w:t xml:space="preserve">Sally oli liian kärsimätön odottamaan äitiään ja lähti talosta yksin.</w:t>
      </w:r>
    </w:p>
    <w:p>
      <w:r>
        <w:rPr>
          <w:b/>
        </w:rPr>
        <w:t xml:space="preserve">Tulos</w:t>
      </w:r>
    </w:p>
    <w:p>
      <w:r>
        <w:t xml:space="preserve">Hän koputti moniin oviin sinä yönä.</w:t>
      </w:r>
    </w:p>
    <w:p>
      <w:r>
        <w:rPr>
          <w:b/>
        </w:rPr>
        <w:t xml:space="preserve">Esimerkki 2.4077</w:t>
      </w:r>
    </w:p>
    <w:p>
      <w:r>
        <w:t xml:space="preserve">Alku: Tänään oli surullinen päivä Jimille. Loppu: Hän kuvitteli keskustelevansa isänsä kanssa.</w:t>
      </w:r>
    </w:p>
    <w:p>
      <w:r>
        <w:rPr>
          <w:b/>
        </w:rPr>
        <w:t xml:space="preserve">Tulos</w:t>
      </w:r>
    </w:p>
    <w:p>
      <w:r>
        <w:t xml:space="preserve">Oli hänen isänsä kuoleman vuosipäivä.</w:t>
      </w:r>
    </w:p>
    <w:p>
      <w:r>
        <w:rPr>
          <w:b/>
        </w:rPr>
        <w:t xml:space="preserve">Tulos</w:t>
      </w:r>
    </w:p>
    <w:p>
      <w:r>
        <w:t xml:space="preserve">Jim menetti isänsä tänään vuosi sitten.</w:t>
      </w:r>
    </w:p>
    <w:p>
      <w:r>
        <w:rPr>
          <w:b/>
        </w:rPr>
        <w:t xml:space="preserve">Tulos</w:t>
      </w:r>
    </w:p>
    <w:p>
      <w:r>
        <w:t xml:space="preserve">Jim menetti työnsä.</w:t>
      </w:r>
    </w:p>
    <w:p>
      <w:r>
        <w:rPr>
          <w:b/>
        </w:rPr>
        <w:t xml:space="preserve">Tulos</w:t>
      </w:r>
    </w:p>
    <w:p>
      <w:r>
        <w:t xml:space="preserve">Jimin isä kuoli tänään vuosi sitten.</w:t>
      </w:r>
    </w:p>
    <w:p>
      <w:r>
        <w:rPr>
          <w:b/>
        </w:rPr>
        <w:t xml:space="preserve">Esimerkki 2.4078</w:t>
      </w:r>
    </w:p>
    <w:p>
      <w:r>
        <w:t xml:space="preserve">Alku: Lindseyllä oli tunnin lounastauko ja hän halusi nähdä puiston. Loppu: Hän viihtyi niin hyvin, että päätti tehdä siitä viikoittaisen retken.</w:t>
      </w:r>
    </w:p>
    <w:p>
      <w:r>
        <w:rPr>
          <w:b/>
        </w:rPr>
        <w:t xml:space="preserve">Tulos</w:t>
      </w:r>
    </w:p>
    <w:p>
      <w:r>
        <w:t xml:space="preserve">Lindsey oli ihmeissään ympäristöstä.</w:t>
      </w:r>
    </w:p>
    <w:p>
      <w:r>
        <w:rPr>
          <w:b/>
        </w:rPr>
        <w:t xml:space="preserve">Tulos</w:t>
      </w:r>
    </w:p>
    <w:p>
      <w:r>
        <w:t xml:space="preserve">Lindsey suuntasi läheiseen puistoon.</w:t>
      </w:r>
    </w:p>
    <w:p>
      <w:r>
        <w:rPr>
          <w:b/>
        </w:rPr>
        <w:t xml:space="preserve">Tulos</w:t>
      </w:r>
    </w:p>
    <w:p>
      <w:r>
        <w:t xml:space="preserve">Lindsey kävi kävelyllä puistossa.</w:t>
      </w:r>
    </w:p>
    <w:p>
      <w:r>
        <w:rPr>
          <w:b/>
        </w:rPr>
        <w:t xml:space="preserve">Tulos</w:t>
      </w:r>
    </w:p>
    <w:p>
      <w:r>
        <w:t xml:space="preserve">Hän päätti ottaa lounaansa ja kävellä korttelin päähän puistoon.</w:t>
      </w:r>
    </w:p>
    <w:p>
      <w:r>
        <w:rPr>
          <w:b/>
        </w:rPr>
        <w:t xml:space="preserve">Esimerkki 2.4079</w:t>
      </w:r>
    </w:p>
    <w:p>
      <w:r>
        <w:t xml:space="preserve">Alku: Menin vahtimaan 5-vuotiasta veljenpoikaani San Franciscoon. Loppu: Minulla ei ole siskoa.</w:t>
      </w:r>
    </w:p>
    <w:p>
      <w:r>
        <w:rPr>
          <w:b/>
        </w:rPr>
        <w:t xml:space="preserve">Tulos</w:t>
      </w:r>
    </w:p>
    <w:p>
      <w:r>
        <w:t xml:space="preserve">Joskus toivoin, että perheessä olisi enemmän tyttöjä.</w:t>
      </w:r>
    </w:p>
    <w:p>
      <w:r>
        <w:rPr>
          <w:b/>
        </w:rPr>
        <w:t xml:space="preserve">Esimerkki 2.4080</w:t>
      </w:r>
    </w:p>
    <w:p>
      <w:r>
        <w:t xml:space="preserve">Alku: Stephen Curry on loistava koripalloilija. Loppu: Hän heitti pallon ja heitti sen tyhjiin voittaen pelin!</w:t>
      </w:r>
    </w:p>
    <w:p>
      <w:r>
        <w:rPr>
          <w:b/>
        </w:rPr>
        <w:t xml:space="preserve">Tulos</w:t>
      </w:r>
    </w:p>
    <w:p>
      <w:r>
        <w:t xml:space="preserve">Hän tähtäsi siihen, minne pallo piti ampua.</w:t>
      </w:r>
    </w:p>
    <w:p>
      <w:r>
        <w:rPr>
          <w:b/>
        </w:rPr>
        <w:t xml:space="preserve">Tulos</w:t>
      </w:r>
    </w:p>
    <w:p>
      <w:r>
        <w:t xml:space="preserve">Hän tulee aina esiin ratkaisuhetkillä.</w:t>
      </w:r>
    </w:p>
    <w:p>
      <w:r>
        <w:rPr>
          <w:b/>
        </w:rPr>
        <w:t xml:space="preserve">Tulos</w:t>
      </w:r>
    </w:p>
    <w:p>
      <w:r>
        <w:t xml:space="preserve">Stephen harjoittelee paljon.</w:t>
      </w:r>
    </w:p>
    <w:p>
      <w:r>
        <w:rPr>
          <w:b/>
        </w:rPr>
        <w:t xml:space="preserve">Tulos</w:t>
      </w:r>
    </w:p>
    <w:p>
      <w:r>
        <w:t xml:space="preserve">Tämänpäiväinen peli ei ollut poikkeus.</w:t>
      </w:r>
    </w:p>
    <w:p>
      <w:r>
        <w:rPr>
          <w:b/>
        </w:rPr>
        <w:t xml:space="preserve">Esimerkki 2.4081</w:t>
      </w:r>
    </w:p>
    <w:p>
      <w:r>
        <w:t xml:space="preserve">Alku: Kim ja Eric olivat eräänä iltana menossa hienoihin juhliin. Loppu: Hänellä oli lompakko koko ajan mukanaan.</w:t>
      </w:r>
    </w:p>
    <w:p>
      <w:r>
        <w:rPr>
          <w:b/>
        </w:rPr>
        <w:t xml:space="preserve">Tulos</w:t>
      </w:r>
    </w:p>
    <w:p>
      <w:r>
        <w:t xml:space="preserve">Eric ajoi takaisin kotiin, mutta ei löytänyt lompakkoaan.</w:t>
      </w:r>
    </w:p>
    <w:p>
      <w:r>
        <w:rPr>
          <w:b/>
        </w:rPr>
        <w:t xml:space="preserve">Tulos</w:t>
      </w:r>
    </w:p>
    <w:p>
      <w:r>
        <w:t xml:space="preserve">Eric joutuu ravintolassa paniikkiin, koska pelkää jättäneensä lompakkonsa kotiin.</w:t>
      </w:r>
    </w:p>
    <w:p>
      <w:r>
        <w:rPr>
          <w:b/>
        </w:rPr>
        <w:t xml:space="preserve">Tulos</w:t>
      </w:r>
    </w:p>
    <w:p>
      <w:r>
        <w:t xml:space="preserve">Eric sanoi, ettei voinut maksaa juomia.</w:t>
      </w:r>
    </w:p>
    <w:p>
      <w:r>
        <w:rPr>
          <w:b/>
        </w:rPr>
        <w:t xml:space="preserve">Tulos</w:t>
      </w:r>
    </w:p>
    <w:p>
      <w:r>
        <w:t xml:space="preserve">Eric käveli takaisin autolle etsimään lompakkoaan.</w:t>
      </w:r>
    </w:p>
    <w:p>
      <w:r>
        <w:rPr>
          <w:b/>
        </w:rPr>
        <w:t xml:space="preserve">Tulos</w:t>
      </w:r>
    </w:p>
    <w:p>
      <w:r>
        <w:t xml:space="preserve">Kim ja Eric joutuivat kävelemään kotiin, koska Eric luuli hukanneensa lompakkonsa.</w:t>
      </w:r>
    </w:p>
    <w:p>
      <w:r>
        <w:rPr>
          <w:b/>
        </w:rPr>
        <w:t xml:space="preserve">Esimerkki 2.4082</w:t>
      </w:r>
    </w:p>
    <w:p>
      <w:r>
        <w:t xml:space="preserve">Alku: Ashley osti pullon rommia. Loppu: Ashley kuoli alkoholimyrkytykseen.</w:t>
      </w:r>
    </w:p>
    <w:p>
      <w:r>
        <w:rPr>
          <w:b/>
        </w:rPr>
        <w:t xml:space="preserve">Tulos</w:t>
      </w:r>
    </w:p>
    <w:p>
      <w:r>
        <w:t xml:space="preserve">Ashley joi kaiken yhdessä minuutissa.</w:t>
      </w:r>
    </w:p>
    <w:p>
      <w:r>
        <w:rPr>
          <w:b/>
        </w:rPr>
        <w:t xml:space="preserve">Tulos</w:t>
      </w:r>
    </w:p>
    <w:p>
      <w:r>
        <w:t xml:space="preserve">Ashley joi sitä joka päivä ja osti rommia jatkuvasti.</w:t>
      </w:r>
    </w:p>
    <w:p>
      <w:r>
        <w:rPr>
          <w:b/>
        </w:rPr>
        <w:t xml:space="preserve">Tulos</w:t>
      </w:r>
    </w:p>
    <w:p>
      <w:r>
        <w:t xml:space="preserve">Ashley joi liikaa.</w:t>
      </w:r>
    </w:p>
    <w:p>
      <w:r>
        <w:rPr>
          <w:b/>
        </w:rPr>
        <w:t xml:space="preserve">Tulos</w:t>
      </w:r>
    </w:p>
    <w:p>
      <w:r>
        <w:t xml:space="preserve">Hän nielaisi koko annoksen kerralla.</w:t>
      </w:r>
    </w:p>
    <w:p>
      <w:r>
        <w:rPr>
          <w:b/>
        </w:rPr>
        <w:t xml:space="preserve">Esimerkki 2.4083</w:t>
      </w:r>
    </w:p>
    <w:p>
      <w:r>
        <w:t xml:space="preserve">Alku: Toddilla on huomenna valtava koe. Loppu: Todd päättää opiskella niin paljon kuin pystyy ennen huomista.</w:t>
      </w:r>
    </w:p>
    <w:p>
      <w:r>
        <w:rPr>
          <w:b/>
        </w:rPr>
        <w:t xml:space="preserve">Tulos</w:t>
      </w:r>
    </w:p>
    <w:p>
      <w:r>
        <w:t xml:space="preserve">Todd haluaa pärjätä hyvin.</w:t>
      </w:r>
    </w:p>
    <w:p>
      <w:r>
        <w:rPr>
          <w:b/>
        </w:rPr>
        <w:t xml:space="preserve">Tulos</w:t>
      </w:r>
    </w:p>
    <w:p>
      <w:r>
        <w:t xml:space="preserve">Todd on väsynyt ja huolissaan kokeesta.</w:t>
      </w:r>
    </w:p>
    <w:p>
      <w:r>
        <w:rPr>
          <w:b/>
        </w:rPr>
        <w:t xml:space="preserve">Esimerkki 2.4084</w:t>
      </w:r>
    </w:p>
    <w:p>
      <w:r>
        <w:t xml:space="preserve">Alku: Ron vihasi musiikkia ja piti sitä vain ärsyttävänä meluna. Loppu: Hän oppi pian soittamaan banjoa melko hyvin, ja nyt Ron on bändissä.</w:t>
      </w:r>
    </w:p>
    <w:p>
      <w:r>
        <w:rPr>
          <w:b/>
        </w:rPr>
        <w:t xml:space="preserve">Tulos</w:t>
      </w:r>
    </w:p>
    <w:p>
      <w:r>
        <w:t xml:space="preserve">Ron sai selville, että hänen tyttöystävänsä rakastaa banjomusiikkia.</w:t>
      </w:r>
    </w:p>
    <w:p>
      <w:r>
        <w:rPr>
          <w:b/>
        </w:rPr>
        <w:t xml:space="preserve">Tulos</w:t>
      </w:r>
    </w:p>
    <w:p>
      <w:r>
        <w:t xml:space="preserve">Ron kuuli banjon ja ajatteli, että se oli hienoin ääni, jonka hän oli koskaan kuullut.</w:t>
      </w:r>
    </w:p>
    <w:p>
      <w:r>
        <w:rPr>
          <w:b/>
        </w:rPr>
        <w:t xml:space="preserve">Tulos</w:t>
      </w:r>
    </w:p>
    <w:p>
      <w:r>
        <w:t xml:space="preserve">Ron kuuli country-yhtyettä messuilla.</w:t>
      </w:r>
    </w:p>
    <w:p>
      <w:r>
        <w:rPr>
          <w:b/>
        </w:rPr>
        <w:t xml:space="preserve">Tulos</w:t>
      </w:r>
    </w:p>
    <w:p>
      <w:r>
        <w:t xml:space="preserve">Ron sai banjon ja oppi nuotit ja soinnut.</w:t>
      </w:r>
    </w:p>
    <w:p>
      <w:r>
        <w:rPr>
          <w:b/>
        </w:rPr>
        <w:t xml:space="preserve">Esimerkki 2.4085</w:t>
      </w:r>
    </w:p>
    <w:p>
      <w:r>
        <w:t xml:space="preserve">Alku: Oli köyhä lapsi, joka istui kadulla. Loppu: Poika päätti jakaa palan leipää koiran kanssa.</w:t>
      </w:r>
    </w:p>
    <w:p>
      <w:r>
        <w:rPr>
          <w:b/>
        </w:rPr>
        <w:t xml:space="preserve">Tulos</w:t>
      </w:r>
    </w:p>
    <w:p>
      <w:r>
        <w:t xml:space="preserve">Koira vaelsi tänne.</w:t>
      </w:r>
    </w:p>
    <w:p>
      <w:r>
        <w:rPr>
          <w:b/>
        </w:rPr>
        <w:t xml:space="preserve">Tulos</w:t>
      </w:r>
    </w:p>
    <w:p>
      <w:r>
        <w:t xml:space="preserve">Kulkukoira tuli lapsen luo.</w:t>
      </w:r>
    </w:p>
    <w:p>
      <w:r>
        <w:rPr>
          <w:b/>
        </w:rPr>
        <w:t xml:space="preserve">Tulos</w:t>
      </w:r>
    </w:p>
    <w:p>
      <w:r>
        <w:t xml:space="preserve">Annoin lapsiparalle patongin.</w:t>
      </w:r>
    </w:p>
    <w:p>
      <w:r>
        <w:rPr>
          <w:b/>
        </w:rPr>
        <w:t xml:space="preserve">Tulos</w:t>
      </w:r>
    </w:p>
    <w:p>
      <w:r>
        <w:t xml:space="preserve">Pojalla oli leipää.</w:t>
      </w:r>
    </w:p>
    <w:p>
      <w:r>
        <w:rPr>
          <w:b/>
        </w:rPr>
        <w:t xml:space="preserve">Tulos</w:t>
      </w:r>
    </w:p>
    <w:p>
      <w:r>
        <w:t xml:space="preserve">istuessani paikalle ilmestyi kulkukoira kerjäämään ruokaa.</w:t>
      </w:r>
    </w:p>
    <w:p>
      <w:r>
        <w:rPr>
          <w:b/>
        </w:rPr>
        <w:t xml:space="preserve">Esimerkki 2.4086</w:t>
      </w:r>
    </w:p>
    <w:p>
      <w:r>
        <w:t xml:space="preserve">Alku: Arnold pelkäsi lepakoita. Loppu: Lepakko lensi suoraan kohti huudon lähdettä.</w:t>
      </w:r>
    </w:p>
    <w:p>
      <w:r>
        <w:rPr>
          <w:b/>
        </w:rPr>
        <w:t xml:space="preserve">Tulos</w:t>
      </w:r>
    </w:p>
    <w:p>
      <w:r>
        <w:t xml:space="preserve">Arnold käveli makuuhuoneeseensa, näki nurkassa lepakon ja huusi.</w:t>
      </w:r>
    </w:p>
    <w:p>
      <w:r>
        <w:rPr>
          <w:b/>
        </w:rPr>
        <w:t xml:space="preserve">Tulos</w:t>
      </w:r>
    </w:p>
    <w:p>
      <w:r>
        <w:t xml:space="preserve">Hän päästi hyvin kovaäänisen huudon.</w:t>
      </w:r>
    </w:p>
    <w:p>
      <w:r>
        <w:rPr>
          <w:b/>
        </w:rPr>
        <w:t xml:space="preserve">Tulos</w:t>
      </w:r>
    </w:p>
    <w:p>
      <w:r>
        <w:t xml:space="preserve">Hän huusi sisältä ääneen.</w:t>
      </w:r>
    </w:p>
    <w:p>
      <w:r>
        <w:rPr>
          <w:b/>
        </w:rPr>
        <w:t xml:space="preserve">Esimerkki 2.4087</w:t>
      </w:r>
    </w:p>
    <w:p>
      <w:r>
        <w:t xml:space="preserve">Alku: Yritämme ostaa partiolaisten keksejä. Loppu: En malta odottaa, että keksit saapuvat.</w:t>
      </w:r>
    </w:p>
    <w:p>
      <w:r>
        <w:rPr>
          <w:b/>
        </w:rPr>
        <w:t xml:space="preserve">Tulos</w:t>
      </w:r>
    </w:p>
    <w:p>
      <w:r>
        <w:t xml:space="preserve">Partiotytöllä oli herkullisia vaihtoehtoja.</w:t>
      </w:r>
    </w:p>
    <w:p>
      <w:r>
        <w:rPr>
          <w:b/>
        </w:rPr>
        <w:t xml:space="preserve">Tulos</w:t>
      </w:r>
    </w:p>
    <w:p>
      <w:r>
        <w:t xml:space="preserve">Tilasimme ne verkosta.</w:t>
      </w:r>
    </w:p>
    <w:p>
      <w:r>
        <w:rPr>
          <w:b/>
        </w:rPr>
        <w:t xml:space="preserve">Tulos</w:t>
      </w:r>
    </w:p>
    <w:p>
      <w:r>
        <w:t xml:space="preserve">Tilasimme ne eilen illalla.</w:t>
      </w:r>
    </w:p>
    <w:p>
      <w:r>
        <w:rPr>
          <w:b/>
        </w:rPr>
        <w:t xml:space="preserve">Tulos</w:t>
      </w:r>
    </w:p>
    <w:p>
      <w:r>
        <w:t xml:space="preserve">Ostimme lopulta keksejä netistä.</w:t>
      </w:r>
    </w:p>
    <w:p>
      <w:r>
        <w:rPr>
          <w:b/>
        </w:rPr>
        <w:t xml:space="preserve">Tulos</w:t>
      </w:r>
    </w:p>
    <w:p>
      <w:r>
        <w:t xml:space="preserve">Tilasimme ne onnistuneesti naapuriltamme.</w:t>
      </w:r>
    </w:p>
    <w:p>
      <w:r>
        <w:rPr>
          <w:b/>
        </w:rPr>
        <w:t xml:space="preserve">Esimerkki 2.4088</w:t>
      </w:r>
    </w:p>
    <w:p>
      <w:r>
        <w:t xml:space="preserve">Alku: Bri tuli kotiin eikä löytänyt rannekettaan. Loppu: Bri ei ollut enää niin vihainen, koska ainakin hän kertoi totuuden.</w:t>
      </w:r>
    </w:p>
    <w:p>
      <w:r>
        <w:rPr>
          <w:b/>
        </w:rPr>
        <w:t xml:space="preserve">Tulos</w:t>
      </w:r>
    </w:p>
    <w:p>
      <w:r>
        <w:t xml:space="preserve">Bri kysyi veljeltään, tiesikö hän, missä se oli, ja tämä sanoi ottaneensa sen.</w:t>
      </w:r>
    </w:p>
    <w:p>
      <w:r>
        <w:rPr>
          <w:b/>
        </w:rPr>
        <w:t xml:space="preserve">Tulos</w:t>
      </w:r>
    </w:p>
    <w:p>
      <w:r>
        <w:t xml:space="preserve">Brin poikaystävä tunnusti, että hän tassutteli sitä maksaakseen vuokran.</w:t>
      </w:r>
    </w:p>
    <w:p>
      <w:r>
        <w:rPr>
          <w:b/>
        </w:rPr>
        <w:t xml:space="preserve">Tulos</w:t>
      </w:r>
    </w:p>
    <w:p>
      <w:r>
        <w:t xml:space="preserve">Brin poikaystävä sanoi, että hän oli menettänyt sen.</w:t>
      </w:r>
    </w:p>
    <w:p>
      <w:r>
        <w:rPr>
          <w:b/>
        </w:rPr>
        <w:t xml:space="preserve">Tulos</w:t>
      </w:r>
    </w:p>
    <w:p>
      <w:r>
        <w:t xml:space="preserve">Brin veli oli rikkonut sen.</w:t>
      </w:r>
    </w:p>
    <w:p>
      <w:r>
        <w:rPr>
          <w:b/>
        </w:rPr>
        <w:t xml:space="preserve">Esimerkki 2.4089</w:t>
      </w:r>
    </w:p>
    <w:p>
      <w:r>
        <w:t xml:space="preserve">Alku: Shawn asui todella surkeassa asuntokompleksissa. Loppu: Shawn pudisti päätään ja sulki verhot.</w:t>
      </w:r>
    </w:p>
    <w:p>
      <w:r>
        <w:rPr>
          <w:b/>
        </w:rPr>
        <w:t xml:space="preserve">Tulos</w:t>
      </w:r>
    </w:p>
    <w:p>
      <w:r>
        <w:t xml:space="preserve">Töiden jälkeen Shawn tuli kotiin, ja hänen pihalla oli joukko miehiä, jotka olivat sammuneet humalassa.</w:t>
      </w:r>
    </w:p>
    <w:p>
      <w:r>
        <w:rPr>
          <w:b/>
        </w:rPr>
        <w:t xml:space="preserve">Tulos</w:t>
      </w:r>
    </w:p>
    <w:p>
      <w:r>
        <w:t xml:space="preserve">Shawn näki ihmisten kirjoittavan graffiteja rakennukseen.</w:t>
      </w:r>
    </w:p>
    <w:p>
      <w:r>
        <w:rPr>
          <w:b/>
        </w:rPr>
        <w:t xml:space="preserve">Tulos</w:t>
      </w:r>
    </w:p>
    <w:p>
      <w:r>
        <w:t xml:space="preserve">Shawn kuuli ihmisten riitelevän ja tappelevan ikkunansa ulkopuolella.</w:t>
      </w:r>
    </w:p>
    <w:p>
      <w:r>
        <w:rPr>
          <w:b/>
        </w:rPr>
        <w:t xml:space="preserve">Tulos</w:t>
      </w:r>
    </w:p>
    <w:p>
      <w:r>
        <w:t xml:space="preserve">Shawn näki, kun jotakuta ammuttiin hänen asuntonsa ikkunan ulkopuolella.</w:t>
      </w:r>
    </w:p>
    <w:p>
      <w:r>
        <w:rPr>
          <w:b/>
        </w:rPr>
        <w:t xml:space="preserve">Esimerkki 2.4090</w:t>
      </w:r>
    </w:p>
    <w:p>
      <w:r>
        <w:t xml:space="preserve">Alku: Kelly ja hänen ystävänsä halusivat tehdä linnoituksen. Loppu: Kun he tulivat kotiin, he huohottivat.</w:t>
      </w:r>
    </w:p>
    <w:p>
      <w:r>
        <w:rPr>
          <w:b/>
        </w:rPr>
        <w:t xml:space="preserve">Tulos</w:t>
      </w:r>
    </w:p>
    <w:p>
      <w:r>
        <w:t xml:space="preserve">Linnoituksen rakentaminen oli kovaa työtä, ja Kelly ja hänen ystävänsä olivat pian väsyneitä.</w:t>
      </w:r>
    </w:p>
    <w:p>
      <w:r>
        <w:rPr>
          <w:b/>
        </w:rPr>
        <w:t xml:space="preserve">Tulos</w:t>
      </w:r>
    </w:p>
    <w:p>
      <w:r>
        <w:t xml:space="preserve">Kelly ja hänen ystävänsä työskentelivät kuumassa säässä.</w:t>
      </w:r>
    </w:p>
    <w:p>
      <w:r>
        <w:rPr>
          <w:b/>
        </w:rPr>
        <w:t xml:space="preserve">Tulos</w:t>
      </w:r>
    </w:p>
    <w:p>
      <w:r>
        <w:t xml:space="preserve">He menivät kauppaan ja ostivat tarvikkeita.</w:t>
      </w:r>
    </w:p>
    <w:p>
      <w:r>
        <w:rPr>
          <w:b/>
        </w:rPr>
        <w:t xml:space="preserve">Esimerkki 2.4091</w:t>
      </w:r>
    </w:p>
    <w:p>
      <w:r>
        <w:t xml:space="preserve">Alku: Lumosity on hauska peli, mutta sitä ei ole helppo opettaa isoäidillesi. Loppu: Me emme ole kovin mukavia ihmisiä.</w:t>
      </w:r>
    </w:p>
    <w:p>
      <w:r>
        <w:rPr>
          <w:b/>
        </w:rPr>
        <w:t xml:space="preserve">Tulos</w:t>
      </w:r>
    </w:p>
    <w:p>
      <w:r>
        <w:t xml:space="preserve">Isoäiti yritti parhaansa, mutta me nauroimme hänelle.</w:t>
      </w:r>
    </w:p>
    <w:p>
      <w:r>
        <w:rPr>
          <w:b/>
        </w:rPr>
        <w:t xml:space="preserve">Tulos</w:t>
      </w:r>
    </w:p>
    <w:p>
      <w:r>
        <w:t xml:space="preserve">Mieheni ja minä poistimme sen hänen puhelimestaan.</w:t>
      </w:r>
    </w:p>
    <w:p>
      <w:r>
        <w:rPr>
          <w:b/>
        </w:rPr>
        <w:t xml:space="preserve">Tulos</w:t>
      </w:r>
    </w:p>
    <w:p>
      <w:r>
        <w:t xml:space="preserve">Hän alkoi haukkua minua ja huutaa.</w:t>
      </w:r>
    </w:p>
    <w:p>
      <w:r>
        <w:rPr>
          <w:b/>
        </w:rPr>
        <w:t xml:space="preserve">Tulos</w:t>
      </w:r>
    </w:p>
    <w:p>
      <w:r>
        <w:t xml:space="preserve">Meillä oli tapana hämmentää isoäitiä tarkoituksella, jotta voisimme voittaa.</w:t>
      </w:r>
    </w:p>
    <w:p>
      <w:r>
        <w:rPr>
          <w:b/>
        </w:rPr>
        <w:t xml:space="preserve">Esimerkki 2.4092</w:t>
      </w:r>
    </w:p>
    <w:p>
      <w:r>
        <w:t xml:space="preserve">Alku: Vein koirani koirapuistoon viime maanantaina. Loppu: Sen jälkeen meidän ei tarvinnut enää olla tekemisissä sen koiran kanssa...</w:t>
      </w:r>
    </w:p>
    <w:p>
      <w:r>
        <w:rPr>
          <w:b/>
        </w:rPr>
        <w:t xml:space="preserve">Tulos</w:t>
      </w:r>
    </w:p>
    <w:p>
      <w:r>
        <w:t xml:space="preserve">Koira yritti tapella koiraani vastaan, ja sen omistaja tuli lopulta paikalle.</w:t>
      </w:r>
    </w:p>
    <w:p>
      <w:r>
        <w:rPr>
          <w:b/>
        </w:rPr>
        <w:t xml:space="preserve">Tulos</w:t>
      </w:r>
    </w:p>
    <w:p>
      <w:r>
        <w:t xml:space="preserve">Varoitimme ravintolapäällikköä bordercolliesta, joka yritti pissata kaikkien päälle.</w:t>
      </w:r>
    </w:p>
    <w:p>
      <w:r>
        <w:rPr>
          <w:b/>
        </w:rPr>
        <w:t xml:space="preserve">Tulos</w:t>
      </w:r>
    </w:p>
    <w:p>
      <w:r>
        <w:t xml:space="preserve">Koirani kohtasi aina aggressiivisen koiran, kun menimme koirapuistoon, ja ilmoitin koirasta eläinsuojeluyhdistykselle.</w:t>
      </w:r>
    </w:p>
    <w:p>
      <w:r>
        <w:rPr>
          <w:b/>
        </w:rPr>
        <w:t xml:space="preserve">Tulos</w:t>
      </w:r>
    </w:p>
    <w:p>
      <w:r>
        <w:t xml:space="preserve">Koirani leikki toisen koiran kanssa puistossa, sitten menimme kotiin.</w:t>
      </w:r>
    </w:p>
    <w:p>
      <w:r>
        <w:rPr>
          <w:b/>
        </w:rPr>
        <w:t xml:space="preserve">Tulos</w:t>
      </w:r>
    </w:p>
    <w:p>
      <w:r>
        <w:t xml:space="preserve">oli kulkukoira, joka yritti purra minua.</w:t>
      </w:r>
    </w:p>
    <w:p>
      <w:r>
        <w:rPr>
          <w:b/>
        </w:rPr>
        <w:t xml:space="preserve">Esimerkki 2.4093</w:t>
      </w:r>
    </w:p>
    <w:p>
      <w:r>
        <w:t xml:space="preserve">Alku: Carl leikki frisbeetä veljensä ja tämän koiran kanssa. Loppu: Carlin veli tunsi olonsa hyvin noloksi.</w:t>
      </w:r>
    </w:p>
    <w:p>
      <w:r>
        <w:rPr>
          <w:b/>
        </w:rPr>
        <w:t xml:space="preserve">Tulos</w:t>
      </w:r>
    </w:p>
    <w:p>
      <w:r>
        <w:t xml:space="preserve">Carlin veli jätettiin pois.</w:t>
      </w:r>
    </w:p>
    <w:p>
      <w:r>
        <w:rPr>
          <w:b/>
        </w:rPr>
        <w:t xml:space="preserve">Tulos</w:t>
      </w:r>
    </w:p>
    <w:p>
      <w:r>
        <w:t xml:space="preserve">Hän kompastui ja kaatui mahalleen.</w:t>
      </w:r>
    </w:p>
    <w:p>
      <w:r>
        <w:rPr>
          <w:b/>
        </w:rPr>
        <w:t xml:space="preserve">Tulos</w:t>
      </w:r>
    </w:p>
    <w:p>
      <w:r>
        <w:t xml:space="preserve">Koira kuolasi frisbeen päälle.</w:t>
      </w:r>
    </w:p>
    <w:p>
      <w:r>
        <w:rPr>
          <w:b/>
        </w:rPr>
        <w:t xml:space="preserve">Tulos</w:t>
      </w:r>
    </w:p>
    <w:p>
      <w:r>
        <w:t xml:space="preserve">Koira otti frisbeen ja juoksi sen kanssa karkuun pudottaen sen järveen.</w:t>
      </w:r>
    </w:p>
    <w:p>
      <w:r>
        <w:rPr>
          <w:b/>
        </w:rPr>
        <w:t xml:space="preserve">Esimerkki 2.4094</w:t>
      </w:r>
    </w:p>
    <w:p>
      <w:r>
        <w:t xml:space="preserve">Alku: Terry laittoi glitteriä kaikkiin käsitöihinsä. Loppu: Hänen treffikumppaninsa kertoi, että hänen kasvoillaan oli glitteriä.</w:t>
      </w:r>
    </w:p>
    <w:p>
      <w:r>
        <w:rPr>
          <w:b/>
        </w:rPr>
        <w:t xml:space="preserve">Tulos</w:t>
      </w:r>
    </w:p>
    <w:p>
      <w:r>
        <w:t xml:space="preserve">Terry teki käsitöitä koko päivän.</w:t>
      </w:r>
    </w:p>
    <w:p>
      <w:r>
        <w:rPr>
          <w:b/>
        </w:rPr>
        <w:t xml:space="preserve">Tulos</w:t>
      </w:r>
    </w:p>
    <w:p>
      <w:r>
        <w:t xml:space="preserve">Terryn kädet ja kasvot olivat täynnä glitteriä.</w:t>
      </w:r>
    </w:p>
    <w:p>
      <w:r>
        <w:rPr>
          <w:b/>
        </w:rPr>
        <w:t xml:space="preserve">Tulos</w:t>
      </w:r>
    </w:p>
    <w:p>
      <w:r>
        <w:t xml:space="preserve">Terryllä oli glitteriä joka puolella.</w:t>
      </w:r>
    </w:p>
    <w:p>
      <w:r>
        <w:rPr>
          <w:b/>
        </w:rPr>
        <w:t xml:space="preserve">Tulos</w:t>
      </w:r>
    </w:p>
    <w:p>
      <w:r>
        <w:t xml:space="preserve">Terry työskenteli ahkerasti taiteen ja käsitöiden parissa.</w:t>
      </w:r>
    </w:p>
    <w:p>
      <w:r>
        <w:rPr>
          <w:b/>
        </w:rPr>
        <w:t xml:space="preserve">Esimerkki 2.4095</w:t>
      </w:r>
    </w:p>
    <w:p>
      <w:r>
        <w:t xml:space="preserve">Alku: Virkamies keskusteli pelin viimeisestä kysymyksestä. Loppu: Jason väitti sanoneensa saman vastauksen eri aksentilla.</w:t>
      </w:r>
    </w:p>
    <w:p>
      <w:r>
        <w:rPr>
          <w:b/>
        </w:rPr>
        <w:t xml:space="preserve">Tulos</w:t>
      </w:r>
    </w:p>
    <w:p>
      <w:r>
        <w:t xml:space="preserve">Jason vastasi kysymykseen, ja virkailija sanoi, että se oli väärin. Vastustaja vastasi ja toimitsija sanoi, että se oli oikein.</w:t>
      </w:r>
    </w:p>
    <w:p>
      <w:r>
        <w:rPr>
          <w:b/>
        </w:rPr>
        <w:t xml:space="preserve">Tulos</w:t>
      </w:r>
    </w:p>
    <w:p>
      <w:r>
        <w:t xml:space="preserve">Vastaus oli "sisältö".</w:t>
      </w:r>
    </w:p>
    <w:p>
      <w:r>
        <w:rPr>
          <w:b/>
        </w:rPr>
        <w:t xml:space="preserve">Tulos</w:t>
      </w:r>
    </w:p>
    <w:p>
      <w:r>
        <w:t xml:space="preserve">Jason sai vastauksen väärin.</w:t>
      </w:r>
    </w:p>
    <w:p>
      <w:r>
        <w:rPr>
          <w:b/>
        </w:rPr>
        <w:t xml:space="preserve">Tulos</w:t>
      </w:r>
    </w:p>
    <w:p>
      <w:r>
        <w:t xml:space="preserve">Virkamies ei ymmärtänyt Jasonin vastausta.</w:t>
      </w:r>
    </w:p>
    <w:p>
      <w:r>
        <w:rPr>
          <w:b/>
        </w:rPr>
        <w:t xml:space="preserve">Esimerkki 2.4096</w:t>
      </w:r>
    </w:p>
    <w:p>
      <w:r>
        <w:t xml:space="preserve">Alku: Ostin kirjan ystävälleni Joelle. Loppu: Joe sai kirjan ja lukee sitä.</w:t>
      </w:r>
    </w:p>
    <w:p>
      <w:r>
        <w:rPr>
          <w:b/>
        </w:rPr>
        <w:t xml:space="preserve">Tulos</w:t>
      </w:r>
    </w:p>
    <w:p>
      <w:r>
        <w:t xml:space="preserve">Lähetin kirjan Joen kotiin.</w:t>
      </w:r>
    </w:p>
    <w:p>
      <w:r>
        <w:rPr>
          <w:b/>
        </w:rPr>
        <w:t xml:space="preserve">Tulos</w:t>
      </w:r>
    </w:p>
    <w:p>
      <w:r>
        <w:t xml:space="preserve">Tiesin, että ystäväni Joe nauttisi siitä.</w:t>
      </w:r>
    </w:p>
    <w:p>
      <w:r>
        <w:rPr>
          <w:b/>
        </w:rPr>
        <w:t xml:space="preserve">Tulos</w:t>
      </w:r>
    </w:p>
    <w:p>
      <w:r>
        <w:t xml:space="preserve">Postitin kirjan Joen kotiin.</w:t>
      </w:r>
    </w:p>
    <w:p>
      <w:r>
        <w:rPr>
          <w:b/>
        </w:rPr>
        <w:t xml:space="preserve">Tulos</w:t>
      </w:r>
    </w:p>
    <w:p>
      <w:r>
        <w:t xml:space="preserve">Joe tarkisti postilaatikkonsa joka päivä.</w:t>
      </w:r>
    </w:p>
    <w:p>
      <w:r>
        <w:rPr>
          <w:b/>
        </w:rPr>
        <w:t xml:space="preserve">Esimerkki 2.4097</w:t>
      </w:r>
    </w:p>
    <w:p>
      <w:r>
        <w:t xml:space="preserve">Alku: Syysjuhlissa oli iso leveä ämpäri. Loppu: Kunnes hän kokeili sitä ja tajusi, miten liukkaita märät omenat olivat!</w:t>
      </w:r>
    </w:p>
    <w:p>
      <w:r>
        <w:rPr>
          <w:b/>
        </w:rPr>
        <w:t xml:space="preserve">Tulos</w:t>
      </w:r>
    </w:p>
    <w:p>
      <w:r>
        <w:t xml:space="preserve">Kyseessä oli omena vedessä -kilpailu, jossa omenaa piti purra veden alla.</w:t>
      </w:r>
    </w:p>
    <w:p>
      <w:r>
        <w:rPr>
          <w:b/>
        </w:rPr>
        <w:t xml:space="preserve">Tulos</w:t>
      </w:r>
    </w:p>
    <w:p>
      <w:r>
        <w:t xml:space="preserve">Se oli täynnä omenoita, ja hän ajatteli, että niitä olisi helppo bongata.</w:t>
      </w:r>
    </w:p>
    <w:p>
      <w:r>
        <w:rPr>
          <w:b/>
        </w:rPr>
        <w:t xml:space="preserve">Tulos</w:t>
      </w:r>
    </w:p>
    <w:p>
      <w:r>
        <w:t xml:space="preserve">Jill päätti kokeilla onneaan omenanpyörityskilpailussa.</w:t>
      </w:r>
    </w:p>
    <w:p>
      <w:r>
        <w:rPr>
          <w:b/>
        </w:rPr>
        <w:t xml:space="preserve">Tulos</w:t>
      </w:r>
    </w:p>
    <w:p>
      <w:r>
        <w:t xml:space="preserve">Nainen päätti kokeilla tehtävää; omenoiden hakeminen.</w:t>
      </w:r>
    </w:p>
    <w:p>
      <w:r>
        <w:rPr>
          <w:b/>
        </w:rPr>
        <w:t xml:space="preserve">Esimerkki 2.4098</w:t>
      </w:r>
    </w:p>
    <w:p>
      <w:r>
        <w:t xml:space="preserve">Alku: Bob päätti ilmoittautua yliopistoon. Loppu: Tämä johti Bobin masennukseen ja hän päätti riistää itseltään hengen.</w:t>
      </w:r>
    </w:p>
    <w:p>
      <w:r>
        <w:rPr>
          <w:b/>
        </w:rPr>
        <w:t xml:space="preserve">Tulos</w:t>
      </w:r>
    </w:p>
    <w:p>
      <w:r>
        <w:t xml:space="preserve">bob ei selvinnyt siitä määrästä tehtäviä, joka hänellä oli.</w:t>
      </w:r>
    </w:p>
    <w:p>
      <w:r>
        <w:rPr>
          <w:b/>
        </w:rPr>
        <w:t xml:space="preserve">Tulos</w:t>
      </w:r>
    </w:p>
    <w:p>
      <w:r>
        <w:t xml:space="preserve">Bob pärjäsi huonosti ja tuhlasi rahansa.</w:t>
      </w:r>
    </w:p>
    <w:p>
      <w:r>
        <w:rPr>
          <w:b/>
        </w:rPr>
        <w:t xml:space="preserve">Tulos</w:t>
      </w:r>
    </w:p>
    <w:p>
      <w:r>
        <w:t xml:space="preserve">Bob reputti tutkintonsa ja oli järkyttynyt siitä.</w:t>
      </w:r>
    </w:p>
    <w:p>
      <w:r>
        <w:rPr>
          <w:b/>
        </w:rPr>
        <w:t xml:space="preserve">Tulos</w:t>
      </w:r>
    </w:p>
    <w:p>
      <w:r>
        <w:t xml:space="preserve">Bob ei päässyt yliopistoon.</w:t>
      </w:r>
    </w:p>
    <w:p>
      <w:r>
        <w:rPr>
          <w:b/>
        </w:rPr>
        <w:t xml:space="preserve">Tulos</w:t>
      </w:r>
    </w:p>
    <w:p>
      <w:r>
        <w:t xml:space="preserve">Bob hylättiin kaikista paikoista, joihin hän oli hakenut.</w:t>
      </w:r>
    </w:p>
    <w:p>
      <w:r>
        <w:rPr>
          <w:b/>
        </w:rPr>
        <w:t xml:space="preserve">Esimerkki 2.4099</w:t>
      </w:r>
    </w:p>
    <w:p>
      <w:r>
        <w:t xml:space="preserve">Alku: Sam oli tiskaamassa astioita. Loppu: Sam ei saanut tiskata sen jälkeen.</w:t>
      </w:r>
    </w:p>
    <w:p>
      <w:r>
        <w:rPr>
          <w:b/>
        </w:rPr>
        <w:t xml:space="preserve">Tulos</w:t>
      </w:r>
    </w:p>
    <w:p>
      <w:r>
        <w:t xml:space="preserve">Sam rikkoi äitinsä lempikupin.</w:t>
      </w:r>
    </w:p>
    <w:p>
      <w:r>
        <w:rPr>
          <w:b/>
        </w:rPr>
        <w:t xml:space="preserve">Tulos</w:t>
      </w:r>
    </w:p>
    <w:p>
      <w:r>
        <w:t xml:space="preserve">Sam rikkoi viisi lautasta.</w:t>
      </w:r>
    </w:p>
    <w:p>
      <w:r>
        <w:rPr>
          <w:b/>
        </w:rPr>
        <w:t xml:space="preserve">Tulos</w:t>
      </w:r>
    </w:p>
    <w:p>
      <w:r>
        <w:t xml:space="preserve">Sam viilsi itseään pestessään veitsiä.</w:t>
      </w:r>
    </w:p>
    <w:p>
      <w:r>
        <w:rPr>
          <w:b/>
        </w:rPr>
        <w:t xml:space="preserve">Tulos</w:t>
      </w:r>
    </w:p>
    <w:p>
      <w:r>
        <w:t xml:space="preserve">Sam rikkoi astioita pestessään niitä.</w:t>
      </w:r>
    </w:p>
    <w:p>
      <w:r>
        <w:rPr>
          <w:b/>
        </w:rPr>
        <w:t xml:space="preserve">Esimerkki 2.4100</w:t>
      </w:r>
    </w:p>
    <w:p>
      <w:r>
        <w:t xml:space="preserve">Alku: Kun olin viisi tai kuusi, juoksin vilkkaasti liikennöidylle kadulle. Loppu: Kuljettaja ja vanhempani olivat molemmat kauhuissaan ja järkyttyneitä.</w:t>
      </w:r>
    </w:p>
    <w:p>
      <w:r>
        <w:rPr>
          <w:b/>
        </w:rPr>
        <w:t xml:space="preserve">Tulos</w:t>
      </w:r>
    </w:p>
    <w:p>
      <w:r>
        <w:t xml:space="preserve">Melkein jäin auton alle, mutta se oli vain lähellä.</w:t>
      </w:r>
    </w:p>
    <w:p>
      <w:r>
        <w:rPr>
          <w:b/>
        </w:rPr>
        <w:t xml:space="preserve">Tulos</w:t>
      </w:r>
    </w:p>
    <w:p>
      <w:r>
        <w:t xml:space="preserve">Juoksin rekan eteen, mutta en loukkaantunut.</w:t>
      </w:r>
    </w:p>
    <w:p>
      <w:r>
        <w:rPr>
          <w:b/>
        </w:rPr>
        <w:t xml:space="preserve">Tulos</w:t>
      </w:r>
    </w:p>
    <w:p>
      <w:r>
        <w:t xml:space="preserve">En nähnyt, että auto oli tulossa.</w:t>
      </w:r>
    </w:p>
    <w:p>
      <w:r>
        <w:rPr>
          <w:b/>
        </w:rPr>
        <w:t xml:space="preserve">Tulos</w:t>
      </w:r>
    </w:p>
    <w:p>
      <w:r>
        <w:t xml:space="preserve">Jäin melkein auton alle.</w:t>
      </w:r>
    </w:p>
    <w:p>
      <w:r>
        <w:rPr>
          <w:b/>
        </w:rPr>
        <w:t xml:space="preserve">Esimerkki 2.4101</w:t>
      </w:r>
    </w:p>
    <w:p>
      <w:r>
        <w:t xml:space="preserve">Alku: Nedin vaimo sanoi, että hän oli kuollut hiljaa nukkuessaan. Loppu: Poliisi ei kuulustellut häntä.</w:t>
      </w:r>
    </w:p>
    <w:p>
      <w:r>
        <w:rPr>
          <w:b/>
        </w:rPr>
        <w:t xml:space="preserve">Tulos</w:t>
      </w:r>
    </w:p>
    <w:p>
      <w:r>
        <w:t xml:space="preserve">Nedin vaimo oli kunnollinen yhteisön jäsen, joka osoitti näkyvästi rakkautensa Nediä kohtaan.</w:t>
      </w:r>
    </w:p>
    <w:p>
      <w:r>
        <w:rPr>
          <w:b/>
        </w:rPr>
        <w:t xml:space="preserve">Tulos</w:t>
      </w:r>
    </w:p>
    <w:p>
      <w:r>
        <w:t xml:space="preserve">Hän puhui totta ja puhui totuudenmukaisesti.</w:t>
      </w:r>
    </w:p>
    <w:p>
      <w:r>
        <w:rPr>
          <w:b/>
        </w:rPr>
        <w:t xml:space="preserve">Esimerkki 2.4102</w:t>
      </w:r>
    </w:p>
    <w:p>
      <w:r>
        <w:t xml:space="preserve">Alku: Seisoin jonossa isossa laatikkokaupassa ostosteni kanssa odottamassa maksua. Loppu: Kun pääsin kotiin, löysin sen pöydältäni, jonne olin jättänyt sen.</w:t>
      </w:r>
    </w:p>
    <w:p>
      <w:r>
        <w:rPr>
          <w:b/>
        </w:rPr>
        <w:t xml:space="preserve">Tulos</w:t>
      </w:r>
    </w:p>
    <w:p>
      <w:r>
        <w:t xml:space="preserve">Olin niin nolona, ettei minulla ollut lompakkoa.</w:t>
      </w:r>
    </w:p>
    <w:p>
      <w:r>
        <w:rPr>
          <w:b/>
        </w:rPr>
        <w:t xml:space="preserve">Esimerkki 2.4103</w:t>
      </w:r>
    </w:p>
    <w:p>
      <w:r>
        <w:t xml:space="preserve">Alku: Ginan isä laittoi vesiletkun päälle. Loppu: Gina sai lopulta kaiken puhdistettua parin tunnin jälkeen.</w:t>
      </w:r>
    </w:p>
    <w:p>
      <w:r>
        <w:rPr>
          <w:b/>
        </w:rPr>
        <w:t xml:space="preserve">Tulos</w:t>
      </w:r>
    </w:p>
    <w:p>
      <w:r>
        <w:t xml:space="preserve">Gina siivosi pihan.</w:t>
      </w:r>
    </w:p>
    <w:p>
      <w:r>
        <w:rPr>
          <w:b/>
        </w:rPr>
        <w:t xml:space="preserve">Tulos</w:t>
      </w:r>
    </w:p>
    <w:p>
      <w:r>
        <w:t xml:space="preserve">Gina yritti pestä isänsä auton.</w:t>
      </w:r>
    </w:p>
    <w:p>
      <w:r>
        <w:rPr>
          <w:b/>
        </w:rPr>
        <w:t xml:space="preserve">Tulos</w:t>
      </w:r>
    </w:p>
    <w:p>
      <w:r>
        <w:t xml:space="preserve">Gina halusi tyhjentää jalkakäytävän.</w:t>
      </w:r>
    </w:p>
    <w:p>
      <w:r>
        <w:rPr>
          <w:b/>
        </w:rPr>
        <w:t xml:space="preserve">Tulos</w:t>
      </w:r>
    </w:p>
    <w:p>
      <w:r>
        <w:t xml:space="preserve">Ginan isä halusi Ginan pesevän autonsa.</w:t>
      </w:r>
    </w:p>
    <w:p>
      <w:r>
        <w:rPr>
          <w:b/>
        </w:rPr>
        <w:t xml:space="preserve">Esimerkki 2.4104</w:t>
      </w:r>
    </w:p>
    <w:p>
      <w:r>
        <w:t xml:space="preserve">Alku: Sally sai juuri upouuden auton. Loppu: Sallyn upouusi auto näytti upealta uusine kromivanteineen.</w:t>
      </w:r>
    </w:p>
    <w:p>
      <w:r>
        <w:rPr>
          <w:b/>
        </w:rPr>
        <w:t xml:space="preserve">Tulos</w:t>
      </w:r>
    </w:p>
    <w:p>
      <w:r>
        <w:t xml:space="preserve">Sally osti uudet vanteet.</w:t>
      </w:r>
    </w:p>
    <w:p>
      <w:r>
        <w:rPr>
          <w:b/>
        </w:rPr>
        <w:t xml:space="preserve">Tulos</w:t>
      </w:r>
    </w:p>
    <w:p>
      <w:r>
        <w:t xml:space="preserve">Sallylla oli juuri muutama päivä sitten syntymäpäivä, ja hän toivoi autoa.</w:t>
      </w:r>
    </w:p>
    <w:p>
      <w:r>
        <w:rPr>
          <w:b/>
        </w:rPr>
        <w:t xml:space="preserve">Tulos</w:t>
      </w:r>
    </w:p>
    <w:p>
      <w:r>
        <w:t xml:space="preserve">Sally piti uudesta autostaan, ja se kuluttaa hyvin bensaa.</w:t>
      </w:r>
    </w:p>
    <w:p>
      <w:r>
        <w:rPr>
          <w:b/>
        </w:rPr>
        <w:t xml:space="preserve">Tulos</w:t>
      </w:r>
    </w:p>
    <w:p>
      <w:r>
        <w:t xml:space="preserve">Hän osti siihen myös uusia lisävarusteita.</w:t>
      </w:r>
    </w:p>
    <w:p>
      <w:r>
        <w:rPr>
          <w:b/>
        </w:rPr>
        <w:t xml:space="preserve">Esimerkki 2.4105</w:t>
      </w:r>
    </w:p>
    <w:p>
      <w:r>
        <w:t xml:space="preserve">Alku: Aioin ajaa ensimmäistä kertaa vuoristoradalla. Loppu: Aion ehdottomasti ajaa tulevaisuudessa useammalla vuoristoradalla.</w:t>
      </w:r>
    </w:p>
    <w:p>
      <w:r>
        <w:rPr>
          <w:b/>
        </w:rPr>
        <w:t xml:space="preserve">Tulos</w:t>
      </w:r>
    </w:p>
    <w:p>
      <w:r>
        <w:t xml:space="preserve">Huusin, koska se oli niin pelottavaa ja hauskaa.</w:t>
      </w:r>
    </w:p>
    <w:p>
      <w:r>
        <w:rPr>
          <w:b/>
        </w:rPr>
        <w:t xml:space="preserve">Tulos</w:t>
      </w:r>
    </w:p>
    <w:p>
      <w:r>
        <w:t xml:space="preserve">Minulla oli hauskaa vuoristoradan kyydissä.</w:t>
      </w:r>
    </w:p>
    <w:p>
      <w:r>
        <w:rPr>
          <w:b/>
        </w:rPr>
        <w:t xml:space="preserve">Tulos</w:t>
      </w:r>
    </w:p>
    <w:p>
      <w:r>
        <w:t xml:space="preserve">Ajoin sellaisella ja minulla oli hauskaa.</w:t>
      </w:r>
    </w:p>
    <w:p>
      <w:r>
        <w:rPr>
          <w:b/>
        </w:rPr>
        <w:t xml:space="preserve">Tulos</w:t>
      </w:r>
    </w:p>
    <w:p>
      <w:r>
        <w:t xml:space="preserve">Rakastin ensimmäistä vuoristorata-ajeluani.</w:t>
      </w:r>
    </w:p>
    <w:p>
      <w:r>
        <w:rPr>
          <w:b/>
        </w:rPr>
        <w:t xml:space="preserve">Tulos</w:t>
      </w:r>
    </w:p>
    <w:p>
      <w:r>
        <w:t xml:space="preserve">Olin hieman hermostunut, mutta nousin kuitenkin kyytiin.</w:t>
      </w:r>
    </w:p>
    <w:p>
      <w:r>
        <w:rPr>
          <w:b/>
        </w:rPr>
        <w:t xml:space="preserve">Esimerkki 2.4106</w:t>
      </w:r>
    </w:p>
    <w:p>
      <w:r>
        <w:t xml:space="preserve">Alku: Tylerilla oli satoja vanhoja perhevalokuvia. Loppu: Tyler skannasi kaikki vanhat valokuvat.</w:t>
      </w:r>
    </w:p>
    <w:p>
      <w:r>
        <w:rPr>
          <w:b/>
        </w:rPr>
        <w:t xml:space="preserve">Tulos</w:t>
      </w:r>
    </w:p>
    <w:p>
      <w:r>
        <w:t xml:space="preserve">Hän halusi ladata ne tietokoneelleen.</w:t>
      </w:r>
    </w:p>
    <w:p>
      <w:r>
        <w:rPr>
          <w:b/>
        </w:rPr>
        <w:t xml:space="preserve">Tulos</w:t>
      </w:r>
    </w:p>
    <w:p>
      <w:r>
        <w:t xml:space="preserve">Tyler otti valokuvat esiin ja skannasi ne tietokoneelleen.</w:t>
      </w:r>
    </w:p>
    <w:p>
      <w:r>
        <w:rPr>
          <w:b/>
        </w:rPr>
        <w:t xml:space="preserve">Tulos</w:t>
      </w:r>
    </w:p>
    <w:p>
      <w:r>
        <w:t xml:space="preserve">Tyler halusi lisätä kuvat Facebookiinsa.</w:t>
      </w:r>
    </w:p>
    <w:p>
      <w:r>
        <w:rPr>
          <w:b/>
        </w:rPr>
        <w:t xml:space="preserve">Esimerkki 2.4107</w:t>
      </w:r>
    </w:p>
    <w:p>
      <w:r>
        <w:t xml:space="preserve">Alku: Trish inhosi ulkoilmaa. Loppu: Kala oli hyvin mielenkiintoinen parittelutapa.</w:t>
      </w:r>
    </w:p>
    <w:p>
      <w:r>
        <w:rPr>
          <w:b/>
        </w:rPr>
        <w:t xml:space="preserve">Tulos</w:t>
      </w:r>
    </w:p>
    <w:p>
      <w:r>
        <w:t xml:space="preserve">Trish katsoi mieluiten luontodokumentteja televisiosta, muun muassa yhtä kaloista kertovaa.</w:t>
      </w:r>
    </w:p>
    <w:p>
      <w:r>
        <w:rPr>
          <w:b/>
        </w:rPr>
        <w:t xml:space="preserve">Esimerkki 2.4108</w:t>
      </w:r>
    </w:p>
    <w:p>
      <w:r>
        <w:t xml:space="preserve">Alku: Dirk päätti ilmoittaa koiransa Monsterin näyttelyyn. Loppu: Lopulta Monster voitti koiranäyttelyn ylivoimaisesti.</w:t>
      </w:r>
    </w:p>
    <w:p>
      <w:r>
        <w:rPr>
          <w:b/>
        </w:rPr>
        <w:t xml:space="preserve">Tulos</w:t>
      </w:r>
    </w:p>
    <w:p>
      <w:r>
        <w:t xml:space="preserve">Dirk löysi internetistä koiranäyttelyn.</w:t>
      </w:r>
    </w:p>
    <w:p>
      <w:r>
        <w:rPr>
          <w:b/>
        </w:rPr>
        <w:t xml:space="preserve">Tulos</w:t>
      </w:r>
    </w:p>
    <w:p>
      <w:r>
        <w:t xml:space="preserve">Koira pärjäsi hienosti näyttelyssä.</w:t>
      </w:r>
    </w:p>
    <w:p>
      <w:r>
        <w:rPr>
          <w:b/>
        </w:rPr>
        <w:t xml:space="preserve">Tulos</w:t>
      </w:r>
    </w:p>
    <w:p>
      <w:r>
        <w:t xml:space="preserve">Monster pärjäsi hyvin näyttelyssä.</w:t>
      </w:r>
    </w:p>
    <w:p>
      <w:r>
        <w:rPr>
          <w:b/>
        </w:rPr>
        <w:t xml:space="preserve">Tulos</w:t>
      </w:r>
    </w:p>
    <w:p>
      <w:r>
        <w:t xml:space="preserve">Monster oli itse asiassa puhdasrotuinen mastiffi.</w:t>
      </w:r>
    </w:p>
    <w:p>
      <w:r>
        <w:rPr>
          <w:b/>
        </w:rPr>
        <w:t xml:space="preserve">Esimerkki 2.4109</w:t>
      </w:r>
    </w:p>
    <w:p>
      <w:r>
        <w:t xml:space="preserve">Alku: Emily etsii työtä. Loppu: Emily suoritti testit niitä työpaikkoja varten, joita hän halusi eniten.</w:t>
      </w:r>
    </w:p>
    <w:p>
      <w:r>
        <w:rPr>
          <w:b/>
        </w:rPr>
        <w:t xml:space="preserve">Tulos</w:t>
      </w:r>
    </w:p>
    <w:p>
      <w:r>
        <w:t xml:space="preserve">Emily löysi verkkosivuston, jolla hän voisi testata taitojaan.</w:t>
      </w:r>
    </w:p>
    <w:p>
      <w:r>
        <w:rPr>
          <w:b/>
        </w:rPr>
        <w:t xml:space="preserve">Tulos</w:t>
      </w:r>
    </w:p>
    <w:p>
      <w:r>
        <w:t xml:space="preserve">Emilyn piti tehdä joukko kokeita.</w:t>
      </w:r>
    </w:p>
    <w:p>
      <w:r>
        <w:rPr>
          <w:b/>
        </w:rPr>
        <w:t xml:space="preserve">Tulos</w:t>
      </w:r>
    </w:p>
    <w:p>
      <w:r>
        <w:t xml:space="preserve">Emily suoritti joitakin pätevyystestejä.</w:t>
      </w:r>
    </w:p>
    <w:p>
      <w:r>
        <w:rPr>
          <w:b/>
        </w:rPr>
        <w:t xml:space="preserve">Tulos</w:t>
      </w:r>
    </w:p>
    <w:p>
      <w:r>
        <w:t xml:space="preserve">Emily löysi useita haluamiaan, ja hän suoritti kaikki tarvittavat testit.</w:t>
      </w:r>
    </w:p>
    <w:p>
      <w:r>
        <w:rPr>
          <w:b/>
        </w:rPr>
        <w:t xml:space="preserve">Esimerkki 2.4110</w:t>
      </w:r>
    </w:p>
    <w:p>
      <w:r>
        <w:t xml:space="preserve">Alku: Se oli lomamme viimeinen päivä. Loppu: Haluamme palata sinne vielä joskus.</w:t>
      </w:r>
    </w:p>
    <w:p>
      <w:r>
        <w:rPr>
          <w:b/>
        </w:rPr>
        <w:t xml:space="preserve">Tulos</w:t>
      </w:r>
    </w:p>
    <w:p>
      <w:r>
        <w:t xml:space="preserve">Niinpä päätimme kävellä rannalla ja katsella Jamaikan kauniita maisemia.</w:t>
      </w:r>
    </w:p>
    <w:p>
      <w:r>
        <w:rPr>
          <w:b/>
        </w:rPr>
        <w:t xml:space="preserve">Tulos</w:t>
      </w:r>
    </w:p>
    <w:p>
      <w:r>
        <w:t xml:space="preserve">Meillä oli ihanaa aikaa käydä kaikissa nähtävyyksissä.</w:t>
      </w:r>
    </w:p>
    <w:p>
      <w:r>
        <w:rPr>
          <w:b/>
        </w:rPr>
        <w:t xml:space="preserve">Tulos</w:t>
      </w:r>
    </w:p>
    <w:p>
      <w:r>
        <w:t xml:space="preserve">Meillä oli ihanaa.</w:t>
      </w:r>
    </w:p>
    <w:p>
      <w:r>
        <w:rPr>
          <w:b/>
        </w:rPr>
        <w:t xml:space="preserve">Tulos</w:t>
      </w:r>
    </w:p>
    <w:p>
      <w:r>
        <w:t xml:space="preserve">Olimme kaikki surullisia lähtiessämme.</w:t>
      </w:r>
    </w:p>
    <w:p>
      <w:r>
        <w:rPr>
          <w:b/>
        </w:rPr>
        <w:t xml:space="preserve">Esimerkki 2.4111</w:t>
      </w:r>
    </w:p>
    <w:p>
      <w:r>
        <w:t xml:space="preserve">Alku: Katie meni tyttöjen leirille, joka sijaitsi järven toisella puolella poikien leiriä. Loppu: Kaikki katseet olivat Katieen, kun hän liukastui ja menetti tajuntansa.</w:t>
      </w:r>
    </w:p>
    <w:p>
      <w:r>
        <w:rPr>
          <w:b/>
        </w:rPr>
        <w:t xml:space="preserve">Tulos</w:t>
      </w:r>
    </w:p>
    <w:p>
      <w:r>
        <w:t xml:space="preserve">Kaikki leirit olivat järvellä, ja Katie yritti kerskua.</w:t>
      </w:r>
    </w:p>
    <w:p>
      <w:r>
        <w:rPr>
          <w:b/>
        </w:rPr>
        <w:t xml:space="preserve">Tulos</w:t>
      </w:r>
    </w:p>
    <w:p>
      <w:r>
        <w:t xml:space="preserve">Katie juoksi märän rannan poikki.</w:t>
      </w:r>
    </w:p>
    <w:p>
      <w:r>
        <w:rPr>
          <w:b/>
        </w:rPr>
        <w:t xml:space="preserve">Tulos</w:t>
      </w:r>
    </w:p>
    <w:p>
      <w:r>
        <w:t xml:space="preserve">Katie lähti juoksemaan kohti uima-allasta.</w:t>
      </w:r>
    </w:p>
    <w:p>
      <w:r>
        <w:rPr>
          <w:b/>
        </w:rPr>
        <w:t xml:space="preserve">Tulos</w:t>
      </w:r>
    </w:p>
    <w:p>
      <w:r>
        <w:t xml:space="preserve">Hän päätti kävellä järven rannalla olevilla liukkailla kivillä.</w:t>
      </w:r>
    </w:p>
    <w:p>
      <w:r>
        <w:rPr>
          <w:b/>
        </w:rPr>
        <w:t xml:space="preserve">Tulos</w:t>
      </w:r>
    </w:p>
    <w:p>
      <w:r>
        <w:t xml:space="preserve">Hänellä oli hullu asu.</w:t>
      </w:r>
    </w:p>
    <w:p>
      <w:r>
        <w:rPr>
          <w:b/>
        </w:rPr>
        <w:t xml:space="preserve">Esimerkki 2.4112</w:t>
      </w:r>
    </w:p>
    <w:p>
      <w:r>
        <w:t xml:space="preserve">Alku: Lila tunsi itsensä todella yksinäiseksi. Loppu: Hän sai siellä paljon uusia ystäviä.</w:t>
      </w:r>
    </w:p>
    <w:p>
      <w:r>
        <w:rPr>
          <w:b/>
        </w:rPr>
        <w:t xml:space="preserve">Tulos</w:t>
      </w:r>
    </w:p>
    <w:p>
      <w:r>
        <w:t xml:space="preserve">Lila päätti liittyä koulun kerhoon.</w:t>
      </w:r>
    </w:p>
    <w:p>
      <w:r>
        <w:rPr>
          <w:b/>
        </w:rPr>
        <w:t xml:space="preserve">Esimerkki 2.4113</w:t>
      </w:r>
    </w:p>
    <w:p>
      <w:r>
        <w:t xml:space="preserve">Alku: Billin lääkäri kertoi Billille, että hänen on pidettävä huolta terveydestään. Loppu: Bill oli vihdoin terve!</w:t>
      </w:r>
    </w:p>
    <w:p>
      <w:r>
        <w:rPr>
          <w:b/>
        </w:rPr>
        <w:t xml:space="preserve">Tulos</w:t>
      </w:r>
    </w:p>
    <w:p>
      <w:r>
        <w:t xml:space="preserve">Bill alkoi treenata ja syödä paremmin.</w:t>
      </w:r>
    </w:p>
    <w:p>
      <w:r>
        <w:rPr>
          <w:b/>
        </w:rPr>
        <w:t xml:space="preserve">Tulos</w:t>
      </w:r>
    </w:p>
    <w:p>
      <w:r>
        <w:t xml:space="preserve">Bill päätti noudattaa lääkärin neuvoa.</w:t>
      </w:r>
    </w:p>
    <w:p>
      <w:r>
        <w:rPr>
          <w:b/>
        </w:rPr>
        <w:t xml:space="preserve">Tulos</w:t>
      </w:r>
    </w:p>
    <w:p>
      <w:r>
        <w:t xml:space="preserve">Bill ryhtyi laihdutuskuurille.</w:t>
      </w:r>
    </w:p>
    <w:p>
      <w:r>
        <w:rPr>
          <w:b/>
        </w:rPr>
        <w:t xml:space="preserve">Tulos</w:t>
      </w:r>
    </w:p>
    <w:p>
      <w:r>
        <w:t xml:space="preserve">Bill alkoi laihduttaa ja harrastaa liikuntaa.</w:t>
      </w:r>
    </w:p>
    <w:p>
      <w:r>
        <w:rPr>
          <w:b/>
        </w:rPr>
        <w:t xml:space="preserve">Esimerkki 2.4114</w:t>
      </w:r>
    </w:p>
    <w:p>
      <w:r>
        <w:t xml:space="preserve">Alku: Janea pilkattiin koulussa, koska hän oli köyhä. Loppu: Nyt häntä ei enää pilkata koulussa.</w:t>
      </w:r>
    </w:p>
    <w:p>
      <w:r>
        <w:rPr>
          <w:b/>
        </w:rPr>
        <w:t xml:space="preserve">Tulos</w:t>
      </w:r>
    </w:p>
    <w:p>
      <w:r>
        <w:t xml:space="preserve">Jane päätti toimia itsevarmasti ja käyttää kykyjään.</w:t>
      </w:r>
    </w:p>
    <w:p>
      <w:r>
        <w:rPr>
          <w:b/>
        </w:rPr>
        <w:t xml:space="preserve">Tulos</w:t>
      </w:r>
    </w:p>
    <w:p>
      <w:r>
        <w:t xml:space="preserve">Eräänä päivänä Jane ilmoitti kiusaajistaan.</w:t>
      </w:r>
    </w:p>
    <w:p>
      <w:r>
        <w:rPr>
          <w:b/>
        </w:rPr>
        <w:t xml:space="preserve">Tulos</w:t>
      </w:r>
    </w:p>
    <w:p>
      <w:r>
        <w:t xml:space="preserve">Jane opiskeli ahkerasti ja sai täyden college-stipendin.</w:t>
      </w:r>
    </w:p>
    <w:p>
      <w:r>
        <w:rPr>
          <w:b/>
        </w:rPr>
        <w:t xml:space="preserve">Tulos</w:t>
      </w:r>
    </w:p>
    <w:p>
      <w:r>
        <w:t xml:space="preserve">Janen isä sai uuden työpaikan ja tienaa hyvin.</w:t>
      </w:r>
    </w:p>
    <w:p>
      <w:r>
        <w:rPr>
          <w:b/>
        </w:rPr>
        <w:t xml:space="preserve">Tulos</w:t>
      </w:r>
    </w:p>
    <w:p>
      <w:r>
        <w:t xml:space="preserve">Janen isä sai sitten uuden työpaikan.</w:t>
      </w:r>
    </w:p>
    <w:p>
      <w:r>
        <w:rPr>
          <w:b/>
        </w:rPr>
        <w:t xml:space="preserve">Esimerkki 2.4115</w:t>
      </w:r>
    </w:p>
    <w:p>
      <w:r>
        <w:t xml:space="preserve">Alku: Kirjoitin kirjoituspöydän ääressä. Loppu: Tunsin oloni paljon mukavammaksi.</w:t>
      </w:r>
    </w:p>
    <w:p>
      <w:r>
        <w:rPr>
          <w:b/>
        </w:rPr>
        <w:t xml:space="preserve">Tulos</w:t>
      </w:r>
    </w:p>
    <w:p>
      <w:r>
        <w:t xml:space="preserve">Lisäsin tyynyn, jonka päällä istua.</w:t>
      </w:r>
    </w:p>
    <w:p>
      <w:r>
        <w:rPr>
          <w:b/>
        </w:rPr>
        <w:t xml:space="preserve">Tulos</w:t>
      </w:r>
    </w:p>
    <w:p>
      <w:r>
        <w:t xml:space="preserve">Säädin tuoliani.</w:t>
      </w:r>
    </w:p>
    <w:p>
      <w:r>
        <w:rPr>
          <w:b/>
        </w:rPr>
        <w:t xml:space="preserve">Tulos</w:t>
      </w:r>
    </w:p>
    <w:p>
      <w:r>
        <w:t xml:space="preserve">Säädin tuolini paremmalle korkeudelle.</w:t>
      </w:r>
    </w:p>
    <w:p>
      <w:r>
        <w:rPr>
          <w:b/>
        </w:rPr>
        <w:t xml:space="preserve">Tulos</w:t>
      </w:r>
    </w:p>
    <w:p>
      <w:r>
        <w:t xml:space="preserve">Minun piti säätää tuoliani.</w:t>
      </w:r>
    </w:p>
    <w:p>
      <w:r>
        <w:rPr>
          <w:b/>
        </w:rPr>
        <w:t xml:space="preserve">Esimerkki 2.4116</w:t>
      </w:r>
    </w:p>
    <w:p>
      <w:r>
        <w:t xml:space="preserve">Alku: Al käveli ulos motellihuoneestaan ja käveli automaatille. Lopetus: Nyt hän todella vihasi tätä paikkaa!</w:t>
      </w:r>
    </w:p>
    <w:p>
      <w:r>
        <w:rPr>
          <w:b/>
        </w:rPr>
        <w:t xml:space="preserve">Tulos</w:t>
      </w:r>
    </w:p>
    <w:p>
      <w:r>
        <w:t xml:space="preserve">Eräs satunnainen vuokralainen käveli ohi ja sylki Alin päälle.</w:t>
      </w:r>
    </w:p>
    <w:p>
      <w:r>
        <w:rPr>
          <w:b/>
        </w:rPr>
        <w:t xml:space="preserve">Tulos</w:t>
      </w:r>
    </w:p>
    <w:p>
      <w:r>
        <w:t xml:space="preserve">Ihmiset polttivat pilveä kaikkialla.</w:t>
      </w:r>
    </w:p>
    <w:p>
      <w:r>
        <w:rPr>
          <w:b/>
        </w:rPr>
        <w:t xml:space="preserve">Tulos</w:t>
      </w:r>
    </w:p>
    <w:p>
      <w:r>
        <w:t xml:space="preserve">Koneissa ei ollut reeces-kuppeja.</w:t>
      </w:r>
    </w:p>
    <w:p>
      <w:r>
        <w:rPr>
          <w:b/>
        </w:rPr>
        <w:t xml:space="preserve">Tulos</w:t>
      </w:r>
    </w:p>
    <w:p>
      <w:r>
        <w:t xml:space="preserve">Koneessa oli vain vanhoja sipsejä, ja hänellä oli nälkä.</w:t>
      </w:r>
    </w:p>
    <w:p>
      <w:r>
        <w:rPr>
          <w:b/>
        </w:rPr>
        <w:t xml:space="preserve">Esimerkki 2.4117</w:t>
      </w:r>
    </w:p>
    <w:p>
      <w:r>
        <w:t xml:space="preserve">Alku: Marraskuu oli Tomin lempikuukausi. Loppu: Tom päätti lopettaa työnsä, koska perhe oli tärkeämpi.</w:t>
      </w:r>
    </w:p>
    <w:p>
      <w:r>
        <w:rPr>
          <w:b/>
        </w:rPr>
        <w:t xml:space="preserve">Tulos</w:t>
      </w:r>
    </w:p>
    <w:p>
      <w:r>
        <w:t xml:space="preserve">Hän halusi tehdä muutoksen marraskuussa.</w:t>
      </w:r>
    </w:p>
    <w:p>
      <w:r>
        <w:rPr>
          <w:b/>
        </w:rPr>
        <w:t xml:space="preserve">Tulos</w:t>
      </w:r>
    </w:p>
    <w:p>
      <w:r>
        <w:t xml:space="preserve">Hänen työnsä sai hänet työskentelemään kiitospäivänä.</w:t>
      </w:r>
    </w:p>
    <w:p>
      <w:r>
        <w:rPr>
          <w:b/>
        </w:rPr>
        <w:t xml:space="preserve">Tulos</w:t>
      </w:r>
    </w:p>
    <w:p>
      <w:r>
        <w:t xml:space="preserve">Tomin marraskuun hääpäivä on Tomin tärkein tapahtuma.</w:t>
      </w:r>
    </w:p>
    <w:p>
      <w:r>
        <w:rPr>
          <w:b/>
        </w:rPr>
        <w:t xml:space="preserve">Tulos</w:t>
      </w:r>
    </w:p>
    <w:p>
      <w:r>
        <w:t xml:space="preserve">Tomin vaimo sairastui.</w:t>
      </w:r>
    </w:p>
    <w:p>
      <w:r>
        <w:rPr>
          <w:b/>
        </w:rPr>
        <w:t xml:space="preserve">Esimerkki 2.4118</w:t>
      </w:r>
    </w:p>
    <w:p>
      <w:r>
        <w:t xml:space="preserve">Alku: Jenette oli elokuvaharrastaja. Loppu: Jenette jatkoi elokuvien katsomista yksin.</w:t>
      </w:r>
    </w:p>
    <w:p>
      <w:r>
        <w:rPr>
          <w:b/>
        </w:rPr>
        <w:t xml:space="preserve">Tulos</w:t>
      </w:r>
    </w:p>
    <w:p>
      <w:r>
        <w:t xml:space="preserve">Hänen ystävänsä eivät pitäneet hänen elokuvamakuistaan.</w:t>
      </w:r>
    </w:p>
    <w:p>
      <w:r>
        <w:rPr>
          <w:b/>
        </w:rPr>
        <w:t xml:space="preserve">Tulos</w:t>
      </w:r>
    </w:p>
    <w:p>
      <w:r>
        <w:t xml:space="preserve">Jenettellä ei ollut elokuvaharrastajien ystäviä.</w:t>
      </w:r>
    </w:p>
    <w:p>
      <w:r>
        <w:rPr>
          <w:b/>
        </w:rPr>
        <w:t xml:space="preserve">Tulos</w:t>
      </w:r>
    </w:p>
    <w:p>
      <w:r>
        <w:t xml:space="preserve">Jenette hankki tilausviihdesovelluksen.</w:t>
      </w:r>
    </w:p>
    <w:p>
      <w:r>
        <w:rPr>
          <w:b/>
        </w:rPr>
        <w:t xml:space="preserve">Tulos</w:t>
      </w:r>
    </w:p>
    <w:p>
      <w:r>
        <w:t xml:space="preserve">Jenette ei koskaan löytänyt ketään, joka olisi pitänyt elokuvista yhtä paljon kuin hän.</w:t>
      </w:r>
    </w:p>
    <w:p>
      <w:r>
        <w:rPr>
          <w:b/>
        </w:rPr>
        <w:t xml:space="preserve">Tulos</w:t>
      </w:r>
    </w:p>
    <w:p>
      <w:r>
        <w:t xml:space="preserve">Kukaan ei halunnut katsoa elokuvia Jenetten kanssa.</w:t>
      </w:r>
    </w:p>
    <w:p>
      <w:r>
        <w:rPr>
          <w:b/>
        </w:rPr>
        <w:t xml:space="preserve">Esimerkki 2.4119</w:t>
      </w:r>
    </w:p>
    <w:p>
      <w:r>
        <w:t xml:space="preserve">Alku: Mike oli hiihtämässä. Loppu: Mike sai tietää, että hänen jalkansa oli murtunut.</w:t>
      </w:r>
    </w:p>
    <w:p>
      <w:r>
        <w:rPr>
          <w:b/>
        </w:rPr>
        <w:t xml:space="preserve">Tulos</w:t>
      </w:r>
    </w:p>
    <w:p>
      <w:r>
        <w:t xml:space="preserve">Mike tunsi olonsa hiihtäessään ja loukkasi itsensä.</w:t>
      </w:r>
    </w:p>
    <w:p>
      <w:r>
        <w:rPr>
          <w:b/>
        </w:rPr>
        <w:t xml:space="preserve">Tulos</w:t>
      </w:r>
    </w:p>
    <w:p>
      <w:r>
        <w:t xml:space="preserve">Mike menetti tasapainonsa ja törmäsi puuhun.</w:t>
      </w:r>
    </w:p>
    <w:p>
      <w:r>
        <w:rPr>
          <w:b/>
        </w:rPr>
        <w:t xml:space="preserve">Tulos</w:t>
      </w:r>
    </w:p>
    <w:p>
      <w:r>
        <w:t xml:space="preserve">Mike mokasi ja kaatui hiihtäessään.</w:t>
      </w:r>
    </w:p>
    <w:p>
      <w:r>
        <w:rPr>
          <w:b/>
        </w:rPr>
        <w:t xml:space="preserve">Tulos</w:t>
      </w:r>
    </w:p>
    <w:p>
      <w:r>
        <w:t xml:space="preserve">Mike laskeutui jyrkkää rinnettä alas ja kaatui.</w:t>
      </w:r>
    </w:p>
    <w:p>
      <w:r>
        <w:rPr>
          <w:b/>
        </w:rPr>
        <w:t xml:space="preserve">Esimerkki 2.4120</w:t>
      </w:r>
    </w:p>
    <w:p>
      <w:r>
        <w:t xml:space="preserve">Alku: Clarence sai läpimurron musiikkialalla, ja nyt hän luulee olevansa Jumala. Loppu: Kun hänen ystävänsä liputtavat häntä, hän jatkaa ajamista, koska he ovat köyhiä.</w:t>
      </w:r>
    </w:p>
    <w:p>
      <w:r>
        <w:rPr>
          <w:b/>
        </w:rPr>
        <w:t xml:space="preserve">Tulos</w:t>
      </w:r>
    </w:p>
    <w:p>
      <w:r>
        <w:t xml:space="preserve">Clarence on rikastunut tämän tauon ansiosta.</w:t>
      </w:r>
    </w:p>
    <w:p>
      <w:r>
        <w:rPr>
          <w:b/>
        </w:rPr>
        <w:t xml:space="preserve">Tulos</w:t>
      </w:r>
    </w:p>
    <w:p>
      <w:r>
        <w:t xml:space="preserve">Clarence on tehnyt monia uusia tuttavuuksia.</w:t>
      </w:r>
    </w:p>
    <w:p>
      <w:r>
        <w:rPr>
          <w:b/>
        </w:rPr>
        <w:t xml:space="preserve">Tulos</w:t>
      </w:r>
    </w:p>
    <w:p>
      <w:r>
        <w:t xml:space="preserve">Clarence on hyvin töykeä nyt, kun hänellä on rahaa.</w:t>
      </w:r>
    </w:p>
    <w:p>
      <w:r>
        <w:rPr>
          <w:b/>
        </w:rPr>
        <w:t xml:space="preserve">Tulos</w:t>
      </w:r>
    </w:p>
    <w:p>
      <w:r>
        <w:t xml:space="preserve">Clarence luulee, että lait eivät koske minua.</w:t>
      </w:r>
    </w:p>
    <w:p>
      <w:r>
        <w:rPr>
          <w:b/>
        </w:rPr>
        <w:t xml:space="preserve">Tulos</w:t>
      </w:r>
    </w:p>
    <w:p>
      <w:r>
        <w:t xml:space="preserve">Clarencen maine nousi hänen päähänsä.</w:t>
      </w:r>
    </w:p>
    <w:p>
      <w:r>
        <w:rPr>
          <w:b/>
        </w:rPr>
        <w:t xml:space="preserve">Esimerkki 2.4121</w:t>
      </w:r>
    </w:p>
    <w:p>
      <w:r>
        <w:t xml:space="preserve">Alku: Sara oli hyvällä tuulella, joten hän lauloi lempilaulunsa. Loppu: Sara julkaisi tämän kappaleen Facebookissa näyttääkseen sen ystävilleen.</w:t>
      </w:r>
    </w:p>
    <w:p>
      <w:r>
        <w:rPr>
          <w:b/>
        </w:rPr>
        <w:t xml:space="preserve">Tulos</w:t>
      </w:r>
    </w:p>
    <w:p>
      <w:r>
        <w:t xml:space="preserve">Sara oli ylpeä tekemästään työstä.</w:t>
      </w:r>
    </w:p>
    <w:p>
      <w:r>
        <w:rPr>
          <w:b/>
        </w:rPr>
        <w:t xml:space="preserve">Tulos</w:t>
      </w:r>
    </w:p>
    <w:p>
      <w:r>
        <w:t xml:space="preserve">Sara teki videon, jossa hän laulaa kappaleen.</w:t>
      </w:r>
    </w:p>
    <w:p>
      <w:r>
        <w:rPr>
          <w:b/>
        </w:rPr>
        <w:t xml:space="preserve">Tulos</w:t>
      </w:r>
    </w:p>
    <w:p>
      <w:r>
        <w:t xml:space="preserve">Sara äänitti kappaleen, koska hän kuulosti hyvältä.</w:t>
      </w:r>
    </w:p>
    <w:p>
      <w:r>
        <w:rPr>
          <w:b/>
        </w:rPr>
        <w:t xml:space="preserve">Tulos</w:t>
      </w:r>
    </w:p>
    <w:p>
      <w:r>
        <w:t xml:space="preserve">Sarah päätti nauhoittaa kappaleen.</w:t>
      </w:r>
    </w:p>
    <w:p>
      <w:r>
        <w:rPr>
          <w:b/>
        </w:rPr>
        <w:t xml:space="preserve">Tulos</w:t>
      </w:r>
    </w:p>
    <w:p>
      <w:r>
        <w:t xml:space="preserve">Sarah halusi näyttää ystävilleen taitonsa.</w:t>
      </w:r>
    </w:p>
    <w:p>
      <w:r>
        <w:rPr>
          <w:b/>
        </w:rPr>
        <w:t xml:space="preserve">Esimerkki 2.4122</w:t>
      </w:r>
    </w:p>
    <w:p>
      <w:r>
        <w:t xml:space="preserve">Alku: Olin siirtämässä laatikoita muuttoautosta kotiini. Loppu: Menin sisälle, otin luudan ja siivosin sotkun.</w:t>
      </w:r>
    </w:p>
    <w:p>
      <w:r>
        <w:rPr>
          <w:b/>
        </w:rPr>
        <w:t xml:space="preserve">Tulos</w:t>
      </w:r>
    </w:p>
    <w:p>
      <w:r>
        <w:t xml:space="preserve">Pudotin laatikon, jossa oli juomalaseja.</w:t>
      </w:r>
    </w:p>
    <w:p>
      <w:r>
        <w:rPr>
          <w:b/>
        </w:rPr>
        <w:t xml:space="preserve">Tulos</w:t>
      </w:r>
    </w:p>
    <w:p>
      <w:r>
        <w:t xml:space="preserve">Pudotin laatikon, jossa oli herkkiä esineitä.</w:t>
      </w:r>
    </w:p>
    <w:p>
      <w:r>
        <w:rPr>
          <w:b/>
        </w:rPr>
        <w:t xml:space="preserve">Tulos</w:t>
      </w:r>
    </w:p>
    <w:p>
      <w:r>
        <w:t xml:space="preserve">Pudotin maljakon.</w:t>
      </w:r>
    </w:p>
    <w:p>
      <w:r>
        <w:rPr>
          <w:b/>
        </w:rPr>
        <w:t xml:space="preserve">Tulos</w:t>
      </w:r>
    </w:p>
    <w:p>
      <w:r>
        <w:t xml:space="preserve">Kompastuin ja kaaduin, jolloin laatikon sisältö läikkyi ja rikkoutui.</w:t>
      </w:r>
    </w:p>
    <w:p>
      <w:r>
        <w:rPr>
          <w:b/>
        </w:rPr>
        <w:t xml:space="preserve">Esimerkki 2.4123</w:t>
      </w:r>
    </w:p>
    <w:p>
      <w:r>
        <w:t xml:space="preserve">Alku: Emily oli hyvin hermostunut maanantain algebran kokeestaan. Loppu: Onneksi Emilyn työ kannatti, ja hän onnistui läpäisemään kokeen.</w:t>
      </w:r>
    </w:p>
    <w:p>
      <w:r>
        <w:rPr>
          <w:b/>
        </w:rPr>
        <w:t xml:space="preserve">Tulos</w:t>
      </w:r>
    </w:p>
    <w:p>
      <w:r>
        <w:t xml:space="preserve">Emily oli kotona koko viikonlopun ja opiskeli ahkerasti.</w:t>
      </w:r>
    </w:p>
    <w:p>
      <w:r>
        <w:rPr>
          <w:b/>
        </w:rPr>
        <w:t xml:space="preserve">Tulos</w:t>
      </w:r>
    </w:p>
    <w:p>
      <w:r>
        <w:t xml:space="preserve">Emily opiskeli koko yön.</w:t>
      </w:r>
    </w:p>
    <w:p>
      <w:r>
        <w:rPr>
          <w:b/>
        </w:rPr>
        <w:t xml:space="preserve">Tulos</w:t>
      </w:r>
    </w:p>
    <w:p>
      <w:r>
        <w:t xml:space="preserve">Emily opiskeli joka ilta.</w:t>
      </w:r>
    </w:p>
    <w:p>
      <w:r>
        <w:rPr>
          <w:b/>
        </w:rPr>
        <w:t xml:space="preserve">Tulos</w:t>
      </w:r>
    </w:p>
    <w:p>
      <w:r>
        <w:t xml:space="preserve">Viikonloppuna hän opiskeli ahkerasti.</w:t>
      </w:r>
    </w:p>
    <w:p>
      <w:r>
        <w:rPr>
          <w:b/>
        </w:rPr>
        <w:t xml:space="preserve">Tulos</w:t>
      </w:r>
    </w:p>
    <w:p>
      <w:r>
        <w:t xml:space="preserve">Niinpä Emily valvoi koko yön opiskellen.</w:t>
      </w:r>
    </w:p>
    <w:p>
      <w:r>
        <w:rPr>
          <w:b/>
        </w:rPr>
        <w:t xml:space="preserve">Esimerkki 2.4124</w:t>
      </w:r>
    </w:p>
    <w:p>
      <w:r>
        <w:t xml:space="preserve">Alku: Rakastan sokeria ja karkkia. Loppu: Minulla on valtava, kivulias reikä.</w:t>
      </w:r>
    </w:p>
    <w:p>
      <w:r>
        <w:rPr>
          <w:b/>
        </w:rPr>
        <w:t xml:space="preserve">Tulos</w:t>
      </w:r>
    </w:p>
    <w:p>
      <w:r>
        <w:t xml:space="preserve">Söin paljon sokeria ja karkkia.</w:t>
      </w:r>
    </w:p>
    <w:p>
      <w:r>
        <w:rPr>
          <w:b/>
        </w:rPr>
        <w:t xml:space="preserve">Tulos</w:t>
      </w:r>
    </w:p>
    <w:p>
      <w:r>
        <w:t xml:space="preserve">Söin liikaa sokeripitoisia asioita.</w:t>
      </w:r>
    </w:p>
    <w:p>
      <w:r>
        <w:rPr>
          <w:b/>
        </w:rPr>
        <w:t xml:space="preserve">Tulos</w:t>
      </w:r>
    </w:p>
    <w:p>
      <w:r>
        <w:t xml:space="preserve">Syön sitä liikaa harjaamatta hampaitani.</w:t>
      </w:r>
    </w:p>
    <w:p>
      <w:r>
        <w:rPr>
          <w:b/>
        </w:rPr>
        <w:t xml:space="preserve">Tulos</w:t>
      </w:r>
    </w:p>
    <w:p>
      <w:r>
        <w:t xml:space="preserve">Jatkoin sokeristen karkkien syömistä joka päivä.</w:t>
      </w:r>
    </w:p>
    <w:p>
      <w:r>
        <w:rPr>
          <w:b/>
        </w:rPr>
        <w:t xml:space="preserve">Tulos</w:t>
      </w:r>
    </w:p>
    <w:p>
      <w:r>
        <w:t xml:space="preserve">Varasin ajan hammaslääkärille.</w:t>
      </w:r>
    </w:p>
    <w:p>
      <w:r>
        <w:rPr>
          <w:b/>
        </w:rPr>
        <w:t xml:space="preserve">Esimerkki 2.4125</w:t>
      </w:r>
    </w:p>
    <w:p>
      <w:r>
        <w:t xml:space="preserve">Alku: Kate oli kiinnostunut potkunyrkkeilystä. Loppu: Kate on innoissaan osallistuessaan huomenna ensimmäiselle potkunyrkkeilytunnilleen.</w:t>
      </w:r>
    </w:p>
    <w:p>
      <w:r>
        <w:rPr>
          <w:b/>
        </w:rPr>
        <w:t xml:space="preserve">Tulos</w:t>
      </w:r>
    </w:p>
    <w:p>
      <w:r>
        <w:t xml:space="preserve">Kate päätti ilmoittautua potkunyrkkeilyyn.</w:t>
      </w:r>
    </w:p>
    <w:p>
      <w:r>
        <w:rPr>
          <w:b/>
        </w:rPr>
        <w:t xml:space="preserve">Tulos</w:t>
      </w:r>
    </w:p>
    <w:p>
      <w:r>
        <w:t xml:space="preserve">Kate huomasi, että hänen sosiaalikeskuksessaan oli kurssi.</w:t>
      </w:r>
    </w:p>
    <w:p>
      <w:r>
        <w:rPr>
          <w:b/>
        </w:rPr>
        <w:t xml:space="preserve">Tulos</w:t>
      </w:r>
    </w:p>
    <w:p>
      <w:r>
        <w:t xml:space="preserve">Kate ilmoittautui potkunyrkkeilytunneille.</w:t>
      </w:r>
    </w:p>
    <w:p>
      <w:r>
        <w:rPr>
          <w:b/>
        </w:rPr>
        <w:t xml:space="preserve">Tulos</w:t>
      </w:r>
    </w:p>
    <w:p>
      <w:r>
        <w:t xml:space="preserve">Kate ilmoittautui potkunyrkkeilytunneille, jotka hän löysi netistä.</w:t>
      </w:r>
    </w:p>
    <w:p>
      <w:r>
        <w:rPr>
          <w:b/>
        </w:rPr>
        <w:t xml:space="preserve">Esimerkki 2.4126</w:t>
      </w:r>
    </w:p>
    <w:p>
      <w:r>
        <w:t xml:space="preserve">Alku: Nick-niminen mies käveli kadulla. Loppu: Nick piti lompakon.</w:t>
      </w:r>
    </w:p>
    <w:p>
      <w:r>
        <w:rPr>
          <w:b/>
        </w:rPr>
        <w:t xml:space="preserve">Tulos</w:t>
      </w:r>
    </w:p>
    <w:p>
      <w:r>
        <w:t xml:space="preserve">Syntyi valtava tappelu, ja poliisi vei pahoinpitelijät pois, ja jäljelle jäi lompakko.</w:t>
      </w:r>
    </w:p>
    <w:p>
      <w:r>
        <w:rPr>
          <w:b/>
        </w:rPr>
        <w:t xml:space="preserve">Esimerkki 2.4127</w:t>
      </w:r>
    </w:p>
    <w:p>
      <w:r>
        <w:t xml:space="preserve">Alku: Bob meni säästökauppaan etsimään tarjouksia. Loppu: Hän osti nopeasti kameran.</w:t>
      </w:r>
    </w:p>
    <w:p>
      <w:r>
        <w:rPr>
          <w:b/>
        </w:rPr>
        <w:t xml:space="preserve">Tulos</w:t>
      </w:r>
    </w:p>
    <w:p>
      <w:r>
        <w:t xml:space="preserve">Nähtyäni hyvän sopimuksen.</w:t>
      </w:r>
    </w:p>
    <w:p>
      <w:r>
        <w:rPr>
          <w:b/>
        </w:rPr>
        <w:t xml:space="preserve">Tulos</w:t>
      </w:r>
    </w:p>
    <w:p>
      <w:r>
        <w:t xml:space="preserve">Bob katseli ympärilleen ja huomasi edullisen kameran.</w:t>
      </w:r>
    </w:p>
    <w:p>
      <w:r>
        <w:rPr>
          <w:b/>
        </w:rPr>
        <w:t xml:space="preserve">Tulos</w:t>
      </w:r>
    </w:p>
    <w:p>
      <w:r>
        <w:t xml:space="preserve">Bob löysi uuden kameran haudattuna vaatteiden alle.</w:t>
      </w:r>
    </w:p>
    <w:p>
      <w:r>
        <w:rPr>
          <w:b/>
        </w:rPr>
        <w:t xml:space="preserve">Esimerkki 2.4128</w:t>
      </w:r>
    </w:p>
    <w:p>
      <w:r>
        <w:t xml:space="preserve">Alku: Lisa on vaihtanut työpaikkaa joka vuosi. Loppu: Toivomme todella, ettei hän lopeta tätä.</w:t>
      </w:r>
    </w:p>
    <w:p>
      <w:r>
        <w:rPr>
          <w:b/>
        </w:rPr>
        <w:t xml:space="preserve">Tulos</w:t>
      </w:r>
    </w:p>
    <w:p>
      <w:r>
        <w:t xml:space="preserve">Lisa irtisanoutuu aina, mutta hänen uusi työpaikkansa on loistava.</w:t>
      </w:r>
    </w:p>
    <w:p>
      <w:r>
        <w:rPr>
          <w:b/>
        </w:rPr>
        <w:t xml:space="preserve">Tulos</w:t>
      </w:r>
    </w:p>
    <w:p>
      <w:r>
        <w:t xml:space="preserve">Lisa sai uuden työpaikan pankkivirkailijana.</w:t>
      </w:r>
    </w:p>
    <w:p>
      <w:r>
        <w:rPr>
          <w:b/>
        </w:rPr>
        <w:t xml:space="preserve">Tulos</w:t>
      </w:r>
    </w:p>
    <w:p>
      <w:r>
        <w:t xml:space="preserve">Lisa on ollut samassa työpaikassa jo 11 kuukautta.</w:t>
      </w:r>
    </w:p>
    <w:p>
      <w:r>
        <w:rPr>
          <w:b/>
        </w:rPr>
        <w:t xml:space="preserve">Tulos</w:t>
      </w:r>
    </w:p>
    <w:p>
      <w:r>
        <w:t xml:space="preserve">Lisa näyttää pitävän uusista työpaikoistaan.</w:t>
      </w:r>
    </w:p>
    <w:p>
      <w:r>
        <w:rPr>
          <w:b/>
        </w:rPr>
        <w:t xml:space="preserve">Esimerkki 2.4129</w:t>
      </w:r>
    </w:p>
    <w:p>
      <w:r>
        <w:t xml:space="preserve">Alku: Joan heräsi jatkuvasti kämppiksensä soittamaan musiikkia. Loppu: Joan oli kiitollinen siitä, että hänen kämppiksensä oli niin huolehtivainen.</w:t>
      </w:r>
    </w:p>
    <w:p>
      <w:r>
        <w:rPr>
          <w:b/>
        </w:rPr>
        <w:t xml:space="preserve">Tulos</w:t>
      </w:r>
    </w:p>
    <w:p>
      <w:r>
        <w:t xml:space="preserve">Hänen huonetoverinsa laittoi musiikin hiljemmalle.</w:t>
      </w:r>
    </w:p>
    <w:p>
      <w:r>
        <w:rPr>
          <w:b/>
        </w:rPr>
        <w:t xml:space="preserve">Tulos</w:t>
      </w:r>
    </w:p>
    <w:p>
      <w:r>
        <w:t xml:space="preserve">Joanin kämppis ymmärsi Joanin tunteet, ja he hiljensivät musiikin.</w:t>
      </w:r>
    </w:p>
    <w:p>
      <w:r>
        <w:rPr>
          <w:b/>
        </w:rPr>
        <w:t xml:space="preserve">Tulos</w:t>
      </w:r>
    </w:p>
    <w:p>
      <w:r>
        <w:t xml:space="preserve">Hän keskusteli asiasta hänen kanssaan kunnioittavasti, ja hänen kämppäkaverinsa suostui pitämään tietyt tunnit auttaakseen Joania.</w:t>
      </w:r>
    </w:p>
    <w:p>
      <w:r>
        <w:rPr>
          <w:b/>
        </w:rPr>
        <w:t xml:space="preserve">Tulos</w:t>
      </w:r>
    </w:p>
    <w:p>
      <w:r>
        <w:t xml:space="preserve">Kun Joan valitti, hänen kämppiksensä laittoi kuulokkeet päähän.</w:t>
      </w:r>
    </w:p>
    <w:p>
      <w:r>
        <w:rPr>
          <w:b/>
        </w:rPr>
        <w:t xml:space="preserve">Esimerkki 2.4130</w:t>
      </w:r>
    </w:p>
    <w:p>
      <w:r>
        <w:t xml:space="preserve">Alku: Winston kirjoitti luokkatehtävän mehiläisistä. Loppu: Opettaja sanoi, etten voi.</w:t>
      </w:r>
    </w:p>
    <w:p>
      <w:r>
        <w:rPr>
          <w:b/>
        </w:rPr>
        <w:t xml:space="preserve">Tulos</w:t>
      </w:r>
    </w:p>
    <w:p>
      <w:r>
        <w:t xml:space="preserve">Kysyin, voisinko kirjoittaa myös mehiläisistä.</w:t>
      </w:r>
    </w:p>
    <w:p>
      <w:r>
        <w:rPr>
          <w:b/>
        </w:rPr>
        <w:t xml:space="preserve">Tulos</w:t>
      </w:r>
    </w:p>
    <w:p>
      <w:r>
        <w:t xml:space="preserve">Sairastuin ja halusin katsoa, voisinko lykätä tehtävää.</w:t>
      </w:r>
    </w:p>
    <w:p>
      <w:r>
        <w:rPr>
          <w:b/>
        </w:rPr>
        <w:t xml:space="preserve">Tulos</w:t>
      </w:r>
    </w:p>
    <w:p>
      <w:r>
        <w:t xml:space="preserve">Paperissa ehdotettiin, että ihmiset voisivat itse asiassa olla tekemisissä mehiläisten kanssa.</w:t>
      </w:r>
    </w:p>
    <w:p>
      <w:r>
        <w:rPr>
          <w:b/>
        </w:rPr>
        <w:t xml:space="preserve">Tulos</w:t>
      </w:r>
    </w:p>
    <w:p>
      <w:r>
        <w:t xml:space="preserve">winston pyysi opettajaa antamaan hänelle A:n.</w:t>
      </w:r>
    </w:p>
    <w:p>
      <w:r>
        <w:rPr>
          <w:b/>
        </w:rPr>
        <w:t xml:space="preserve">Esimerkki 2.4131</w:t>
      </w:r>
    </w:p>
    <w:p>
      <w:r>
        <w:t xml:space="preserve">Alku: Yritin pukea kaksivuotiasta poikaani päiväksi. Loppu: Meillä oli siis alaston päivä sisätiloissa.</w:t>
      </w:r>
    </w:p>
    <w:p>
      <w:r>
        <w:rPr>
          <w:b/>
        </w:rPr>
        <w:t xml:space="preserve">Tulos</w:t>
      </w:r>
    </w:p>
    <w:p>
      <w:r>
        <w:t xml:space="preserve">Hän päätyi likaamaan kaiken heti.</w:t>
      </w:r>
    </w:p>
    <w:p>
      <w:r>
        <w:rPr>
          <w:b/>
        </w:rPr>
        <w:t xml:space="preserve">Tulos</w:t>
      </w:r>
    </w:p>
    <w:p>
      <w:r>
        <w:t xml:space="preserve">Hän sai raivokohtauksen ja kieltäytyi pukeutumasta.</w:t>
      </w:r>
    </w:p>
    <w:p>
      <w:r>
        <w:rPr>
          <w:b/>
        </w:rPr>
        <w:t xml:space="preserve">Tulos</w:t>
      </w:r>
    </w:p>
    <w:p>
      <w:r>
        <w:t xml:space="preserve">Hän oli järkyttynyt eikä halunnut pukeutua.</w:t>
      </w:r>
    </w:p>
    <w:p>
      <w:r>
        <w:rPr>
          <w:b/>
        </w:rPr>
        <w:t xml:space="preserve">Tulos</w:t>
      </w:r>
    </w:p>
    <w:p>
      <w:r>
        <w:t xml:space="preserve">Vauvani oli koliikkivaivainen ja kävi läpi useita asuja.</w:t>
      </w:r>
    </w:p>
    <w:p>
      <w:r>
        <w:rPr>
          <w:b/>
        </w:rPr>
        <w:t xml:space="preserve">Esimerkki 2.4132</w:t>
      </w:r>
    </w:p>
    <w:p>
      <w:r>
        <w:t xml:space="preserve">Alku: Annin luokan lapset piirsivät kuvia merihevosista. Loppu: Ann otti sen kiinni, toi sen takaisin ja kuritti sitä.</w:t>
      </w:r>
    </w:p>
    <w:p>
      <w:r>
        <w:rPr>
          <w:b/>
        </w:rPr>
        <w:t xml:space="preserve">Tulos</w:t>
      </w:r>
    </w:p>
    <w:p>
      <w:r>
        <w:t xml:space="preserve">Ann sai pojan kiinni kuvien repimisestä.</w:t>
      </w:r>
    </w:p>
    <w:p>
      <w:r>
        <w:rPr>
          <w:b/>
        </w:rPr>
        <w:t xml:space="preserve">Tulos</w:t>
      </w:r>
    </w:p>
    <w:p>
      <w:r>
        <w:t xml:space="preserve">Ann näki opiskelijan tuhoavan kuvia.</w:t>
      </w:r>
    </w:p>
    <w:p>
      <w:r>
        <w:rPr>
          <w:b/>
        </w:rPr>
        <w:t xml:space="preserve">Tulos</w:t>
      </w:r>
    </w:p>
    <w:p>
      <w:r>
        <w:t xml:space="preserve">Eräs poika päätti, ettei hän halua piirtää, vaan juosta ulkona ja leikkiä.</w:t>
      </w:r>
    </w:p>
    <w:p>
      <w:r>
        <w:rPr>
          <w:b/>
        </w:rPr>
        <w:t xml:space="preserve">Tulos</w:t>
      </w:r>
    </w:p>
    <w:p>
      <w:r>
        <w:t xml:space="preserve">Yksi lapsista varasti kuvan ja repi sen.</w:t>
      </w:r>
    </w:p>
    <w:p>
      <w:r>
        <w:rPr>
          <w:b/>
        </w:rPr>
        <w:t xml:space="preserve">Tulos</w:t>
      </w:r>
    </w:p>
    <w:p>
      <w:r>
        <w:t xml:space="preserve">Yksi oppilas piirsi koko pöydän.</w:t>
      </w:r>
    </w:p>
    <w:p>
      <w:r>
        <w:rPr>
          <w:b/>
        </w:rPr>
        <w:t xml:space="preserve">Esimerkki 2.4133</w:t>
      </w:r>
    </w:p>
    <w:p>
      <w:r>
        <w:t xml:space="preserve">Alku: Tom oli opiskelija paikallisessa kansalaisopistossaan. Loppu: Pian sen jälkeen hänestä tuli kuuluisa ja hän lopetti koulunkäynnin kirjoittaakseen lauluja kokopäiväisesti.</w:t>
      </w:r>
    </w:p>
    <w:p>
      <w:r>
        <w:rPr>
          <w:b/>
        </w:rPr>
        <w:t xml:space="preserve">Tulos</w:t>
      </w:r>
    </w:p>
    <w:p>
      <w:r>
        <w:t xml:space="preserve">Tom myi kappaleen tuhansilla dollareilla.</w:t>
      </w:r>
    </w:p>
    <w:p>
      <w:r>
        <w:rPr>
          <w:b/>
        </w:rPr>
        <w:t xml:space="preserve">Tulos</w:t>
      </w:r>
    </w:p>
    <w:p>
      <w:r>
        <w:t xml:space="preserve">Tom esiintyi America's Got Talent -ohjelmassa.</w:t>
      </w:r>
    </w:p>
    <w:p>
      <w:r>
        <w:rPr>
          <w:b/>
        </w:rPr>
        <w:t xml:space="preserve">Tulos</w:t>
      </w:r>
    </w:p>
    <w:p>
      <w:r>
        <w:t xml:space="preserve">Tom sai tunnustusta laulujen kirjoittamisesta.</w:t>
      </w:r>
    </w:p>
    <w:p>
      <w:r>
        <w:rPr>
          <w:b/>
        </w:rPr>
        <w:t xml:space="preserve">Tulos</w:t>
      </w:r>
    </w:p>
    <w:p>
      <w:r>
        <w:t xml:space="preserve">Tom oli musiikillisesti suuntautunut.</w:t>
      </w:r>
    </w:p>
    <w:p>
      <w:r>
        <w:rPr>
          <w:b/>
        </w:rPr>
        <w:t xml:space="preserve">Tulos</w:t>
      </w:r>
    </w:p>
    <w:p>
      <w:r>
        <w:t xml:space="preserve">Tom kirjoitti lauluja runotunneilla ja pystyi myymään niitä paikallisille bändeille.</w:t>
      </w:r>
    </w:p>
    <w:p>
      <w:r>
        <w:rPr>
          <w:b/>
        </w:rPr>
        <w:t xml:space="preserve">Esimerkki 2.4134</w:t>
      </w:r>
    </w:p>
    <w:p>
      <w:r>
        <w:t xml:space="preserve">Alku: Sam meni kiinalaiseen ravintolaan. Loppu: Hän piti siitä.</w:t>
      </w:r>
    </w:p>
    <w:p>
      <w:r>
        <w:rPr>
          <w:b/>
        </w:rPr>
        <w:t xml:space="preserve">Tulos</w:t>
      </w:r>
    </w:p>
    <w:p>
      <w:r>
        <w:t xml:space="preserve">Sam kokeili ruokalistalla olevaa uutta munarullaa.</w:t>
      </w:r>
    </w:p>
    <w:p>
      <w:r>
        <w:rPr>
          <w:b/>
        </w:rPr>
        <w:t xml:space="preserve">Tulos</w:t>
      </w:r>
    </w:p>
    <w:p>
      <w:r>
        <w:t xml:space="preserve">Sam tilasi joukon erilaisia ruokia.</w:t>
      </w:r>
    </w:p>
    <w:p>
      <w:r>
        <w:rPr>
          <w:b/>
        </w:rPr>
        <w:t xml:space="preserve">Tulos</w:t>
      </w:r>
    </w:p>
    <w:p>
      <w:r>
        <w:t xml:space="preserve">Sam tilasi kung pow -kanaruoan.</w:t>
      </w:r>
    </w:p>
    <w:p>
      <w:r>
        <w:rPr>
          <w:b/>
        </w:rPr>
        <w:t xml:space="preserve">Tulos</w:t>
      </w:r>
    </w:p>
    <w:p>
      <w:r>
        <w:t xml:space="preserve">Sam ei ollut koskaan kokeillut kiinalaista ruokaa ja oli hermostunut.</w:t>
      </w:r>
    </w:p>
    <w:p>
      <w:r>
        <w:rPr>
          <w:b/>
        </w:rPr>
        <w:t xml:space="preserve">Esimerkki 2.4135</w:t>
      </w:r>
    </w:p>
    <w:p>
      <w:r>
        <w:t xml:space="preserve">Alku: Terry rakastaa uintia, mutta hän ei ole koskaan oppinut sukeltamaan. Loppu: Terry toivoo kehittyvänsä.</w:t>
      </w:r>
    </w:p>
    <w:p>
      <w:r>
        <w:rPr>
          <w:b/>
        </w:rPr>
        <w:t xml:space="preserve">Tulos</w:t>
      </w:r>
    </w:p>
    <w:p>
      <w:r>
        <w:t xml:space="preserve">Hän sai vihdoin sukelluksen alas.</w:t>
      </w:r>
    </w:p>
    <w:p>
      <w:r>
        <w:rPr>
          <w:b/>
        </w:rPr>
        <w:t xml:space="preserve">Tulos</w:t>
      </w:r>
    </w:p>
    <w:p>
      <w:r>
        <w:t xml:space="preserve">Terry päätti ottaa oppitunteja.</w:t>
      </w:r>
    </w:p>
    <w:p>
      <w:r>
        <w:rPr>
          <w:b/>
        </w:rPr>
        <w:t xml:space="preserve">Esimerkki 2.4136</w:t>
      </w:r>
    </w:p>
    <w:p>
      <w:r>
        <w:t xml:space="preserve">Alku: Poikaystäväni ja minä kävelimme rannalla. Loppu: Kun palasimme autolle, emme saaneet hälytintä pois päältä.</w:t>
      </w:r>
    </w:p>
    <w:p>
      <w:r>
        <w:rPr>
          <w:b/>
        </w:rPr>
        <w:t xml:space="preserve">Tulos</w:t>
      </w:r>
    </w:p>
    <w:p>
      <w:r>
        <w:t xml:space="preserve">Poikaystäväni kadotti autonsa avaimen jonnekin rannalle.</w:t>
      </w:r>
    </w:p>
    <w:p>
      <w:r>
        <w:rPr>
          <w:b/>
        </w:rPr>
        <w:t xml:space="preserve">Tulos</w:t>
      </w:r>
    </w:p>
    <w:p>
      <w:r>
        <w:t xml:space="preserve">Joku laukaisi auton hälytyksen parkkipaikalla.</w:t>
      </w:r>
    </w:p>
    <w:p>
      <w:r>
        <w:rPr>
          <w:b/>
        </w:rPr>
        <w:t xml:space="preserve">Tulos</w:t>
      </w:r>
    </w:p>
    <w:p>
      <w:r>
        <w:t xml:space="preserve">Joku yritti murtautua autoon.</w:t>
      </w:r>
    </w:p>
    <w:p>
      <w:r>
        <w:rPr>
          <w:b/>
        </w:rPr>
        <w:t xml:space="preserve">Tulos</w:t>
      </w:r>
    </w:p>
    <w:p>
      <w:r>
        <w:t xml:space="preserve">Tunsimme suuren tuulenpuuskan, ja hälytys laukesi.</w:t>
      </w:r>
    </w:p>
    <w:p>
      <w:r>
        <w:rPr>
          <w:b/>
        </w:rPr>
        <w:t xml:space="preserve">Esimerkki 2.4137</w:t>
      </w:r>
    </w:p>
    <w:p>
      <w:r>
        <w:t xml:space="preserve">Alku: Tänään tein pussillisen popcornia. Loppu: Nyt koko taloni haisee palaneelta popcornilta.</w:t>
      </w:r>
    </w:p>
    <w:p>
      <w:r>
        <w:rPr>
          <w:b/>
        </w:rPr>
        <w:t xml:space="preserve">Tulos</w:t>
      </w:r>
    </w:p>
    <w:p>
      <w:r>
        <w:t xml:space="preserve">Poltin vahingossa popcornit.</w:t>
      </w:r>
    </w:p>
    <w:p>
      <w:r>
        <w:rPr>
          <w:b/>
        </w:rPr>
        <w:t xml:space="preserve">Tulos</w:t>
      </w:r>
    </w:p>
    <w:p>
      <w:r>
        <w:t xml:space="preserve">Nukahdin ja poltin sen.</w:t>
      </w:r>
    </w:p>
    <w:p>
      <w:r>
        <w:rPr>
          <w:b/>
        </w:rPr>
        <w:t xml:space="preserve">Tulos</w:t>
      </w:r>
    </w:p>
    <w:p>
      <w:r>
        <w:t xml:space="preserve">Jätin sen liian pitkäksi aikaa ja se paloi.</w:t>
      </w:r>
    </w:p>
    <w:p>
      <w:r>
        <w:rPr>
          <w:b/>
        </w:rPr>
        <w:t xml:space="preserve">Esimerkki 2.4138</w:t>
      </w:r>
    </w:p>
    <w:p>
      <w:r>
        <w:t xml:space="preserve">Alku: Tony halusi todella olla vahva ja terve. Loppu: Kuuden kuukauden kuluttua Tony oli iso, vahva ja ylpeä saavutuksestaan.</w:t>
      </w:r>
    </w:p>
    <w:p>
      <w:r>
        <w:rPr>
          <w:b/>
        </w:rPr>
        <w:t xml:space="preserve">Tulos</w:t>
      </w:r>
    </w:p>
    <w:p>
      <w:r>
        <w:t xml:space="preserve">Tony aloitti liikuntarutiinit.</w:t>
      </w:r>
    </w:p>
    <w:p>
      <w:r>
        <w:rPr>
          <w:b/>
        </w:rPr>
        <w:t xml:space="preserve">Tulos</w:t>
      </w:r>
    </w:p>
    <w:p>
      <w:r>
        <w:t xml:space="preserve">Tony asetti itselleen tiukan ohjelman.</w:t>
      </w:r>
    </w:p>
    <w:p>
      <w:r>
        <w:rPr>
          <w:b/>
        </w:rPr>
        <w:t xml:space="preserve">Tulos</w:t>
      </w:r>
    </w:p>
    <w:p>
      <w:r>
        <w:t xml:space="preserve">Tony alkoi harrastaa liikuntaa ja tarkkailla syömisiään.</w:t>
      </w:r>
    </w:p>
    <w:p>
      <w:r>
        <w:rPr>
          <w:b/>
        </w:rPr>
        <w:t xml:space="preserve">Tulos</w:t>
      </w:r>
    </w:p>
    <w:p>
      <w:r>
        <w:t xml:space="preserve">Tony alkoi treenata säännöllisesti.</w:t>
      </w:r>
    </w:p>
    <w:p>
      <w:r>
        <w:rPr>
          <w:b/>
        </w:rPr>
        <w:t xml:space="preserve">Tulos</w:t>
      </w:r>
    </w:p>
    <w:p>
      <w:r>
        <w:t xml:space="preserve">Tony treenasi useita kuukausia ja teki töitä.</w:t>
      </w:r>
    </w:p>
    <w:p>
      <w:r>
        <w:rPr>
          <w:b/>
        </w:rPr>
        <w:t xml:space="preserve">Esimerkki 2.4139</w:t>
      </w:r>
    </w:p>
    <w:p>
      <w:r>
        <w:t xml:space="preserve">Alku: Hänen äitinsä oli antanut hänelle 5 dollaria lounasta varten. Loppu: Timmy oli innoissaan ja juoksi sisälle syömään lounasta hymyillen.</w:t>
      </w:r>
    </w:p>
    <w:p>
      <w:r>
        <w:rPr>
          <w:b/>
        </w:rPr>
        <w:t xml:space="preserve">Tulos</w:t>
      </w:r>
    </w:p>
    <w:p>
      <w:r>
        <w:t xml:space="preserve">Timmyllä oli tarpeeksi pizzaa.</w:t>
      </w:r>
    </w:p>
    <w:p>
      <w:r>
        <w:rPr>
          <w:b/>
        </w:rPr>
        <w:t xml:space="preserve">Tulos</w:t>
      </w:r>
    </w:p>
    <w:p>
      <w:r>
        <w:t xml:space="preserve">Timmy käveli suosikkipikaruokaravintolaansa.</w:t>
      </w:r>
    </w:p>
    <w:p>
      <w:r>
        <w:rPr>
          <w:b/>
        </w:rPr>
        <w:t xml:space="preserve">Esimerkki 2.4140</w:t>
      </w:r>
    </w:p>
    <w:p>
      <w:r>
        <w:t xml:space="preserve">Alku: Bob käytti itseään ja opetteli kirjanpitoa. Loppu: Verovirasto tuli Bobin perään hänen tekemiensä rehellisten virheiden vuoksi.</w:t>
      </w:r>
    </w:p>
    <w:p>
      <w:r>
        <w:rPr>
          <w:b/>
        </w:rPr>
        <w:t xml:space="preserve">Tulos</w:t>
      </w:r>
    </w:p>
    <w:p>
      <w:r>
        <w:t xml:space="preserve">Bob jätti veroilmoituksen itse.</w:t>
      </w:r>
    </w:p>
    <w:p>
      <w:r>
        <w:rPr>
          <w:b/>
        </w:rPr>
        <w:t xml:space="preserve">Tulos</w:t>
      </w:r>
    </w:p>
    <w:p>
      <w:r>
        <w:t xml:space="preserve">Bob päätti sitten tehdä omat veronsa.</w:t>
      </w:r>
    </w:p>
    <w:p>
      <w:r>
        <w:rPr>
          <w:b/>
        </w:rPr>
        <w:t xml:space="preserve">Tulos</w:t>
      </w:r>
    </w:p>
    <w:p>
      <w:r>
        <w:t xml:space="preserve">Bob oli unohtanut muutaman yksityiskohdan palatessaan.</w:t>
      </w:r>
    </w:p>
    <w:p>
      <w:r>
        <w:rPr>
          <w:b/>
        </w:rPr>
        <w:t xml:space="preserve">Tulos</w:t>
      </w:r>
    </w:p>
    <w:p>
      <w:r>
        <w:t xml:space="preserve">Bob opetti itse itselleen kaikki säännöt.</w:t>
      </w:r>
    </w:p>
    <w:p>
      <w:r>
        <w:rPr>
          <w:b/>
        </w:rPr>
        <w:t xml:space="preserve">Tulos</w:t>
      </w:r>
    </w:p>
    <w:p>
      <w:r>
        <w:t xml:space="preserve">Bob avasi oman tilitoimiston.</w:t>
      </w:r>
    </w:p>
    <w:p>
      <w:r>
        <w:rPr>
          <w:b/>
        </w:rPr>
        <w:t xml:space="preserve">Esimerkki 2.4141</w:t>
      </w:r>
    </w:p>
    <w:p>
      <w:r>
        <w:t xml:space="preserve">Alku: Austin sai syntymäpäivälahjaksi uuden videokameran. Loppu: Kun hän oli valmis, hän järjesti katselujuhlat, ja hänen perheensä rakasti sitä!</w:t>
      </w:r>
    </w:p>
    <w:p>
      <w:r>
        <w:rPr>
          <w:b/>
        </w:rPr>
        <w:t xml:space="preserve">Tulos</w:t>
      </w:r>
    </w:p>
    <w:p>
      <w:r>
        <w:t xml:space="preserve">Austin kuvasi kaikki juhliensa vieraat.</w:t>
      </w:r>
    </w:p>
    <w:p>
      <w:r>
        <w:rPr>
          <w:b/>
        </w:rPr>
        <w:t xml:space="preserve">Tulos</w:t>
      </w:r>
    </w:p>
    <w:p>
      <w:r>
        <w:t xml:space="preserve">Austin teki ystäviensä kanssa lyhytelokuvan rullaluistelusta.</w:t>
      </w:r>
    </w:p>
    <w:p>
      <w:r>
        <w:rPr>
          <w:b/>
        </w:rPr>
        <w:t xml:space="preserve">Tulos</w:t>
      </w:r>
    </w:p>
    <w:p>
      <w:r>
        <w:t xml:space="preserve">Austin teki videon perheestään.</w:t>
      </w:r>
    </w:p>
    <w:p>
      <w:r>
        <w:rPr>
          <w:b/>
        </w:rPr>
        <w:t xml:space="preserve">Tulos</w:t>
      </w:r>
    </w:p>
    <w:p>
      <w:r>
        <w:t xml:space="preserve">Austin kuvasi syntymäpäivänsä videolle.</w:t>
      </w:r>
    </w:p>
    <w:p>
      <w:r>
        <w:rPr>
          <w:b/>
        </w:rPr>
        <w:t xml:space="preserve">Tulos</w:t>
      </w:r>
    </w:p>
    <w:p>
      <w:r>
        <w:t xml:space="preserve">Austin halusi esitellä videokameraansa.</w:t>
      </w:r>
    </w:p>
    <w:p>
      <w:r>
        <w:rPr>
          <w:b/>
        </w:rPr>
        <w:t xml:space="preserve">Esimerkki 2.4142</w:t>
      </w:r>
    </w:p>
    <w:p>
      <w:r>
        <w:t xml:space="preserve">Alku: Ramona oli kotonaan ystäviensä kanssa juhlimassa. Loppu: Järistys hävisi muutaman sekunnin kuluttua.</w:t>
      </w:r>
    </w:p>
    <w:p>
      <w:r>
        <w:rPr>
          <w:b/>
        </w:rPr>
        <w:t xml:space="preserve">Tulos</w:t>
      </w:r>
    </w:p>
    <w:p>
      <w:r>
        <w:t xml:space="preserve">Maanjäristys alkoi ravistella koko taloa.</w:t>
      </w:r>
    </w:p>
    <w:p>
      <w:r>
        <w:rPr>
          <w:b/>
        </w:rPr>
        <w:t xml:space="preserve">Tulos</w:t>
      </w:r>
    </w:p>
    <w:p>
      <w:r>
        <w:t xml:space="preserve">Ramona ja hänen ystävänsä eivät välittäneet järistyksistä, koska he tiesivät kalifornialaisina, että ne eivät olleet vakavia.</w:t>
      </w:r>
    </w:p>
    <w:p>
      <w:r>
        <w:rPr>
          <w:b/>
        </w:rPr>
        <w:t xml:space="preserve">Tulos</w:t>
      </w:r>
    </w:p>
    <w:p>
      <w:r>
        <w:t xml:space="preserve">Ramonan talo alkoi täristä ja väristä.</w:t>
      </w:r>
    </w:p>
    <w:p>
      <w:r>
        <w:rPr>
          <w:b/>
        </w:rPr>
        <w:t xml:space="preserve">Tulos</w:t>
      </w:r>
    </w:p>
    <w:p>
      <w:r>
        <w:t xml:space="preserve">Yhtäkkiä iski maanjäristys! He järkyttyivät sisimpäänsä myöten.</w:t>
      </w:r>
    </w:p>
    <w:p>
      <w:r>
        <w:rPr>
          <w:b/>
        </w:rPr>
        <w:t xml:space="preserve">Tulos</w:t>
      </w:r>
    </w:p>
    <w:p>
      <w:r>
        <w:t xml:space="preserve">Siellä tapahtui pieni maanjäristys.</w:t>
      </w:r>
    </w:p>
    <w:p>
      <w:r>
        <w:rPr>
          <w:b/>
        </w:rPr>
        <w:t xml:space="preserve">Esimerkki 2.4143</w:t>
      </w:r>
    </w:p>
    <w:p>
      <w:r>
        <w:t xml:space="preserve">Alku: Sara halusi tehdä jotain syöpää sairastavan siskonsa hyväksi. Loppu: Hän heitti peruukin roskiin.</w:t>
      </w:r>
    </w:p>
    <w:p>
      <w:r>
        <w:rPr>
          <w:b/>
        </w:rPr>
        <w:t xml:space="preserve">Tulos</w:t>
      </w:r>
    </w:p>
    <w:p>
      <w:r>
        <w:t xml:space="preserve">Sara osti hänelle peruukin, mutta se ei näyttänyt oikealta.</w:t>
      </w:r>
    </w:p>
    <w:p>
      <w:r>
        <w:rPr>
          <w:b/>
        </w:rPr>
        <w:t xml:space="preserve">Tulos</w:t>
      </w:r>
    </w:p>
    <w:p>
      <w:r>
        <w:t xml:space="preserve">Sara osti peruukin, mutta hänen siskonsa inhosi sitä.</w:t>
      </w:r>
    </w:p>
    <w:p>
      <w:r>
        <w:rPr>
          <w:b/>
        </w:rPr>
        <w:t xml:space="preserve">Tulos</w:t>
      </w:r>
    </w:p>
    <w:p>
      <w:r>
        <w:t xml:space="preserve">Saran sisko ei menettänyt hiuksiaan kemoterapian aikana.</w:t>
      </w:r>
    </w:p>
    <w:p>
      <w:r>
        <w:rPr>
          <w:b/>
        </w:rPr>
        <w:t xml:space="preserve">Esimerkki 2.4144</w:t>
      </w:r>
    </w:p>
    <w:p>
      <w:r>
        <w:t xml:space="preserve">Alku: Jane työskenteli ahkerasti suuren projektin parissa. Loppu: Jane oli helpottunut, kun pomo oli vaikuttunut hänen työstään.</w:t>
      </w:r>
    </w:p>
    <w:p>
      <w:r>
        <w:rPr>
          <w:b/>
        </w:rPr>
        <w:t xml:space="preserve">Tulos</w:t>
      </w:r>
    </w:p>
    <w:p>
      <w:r>
        <w:t xml:space="preserve">Jane valmistautui esittämään sen pomolleen.</w:t>
      </w:r>
    </w:p>
    <w:p>
      <w:r>
        <w:rPr>
          <w:b/>
        </w:rPr>
        <w:t xml:space="preserve">Tulos</w:t>
      </w:r>
    </w:p>
    <w:p>
      <w:r>
        <w:t xml:space="preserve">Jane varmisti, että kaikki oli tehty täydellisesti.</w:t>
      </w:r>
    </w:p>
    <w:p>
      <w:r>
        <w:rPr>
          <w:b/>
        </w:rPr>
        <w:t xml:space="preserve">Tulos</w:t>
      </w:r>
    </w:p>
    <w:p>
      <w:r>
        <w:t xml:space="preserve">Hän antoi sen ja odotti.</w:t>
      </w:r>
    </w:p>
    <w:p>
      <w:r>
        <w:rPr>
          <w:b/>
        </w:rPr>
        <w:t xml:space="preserve">Tulos</w:t>
      </w:r>
    </w:p>
    <w:p>
      <w:r>
        <w:t xml:space="preserve">hän näki paljon vaivaa tehdäkseen projektista täydellisen pomolleen.</w:t>
      </w:r>
    </w:p>
    <w:p>
      <w:r>
        <w:rPr>
          <w:b/>
        </w:rPr>
        <w:t xml:space="preserve">Tulos</w:t>
      </w:r>
    </w:p>
    <w:p>
      <w:r>
        <w:t xml:space="preserve">Hän oli huolissaan siitä, ettei se ollut tarpeeksi hyvä.</w:t>
      </w:r>
    </w:p>
    <w:p>
      <w:r>
        <w:rPr>
          <w:b/>
        </w:rPr>
        <w:t xml:space="preserve">Esimerkki 2.4145</w:t>
      </w:r>
    </w:p>
    <w:p>
      <w:r>
        <w:t xml:space="preserve">Alku: Saran puhelin hajosi. Loppu: Uusi akku ei toiminut, joten Sara joutui hankkiutumaan puhelimesta eroon.</w:t>
      </w:r>
    </w:p>
    <w:p>
      <w:r>
        <w:rPr>
          <w:b/>
        </w:rPr>
        <w:t xml:space="preserve">Tulos</w:t>
      </w:r>
    </w:p>
    <w:p>
      <w:r>
        <w:t xml:space="preserve">Sara pyysi Seanilta uutta paristoa.</w:t>
      </w:r>
    </w:p>
    <w:p>
      <w:r>
        <w:rPr>
          <w:b/>
        </w:rPr>
        <w:t xml:space="preserve">Tulos</w:t>
      </w:r>
    </w:p>
    <w:p>
      <w:r>
        <w:t xml:space="preserve">Sara osti akun toivoen, että se korjaisi asian.</w:t>
      </w:r>
    </w:p>
    <w:p>
      <w:r>
        <w:rPr>
          <w:b/>
        </w:rPr>
        <w:t xml:space="preserve">Esimerkki 2.4146</w:t>
      </w:r>
    </w:p>
    <w:p>
      <w:r>
        <w:t xml:space="preserve">Alku: Sarah meni tänään lounaalle vanhan ystävänsä kanssa. Loppu: Sarah toivoo, että hän ja hänen ystävänsä voivat tavata pian uudelleen.</w:t>
      </w:r>
    </w:p>
    <w:p>
      <w:r>
        <w:rPr>
          <w:b/>
        </w:rPr>
        <w:t xml:space="preserve">Tulos</w:t>
      </w:r>
    </w:p>
    <w:p>
      <w:r>
        <w:t xml:space="preserve">Sarah nauttii todella siitä, että saamme kuulumisia.</w:t>
      </w:r>
    </w:p>
    <w:p>
      <w:r>
        <w:rPr>
          <w:b/>
        </w:rPr>
        <w:t xml:space="preserve">Tulos</w:t>
      </w:r>
    </w:p>
    <w:p>
      <w:r>
        <w:t xml:space="preserve">Sarahilla oli hauskaa lounaalla ystävänsä kanssa.</w:t>
      </w:r>
    </w:p>
    <w:p>
      <w:r>
        <w:rPr>
          <w:b/>
        </w:rPr>
        <w:t xml:space="preserve">Tulos</w:t>
      </w:r>
    </w:p>
    <w:p>
      <w:r>
        <w:t xml:space="preserve">Sarahilla oli hauskaa jutella ystävänsä kanssa.</w:t>
      </w:r>
    </w:p>
    <w:p>
      <w:r>
        <w:rPr>
          <w:b/>
        </w:rPr>
        <w:t xml:space="preserve">Tulos</w:t>
      </w:r>
    </w:p>
    <w:p>
      <w:r>
        <w:t xml:space="preserve">Ystävät juttelivat tuntikausia.</w:t>
      </w:r>
    </w:p>
    <w:p>
      <w:r>
        <w:rPr>
          <w:b/>
        </w:rPr>
        <w:t xml:space="preserve">Esimerkki 2.4147</w:t>
      </w:r>
    </w:p>
    <w:p>
      <w:r>
        <w:t xml:space="preserve">Alku: Jimmy näki isänsä juovan kahvia joka aamu. Loppu: Se oli pahinta, mitä hän oli koskaan maistanut!</w:t>
      </w:r>
    </w:p>
    <w:p>
      <w:r>
        <w:rPr>
          <w:b/>
        </w:rPr>
        <w:t xml:space="preserve">Tulos</w:t>
      </w:r>
    </w:p>
    <w:p>
      <w:r>
        <w:t xml:space="preserve">Jimmy maistoi isänsä kahvia.</w:t>
      </w:r>
    </w:p>
    <w:p>
      <w:r>
        <w:rPr>
          <w:b/>
        </w:rPr>
        <w:t xml:space="preserve">Tulos</w:t>
      </w:r>
    </w:p>
    <w:p>
      <w:r>
        <w:t xml:space="preserve">Jimmy maistoi kahvia.</w:t>
      </w:r>
    </w:p>
    <w:p>
      <w:r>
        <w:rPr>
          <w:b/>
        </w:rPr>
        <w:t xml:space="preserve">Tulos</w:t>
      </w:r>
    </w:p>
    <w:p>
      <w:r>
        <w:t xml:space="preserve">Jimmy kokeili kupillista kahvia.</w:t>
      </w:r>
    </w:p>
    <w:p>
      <w:r>
        <w:rPr>
          <w:b/>
        </w:rPr>
        <w:t xml:space="preserve">Tulos</w:t>
      </w:r>
    </w:p>
    <w:p>
      <w:r>
        <w:t xml:space="preserve">Eräänä päivänä Jimmy pyysi isältään kulausta.</w:t>
      </w:r>
    </w:p>
    <w:p>
      <w:r>
        <w:rPr>
          <w:b/>
        </w:rPr>
        <w:t xml:space="preserve">Esimerkki 2.4148</w:t>
      </w:r>
    </w:p>
    <w:p>
      <w:r>
        <w:t xml:space="preserve">Alku: Julia oli matkalla rannikolle taideluokkansa kanssa. Loppu: Hän sai inspiraation ja päätti maalata ne.</w:t>
      </w:r>
    </w:p>
    <w:p>
      <w:r>
        <w:rPr>
          <w:b/>
        </w:rPr>
        <w:t xml:space="preserve">Tulos</w:t>
      </w:r>
    </w:p>
    <w:p>
      <w:r>
        <w:t xml:space="preserve">Julian on löydettävä inspiraatiota seuraavaan taideprojektiinsa.</w:t>
      </w:r>
    </w:p>
    <w:p>
      <w:r>
        <w:rPr>
          <w:b/>
        </w:rPr>
        <w:t xml:space="preserve">Tulos</w:t>
      </w:r>
    </w:p>
    <w:p>
      <w:r>
        <w:t xml:space="preserve">Julia näki rannalla kauniita kiviä.</w:t>
      </w:r>
    </w:p>
    <w:p>
      <w:r>
        <w:rPr>
          <w:b/>
        </w:rPr>
        <w:t xml:space="preserve">Tulos</w:t>
      </w:r>
    </w:p>
    <w:p>
      <w:r>
        <w:t xml:space="preserve">Julie rakasti rantaa ja rantaviivaa.</w:t>
      </w:r>
    </w:p>
    <w:p>
      <w:r>
        <w:rPr>
          <w:b/>
        </w:rPr>
        <w:t xml:space="preserve">Tulos</w:t>
      </w:r>
    </w:p>
    <w:p>
      <w:r>
        <w:t xml:space="preserve">Rannalla hän näki monia hylkeitä, jotka valtasivat venesataman veneet.</w:t>
      </w:r>
    </w:p>
    <w:p>
      <w:r>
        <w:rPr>
          <w:b/>
        </w:rPr>
        <w:t xml:space="preserve">Tulos</w:t>
      </w:r>
    </w:p>
    <w:p>
      <w:r>
        <w:t xml:space="preserve">Meren aallot olivat lumoavia.</w:t>
      </w:r>
    </w:p>
    <w:p>
      <w:r>
        <w:rPr>
          <w:b/>
        </w:rPr>
        <w:t xml:space="preserve">Esimerkki 2.4149</w:t>
      </w:r>
    </w:p>
    <w:p>
      <w:r>
        <w:t xml:space="preserve">Alku: Henry ja hänen bändinsä päättivät osallistua koulun kykykilpailuun. Loppu: Henryn bändi voitti ensimmäisen sijan.</w:t>
      </w:r>
    </w:p>
    <w:p>
      <w:r>
        <w:rPr>
          <w:b/>
        </w:rPr>
        <w:t xml:space="preserve">Tulos</w:t>
      </w:r>
    </w:p>
    <w:p>
      <w:r>
        <w:t xml:space="preserve">Henry ja hänen yhtyeensä harjoittivat joka päivä viikkojen ajan.</w:t>
      </w:r>
    </w:p>
    <w:p>
      <w:r>
        <w:rPr>
          <w:b/>
        </w:rPr>
        <w:t xml:space="preserve">Tulos</w:t>
      </w:r>
    </w:p>
    <w:p>
      <w:r>
        <w:t xml:space="preserve">Henry ja hänen bändinsä harjoittelevat joka päivä.</w:t>
      </w:r>
    </w:p>
    <w:p>
      <w:r>
        <w:rPr>
          <w:b/>
        </w:rPr>
        <w:t xml:space="preserve">Tulos</w:t>
      </w:r>
    </w:p>
    <w:p>
      <w:r>
        <w:t xml:space="preserve">Henry ja hänen yhtyeensä harjoittivat viikkoja.</w:t>
      </w:r>
    </w:p>
    <w:p>
      <w:r>
        <w:rPr>
          <w:b/>
        </w:rPr>
        <w:t xml:space="preserve">Tulos</w:t>
      </w:r>
    </w:p>
    <w:p>
      <w:r>
        <w:t xml:space="preserve">Bändi pärjäsi hienosti.</w:t>
      </w:r>
    </w:p>
    <w:p>
      <w:r>
        <w:rPr>
          <w:b/>
        </w:rPr>
        <w:t xml:space="preserve">Esimerkki 2.4150</w:t>
      </w:r>
    </w:p>
    <w:p>
      <w:r>
        <w:t xml:space="preserve">Alku: Anna lähti metsästämään isänsä kanssa. Loppu: Heillä oli silti ollut hauskaa yhdessä.</w:t>
      </w:r>
    </w:p>
    <w:p>
      <w:r>
        <w:rPr>
          <w:b/>
        </w:rPr>
        <w:t xml:space="preserve">Tulos</w:t>
      </w:r>
    </w:p>
    <w:p>
      <w:r>
        <w:t xml:space="preserve">Anna ja hänen isänsä eivät saaneet mitään kiinni.</w:t>
      </w:r>
    </w:p>
    <w:p>
      <w:r>
        <w:rPr>
          <w:b/>
        </w:rPr>
        <w:t xml:space="preserve">Tulos</w:t>
      </w:r>
    </w:p>
    <w:p>
      <w:r>
        <w:t xml:space="preserve">Anna ja hänen isänsä eivät saaneet mitään kiinni.</w:t>
      </w:r>
    </w:p>
    <w:p>
      <w:r>
        <w:rPr>
          <w:b/>
        </w:rPr>
        <w:t xml:space="preserve">Tulos</w:t>
      </w:r>
    </w:p>
    <w:p>
      <w:r>
        <w:t xml:space="preserve">Anna ei pitänyt metsästyksestä.</w:t>
      </w:r>
    </w:p>
    <w:p>
      <w:r>
        <w:rPr>
          <w:b/>
        </w:rPr>
        <w:t xml:space="preserve">Esimerkki 2.4151</w:t>
      </w:r>
    </w:p>
    <w:p>
      <w:r>
        <w:t xml:space="preserve">Alku: Gina oli katsellut videoita televisiosta viisi tuntia. Loppu: Gina päätti, että oli muutoksen aika nähtyään yhden videon neljä kertaa.</w:t>
      </w:r>
    </w:p>
    <w:p>
      <w:r>
        <w:rPr>
          <w:b/>
        </w:rPr>
        <w:t xml:space="preserve">Tulos</w:t>
      </w:r>
    </w:p>
    <w:p>
      <w:r>
        <w:t xml:space="preserve">Gina alkoi olla kiinnittämättä huomiota siihen, mitä hän katsoi, ja vahingossa hän alkoi jopa katsoa joitakin videoita uudelleen.</w:t>
      </w:r>
    </w:p>
    <w:p>
      <w:r>
        <w:rPr>
          <w:b/>
        </w:rPr>
        <w:t xml:space="preserve">Tulos</w:t>
      </w:r>
    </w:p>
    <w:p>
      <w:r>
        <w:t xml:space="preserve">Gina kyllästyi luetteloon.</w:t>
      </w:r>
    </w:p>
    <w:p>
      <w:r>
        <w:rPr>
          <w:b/>
        </w:rPr>
        <w:t xml:space="preserve">Tulos</w:t>
      </w:r>
    </w:p>
    <w:p>
      <w:r>
        <w:t xml:space="preserve">Ginan silmiin alkoi sattua.</w:t>
      </w:r>
    </w:p>
    <w:p>
      <w:r>
        <w:rPr>
          <w:b/>
        </w:rPr>
        <w:t xml:space="preserve">Tulos</w:t>
      </w:r>
    </w:p>
    <w:p>
      <w:r>
        <w:t xml:space="preserve">Hän törmäsi mielenkiintoiseen videoon katsellessaan youtubea.</w:t>
      </w:r>
    </w:p>
    <w:p>
      <w:r>
        <w:rPr>
          <w:b/>
        </w:rPr>
        <w:t xml:space="preserve">Esimerkki 2.4152</w:t>
      </w:r>
    </w:p>
    <w:p>
      <w:r>
        <w:t xml:space="preserve">Alku: Jim ei ollut kovin onnellinen sinkkuna. Loppu: He kävivät useilla treffeillä, ja Jimillä on nyt tyttöystävä.</w:t>
      </w:r>
    </w:p>
    <w:p>
      <w:r>
        <w:rPr>
          <w:b/>
        </w:rPr>
        <w:t xml:space="preserve">Tulos</w:t>
      </w:r>
    </w:p>
    <w:p>
      <w:r>
        <w:t xml:space="preserve">Hän tapasi mukavan tytön ja pyysi tätä ulos.</w:t>
      </w:r>
    </w:p>
    <w:p>
      <w:r>
        <w:rPr>
          <w:b/>
        </w:rPr>
        <w:t xml:space="preserve">Tulos</w:t>
      </w:r>
    </w:p>
    <w:p>
      <w:r>
        <w:t xml:space="preserve">Jim tapasi tytön netissä.</w:t>
      </w:r>
    </w:p>
    <w:p>
      <w:r>
        <w:rPr>
          <w:b/>
        </w:rPr>
        <w:t xml:space="preserve">Tulos</w:t>
      </w:r>
    </w:p>
    <w:p>
      <w:r>
        <w:t xml:space="preserve">Jim löysi tytön match.comista.</w:t>
      </w:r>
    </w:p>
    <w:p>
      <w:r>
        <w:rPr>
          <w:b/>
        </w:rPr>
        <w:t xml:space="preserve">Tulos</w:t>
      </w:r>
    </w:p>
    <w:p>
      <w:r>
        <w:t xml:space="preserve">Jim oli ystävällinen ja mukava työkaveri.</w:t>
      </w:r>
    </w:p>
    <w:p>
      <w:r>
        <w:rPr>
          <w:b/>
        </w:rPr>
        <w:t xml:space="preserve">Tulos</w:t>
      </w:r>
    </w:p>
    <w:p>
      <w:r>
        <w:t xml:space="preserve">Niinpä Jim ja hänen ystävänsä alkoivat etsiä tyttöystävää.</w:t>
      </w:r>
    </w:p>
    <w:p>
      <w:r>
        <w:rPr>
          <w:b/>
        </w:rPr>
        <w:t xml:space="preserve">Esimerkki 2.4153</w:t>
      </w:r>
    </w:p>
    <w:p>
      <w:r>
        <w:t xml:space="preserve">Alku: Rob oli unohtelias. Loppu: Mutta hellaa ei koskaan laitettu päälle.</w:t>
      </w:r>
    </w:p>
    <w:p>
      <w:r>
        <w:rPr>
          <w:b/>
        </w:rPr>
        <w:t xml:space="preserve">Tulos</w:t>
      </w:r>
    </w:p>
    <w:p>
      <w:r>
        <w:t xml:space="preserve">Rob oli huolissaan siitä, että hän jätti hellan päälle.</w:t>
      </w:r>
    </w:p>
    <w:p>
      <w:r>
        <w:rPr>
          <w:b/>
        </w:rPr>
        <w:t xml:space="preserve">Tulos</w:t>
      </w:r>
    </w:p>
    <w:p>
      <w:r>
        <w:t xml:space="preserve">Rob lähti töistä ajatellen jättäneensä hellan päälle.</w:t>
      </w:r>
    </w:p>
    <w:p>
      <w:r>
        <w:rPr>
          <w:b/>
        </w:rPr>
        <w:t xml:space="preserve">Tulos</w:t>
      </w:r>
    </w:p>
    <w:p>
      <w:r>
        <w:t xml:space="preserve">Rob laittoi veden kattilaan kiehumaan.</w:t>
      </w:r>
    </w:p>
    <w:p>
      <w:r>
        <w:rPr>
          <w:b/>
        </w:rPr>
        <w:t xml:space="preserve">Tulos</w:t>
      </w:r>
    </w:p>
    <w:p>
      <w:r>
        <w:t xml:space="preserve">Rob mietti, oliko hän jättänyt hellan päälle.</w:t>
      </w:r>
    </w:p>
    <w:p>
      <w:r>
        <w:rPr>
          <w:b/>
        </w:rPr>
        <w:t xml:space="preserve">Esimerkki 2.4154</w:t>
      </w:r>
    </w:p>
    <w:p>
      <w:r>
        <w:t xml:space="preserve">Alku: Jacob oli innoissaan ensimmäisestä jalkapallopelistään. Loppu: Jacob pelasti kaikki maalit ja voitti jalkapallo-ottelun!</w:t>
      </w:r>
    </w:p>
    <w:p>
      <w:r>
        <w:rPr>
          <w:b/>
        </w:rPr>
        <w:t xml:space="preserve">Tulos</w:t>
      </w:r>
    </w:p>
    <w:p>
      <w:r>
        <w:t xml:space="preserve">Hän pelasi maalivahtina.</w:t>
      </w:r>
    </w:p>
    <w:p>
      <w:r>
        <w:rPr>
          <w:b/>
        </w:rPr>
        <w:t xml:space="preserve">Tulos</w:t>
      </w:r>
    </w:p>
    <w:p>
      <w:r>
        <w:t xml:space="preserve">Jacob pelasi joukkueensa maalivahtina.</w:t>
      </w:r>
    </w:p>
    <w:p>
      <w:r>
        <w:rPr>
          <w:b/>
        </w:rPr>
        <w:t xml:space="preserve">Tulos</w:t>
      </w:r>
    </w:p>
    <w:p>
      <w:r>
        <w:t xml:space="preserve">Jacob pelasi maalivahtina.</w:t>
      </w:r>
    </w:p>
    <w:p>
      <w:r>
        <w:rPr>
          <w:b/>
        </w:rPr>
        <w:t xml:space="preserve">Tulos</w:t>
      </w:r>
    </w:p>
    <w:p>
      <w:r>
        <w:t xml:space="preserve">Jacob oli täynnä adrenaliinia.</w:t>
      </w:r>
    </w:p>
    <w:p>
      <w:r>
        <w:rPr>
          <w:b/>
        </w:rPr>
        <w:t xml:space="preserve">Tulos</w:t>
      </w:r>
    </w:p>
    <w:p>
      <w:r>
        <w:t xml:space="preserve">Jacob oli maalivahti.</w:t>
      </w:r>
    </w:p>
    <w:p>
      <w:r>
        <w:rPr>
          <w:b/>
        </w:rPr>
        <w:t xml:space="preserve">Esimerkki 2.4155</w:t>
      </w:r>
    </w:p>
    <w:p>
      <w:r>
        <w:t xml:space="preserve">Alku: Tim halusi vaaleat raidat hiuksiinsa. Loppu: Tim tajusi, että hänen olisi pitänyt antaa ammattilaisen raidoittaa hiuksensa!</w:t>
      </w:r>
    </w:p>
    <w:p>
      <w:r>
        <w:rPr>
          <w:b/>
        </w:rPr>
        <w:t xml:space="preserve">Tulos</w:t>
      </w:r>
    </w:p>
    <w:p>
      <w:r>
        <w:t xml:space="preserve">Joten hän teki sen itse, ja hänen hiuksensa muuttuivat oranssiksi.</w:t>
      </w:r>
    </w:p>
    <w:p>
      <w:r>
        <w:rPr>
          <w:b/>
        </w:rPr>
        <w:t xml:space="preserve">Tulos</w:t>
      </w:r>
    </w:p>
    <w:p>
      <w:r>
        <w:t xml:space="preserve">Tim yritti laittaa vaaleat raidat omiin hiuksiinsa.</w:t>
      </w:r>
    </w:p>
    <w:p>
      <w:r>
        <w:rPr>
          <w:b/>
        </w:rPr>
        <w:t xml:space="preserve">Tulos</w:t>
      </w:r>
    </w:p>
    <w:p>
      <w:r>
        <w:t xml:space="preserve">Tim päätti värjätä sen itse.</w:t>
      </w:r>
    </w:p>
    <w:p>
      <w:r>
        <w:rPr>
          <w:b/>
        </w:rPr>
        <w:t xml:space="preserve">Tulos</w:t>
      </w:r>
    </w:p>
    <w:p>
      <w:r>
        <w:t xml:space="preserve">Tim ajatteli, että olisi halvempaa tehdä se itse.</w:t>
      </w:r>
    </w:p>
    <w:p>
      <w:r>
        <w:rPr>
          <w:b/>
        </w:rPr>
        <w:t xml:space="preserve">Esimerkki 2.4156</w:t>
      </w:r>
    </w:p>
    <w:p>
      <w:r>
        <w:t xml:space="preserve">Alku: Jakaja käänsi juuri kortin, jolla pelaaja voitti paljon rahaa. Loppu: Pelaaja otti salaa kortin ja merkitsi sen ennen sen palauttamista.</w:t>
      </w:r>
    </w:p>
    <w:p>
      <w:r>
        <w:rPr>
          <w:b/>
        </w:rPr>
        <w:t xml:space="preserve">Tulos</w:t>
      </w:r>
    </w:p>
    <w:p>
      <w:r>
        <w:t xml:space="preserve">Eräs pelaaja näki kortin ja otti sen.</w:t>
      </w:r>
    </w:p>
    <w:p>
      <w:r>
        <w:rPr>
          <w:b/>
        </w:rPr>
        <w:t xml:space="preserve">Tulos</w:t>
      </w:r>
    </w:p>
    <w:p>
      <w:r>
        <w:t xml:space="preserve">Pelaaja halusi voittaa seuraavan kierroksen.</w:t>
      </w:r>
    </w:p>
    <w:p>
      <w:r>
        <w:rPr>
          <w:b/>
        </w:rPr>
        <w:t xml:space="preserve">Tulos</w:t>
      </w:r>
    </w:p>
    <w:p>
      <w:r>
        <w:t xml:space="preserve">Pelaaja ei ansainnut voittoa.</w:t>
      </w:r>
    </w:p>
    <w:p>
      <w:r>
        <w:rPr>
          <w:b/>
        </w:rPr>
        <w:t xml:space="preserve">Esimerkki 2.4157</w:t>
      </w:r>
    </w:p>
    <w:p>
      <w:r>
        <w:t xml:space="preserve">Alku: Asuinalueellani oli ennen paljon yrityksiä. Loppu: Nyt siellä on paljon hylättyjä rakennuksia ja kaikki näyttää autiolta.</w:t>
      </w:r>
    </w:p>
    <w:p>
      <w:r>
        <w:rPr>
          <w:b/>
        </w:rPr>
        <w:t xml:space="preserve">Tulos</w:t>
      </w:r>
    </w:p>
    <w:p>
      <w:r>
        <w:t xml:space="preserve">Kaupungin ulkopuolelle rakennettiin suuri laatikkokauppa.</w:t>
      </w:r>
    </w:p>
    <w:p>
      <w:r>
        <w:rPr>
          <w:b/>
        </w:rPr>
        <w:t xml:space="preserve">Tulos</w:t>
      </w:r>
    </w:p>
    <w:p>
      <w:r>
        <w:t xml:space="preserve">Useimmat yritykset joutuivat lopettamaan toimintansa pörssin romahdettua.</w:t>
      </w:r>
    </w:p>
    <w:p>
      <w:r>
        <w:rPr>
          <w:b/>
        </w:rPr>
        <w:t xml:space="preserve">Tulos</w:t>
      </w:r>
    </w:p>
    <w:p>
      <w:r>
        <w:t xml:space="preserve">Kaupunkimme talous kärsi kovia kolhuja.</w:t>
      </w:r>
    </w:p>
    <w:p>
      <w:r>
        <w:rPr>
          <w:b/>
        </w:rPr>
        <w:t xml:space="preserve">Tulos</w:t>
      </w:r>
    </w:p>
    <w:p>
      <w:r>
        <w:t xml:space="preserve">Nuoret alkoivat muuttaa pois, koska he eivät löytäneet töitä.</w:t>
      </w:r>
    </w:p>
    <w:p>
      <w:r>
        <w:rPr>
          <w:b/>
        </w:rPr>
        <w:t xml:space="preserve">Esimerkki 2.4158</w:t>
      </w:r>
    </w:p>
    <w:p>
      <w:r>
        <w:t xml:space="preserve">Alku: Kim lähti lomalle neljän ystävänsä kanssa. Loppu: Kim päätti olla matkustamatta ystäviensä kanssa enää koskaan.</w:t>
      </w:r>
    </w:p>
    <w:p>
      <w:r>
        <w:rPr>
          <w:b/>
        </w:rPr>
        <w:t xml:space="preserve">Tulos</w:t>
      </w:r>
    </w:p>
    <w:p>
      <w:r>
        <w:t xml:space="preserve">Loman aikana Kimin piti seurata, mitä hänen ystävänsä halusivat tehdä.</w:t>
      </w:r>
    </w:p>
    <w:p>
      <w:r>
        <w:rPr>
          <w:b/>
        </w:rPr>
        <w:t xml:space="preserve">Tulos</w:t>
      </w:r>
    </w:p>
    <w:p>
      <w:r>
        <w:t xml:space="preserve">Kim ja hänen ystävänsä tappelivat koko matkan ajan.</w:t>
      </w:r>
    </w:p>
    <w:p>
      <w:r>
        <w:rPr>
          <w:b/>
        </w:rPr>
        <w:t xml:space="preserve">Tulos</w:t>
      </w:r>
    </w:p>
    <w:p>
      <w:r>
        <w:t xml:space="preserve">Kim ei pitänyt ystävistään.</w:t>
      </w:r>
    </w:p>
    <w:p>
      <w:r>
        <w:rPr>
          <w:b/>
        </w:rPr>
        <w:t xml:space="preserve">Tulos</w:t>
      </w:r>
    </w:p>
    <w:p>
      <w:r>
        <w:t xml:space="preserve">Hän joutui lopulta valtavaan riitaan heidän kanssaan.</w:t>
      </w:r>
    </w:p>
    <w:p>
      <w:r>
        <w:rPr>
          <w:b/>
        </w:rPr>
        <w:t xml:space="preserve">Tulos</w:t>
      </w:r>
    </w:p>
    <w:p>
      <w:r>
        <w:t xml:space="preserve">Matka oli lopulta valtava katastrofi.</w:t>
      </w:r>
    </w:p>
    <w:p>
      <w:r>
        <w:rPr>
          <w:b/>
        </w:rPr>
        <w:t xml:space="preserve">Esimerkki 2.4159</w:t>
      </w:r>
    </w:p>
    <w:p>
      <w:r>
        <w:t xml:space="preserve">Alku: Mel rakasti poikia kuten muutkin teinit, mutta hänellä ei ollut poikaystävää. Loppu: Se oli pelinrakentajalta, ja se kutsui Melin tanssiaisvieraana!</w:t>
      </w:r>
    </w:p>
    <w:p>
      <w:r>
        <w:rPr>
          <w:b/>
        </w:rPr>
        <w:t xml:space="preserve">Tulos</w:t>
      </w:r>
    </w:p>
    <w:p>
      <w:r>
        <w:t xml:space="preserve">Mel löysi kaapistaan viestin eräältä pojalta.</w:t>
      </w:r>
    </w:p>
    <w:p>
      <w:r>
        <w:rPr>
          <w:b/>
        </w:rPr>
        <w:t xml:space="preserve">Tulos</w:t>
      </w:r>
    </w:p>
    <w:p>
      <w:r>
        <w:t xml:space="preserve">Mel menee ulos seurustelemaan.</w:t>
      </w:r>
    </w:p>
    <w:p>
      <w:r>
        <w:rPr>
          <w:b/>
        </w:rPr>
        <w:t xml:space="preserve">Tulos</w:t>
      </w:r>
    </w:p>
    <w:p>
      <w:r>
        <w:t xml:space="preserve">Mel avasi kaappinsa ja huomasi, että siihen oli työnnetty kortti.</w:t>
      </w:r>
    </w:p>
    <w:p>
      <w:r>
        <w:rPr>
          <w:b/>
        </w:rPr>
        <w:t xml:space="preserve">Tulos</w:t>
      </w:r>
    </w:p>
    <w:p>
      <w:r>
        <w:t xml:space="preserve">Mel sai lounaalla pojalta kirjeen.</w:t>
      </w:r>
    </w:p>
    <w:p>
      <w:r>
        <w:rPr>
          <w:b/>
        </w:rPr>
        <w:t xml:space="preserve">Tulos</w:t>
      </w:r>
    </w:p>
    <w:p>
      <w:r>
        <w:t xml:space="preserve">Eräänä päivänä Mel sai kaappiinsa nallen.</w:t>
      </w:r>
    </w:p>
    <w:p>
      <w:r>
        <w:rPr>
          <w:b/>
        </w:rPr>
        <w:t xml:space="preserve">Esimerkki 2.4160</w:t>
      </w:r>
    </w:p>
    <w:p>
      <w:r>
        <w:t xml:space="preserve">Alku: Katie oli lopettamassa viimeistä päivää tässä lukiossa. Loppu: Hän oli vihainen siitä, että hänen piti jäädä myöhään siivoamaan.</w:t>
      </w:r>
    </w:p>
    <w:p>
      <w:r>
        <w:rPr>
          <w:b/>
        </w:rPr>
        <w:t xml:space="preserve">Tulos</w:t>
      </w:r>
    </w:p>
    <w:p>
      <w:r>
        <w:t xml:space="preserve">Mutta hän kaatoi juoman lattialle.</w:t>
      </w:r>
    </w:p>
    <w:p>
      <w:r>
        <w:rPr>
          <w:b/>
        </w:rPr>
        <w:t xml:space="preserve">Tulos</w:t>
      </w:r>
    </w:p>
    <w:p>
      <w:r>
        <w:t xml:space="preserve">Katie kaatoi vahingossa likaista vettä koko luokan lattialle.</w:t>
      </w:r>
    </w:p>
    <w:p>
      <w:r>
        <w:rPr>
          <w:b/>
        </w:rPr>
        <w:t xml:space="preserve">Tulos</w:t>
      </w:r>
    </w:p>
    <w:p>
      <w:r>
        <w:t xml:space="preserve">Katie ei saanut lähteä, kun koulu loppui.</w:t>
      </w:r>
    </w:p>
    <w:p>
      <w:r>
        <w:rPr>
          <w:b/>
        </w:rPr>
        <w:t xml:space="preserve">Tulos</w:t>
      </w:r>
    </w:p>
    <w:p>
      <w:r>
        <w:t xml:space="preserve">Katie tajusi, ettei hän ollut tyhjentänyt kaappiaan.</w:t>
      </w:r>
    </w:p>
    <w:p>
      <w:r>
        <w:rPr>
          <w:b/>
        </w:rPr>
        <w:t xml:space="preserve">Esimerkki 2.4161</w:t>
      </w:r>
    </w:p>
    <w:p>
      <w:r>
        <w:t xml:space="preserve">Alku: Whitney aloitti juuri uuden työn. Loppu: Hän on valmis jatkamaan tappamista.</w:t>
      </w:r>
    </w:p>
    <w:p>
      <w:r>
        <w:rPr>
          <w:b/>
        </w:rPr>
        <w:t xml:space="preserve">Tulos</w:t>
      </w:r>
    </w:p>
    <w:p>
      <w:r>
        <w:t xml:space="preserve">Hänen pomonsa oli jo kehunut häntä.</w:t>
      </w:r>
    </w:p>
    <w:p>
      <w:r>
        <w:rPr>
          <w:b/>
        </w:rPr>
        <w:t xml:space="preserve">Tulos</w:t>
      </w:r>
    </w:p>
    <w:p>
      <w:r>
        <w:t xml:space="preserve">Hän oli niin motivoitunut, että hän oli viikon työntekijä.</w:t>
      </w:r>
    </w:p>
    <w:p>
      <w:r>
        <w:rPr>
          <w:b/>
        </w:rPr>
        <w:t xml:space="preserve">Tulos</w:t>
      </w:r>
    </w:p>
    <w:p>
      <w:r>
        <w:t xml:space="preserve">Whitneyn ensimmäinen viikko oli loistava.</w:t>
      </w:r>
    </w:p>
    <w:p>
      <w:r>
        <w:rPr>
          <w:b/>
        </w:rPr>
        <w:t xml:space="preserve">Tulos</w:t>
      </w:r>
    </w:p>
    <w:p>
      <w:r>
        <w:t xml:space="preserve">Whitney pärjää hyvin työssään ja saattaa saada ylennyksen.</w:t>
      </w:r>
    </w:p>
    <w:p>
      <w:r>
        <w:rPr>
          <w:b/>
        </w:rPr>
        <w:t xml:space="preserve">Tulos</w:t>
      </w:r>
    </w:p>
    <w:p>
      <w:r>
        <w:t xml:space="preserve">Whitney oli tuottavin työntekijä ensimmäisenä päivänään.</w:t>
      </w:r>
    </w:p>
    <w:p>
      <w:r>
        <w:rPr>
          <w:b/>
        </w:rPr>
        <w:t xml:space="preserve">Esimerkki 2.4162</w:t>
      </w:r>
    </w:p>
    <w:p>
      <w:r>
        <w:t xml:space="preserve">Alku: Jane oli kaksivuotias ja hankala. Loppu: Jane otti iloisesti karkit ja oli hiljaa koko loppumatkan ajan.</w:t>
      </w:r>
    </w:p>
    <w:p>
      <w:r>
        <w:rPr>
          <w:b/>
        </w:rPr>
        <w:t xml:space="preserve">Tulos</w:t>
      </w:r>
    </w:p>
    <w:p>
      <w:r>
        <w:t xml:space="preserve">Janen äiti sanoi antavansa Janelle karkkia, jos tämä käyttäytyisi kunnolla.</w:t>
      </w:r>
    </w:p>
    <w:p>
      <w:r>
        <w:rPr>
          <w:b/>
        </w:rPr>
        <w:t xml:space="preserve">Tulos</w:t>
      </w:r>
    </w:p>
    <w:p>
      <w:r>
        <w:t xml:space="preserve">Jane itki, ja hänen äitinsä tarjosi hänelle karkkia.</w:t>
      </w:r>
    </w:p>
    <w:p>
      <w:r>
        <w:rPr>
          <w:b/>
        </w:rPr>
        <w:t xml:space="preserve">Tulos</w:t>
      </w:r>
    </w:p>
    <w:p>
      <w:r>
        <w:t xml:space="preserve">Janen äiti sanoi, että hän saisi karkkia, jos hän lakkaisi huutamasta.</w:t>
      </w:r>
    </w:p>
    <w:p>
      <w:r>
        <w:rPr>
          <w:b/>
        </w:rPr>
        <w:t xml:space="preserve">Tulos</w:t>
      </w:r>
    </w:p>
    <w:p>
      <w:r>
        <w:t xml:space="preserve">Perheretkellä Jane sai karkkia, kun hänestä tuli liian riehakas.</w:t>
      </w:r>
    </w:p>
    <w:p>
      <w:r>
        <w:rPr>
          <w:b/>
        </w:rPr>
        <w:t xml:space="preserve">Esimerkki 2.4163</w:t>
      </w:r>
    </w:p>
    <w:p>
      <w:r>
        <w:t xml:space="preserve">Alku: Tiffany ja minä lähdimme maalle. Loppu: Hevoset nauttivat siitä, ja niin nautimme mekin.</w:t>
      </w:r>
    </w:p>
    <w:p>
      <w:r>
        <w:rPr>
          <w:b/>
        </w:rPr>
        <w:t xml:space="preserve">Tulos</w:t>
      </w:r>
    </w:p>
    <w:p>
      <w:r>
        <w:t xml:space="preserve">Tiffany ja minä päätimme ratsastaa hevosilla.</w:t>
      </w:r>
    </w:p>
    <w:p>
      <w:r>
        <w:rPr>
          <w:b/>
        </w:rPr>
        <w:t xml:space="preserve">Tulos</w:t>
      </w:r>
    </w:p>
    <w:p>
      <w:r>
        <w:t xml:space="preserve">Ruokimme hevoset ja hoidimme ne.</w:t>
      </w:r>
    </w:p>
    <w:p>
      <w:r>
        <w:rPr>
          <w:b/>
        </w:rPr>
        <w:t xml:space="preserve">Tulos</w:t>
      </w:r>
    </w:p>
    <w:p>
      <w:r>
        <w:t xml:space="preserve">Kävimme ratsastamassa eräänä iltapäivänä.</w:t>
      </w:r>
    </w:p>
    <w:p>
      <w:r>
        <w:rPr>
          <w:b/>
        </w:rPr>
        <w:t xml:space="preserve">Tulos</w:t>
      </w:r>
    </w:p>
    <w:p>
      <w:r>
        <w:t xml:space="preserve">ratsastimme hevosilla pellolla.</w:t>
      </w:r>
    </w:p>
    <w:p>
      <w:r>
        <w:rPr>
          <w:b/>
        </w:rPr>
        <w:t xml:space="preserve">Esimerkki 2.4164</w:t>
      </w:r>
    </w:p>
    <w:p>
      <w:r>
        <w:t xml:space="preserve">Alku: Oli aika käydä puolivuosittaisessa hammaslääkärin tarkastuksessa. Loppu: Koko prosessi oli kivuton, mutta aikaa vievä.</w:t>
      </w:r>
    </w:p>
    <w:p>
      <w:r>
        <w:rPr>
          <w:b/>
        </w:rPr>
        <w:t xml:space="preserve">Tulos</w:t>
      </w:r>
    </w:p>
    <w:p>
      <w:r>
        <w:t xml:space="preserve">Pelkäsin tapaamista.</w:t>
      </w:r>
    </w:p>
    <w:p>
      <w:r>
        <w:rPr>
          <w:b/>
        </w:rPr>
        <w:t xml:space="preserve">Tulos</w:t>
      </w:r>
    </w:p>
    <w:p>
      <w:r>
        <w:t xml:space="preserve">Minun piti käydä röntgenkuvissa, tutkimuksissa ja puhdistuksessa.</w:t>
      </w:r>
    </w:p>
    <w:p>
      <w:r>
        <w:rPr>
          <w:b/>
        </w:rPr>
        <w:t xml:space="preserve">Tulos</w:t>
      </w:r>
    </w:p>
    <w:p>
      <w:r>
        <w:t xml:space="preserve">Minulla oli kasa cavatioita.</w:t>
      </w:r>
    </w:p>
    <w:p>
      <w:r>
        <w:rPr>
          <w:b/>
        </w:rPr>
        <w:t xml:space="preserve">Tulos</w:t>
      </w:r>
    </w:p>
    <w:p>
      <w:r>
        <w:t xml:space="preserve">Jouduin odottamaan pitkään.</w:t>
      </w:r>
    </w:p>
    <w:p>
      <w:r>
        <w:rPr>
          <w:b/>
        </w:rPr>
        <w:t xml:space="preserve">Esimerkki 2.4165</w:t>
      </w:r>
    </w:p>
    <w:p>
      <w:r>
        <w:t xml:space="preserve">Alku: Ray ajoi autollaan asuinkadulla varhain eräänä aamuna. Lopetus: Hän piti ehjät eläimet ja jätti kaikki rikkinäiset.</w:t>
      </w:r>
    </w:p>
    <w:p>
      <w:r>
        <w:rPr>
          <w:b/>
        </w:rPr>
        <w:t xml:space="preserve">Tulos</w:t>
      </w:r>
    </w:p>
    <w:p>
      <w:r>
        <w:t xml:space="preserve">Hän juoksi nurmikolle, jossa oli joulukoristeita.</w:t>
      </w:r>
    </w:p>
    <w:p>
      <w:r>
        <w:rPr>
          <w:b/>
        </w:rPr>
        <w:t xml:space="preserve">Tulos</w:t>
      </w:r>
    </w:p>
    <w:p>
      <w:r>
        <w:t xml:space="preserve">Hän aikoi ajaa kristallioven etuikkunan läpi saadakseen kristallieläimiä.</w:t>
      </w:r>
    </w:p>
    <w:p>
      <w:r>
        <w:rPr>
          <w:b/>
        </w:rPr>
        <w:t xml:space="preserve">Tulos</w:t>
      </w:r>
    </w:p>
    <w:p>
      <w:r>
        <w:t xml:space="preserve">Ray huomasi ajomatkallaan reunakivellä roskia, jotka sisälsivät erilaisia eläimiä muistuttavia pihataideteoksia.</w:t>
      </w:r>
    </w:p>
    <w:p>
      <w:r>
        <w:rPr>
          <w:b/>
        </w:rPr>
        <w:t xml:space="preserve">Tulos</w:t>
      </w:r>
    </w:p>
    <w:p>
      <w:r>
        <w:t xml:space="preserve">Ray näki, että joku oli heittänyt pois leluja.</w:t>
      </w:r>
    </w:p>
    <w:p>
      <w:r>
        <w:rPr>
          <w:b/>
        </w:rPr>
        <w:t xml:space="preserve">Tulos</w:t>
      </w:r>
    </w:p>
    <w:p>
      <w:r>
        <w:t xml:space="preserve">hän ajoi lelujensa päälle peruuttaessaan.</w:t>
      </w:r>
    </w:p>
    <w:p>
      <w:r>
        <w:rPr>
          <w:b/>
        </w:rPr>
        <w:t xml:space="preserve">Esimerkki 2.4166</w:t>
      </w:r>
    </w:p>
    <w:p>
      <w:r>
        <w:t xml:space="preserve">Alku: Jason oli paras ystäväni, kun olin nuorempi. Loppu: Olin surullinen, kun en voinut enää leikkiä parhaan ystäväni kanssa.</w:t>
      </w:r>
    </w:p>
    <w:p>
      <w:r>
        <w:rPr>
          <w:b/>
        </w:rPr>
        <w:t xml:space="preserve">Tulos</w:t>
      </w:r>
    </w:p>
    <w:p>
      <w:r>
        <w:t xml:space="preserve">Mutta Jasonin oli muutettava pois.</w:t>
      </w:r>
    </w:p>
    <w:p>
      <w:r>
        <w:rPr>
          <w:b/>
        </w:rPr>
        <w:t xml:space="preserve">Tulos</w:t>
      </w:r>
    </w:p>
    <w:p>
      <w:r>
        <w:t xml:space="preserve">Minun oli muutettava pois pian.</w:t>
      </w:r>
    </w:p>
    <w:p>
      <w:r>
        <w:rPr>
          <w:b/>
        </w:rPr>
        <w:t xml:space="preserve">Tulos</w:t>
      </w:r>
    </w:p>
    <w:p>
      <w:r>
        <w:t xml:space="preserve">Kolmannella luokalla Jason muutti pois.</w:t>
      </w:r>
    </w:p>
    <w:p>
      <w:r>
        <w:rPr>
          <w:b/>
        </w:rPr>
        <w:t xml:space="preserve">Tulos</w:t>
      </w:r>
    </w:p>
    <w:p>
      <w:r>
        <w:t xml:space="preserve">Jason kuoli nuorena.</w:t>
      </w:r>
    </w:p>
    <w:p>
      <w:r>
        <w:rPr>
          <w:b/>
        </w:rPr>
        <w:t xml:space="preserve">Esimerkki 2.4167</w:t>
      </w:r>
    </w:p>
    <w:p>
      <w:r>
        <w:t xml:space="preserve">Alku: Anna oli telttailemassa metsässä. Loppu: Onneksi karhu oli lähtenyt pois.</w:t>
      </w:r>
    </w:p>
    <w:p>
      <w:r>
        <w:rPr>
          <w:b/>
        </w:rPr>
        <w:t xml:space="preserve">Tulos</w:t>
      </w:r>
    </w:p>
    <w:p>
      <w:r>
        <w:t xml:space="preserve">Anna näki kaukana karhun.</w:t>
      </w:r>
    </w:p>
    <w:p>
      <w:r>
        <w:rPr>
          <w:b/>
        </w:rPr>
        <w:t xml:space="preserve">Tulos</w:t>
      </w:r>
    </w:p>
    <w:p>
      <w:r>
        <w:t xml:space="preserve">Karhu vaelsi Annan leiriin.</w:t>
      </w:r>
    </w:p>
    <w:p>
      <w:r>
        <w:rPr>
          <w:b/>
        </w:rPr>
        <w:t xml:space="preserve">Tulos</w:t>
      </w:r>
    </w:p>
    <w:p>
      <w:r>
        <w:t xml:space="preserve">Anna säikähti, kun hän näki karhun patikoidessaan.</w:t>
      </w:r>
    </w:p>
    <w:p>
      <w:r>
        <w:rPr>
          <w:b/>
        </w:rPr>
        <w:t xml:space="preserve">Tulos</w:t>
      </w:r>
    </w:p>
    <w:p>
      <w:r>
        <w:t xml:space="preserve">Anna kuuli karhun ympärillään.</w:t>
      </w:r>
    </w:p>
    <w:p>
      <w:r>
        <w:rPr>
          <w:b/>
        </w:rPr>
        <w:t xml:space="preserve">Esimerkki 2.4168</w:t>
      </w:r>
    </w:p>
    <w:p>
      <w:r>
        <w:t xml:space="preserve">Alku: Molly oli niin innoissaan tulevasta syntymäpäivästään. Loppu: Molly oli surullinen heidän lähtemisestään.</w:t>
      </w:r>
    </w:p>
    <w:p>
      <w:r>
        <w:rPr>
          <w:b/>
        </w:rPr>
        <w:t xml:space="preserve">Tulos</w:t>
      </w:r>
    </w:p>
    <w:p>
      <w:r>
        <w:t xml:space="preserve">Molly juhli syntymäpäiväänsä ystäviensä eikä vanhempiensa kanssa.</w:t>
      </w:r>
    </w:p>
    <w:p>
      <w:r>
        <w:rPr>
          <w:b/>
        </w:rPr>
        <w:t xml:space="preserve">Tulos</w:t>
      </w:r>
    </w:p>
    <w:p>
      <w:r>
        <w:t xml:space="preserve">Mollyllä oli hienot juhlat, mutta hänen oli lähdettävä kotiin illan päätteeksi.</w:t>
      </w:r>
    </w:p>
    <w:p>
      <w:r>
        <w:rPr>
          <w:b/>
        </w:rPr>
        <w:t xml:space="preserve">Tulos</w:t>
      </w:r>
    </w:p>
    <w:p>
      <w:r>
        <w:t xml:space="preserve">Mollyn ystävät tulivat, ja kaikilla oli hauskaa.</w:t>
      </w:r>
    </w:p>
    <w:p>
      <w:r>
        <w:rPr>
          <w:b/>
        </w:rPr>
        <w:t xml:space="preserve">Tulos</w:t>
      </w:r>
    </w:p>
    <w:p>
      <w:r>
        <w:t xml:space="preserve">Mollyn isovanhemmat ostivat Mollylle kaksi kissanpentua, mutta Mollyn oli pidettävä ne kotonaan.</w:t>
      </w:r>
    </w:p>
    <w:p>
      <w:r>
        <w:rPr>
          <w:b/>
        </w:rPr>
        <w:t xml:space="preserve">Tulos</w:t>
      </w:r>
    </w:p>
    <w:p>
      <w:r>
        <w:t xml:space="preserve">Syntymäpäiväjuhlat olivat hänen isovanhempiensa luona.</w:t>
      </w:r>
    </w:p>
    <w:p>
      <w:r>
        <w:rPr>
          <w:b/>
        </w:rPr>
        <w:t xml:space="preserve">Esimerkki 2.4169</w:t>
      </w:r>
    </w:p>
    <w:p>
      <w:r>
        <w:t xml:space="preserve">Alku: Bob huomasi eräänä päivänä, että maito oli loppu. Loppu: Kun Bob tuli kotiin, hän tajusi, että hän oli unohtanut ostaa maitoa.</w:t>
      </w:r>
    </w:p>
    <w:p>
      <w:r>
        <w:rPr>
          <w:b/>
        </w:rPr>
        <w:t xml:space="preserve">Tulos</w:t>
      </w:r>
    </w:p>
    <w:p>
      <w:r>
        <w:t xml:space="preserve">Bob juoksi kauppaan ilman listaa.</w:t>
      </w:r>
    </w:p>
    <w:p>
      <w:r>
        <w:rPr>
          <w:b/>
        </w:rPr>
        <w:t xml:space="preserve">Tulos</w:t>
      </w:r>
    </w:p>
    <w:p>
      <w:r>
        <w:t xml:space="preserve">Bob meni ruokakauppaan.</w:t>
      </w:r>
    </w:p>
    <w:p>
      <w:r>
        <w:rPr>
          <w:b/>
        </w:rPr>
        <w:t xml:space="preserve">Tulos</w:t>
      </w:r>
    </w:p>
    <w:p>
      <w:r>
        <w:t xml:space="preserve">Hän aikoi ostaa maitoa kotimatkalla.</w:t>
      </w:r>
    </w:p>
    <w:p>
      <w:r>
        <w:rPr>
          <w:b/>
        </w:rPr>
        <w:t xml:space="preserve">Tulos</w:t>
      </w:r>
    </w:p>
    <w:p>
      <w:r>
        <w:t xml:space="preserve">Hän aikoi mennä kauppaan ja hankkia.</w:t>
      </w:r>
    </w:p>
    <w:p>
      <w:r>
        <w:rPr>
          <w:b/>
        </w:rPr>
        <w:t xml:space="preserve">Esimerkki 2.4170</w:t>
      </w:r>
    </w:p>
    <w:p>
      <w:r>
        <w:t xml:space="preserve">Alku: Cindy laittoi ruokaa ja siivosi joka ikinen päivä. Loppu: Perhe alkoi auttaa.</w:t>
      </w:r>
    </w:p>
    <w:p>
      <w:r>
        <w:rPr>
          <w:b/>
        </w:rPr>
        <w:t xml:space="preserve">Tulos</w:t>
      </w:r>
    </w:p>
    <w:p>
      <w:r>
        <w:t xml:space="preserve">Cindy pyysi apua perheeltään.</w:t>
      </w:r>
    </w:p>
    <w:p>
      <w:r>
        <w:rPr>
          <w:b/>
        </w:rPr>
        <w:t xml:space="preserve">Tulos</w:t>
      </w:r>
    </w:p>
    <w:p>
      <w:r>
        <w:t xml:space="preserve">Cindy järjesti perhekokouksen, jossa hän keskusteli siitä, miten perheen oli autettava.</w:t>
      </w:r>
    </w:p>
    <w:p>
      <w:r>
        <w:rPr>
          <w:b/>
        </w:rPr>
        <w:t xml:space="preserve">Tulos</w:t>
      </w:r>
    </w:p>
    <w:p>
      <w:r>
        <w:t xml:space="preserve">Cindy alkoi stressaantua ajanpuutteesta. Hänen perheensä oli huolissaan.</w:t>
      </w:r>
    </w:p>
    <w:p>
      <w:r>
        <w:rPr>
          <w:b/>
        </w:rPr>
        <w:t xml:space="preserve">Tulos</w:t>
      </w:r>
    </w:p>
    <w:p>
      <w:r>
        <w:t xml:space="preserve">Cindy alkoi olla väsynyt, ja hänen perheensä huomasi sen.</w:t>
      </w:r>
    </w:p>
    <w:p>
      <w:r>
        <w:rPr>
          <w:b/>
        </w:rPr>
        <w:t xml:space="preserve">Tulos</w:t>
      </w:r>
    </w:p>
    <w:p>
      <w:r>
        <w:t xml:space="preserve">Cindyn perhe alkoi huomata, miten paljon hän siivosi.</w:t>
      </w:r>
    </w:p>
    <w:p>
      <w:r>
        <w:rPr>
          <w:b/>
        </w:rPr>
        <w:t xml:space="preserve">Esimerkki 2.4171</w:t>
      </w:r>
    </w:p>
    <w:p>
      <w:r>
        <w:t xml:space="preserve">Alku: John ajoi moottoritietä pitkin. Loppu: John pysähtyi ostamaan Mustangin.</w:t>
      </w:r>
    </w:p>
    <w:p>
      <w:r>
        <w:rPr>
          <w:b/>
        </w:rPr>
        <w:t xml:space="preserve">Tulos</w:t>
      </w:r>
    </w:p>
    <w:p>
      <w:r>
        <w:t xml:space="preserve">Hän ohitti Mustang-kauppiaan.</w:t>
      </w:r>
    </w:p>
    <w:p>
      <w:r>
        <w:rPr>
          <w:b/>
        </w:rPr>
        <w:t xml:space="preserve">Tulos</w:t>
      </w:r>
    </w:p>
    <w:p>
      <w:r>
        <w:t xml:space="preserve">John päätti, että oli aika vaihtaa vanha autonsa Mustangiin, josta hän oli aina unelmoinut.</w:t>
      </w:r>
    </w:p>
    <w:p>
      <w:r>
        <w:rPr>
          <w:b/>
        </w:rPr>
        <w:t xml:space="preserve">Tulos</w:t>
      </w:r>
    </w:p>
    <w:p>
      <w:r>
        <w:t xml:space="preserve">John näki auton, josta hän piti.</w:t>
      </w:r>
    </w:p>
    <w:p>
      <w:r>
        <w:rPr>
          <w:b/>
        </w:rPr>
        <w:t xml:space="preserve">Esimerkki 2.4172</w:t>
      </w:r>
    </w:p>
    <w:p>
      <w:r>
        <w:t xml:space="preserve">Alku: Ajattelimme, että olisi hauskaa lähteä yhdessä kelkkailemaan. Loppu: Se oli jännittävää mutta myös hieman pelottavaa.</w:t>
      </w:r>
    </w:p>
    <w:p>
      <w:r>
        <w:rPr>
          <w:b/>
        </w:rPr>
        <w:t xml:space="preserve">Tulos</w:t>
      </w:r>
    </w:p>
    <w:p>
      <w:r>
        <w:t xml:space="preserve">Se oli kaikkien ensimmäinen kerta.</w:t>
      </w:r>
    </w:p>
    <w:p>
      <w:r>
        <w:rPr>
          <w:b/>
        </w:rPr>
        <w:t xml:space="preserve">Tulos</w:t>
      </w:r>
    </w:p>
    <w:p>
      <w:r>
        <w:t xml:space="preserve">Aloitimme ratsastuksen ryhmässä aamulla.</w:t>
      </w:r>
    </w:p>
    <w:p>
      <w:r>
        <w:rPr>
          <w:b/>
        </w:rPr>
        <w:t xml:space="preserve">Tulos</w:t>
      </w:r>
    </w:p>
    <w:p>
      <w:r>
        <w:t xml:space="preserve">Menemme Kalliovuorille kelkkailemaan.</w:t>
      </w:r>
    </w:p>
    <w:p>
      <w:r>
        <w:rPr>
          <w:b/>
        </w:rPr>
        <w:t xml:space="preserve">Tulos</w:t>
      </w:r>
    </w:p>
    <w:p>
      <w:r>
        <w:t xml:space="preserve">Laskeuduimme kaupungin suurinta mäkeä alas.</w:t>
      </w:r>
    </w:p>
    <w:p>
      <w:r>
        <w:rPr>
          <w:b/>
        </w:rPr>
        <w:t xml:space="preserve">Tulos</w:t>
      </w:r>
    </w:p>
    <w:p>
      <w:r>
        <w:t xml:space="preserve">Kävimme kelkkailemassa korkealla lumisella mäellä.</w:t>
      </w:r>
    </w:p>
    <w:p>
      <w:r>
        <w:rPr>
          <w:b/>
        </w:rPr>
        <w:t xml:space="preserve">Esimerkki 2.4173</w:t>
      </w:r>
    </w:p>
    <w:p>
      <w:r>
        <w:t xml:space="preserve">Alku: Lara osti kitaran. Loppu: Lara vaihtoi kitaran musiikki-cd:hen!</w:t>
      </w:r>
    </w:p>
    <w:p>
      <w:r>
        <w:rPr>
          <w:b/>
        </w:rPr>
        <w:t xml:space="preserve">Tulos</w:t>
      </w:r>
    </w:p>
    <w:p>
      <w:r>
        <w:t xml:space="preserve">Lara ei osannut soittaa kitaraa.</w:t>
      </w:r>
    </w:p>
    <w:p>
      <w:r>
        <w:rPr>
          <w:b/>
        </w:rPr>
        <w:t xml:space="preserve">Tulos</w:t>
      </w:r>
    </w:p>
    <w:p>
      <w:r>
        <w:t xml:space="preserve">Lara ei osannut pelata sitä.</w:t>
      </w:r>
    </w:p>
    <w:p>
      <w:r>
        <w:rPr>
          <w:b/>
        </w:rPr>
        <w:t xml:space="preserve">Tulos</w:t>
      </w:r>
    </w:p>
    <w:p>
      <w:r>
        <w:t xml:space="preserve">Lara yritti opetella soittamaan sitä, mutta ei ollut siinä hyvä.</w:t>
      </w:r>
    </w:p>
    <w:p>
      <w:r>
        <w:rPr>
          <w:b/>
        </w:rPr>
        <w:t xml:space="preserve">Tulos</w:t>
      </w:r>
    </w:p>
    <w:p>
      <w:r>
        <w:t xml:space="preserve">Hän ei pitänyt kitarasta.</w:t>
      </w:r>
    </w:p>
    <w:p>
      <w:r>
        <w:rPr>
          <w:b/>
        </w:rPr>
        <w:t xml:space="preserve">Tulos</w:t>
      </w:r>
    </w:p>
    <w:p>
      <w:r>
        <w:t xml:space="preserve">Hän pelasi sitä harvoin eikä nauttinut siitä.</w:t>
      </w:r>
    </w:p>
    <w:p>
      <w:r>
        <w:rPr>
          <w:b/>
        </w:rPr>
        <w:t xml:space="preserve">Esimerkki 2.4174</w:t>
      </w:r>
    </w:p>
    <w:p>
      <w:r>
        <w:t xml:space="preserve">Alku: Käskin Frankieta menemään kauppaan ostoksille. Loppu: Kun kysyin häneltä, miten hän tuli ja meni niin nopeasti, hän sanoi, että hän juoksi!</w:t>
      </w:r>
    </w:p>
    <w:p>
      <w:r>
        <w:rPr>
          <w:b/>
        </w:rPr>
        <w:t xml:space="preserve">Tulos</w:t>
      </w:r>
    </w:p>
    <w:p>
      <w:r>
        <w:t xml:space="preserve">Frankie ei ollut vielä tänään ehtinyt harjoitella.</w:t>
      </w:r>
    </w:p>
    <w:p>
      <w:r>
        <w:rPr>
          <w:b/>
        </w:rPr>
        <w:t xml:space="preserve">Tulos</w:t>
      </w:r>
    </w:p>
    <w:p>
      <w:r>
        <w:t xml:space="preserve">Frankie palasi ruokaostosten kanssa hetkessä.</w:t>
      </w:r>
    </w:p>
    <w:p>
      <w:r>
        <w:rPr>
          <w:b/>
        </w:rPr>
        <w:t xml:space="preserve">Tulos</w:t>
      </w:r>
    </w:p>
    <w:p>
      <w:r>
        <w:t xml:space="preserve">Frankie palasi 30 minuutissa.</w:t>
      </w:r>
    </w:p>
    <w:p>
      <w:r>
        <w:rPr>
          <w:b/>
        </w:rPr>
        <w:t xml:space="preserve">Tulos</w:t>
      </w:r>
    </w:p>
    <w:p>
      <w:r>
        <w:t xml:space="preserve">Frankie palasi takaisin hetkessä.</w:t>
      </w:r>
    </w:p>
    <w:p>
      <w:r>
        <w:rPr>
          <w:b/>
        </w:rPr>
        <w:t xml:space="preserve">Tulos</w:t>
      </w:r>
    </w:p>
    <w:p>
      <w:r>
        <w:t xml:space="preserve">Frankie oli poissa hyvin lyhyen aikaa.</w:t>
      </w:r>
    </w:p>
    <w:p>
      <w:r>
        <w:rPr>
          <w:b/>
        </w:rPr>
        <w:t xml:space="preserve">Esimerkki 2.4175</w:t>
      </w:r>
    </w:p>
    <w:p>
      <w:r>
        <w:t xml:space="preserve">Alku: Aria meni ulos ystäviensä kanssa tanssimaan ja juomaan. Loppu: Hän vannoi, ettei enää koskaan juo niin paljon.</w:t>
      </w:r>
    </w:p>
    <w:p>
      <w:r>
        <w:rPr>
          <w:b/>
        </w:rPr>
        <w:t xml:space="preserve">Tulos</w:t>
      </w:r>
    </w:p>
    <w:p>
      <w:r>
        <w:t xml:space="preserve">Aria sai superjuomaa sinä iltana.</w:t>
      </w:r>
    </w:p>
    <w:p>
      <w:r>
        <w:rPr>
          <w:b/>
        </w:rPr>
        <w:t xml:space="preserve">Tulos</w:t>
      </w:r>
    </w:p>
    <w:p>
      <w:r>
        <w:t xml:space="preserve">Arialla oli seuraavana aamuna kova krapula.</w:t>
      </w:r>
    </w:p>
    <w:p>
      <w:r>
        <w:rPr>
          <w:b/>
        </w:rPr>
        <w:t xml:space="preserve">Tulos</w:t>
      </w:r>
    </w:p>
    <w:p>
      <w:r>
        <w:t xml:space="preserve">Aria oksensi kylpyhuoneessa.</w:t>
      </w:r>
    </w:p>
    <w:p>
      <w:r>
        <w:rPr>
          <w:b/>
        </w:rPr>
        <w:t xml:space="preserve">Tulos</w:t>
      </w:r>
    </w:p>
    <w:p>
      <w:r>
        <w:t xml:space="preserve">Siitä oli pitkä aika, kun hän oli viimeksi pitänyt niin paljon hauskaa, että hän oli juonut liikaa. Hän oli seuraavana päivänä kipeä.</w:t>
      </w:r>
    </w:p>
    <w:p>
      <w:r>
        <w:rPr>
          <w:b/>
        </w:rPr>
        <w:t xml:space="preserve">Tulos</w:t>
      </w:r>
    </w:p>
    <w:p>
      <w:r>
        <w:t xml:space="preserve">Hän loukkasi itsensä tanssiessaan humalassa.</w:t>
      </w:r>
    </w:p>
    <w:p>
      <w:r>
        <w:rPr>
          <w:b/>
        </w:rPr>
        <w:t xml:space="preserve">Esimerkki 2.4176</w:t>
      </w:r>
    </w:p>
    <w:p>
      <w:r>
        <w:t xml:space="preserve">Alku: Tyttö rakastuu poikaan, joka myös piti hänestä. Loppu: Lopulta he kuitenkin pääsevät yhteen.</w:t>
      </w:r>
    </w:p>
    <w:p>
      <w:r>
        <w:rPr>
          <w:b/>
        </w:rPr>
        <w:t xml:space="preserve">Tulos</w:t>
      </w:r>
    </w:p>
    <w:p>
      <w:r>
        <w:t xml:space="preserve">Tytön ja pojan vanhemmat eivät hyväksyneet sitä.</w:t>
      </w:r>
    </w:p>
    <w:p>
      <w:r>
        <w:rPr>
          <w:b/>
        </w:rPr>
        <w:t xml:space="preserve">Tulos</w:t>
      </w:r>
    </w:p>
    <w:p>
      <w:r>
        <w:t xml:space="preserve">He ovat eri kulttuureista, eivätkä heidän vanhempansa ymmärtäisi heidän rakkauttaan.</w:t>
      </w:r>
    </w:p>
    <w:p>
      <w:r>
        <w:rPr>
          <w:b/>
        </w:rPr>
        <w:t xml:space="preserve">Tulos</w:t>
      </w:r>
    </w:p>
    <w:p>
      <w:r>
        <w:t xml:space="preserve">Ne käyvät läpi ylä- ja alamäkiä.</w:t>
      </w:r>
    </w:p>
    <w:p>
      <w:r>
        <w:rPr>
          <w:b/>
        </w:rPr>
        <w:t xml:space="preserve">Esimerkki 2.4177</w:t>
      </w:r>
    </w:p>
    <w:p>
      <w:r>
        <w:t xml:space="preserve">Alku: Tabitha ja hänen ystävänsä halusivat mennä elokuviin. Loppu: He jäivät kiinni ja saivat porttikiellon elokuvateatteriin.</w:t>
      </w:r>
    </w:p>
    <w:p>
      <w:r>
        <w:rPr>
          <w:b/>
        </w:rPr>
        <w:t xml:space="preserve">Tulos</w:t>
      </w:r>
    </w:p>
    <w:p>
      <w:r>
        <w:t xml:space="preserve">Tabitha ja hänen ystävänsä hiipivät sisään, koska he eivät halunneet maksaa.</w:t>
      </w:r>
    </w:p>
    <w:p>
      <w:r>
        <w:rPr>
          <w:b/>
        </w:rPr>
        <w:t xml:space="preserve">Tulos</w:t>
      </w:r>
    </w:p>
    <w:p>
      <w:r>
        <w:t xml:space="preserve">Tabitha ja hänen ystävänsä päättivät livahtaa teatteriin maksamatta.</w:t>
      </w:r>
    </w:p>
    <w:p>
      <w:r>
        <w:rPr>
          <w:b/>
        </w:rPr>
        <w:t xml:space="preserve">Tulos</w:t>
      </w:r>
    </w:p>
    <w:p>
      <w:r>
        <w:t xml:space="preserve">Tabithalla ja hänen ystävillään ei ollut rahaa, joten he livahtivat sisään.</w:t>
      </w:r>
    </w:p>
    <w:p>
      <w:r>
        <w:rPr>
          <w:b/>
        </w:rPr>
        <w:t xml:space="preserve">Tulos</w:t>
      </w:r>
    </w:p>
    <w:p>
      <w:r>
        <w:t xml:space="preserve">He yrittivät livahtaa sisään maksamatta lippujaan.</w:t>
      </w:r>
    </w:p>
    <w:p>
      <w:r>
        <w:rPr>
          <w:b/>
        </w:rPr>
        <w:t xml:space="preserve">Esimerkki 2.4178</w:t>
      </w:r>
    </w:p>
    <w:p>
      <w:r>
        <w:t xml:space="preserve">Alku: Jonesin perhe lomaili mökillään joka syksy. Loppu: Jonesin perhe tukehtui odottamattomaan lumisateeseen.</w:t>
      </w:r>
    </w:p>
    <w:p>
      <w:r>
        <w:rPr>
          <w:b/>
        </w:rPr>
        <w:t xml:space="preserve">Tulos</w:t>
      </w:r>
    </w:p>
    <w:p>
      <w:r>
        <w:t xml:space="preserve">Syntyi lumimyrsky.</w:t>
      </w:r>
    </w:p>
    <w:p>
      <w:r>
        <w:rPr>
          <w:b/>
        </w:rPr>
        <w:t xml:space="preserve">Tulos</w:t>
      </w:r>
    </w:p>
    <w:p>
      <w:r>
        <w:t xml:space="preserve">Lunta satoi nopeasti.</w:t>
      </w:r>
    </w:p>
    <w:p>
      <w:r>
        <w:rPr>
          <w:b/>
        </w:rPr>
        <w:t xml:space="preserve">Tulos</w:t>
      </w:r>
    </w:p>
    <w:p>
      <w:r>
        <w:t xml:space="preserve">Jonesin perheen lomamatkalla oli lumivyöry.</w:t>
      </w:r>
    </w:p>
    <w:p>
      <w:r>
        <w:rPr>
          <w:b/>
        </w:rPr>
        <w:t xml:space="preserve">Tulos</w:t>
      </w:r>
    </w:p>
    <w:p>
      <w:r>
        <w:t xml:space="preserve">He eivät olleet varautuneet lumeen.</w:t>
      </w:r>
    </w:p>
    <w:p>
      <w:r>
        <w:rPr>
          <w:b/>
        </w:rPr>
        <w:t xml:space="preserve">Esimerkki 2.4179</w:t>
      </w:r>
    </w:p>
    <w:p>
      <w:r>
        <w:t xml:space="preserve">Alku: Larry inhosi pukua. Loppu: Larry suostui vastahakoisesti pukuun.</w:t>
      </w:r>
    </w:p>
    <w:p>
      <w:r>
        <w:rPr>
          <w:b/>
        </w:rPr>
        <w:t xml:space="preserve">Tulos</w:t>
      </w:r>
    </w:p>
    <w:p>
      <w:r>
        <w:t xml:space="preserve">Harry meni häiden harjoitustilaisuuteen.</w:t>
      </w:r>
    </w:p>
    <w:p>
      <w:r>
        <w:rPr>
          <w:b/>
        </w:rPr>
        <w:t xml:space="preserve">Tulos</w:t>
      </w:r>
    </w:p>
    <w:p>
      <w:r>
        <w:t xml:space="preserve">Hänen ystävänsä pyysi häntä mukaan hääseurueeseensa ja pukeutumaan pukuun.</w:t>
      </w:r>
    </w:p>
    <w:p>
      <w:r>
        <w:rPr>
          <w:b/>
        </w:rPr>
        <w:t xml:space="preserve">Tulos</w:t>
      </w:r>
    </w:p>
    <w:p>
      <w:r>
        <w:t xml:space="preserve">Larryn piti valita uusi puku oikeustapaamista varten.</w:t>
      </w:r>
    </w:p>
    <w:p>
      <w:r>
        <w:rPr>
          <w:b/>
        </w:rPr>
        <w:t xml:space="preserve">Tulos</w:t>
      </w:r>
    </w:p>
    <w:p>
      <w:r>
        <w:t xml:space="preserve">Larryn sisko pyytää häntä pukuun häihinsä.</w:t>
      </w:r>
    </w:p>
    <w:p>
      <w:r>
        <w:rPr>
          <w:b/>
        </w:rPr>
        <w:t xml:space="preserve">Tulos</w:t>
      </w:r>
    </w:p>
    <w:p>
      <w:r>
        <w:t xml:space="preserve">Larryn vaimo kertoi hänelle, että he olivat menossa häihin ja hänen piti pukeutua pukuun.</w:t>
      </w:r>
    </w:p>
    <w:p>
      <w:r>
        <w:rPr>
          <w:b/>
        </w:rPr>
        <w:t xml:space="preserve">Esimerkki 2.4180</w:t>
      </w:r>
    </w:p>
    <w:p>
      <w:r>
        <w:t xml:space="preserve">Alku: Brook on yrittänyt monta vuotta olla freelance-valokuvaaja. Loppu: Brook on hyvin surullinen siitä, että hänen valokuvausunelmastaan ei koskaan tullut totta.</w:t>
      </w:r>
    </w:p>
    <w:p>
      <w:r>
        <w:rPr>
          <w:b/>
        </w:rPr>
        <w:t xml:space="preserve">Tulos</w:t>
      </w:r>
    </w:p>
    <w:p>
      <w:r>
        <w:t xml:space="preserve">Brookilta loppuivat rahat.</w:t>
      </w:r>
    </w:p>
    <w:p>
      <w:r>
        <w:rPr>
          <w:b/>
        </w:rPr>
        <w:t xml:space="preserve">Tulos</w:t>
      </w:r>
    </w:p>
    <w:p>
      <w:r>
        <w:t xml:space="preserve">Brook ei koskaan onnistunut.</w:t>
      </w:r>
    </w:p>
    <w:p>
      <w:r>
        <w:rPr>
          <w:b/>
        </w:rPr>
        <w:t xml:space="preserve">Tulos</w:t>
      </w:r>
    </w:p>
    <w:p>
      <w:r>
        <w:t xml:space="preserve">Brookia ei koskaan tunnistettu.</w:t>
      </w:r>
    </w:p>
    <w:p>
      <w:r>
        <w:rPr>
          <w:b/>
        </w:rPr>
        <w:t xml:space="preserve">Tulos</w:t>
      </w:r>
    </w:p>
    <w:p>
      <w:r>
        <w:t xml:space="preserve">Kukaan ei halunnut käyttää hänen palvelujaan.</w:t>
      </w:r>
    </w:p>
    <w:p>
      <w:r>
        <w:rPr>
          <w:b/>
        </w:rPr>
        <w:t xml:space="preserve">Tulos</w:t>
      </w:r>
    </w:p>
    <w:p>
      <w:r>
        <w:t xml:space="preserve">Kukaan ei ostanut hänen kuviaan.</w:t>
      </w:r>
    </w:p>
    <w:p>
      <w:r>
        <w:rPr>
          <w:b/>
        </w:rPr>
        <w:t xml:space="preserve">Esimerkki 2.4181</w:t>
      </w:r>
    </w:p>
    <w:p>
      <w:r>
        <w:t xml:space="preserve">Alku: Isä oli tehnyt kovasti töitä monta viikkoa ja kaipasi perhettään. Loppu: Isä tunsi olevansa valmis aloittamaan seuraavan viikon, vaikka hän pelasi koko päivän kovaa.</w:t>
      </w:r>
    </w:p>
    <w:p>
      <w:r>
        <w:rPr>
          <w:b/>
        </w:rPr>
        <w:t xml:space="preserve">Tulos</w:t>
      </w:r>
    </w:p>
    <w:p>
      <w:r>
        <w:t xml:space="preserve">Isä päätti viettää sunnuntain leikkien kaikkien kanssa.</w:t>
      </w:r>
    </w:p>
    <w:p>
      <w:r>
        <w:rPr>
          <w:b/>
        </w:rPr>
        <w:t xml:space="preserve">Tulos</w:t>
      </w:r>
    </w:p>
    <w:p>
      <w:r>
        <w:t xml:space="preserve">Isä tiesi, että hän viettäisi aikaa perheensä kanssa saatuaan projektinsa valmiiksi.</w:t>
      </w:r>
    </w:p>
    <w:p>
      <w:r>
        <w:rPr>
          <w:b/>
        </w:rPr>
        <w:t xml:space="preserve">Tulos</w:t>
      </w:r>
    </w:p>
    <w:p>
      <w:r>
        <w:t xml:space="preserve">Isä vietti koko sunnuntain leikkien ulkona perheensä kanssa.</w:t>
      </w:r>
    </w:p>
    <w:p>
      <w:r>
        <w:rPr>
          <w:b/>
        </w:rPr>
        <w:t xml:space="preserve">Tulos</w:t>
      </w:r>
    </w:p>
    <w:p>
      <w:r>
        <w:t xml:space="preserve">Isä tuli kotiin ja leikki perheensä kanssa koko päivän.</w:t>
      </w:r>
    </w:p>
    <w:p>
      <w:r>
        <w:rPr>
          <w:b/>
        </w:rPr>
        <w:t xml:space="preserve">Esimerkki 2.4182</w:t>
      </w:r>
    </w:p>
    <w:p>
      <w:r>
        <w:t xml:space="preserve">Alku: Jebillä on tärkeä liiketapaaminen Ranskassa. Loppu: Ainoa ongelma oli, että Jeb unohti lippunsa!</w:t>
      </w:r>
    </w:p>
    <w:p>
      <w:r>
        <w:rPr>
          <w:b/>
        </w:rPr>
        <w:t xml:space="preserve">Tulos</w:t>
      </w:r>
    </w:p>
    <w:p>
      <w:r>
        <w:t xml:space="preserve">Hän meni lentokentälle lentääkseen sinne.</w:t>
      </w:r>
    </w:p>
    <w:p>
      <w:r>
        <w:rPr>
          <w:b/>
        </w:rPr>
        <w:t xml:space="preserve">Tulos</w:t>
      </w:r>
    </w:p>
    <w:p>
      <w:r>
        <w:t xml:space="preserve">Jeb saapui lentokentälle ajoissa.</w:t>
      </w:r>
    </w:p>
    <w:p>
      <w:r>
        <w:rPr>
          <w:b/>
        </w:rPr>
        <w:t xml:space="preserve">Tulos</w:t>
      </w:r>
    </w:p>
    <w:p>
      <w:r>
        <w:t xml:space="preserve">Jeb pääsi lentokentälle.</w:t>
      </w:r>
    </w:p>
    <w:p>
      <w:r>
        <w:rPr>
          <w:b/>
        </w:rPr>
        <w:t xml:space="preserve">Tulos</w:t>
      </w:r>
    </w:p>
    <w:p>
      <w:r>
        <w:t xml:space="preserve">Jeb ehti lentokentälle etuajassa.</w:t>
      </w:r>
    </w:p>
    <w:p>
      <w:r>
        <w:rPr>
          <w:b/>
        </w:rPr>
        <w:t xml:space="preserve">Tulos</w:t>
      </w:r>
    </w:p>
    <w:p>
      <w:r>
        <w:t xml:space="preserve">Jeb oli iloinen, että hän pääsi lentokentälle aikaisin.</w:t>
      </w:r>
    </w:p>
    <w:p>
      <w:r>
        <w:rPr>
          <w:b/>
        </w:rPr>
        <w:t xml:space="preserve">Esimerkki 2.4183</w:t>
      </w:r>
    </w:p>
    <w:p>
      <w:r>
        <w:t xml:space="preserve">Alku: Ivy äiti vei hänet pedikyyriin. Loppu: Ivy odotti innolla seuraavaa pedikyyrihoitoa!</w:t>
      </w:r>
    </w:p>
    <w:p>
      <w:r>
        <w:rPr>
          <w:b/>
        </w:rPr>
        <w:t xml:space="preserve">Tulos</w:t>
      </w:r>
    </w:p>
    <w:p>
      <w:r>
        <w:t xml:space="preserve">Ivy rakasti kampaamossa käymistä.</w:t>
      </w:r>
    </w:p>
    <w:p>
      <w:r>
        <w:rPr>
          <w:b/>
        </w:rPr>
        <w:t xml:space="preserve">Tulos</w:t>
      </w:r>
    </w:p>
    <w:p>
      <w:r>
        <w:t xml:space="preserve">Ivy tapasi siellä hyvännäköisen miehen.</w:t>
      </w:r>
    </w:p>
    <w:p>
      <w:r>
        <w:rPr>
          <w:b/>
        </w:rPr>
        <w:t xml:space="preserve">Tulos</w:t>
      </w:r>
    </w:p>
    <w:p>
      <w:r>
        <w:t xml:space="preserve">Ivy oli huolissaan, mutta hänellä oli hauskaa.</w:t>
      </w:r>
    </w:p>
    <w:p>
      <w:r>
        <w:rPr>
          <w:b/>
        </w:rPr>
        <w:t xml:space="preserve">Tulos</w:t>
      </w:r>
    </w:p>
    <w:p>
      <w:r>
        <w:t xml:space="preserve">Ivy oli vaikuttunut siitä, miten puhtailta hänen kyntensä näyttivät.</w:t>
      </w:r>
    </w:p>
    <w:p>
      <w:r>
        <w:rPr>
          <w:b/>
        </w:rPr>
        <w:t xml:space="preserve">Esimerkki 2.4184</w:t>
      </w:r>
    </w:p>
    <w:p>
      <w:r>
        <w:t xml:space="preserve">Alku: Skippy oli ruskea orava pihallamme. Loppu: Kaipaamme usein tuota pientä ruskeaa oravaa.</w:t>
      </w:r>
    </w:p>
    <w:p>
      <w:r>
        <w:rPr>
          <w:b/>
        </w:rPr>
        <w:t xml:space="preserve">Tulos</w:t>
      </w:r>
    </w:p>
    <w:p>
      <w:r>
        <w:t xml:space="preserve">Eräänä päivänä hän ei tullut kotiin.</w:t>
      </w:r>
    </w:p>
    <w:p>
      <w:r>
        <w:rPr>
          <w:b/>
        </w:rPr>
        <w:t xml:space="preserve">Tulos</w:t>
      </w:r>
    </w:p>
    <w:p>
      <w:r>
        <w:t xml:space="preserve">Eräänä päivänä Skippy ei palannut.</w:t>
      </w:r>
    </w:p>
    <w:p>
      <w:r>
        <w:rPr>
          <w:b/>
        </w:rPr>
        <w:t xml:space="preserve">Tulos</w:t>
      </w:r>
    </w:p>
    <w:p>
      <w:r>
        <w:t xml:space="preserve">Skippy sai meidät nauramaan, kun se jahtasi muita oravia.</w:t>
      </w:r>
    </w:p>
    <w:p>
      <w:r>
        <w:rPr>
          <w:b/>
        </w:rPr>
        <w:t xml:space="preserve">Tulos</w:t>
      </w:r>
    </w:p>
    <w:p>
      <w:r>
        <w:t xml:space="preserve">Skippy jäi auton alle.</w:t>
      </w:r>
    </w:p>
    <w:p>
      <w:r>
        <w:rPr>
          <w:b/>
        </w:rPr>
        <w:t xml:space="preserve">Esimerkki 2.4185</w:t>
      </w:r>
    </w:p>
    <w:p>
      <w:r>
        <w:t xml:space="preserve">Alku: Nick ajoi keikkapaikalle nähdäkseen suosikkibändinsä livenä. Loppu: Nick päätti lopettaa bändin kuuntelemisen.</w:t>
      </w:r>
    </w:p>
    <w:p>
      <w:r>
        <w:rPr>
          <w:b/>
        </w:rPr>
        <w:t xml:space="preserve">Tulos</w:t>
      </w:r>
    </w:p>
    <w:p>
      <w:r>
        <w:t xml:space="preserve">Kun Nick meni backstagelle, hän oli järkyttynyt tavattuaan suosikkibändinsä.</w:t>
      </w:r>
    </w:p>
    <w:p>
      <w:r>
        <w:rPr>
          <w:b/>
        </w:rPr>
        <w:t xml:space="preserve">Tulos</w:t>
      </w:r>
    </w:p>
    <w:p>
      <w:r>
        <w:t xml:space="preserve">Nick meni tapaamaan heitä backstagelle.</w:t>
      </w:r>
    </w:p>
    <w:p>
      <w:r>
        <w:rPr>
          <w:b/>
        </w:rPr>
        <w:t xml:space="preserve">Tulos</w:t>
      </w:r>
    </w:p>
    <w:p>
      <w:r>
        <w:t xml:space="preserve">Nick onnistui pääsemään backstagelle tapaamaan bändiä.</w:t>
      </w:r>
    </w:p>
    <w:p>
      <w:r>
        <w:rPr>
          <w:b/>
        </w:rPr>
        <w:t xml:space="preserve">Tulos</w:t>
      </w:r>
    </w:p>
    <w:p>
      <w:r>
        <w:t xml:space="preserve">Nick tapasi lempibändinsä jäsenet.</w:t>
      </w:r>
    </w:p>
    <w:p>
      <w:r>
        <w:rPr>
          <w:b/>
        </w:rPr>
        <w:t xml:space="preserve">Tulos</w:t>
      </w:r>
    </w:p>
    <w:p>
      <w:r>
        <w:t xml:space="preserve">Bändin jäsenet käyttäytyivät kuin eivät tuntisi Nickiä.</w:t>
      </w:r>
    </w:p>
    <w:p>
      <w:r>
        <w:rPr>
          <w:b/>
        </w:rPr>
        <w:t xml:space="preserve">Esimerkki 2.4186</w:t>
      </w:r>
    </w:p>
    <w:p>
      <w:r>
        <w:t xml:space="preserve">Alku: Työskentelin peruskoulussa Havaijilla. Loppu: Lapset olivat innoissaan ja ylpeitä työnsä hedelmistä!</w:t>
      </w:r>
    </w:p>
    <w:p>
      <w:r>
        <w:rPr>
          <w:b/>
        </w:rPr>
        <w:t xml:space="preserve">Tulos</w:t>
      </w:r>
    </w:p>
    <w:p>
      <w:r>
        <w:t xml:space="preserve">Laitoin lapset rakentamaan puutarhaa koko vuoden ajan.</w:t>
      </w:r>
    </w:p>
    <w:p>
      <w:r>
        <w:rPr>
          <w:b/>
        </w:rPr>
        <w:t xml:space="preserve">Tulos</w:t>
      </w:r>
    </w:p>
    <w:p>
      <w:r>
        <w:t xml:space="preserve">Palkitsin oppilaita erinomaisista arvosanoista.</w:t>
      </w:r>
    </w:p>
    <w:p>
      <w:r>
        <w:rPr>
          <w:b/>
        </w:rPr>
        <w:t xml:space="preserve">Tulos</w:t>
      </w:r>
    </w:p>
    <w:p>
      <w:r>
        <w:t xml:space="preserve">Minä ja oppilaani istutimme koulun hedelmäpuutarhan.</w:t>
      </w:r>
    </w:p>
    <w:p>
      <w:r>
        <w:rPr>
          <w:b/>
        </w:rPr>
        <w:t xml:space="preserve">Esimerkki 2.4187</w:t>
      </w:r>
    </w:p>
    <w:p>
      <w:r>
        <w:t xml:space="preserve">Alku: Ramon oli juuri liittynyt poliisiopistoon. Loppu: Hän sai muiden alokkaiden kunnioituksen.</w:t>
      </w:r>
    </w:p>
    <w:p>
      <w:r>
        <w:rPr>
          <w:b/>
        </w:rPr>
        <w:t xml:space="preserve">Tulos</w:t>
      </w:r>
    </w:p>
    <w:p>
      <w:r>
        <w:t xml:space="preserve">Hän todisti itsensä kaikille eikä koskaan kunnioittanut meitä.</w:t>
      </w:r>
    </w:p>
    <w:p>
      <w:r>
        <w:rPr>
          <w:b/>
        </w:rPr>
        <w:t xml:space="preserve">Tulos</w:t>
      </w:r>
    </w:p>
    <w:p>
      <w:r>
        <w:t xml:space="preserve">Ramon teki kaikki likaiset pikkuhommat, joita häneltä pyydettiin, kunnes hänet ylennettiin.</w:t>
      </w:r>
    </w:p>
    <w:p>
      <w:r>
        <w:rPr>
          <w:b/>
        </w:rPr>
        <w:t xml:space="preserve">Tulos</w:t>
      </w:r>
    </w:p>
    <w:p>
      <w:r>
        <w:t xml:space="preserve">Ramon teki kovasti töitä.</w:t>
      </w:r>
    </w:p>
    <w:p>
      <w:r>
        <w:rPr>
          <w:b/>
        </w:rPr>
        <w:t xml:space="preserve">Tulos</w:t>
      </w:r>
    </w:p>
    <w:p>
      <w:r>
        <w:t xml:space="preserve">Ramon oli nöyrä ja ahkera.</w:t>
      </w:r>
    </w:p>
    <w:p>
      <w:r>
        <w:rPr>
          <w:b/>
        </w:rPr>
        <w:t xml:space="preserve">Esimerkki 2.4188</w:t>
      </w:r>
    </w:p>
    <w:p>
      <w:r>
        <w:t xml:space="preserve">Alku: Sam yritti heittää jalkapalloa minulle. Loppu: Naapuri koputti ovellemme useita minuutteja myöhemmin.</w:t>
      </w:r>
    </w:p>
    <w:p>
      <w:r>
        <w:rPr>
          <w:b/>
        </w:rPr>
        <w:t xml:space="preserve">Tulos</w:t>
      </w:r>
    </w:p>
    <w:p>
      <w:r>
        <w:t xml:space="preserve">Sam ampui ohi, ja jalkapallo osui viereiseen ikkunaan.</w:t>
      </w:r>
    </w:p>
    <w:p>
      <w:r>
        <w:rPr>
          <w:b/>
        </w:rPr>
        <w:t xml:space="preserve">Tulos</w:t>
      </w:r>
    </w:p>
    <w:p>
      <w:r>
        <w:t xml:space="preserve">Jalkapallo meni naapurin pihalle.</w:t>
      </w:r>
    </w:p>
    <w:p>
      <w:r>
        <w:rPr>
          <w:b/>
        </w:rPr>
        <w:t xml:space="preserve">Tulos</w:t>
      </w:r>
    </w:p>
    <w:p>
      <w:r>
        <w:t xml:space="preserve">Jalkapallo meni lasi-ikkunan läpi.</w:t>
      </w:r>
    </w:p>
    <w:p>
      <w:r>
        <w:rPr>
          <w:b/>
        </w:rPr>
        <w:t xml:space="preserve">Tulos</w:t>
      </w:r>
    </w:p>
    <w:p>
      <w:r>
        <w:t xml:space="preserve">Valitettavasti jalkapallo osui naapurin ikkunan lasiin.</w:t>
      </w:r>
    </w:p>
    <w:p>
      <w:r>
        <w:rPr>
          <w:b/>
        </w:rPr>
        <w:t xml:space="preserve">Esimerkki 2.4189</w:t>
      </w:r>
    </w:p>
    <w:p>
      <w:r>
        <w:t xml:space="preserve">Alku: Eilen illalla päätin katsoa Scream Queensin Foxilla. Loppu: En ollut varma, voinko katsoa sitä enää, mutta jaksoin katsoa sen läpi.</w:t>
      </w:r>
    </w:p>
    <w:p>
      <w:r>
        <w:rPr>
          <w:b/>
        </w:rPr>
        <w:t xml:space="preserve">Tulos</w:t>
      </w:r>
    </w:p>
    <w:p>
      <w:r>
        <w:t xml:space="preserve">Alkoi olla jo myöhä.</w:t>
      </w:r>
    </w:p>
    <w:p>
      <w:r>
        <w:rPr>
          <w:b/>
        </w:rPr>
        <w:t xml:space="preserve">Tulos</w:t>
      </w:r>
    </w:p>
    <w:p>
      <w:r>
        <w:t xml:space="preserve">Siinä oli joitakin hyviä hetkiä, mutta myös paljon huonoja.</w:t>
      </w:r>
    </w:p>
    <w:p>
      <w:r>
        <w:rPr>
          <w:b/>
        </w:rPr>
        <w:t xml:space="preserve">Tulos</w:t>
      </w:r>
    </w:p>
    <w:p>
      <w:r>
        <w:t xml:space="preserve">Siinä on todella verisiä kohtia.</w:t>
      </w:r>
    </w:p>
    <w:p>
      <w:r>
        <w:rPr>
          <w:b/>
        </w:rPr>
        <w:t xml:space="preserve">Tulos</w:t>
      </w:r>
    </w:p>
    <w:p>
      <w:r>
        <w:t xml:space="preserve">Se oli niin pelottavaa, että pissasin housuihini.</w:t>
      </w:r>
    </w:p>
    <w:p>
      <w:r>
        <w:rPr>
          <w:b/>
        </w:rPr>
        <w:t xml:space="preserve">Tulos</w:t>
      </w:r>
    </w:p>
    <w:p>
      <w:r>
        <w:t xml:space="preserve">Esitys ei ollut niin hyvä.</w:t>
      </w:r>
    </w:p>
    <w:p>
      <w:r>
        <w:rPr>
          <w:b/>
        </w:rPr>
        <w:t xml:space="preserve">Esimerkki 2.4190</w:t>
      </w:r>
    </w:p>
    <w:p>
      <w:r>
        <w:t xml:space="preserve">Alku: Lauren oli tanssija. Loppu: Lauren oli murtanut isovarpaansa.</w:t>
      </w:r>
    </w:p>
    <w:p>
      <w:r>
        <w:rPr>
          <w:b/>
        </w:rPr>
        <w:t xml:space="preserve">Tulos</w:t>
      </w:r>
    </w:p>
    <w:p>
      <w:r>
        <w:t xml:space="preserve">Lauren oli välillä hieman hullu tanssiliikkeissään.</w:t>
      </w:r>
    </w:p>
    <w:p>
      <w:r>
        <w:rPr>
          <w:b/>
        </w:rPr>
        <w:t xml:space="preserve">Tulos</w:t>
      </w:r>
    </w:p>
    <w:p>
      <w:r>
        <w:t xml:space="preserve">Lauren yritti pyörähtää varpaillaan, mutta kaatui.</w:t>
      </w:r>
    </w:p>
    <w:p>
      <w:r>
        <w:rPr>
          <w:b/>
        </w:rPr>
        <w:t xml:space="preserve">Tulos</w:t>
      </w:r>
    </w:p>
    <w:p>
      <w:r>
        <w:t xml:space="preserve">Lauren kompastui ja kaatui harjoitellessaan tanssiliikkeitä.</w:t>
      </w:r>
    </w:p>
    <w:p>
      <w:r>
        <w:rPr>
          <w:b/>
        </w:rPr>
        <w:t xml:space="preserve">Tulos</w:t>
      </w:r>
    </w:p>
    <w:p>
      <w:r>
        <w:t xml:space="preserve">Laura oli esiintymässä ja kompastui lavasteeseen.</w:t>
      </w:r>
    </w:p>
    <w:p>
      <w:r>
        <w:rPr>
          <w:b/>
        </w:rPr>
        <w:t xml:space="preserve">Tulos</w:t>
      </w:r>
    </w:p>
    <w:p>
      <w:r>
        <w:t xml:space="preserve">Lauren oli ballerina.</w:t>
      </w:r>
    </w:p>
    <w:p>
      <w:r>
        <w:rPr>
          <w:b/>
        </w:rPr>
        <w:t xml:space="preserve">Esimerkki 2.4191</w:t>
      </w:r>
    </w:p>
    <w:p>
      <w:r>
        <w:t xml:space="preserve">Alku: Tom lensi omistamallaan lentokoneella meren yllä. Loppu: Seuraavana päivänä hän sai luvan lentää taas korkealla.</w:t>
      </w:r>
    </w:p>
    <w:p>
      <w:r>
        <w:rPr>
          <w:b/>
        </w:rPr>
        <w:t xml:space="preserve">Tulos</w:t>
      </w:r>
    </w:p>
    <w:p>
      <w:r>
        <w:t xml:space="preserve">Tom jäi jumiin pahaan turbulenssiin.</w:t>
      </w:r>
    </w:p>
    <w:p>
      <w:r>
        <w:rPr>
          <w:b/>
        </w:rPr>
        <w:t xml:space="preserve">Tulos</w:t>
      </w:r>
    </w:p>
    <w:p>
      <w:r>
        <w:t xml:space="preserve">Tom ei voinut hyvin, joten hän ei voinut lentää koko päivänä.</w:t>
      </w:r>
    </w:p>
    <w:p>
      <w:r>
        <w:rPr>
          <w:b/>
        </w:rPr>
        <w:t xml:space="preserve">Tulos</w:t>
      </w:r>
    </w:p>
    <w:p>
      <w:r>
        <w:t xml:space="preserve">Tomin kone alkoi hajota, joten hänen oli tehtävä hätälasku.</w:t>
      </w:r>
    </w:p>
    <w:p>
      <w:r>
        <w:rPr>
          <w:b/>
        </w:rPr>
        <w:t xml:space="preserve">Tulos</w:t>
      </w:r>
    </w:p>
    <w:p>
      <w:r>
        <w:t xml:space="preserve">Kun hän laskeutui, mekaanikot tarkistivat kaiken, jotta hän voisi lentää takaisin.</w:t>
      </w:r>
    </w:p>
    <w:p>
      <w:r>
        <w:rPr>
          <w:b/>
        </w:rPr>
        <w:t xml:space="preserve">Esimerkki 2.4192</w:t>
      </w:r>
    </w:p>
    <w:p>
      <w:r>
        <w:t xml:space="preserve">Alku: Ethan oli tekemässä kevätsiivousta. Loppu: Hän sai lopulta paljon rahaa myynnistä.</w:t>
      </w:r>
    </w:p>
    <w:p>
      <w:r>
        <w:rPr>
          <w:b/>
        </w:rPr>
        <w:t xml:space="preserve">Tulos</w:t>
      </w:r>
    </w:p>
    <w:p>
      <w:r>
        <w:t xml:space="preserve">Ethan päätti pitää autotallimyynnin.</w:t>
      </w:r>
    </w:p>
    <w:p>
      <w:r>
        <w:rPr>
          <w:b/>
        </w:rPr>
        <w:t xml:space="preserve">Tulos</w:t>
      </w:r>
    </w:p>
    <w:p>
      <w:r>
        <w:t xml:space="preserve">Ethan päätti pitää pihamyynnin.</w:t>
      </w:r>
    </w:p>
    <w:p>
      <w:r>
        <w:rPr>
          <w:b/>
        </w:rPr>
        <w:t xml:space="preserve">Tulos</w:t>
      </w:r>
    </w:p>
    <w:p>
      <w:r>
        <w:t xml:space="preserve">Ethan löysi paljon vanhoja tavaroita, jotka hän voisi myydä.</w:t>
      </w:r>
    </w:p>
    <w:p>
      <w:r>
        <w:rPr>
          <w:b/>
        </w:rPr>
        <w:t xml:space="preserve">Tulos</w:t>
      </w:r>
    </w:p>
    <w:p>
      <w:r>
        <w:t xml:space="preserve">Ethan löysi ullakolta antiikkiesineitä.</w:t>
      </w:r>
    </w:p>
    <w:p>
      <w:r>
        <w:rPr>
          <w:b/>
        </w:rPr>
        <w:t xml:space="preserve">Tulos</w:t>
      </w:r>
    </w:p>
    <w:p>
      <w:r>
        <w:t xml:space="preserve">Ethan laittoi kaikki ylimääräiset tavaransa pihakirppikselle.</w:t>
      </w:r>
    </w:p>
    <w:p>
      <w:r>
        <w:rPr>
          <w:b/>
        </w:rPr>
        <w:t xml:space="preserve">Esimerkki 2.4193</w:t>
      </w:r>
    </w:p>
    <w:p>
      <w:r>
        <w:t xml:space="preserve">Alku: Doug halusi tehdä illallista vaimolleen. Loppu: Loppu: Vasta keskiyöllä poliisi kertoi hänelle onnettomuudesta.</w:t>
      </w:r>
    </w:p>
    <w:p>
      <w:r>
        <w:rPr>
          <w:b/>
        </w:rPr>
        <w:t xml:space="preserve">Tulos</w:t>
      </w:r>
    </w:p>
    <w:p>
      <w:r>
        <w:t xml:space="preserve">Doug teki päivällistä, mutta hänen vaimonsa ei koskaan tullut kotiin.</w:t>
      </w:r>
    </w:p>
    <w:p>
      <w:r>
        <w:rPr>
          <w:b/>
        </w:rPr>
        <w:t xml:space="preserve">Tulos</w:t>
      </w:r>
    </w:p>
    <w:p>
      <w:r>
        <w:t xml:space="preserve">Dougin vaimo ei tullut kotiin, joten Doug oli huolissaan.</w:t>
      </w:r>
    </w:p>
    <w:p>
      <w:r>
        <w:rPr>
          <w:b/>
        </w:rPr>
        <w:t xml:space="preserve">Tulos</w:t>
      </w:r>
    </w:p>
    <w:p>
      <w:r>
        <w:t xml:space="preserve">Dougin vaimo ei päässyt kotiin, ja hän alkoi huolestua.</w:t>
      </w:r>
    </w:p>
    <w:p>
      <w:r>
        <w:rPr>
          <w:b/>
        </w:rPr>
        <w:t xml:space="preserve">Tulos</w:t>
      </w:r>
    </w:p>
    <w:p>
      <w:r>
        <w:t xml:space="preserve">Hänen vaimonsa ei koskaan tullut töistä kotiin.</w:t>
      </w:r>
    </w:p>
    <w:p>
      <w:r>
        <w:rPr>
          <w:b/>
        </w:rPr>
        <w:t xml:space="preserve">Tulos</w:t>
      </w:r>
    </w:p>
    <w:p>
      <w:r>
        <w:t xml:space="preserve">hän poltti talon vahingossa.</w:t>
      </w:r>
    </w:p>
    <w:p>
      <w:r>
        <w:rPr>
          <w:b/>
        </w:rPr>
        <w:t xml:space="preserve">Esimerkki 2.4194</w:t>
      </w:r>
    </w:p>
    <w:p>
      <w:r>
        <w:t xml:space="preserve">Alku: Jared oli eräänä päivänä politisoimassa suurta jumbojettiä. Loppu: Jared kiitti Jumalaa.</w:t>
      </w:r>
    </w:p>
    <w:p>
      <w:r>
        <w:rPr>
          <w:b/>
        </w:rPr>
        <w:t xml:space="preserve">Tulos</w:t>
      </w:r>
    </w:p>
    <w:p>
      <w:r>
        <w:t xml:space="preserve">Jared huomasi, että yksi moottoreista oli sammunut.</w:t>
      </w:r>
    </w:p>
    <w:p>
      <w:r>
        <w:rPr>
          <w:b/>
        </w:rPr>
        <w:t xml:space="preserve">Tulos</w:t>
      </w:r>
    </w:p>
    <w:p>
      <w:r>
        <w:t xml:space="preserve">Moottori sammui, ja Jared joutui tekemään manöövereitä.</w:t>
      </w:r>
    </w:p>
    <w:p>
      <w:r>
        <w:rPr>
          <w:b/>
        </w:rPr>
        <w:t xml:space="preserve">Tulos</w:t>
      </w:r>
    </w:p>
    <w:p>
      <w:r>
        <w:t xml:space="preserve">Jaredin ohjaaman koneen teho laski hetkeksi.</w:t>
      </w:r>
    </w:p>
    <w:p>
      <w:r>
        <w:rPr>
          <w:b/>
        </w:rPr>
        <w:t xml:space="preserve">Tulos</w:t>
      </w:r>
    </w:p>
    <w:p>
      <w:r>
        <w:t xml:space="preserve">Kone alkoi sukeltaa.</w:t>
      </w:r>
    </w:p>
    <w:p>
      <w:r>
        <w:rPr>
          <w:b/>
        </w:rPr>
        <w:t xml:space="preserve">Esimerkki 2.4195</w:t>
      </w:r>
    </w:p>
    <w:p>
      <w:r>
        <w:t xml:space="preserve">Alku: Olipa kerran pieni tyttö, joka omisti lemmikkikiven. Loppu: Hänen opettajansa näki sen ja vei sen pois ikuisiksi ajoiksi.</w:t>
      </w:r>
    </w:p>
    <w:p>
      <w:r>
        <w:rPr>
          <w:b/>
        </w:rPr>
        <w:t xml:space="preserve">Tulos</w:t>
      </w:r>
    </w:p>
    <w:p>
      <w:r>
        <w:t xml:space="preserve">Hän toi sen kouluun, vaikka hänen ei olisi pitänyt.</w:t>
      </w:r>
    </w:p>
    <w:p>
      <w:r>
        <w:rPr>
          <w:b/>
        </w:rPr>
        <w:t xml:space="preserve">Tulos</w:t>
      </w:r>
    </w:p>
    <w:p>
      <w:r>
        <w:t xml:space="preserve">Hän toi sen eräänä päivänä kouluun.</w:t>
      </w:r>
    </w:p>
    <w:p>
      <w:r>
        <w:rPr>
          <w:b/>
        </w:rPr>
        <w:t xml:space="preserve">Tulos</w:t>
      </w:r>
    </w:p>
    <w:p>
      <w:r>
        <w:t xml:space="preserve">Hän toi kiven kouluun.</w:t>
      </w:r>
    </w:p>
    <w:p>
      <w:r>
        <w:rPr>
          <w:b/>
        </w:rPr>
        <w:t xml:space="preserve">Tulos</w:t>
      </w:r>
    </w:p>
    <w:p>
      <w:r>
        <w:t xml:space="preserve">Pikkutyttö soitti tunnilla jatkuvasti lemmikkikivellä.</w:t>
      </w:r>
    </w:p>
    <w:p>
      <w:r>
        <w:rPr>
          <w:b/>
        </w:rPr>
        <w:t xml:space="preserve">Esimerkki 2.4196</w:t>
      </w:r>
    </w:p>
    <w:p>
      <w:r>
        <w:t xml:space="preserve">Alku: Katniss joutui huolehtimaan äidistään siitä lähtien, kun hänen äitinsä oli masentunut. Loppu: Katniss juoksi keittiöön ja sammutti tulen.</w:t>
      </w:r>
    </w:p>
    <w:p>
      <w:r>
        <w:rPr>
          <w:b/>
        </w:rPr>
        <w:t xml:space="preserve">Tulos</w:t>
      </w:r>
    </w:p>
    <w:p>
      <w:r>
        <w:t xml:space="preserve">Katnissin äiti yritti laittaa ruokaa ja joutui onnettomuuteen.</w:t>
      </w:r>
    </w:p>
    <w:p>
      <w:r>
        <w:rPr>
          <w:b/>
        </w:rPr>
        <w:t xml:space="preserve">Tulos</w:t>
      </w:r>
    </w:p>
    <w:p>
      <w:r>
        <w:t xml:space="preserve">Katnissin äiti nukahti savuke kädessään.</w:t>
      </w:r>
    </w:p>
    <w:p>
      <w:r>
        <w:rPr>
          <w:b/>
        </w:rPr>
        <w:t xml:space="preserve">Tulos</w:t>
      </w:r>
    </w:p>
    <w:p>
      <w:r>
        <w:t xml:space="preserve">Katnissin äiti unohti ruoan liedelle.</w:t>
      </w:r>
    </w:p>
    <w:p>
      <w:r>
        <w:rPr>
          <w:b/>
        </w:rPr>
        <w:t xml:space="preserve">Tulos</w:t>
      </w:r>
    </w:p>
    <w:p>
      <w:r>
        <w:t xml:space="preserve">Katnissin äiti yritti polttaa itsensä elävältä.</w:t>
      </w:r>
    </w:p>
    <w:p>
      <w:r>
        <w:rPr>
          <w:b/>
        </w:rPr>
        <w:t xml:space="preserve">Esimerkki 2.4197</w:t>
      </w:r>
    </w:p>
    <w:p>
      <w:r>
        <w:t xml:space="preserve">Alku: Sam inhoaa ruokaostosten ostamista. Loppu: Sam oli erittäin vaikuttunut ja onnellinen.</w:t>
      </w:r>
    </w:p>
    <w:p>
      <w:r>
        <w:rPr>
          <w:b/>
        </w:rPr>
        <w:t xml:space="preserve">Tulos</w:t>
      </w:r>
    </w:p>
    <w:p>
      <w:r>
        <w:t xml:space="preserve">Hän päätti palkata palvelun hoitamaan ostokset hänen puolestaan.</w:t>
      </w:r>
    </w:p>
    <w:p>
      <w:r>
        <w:rPr>
          <w:b/>
        </w:rPr>
        <w:t xml:space="preserve">Tulos</w:t>
      </w:r>
    </w:p>
    <w:p>
      <w:r>
        <w:t xml:space="preserve">Hän sai tietää online-toimituspalvelusta.</w:t>
      </w:r>
    </w:p>
    <w:p>
      <w:r>
        <w:rPr>
          <w:b/>
        </w:rPr>
        <w:t xml:space="preserve">Tulos</w:t>
      </w:r>
    </w:p>
    <w:p>
      <w:r>
        <w:t xml:space="preserve">Samin tyttöystävä kävi ostoksilla hänen puolestaan.</w:t>
      </w:r>
    </w:p>
    <w:p>
      <w:r>
        <w:rPr>
          <w:b/>
        </w:rPr>
        <w:t xml:space="preserve">Tulos</w:t>
      </w:r>
    </w:p>
    <w:p>
      <w:r>
        <w:t xml:space="preserve">Sam kävi kaupassa, eikä häntä haitannut kokemus lainkaan.</w:t>
      </w:r>
    </w:p>
    <w:p>
      <w:r>
        <w:rPr>
          <w:b/>
        </w:rPr>
        <w:t xml:space="preserve">Esimerkki 2.4198</w:t>
      </w:r>
    </w:p>
    <w:p>
      <w:r>
        <w:t xml:space="preserve">Alku: Patsy osti uuden auton, jolla hän ajaa töihin. Loppu: Hän pakotti tyttöystävänsä kävelemään itse kotiin.</w:t>
      </w:r>
    </w:p>
    <w:p>
      <w:r>
        <w:rPr>
          <w:b/>
        </w:rPr>
        <w:t xml:space="preserve">Tulos</w:t>
      </w:r>
    </w:p>
    <w:p>
      <w:r>
        <w:t xml:space="preserve">Patsy ei halunnut ketään uuteen autoonsa.</w:t>
      </w:r>
    </w:p>
    <w:p>
      <w:r>
        <w:rPr>
          <w:b/>
        </w:rPr>
        <w:t xml:space="preserve">Tulos</w:t>
      </w:r>
    </w:p>
    <w:p>
      <w:r>
        <w:t xml:space="preserve">Patsy käytti sitä asiointiin.</w:t>
      </w:r>
    </w:p>
    <w:p>
      <w:r>
        <w:rPr>
          <w:b/>
        </w:rPr>
        <w:t xml:space="preserve">Tulos</w:t>
      </w:r>
    </w:p>
    <w:p>
      <w:r>
        <w:t xml:space="preserve">Patsyn tyttöystävän mielestä auto oli ruma.</w:t>
      </w:r>
    </w:p>
    <w:p>
      <w:r>
        <w:rPr>
          <w:b/>
        </w:rPr>
        <w:t xml:space="preserve">Tulos</w:t>
      </w:r>
    </w:p>
    <w:p>
      <w:r>
        <w:t xml:space="preserve">Patsyn tyttöystävä oli aina myöhässä töistä.</w:t>
      </w:r>
    </w:p>
    <w:p>
      <w:r>
        <w:rPr>
          <w:b/>
        </w:rPr>
        <w:t xml:space="preserve">Esimerkki 2.4199</w:t>
      </w:r>
    </w:p>
    <w:p>
      <w:r>
        <w:t xml:space="preserve">Alku: Sandy toivoi, että hänen äitinsä olisi hellävaraisempi. Loppu: Sandy otti nukkensa ja halasi sitä.</w:t>
      </w:r>
    </w:p>
    <w:p>
      <w:r>
        <w:rPr>
          <w:b/>
        </w:rPr>
        <w:t xml:space="preserve">Tulos</w:t>
      </w:r>
    </w:p>
    <w:p>
      <w:r>
        <w:t xml:space="preserve">Sandy leikki nukellaan.</w:t>
      </w:r>
    </w:p>
    <w:p>
      <w:r>
        <w:rPr>
          <w:b/>
        </w:rPr>
        <w:t xml:space="preserve">Tulos</w:t>
      </w:r>
    </w:p>
    <w:p>
      <w:r>
        <w:t xml:space="preserve">Sandy etsi nukkeaan.</w:t>
      </w:r>
    </w:p>
    <w:p>
      <w:r>
        <w:rPr>
          <w:b/>
        </w:rPr>
        <w:t xml:space="preserve">Tulos</w:t>
      </w:r>
    </w:p>
    <w:p>
      <w:r>
        <w:t xml:space="preserve">Sandyn äiti ei muutu.</w:t>
      </w:r>
    </w:p>
    <w:p>
      <w:r>
        <w:rPr>
          <w:b/>
        </w:rPr>
        <w:t xml:space="preserve">Tulos</w:t>
      </w:r>
    </w:p>
    <w:p>
      <w:r>
        <w:t xml:space="preserve">hän ei koskaan viettänyt aikaa hänen kanssaan.</w:t>
      </w:r>
    </w:p>
    <w:p>
      <w:r>
        <w:rPr>
          <w:b/>
        </w:rPr>
        <w:t xml:space="preserve">Esimerkki 2.4200</w:t>
      </w:r>
    </w:p>
    <w:p>
      <w:r>
        <w:t xml:space="preserve">Alku: Kelsey oli menossa surffaamaan. Loppu: Onneksi se ei estänyt häntä surffaamasta.</w:t>
      </w:r>
    </w:p>
    <w:p>
      <w:r>
        <w:rPr>
          <w:b/>
        </w:rPr>
        <w:t xml:space="preserve">Tulos</w:t>
      </w:r>
    </w:p>
    <w:p>
      <w:r>
        <w:t xml:space="preserve">Kaukana hän näki myrskypilviä.</w:t>
      </w:r>
    </w:p>
    <w:p>
      <w:r>
        <w:rPr>
          <w:b/>
        </w:rPr>
        <w:t xml:space="preserve">Tulos</w:t>
      </w:r>
    </w:p>
    <w:p>
      <w:r>
        <w:t xml:space="preserve">Kelsey nyrjäytti varpaansa kävellessään rannalle.</w:t>
      </w:r>
    </w:p>
    <w:p>
      <w:r>
        <w:rPr>
          <w:b/>
        </w:rPr>
        <w:t xml:space="preserve">Tulos</w:t>
      </w:r>
    </w:p>
    <w:p>
      <w:r>
        <w:t xml:space="preserve">Kelsey näki raportin liikenteestä matkalla rannalle.</w:t>
      </w:r>
    </w:p>
    <w:p>
      <w:r>
        <w:rPr>
          <w:b/>
        </w:rPr>
        <w:t xml:space="preserve">Tulos</w:t>
      </w:r>
    </w:p>
    <w:p>
      <w:r>
        <w:t xml:space="preserve">Kelseyn sisko tarvitsi ensin apua talon siivoamisessa.</w:t>
      </w:r>
    </w:p>
    <w:p>
      <w:r>
        <w:rPr>
          <w:b/>
        </w:rPr>
        <w:t xml:space="preserve">Tulos</w:t>
      </w:r>
    </w:p>
    <w:p>
      <w:r>
        <w:t xml:space="preserve">Kelsey huomasi taivaalla harmaita pilviä.</w:t>
      </w:r>
    </w:p>
    <w:p>
      <w:r>
        <w:rPr>
          <w:b/>
        </w:rPr>
        <w:t xml:space="preserve">Esimerkki 2.4201</w:t>
      </w:r>
    </w:p>
    <w:p>
      <w:r>
        <w:t xml:space="preserve">Alku: Jack leipoo piirakan leivontakilpailua varten. Lopetus: Jack on järkyttynyt, kun hän jää leivontakilpailussa viimeiseksi.</w:t>
      </w:r>
    </w:p>
    <w:p>
      <w:r>
        <w:rPr>
          <w:b/>
        </w:rPr>
        <w:t xml:space="preserve">Tulos</w:t>
      </w:r>
    </w:p>
    <w:p>
      <w:r>
        <w:t xml:space="preserve">hän teki kovasti töitä ja on yleensä paras siinä, mitä tekee.</w:t>
      </w:r>
    </w:p>
    <w:p>
      <w:r>
        <w:rPr>
          <w:b/>
        </w:rPr>
        <w:t xml:space="preserve">Tulos</w:t>
      </w:r>
    </w:p>
    <w:p>
      <w:r>
        <w:t xml:space="preserve">Jack on hyvin ylpeä piirakanleivonnastaan.</w:t>
      </w:r>
    </w:p>
    <w:p>
      <w:r>
        <w:rPr>
          <w:b/>
        </w:rPr>
        <w:t xml:space="preserve">Tulos</w:t>
      </w:r>
    </w:p>
    <w:p>
      <w:r>
        <w:t xml:space="preserve">Jack vietti koko kuukauden opettelemalla, miten tehdä täydellinen piirakka.</w:t>
      </w:r>
    </w:p>
    <w:p>
      <w:r>
        <w:rPr>
          <w:b/>
        </w:rPr>
        <w:t xml:space="preserve">Tulos</w:t>
      </w:r>
    </w:p>
    <w:p>
      <w:r>
        <w:t xml:space="preserve">Jackin mielestä hän teki hienon piirakan.</w:t>
      </w:r>
    </w:p>
    <w:p>
      <w:r>
        <w:rPr>
          <w:b/>
        </w:rPr>
        <w:t xml:space="preserve">Esimerkki 2.4202</w:t>
      </w:r>
    </w:p>
    <w:p>
      <w:r>
        <w:t xml:space="preserve">Alku: Angie vei autonsa mekaanikolle. Loppu: Angie piti sitä outona, koska hänen miehensä ei tiennyt autoista mitään.</w:t>
      </w:r>
    </w:p>
    <w:p>
      <w:r>
        <w:rPr>
          <w:b/>
        </w:rPr>
        <w:t xml:space="preserve">Tulos</w:t>
      </w:r>
    </w:p>
    <w:p>
      <w:r>
        <w:t xml:space="preserve">Angien aviomies ei luottanut mihinkään, mitä mekaanikko sanoi.</w:t>
      </w:r>
    </w:p>
    <w:p>
      <w:r>
        <w:rPr>
          <w:b/>
        </w:rPr>
        <w:t xml:space="preserve">Tulos</w:t>
      </w:r>
    </w:p>
    <w:p>
      <w:r>
        <w:t xml:space="preserve">Angien aviomies sanoi korjaavansa auton sen sijaan.</w:t>
      </w:r>
    </w:p>
    <w:p>
      <w:r>
        <w:rPr>
          <w:b/>
        </w:rPr>
        <w:t xml:space="preserve">Tulos</w:t>
      </w:r>
    </w:p>
    <w:p>
      <w:r>
        <w:t xml:space="preserve">Mekaanikko pyysi saada puhua Angien aviomiehen kanssa.</w:t>
      </w:r>
    </w:p>
    <w:p>
      <w:r>
        <w:rPr>
          <w:b/>
        </w:rPr>
        <w:t xml:space="preserve">Tulos</w:t>
      </w:r>
    </w:p>
    <w:p>
      <w:r>
        <w:t xml:space="preserve">Mekaanikko jätti Angien huomiotta ja puhui miehelleen.</w:t>
      </w:r>
    </w:p>
    <w:p>
      <w:r>
        <w:rPr>
          <w:b/>
        </w:rPr>
        <w:t xml:space="preserve">Esimerkki 2.4203</w:t>
      </w:r>
    </w:p>
    <w:p>
      <w:r>
        <w:t xml:space="preserve">Alku: Jeff oli voileipäkaupassa ja soitti ystävälleen Iken. Loppu: Jeff meni poliisiasemalle ja löysi sieltä sankarin.</w:t>
      </w:r>
    </w:p>
    <w:p>
      <w:r>
        <w:rPr>
          <w:b/>
        </w:rPr>
        <w:t xml:space="preserve">Tulos</w:t>
      </w:r>
    </w:p>
    <w:p>
      <w:r>
        <w:t xml:space="preserve">Ike kertoi Jeffille olevansa pulassa ja tarvitsevansa apua.</w:t>
      </w:r>
    </w:p>
    <w:p>
      <w:r>
        <w:rPr>
          <w:b/>
        </w:rPr>
        <w:t xml:space="preserve">Esimerkki 2.4204</w:t>
      </w:r>
    </w:p>
    <w:p>
      <w:r>
        <w:t xml:space="preserve">Alku: Max yritti ostaa limsaa. Loppu: Hänen täytyi todella ärsyttää jotakuta vastuuhenkilöä saadakseen heidät korjaamaan asian.</w:t>
      </w:r>
    </w:p>
    <w:p>
      <w:r>
        <w:rPr>
          <w:b/>
        </w:rPr>
        <w:t xml:space="preserve">Tulos</w:t>
      </w:r>
    </w:p>
    <w:p>
      <w:r>
        <w:t xml:space="preserve">Max yritti jatkuvasti saada limonadiautomaatin toimimaan.</w:t>
      </w:r>
    </w:p>
    <w:p>
      <w:r>
        <w:rPr>
          <w:b/>
        </w:rPr>
        <w:t xml:space="preserve">Tulos</w:t>
      </w:r>
    </w:p>
    <w:p>
      <w:r>
        <w:t xml:space="preserve">Max käytti myyntiautomaattia, mutta se oli rikki.</w:t>
      </w:r>
    </w:p>
    <w:p>
      <w:r>
        <w:rPr>
          <w:b/>
        </w:rPr>
        <w:t xml:space="preserve">Tulos</w:t>
      </w:r>
    </w:p>
    <w:p>
      <w:r>
        <w:t xml:space="preserve">Sooda on hinnoiteltua kalliimpaa.</w:t>
      </w:r>
    </w:p>
    <w:p>
      <w:r>
        <w:rPr>
          <w:b/>
        </w:rPr>
        <w:t xml:space="preserve">Tulos</w:t>
      </w:r>
    </w:p>
    <w:p>
      <w:r>
        <w:t xml:space="preserve">Hänen ostamansa limsa oli tyhjää.</w:t>
      </w:r>
    </w:p>
    <w:p>
      <w:r>
        <w:rPr>
          <w:b/>
        </w:rPr>
        <w:t xml:space="preserve">Tulos</w:t>
      </w:r>
    </w:p>
    <w:p>
      <w:r>
        <w:t xml:space="preserve">Automaatti ei hyväksynyt hänen dollarin seteliään.</w:t>
      </w:r>
    </w:p>
    <w:p>
      <w:r>
        <w:rPr>
          <w:b/>
        </w:rPr>
        <w:t xml:space="preserve">Esimerkki 2.4205</w:t>
      </w:r>
    </w:p>
    <w:p>
      <w:r>
        <w:t xml:space="preserve">Alku: Terry osti voileivän läheisestä kaupasta. Lopetus: Hän työnsi ruoan roskiin.</w:t>
      </w:r>
    </w:p>
    <w:p>
      <w:r>
        <w:rPr>
          <w:b/>
        </w:rPr>
        <w:t xml:space="preserve">Tulos</w:t>
      </w:r>
    </w:p>
    <w:p>
      <w:r>
        <w:t xml:space="preserve">Terryn mielestä juusto oli kuivaa ja liha vihertävää.</w:t>
      </w:r>
    </w:p>
    <w:p>
      <w:r>
        <w:rPr>
          <w:b/>
        </w:rPr>
        <w:t xml:space="preserve">Tulos</w:t>
      </w:r>
    </w:p>
    <w:p>
      <w:r>
        <w:t xml:space="preserve">Terry avasi kääreen, otti palan ja sylki sen heti ulos, koska se maistui homeelta. Sitten hän huomasi, että viimeinen käyttöpäivä oli umpeutunut.</w:t>
      </w:r>
    </w:p>
    <w:p>
      <w:r>
        <w:rPr>
          <w:b/>
        </w:rPr>
        <w:t xml:space="preserve">Tulos</w:t>
      </w:r>
    </w:p>
    <w:p>
      <w:r>
        <w:t xml:space="preserve">Voileipä haisi pilaantuneelta.</w:t>
      </w:r>
    </w:p>
    <w:p>
      <w:r>
        <w:rPr>
          <w:b/>
        </w:rPr>
        <w:t xml:space="preserve">Tulos</w:t>
      </w:r>
    </w:p>
    <w:p>
      <w:r>
        <w:t xml:space="preserve">Voileipä oli ällöttävä.</w:t>
      </w:r>
    </w:p>
    <w:p>
      <w:r>
        <w:rPr>
          <w:b/>
        </w:rPr>
        <w:t xml:space="preserve">Esimerkki 2.4206</w:t>
      </w:r>
    </w:p>
    <w:p>
      <w:r>
        <w:t xml:space="preserve">Alku: Kun menimme eilen illalla elokuviin, se oli katastrofi. Loppu: Onneksi kun elokuva alkoi, saimme sen oikeastaan kasaan.</w:t>
      </w:r>
    </w:p>
    <w:p>
      <w:r>
        <w:rPr>
          <w:b/>
        </w:rPr>
        <w:t xml:space="preserve">Tulos</w:t>
      </w:r>
    </w:p>
    <w:p>
      <w:r>
        <w:t xml:space="preserve">Mikään ei mennyt meidän toivomallamme tavalla.</w:t>
      </w:r>
    </w:p>
    <w:p>
      <w:r>
        <w:rPr>
          <w:b/>
        </w:rPr>
        <w:t xml:space="preserve">Tulos</w:t>
      </w:r>
    </w:p>
    <w:p>
      <w:r>
        <w:t xml:space="preserve">riitelimme lastemme kanssa.</w:t>
      </w:r>
    </w:p>
    <w:p>
      <w:r>
        <w:rPr>
          <w:b/>
        </w:rPr>
        <w:t xml:space="preserve">Tulos</w:t>
      </w:r>
    </w:p>
    <w:p>
      <w:r>
        <w:t xml:space="preserve">Elokuva ei käynnistynyt kaikkien mainosten takia.</w:t>
      </w:r>
    </w:p>
    <w:p>
      <w:r>
        <w:rPr>
          <w:b/>
        </w:rPr>
        <w:t xml:space="preserve">Tulos</w:t>
      </w:r>
    </w:p>
    <w:p>
      <w:r>
        <w:t xml:space="preserve">Päätimme jäädä kotiin katsomaan elokuvaa.</w:t>
      </w:r>
    </w:p>
    <w:p>
      <w:r>
        <w:rPr>
          <w:b/>
        </w:rPr>
        <w:t xml:space="preserve">Esimerkki 2.4207</w:t>
      </w:r>
    </w:p>
    <w:p>
      <w:r>
        <w:t xml:space="preserve">Alku: Gary oli sosiologian tunnilla. Loppu: Gary nauroi hänelle.</w:t>
      </w:r>
    </w:p>
    <w:p>
      <w:r>
        <w:rPr>
          <w:b/>
        </w:rPr>
        <w:t xml:space="preserve">Tulos</w:t>
      </w:r>
    </w:p>
    <w:p>
      <w:r>
        <w:t xml:space="preserve">Gary piirsi muistilapulleen falloksen muodon.</w:t>
      </w:r>
    </w:p>
    <w:p>
      <w:r>
        <w:rPr>
          <w:b/>
        </w:rPr>
        <w:t xml:space="preserve">Tulos</w:t>
      </w:r>
    </w:p>
    <w:p>
      <w:r>
        <w:t xml:space="preserve">Gary jätti viestin.</w:t>
      </w:r>
    </w:p>
    <w:p>
      <w:r>
        <w:rPr>
          <w:b/>
        </w:rPr>
        <w:t xml:space="preserve">Tulos</w:t>
      </w:r>
    </w:p>
    <w:p>
      <w:r>
        <w:t xml:space="preserve">Gary putosi tuoliltaan, kun hän yritti välittää viestiä.</w:t>
      </w:r>
    </w:p>
    <w:p>
      <w:r>
        <w:rPr>
          <w:b/>
        </w:rPr>
        <w:t xml:space="preserve">Tulos</w:t>
      </w:r>
    </w:p>
    <w:p>
      <w:r>
        <w:t xml:space="preserve">Gary näki erään oppilaan antavan viestin jollekin.</w:t>
      </w:r>
    </w:p>
    <w:p>
      <w:r>
        <w:rPr>
          <w:b/>
        </w:rPr>
        <w:t xml:space="preserve">Esimerkki 2.4208</w:t>
      </w:r>
    </w:p>
    <w:p>
      <w:r>
        <w:t xml:space="preserve">Alku: Derek riiteli tyttöystävänsä kanssa ja erosi hänestä. Loppu: He kertoivat hänelle, ettei hän ole kutsulistalla.</w:t>
      </w:r>
    </w:p>
    <w:p>
      <w:r>
        <w:rPr>
          <w:b/>
        </w:rPr>
        <w:t xml:space="preserve">Tulos</w:t>
      </w:r>
    </w:p>
    <w:p>
      <w:r>
        <w:t xml:space="preserve">Derekin tyttöystävän ystävät pitivät juhlat.</w:t>
      </w:r>
    </w:p>
    <w:p>
      <w:r>
        <w:rPr>
          <w:b/>
        </w:rPr>
        <w:t xml:space="preserve">Tulos</w:t>
      </w:r>
    </w:p>
    <w:p>
      <w:r>
        <w:t xml:space="preserve">Derek saapui hänen häihinsä yrittämään saada hänet takaisin, mutta turvamiehet pysäyttivät hänet.</w:t>
      </w:r>
    </w:p>
    <w:p>
      <w:r>
        <w:rPr>
          <w:b/>
        </w:rPr>
        <w:t xml:space="preserve">Tulos</w:t>
      </w:r>
    </w:p>
    <w:p>
      <w:r>
        <w:t xml:space="preserve">Derek yritti sitten mennä hänen juhliinsa.</w:t>
      </w:r>
    </w:p>
    <w:p>
      <w:r>
        <w:rPr>
          <w:b/>
        </w:rPr>
        <w:t xml:space="preserve">Tulos</w:t>
      </w:r>
    </w:p>
    <w:p>
      <w:r>
        <w:t xml:space="preserve">Derek halusi mennä tyttöystävänsä juhliin.</w:t>
      </w:r>
    </w:p>
    <w:p>
      <w:r>
        <w:rPr>
          <w:b/>
        </w:rPr>
        <w:t xml:space="preserve">Esimerkki 2.4209</w:t>
      </w:r>
    </w:p>
    <w:p>
      <w:r>
        <w:t xml:space="preserve">Alku: Crystal oli erittäin nopea juoksija. Loppu: Hän meni joka tapauksessa kannustamaan joukkuetovereitaan, kun nämä juoksivat kilpaa.</w:t>
      </w:r>
    </w:p>
    <w:p>
      <w:r>
        <w:rPr>
          <w:b/>
        </w:rPr>
        <w:t xml:space="preserve">Tulos</w:t>
      </w:r>
    </w:p>
    <w:p>
      <w:r>
        <w:t xml:space="preserve">Crystal mursi jalkansa eikä voinut juosta.</w:t>
      </w:r>
    </w:p>
    <w:p>
      <w:r>
        <w:rPr>
          <w:b/>
        </w:rPr>
        <w:t xml:space="preserve">Tulos</w:t>
      </w:r>
    </w:p>
    <w:p>
      <w:r>
        <w:t xml:space="preserve">Crystal loukkaantui eikä voinut enää ajaa kilpaa.</w:t>
      </w:r>
    </w:p>
    <w:p>
      <w:r>
        <w:rPr>
          <w:b/>
        </w:rPr>
        <w:t xml:space="preserve">Tulos</w:t>
      </w:r>
    </w:p>
    <w:p>
      <w:r>
        <w:t xml:space="preserve">Crystal kaatui ja mursi nilkkansa, eikä pystynyt kilpailemaan.</w:t>
      </w:r>
    </w:p>
    <w:p>
      <w:r>
        <w:rPr>
          <w:b/>
        </w:rPr>
        <w:t xml:space="preserve">Tulos</w:t>
      </w:r>
    </w:p>
    <w:p>
      <w:r>
        <w:t xml:space="preserve">Hänen nilkkansa oli loukkaantunut ennen kilpailua.</w:t>
      </w:r>
    </w:p>
    <w:p>
      <w:r>
        <w:rPr>
          <w:b/>
        </w:rPr>
        <w:t xml:space="preserve">Tulos</w:t>
      </w:r>
    </w:p>
    <w:p>
      <w:r>
        <w:t xml:space="preserve">Hän ei kuitenkaan voinut osallistua kaupungin maratonille, koska hänen nilkkansa oli murtunut.</w:t>
      </w:r>
    </w:p>
    <w:p>
      <w:r>
        <w:rPr>
          <w:b/>
        </w:rPr>
        <w:t xml:space="preserve">Esimerkki 2.4210</w:t>
      </w:r>
    </w:p>
    <w:p>
      <w:r>
        <w:t xml:space="preserve">Alku: Reggie rakasti amerikkalaisen jalkapallon pelaamista ja katsomista. Loppu: Nuori Reggie käski häntä pysymään kaukana hänestä.</w:t>
      </w:r>
    </w:p>
    <w:p>
      <w:r>
        <w:rPr>
          <w:b/>
        </w:rPr>
        <w:t xml:space="preserve">Tulos</w:t>
      </w:r>
    </w:p>
    <w:p>
      <w:r>
        <w:t xml:space="preserve">Eräs pelaaja lähestyi häntä, mutta hän vaikutti hämärältä.</w:t>
      </w:r>
    </w:p>
    <w:p>
      <w:r>
        <w:rPr>
          <w:b/>
        </w:rPr>
        <w:t xml:space="preserve">Tulos</w:t>
      </w:r>
    </w:p>
    <w:p>
      <w:r>
        <w:t xml:space="preserve">Eräänä päivänä aggressiivinen kykyjenetsijä lähestyi Reggieä.</w:t>
      </w:r>
    </w:p>
    <w:p>
      <w:r>
        <w:rPr>
          <w:b/>
        </w:rPr>
        <w:t xml:space="preserve">Tulos</w:t>
      </w:r>
    </w:p>
    <w:p>
      <w:r>
        <w:t xml:space="preserve">Toinen nuori poika halusi myös pelata amerikkalaista jalkapalloa ja pyysi päästä pelaamaan.</w:t>
      </w:r>
    </w:p>
    <w:p>
      <w:r>
        <w:rPr>
          <w:b/>
        </w:rPr>
        <w:t xml:space="preserve">Tulos</w:t>
      </w:r>
    </w:p>
    <w:p>
      <w:r>
        <w:t xml:space="preserve">Nuori Reggie tapasi pelaajan, joka tykkää huijata jalkapallossa.</w:t>
      </w:r>
    </w:p>
    <w:p>
      <w:r>
        <w:rPr>
          <w:b/>
        </w:rPr>
        <w:t xml:space="preserve">Esimerkki 2.4211</w:t>
      </w:r>
    </w:p>
    <w:p>
      <w:r>
        <w:t xml:space="preserve">Alku: Gracie tykkäsi mennä joelle piirtämään. Loppu: Pariskunta piti kuvasta ja kiitti Graciea siitä.</w:t>
      </w:r>
    </w:p>
    <w:p>
      <w:r>
        <w:rPr>
          <w:b/>
        </w:rPr>
        <w:t xml:space="preserve">Tulos</w:t>
      </w:r>
    </w:p>
    <w:p>
      <w:r>
        <w:t xml:space="preserve">Eräs pariskunta pyysi Graciea piirtämään heidät.</w:t>
      </w:r>
    </w:p>
    <w:p>
      <w:r>
        <w:rPr>
          <w:b/>
        </w:rPr>
        <w:t xml:space="preserve">Tulos</w:t>
      </w:r>
    </w:p>
    <w:p>
      <w:r>
        <w:t xml:space="preserve">Jokivarressa ollut pariskunta pyysi Graciea piirtämään heidät.</w:t>
      </w:r>
    </w:p>
    <w:p>
      <w:r>
        <w:rPr>
          <w:b/>
        </w:rPr>
        <w:t xml:space="preserve">Tulos</w:t>
      </w:r>
    </w:p>
    <w:p>
      <w:r>
        <w:t xml:space="preserve">Gracie piirsi kuvan pariskunnalle.</w:t>
      </w:r>
    </w:p>
    <w:p>
      <w:r>
        <w:rPr>
          <w:b/>
        </w:rPr>
        <w:t xml:space="preserve">Tulos</w:t>
      </w:r>
    </w:p>
    <w:p>
      <w:r>
        <w:t xml:space="preserve">Gracie piirsi muotokuvan pariskunnasta joen rannalla.</w:t>
      </w:r>
    </w:p>
    <w:p>
      <w:r>
        <w:rPr>
          <w:b/>
        </w:rPr>
        <w:t xml:space="preserve">Esimerkki 2.4212</w:t>
      </w:r>
    </w:p>
    <w:p>
      <w:r>
        <w:t xml:space="preserve">Alku: Robin ei saanut unta. Loppu: Hän makasi sängyssä katsomassa Muppet Babiesia.</w:t>
      </w:r>
    </w:p>
    <w:p>
      <w:r>
        <w:rPr>
          <w:b/>
        </w:rPr>
        <w:t xml:space="preserve">Tulos</w:t>
      </w:r>
    </w:p>
    <w:p>
      <w:r>
        <w:t xml:space="preserve">Robin päätti katsoa televisiota.</w:t>
      </w:r>
    </w:p>
    <w:p>
      <w:r>
        <w:rPr>
          <w:b/>
        </w:rPr>
        <w:t xml:space="preserve">Tulos</w:t>
      </w:r>
    </w:p>
    <w:p>
      <w:r>
        <w:t xml:space="preserve">Robin päätti katsoa hetken aikaa televisiota.</w:t>
      </w:r>
    </w:p>
    <w:p>
      <w:r>
        <w:rPr>
          <w:b/>
        </w:rPr>
        <w:t xml:space="preserve">Tulos</w:t>
      </w:r>
    </w:p>
    <w:p>
      <w:r>
        <w:t xml:space="preserve">Robin ajatteli, että television katselu auttaisi häntä nukkumaan.</w:t>
      </w:r>
    </w:p>
    <w:p>
      <w:r>
        <w:rPr>
          <w:b/>
        </w:rPr>
        <w:t xml:space="preserve">Tulos</w:t>
      </w:r>
    </w:p>
    <w:p>
      <w:r>
        <w:t xml:space="preserve">Robin laittoi television päälle.</w:t>
      </w:r>
    </w:p>
    <w:p>
      <w:r>
        <w:rPr>
          <w:b/>
        </w:rPr>
        <w:t xml:space="preserve">Tulos</w:t>
      </w:r>
    </w:p>
    <w:p>
      <w:r>
        <w:t xml:space="preserve">Robin ajatteli katsomaansa pelottavaa elokuvaa.</w:t>
      </w:r>
    </w:p>
    <w:p>
      <w:r>
        <w:rPr>
          <w:b/>
        </w:rPr>
        <w:t xml:space="preserve">Esimerkki 2.4213</w:t>
      </w:r>
    </w:p>
    <w:p>
      <w:r>
        <w:t xml:space="preserve">Alku: Eliza oli innoissaan päästäkseen tansseihin myöhemmin. Loppu: Kun hän pääsi sinne, hän sai paljon kohteliaisuuksia.</w:t>
      </w:r>
    </w:p>
    <w:p>
      <w:r>
        <w:rPr>
          <w:b/>
        </w:rPr>
        <w:t xml:space="preserve">Tulos</w:t>
      </w:r>
    </w:p>
    <w:p>
      <w:r>
        <w:t xml:space="preserve">Eliza ei malttanut odottaa, että sai esitellä uutta mekkoaan ja kenkiään.</w:t>
      </w:r>
    </w:p>
    <w:p>
      <w:r>
        <w:rPr>
          <w:b/>
        </w:rPr>
        <w:t xml:space="preserve">Tulos</w:t>
      </w:r>
    </w:p>
    <w:p>
      <w:r>
        <w:t xml:space="preserve">Eliza laittoi hiuksensa ja pukeutui hienoon mekkoon.</w:t>
      </w:r>
    </w:p>
    <w:p>
      <w:r>
        <w:rPr>
          <w:b/>
        </w:rPr>
        <w:t xml:space="preserve">Tulos</w:t>
      </w:r>
    </w:p>
    <w:p>
      <w:r>
        <w:t xml:space="preserve">Eliza pukeutui kauniiseen mekkoon ja meikkasi kauniisti.</w:t>
      </w:r>
    </w:p>
    <w:p>
      <w:r>
        <w:rPr>
          <w:b/>
        </w:rPr>
        <w:t xml:space="preserve">Tulos</w:t>
      </w:r>
    </w:p>
    <w:p>
      <w:r>
        <w:t xml:space="preserve">Hän käytti monta tuntia valmistautumiseen.</w:t>
      </w:r>
    </w:p>
    <w:p>
      <w:r>
        <w:rPr>
          <w:b/>
        </w:rPr>
        <w:t xml:space="preserve">Esimerkki 2.4214</w:t>
      </w:r>
    </w:p>
    <w:p>
      <w:r>
        <w:t xml:space="preserve">Alku: Olin puistossa eräänä päivänä. Loppu: Ankat pitivät minusta kovasti.</w:t>
      </w:r>
    </w:p>
    <w:p>
      <w:r>
        <w:rPr>
          <w:b/>
        </w:rPr>
        <w:t xml:space="preserve">Tulos</w:t>
      </w:r>
    </w:p>
    <w:p>
      <w:r>
        <w:t xml:space="preserve">Toin leipää ankoille syötäväksi.</w:t>
      </w:r>
    </w:p>
    <w:p>
      <w:r>
        <w:rPr>
          <w:b/>
        </w:rPr>
        <w:t xml:space="preserve">Tulos</w:t>
      </w:r>
    </w:p>
    <w:p>
      <w:r>
        <w:t xml:space="preserve">Syötin ankoille vanhoja leivänpäitä.</w:t>
      </w:r>
    </w:p>
    <w:p>
      <w:r>
        <w:rPr>
          <w:b/>
        </w:rPr>
        <w:t xml:space="preserve">Tulos</w:t>
      </w:r>
    </w:p>
    <w:p>
      <w:r>
        <w:t xml:space="preserve">Ruokin ankkoja puistossa.</w:t>
      </w:r>
    </w:p>
    <w:p>
      <w:r>
        <w:rPr>
          <w:b/>
        </w:rPr>
        <w:t xml:space="preserve">Tulos</w:t>
      </w:r>
    </w:p>
    <w:p>
      <w:r>
        <w:t xml:space="preserve">Annoin ankoille ruokaa.</w:t>
      </w:r>
    </w:p>
    <w:p>
      <w:r>
        <w:rPr>
          <w:b/>
        </w:rPr>
        <w:t xml:space="preserve">Esimerkki 2.4215</w:t>
      </w:r>
    </w:p>
    <w:p>
      <w:r>
        <w:t xml:space="preserve">Alku: Sally osallistui lukionsa luokkakokoukseen heinäkuussa. Loppu: Sally ja hänen lukioaikainen rakkaansa vaihtoivat puhelinnumeroita.</w:t>
      </w:r>
    </w:p>
    <w:p>
      <w:r>
        <w:rPr>
          <w:b/>
        </w:rPr>
        <w:t xml:space="preserve">Tulos</w:t>
      </w:r>
    </w:p>
    <w:p>
      <w:r>
        <w:t xml:space="preserve">Sally törmäsi vanhaan lukioaikaiseen rakkaaseensa ja he juttelivat koko illan.</w:t>
      </w:r>
    </w:p>
    <w:p>
      <w:r>
        <w:rPr>
          <w:b/>
        </w:rPr>
        <w:t xml:space="preserve">Tulos</w:t>
      </w:r>
    </w:p>
    <w:p>
      <w:r>
        <w:t xml:space="preserve">Sally tapasi vanhan poikaystävänsä.</w:t>
      </w:r>
    </w:p>
    <w:p>
      <w:r>
        <w:rPr>
          <w:b/>
        </w:rPr>
        <w:t xml:space="preserve">Tulos</w:t>
      </w:r>
    </w:p>
    <w:p>
      <w:r>
        <w:t xml:space="preserve">Sally tapasi vanhoja ystäviä.</w:t>
      </w:r>
    </w:p>
    <w:p>
      <w:r>
        <w:rPr>
          <w:b/>
        </w:rPr>
        <w:t xml:space="preserve">Tulos</w:t>
      </w:r>
    </w:p>
    <w:p>
      <w:r>
        <w:t xml:space="preserve">Sally oli innoissaan nähdessään kaikki.</w:t>
      </w:r>
    </w:p>
    <w:p>
      <w:r>
        <w:rPr>
          <w:b/>
        </w:rPr>
        <w:t xml:space="preserve">Tulos</w:t>
      </w:r>
    </w:p>
    <w:p>
      <w:r>
        <w:t xml:space="preserve">hän sai selville, että hänen koulurakkaansa oli yhä sinkku.</w:t>
      </w:r>
    </w:p>
    <w:p>
      <w:r>
        <w:rPr>
          <w:b/>
        </w:rPr>
        <w:t xml:space="preserve">Esimerkki 2.4216</w:t>
      </w:r>
    </w:p>
    <w:p>
      <w:r>
        <w:t xml:space="preserve">Alku: College-aikana olimme ystävieni kanssa hieman hulluja. Loppu: Heitimme kolme kurpitsaa ja ne hajosivat ympäri jalkakäytävää.</w:t>
      </w:r>
    </w:p>
    <w:p>
      <w:r>
        <w:rPr>
          <w:b/>
        </w:rPr>
        <w:t xml:space="preserve">Tulos</w:t>
      </w:r>
    </w:p>
    <w:p>
      <w:r>
        <w:t xml:space="preserve">Halloweenina etsimme ongelmia.</w:t>
      </w:r>
    </w:p>
    <w:p>
      <w:r>
        <w:rPr>
          <w:b/>
        </w:rPr>
        <w:t xml:space="preserve">Tulos</w:t>
      </w:r>
    </w:p>
    <w:p>
      <w:r>
        <w:t xml:space="preserve">Otimme kolme kurpitsaa, joita myytiin tienvarressa.</w:t>
      </w:r>
    </w:p>
    <w:p>
      <w:r>
        <w:rPr>
          <w:b/>
        </w:rPr>
        <w:t xml:space="preserve">Tulos</w:t>
      </w:r>
    </w:p>
    <w:p>
      <w:r>
        <w:t xml:space="preserve">Olimme pahoja Halloweenina.</w:t>
      </w:r>
    </w:p>
    <w:p>
      <w:r>
        <w:rPr>
          <w:b/>
        </w:rPr>
        <w:t xml:space="preserve">Tulos</w:t>
      </w:r>
    </w:p>
    <w:p>
      <w:r>
        <w:t xml:space="preserve">Kävelimme ja näimme pinon kurpitsoja.</w:t>
      </w:r>
    </w:p>
    <w:p>
      <w:r>
        <w:rPr>
          <w:b/>
        </w:rPr>
        <w:t xml:space="preserve">Esimerkki 2.4217</w:t>
      </w:r>
    </w:p>
    <w:p>
      <w:r>
        <w:t xml:space="preserve">Alku: Lizzie oli ensimmäisen vuoden viestinnän pääaineopiskelija. Loppu: Hänen ensimmäinen esityksensä sai paljon katsojia, ja se oli suuri menestys!</w:t>
      </w:r>
    </w:p>
    <w:p>
      <w:r>
        <w:rPr>
          <w:b/>
        </w:rPr>
        <w:t xml:space="preserve">Tulos</w:t>
      </w:r>
    </w:p>
    <w:p>
      <w:r>
        <w:t xml:space="preserve">Lizzie tuotti esityksen.</w:t>
      </w:r>
    </w:p>
    <w:p>
      <w:r>
        <w:rPr>
          <w:b/>
        </w:rPr>
        <w:t xml:space="preserve">Esimerkki 2.4218</w:t>
      </w:r>
    </w:p>
    <w:p>
      <w:r>
        <w:t xml:space="preserve">Alku: Natalie oli ilmoittautunut koe-esiintymiseen koulun näytelmän päärooliin. Loppu: Näytelmä oli valtava menestys!</w:t>
      </w:r>
    </w:p>
    <w:p>
      <w:r>
        <w:rPr>
          <w:b/>
        </w:rPr>
        <w:t xml:space="preserve">Tulos</w:t>
      </w:r>
    </w:p>
    <w:p>
      <w:r>
        <w:t xml:space="preserve">Natalie sai tärkeän roolin ja harjoitteli joka päivä.</w:t>
      </w:r>
    </w:p>
    <w:p>
      <w:r>
        <w:rPr>
          <w:b/>
        </w:rPr>
        <w:t xml:space="preserve">Tulos</w:t>
      </w:r>
    </w:p>
    <w:p>
      <w:r>
        <w:t xml:space="preserve">Natalie sai roolin ja esiintyi näytelmässä.</w:t>
      </w:r>
    </w:p>
    <w:p>
      <w:r>
        <w:rPr>
          <w:b/>
        </w:rPr>
        <w:t xml:space="preserve">Tulos</w:t>
      </w:r>
    </w:p>
    <w:p>
      <w:r>
        <w:t xml:space="preserve">Natalie sai roolin ja pärjäsi hienosti.</w:t>
      </w:r>
    </w:p>
    <w:p>
      <w:r>
        <w:rPr>
          <w:b/>
        </w:rPr>
        <w:t xml:space="preserve">Tulos</w:t>
      </w:r>
    </w:p>
    <w:p>
      <w:r>
        <w:t xml:space="preserve">Natalie harjoitteli vuorosanojaan joka ilta.</w:t>
      </w:r>
    </w:p>
    <w:p>
      <w:r>
        <w:rPr>
          <w:b/>
        </w:rPr>
        <w:t xml:space="preserve">Tulos</w:t>
      </w:r>
    </w:p>
    <w:p>
      <w:r>
        <w:t xml:space="preserve">hän pääsi mukaan ja harjoitteli joka päivä.</w:t>
      </w:r>
    </w:p>
    <w:p>
      <w:r>
        <w:rPr>
          <w:b/>
        </w:rPr>
        <w:t xml:space="preserve">Esimerkki 2.4219</w:t>
      </w:r>
    </w:p>
    <w:p>
      <w:r>
        <w:t xml:space="preserve">Alku: Kun Sam adoptoi Buttonsin, se oli sairas pentu. Loppu: Sam käveli sisään ja huomasi, että Buttonsilla oli pentue!</w:t>
      </w:r>
    </w:p>
    <w:p>
      <w:r>
        <w:rPr>
          <w:b/>
        </w:rPr>
        <w:t xml:space="preserve">Tulos</w:t>
      </w:r>
    </w:p>
    <w:p>
      <w:r>
        <w:t xml:space="preserve">Seuraavien viikkojen aikana Buttonsin vatsa kasvoi ja kasvoi.</w:t>
      </w:r>
    </w:p>
    <w:p>
      <w:r>
        <w:rPr>
          <w:b/>
        </w:rPr>
        <w:t xml:space="preserve">Tulos</w:t>
      </w:r>
    </w:p>
    <w:p>
      <w:r>
        <w:t xml:space="preserve">Sam ei tiennyt, että Buttons oli raskaana.</w:t>
      </w:r>
    </w:p>
    <w:p>
      <w:r>
        <w:rPr>
          <w:b/>
        </w:rPr>
        <w:t xml:space="preserve">Tulos</w:t>
      </w:r>
    </w:p>
    <w:p>
      <w:r>
        <w:t xml:space="preserve">Sam huomasi, että Buttons oli ryöminyt huoneeseen.</w:t>
      </w:r>
    </w:p>
    <w:p>
      <w:r>
        <w:rPr>
          <w:b/>
        </w:rPr>
        <w:t xml:space="preserve">Tulos</w:t>
      </w:r>
    </w:p>
    <w:p>
      <w:r>
        <w:t xml:space="preserve">Sam auttoi Buttonsia parantumaan.</w:t>
      </w:r>
    </w:p>
    <w:p>
      <w:r>
        <w:rPr>
          <w:b/>
        </w:rPr>
        <w:t xml:space="preserve">Tulos</w:t>
      </w:r>
    </w:p>
    <w:p>
      <w:r>
        <w:t xml:space="preserve">Sam hoiti nappeja takaisin terveiksi.</w:t>
      </w:r>
    </w:p>
    <w:p>
      <w:r>
        <w:rPr>
          <w:b/>
        </w:rPr>
        <w:t xml:space="preserve">Esimerkki 2.4220</w:t>
      </w:r>
    </w:p>
    <w:p>
      <w:r>
        <w:t xml:space="preserve">Alku: Jason ja kolme ystävää lähtivät Coloradoon kalastamaan. Loppu: Jason putosi laidan yli.</w:t>
      </w:r>
    </w:p>
    <w:p>
      <w:r>
        <w:rPr>
          <w:b/>
        </w:rPr>
        <w:t xml:space="preserve">Tulos</w:t>
      </w:r>
    </w:p>
    <w:p>
      <w:r>
        <w:t xml:space="preserve">Jason sai kalan.</w:t>
      </w:r>
    </w:p>
    <w:p>
      <w:r>
        <w:rPr>
          <w:b/>
        </w:rPr>
        <w:t xml:space="preserve">Tulos</w:t>
      </w:r>
    </w:p>
    <w:p>
      <w:r>
        <w:t xml:space="preserve">Jason sai ison kalan siimaansa.</w:t>
      </w:r>
    </w:p>
    <w:p>
      <w:r>
        <w:rPr>
          <w:b/>
        </w:rPr>
        <w:t xml:space="preserve">Tulos</w:t>
      </w:r>
    </w:p>
    <w:p>
      <w:r>
        <w:t xml:space="preserve">Jason tunsi pureman ja alkoi kelata sitä.</w:t>
      </w:r>
    </w:p>
    <w:p>
      <w:r>
        <w:rPr>
          <w:b/>
        </w:rPr>
        <w:t xml:space="preserve">Tulos</w:t>
      </w:r>
    </w:p>
    <w:p>
      <w:r>
        <w:t xml:space="preserve">Jason sai ison kalan koukkuunsa.</w:t>
      </w:r>
    </w:p>
    <w:p>
      <w:r>
        <w:rPr>
          <w:b/>
        </w:rPr>
        <w:t xml:space="preserve">Tulos</w:t>
      </w:r>
    </w:p>
    <w:p>
      <w:r>
        <w:t xml:space="preserve">He saivat ison kalan.</w:t>
      </w:r>
    </w:p>
    <w:p>
      <w:r>
        <w:rPr>
          <w:b/>
        </w:rPr>
        <w:t xml:space="preserve">Esimerkki 2.4221</w:t>
      </w:r>
    </w:p>
    <w:p>
      <w:r>
        <w:t xml:space="preserve">Alku: Päätimme poikaystäväni kanssa, että haluamme syödä terveellisemmin. Loppu: Ostimme pinaattia, parsakaalia ja bataattia.</w:t>
      </w:r>
    </w:p>
    <w:p>
      <w:r>
        <w:rPr>
          <w:b/>
        </w:rPr>
        <w:t xml:space="preserve">Tulos</w:t>
      </w:r>
    </w:p>
    <w:p>
      <w:r>
        <w:t xml:space="preserve">Päätimme ostaa lisää vihanneksia.</w:t>
      </w:r>
    </w:p>
    <w:p>
      <w:r>
        <w:rPr>
          <w:b/>
        </w:rPr>
        <w:t xml:space="preserve">Tulos</w:t>
      </w:r>
    </w:p>
    <w:p>
      <w:r>
        <w:t xml:space="preserve">Päätimme mennä ostamaan vihanneksia.</w:t>
      </w:r>
    </w:p>
    <w:p>
      <w:r>
        <w:rPr>
          <w:b/>
        </w:rPr>
        <w:t xml:space="preserve">Tulos</w:t>
      </w:r>
    </w:p>
    <w:p>
      <w:r>
        <w:t xml:space="preserve">Kävimme kaupassa katsomassa vaihtoehtoja.</w:t>
      </w:r>
    </w:p>
    <w:p>
      <w:r>
        <w:rPr>
          <w:b/>
        </w:rPr>
        <w:t xml:space="preserve">Tulos</w:t>
      </w:r>
    </w:p>
    <w:p>
      <w:r>
        <w:t xml:space="preserve">menimme Whole Foodiin ostamaan päivällistä.</w:t>
      </w:r>
    </w:p>
    <w:p>
      <w:r>
        <w:rPr>
          <w:b/>
        </w:rPr>
        <w:t xml:space="preserve">Esimerkki 2.4222</w:t>
      </w:r>
    </w:p>
    <w:p>
      <w:r>
        <w:t xml:space="preserve">Alku: Bob ei ollut koskaan kokeillut kahvia. Loppu: Hän päätti ottaa mustan kahvin yhdellä sokerilla.</w:t>
      </w:r>
    </w:p>
    <w:p>
      <w:r>
        <w:rPr>
          <w:b/>
        </w:rPr>
        <w:t xml:space="preserve">Tulos</w:t>
      </w:r>
    </w:p>
    <w:p>
      <w:r>
        <w:t xml:space="preserve">Bob meni kahvilaan ostamaan kahvia.</w:t>
      </w:r>
    </w:p>
    <w:p>
      <w:r>
        <w:rPr>
          <w:b/>
        </w:rPr>
        <w:t xml:space="preserve">Tulos</w:t>
      </w:r>
    </w:p>
    <w:p>
      <w:r>
        <w:t xml:space="preserve">Hän oli ymmällään kaikista mauista ja tyyleistä.</w:t>
      </w:r>
    </w:p>
    <w:p>
      <w:r>
        <w:rPr>
          <w:b/>
        </w:rPr>
        <w:t xml:space="preserve">Esimerkki 2.4223</w:t>
      </w:r>
    </w:p>
    <w:p>
      <w:r>
        <w:t xml:space="preserve">Alku: Abigail halusi tehdä muistoesineen. Loppu: Abigail teki valtavan sotkun, joka hänen piti siivota.</w:t>
      </w:r>
    </w:p>
    <w:p>
      <w:r>
        <w:rPr>
          <w:b/>
        </w:rPr>
        <w:t xml:space="preserve">Tulos</w:t>
      </w:r>
    </w:p>
    <w:p>
      <w:r>
        <w:t xml:space="preserve">Abigail antoi pikkupoikansa auttaa.</w:t>
      </w:r>
    </w:p>
    <w:p>
      <w:r>
        <w:rPr>
          <w:b/>
        </w:rPr>
        <w:t xml:space="preserve">Tulos</w:t>
      </w:r>
    </w:p>
    <w:p>
      <w:r>
        <w:t xml:space="preserve">Abigailin pikkupoika auttoi ja läikytti glitteriä kaikkialle.</w:t>
      </w:r>
    </w:p>
    <w:p>
      <w:r>
        <w:rPr>
          <w:b/>
        </w:rPr>
        <w:t xml:space="preserve">Tulos</w:t>
      </w:r>
    </w:p>
    <w:p>
      <w:r>
        <w:t xml:space="preserve">Abigail alkoi tehdä käsitöitä.</w:t>
      </w:r>
    </w:p>
    <w:p>
      <w:r>
        <w:rPr>
          <w:b/>
        </w:rPr>
        <w:t xml:space="preserve">Tulos</w:t>
      </w:r>
    </w:p>
    <w:p>
      <w:r>
        <w:t xml:space="preserve">Abigailin ystävä vaati päästä auttamaan häntä.</w:t>
      </w:r>
    </w:p>
    <w:p>
      <w:r>
        <w:rPr>
          <w:b/>
        </w:rPr>
        <w:t xml:space="preserve">Esimerkki 2.4224</w:t>
      </w:r>
    </w:p>
    <w:p>
      <w:r>
        <w:t xml:space="preserve">Alku: Bob oli jalkapalloilija. Loppu: Bob meni ensimmäiseen joukkueeseen, koska piti valmentajasta.</w:t>
      </w:r>
    </w:p>
    <w:p>
      <w:r>
        <w:rPr>
          <w:b/>
        </w:rPr>
        <w:t xml:space="preserve">Tulos</w:t>
      </w:r>
    </w:p>
    <w:p>
      <w:r>
        <w:t xml:space="preserve">Kolme joukkuetta halusi Bobin pelaamaan.</w:t>
      </w:r>
    </w:p>
    <w:p>
      <w:r>
        <w:rPr>
          <w:b/>
        </w:rPr>
        <w:t xml:space="preserve">Tulos</w:t>
      </w:r>
    </w:p>
    <w:p>
      <w:r>
        <w:t xml:space="preserve">Eri valmentajat seurasivat Bobia.</w:t>
      </w:r>
    </w:p>
    <w:p>
      <w:r>
        <w:rPr>
          <w:b/>
        </w:rPr>
        <w:t xml:space="preserve">Tulos</w:t>
      </w:r>
    </w:p>
    <w:p>
      <w:r>
        <w:t xml:space="preserve">Kaksi eri joukkuetta tutki Bobia.</w:t>
      </w:r>
    </w:p>
    <w:p>
      <w:r>
        <w:rPr>
          <w:b/>
        </w:rPr>
        <w:t xml:space="preserve">Tulos</w:t>
      </w:r>
    </w:p>
    <w:p>
      <w:r>
        <w:t xml:space="preserve">Bobilla oli muutamia joukkueita, joissa hän olisi voinut pelata, mutta hänen isänsä halusi hänen valitsevan liigan parhaan joukkueen.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docId:DFABADB7ADF8F3D89B5C674DFDFF0419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