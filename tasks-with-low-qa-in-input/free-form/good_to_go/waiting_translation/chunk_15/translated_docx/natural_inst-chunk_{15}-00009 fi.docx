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4.590</w:t>
      </w:r>
    </w:p>
    <w:p>
      <w:r>
        <w:t xml:space="preserve">Hyppää sisään Hyppää x Upota x Jaa SULJE Frank Sinatra tekee sopimuksen tunnetun gangsteri Sam Giancanan kanssa Tamarisk Country Clubin golfkentällä. Marilyn Chung ja Brett Kelman/The Desert SunFrank Sinatran koti Rancho Miragessa, jonka suunnitteli William Cody, pian sen valmistumisen jälkeen. (Kuva: Palm Springs Historical Society) Sinatran kuuluisan arkkitehdin E. Stewart Williamsin suunnittelema âTwin Palmsâ -koti Palm Springsissä (1947) tunnetaan hyvin, mutta se oli hänen tukikohtansa vain viisi vuotta. Sitä voi vuokrata tapahtumiin, kuvauksiin, lomavuokraukseen ja kierroksille esimerkiksi Modernism Weekin aikana. Sitä vastoin hänen kotinsa Rancho Miragessa on nykyään yhtä paljon yksityisasunto kuin silloin, kun Sinatra asui siellä vuosina 1954-1995.Syynä Sinatran muutolle muutaman kilometrin päähän on yleensä mainittu se, että "Palm Springsissä alkoi olla liikaa väkeä".Se ei ollut aivan niin yksinkertaista. Hän ja Ava Gardner erosivat vuonna 1953 - Ava jätti avioerohakemuksen vuonna 1954 - ja Sinatran ura oli vaikeuksissa. Twin Palmsin koti muistutti säännöllisesti hänen viimeaikaisista henkilökohtaisista ja ammatillisista ongelmistaan, joten hän myi talon huhtikuussa 1953. Sen jälkeen hän asui Thunderbird Heightsissa sijaitsevassa lauluntekijäystävänsä Jimmy Van Heusenin kodissa piilossa toimittajilta, kun hän oli kaupungissa. Van Heusen oli tutustuttanut Sinatran autiomaahan 1940-luvulla. Sinatran ura oli syttymässä uudelleen elokuvan From Here to Eternity myötä, josta Sinatra voitti Oscarin vuonna 1954. Helmikuussa 1954 julkaistiin myös hänen ensimmäinen menestyksekäs albuminsa Capitol Recordsille Songs for Young Lovers. Samoihin aikoihin Sinatra osti pari tonttia, mukaan lukien vaatimattoman kodin Tamarisk Country Clubilta 17. väylän vierestä Wonder Palms Roadilla, nykyisin Frank Sinatra Drive. Rauhallisempi paikka, jonne Sinatra saattoi paeta, oli elintärkeä, kun hänen uransa elpyi. Kuten monet muutkin aavikon viihdehahmot, Sinatra nautti golfista.  Hänestä tuli Tamarisk Country Clubin jäsen vuonna 1954, ja vaikka hän ei pelannut usein, hän ilmoittautui Pro-Am-varainkeruutapahtumiin Danny Kayen ja Groucho Marxin kanssa. Talo, jonka Sinatra osti tontin mukana, oli vielä pienempi kuin hänen Twin Palms -kotinsa. Architectural Digest (1998) kuvaili sitä näin: William F. Cody suunnitteli alkuperäisen kodin (joka on tyyliltään samanlainen kuin Cody Cottages at Thunderbird) vuonna 1952 asiakkaalle Austin H. Petersonille, mutta Sinatra näki, että hän rakastui taloon ja osti sen ennen kuin Peterson muutti sinne. Marraskuussa 1955 Palm Springs Villager -lehdessä julkaistiin Tony Burke Realtorsin koko sivun mainos, jossa oli Frank Sinatran kuva ja jossa ilmoitettiin Tamarisk Country Clubin kodin myynnistä. Oliko Sinatraa vaivannut ostajan katumus? Vai oliko tämä palvelus kiinteistönvälittäjälle? Mainoksessa luki: "Frank Sinatra sanoi: Tony löytää minulle isomman talon". Me löysimme. Hän osti Al Jolsonin aikoinaan omistaman komean kartanon. Nyt hän on siis antanut meille tehtäväksi myydä tyylikkään kotinsa Tamarisk Country Clubin golfkentällä. Kuvassa Frank ja Jimmy Van Heusen rentoutuvat musiikillisesti olohuoneessa." Sinatra muutti mielensä. Ehkä hän oli vain liian kiireinen muuttaakseen. Earl Wilsonin seurapiirikolumnissa todettiin (Desert Sun 10. toukokuuta 1956): "Frank Sinatra, joka melkein huuhtoutui kaksi vuotta sitten, julkaisee kuusi elokuvaa vuonna 1956." Vuonna 1956 lisättiin toinen huone ja kylpyhuone, ja seuraavien vuosien aikana Architectural Digestin (1998) mukaan hän lisäsi pari kahden makuuhuoneen mökkiä, yksi uima-altaan molempiin päihin. "Jokaisessa makuuhuoneessa oli oma erillinen kylpyamme.  Sinatra laajensi myös päärakennusta lisäämällä siihen ruokasalin kahdellekymmenelle neljälle hengelle ja ravintolan kokoisen keittiön, jossa on kaupallinen liesi, jääkaappi ja pakastin sekä viinikaappi.â Hän osti viereisiä tontteja niin, että hänellä oli lopulta kaksi ja puoli hehtaaria. Sinatra muutti Tamariskiin myös siksi, että se oli rajoittamaton.  Hän ei voinut sietää kiihkoilua millään tasolla. Frankin paras ystävä ja Rat Packin jäsen Sammy Davis Jr. ei ollut tervetullut useimpiin paikkoihin, ellei hän ollut esiintymässä. Laulajat ystävystyivät vuonna 1941. Sammy Davis toipui Sinatran Tamarisk-kodissa vuonna 1954 sattuneesta auto-onnettomuudesta, jossa hän melkein kuoli ja jossa Davis menetti vasemman silmänsä. Davis kantoi yleensä kaulassaan onnenamulettia, Eddie Cantorin hänelle antamaa mezuzaa. Onnettomuusyönä hänellä ei ollut sitä. Davis kääntyi juutalaiseksi vuonna 1961.â[ Sinatran] erilaiset kansalaisoikeuskysymysten puolustamiset ja hänen ystävyytensä (Sammy) Davisin kanssa ovat vahingoittaneet häntä kaupallisesti etelässä, kun taas hänen panoksensa israelilaisiin hyväntekeväisyysjärjestöihin ovat saaneet aikaan sen, että hänen levynsä ja elokuvansa on kielletty arabimaissa.â â</w:t>
      </w:r>
    </w:p>
    <w:p>
      <w:r>
        <w:rPr>
          <w:b/>
        </w:rPr>
        <w:t xml:space="preserve">Tulos</w:t>
      </w:r>
    </w:p>
    <w:p>
      <w:r>
        <w:t xml:space="preserve">Frank Sinatra</w:t>
      </w:r>
    </w:p>
    <w:p>
      <w:r>
        <w:rPr>
          <w:b/>
        </w:rPr>
        <w:t xml:space="preserve">Esimerkki 4.591</w:t>
      </w:r>
    </w:p>
    <w:p>
      <w:r>
        <w:t xml:space="preserve">Los Angeles (AFP) - Lou Williamsin kolmen pisteen heitto oli viimeinen tikari Los Angeles Clippersin hurjassa 113-112 NBA-voitto-ottelussa Washington Wizardsia vastaan lauantaina.Hektisessä loppuhetkessä johtoasema vaihtui kolmesti viimeisten 13 sekunnin aikana, mutta Williamsilla oli viimeinen sana Washingtonin Bradley Bealin ojennettujen käsien yli heitetyllä 30-metrisellä hypyllä. Williams teki 35 pistettä Clippersille, joka katkaisi kolmen ottelun tappioputkensa. Hän johtaa liigan pistepörssiä penkiltä 17,8 pisteellä ottelua kohden, ja kun hänestä tuli torstaina 96. pelaaja, joka on kerännyt urallaan 1 000 kolmen pisteen heittoa, hän lisäsi torstaina vielä neljä heittoa, jolloin hänen pistemääränsä nousi 1 007:ään.</w:t>
      </w:r>
    </w:p>
    <w:p>
      <w:r>
        <w:rPr>
          <w:b/>
        </w:rPr>
        <w:t xml:space="preserve">Tulos</w:t>
      </w:r>
    </w:p>
    <w:p>
      <w:r>
        <w:t xml:space="preserve">Lou Williams</w:t>
      </w:r>
    </w:p>
    <w:p>
      <w:r>
        <w:rPr>
          <w:b/>
        </w:rPr>
        <w:t xml:space="preserve">Esimerkki 4.592</w:t>
      </w:r>
    </w:p>
    <w:p>
      <w:r>
        <w:t xml:space="preserve">SULJETTU Pastori Billy Graham kuoli 99-vuotiaana. Hänet tunnettiin karismaattisuudestaan, mutta hän sanoi, että "halveksin kaikkea tätä minuun kohdistuvaa huomiota ... En yritä tuoda ihmisiä luokseni, mutta tiedän, että Jumala on lähettänyt minut soturiksi." USA TODAYAmerikkalainen evankelista pastori Billy Graham 99 on kuollut.  Amerikkalainen evankelista Billy Graham puhuu seurakunnalle 32-päiväisen Suur-Lontoon ristiretken avajaisissa Earls Courtin kokouskeskuksessa Lontoossa Englannissa 1. kesäkuuta 1966. (Kuva: Hulton Archive)LONTOON â Keskiviikkona 99-vuotiaana kuollut pastori Billy Graham oli useiden maailman johtajien ystävä - ja hän luki Britannian kuningatar Elisabet II:n heidän joukkoonsa.â Kukaan Britanniassa ei ole ollut meitä kohtaan sydämellisempi kuin hänen majesteettinsa kuningatar Elisabet II â kirjoitti Graham, maailman tunnetuin evankelista, vuonna 1997 ilmestyneessä omaelämäkerrassaan Just As I Am.Lisää: Kruunussa kuvatulla tavalla Billy Graham oli oikeasti kuningatar Elisabetin ystävä?Lisää: Oliko Billy Graham todella kuningatar Elisabetin ystävä?  Billy Graham Amerikan pastori on kuollutLisää:  Billy Graham tavoitti miljoonia ihmisiä ristiretkillään. Näin hän teki senGrahamin vierailut Britannian kuningasperheessä muun muassa kahdessa kuningattaren kodissa - Windsorin linnassa Lontoon lähellä ja Sandringhamin kartanossa Itä-Englannissa - Billy Grahamin evankelioimisyhdistys kertoi artikkelissa, joka julkaistiin monarkin 90-vuotissyntymäpäivän kunniaksi vuonna 2016.âHänen virallinen asemansa on estänyt häntä tukemasta avoimesti ristiretkikokouksiamme. Mutta toivottamalla meidät tervetulleiksi ja antamalla minun saarnata useaan otteeseen kuninkaalliselle perheelle Windsorissa ja Sandringhamissa hän on tehnyt kaikkensa tukeakseen hiljaisesti missiotamme â Graham kirjoitti omaelämäkerrassaan.Lisää: Graham kirjoitti kaikki kirjatLisää: Katso kaikki Billy Grahamin kirjoittamat kirjatLisää: Grahamin ja Britannian monarkin välistä suhdetta kuvattiin Netflixin The Crown -sarjassa, vaikka jotkut historioitsijat sanovat, että siinä otettiin muutamia luovia vapauksia.â Minusta hän on aika komeaâ Claire Foy, joka esittää sarjassa kuningatarta, sanoo miehelleen prinssi Philipille nähtyään Grahamin saarnaavan.â Puhut niin ihanan selkeästi ja varmastiâ hän sanoo myöhemmin Paul Sparksin esittämälle Grahamille. Graham, joka kärsi muun muassa syövästä ja keuhkokuumeesta, kuoli keskiviikkona kotonaan Pohjois-Carolinassa, jossa hän jäi eläkkeelle vuonna 2005.Englannin kirkon johtaja ja maailmanlaajuisen anglikaanisen kirkon johtaja Justin Welby sanoi lausunnossaan, että Grahamilla on "vain vähän vertaisia".</w:t>
      </w:r>
    </w:p>
    <w:p>
      <w:r>
        <w:rPr>
          <w:b/>
        </w:rPr>
        <w:t xml:space="preserve">Tulos</w:t>
      </w:r>
    </w:p>
    <w:p>
      <w:r>
        <w:t xml:space="preserve">Billy Graham</w:t>
      </w:r>
    </w:p>
    <w:p>
      <w:r>
        <w:rPr>
          <w:b/>
        </w:rPr>
        <w:t xml:space="preserve">Esimerkki 4.593</w:t>
      </w:r>
    </w:p>
    <w:p>
      <w:r>
        <w:t xml:space="preserve">Bitcoin saavutti ennätyskorkean 16 623 dollaria kolikkoa kohti torstaina 7. joulukuuta. Kaksi vuotta sitten ajatus virtuaalivaluutan ostamisesta edes tuolla hinnalla oli naurettava. Vuonna 2013 tapahtuneen nopean arvonnousun jälkeen kryptovaluutan arvo yli puolittui vuoden 2015 puoliväliin mennessä. Alimmillaan yksi bitcoin vastasi noin 230 dollaria. Valuutan salaisen luonteen vuoksi keskivertoihminen ei ehkä vieläkään ymmärrä, miten ostaminen ja myyminen oikeastaan toimii. Käyttämällä Coinbase-sovellusta, jonka avulla kuka tahansa voi käydä kauppaa bitcoineilla pientä maksua vastaan, päätimme selvittää asian. Lyhyt varoitus: Jos aiot tehdä näin, kerro pankillesi, että aiot ostaa bitcoineja. Siitä lisää myöhemmin. Ja jos haluat lukea lisää lohkoketjuteknologiasta, joka on bitcoinin voimanlähde, klikkaa tästä. View As: Coinbase-sovellus näyttää tältä iPhonessa.Coinbasen käyttöliittymän avulla on kuitenkin helppo syöttää henkilökohtaiset perustiedot, joita se tarvitsee tilin luomiseen.viimeinen vaihe ennen taloudellisten tietojeni syöttämistä oli kaksivaiheinen varmennus turvallisuuden varmistamiseksi, jonka Coinbase lähetti nopeasti puhelimeeni.Bitcoinien myymistä varten Coinbase antaa käyttäjien yhdistää pankkitilinsä sovelluksen kanssa; luotto- tai pankkikortti ei riitä. koska Coinbasea ei ollut yhdistetty pankkitiliini, transaktio vaatii muutaman päivän käsittelyä ennen kuin rahat siirretään.</w:t>
      </w:r>
    </w:p>
    <w:p>
      <w:r>
        <w:rPr>
          <w:b/>
        </w:rPr>
        <w:t xml:space="preserve">Tulos</w:t>
      </w:r>
    </w:p>
    <w:p>
      <w:r>
        <w:t xml:space="preserve">Coinbase</w:t>
      </w:r>
    </w:p>
    <w:p>
      <w:r>
        <w:rPr>
          <w:b/>
        </w:rPr>
        <w:t xml:space="preserve">Esimerkki 4.594</w:t>
      </w:r>
    </w:p>
    <w:p>
      <w:r>
        <w:t xml:space="preserve">TAIPEI (Reuters) - Nvidia Corp:n toimitusjohtaja Jensen Huang sanoi torstaina, että tekoäly mahdollistaisi täysin automatisoidut autot neljän vuoden sisällä, mutta yritti hillitä odotuksia, jotka koskevat kryptovaluuttakaivostoimijoiden sirujen kysynnän kasvua: Nvidian toinen perustaja ja toimitusjohtaja Jensen Huang osallistuu tapahtumaan vuosittaisen Computex-tietokonenäyttelyn aikana Taipeissa Taiwanissa 30. toukokuuta 2017. REUTERS/Tyrone SiuâTäysin autonomisten autojen saaminen liikenteeseen kestää korkeintaan neljä vuotta. Kuinka kauan kestää, että valtaosa teillä olevista autoista tulee niin, että se todella vain riippuu â Huang kertoi medialle yhtiön tapahtuman jälkeen Taipeissa." Huang liittyi kuitenkin vertaistensa joukkoon, jotka taltuttivat odotukset kryptovaluuttojen kiinnostuksen aallon aiheuttamasta voimakkaasta liikevaihdon kasvusta. Advanced Micro Devices Inc odotti tällä viikolla, että kryptovaluuttojen kysyntä hieman tasaantuu. [nL4N1MZ5RP]â Kryptoalan liikevaihtomme on yli 100 miljoonaa dollaria neljännesvuosittain. Meille se on pieni prosenttiosuus... Se ei selvästikään ole kohdemarkkinamme", Huang sanoi.</w:t>
      </w:r>
    </w:p>
    <w:p>
      <w:r>
        <w:rPr>
          <w:b/>
        </w:rPr>
        <w:t xml:space="preserve">Tulos</w:t>
      </w:r>
    </w:p>
    <w:p>
      <w:r>
        <w:t xml:space="preserve">Jensen Huang</w:t>
      </w:r>
    </w:p>
    <w:p>
      <w:r>
        <w:rPr>
          <w:b/>
        </w:rPr>
        <w:t xml:space="preserve">Esimerkki 4.595</w:t>
      </w:r>
    </w:p>
    <w:p>
      <w:r>
        <w:t xml:space="preserve">"Oletko jo käynyt Mamajev Kurganissa? " Minin kysyi minulta. Hän viittasi toiseen kukkulaan, jossa taistelu oli niin kiivasta, että se muutti kukkulan muotoa. Nyt siellä seisoo Isänmaa kutsuu -patsas, 170-metrinen betoninen nainen, joka nostaa miekan kutsuakseen maanmiehensä taisteluun. Siellä natsien kenttämarsalkka Friedrich Paulus vangittiin Minin totesi kunnioittavasti ja katsoi aurinkoiseen kaukaisuuteen. "Tiedättehän, että on tärkeää nähdä, miten nuoret ihmiset puolustivat isänmaataan." Kun saavuimme kahvilaan, huomasin, että sitäkin vaivasi neuvostoliittolainen menneisyys. Nihkeät keski-ikäiset naiset hiusverkoissa tarjoilivat tylsää rasvaista ruokaa. Ilman älypuhelimiaan naputtelevia opiskelijoita olisi ollut vaikea sanoa, että 2000-luku olisi koskaan saapunut. Istuin pöytään astrakhanilaisen ryhmän kanssa ja kerroin heille, että olin käynyt heidän kotikaupungissaan, joka oli aikoinaan ollut romanttisen nuhjuinen vanha kaupunki Kaspianmeren rannalla. Opiskelijat virnistivät. "Kaikki haluavat lähteä", sanoi Anton-niminen kolmannen vuoden opiskelija. "Siellä ei ole mitään tekemistä", hänen joukkuetoverinsa Sergei lisäsi. "Me teimme uskomatonta työtä ... loimme illuusion, että Putin hallitsee kaikkea Venäjällä ... Nyt on vain hauskaa", kuinka paljon amerikkalaiset antavat hänelle arvoa. Anton toivoi, että Minin voisi auttaa häntä pääsemään johonkin valtion turvallisuuspalveluun. "Se on arvostettu, siitä maksetaan hyvin ja työ on mielenkiintoista", hän sanoi. Jos hänet hyväksyttäisiin, hän voisi toivoa saavansa 50 000 ruplan (vajaat 900 dollaria) palkkaa kuukaudessa, mikä on lähes kaksinkertainen keskipalkka Astrakanissa. Oliko hänellä motiivina jokin isänmaallinen vakaumus? " Anton päätti lauseeni ja alkoi nauraa. "Ei", hän sanoi. "En välitä siitä, minkä hallituksen palveluksessa työskentelen. Jos Ranskan muukalaislegioona ottaa minut, minä lähden!" Mutta useimmat venäläiset eivät tunnista tässä tarinassa kuvattua Venäjää: voimakas järjestäytynyt ja kaikkitietävän kaikkivoipaisen johtajan johtama, joka kykenee sekä laatimaan että toteuttamaan monimutkaisen ja erittäin yksityiskohtaisen juonen. Gleb Pavlovsky, poliittinen konsultti, joka auttoi Putinia voittamaan ensimmäisen presidentinvaalikampanjansa vuonna 2000 ja toimi Kremlin neuvonantajana vuoteen 2011 asti, nauroi, kun kysyin häneltä Putinin roolista Donald Trumpin vaaleissa. "Teimme hämmästyttävää työtä Putinin hallinnon ensimmäisen vuosikymmenen aikana luodessamme illuusion siitä, että Putin hallitsee kaikkea Venäjällä", hän sanoi. "Nyt on vain hassua", kuinka paljon amerikkalaiset uskovat Putinin olevan hänen asiansa. Putinin Yhtenäinen Venäjä -puolueen korkeassa asemassa oleva liikemies sanoi espresson äärellä moskovalaisessa kahvilassa: "Väitätkö, että kaikki Venäjällä toimii yhtä huonosti kuin se toimii, paitsi meidän hakkerimme?". Rosneft" - valtion omistama öljyjätti - "ei toimi hyvin. Terveydenhuoltojärjestelmämme ei toimi hyvin. Koulutusjärjestelmämme ei toimi hyvin. Ja yhtäkkiä täällä on hakkereitamme, jotka ovat uskomattomia?". Vaalihakkerointi "oli hyvin emotionaalinen taktinen päätös". Kreml oli "hyvin järkyttynyt Panama-papereista ", jotka valaisivat Putinin varallisuutta. Samalla tavalla kuin venäläiset yliarvioivat Amerikkaa pitäen sitä maailmanpoliittisen kehityksen kaikkivoipana orkestroijana amerikkalaiset heijastavat omia pelkojaan Venäjään, maahan, joka on näppärän voiman ja syvän heikkouden paradoksi - järkkymättömän vakaa, mutta jotenkin aina romahduksen partaalla horjuva. Amerikan tavoin se on omalaatuisen historiansa panttivanki, jota sen haamut piinaavat. Mikään näistä tekijöistä ei poista Venäjän aiheuttamia vaaroja, vaan pikemminkin jokainen niistä antaa niille muodon. Sekä Putin että hänen maansa ovat ikääntymässä ja taantumassa - mutta taantuman epävarmuus aiheuttaa omat riskinsä Amerikalle. Yhdysvaltain tiedusteluyhteisö on yksimielinen arviossaan, jonka mukaan venäläiset puuttuivat Yhdysvaltain vaaleihin ja että entisen FBI:n johtajan James Comeyn sanoin "he tulevat palaamaan". Kyseessä on hämmästyttävä vihamielisyyksien kärjistyminen vaikeuksissa olevalle maalle, jonka eliitillä on edelleen vain heikko käsitys amerikkalaisesta politiikasta. Ja se on tyypillistä Putinia ja tyypillistä Venäjää: rohkean aggression käyttäminen heikkouden peittämiseksi, syvien kaunojen kostamiseksi ja selviytymiseksi hinnalla millä hyvänsä. Olin tullut Venäjälle yrittämään vastausta kahteen keskeiseen kysymykseen. Välittömämpi on se, miten Kreml rajallisuudestaan huolimatta onnistui tekemään yhden suurimmista poliittisen sabotaasin teoista modernin historian aikana kääntämällä amerikkalaisen demokratian itseään vastaan. Ja vielä tärkeämpi - ainakin amerikkalaisten kannalta - on se, mitä vielä saattaa olla luvassa ja kuinka pitkälle rohkaistunut Vladimir Putin on valmis menemään saadakseen haluamansa. Jeff Elkins, Aleksei Kurbatov ja Muti "Kyseessä ei ollut strateginen operaatio", sanoo Andrei Soldatov, venäläinen toimittaja, jolla on syviä lähteitä turvallisuuspalveluissa ja joka kirjoittaa Kremlin kyberteknologian käytöstä. "Ottaen huomioon sen, mitä kaikki sisäpiirissä olevat ovat minulle kertoneet", hän sanoo, että Yhdysvaltain poliittisen järjestelmän hakkerointi "oli hyvin tunteisiin perustuva taktinen päätös". Ihmiset olivat hyvin järkyttyneitä Panama-papereista." Keväällä 2016 kansainvälinen toimittajien yhteenliittymä alkoi julkaista paljastuksia laajasta asiakirjakokoelmasta, joka kuului panamalaiselle asianajotoimistolle, joka oli erikoistunut auttamaan varakkaita ulkomaisia asiakkaitaan siirtämään osittain laittomasti ansaittuja rahojaan pois kotimaastaan ja pois veronkantajien uteliailta katseilta. (Yritys on kiistänyt kaikki väärinkäytökset.) Asiakirjoista kävi ilmi, että Putinin vanhalla ystävällä Sergei Rolduginilla, joka on sellisti ja Putinin vanhemman tyttären kummisetä, oli nimensä noin kahden miljardin dollarin arvoisissa rahastoissa. Se oli epäuskottava omaisuus vähän tunnetulle muusikolle, ja toimittajat osoittivat, että nämä varat olivat todennäköisesti Putinin lähipiirin säästöpossu. Roldugin on kiistänyt kaikki väärinkäytökset, mutta Kreml oli raivoissaan paljastuksesta.  Putinin tiedottaja Dmitri Peskov, jonka vaimo oli myös sekaantunut asiaan, syytti raivoissaan raportointia "monien entisten ulkoministeriön ja CIA:n työntekijöiden" syyksi ja pyrkimykseksi "horjuttaa" Venäjää ennen sen syyskuun 2016 parlamenttivaaleja. Väite oli kyyninen, mutta se paljasti tietyn logiikan: Venäjän johtajien taloudellinen yksityisyys oli samalla tasolla kuin Venäjän vaalien suvereniteetti. "Panama-paperit olivat henkilökohtainen loukkaus Putinia kohtaan", sanoo John Sipher, CIA:n Venäjä-toimiston entinen apulainen. "He luulevat, että me teimme sen."  Putinin lähipiiri Soldatovin mukaan tunsi, että "heidän oli pakko vastata jotenkin". Soldatovin raportin mukaan 8. huhtikuuta 2016 Putin kutsui koolle kansallisen turvallisuusneuvostonsa kiireellisen kokouksen; kahdeksasta paikalla olleesta henkilöstä kaikki kahta lukuun ottamatta olivat KGB:n veteraaneja. Ottaen huomioon kokouksen salaisuuden ja ajankohdan Soldatov uskoo, että juuri silloin Putin antoi signaalin vastatoimista." Se oli melkein kuin yksi Mininin hakkerikilpailuista, mutta suuremmilla panoksilla. Hakkerit eivät aina ole sotilastiedustelun univormuihin pukeutuneita miehiä, Soldatov kertoi minulle; joissakin tapauksissa he ovat palkkasotureita, jotka ovat valmiita työskentelemään korkeimman tarjouksen tekijälle - tai kyberrikollisia, jotka on saatu kiinni ja kiristetty työskentelemään hallitukselle. ( Putin on kiistänyt "valtiotason" osallisuuden vaaleihin sekaantumiseen, mutta epävirallisten hakkereiden kautta työskentelyn tarkoitus on uskottava kiistettävyys). Amerikkalaiset virkamiehet huomasivat samaa sotkuista ja epäselvää käyttäytymistä kesän 2016 edetessä. Barack Obaman hallinnon entinen työntekijä kertoo, että FSB:n ja sotilastiedustelun upseerien välillä kuunnellut viestit paljastivat riitelyä ja organisoinnin puutetta. "Se oli ad hoc " kertoi minulle vanhempi Obaman hallinnon virkamies, joka näki tiedustelutiedot reaaliajassa. "He tavallaan heittivät spagettia seinään ja katsoivat, mitä tarttuu." Kun Obaman hallinto alkoi kesällä ymmärtää, että venäläiset suunnittelivat jotain laajempaa kuin mitä he olivat aiemmin tehneet, Valkoinen talo oli huolissaan vain puolesta ongelmasta. Siinä vaiheessa hälyttävin kehityssuunta oli venäläisten suorittama osavaltioiden äänestysjärjestelmien tutkiminen. Hakkeroitujen tietojen dumppaaminen ja Clintonia koskevien valheellisten tarinoiden levittäminen vaikuttivat vähemmän huolestuttavilta, ja niitä oli myös vaikeampi torjua näyttämättä poliittiselta. Syyskuussa Obama lähestyi Putinia Kiinan Hangzhoussa pidetyn G20-huippukokouksen yhteydessä ja kehotti häntä "lopettamaan". Samana syksynä kansallisen turvallisuuden neuvonantaja Susan Rice toimitti varoituksen Venäjän Washingtonin suurlähettiläälle Sergei Kisljakille. Valkoinen talo antoi valtiovarainministeriölle ja ulkoministeriölle tehtäväksi tutkia uusia pakotteita Venäjää vastaan sekä tietojen julkaisemista Putinin henkilökohtaisesta varallisuudesta, mutta päätti, että tällaiset toimet saattaisivat kostautua. Jos Valkoinen talo painostaisi liikaa, venäläiset saattaisivat dumpata vielä enemmän varastettuja asiakirjoja. Kuka tiesi, mitä muuta heillä oli? Kun vaaleihin oli enää kuukausi aikaa, Obaman hallinto ryhtyi kuitenkin poikkeukselliseen toimenpiteeseen ja varoitti yleisöä. Lokakuun 7. päivänä 2016 sisäisen turvallisuuden ministeriön ja kansallisen tiedustelupalvelun johtajan toimiston yhteisessä lausunnossa sanottiin, että "Yhdysvaltain tiedusteluyhteisö on vakuuttunut siitä, että Venäjän hallitus ohjasi viimeaikaiset sähköpostiviestit" yhdysvaltalaisilta poliittisilta järjestöiltä. "Näiden varkauksien ja paljastusten tarkoituksena on häiritä Yhdysvaltain vaaliprosessia." Väärennös, pari hakkeriryhmää ja hyvin ajoitettujen vuotojen tippa riitti heittämään Yhdysvaltain politiikan kaaokseen. Se, oliko Trumpin kampanja osallisena Venäjän pyrkimyksissä ja missä määrin, on nykyään aktiivisten tutkimusten kohteena. Siitä huolimatta Putin teki näyttävän geopoliittisen ryöstön pienellä budjetilla - kansallisen tiedustelupalvelun entisen johtajan James Clapperin mukaan noin 200 miljoonalla dollarilla. Tämä seikka on jäänyt monilta amerikkalaisilta huomaamatta: Vaalien horjuttaminen oli yhtä lailla improvisaation ja entropian kuin pitkän tähtäimen vision tuote. Se, mikä tekee Putinista tehokkaan, mikä tekee hänestä vaarallisen, ei ole strateginen nerokkuus vaan taktinen joustavuus ja sopeutumiskyky - halukkuus kokeilla häiriöitä ja ottaa suuria riskejä. "He suunnittelevat", sanoi eräs Obaman hallinnon korkea-arvoinen virkamies. "He eivät ole lainkaan tyhmiä. Mutta ajatus siitä, että he ovat suunnitelleet kaiken täydellisesti ja että Putin on uskomaton shakinpelaaja, ei ole aivan totta.  Hän tietää, mihin hän haluaa päätyä, hän suunnittelee ensimmäiset siirtonsa ja selvittää loput myöhemmin. Ihmiset kysyvät, pelaako hän shakkia vai tammea. Ei kumpaakaan:  Hän pelaa blackjackia.  Hän hyväksyy riskin paremmin. Ajattele asiaa. Vaaleihin sekaantuminen - se oli aika riskialtista, mitä hän teki. Jos Hillary Clinton olisi voittanut, siitä olisi tullut helvetti." Jopa Venäjän hyökkäyksen tapa oli riskialtis. Se, että venäläiset eivät vaivautuneet piilottamaan sormenjälkiään, on osoitus siitä, että Venäjän aikomukset Yhdysvaltoja kohtaan ovat muuttuneet. Robert Hannigan, joka on entinen johtaja Government Communications Headquarters -virastossa, joka on kansallisen turvallisuusviraston brittiläinen vastine, sanoi Aspen Forumissa. "Suurin muutos on se, että he eivät näytä välittävän siitä, että se liitetään heihin hyvin julkisesti." Tällä uhkarohkeudella on kuitenkin selviä edeltäjiä - sekä Putinin kehittyvässä maailmankuvassa että muuttuvissa kotimaan olosuhteissa. Yli vuosikymmenen ajan Amerikan strateginen huolimattomuus Venäjän suhteen on lietsonut Putinin pelkoa siitä, että Yhdysvallat syrjäyttää hänet, ja ajanut häntä kohti yhä suurempaa vihamielisyyttä. Samoin hänen poliittinen tilanteensa - tarve ottaa yhä suurempia ulkomaisia riskejä tukeakseen kannatusta kotimaassa, kun talous on ollut vaikeuksissa. Nämä paineet eivät ole vähentyneet, vaan ne ovat pikemminkin kiihtyneet viime vuosina. II. Historia Kun sataa lunta, kuten tänä keväisenä iltapäivänä, Moskovan valtiollisen kansainvälisten suhteiden instituutin harmaat kalliot sulautuvat matalalle, teräksiselle taivaalle. Täällä neuvostovaltio loi aikoinaan diplomaattejaan ja vakoojiaan. Täällä he hallitsivat maailman vivahteet ennen kuin astuivat ulos maailmaan. Nykyään yliopiston tehtävä on pitkälti sama, vaikka korruptio on vesittänyt sen: Varakkaat ostavat usein lapsilleen pääsyn yliopistoon. Minut oli kutsuttu kuuntelemaan luentoa, jonka piti yksi instituutin tunnetuimmista tiedekunnan jäsenistä Andranik Migranyan, joka itse valmistui koulusta vuonna 1972. Migranyan vietti suuren osan viime vuosikymmenestä New Yorkissa, jossa hän johti Institute for Democracy and Cooperation -instituuttia, venäläistä aivoriihiä, jolla on tiettävästi yhteyksiä Venäjän ulkoministeriöön. Hänen vanhojen luokkatovereidensa joukossa on ulkoministeri Sergei Lavrov, jota Migranyan pitää edelleen ystävänä.Tänä iltapäivänä Migranyan luennoi Putinin puheesta Münchenin turvallisuuspoliittisessa konferenssissa vuonna 2007, puheesta, joka näyttää olevan Venäjän ainoa Neuvostoliiton jälkeinen ideologinen dokumentti - ja avainasemassa sen ymmärtämisessä, miten Venäjän ja Yhdysvaltojen väliset suhteet saavuttivat tämän päivän pohjalukemat.  Putin oli tuolloin vielä tuskallisen kömpelö puhuja, kun hänen nyt jo lähes kaksi vuosikymmentä kestäneestä valtakaudestaan oli kulunut seitsemän vuotta. Kahdeksantoista vuotta aiemmin, vuonna 1989, hän oli ollut KGB:n upseerina Dresdenissä Itä-Saksassa lapioimassa arkaluonteisia asiakirjoja uuniin, kun mielenosoittajat kerääntyivät ulos ja Berliinin muuri murtui. Pian sen jälkeen Neuvostoliitto oli kuollut ja haudattu, ja maailma näytti päässeen yhteisymmärrykseen: Neuvostoliiton lähestymistapa politiikkaan - väkivaltainen ja epädemokraattinen - oli väärä, jopa paha. Länsimainen liberaali järjestys oli parempi ja moraalisempi hallintomuoto. Jonkin aikaa Putin oli yrittänyt löytää Venäjälle oman roolinsa tässä länsimaisessa järjestyksessä. Kun Venäjän ensimmäinen Neuvostoliiton jälkeinen presidentti Boris Jeltsin nimitti hänet seuraajakseen vuonna 1999, Venäjä kävi sotaa islamistisia separatisteja vastaan Tšetšeniassa. Syyskuun 11. päivänä Putin oli ensimmäinen ulkomainen johtaja, joka soitti presidentti George W. Bushille ja toivoi voivansa vakuuttaa hänelle, että he olivat nyt liittolaisia terrorismin vastaisessa taistelussa.  Hän yritti olla avuksi Afganistanissa. Vuonna 2003 Bush kuitenkin jätti huomiotta Putinin vastalauseet Irakin hyökkäystä vastaan kiertämällä YK:n turvallisuusneuvoston, jossa Venäjällä on veto-oikeus. Se oli nöyryyttävä muistutus siitä, että lännen silmissä Venäjä oli merkityksetön, että "Venäjän vastalauseilla ei ollut painoarvoa", kuten Migranyan kertoi opiskelijoilleen. Mutta Putinille se oli jotain enemmän: Washington oli palannut demokratian ja ihmisoikeuksien edistämisen varjolla kylmän sodan aikaiseen politiikkaansa, jossa se oli syrjäyttänyt ja asettanut virkaansa ulkomaisia johtajia. Jopa avoin sotilaallisen voiman käyttö oli nyt sallittua. 2007 puhuessaan länsimaisen järjestyksen edustajille ja puolustajille Putin ilmoitti virallisesti tyytymättömyytensä. "Vain kaksi vuosikymmentä sitten maailma oli ideologisesti ja taloudellisesti jakautunut, ja sen turvallisuudesta huolehti kahden suurvallan valtava strateginen potentiaali", Putin julisti murheellisena. Tämä järjestys oli kuitenkin korvattu "unipolaarisella maailmalla", jota hallitsee vain Yhdysvallat. "Se on yhden isännän yhden suvereenin maailma." Yhden maan hallitsemalla maailmanjärjestyksellä "ei ole mitään yhteistä demokratian kanssa", hän totesi terävästi. Nykyinen järjestys oli sekä "mahdoton hyväksyä" että tehoton. "Yksipuoliset laittomat toimet" loivat vain "uusia inhimillisiä tragedioita ja konfliktien keskuksia".  Hän viittasi Irakiin, joka oli siihen mennessä ajautunut lahkojen väliseen sotaan. Hänen mukaansa oli tullut aika "miettiä uudelleen koko maailmanlaajuisen turvallisuuden arkkitehtuuri". Tämä oli hävinneen osapuolen vastalause, joka halusi neuvotella uudelleen antautumisen ehdot 16 vuotta tapahtumien jälkeen. Siitä huolimatta Putin on tuon puheen jälkeisen vuosikymmenen aikana varmistanut, ettei Yhdysvallat voi enää koskaan yksipuolisesti manööveröidä kohtaamatta kitkaa - ja mikä tärkeintä, ettei se voi koskaan syrjäyttää häntä. "Teidän olisi pitänyt nähdä [John] McCainin ja [Joe] Liebermanin kasvot", ilahtunut Migranyan sanoi oppilailleen, jotka näyttivät tuskin kuuntelevan. Putinin puheeseen osallistuneet haukkamieliset amerikkalaiset senaattorit "olivat ällistyneitä. Venäjä oli kirjoitettu pois! Ja Putin teki Münchenissä kuolemansynnin: hän kertoi totuuden." Seuraavana vuonna Migranyan sanoi, että "vuosi oli tekojen ja toiminnan vuosi". Venäjä ryhtyi sotaan naapurimaa Georgiaa vastaan vuonna 2008, mitä Migranjan kuvasi eräänlaiseksi kostoksi Natolle, joka oli laajentunut muihin entisiin neuvostotasavaltoihin. Mutta länsimaiden tunkeutuminen Venäjän reuna-alueille ei ollut Kremlin keskeinen murhe. Migranjan valitti Yhdysvaltojen sekaantuneen myös suoraan Venäjän politiikkaan. Amerikkalaiset konsultit olivat suunnitelleet tuskallisia Neuvostoliiton jälkeisiä markkinareformeja rikastuen samalla ja auttaneet heikentyneen ja epäsuositun Jeltsinin valinnassa toiselle kaudelle vuonna 1996. Yhdysvaltain hallitus rahoitti suoraan sekä venäläisiä että amerikkalaisia valtiosta riippumattomia järjestöjä, kuten National Endowment for Democracy -järjestöä, edistääkseen demokratiaa ja kansalaisyhteiskuntaa Venäjällä. Joillakin näistä samoista kansalaisjärjestöistä oli yhteyksiä niin sanottuihin värivallankumouksiin, jotka kaatoivat entisten neuvostotasavaltojen hallitukset ja korvasivat ne länsimaille myönteisillä demokraattisilla hallituksilla. Georgian ruusuvallankumous, Ukrainan oranssi vallankumous ja Kirgisian tulppaanivallankumous - "Venäjä suhtautuu tähän ymmärrettävästi epäluuloisesti", Migranyan kertoi opiskelijoilleen. Hän huomautti, että Yhdysvallat oli omien sanojensa mukaan käyttänyt Ukrainassa viisi miljardia dollaria demokratian edistämiseen - eli liberaalin länsimaisen järjestyksen laajentamiseen. Tämän prisman kautta ei ole järjetöntä uskoa, että Yhdysvallat saattaa seuraavaksi tulla Moskovan ja Putinin kimppuun. Siksi Venäjä potkaisi vuonna 2012 USAID:n ulos. Siksi Venäjä kielsi vuonna 2015 National Endowment for Democracy -järjestön uuden lain nojalla, jolla suljettiin "ei-toivottuja" järjestöjä.  Putinin kerrotaan katsoneen pakkomielteisesti yhä uudelleen ja uudelleen videon Qaddafin lynkkauksesta.  Hän pelkäsi, että amerikkalaiset tulevat seuraavaksi hänen peräänsä.  Putinin Münchenin doktriinilla on seuraus: Amerikkalaiset saattavat luulla edistävänsä demokratiaa, mutta todellisuudessa he levittävät kaaosta. "Katsokaa, mitä Egyptissä tapahtui", Migranyan sanoi aloittaen litanian epäonnistuneista amerikkalaisten tukemista vallankumouksista. Vuonna 2011 Egyptin vallassa oleva Hosni Mubarak luopui vallasta Yhdysvaltojen tukemien mielenosoitusten jälkeen, Migranyan väitti. Mutta sen jälkeen, kun "radikaalit islamistit" saivat vallan demokraattisesti, Yhdysvallat sulki silmänsä sotilasvallankaappaukselta, joka syrjäytti uudet johtajat. Sitten oli Libya. "Kaadoitte Pohjois-Afrikan menestyneimmän hallituksen", Migranyan sanoi katsoen minuun päin. "Lopulta saimme raunioituneen hallituksen, raa'asti murhatun amerikkalaisen suurlähettilään, kaaoksen ja islamilaisia radikaaleja." "Jos laskemme kaikki amerikkalaisten epäonnistumiset, ehkäpä teidän on aika alkaa kuunnella Venäjää? " Migranyan sanoi kiihtyen yhä enemmän. "Jos [Syyrian presidentin Bashar al-Assadin] on lähdettävä, niin kuka tulee Assadin tilalle? ... Älkää tuhotko hallintoja, jos ette tiedä, mitä sen jälkeen tulee!"  Putin oli aina suhtautunut epäluuloisesti demokratian edistämiseen, mutta kaksi hetkeä sai hänet vakuuttuneeksi siitä, että Amerikka oli tulossa hakemaan häntä sen varjolla. Ensimmäinen oli vuoden 2011 Naton interventio Libyassa, joka johti lopulta Libyan diktaattorin Muammar Gaddafin syrjäyttämiseen ja karmeaan lynkkaukseen. Jälkeenpäin monet Putinin kanssa tekemisissä olleet ihmiset huomasivat, miten syvästi Qaddafin kuolema vaivasi häntä .  Hänen kerrotaan katsoneen videon tappamisesta yhä uudelleen ja uudelleen. "Tapa, jolla Qaddafi kuoli, teki häneen syvän vaikutuksen", sanoo Jake Sullivan, entinen korkea-arvoinen ulkoministeriön virkamies, joka tapasi toistuvasti korkea-arvoisia venäläisvirkamiehiä tuohon aikaan. Toinen Obaman hallinnon entinen korkea-arvoinen virkamies kuvailee Putinia "pakkomielteiseksi" Kaddafin kuoleman suhteen. (Virkamies myöntää, että "mielestäni liioittelimme" Libyassa.) Toinen hetki oli marraskuussa 2013, kun nuoret ukrainalaiset tulivat pääkaupungissa Kiovassa Maidan-aukiolle - itsenäisyyden aukiolle - protestoimaan silloisen presidentin Viktor Janukovitshin vetäytymistä Euroopan unionin kanssa tehdystä taloussopimuksesta Putinin painostuksesta. Mielenosoittajat pysyttelivät siellä koko talven, kunnes poliisi avasi tulen heitä kohti tappaen noin 100 ihmistä. Seuraavana päivänä 21. helmikuuta 2014 Janukovitsh allekirjoitti Venäjän, Yhdysvaltojen ja EU:n välittämän poliittisen sovintosuunnitelman, mutta samana iltana hän pakeni pääkaupungista. Putinille oli selvää, mitä oli tapahtunut: Amerikka oli kaatanut hänen lähimmän liittolaisensa maassa, jota hän piti Venäjän jatkeena. Kaikki se raha, jonka Yhdysvallat oli käyttänyt demokratiaa kannattaviin kansalaisjärjestöihin Ukrainassa, oli tuottanut tulosta. Ulkoministeriön apulaissihteerin Victoria Nulandin läsnäolo Maidanilla mielenosoitusten aikana jakamassa välipaloja vahvisti Putinin pahimpia pelkoja. "Maidanilla siirryttiin vaihteelle", Ben Rhodes, Obaman strategisesta viestinnästä vastaava kansallisen turvallisuuden apulaisneuvonantaja, kertoi minulle. "Putin on aina ollut vihamielinen ja aggressiivinen. Mutta Maidanin jälkeen hän siirtyi hyökkäykseen. Hanskat olivat tavallaan riisuttu. Putinille Ukraina oli niin suuri osa Venäjää, että hän piti sitä hyökkäyksenä itseään vastaan." (Kremliä lähellä oleva lähde vahvisti tämän kertomuksen.) Putin ja Lavrov tunnettiin Obaman hallinnossa pitkistä tiradeistaan, joissa he moittivat Yhdysvaltain presidenttiä kaikesta Venäjälle osoitetusta epäkunnioituksesta vuodesta 1991 lähtien - kuten vuonna 2014, jolloin Obama listasi samassa puheessa Venäjän ja Ebolan globaaleiksi uhkiksi. Janukovitshin kaatuminen teki näistä tiradeista paljon voimakkaampia. "Kahteen vuoteen sen jälkeen ei ollut yhtään puhelua, jossa [ Putin ] ei olisi maininnut sitä" syytti Yhdysvaltoja Ukrainan vallanvaihdoksen tukemisesta Rhodes muisteli. Libyan ja Ukrainan vallanvaihdokset johtivat siihen, että Venäjä tuki Bashar al-Assadia Syyriassa. "Ei yhtään enempää", luonnehtii Jon Finer, entinen ulkoministeri John Kerryn esikuntapäällikkö, Putinin lähestymistapaa Syyriassa. Se johti myös vääjäämättä Venäjän sekaantumiseen Yhdysvaltain vaaleihin: Venäjä osoittaisi Yhdysvalloille, että kaupungissa oli enemmän kuin yksi hallinnonvaihdosjupakka. III. Pelaaja Venäjälle, joka keskittyy hellittämättä historiaansa, vuosi 2017 oli suuri vuosi. Marraskuussa tuli kuluneeksi sata vuotta siitä, kun bolsevikit, radikaali vähemmistö sosialistien ryhmä, toivat aseet vasta perustetussa parlamentissa ja käänsivät Venäjän yhtä radikaalille tielle. Tuo verinen kokeilu itse päättyi vuonna 1991 Neuvostoliiton romahdukseen; joulukuussa 2016 tuli kuluneeksi 25 vuotta. Kremlin hallitsemat tiedotusvälineet jättivät molemmat vuosipäivät suurelta osin huomiotta, koska ne ovat Putinille epämiellyttäviä. Bolshevikit olivat vallankumouksellisia, ja Putin, joka on pohjimmiltaan valtiomies, inhoaa vallankumouksia. Mutta hänet kasvatettiin myös neuvostovaltion ihmiseksi ihailemaan sen monia saavutuksia, minkä vuoksi hän viittasi tunnetusti Neuvostoliiton hajoamiseen "1900-luvun suurimpana geopoliittisena katastrofina". Putin hallitsee niin, että hänen ajattelunsa kärjessä ovat vuosien 1917 ja 1991 kaksi romahdusta.  Hän pelkää itsensä puolesta, kun uusi romahdus tulee - koska romahdus tulee aina, koska se on tullut jo kahdesti sadan vuoden aikana.  Hän yrittää jatkuvasti välttää sitä. Maanpaossa oleva öljymagnaatti Mihail Hodorkovski on puhunut julkisesti Putinin syrjäyttämisestä, eikä hän viime aikoihin asti vältellyt väkivaltaisia keinoja. Oppositiojohtaja Aleksei Navalnyin kaltaiset ihmiset puhuvat avoimesti Putinin ja hänen lähimpien yhteistyökumppaniensa asettamisesta syytteeseen. Venäjän oppositio odottaa riemuiten, että Putin kaatuu ja eroaa kuollakseen. Jokainen harha-askel, jokainen öljyn hinnan lasku on heille vain yksi merkki hänen tulevasta henkilökohtaisesta maailmanlopustaan. Nälkäinen odotus heijastuu lännessä, erityisesti Yhdysvalloissa. romahduksen pelko on myös syy siihen, miksi Venäjän propaganda pyrkii korostamaan vallankumousten verisiä jälkiseurauksia kaikkialla maailmassa. Asiat eivät ehkä ole Venäjällä nyt hyvin - maa on kamppaillut valtavasti vuodesta 2012 lähtien - mutta maan uutisohjelmat viittaavat siihen, että asiat voivat aina muuttua huonommiksi. Venäläisille kerrotaan, että näin tapahtui 1990-luvulla Neuvostoliiton romahtamisen ja Putinin valtaannousun välisenä yhdeksänä kiihkeänä vuotena. "Kun sadan vuoden sisällä on kaksi hallituksen romahdusta, ihmiset pelkäävät niitä ", Migranyan kertoi minulle. Monet venäläiset muistavat edellisen henkilökohtaisesti. Mutta niiden määrä, jotka muistavat, on vähenemässä. Joka neljäs venäläinen mies kuolee ennen 55 vuoden ikää.  Putin täytti lokakuussa 65 vuotta, ja hänen ympärillään on ihmisiä, jotka ovat yhtä vanhoja kuin hän, elleivät jopa vanhempia. Venäjä on nyt "syksyisessä itsevaltiudessa", moskovalainen politiikan tutkija Ekaterina Schulmann sanoo. "Mitä enemmän se yrittää näyttää nuorelta ja energiseltä, sitä selvemmin se epäonnistuu." Kuten Aleksey Chesnakov, entinen Kremlin sisäpiiriläinen, kertoi minulle Venäjällä, "aktiivisimmat äänestäjät" - ihmiset, jotka uskovat Putinin myyntiin - "ovat eläkeläisiä". Putinin kannattajien mielestä hänen hallintonsa ei ole varsinaisesti itsevaltius. "Sitä voidaan kuvata demofiliana", Migranjan selitti. "Se ei ole demokratia, mutta se on kansan nimissä ja kansaa varten.  Putinin tärkein äänestäjä on kansa. Kaikki hänen valtansa tulee hänen luokituksestaan kansan keskuudessa, ja siksi on tärkeää, että hän antaa heille valtansa hedelmät." Kreml kutsuu sitä "hallituksi demokratiaksi." Tämäkin on ratkaisevaa sen ymmärtämiseksi, miksi Putin toimii niin kuin toimii ja miten hän todennäköisesti ajattelee uusia kampanjoita Yhdysvaltoja vastaan. Kremlin harjoittama lehdistön ohjaaminen, mielipidemittausten ja kannatuslukujen tarkka seuraaminen ja erityisesti ulkopolitiikka - ne kaikki ovat olemassa Putinin oikeutuksen tukemiseksi, jotta hän voi hankkia 144 miljoonan alamaisensa suosion. Kyseessä on monimutkainen, hikkaava palautesilmukka, jonka tarkoituksena on taata, että Putinin autoritaarinen hallinto pysyy suosittuna ja uhkaamattomana. Siksi Putin pitää kiinni vaaleista, vaikka niiden tulos on aina ennustettavissa. "Ilman mandaatin uusimista järjestelmä ei voi selviytyä " Chesnakov sanoi. "Kyselyjen mukaan kaksi kolmasosaa venäläisistä ei halua monarkiaa. He haluavat demokratian. Mutta heillä on siitä erilainen käsitys kuin amerikkalaisilla ja eurooppalaisilla."  Putinin kolmas presidenttikausi päättyy keväällä 2018.  Hän ei vaivautunut ilmoittamaan, että hän asettuu ehdolle uudelleenvaaliehdokkaaksi, ennen kuin 6. joulukuuta (vaalit ovat maaliskuussa), eikä hän todennäköisesti aio kampanjoida.* Tämä on Putinin huolella vaalima kuva kotimaassa: flegmaattinen johtaja, joka leijuu viileästi taistelun yläpuolella, kun se kuohuu hänen alapuolellaan. Mutta viimeisen vuoden aikana kuohunta on antanut hänelle aihetta huoleen. Eräänä koleana iltapäivänä tänä keväänä katselin opiskelijoita, jotka seisoivat Volgogradin keskusaukion vieressä sijaitsevan epämääräisen rakennuksen portailla odottamassa tapaamista Aleksei Navalnyin kanssa. Oppositiojohtaja ja korruptionvastainen ristiretkeläinen on herättänyt mielikuvituksen monissa nuorissa venäläisissä ja länsimaalaisissa, jotka pitävät häntä Putinin mahdollisena kilpailijana tai jopa korvaajana. Navalnyi on ilmoittanut pyrkivänsä presidentiksi tulevissa vaaleissa. Poliisi oli sulkenut kadun Navalnyin paikallisen kampanjatoimiston rakennuksen edestä. He seisoivat nuutuneina ja katselivat, kun etelävenäläiseen heimoon kuuluvat kasakat, jotka ovat perinteisesti toimineet valtion omankädenoikeuden valvojina, kulkivat korttelia pitkin ja poikin mustanahkaisia ruoskiaan heiluttaen. Vihaisen näköiset nuoret miehet, joilla oli verkkarit ja lenkkarit - Kremlin suosimat toiset nyrkit - kulkivat opiskelijoiden ympärillä ja katsoivat heitä uhkaavasti. Nuoret naiset huimissa korkokengissään - poliisit pelkissä vaatteissa - kiertelivät ympäriinsä. Muutaman minuutin välein he ottivat esiin samanlaisia videokameroita, joissa oli keltaiset numerotarrat, ja kuvasivat portailla seisovia opiskelijoita zoomaamalla heidän kasvoihinsa. Navalnyin kimppuun oli hiljattain hyökännyt hallitusmiehiä edustavia roistoja, jotka roiskivat hänen kasvoilleen neuvostoaikaista antiseptistä "Brilliant Green" -ainetta. Sen jälkeen hänen kannattajansa julkaisivat kuvan Isänmaa kutsuu jättimäisestä patsaasta, joka muistuttaa Neuvostoliiton voitosta Stalingradissa ja jonka kasvot on photoshopattu vihreiksi, mainostaakseen Navaljevin Volgogradissa järjestettyä mielenosoitusta. Kuva herätti närää maassa, jossa hallitus fetisoi toista maailmansotaa. Muutamassa tunnissa Kremliä kannattavat sosiaalisen median tilit käyttivät kuvaa paikallisen paheksunnan lietsomiseen. Kun Navalnyi saapui Moskovasta Volgogradiin, Putinin puolueen nuorisosiipi odotti mielenosoituksella. Kampanjatoimiston portailla seisovat opiskelijat pitivät teennäinen paheksuntaa hauskana. He olivat siinä iässä, että useimmat asiat olivat hauskoja, vaikka valtio selvästi tarkkailisi heitä. FSB oli hiljattain lähettänyt haasteen Vladin kotiin, joka oli neljännen vuoden opiskelija Volgogradin valtionyliopistossa ja joka oli aiemmin osoittanut mieltään Navalnyin edistyspuolueen puolesta. Roman, silmälasipäinen kolmannen vuoden eläinlääketieteen opiskelija, oli kutsuttu dekaanin toimistoon mielenosoitukseen osallistumisen vuoksi. "Dekaani sanoi: 'Älä mene Navalnyin mielenosoituksiin. Hänen poliittinen kantansa on väärä" " Roman kertoi minulle kohauttaen olkapäitään ja työntäen kätensä pullean punaisen takkinsa taskuihin. Nämä nuoret miehet valmistuisivat pian talouteen, joka oli vasta hiljattain alkanut jälleen kasvaa viiden vuoden taantuman jälkeen. Kasvua on kuitenkin tuskin havaittavissa, kun taas perushyödykkeiden hinnat ovat nousseet huimasti. Jotkut heidän naapureistaan ja perhetuttavistaan eivät olleet saaneet palkkaa kuukausiin, he kertoivat. "Vanhempamme sanovat, että asiat ovat huonontuneet", Roman kertoi minulle. Mutta heidän vanhempansa tiesivät myös, mitä avoimesta hallituksen vastustamisesta voi seurata, eivätkä he olleet tyytyväisiä siihen, että heidän poikansa olivat tuona päivänä mielenosoituksessa. He myös uskoivat valtion televisiota seurattuaan, että Navalnyi oli amerikkalainen agentti. Nuoret miehet nauroivat tällekin. Navalnyi oli aloittanut tukikohtansa rakentamisen noin kymmenen vuotta aiemmin LiveJournalissa julkaistulla blogilla, jossa dokumentoitiin huolellisesti, miten hallituksen virkamiehet muka veivät paksuja siivuja valtion budjetista ja piilottivat rahat moskovalaisiin kartanoihin tai kiinteistöihin ulkomailla. Muutama vuosi sitten Navalnyi avasi YouTube-kanavan, jossa hän julkaisee tyylikkäästi tuotettuja videoita, joissa hän kuvaa hallituksen väitettyjä korruptiohuijauksia. Toisella YouTube-kanavalla Navalny Live hän ja hänen korruptionvastaisen säätiönsä tiimi isännöivät politiikkaa käsitteleviä keskusteluohjelmia, joita ei koskaan sallittaisi valtion valvomassa televisiossa. Kanavilla on yhteensä yli 1,5 miljoonaa tilaajaa, ja videot ovat keränneet satoja miljoonia katselukertoja. Kun minä ja oppilaat seisoimme juttelemassa, toimiston ohi marssi joukko esikoululaisia opettajiensa kanssa. Opiskelijat purskahtivat nauruun ja hurraa-huutoihin. "Kaikki sanovat, että Navalnyin kannattajat ovat todella nuoria, mutta en tiennyt, että he ovat näin nuoria!". " Roman sanoi. Tilanne menetti kuitenkin nopeasti koomisen keveytensä, kun verkkareihin pukeutunut nuori mies alkoi kovaan ääneen kiistellä vanhemman Navalnyin kannattajan kanssa, joka sanoi, että Navalnyia rahoittaa Yhdysvaltain ulkoministeriö, ja totesi loukkaantuneensa henkilökohtaisesti vihreäkasvoisesta Isänmaa kutsuu -patsaasta. "Se on suuren voiton muistomerkki!" hänen ystävänsä toinen vihainen nuori mies verkkareissa huusi. "Se on rakennettu luiden päälle! Isoisäni taisteli Stalingradin puolesta!" (Hänen isoisänsä, jonka hän myöhemmin myönsi minulle, oli syntynyt Georgiassa vuonna 1941.) Yhtäkkiä paikalle ilmestyi kymmeniä Navalnyn vastaisia mielenosoittajia, joilla oli luudat mukanaan ja jotka ikään kuin valmistautuivat pyyhkäisemään hänet pois kaupungista. "Navalnyi, tule ulos!" keski-ikäinen mies, jolla oli ajeltu pää, huusi megafoniin, kun mielenosoittajat vyöryivät jalkakäytävän yli kohti kampanjatoimistoa. "Navalnyi, tule ulos!" he huusivat vastaukseksi. Opiskelijat pakkautuivat tiiviisti kampanjatoimiston portaille valmiina puolustamaan johtajaansa. Molemmat leirit alkoivat töniä ja töniä väkijoukkoa, joka heilui rajusti. Poliisit katselivat. Katsoin ylös ja näin Romanin punaisen takin. Hän oli ottanut silmälasit pois ja seisoi ylimmällä portaalla räpytellen ja siristellen silmiään meteliin. Röyhkeys ja ironia olivat kadonneet hänen kasvoiltaan. Hän näytti haavoittuvaiselta kuin lapsi. Navalnyi nousi portaiden yläpäästä rauhallisena kuin aina. Osa väkijoukosta alkoi huutaa "Häpeä! Häpeä! Häpeä!" Navalnyi kutsui megafonimiehen ja tämän toverit portaita ylös puhumaan hänen kanssaan rauhallisesti kasvotusten. He tulivat ylös, tarttuivat häntä jaloista ja alkoivat raahata häntä kohti vihamielistä osaa väkijoukosta. Lopulta poliisit toimivat vapauttamalla Navalnyin ja työntämällä väkijoukon takaisin kohti katua. Navalnyi pakeni kampanjatoimistoonsa, jossa hän vastasi kysymyksiin seuraavien kolmen tunnin ajan niin täynnä kannattajia olevassa huoneessa, että hänen hiuksensa valuivat pian hiuksista. Hän puhui hallituksen eliitin ylellisen elämäntyylin ja alueen roikkuvien palkkojen välisestä ristiriidasta, nousevista yleishyödyllisistä palveluista laskevista energianhinnoista huolimatta ja teiden surkeasta tilasta. "Aleksei!" eräs hänen kannattajistaan huusi. "Kaupungissamme ei ole jäljellä vuodesta 1945 muuta kuin voitto!" Kaikki taputtivat. Navalnyi nauroi valtiovallan syytöksille, joiden mukaan hänen kannattajansa - sadat ihmiset, jotka hikoilivat hänen kanssaan salissa - olivat saaneet Yhdysvaltain ulkoministeriöltä maksun siitä, että he olivat tulleet paikalle. "Tämä on maan todellinen poliittinen voima " hän sanoi. "Ja me voitamme. Meidän on määrä voittaa, koska missä tahansa kulttuurissa, missä tahansa sivilisaatiossa kaltaisemme ihmiset voittavat, koska he valehtelevat ja me kerromme totuuden." Pyyhin pienen suorakulmion huurtuneesta ikkunasta puhtaaksi. Vihaisesta väkijoukosta ei ollut jäljellä mitään, ei edes poliiseja. Ne olivat kadonneet yhtä nopeasti kuin olivatkin ilmestyneet. Kaksi päivää myöhemmin 26. maaliskuuta Navalnyi ryntäsi takaisin Moskovaan, jossa tuhannet ihmiset olivat noudattaneet hänen kehotustaan tulla ulos protestoimaan valtion korruptiota vastaan. Kymmeniä tuhansia ihmisiä tuli paikalle lähes sadassa muussa venäläisessä kaupungissa eri puolilla Venäjän 11 aikavyöhykettä - odottamaton osoitus, joka nousi kansainvälisiin otsikoihin. Aiemmin samassa kuussa Navalnyi oli julkaissut YouTubessa tunnin mittaisen paljastuksen pääministerin ja entisen presidentin Dmitri Medvedevin laajoista luksuskiinteistöomistuksista - hän oli vuonna 2008 valittanut, että kolmannes Venäjän liittovaltion budjetista oli kadonnut korruptioon. Navalnyi vertasi Medvedevin monien kotien ylellisyyttä, jotka oli kuvattu lennokilla, hänen kiusalliseen vaatimukseensa säästötoimista Krimin asukkaille, jotka liittyessään Venäjään olivat menettäneet vakaan veden, sähkön ja kohtuuhintaisen ruoan saatavuuden. "Rahaa ei ole", Medvedev neuvoi heitä kaksi vuotta liittämisen jälkeen vuonna 2016, "mutta sinnitelkää". Joukkomielenosoitusten aikaan paljastusta oli katsottu lähes 12 miljoonaa kertaa. Pari koulupoikaa kiipesi valaisinpylvääseen Moskovan ikonisella Pushkin-aukiolla, joka oli täynnä mielenosoittajia, ja huusi poliiseille, jotka yrittivät saada heidät alas: "Rahaa ei ole, mutta me sinnittelemme!". Viime vuosina, kun talous on ollut vaikeuksissa, Putin on ostanut suosiotaan useilla taktisilla toimenpiteillä.  Putin seuraa erittäin tarkasti kannatuslukujaan nähdäkseen, mikä toimii ja mikä ei.  Hän ja hänen neuvonantajansa ovat riippuvaisia mielipidemittauksista. Kremlin puolesta mielipidetutkimuksia tekevää Public Opinion Foundationia johtavan Alexander Oslonin mukaan "he eivät voi elää ilman niitä".  Putinin kannatusluvut nousivat vuonna 2014 Krimin liittämisen myötä - ja sitä kautta Venäjän paluun keisarilliseen suuruuteen. Se oli riskialtis manööveri, joka oli ehkä yhtä riskialtis kuin Putinin myöhempi sekaantuminen Yhdysvaltain vaaleihin. Ja se kannatti ainakin lyhyellä aikavälillä. Venäläiset kerääntyivät Venäjän tukemien separatistien taakse Itä-Ukrainassa - ja rohkean presidenttinsä Putinin taakse. "Lojaalisuus" "jokaista valtion elintä kohtaan kasvoi", kertoi minulle venäläisiä mielipidetutkimuksia tutkiva moskovalainen poliittinen analyytikko Kirill Rogov - "konservatiivinen muutos kaikkiin suuntiin". Ihmiset alkoivat kiinnittää enemmän huomiota uutisiin, he katsoivat enemmän televisiota ja heistä tuli indoktrinoituneempia." Vuosikymmenen ajan enemmistö venäläisistä oli kertonut mielipidetutkimusten tekijöille, että he olisivat mieluummin hyvin toimeentulevia kuin suurvallassa eläviä. Vuonna 2014 nämä mieltymykset muuttuivat. Krimin liittämisen aiheuttama isänmaallisuuden ryöppy osoittautui kuitenkin ohimeneväksi. Krimillä on vain maayhteys Ukrainaan, ja sitä on vaikea toimittaa Venäjältä. Lähitulevaisuudessa niemimaata uhkaa vakava vesipula, ja paikallistalouden tukipilari, matkailu, on romahtanut. Äskettäisellä matkallani sinne jopa kiihkeimmin Venäjää kannattavat paikalliset kasakat, jotka olivat järjestäneet Moskovaa tukevia mielenosoituksia vuonna 2014, kertoivat minulle, että he ovat alkaneet katua kantaansa. Moskovan väkivaltainen laittomuus ja korruptio olivat saavuttaneet heidän kotinsa, ja elämästä oli tullut paljon vaikeampaa Venäjän kansalaisina. Jollain tavalla he kaipasivat ukrainalaisuutta. Samaan aikaan Venäjän jo ennestään vaisu talous on menettänyt halpaa länsimaista rahoitusta Yhdysvaltojen ja Euroopan asettamien pakotteiden seurauksena.  Putinin vastaus näihin pakotteisiin - elintarvikkeiden tuonnin kieltäminen Yhdysvalloista ja EU:sta - sai elintarvikkeiden hinnat nousemaan kaksinumeroisia prosenttilukuja. Talous vajosi taantumaan. Vuoden 2017 alkuun mennessä hallituksen kannatusluvut olivat lähes palautuneet pakkoliitoksia edeltävälle tasolle. "Se on vuoden brändi " Minin sanoi Venäjän hakkereista. "On hyvä asia, kun meillä on öljyn lisäksi huippuasiantuntijoita", joista koko maailma puhuu. Venäjän syksyllä 2015 alkanut interventio Syyriassa tarjosi toisen lippuun käärityn häiriötekijän. Kun Amerikka kutistui perinteisestä roolistaan Lähi-idässä, Venäjä laajensi omaa rooliaan ja esitti näyttävästi taistelevansa islamilaisia terroristeja vastaan vastahakoisen länsimaisen kristikunnan puolesta. Pian sen jälkeen, kun Syyrian armeija oli Venäjän ilmavoimien ja kommandojoukkojen avustamana vallannut Palmyran muinaisen kaupungin takaisin Islamilaiselta valtiolta, Venäjän armeija lennätti Mariinski-orkesterin Pietarista konsertoimaan kaupungin historiallisten raunioiden - ja tusinan lehdistökameran - edustalla. (Venäjän televisio tuskin uutisoi kaupungin menetyksestä, jonka Venäjän tukemat joukot menettivät isisille puoli vuotta myöhemmin). Myös Syyrian seikkailusta seuraa väistämättä tilinteko. Putin on koko valtakautensa ajan kamppaillut hillitäkseen islamistista kapinaa Venäjän Pohjois-Kaukasuksen vuoristossa, josta terroristit ovat tehneet hyökkäyksiä Moskovaan. Matkalla tänä keväänä Dagestaniin, joka on enimmäkseen muslimien muodostama erillisalue vuoriston sydämessä, huomasin kuitenkin, että alue, joka oli ennen äärimmäisen väkivaltainen, on nyt rauhallinen. Venäjän salaiset palvelut olivat huolissaan mahdollisista terrori-iskuista läheisessä Sotshissa vuoden 2014 olympialaisten aikana ja antaneet satojen, ellei jopa tuhansien islamistikapinallisten, jotka kaikki olivat Venäjän kansalaisia, mennä Syyriaan. Erään Novaja Gazetassa julkaistun raportin mukaan FSB jopa tarjosi joillekin heistä passin ja kuljetuksen Venäjän rajalle. Se oli lyhytnäköinen terrorismin vastainen strategia. Kaksi dagestanilaista miestä, jotka matkustivat isisin hallitsemille alueille Syyriassa tuodakseen lapsensa takaisin, kertoivat minulle, että he kuulivat isiskaupunkien kaduilla yhtä paljon venäjää kuin arabiaa. Turvallisuustiedustelusta vastaavan voittoa tavoittelemattoman Soufan Centerin lokakuussa julkaiseman raportin mukaan Irakissa ja Syyriassa on enemmän ulkomaisia taistelijoita Venäjältä kuin mistään muusta maasta. Mitä tapahtuu näille venäläistaistelijoille, jotka ovat nyt paremmin koulutettuja ja taistelukykyisiä, kun isisin alue jatkaa kutistumistaan? Soufan Centerin raportin mukaan noin 400 on jo palannut Venäjälle, mutta nekin, jotka eivät palaa kotiin, voivat aiheuttaa tuhoa: huhtikuussa itsemurhapommittaja räjäytti itsensä Pietarin metroasemalla tappaen 13 ihmistä. Hänen radikalisoitumisestaan epäiltiin, että hän oli radikalisoitunut ulkomailla asuvien venäjänkielisten, jotka olivat liittyneet Isisiin. Venäjän sekaantuminen Yhdysvaltain vaaleihin oli yhtä lyhytnäköistä. Aluksi Donald Trumpin voitto näytti olevan Putinille suuri vallankaappaus . Kremlin uskolliset juhlivat Trumpin virkaanastujaisia Moskovassa muun muassa suorassa katsomossa, jossa oli ilmaista samppanjaa. Ja se antoi Venäjälle eräänlaista arvovaltaa. Kun kysyin Victor Mininiltä, Venäjän hallituksen entiseltä kyberturvallisuuden asiantuntijalta, joka järjestää hakkeritapahtumia eri puolilla Venäjää, millainen vaikutus amerikkalaisissa tiedotusvälineissä on ollut venäläisten hakkerien raportointiin, hän sanoi: "Se on vuoden brändi. On hyvä asia, kun öljyn lisäksi meillä on huippuasiantuntijoita ja koko maailma puhuu heistä." Mutta tämä voitto on palanut vielä nopeammin kuin muut. Sormenjäljet, jotka venäläiset jättivät jälkeensä, kun ne löydettiin, nostattivat kohun Washingtonissa. Kongressi riisti harvinaisella lähes yksimielisellä äänestyksellä Trumpilta mahdollisuuden poistaa yksipuolisesti Venäjään kohdistuvat amerikkalaiset pakotteet. Ne pysyvät hyvin todennäköisesti voimassa loputtomiin, mitä Medvedev valitteli Facebook-postauksessa sinä päivänä, kun Trump vastahakoisesti allekirjoitti lain. Koska venäläiset eivät pystyneet saamaan takaisin kahta Obaman hallinnon viimeisinä päivinä takavarikoitua diplomaattiasemaa Yhdysvalloissa, he syöksyivät pää edellä tuhoisaan vastapalvelukseen, jonka tuloksena takavarikoitiin kolme muuta venäläistä diplomaattiasemaa. Ironista kyllä, yksi niistä venäläisistä instituutioista, jotka joutuvat kärsimään eniten Venäjän hakkeroinnista, on FSB, yksi niistä virastoista, joiden uskotaan olevan vuoden 2016 sekaantumisen takana. "Ennen vuotta 2016 FSB:llä oli hyvä maine Washingtonissa", venäläinen toimittaja Andrei Soldatov kertoi minulle. FSB:n johtajaa "pidettiin luotettavana kumppanina terrorismin torjunnassa". Mutta "kaikki päättyi vuonna 2016 ja se päättyi hyvin huonosti". FSB:n upseerit laitettiin FBI:n etsityimpien kyberrikollisten listalle ennennäkemätön kosto. FSB:n kybereliittiyksikön päällikkö ja hänen sijaisensa pakotettiin ulos; kaksi muuta yksikön huippuupseeria päätyi Moskovan pahamaineisimpaan vankilaan. "Heihin kohdistuu nyt uskomatonta painetta sekä sisä- että ulkopuolelta " Soldatov sanoi. "Joskus", sanoo Michael Hayden, joka toimi kansallisen turvallisuusviraston johtajana George W. Bushin aikana, "salaiset operaatiot onnistuvat ja toivoo, etteivät ne olisi onnistuneet." Yhdysvaltain vaaleihin sekaantuminen olisi saattanut horjuttaa Yhdysvaltain poliittista järjestelmää, mutta on epäselvää, kuinka huolellisesti Putin harkitsi mahdollisia seurauksia maalleen.  Hänen tavoitteenaan on pysyä vallassa vielä yksi päivä vielä yksi vuosi ja selviytyä komplikaatioista, kun - ja jos - niitä ilmenee. Navalnyin käynnistämät mielenosoitukset ovat komplikaatio, joka on toistaiseksi hoidettu. Poliisi pidätti yksin Moskovassa 1 043 ihmistä 26. maaliskuuta. Lokakuun 7. päivänä toisen pienemmän mielenosoituskierroksen jälkeen he pidättivät satoja lisää. Navalnyi ei pääse vaalilippuun useiden raporttien ja erään keskustelemani Kremlin sisäpiiriläisen mukaan; häntä vastaan äskettäin tehty tuomioistuimen tuomio, joka perustuu keksittyihin syytöksiin kavalluksesta, käytetään mitä todennäköisimmin hänen hylkäämisekseen. Nämä tuskin olivat ensimmäiset mielenosoitukset, joista Putin on selvinnyt. Moskovaa ravistelivat talvella 2011-12 massiiviset demokratiaa ja Putinia vastustavat mielenosoitukset, joita seurasi poliisin väkivaltainen tukahduttaminen 6. toukokuuta 2012, päivää ennen kuin Putin vannoi virkavalansa kolmannen kerran. Kymmenet ihmiset, joista osa oli ensikertalaisia mielenosoittajia, saivat monivuotisia vankeustuomioita. Kreml korotti pian rangaistuksia, jotka koskevat osallistumista mihin tahansa hyväksymättömään mielenosoitukseen. Useat ihmiset ovat nyt vankilassa pelkästään siitä, että he ovat jakaneet tai tykänneet viesteistä sosiaalisessa mediassa. Olga Romanova, joka perusti kansalaisjärjestön Russia Behind Bars tarjoamaan venäläisille oikeusapua, kertoi minulle, että opetus, jota hallitus valmistelee tälle uudelle nuorten mielenosoittajien joukolle, "tulee olemaan suurempi ja ankarampi" kuin vuonna 2012 ja että "se tulee kestämään vuosia". Hänen mukaansa valtio uhkaa erottaa protestoivat alaikäiset lapset vanhemmistaan. Pelätty tutkintakomitea "kutsuu koulujen rehtoreita koulupsykologeja opettajia kuulusteltavaksi" Romanova sanoi. "Ja he todistavat lapsia vastaan." (Tänä kesänä Romanova pakeni Venäjän hallituksen painostuksesta Länsi-Eurooppaan.)</w:t>
      </w:r>
    </w:p>
    <w:p>
      <w:r>
        <w:rPr>
          <w:b/>
        </w:rPr>
        <w:t xml:space="preserve">Tulos</w:t>
      </w:r>
    </w:p>
    <w:p>
      <w:r>
        <w:t xml:space="preserve">Putin München</w:t>
      </w:r>
    </w:p>
    <w:p>
      <w:r>
        <w:rPr>
          <w:b/>
        </w:rPr>
        <w:t xml:space="preserve">Tulos</w:t>
      </w:r>
    </w:p>
    <w:p>
      <w:r>
        <w:t xml:space="preserve">München</w:t>
      </w:r>
    </w:p>
    <w:p>
      <w:r>
        <w:rPr>
          <w:b/>
        </w:rPr>
        <w:t xml:space="preserve">Esimerkki 4.596</w:t>
      </w:r>
    </w:p>
    <w:p>
      <w:r>
        <w:t xml:space="preserve">James Alan Fox, Northeasternin yliopiston kriminologian, lain ja julkisen politiikan Lipman Family -professori, sanoi, että huolimatta siitä, että tiedotusvälineet uutisoivat kouluampumisista sensaatiomaisesti, ne eivät ole yleisiä. Fox lisäsi, että vuosittain kuolee enemmän lapsia "uima-altaaseen hukkumisissa tai polkupyöräonnettomuuksissa". Fox sanoi, että vaikka aseita koskevien poliittisten muutosten tekeminen voisi mahdollisesti vähentää kouluampumisia, on erittäin epätodennäköistä, että ne estäisivät niitä tapahtumasta, sillä Yhdysvaltain historian tappavin kouluammuskelu tehtiin käsiaseilla. "On muistettava, että nämä ovat äärimmäisen harvinaisia tapahtumia, ja mitä tahansa keksitäänkin niiden estämiseksi, ampuja keksii kiertotien", Fox sanoi. â Kouluammuskeluissa ei ole epidemiaa.â</w:t>
      </w:r>
    </w:p>
    <w:p>
      <w:r>
        <w:rPr>
          <w:b/>
        </w:rPr>
        <w:t xml:space="preserve">Tulos</w:t>
      </w:r>
    </w:p>
    <w:p>
      <w:r>
        <w:t xml:space="preserve">James Alan</w:t>
      </w:r>
    </w:p>
    <w:p>
      <w:r>
        <w:rPr>
          <w:b/>
        </w:rPr>
        <w:t xml:space="preserve">Esimerkki 4.597</w:t>
      </w:r>
    </w:p>
    <w:p>
      <w:r>
        <w:t xml:space="preserve">Kello 21.15: Rita Moreno esittelee Morgan Freemanille elämäntyöpalkinnonTunnelmallinen Rita Moreno astui lavalle luovuttaakseen elämäntyöpalkinnon Morgan Freemanille, ja yleisön antaessa hänelle aplodit hän sanoi: "Rakas ja rakas ystäväni Morgan Freeman luovutti minulle tämän saman kunnian viisi vuotta sitten tällä samalla lavalla." Moreno sanoi, että hän oli aina toivonut voivansa tehdä vastapalveluksen. "Tähdet osuivat kohdalleen, ja nyt olen täällä", Moreno sanoi ja kertoi tavanneensa Freemanin kanssa lähes 50 vuotta sitten lastensarjan Electric Company kuvauksissa vuonna 1971. Hän muisteli, kuinka Freeman esitti Draculaa ja imitoi Freemanin Draculahahmoa. Hän kehui Freemanin sitoutumista koulutukseen ja moniin muihin hyväntekeväisyysjärjestöihin ennen kuin hän esitti koosteen Freemanin esityksistä.  Freeman, jolla oli baseball-lippis päässään, astui lavalle ja Moreno sanoi: "Morgan nosta hattusi. Okei, nyt me näemme sinut."  Freeman sanoi yleisölle: "Teillä ei ole aavistustakaan, kuinka kauan jouduin sietämään tuota." "Nämä hetket elämässä vaativat yleensä kokonaisen litanian kiitoksia", hän sanoi. "En voi tehdä sitä, koska en tiedä kaikkien nimiä, joten en yritä."  Hän kiitti SAG-AFTRA kunnia hänen perheensä hänen kollegansa. Freeman lopetti puheensa puhumalla miespatsasta ja sanoi: "Aion kertoa teille, mikä tässä patsaassa on vikana ... Edestäpäin se on sukupuolittunut."  Hän hymyili ja sanoi "Ehkä aloitin jotain " ennen kuin otti palkintonsa.</w:t>
      </w:r>
    </w:p>
    <w:p>
      <w:r>
        <w:rPr>
          <w:b/>
        </w:rPr>
        <w:t xml:space="preserve">Tulos</w:t>
      </w:r>
    </w:p>
    <w:p>
      <w:r>
        <w:t xml:space="preserve">Morgan Freeman</w:t>
      </w:r>
    </w:p>
    <w:p>
      <w:r>
        <w:rPr>
          <w:b/>
        </w:rPr>
        <w:t xml:space="preserve">Esimerkki 4.598</w:t>
      </w:r>
    </w:p>
    <w:p>
      <w:r>
        <w:t xml:space="preserve">Sony on löytänyt uudelleen "puuttuvan DNA:nsa", sanoi väistyvä toimitusjohtaja Kaz Hirai. "Olemme täällä saadaksemme ihmiset innostumaan", Hirai sanoi CNBC:lle Fortt Knoxille tammikuussa. "Se oli puuttuva DNA, ja luulen, että olimme menettäneet sen jossain vaiheessa, koska päätimme kilpailla hinnalla, ominaisuuksilla ja toiminnallisuudella", Hirai sanoi. "Nyt se on tehtävä, mutta se ei ole Sonyn tarkoitus", hän sanoi. "Se on tärkeää", Sony sanoi. "Sonyn tavoitteena on tarjota tuotteita, jotka todella ihastuttavat ihmisiä, kuten "voi luoja, voitko tosiaan tehdä tämän?". "Hirai luopuu toimitusjohtajan tehtävästä työskenneltyään lähes 35 vuotta uraauurtavan elektroniikkayhtiön palveluksessa.  Hänen tilalleen tulee talousjohtaja Kenichiro Yoshida 1. huhtikuuta alkaen.Ennen kuin Hirai astui johtotehtäviin vuonna 2012, hän työskenteli yhtiön musiikki- ja viihdetiimissä.  Hänen tehtävänään oli yhtiön käänne sen jälkeen, kun aikoinaan johtava viihde-elektroniikkaryhmä oli menettänyt jalansijaa laitteistojätti Applelle ja aasialaisille kilpailijoille.Hirain aikana yhtiö laajensi PlayStation-pelikonsoliensa toiminnallisuutta ja siirtyi tilauspohjaiseen malliin vanhassa musiikkisegmentissään. "Se on oikeastaan syy, miksi tulin Sony Musiciin vuonna -84", Hirai sanoi. "Halusin olla osa liiketoimintaa, joka tosiaan toi tuohon aikaan musiikin kautta wow-tunnelmaa. Se on ollut motivaationi siitä lähtien." Hirai keskusteli Fortt Knoxin kanssa myös musiikkialan japanilaisesta yrityskulttuurista ja kotitalouden ruutuajasta. Kuuntele koko haastattelu täältä:</w:t>
      </w:r>
    </w:p>
    <w:p>
      <w:r>
        <w:rPr>
          <w:b/>
        </w:rPr>
        <w:t xml:space="preserve">Tulos</w:t>
      </w:r>
    </w:p>
    <w:p>
      <w:r>
        <w:t xml:space="preserve">Kaz Hirai</w:t>
      </w:r>
    </w:p>
    <w:p>
      <w:r>
        <w:rPr>
          <w:b/>
        </w:rPr>
        <w:t xml:space="preserve">Esimerkki 4.599</w:t>
      </w:r>
    </w:p>
    <w:p>
      <w:r>
        <w:t xml:space="preserve">"Olen aina valmis kuuntelemaan, mikä voisi olla hyvä diili minulle ja perheelleni", sanoi Thomas Grier 44, joka seisoi tiskin takana Canna Can Help Inc. -nimisessä apteekissa Central Valley -yhteisössä Goshenissa.Grieriä kutsutaan "bud tenderiksi", ja hän odotti hiljattain tasaista virtaa vakioasiakkaita, jotka kävelivät ovesta sisään valitakseen suosikkikantansa. Hän sanoi, että toistaiseksi yksikään ammattiliitto ei ole ottanut häneen yhteyttä.  Grier tulee toimeen pomonsa kanssa ja sanoi, ettei hän halua maksaa ammattiliittomaksuja työpaikkakiistojen ratkaisemisesta. Mutta hän ei ole sulkenut pois mahdollisuutta liittyä jäseneksi.Äskettäin marihuanateollisuuteen siirtynyt Los Angelesissa asuva Richard Rodriguez sanoi, että yksi tahmea liikennepysäytys kolme kuukautta sitten muutti hänet "kovan luokan" Teamsteriksi.  Rodriguez kertoi, että poliisi pysäytti hänet, kun hän toimitti laillista ruoholähetystä, ja pidätti hänet 12 tunniksi, koska häntä syytettiin siitä, että hän oli ajanut liian lähellä puoliperävaunun perässä.</w:t>
      </w:r>
    </w:p>
    <w:p>
      <w:r>
        <w:rPr>
          <w:b/>
        </w:rPr>
        <w:t xml:space="preserve">Tulos</w:t>
      </w:r>
    </w:p>
    <w:p>
      <w:r>
        <w:t xml:space="preserve">Grier</w:t>
      </w:r>
    </w:p>
    <w:p>
      <w:r>
        <w:rPr>
          <w:b/>
        </w:rPr>
        <w:t xml:space="preserve">Esimerkki 4.600</w:t>
      </w:r>
    </w:p>
    <w:p>
      <w:r>
        <w:t xml:space="preserve">A post shared by William Jeffrey Jones (@wjeffjones) on 28.8.2017 klo 12:47 PDTKissa näyttää kiehtovalta keramiikasta ja William Jeffrey Jonesista, kun hän työskentelee uuden mukin veistämisessä.Kaksikolla on myös muita videoita, joissa he työskentelevät keramiikan parissa ympäri studiota.A post shared by William Jeffrey Jones (@wjeffjones) on 5.9.2017 klo 12:42 PDTA post shared by William Jeffrey Jones (@wjeffjones) on 8.9.2017 klo 12:37 PDT "Voi hitto.... Olen niin pettynyt. Tarvitsen halin." #potterycat #kitten #kittenvideo #catvideo #catvideos A post shared by William Jeffrey Jones (@wjeffjones) on Sep 19 2017 at 2:10pm PDT</w:t>
      </w:r>
    </w:p>
    <w:p>
      <w:r>
        <w:rPr>
          <w:b/>
        </w:rPr>
        <w:t xml:space="preserve">Tulos</w:t>
      </w:r>
    </w:p>
    <w:p>
      <w:r>
        <w:t xml:space="preserve">William Jeffrey Jones</w:t>
      </w:r>
    </w:p>
    <w:p>
      <w:r>
        <w:rPr>
          <w:b/>
        </w:rPr>
        <w:t xml:space="preserve">Esimerkki 4.601</w:t>
      </w:r>
    </w:p>
    <w:p>
      <w:r>
        <w:t xml:space="preserve">SINGAPORE/BANGKOK (Reuters) - Kun vaippavalmistaja DSG International (Thaimaa) haluaa tietää, mitä sen asiakkaat ajattelevat, se kääntyy usein Alibaba Group Holdingin (BABA.N) enemmistöomistaman sähköisen kaupan yrityksen Lazadan puoleen: Singaporen Lazada-sivusto näkyy tässä kuvituskuvassa 20. kesäkuuta 2017. REUTERS/Thomas White/Illustration/File PhotoâLazadan tietoja on käytetty tiettyjen tuotteiden sijoitteluun silloin, kun kuluttajien mieltymykset ovat erilaisia. Esimerkiksi thaimaalaiset asiakkaat haluavat ostaa vaippoja erikoispakkauksissa, kun taas malesialaiset suosivat monipakkauksia â sanoo Chan.â Tavoittaakseen enemmän asiakkaita ja saadakseen paremman käsityksen heidän verkkokäyttäytymisestään kulutustavarayhtiöt solmivat kumppanuuksia sähköisen kaupankäynnin yritysten, kuten Lazadan ja muotisivusto Zaloran kanssa.Monialayritys, joka tekee yhteistyötä esimerkiksi singaporelaisen RedMartin, indonesialaisen Bliblin ja vietnamilaisen Tikin kanssa, kertoi tuoneensa St Ives -ihonhoitomerkkinsä Lazadaan nähtyään luonnontuotteiden suosimisen ja ostajien hakutietojen perusteella. "Perinteisillä vähittäiskauppiailla on vaikeuksia nähdä asiakkaiden käyttäytymistä", sanoi Lazada Thaimaan toimitusjohtaja Alessandro Piscini. Hän sanoi, että Lazada aikoo käyttää datatiedettä auttaakseen kauppiaita räätälöimään tarjouksia tietyille asiakasryhmille iän, sukupuolen ja muiden mieltymysten perusteella. Lazada ja Zalora ovat niitä harvoja sähköisen kaupankäynnin alustoja, jotka toimivat useissa Kaakkois-Aasian maissa. Alueesta on kuitenkin tulossa uusi taistelukenttä, kun Amazon (AMZN.O) ja JD.com (JD.O) tekevät rantautumispaikkoja Singaporeen ja Thaimaahan. Piscini sanoi, että Lazada Thaimaa keskittyy kumppanuuteen nopeasti liikkuvien kulutustavarayhtiöiden kanssa säilyttääkseen johtoasemansa ja laajentaa logistista jalanjälkeään alueella, jolla on huonoja teitä, tukkeutuneita kaupunkeja ja tuhansia usein syrjäisiä saaria. thaimaalainen kulutushyödykkeiden valmistaja Saha Group (SPI.BK) (SPC.BK) on nähnyt joidenkin tuotemerkkiensä verkkomyynnin kymmenkertaistuvan sen jälkeen, kun se aloitti kumppanuuden Lazada-yhtiön kanssa kesäkuussa, mutta verkkokaupan osuus on edelleen vain 1-2 prosenttia kokonaismyynnistä.</w:t>
      </w:r>
    </w:p>
    <w:p>
      <w:r>
        <w:rPr>
          <w:b/>
        </w:rPr>
        <w:t xml:space="preserve">Tulos</w:t>
      </w:r>
    </w:p>
    <w:p>
      <w:r>
        <w:t xml:space="preserve">Lazada</w:t>
      </w:r>
    </w:p>
    <w:p>
      <w:r>
        <w:rPr>
          <w:b/>
        </w:rPr>
        <w:t xml:space="preserve">Esimerkki 4.602</w:t>
      </w:r>
    </w:p>
    <w:p>
      <w:r>
        <w:t xml:space="preserve">BEIRUT (Reuters) - Libanonin presidentti Michel Aoun, joka on kieltäytynyt hyväksymästä Saad Haririn eroa pääministerin tehtävästä, ellei Hariri palaa Saudi-Arabiasta, suhtautui myönteisesti Haririn kommentteihin, joiden mukaan hän aikoo palata kotiin pian.Aoun on sanonut, että hän uskoo, ettei Hariri voi vapaasti hallita omia liikkeitään Saudi-Arabiassa ollessaan, ja että tämä kyseenalaistaa Haririn kaikki lausunnot. Aounia lähellä olevat henkilöt sanoivat kuitenkin, että presidentti suhtautui myönteisesti Haririn kommentteihin. "Presidentti Aoun ilmaisi tyytyväisyytensä Haririn ilmoitukseen hänen paluustaan Libanoniin pian", eräs lähde sanoi. "Aoun sanoi, että Hariri jätti kaikki ovet auki, mukaan lukien eronpyyntönsä peruuttamisen", sanoi yksi Aounin tavanneista vierailijoista. Vierailijat kieltäytyivät paljastamasta henkilöllisyyttään keskustellessaan suljettujen ovien takana käydyistä keskusteluista.Vierailijat siteerasivat Aounia sanomalla, että Haririn huomautukset osoittivat, että Libanonin koalitiohallituksen perustana oleva poliittinen sopimus - johon kuuluu sekä Haririn sunnipuolue että raskaasti aseistautunut shiialaisliike Hizbollah - on edelleen voimassa.Aoun on kutsunut koolle korkean tason tapaamisia libanonilaisten poliitikkojen ja diplomaattien kanssa Haririn eroamisen jälkeen, ja vierailijat sanoivat, että presidentti uskoi Haririn kommenttien osoittavan, että tällaiset ponnistelut toimivat.Lähes 24 tuntia Haririn haastattelun jälkeen, joka ilmestyi hänen omistamallaan televisiokanavalla, Hizbollah ei vieläkään ollut kommentoinut hänen huomautuksiaan. Hizbollahin liittolaiset Iranissa sanoivat, että Haririn kommentit antoivat toivoa, että hän palaisi Libanoniin.Eropuheessaan Hariri, jonka isä, myös entinen pääministeri, kuoli pomminiskussa vuonna 2005, sanoi pelkäävänsä salamurhaa.  Hän sanoi haastattelussaan kahdeksan päivää myöhemmin, että hän oli vapaa lähtemään Saudi-Arabiasta, mutta että hänen liikkeitään ohjasi myös huoli perheensä turvallisuudesta.Tulevaisuusliikkeen lainsäätäjä Ammar Houri sanoi televisioidussa lausunnossaan tukevansa Haririn lausuntoa, jonka mukaan Libanonin pitäisi pysyä erossa alueellisista konflikteista ja torjua Iranin sekaantuminen.Saudi-Arabia kiistää pakottaneensa Haririn eroamaan tai estäneensä häntä lähtemästä. Se on syyttänyt Libanonia sodan julistamisesta Hizbollahin vuoksi ja kehottanut Saudi-Arabian kansalaisia poistumaan Libanonista. Hizbollah sanoo, että saudit ovat julistaneet sodan Libanonille. Haririn kommentit rohkaisivat maanantaina Libanonin dollarilainoja, jotka romahtivat viime viikolla.</w:t>
      </w:r>
    </w:p>
    <w:p>
      <w:r>
        <w:rPr>
          <w:b/>
        </w:rPr>
        <w:t xml:space="preserve">Tulos</w:t>
      </w:r>
    </w:p>
    <w:p>
      <w:r>
        <w:t xml:space="preserve">Saad Hariri</w:t>
      </w:r>
    </w:p>
    <w:p>
      <w:r>
        <w:rPr>
          <w:b/>
        </w:rPr>
        <w:t xml:space="preserve">Esimerkki 4.603</w:t>
      </w:r>
    </w:p>
    <w:p>
      <w:r>
        <w:t xml:space="preserve">Hyvin paljon, kuten chicagolainen kitaristi Joel Paterson ja ystävät totesivat perjantai-iltana Green Mill Jazz Clubilla.Paterson kuuluu pieneen mutta hienostuneeseen chicagolaisten jazzmuusikoiden joukkoon, joka saa 1900-luvun alun ja puolivälin musiikilliset perinteet näyttämään lähes nykyaikaisilta. Modern Soundsin ja Fat Babiesin kaltaiset yhtyeet todistavat, että suuri ohjelmisto ei vanhene koskaan, kun uudet muusikkosukupolvet taittavat sitä nykyajan herkkyyksien kautta.Kuunnellessasi Patersonin basisti Beau Samplea ja rumpali Alex Hallia purkamassa joulumusiikkia sinun on pakko myöntää, että näissä lauluissa on yhä jotain uutta sanottavaa. Paterson ja trio avasivat kappaleen yhdellä joukon parhaista: "Iâll Be Home for Christmas", jossa Patersonin soolokitaran vähäeleiset linjat ja elegantti vähättelevyys osuvat kappaleen ytimeen. Lisäksi kietomalla kuuluisan melodian yhteen vaihtoehtoisten teemojen kanssa Paterson herätti Les Paulin hengen, jonka innovatiiviset overdubbing-tekniikat loivat mallin tämäntyyppiselle soundille. âHi-Fi Christmasâ -albumi on kunnianosoitus Paulille, ja esittämällä useita sävellyksiä levyltä Paterson paitsi ilmaisi velkansa vanhalle mestarille myös osoitti, miten Paulin vaikutus resonoi jazz-kitaransoitossa nykyään.Tämä ei käynyt missään selvemmin ilmi kuin setin röyhkeimmässä hetkessä, kun Paterson soitti sooloversion kappaleesta âI Saw Mommy Kissing Santa Clausâ, mutta säestyksellä, joka oli peräisin levyltä (ilman soolokitaraa). Paterson itse asiassa overdubbasi live-soolo-osuutensa jo valmiiksi overdubatun kappaleen kanssa, mikä oli niinkin sopiva kunnianosoitus Paulille kuin vain voi kuvitella. Kuullessaan Patersonin kutovan kaikki nämä melodiset säikeet reaaliajassa oli jälleen kerran arvostaa Paulin neroutta ja Patersonin sydämellistä todistusta sille. tämä oli kunnianhimoisin hetki setissä, joka muuten nautti tuttujen, suloisesti soitettujen kappaleiden ilosta. Uskokaa tai älkää, Paterson kehräsi arvokkaita uusia motiiveja âJingle Bellsistäâ ja astui pois kausirepertuaarista ja muistutti Chet Atkinsin sormien sorkkimisen tavasta âCaravanissaâ.â Mutta kaikki ei ollut joulua Paterson kutsui lavalle laulaja Oscar Wilsonin ja urkuri Chris Foremanin syvälle bluesiin. Wilsonin kiireinen laulu kappaleessa âReconsider Meâ hyötyi Foremanin Staccato-soinnuista ja äkillisistä äänivyöryistä Hammond B-3-urkuilla.Kun Wilson poistui lavalta, Paterson ja Foreman tekivät yhdessä hitaimman koskaan kuulemani version kappaleesta âWinter Wonderlandâ, jonka esitys pysyi juuri ja juuri kasassa kitaristin johdonmukaisesti ylläpidettyjen melodisten linjojen ja Foremanin tunnelmallisen säestyksen ansiosta (mukaan lukien mieleenpainuva blues-coda). Joel Paterson esiintyy lauantaina klo 20.00 Green Mill Jazz Clubissa 4802 N. Broadwaylla; 15 dollaria; 773-878-5552 tai www.greenmilljazz.com.RELATED:  Joel Paterson antaa uuden merkityksen sanalle Modern Sounds Â"</w:t>
      </w:r>
    </w:p>
    <w:p>
      <w:r>
        <w:rPr>
          <w:b/>
        </w:rPr>
        <w:t xml:space="preserve">Tulos</w:t>
      </w:r>
    </w:p>
    <w:p>
      <w:r>
        <w:t xml:space="preserve">Joel Paterson</w:t>
      </w:r>
    </w:p>
    <w:p>
      <w:r>
        <w:rPr>
          <w:b/>
        </w:rPr>
        <w:t xml:space="preserve">Esimerkki 4.604</w:t>
      </w:r>
    </w:p>
    <w:p>
      <w:r>
        <w:t xml:space="preserve">Kuten Jacobinin toimittaja Branko Marcetic muistuttaa, Bushin hallinnon alaiset Yhdysvaltain joukot tappoivat useita toimittajia, muun muassa pommittamalla hotellia, jonka tiedettiin olevan täynnä kansainvälisiä toimittajia. Bushin hallinnon epäonnistuminen vuoden 911 iskujen estämisessä ja sitä seurannut Irakin epäjohdonmukainen hyökkäys ja miehitys synnyttivät ISIS:n ja nykyisen maailman. Afroamerikkalaisen historian ja kulttuurin kansallinen museo avataan, ja George W. Bush halailee hetken Michelle Obaman kanssa. Ilman Bushin kahta kohtalokkainta päätöstä - Wall Streetin päästämistä valloilleen ja Irakin valloitusta - on vaikea kuvitella Trumpin muodonmuutosta kakkosluokan tosi-tv-tähdestä Yhdysvaltain presidentiksi. Vasemmalla: Presidentti Bush kieltää muslimien vastaiset tunteet hätätilanteen jälkeen puhuessaan Washingtonin islamilaisessa keskuksessa 17. syyskuuta 2001. George W. Bushin synkkä nostalgia sisältää laajempia riskejä . Bushin normalisoiminen heikentää jo ennestään heikkoa otettamme historiasta ja vaikeuttaa entisestään sen näkemistä, miten nykyistä poliittista satoa viljelivät myös Clintonin hallinto, joka allekirjoitti NAFTAn täytäntöönpanolainsäädännön ja vapautti Wall Streetin, ja Obaman hallinto, joka jatkoi Wall Streetin pelastamistoimia ja salli 90 prosentin varallisuuden luomisen ylimmälle 1 prosentille hänen kautensa aikana. George W. Bushin "normalisoinnin" välitön konteksti on Donald Trumpin nousu. Mutta Bushin politiikka loi olosuhteet, jotka toivat Trumpin valtaan , ja vasta hänen omien tavaramerkkinsä mukaisten katastrofiensa jälkeen hän näyttää vertailussa kesyltä. Paul J. RichardsAFPGetty Images Presidentti Bushille kerrotaan World Trade Centeriin 11. syyskuuta 2001 tehdyistä iskuista, kun hän osallistuu koulun lukutapahtumaan Sarasotassa Floridassa . Vasemmalla : Presidentti Bush katselee Katrina-hurrikaanin tuhoja lentäessään takaisin Washingtoniin 31. elokuuta 2005 . Oikealla : Bush istuu New Orleansin lukion oppilaiden Ashantae Martin -LRB- vasen -RRB- ja Ronjae Pleasantin kanssa tilaisuudessa, jossa vietettiin Katrinan 10-vuotispäivää 28. elokuuta 2015 . Bushin kannattajat ja entiset virkamiehet tiesivät koko ajan, että presidentin asiakirjat arvioidaan väistämättä uudelleen. Uudelleenarvioinnit alkoivat jo ennen kuin Bush lähti virastaan , kun teekutsu nousi ja vanhan republikaanisen puolueen laitoksen heikkeneminen . "Syleilyä nähty ympäri maailmaa" on osoittanut meille , kuinka paljon vaikeampaa muistaminen on sosiaalisen median lumoissa , joka saattaa kutistaa historiallisen syvyyskenttämme nopeammin kuin Bushin salainen energiatyöryhmä auttoi sulattamaan Etelämantereen jääpeitteet . Palinin kannattajien keskuudessa, jotka muuttuivat teekutsuilijoiksi ja myöhemmin Trumpin kannattajiksi, Bushia pidettiin vähän parempana kuin Barack Obamaa. -RRB- Vitsi koski eilisen muodin kierrätystä Urban Outfittersissa , mutta se viittasi maailmaan, jossa George W. Bushia kierrätetään kansallisessa televisiossa ja Time-lehden sivuilla. Obaman toisen kauden aikana se auttoi synnyttämään ironisen uudelleenharkinnan, joka oli niin laajaa, että Vanity Fair julisti Bushin "hipsteri-ikoniksi". BuzzFeed meni vielä pidemmälle , kuvaamalla syntynyt-to-varakas Bush kuin "outsider taiteilija" ja tarjoaa "15 Syitä George W. Bush pitäisi tulla työskentelemään BuzzFeed Eläimet ." Bush auttoi syntymään Trump , mutta hän myös elvytti kansallisen vastarinnan sielun. Tuo vastarinta ei estä Bushia ja hänen muita entisiä presidenttejään kirjoittamasta historiaa uudelleen ja tienaamasta kymmeniä miljoonia dollareita luentopiirillä . Vasemmalla : USS Abraham Lincoln -laivalla 1. toukokuuta 2003 presidentti Bush julistaa suurten taistelujen päättyneen Irakissa . Oikealla : Bushin maalaukset haavoittuneista veteraaneista roikkuvat hänen presidentin kirjastossaan Dallasissa 28. helmikuuta 2017 . Kun Trump sai GOP-ehdokkuuden viime vuonna , Bushin kannatusluvut olivat yhtä suuret kuin Bill Clintonin - valtava käänne Bushin häpeällisen viraltapanon jälkeen. Sitten tuli söpö pommi "Embrace Seen Around the World ", jota seurasi äskettäin julkaisu Bushin kahvipöydän taidekirja , istua alas "Ellen DeGeneres Show" ja People haastattelu hänen besties asema Michelle . Näillä ja muilla foorumeilla Bush julisti rasismin pahaksi ja kritisoi Trumpin matkustuskieltoa seitsemästä -LRB- nyt kuudesta -RRB- muslimienemmistöisestä maasta. Niille, jotka epätoivoisesti pakenevat nykyhetken kauheaa todellisuutta , Bushin kommentit vahvistivat lohduttavaa harhaa ison teltan kaksipuolueisesta #vastarinnasta, joka palauttaa kaiken täysin tervejärkisen ja lainkaan rasistisen republikaanisen puolueen halcyon-päiviin . "Bush teki kovasti töitä kylvääkseen suvaitsevaisuutta muslimi-amerikkalaisia kohtaan, vakuuttuneena - kuten presidentti Obama - siitä, että kunnioitus ja avoimuus oli voimavara taistelussa jihadisteja vastaan", Slaten Jamelle Bouie kirjoitti marraskuussa 2015, kun Trumpin ehdokkuus nousi hänen ehdottamansa muslimikiellon ansiosta. Presidenttinä Trump on muuttanut amerikkalaisten näkemystä Bushista , joka vaikuttaa siihen verrattuna pätevältä, hyvin puhuvalta, suvaitsevaiselta ja inhimilliseltä. Istun tässä kaihoisasti katsomassa vanhoja George W. Bushin puheita", Ansari sanoi. Vasemmalla : Toimittajien kysymyksistä piittaamatta presidentti Bush kääntyy poistumaan ilmoitettuaan tukevansa homoavioliiton kieltävää perustuslain muutosta 24. helmikuuta 2004. Oikealla : Bush esiintyy Ellen DeGeneres Show'n vieraana 2. maaliskuuta 2017 . Bushin järkevien sanojen reaktioiden joukosta puuttui muisto hänen teoistaan. Jos Bush ei todellakaan ollut niin paha , niin Trump on enemmän dramaattinen muutos menneistä aikakausista kuin hän 's jo tuomittu . Se on myös mitä 's auttaa Bush . He muistuttavat, että Bush teki paljon luodakseen juuri ne olosuhteet, jotka synnyttivät Trumpin - mikä puolestaan ajaa hänen omaa nopeutettua kuntoutumistaan. Bush kantaa suorempaa vastuuta Lähi-idän kurjuudesta. Jos Bush ei olisi koskaan ollut presidentti tai teloitushaluinen Texasin kuvernööri , hän voisi olla hyvä kaveri, jonka kanssa voisi puhua baseballista . Bush , on syytä muistaa , oli runsaasti varoituksia : miljoonat marssivat vastustamaan Irakin hyökkäystä , kadulla kaikui Arabiliiton pahaenteinen varoitus , että tällainen liike "avaisi helvetin portit" . Brennan LinsleyPoolGetty Images Presidentti Bushin kuva roikkuu muiden hallituksen ja armeijan johtajien rinnalla Yhdysvaltain laivastotukikohdan päämajassa Guantanamo Bayssä, Kuubassa, 20. tammikuuta 2009 . Trump on kidutuksen ja muiden Bushin tekojen ihailija, jotka ovat vain ajaneet ääriryhmien rekrytointia . Kun otetaan huomioon tiedotusvälineiden rooli Trumpin kuntouttamisessa, on syytä huomata, että myös Bush vihasi lehdistöä.</w:t>
      </w:r>
    </w:p>
    <w:p>
      <w:r>
        <w:rPr>
          <w:b/>
        </w:rPr>
        <w:t xml:space="preserve">Tulos</w:t>
      </w:r>
    </w:p>
    <w:p>
      <w:r>
        <w:t xml:space="preserve">George W. Bush</w:t>
      </w:r>
    </w:p>
    <w:p>
      <w:r>
        <w:rPr>
          <w:b/>
        </w:rPr>
        <w:t xml:space="preserve">Tulos</w:t>
      </w:r>
    </w:p>
    <w:p>
      <w:r>
        <w:t xml:space="preserve">Bush</w:t>
      </w:r>
    </w:p>
    <w:p>
      <w:r>
        <w:rPr>
          <w:b/>
        </w:rPr>
        <w:t xml:space="preserve">Esimerkki 4.605</w:t>
      </w:r>
    </w:p>
    <w:p>
      <w:r>
        <w:t xml:space="preserve">Vanha "hampaaton" laki voi saada uudet torahampaat Robert Muellerin ansiostaMutta oikeusministeriön erityisneuvonantaja Robert Mueller ei naura - eivätkä myöskään mahdolliset lain rikkojat voi nauraa, jos hän päättää tehdä siitä uuden aseensa.Lokakuussa Muellerin toimisto muutti tämän, kun se nosti syytteen Trumpin kampanjan entistä puheenjohtajaa Paul Manafortia ja hänen pitkäaikaista liikekumppaniaan Rick Gatesia vastaan - ja siitä tuli heti kaikkien aikojen korkeimman profiilin FARA-syyte.Nämä syytteet ovat herättäneet kysymyksen siitä, onko Muellerilla hihassaan lisää muita Venäjän-luotainhankinnan piiriin kuuluvia henkilöitä varten, jotka voivat olla yhteydessä lobbaukseen ja vaikutusvaltaan ulkomaisille hallituksille ja yhteisöille. Muellerin seuraavat vaiheetManafortin ja Gatesin syytteiden jälkeen Muellerin seuraava mahdollinen FARA-kohde on entinen kansallisen turvallisuuden neuvonantaja Michael Flynn. Flynn jätti maaliskuussa jälkikäteen FARA-rekisteröintihakemuksen, joka koski hänen konsulttiyrityksensä työtä Turkin hallituksen puolesta. Tämä ei sinänsä ole välttämättä ongelma - oikeusministeriön politiikkana on pikemminkin hyväksyä myöhästyneet ilmoitukset kuin rangaista siitä, jotta se kannustaisi ilmoittamaan ne ylipäätään.</w:t>
      </w:r>
    </w:p>
    <w:p>
      <w:r>
        <w:rPr>
          <w:b/>
        </w:rPr>
        <w:t xml:space="preserve">Tulos</w:t>
      </w:r>
    </w:p>
    <w:p>
      <w:r>
        <w:t xml:space="preserve">Robert Mueller</w:t>
      </w:r>
    </w:p>
    <w:p>
      <w:r>
        <w:rPr>
          <w:b/>
        </w:rPr>
        <w:t xml:space="preserve">Esimerkki 4.606</w:t>
      </w:r>
    </w:p>
    <w:p>
      <w:r>
        <w:t xml:space="preserve">Kehittäjä Sterling Bay on ostanut United Soccer Leaguen laajennusjoukkueen pelaamaan suunnitellulle urheilu- ja viihdestadionille Chicago-joen varrelle.Tavoitteena on aloittaa pelit kaudella 2020.Sterling Bayn toimitusjohtaja Andy Gloor sanoi, että Sterling Bay ja muut sijoittajat omistavat ja pyörittävät USL-joukkuetta. Nähtäväksi jää, miten USL, joka on Major League Socceria alempi ammattilaisliiga, pärjää Chicagossa. Kaupungissa on kuitenkin intohimoinen jalkapallofanikunta, ja monet lajin kannattajat ovat valittaneet MLS-joukkue Chicago Firen sijaintia lounaisessa esikaupunkialueella Bridgeviewissa sekä joukkueen kamppailua pysyä merkityksellisenä markkinoilla, joilla on joukkueita kaikissa suurissa urheilulajeissa. "On paljon kaupunkeja, joissa on kaksi jalkapallojoukkuetta", Gloor sanoi. â New Yorkissa ja Los Angelesissa on kaksi MLS-joukkuetta. Skidmore Owings &amp; Merrillin suunnitteleman stadionin yksityiskohtia hiotaan vielä, mutta sinne odotetaan tulevan sisäänvedettävä katto ja noin 20 000 istumapaikkaa.  Gloor sanoi. Sisäänvedettävä katto mahdollistaa sen, että stadionilla voidaan järjestää tapahtumia ympäri vuoden, mahdollisesti myös kansainvälisiä jalkapallo-otteluita, yliopistojalkapallo- ja koripallo-otteluita, konsertteja ja muita tapahtumia, Gloor sanoi.Tulevat toimistovuokraajat ovat ilmaisseet kiinnostuksensa viihdettä kampuksella, Gloor sanoi. Gloor sanoi, että "live-työ-pelinäkökulman on oltava läsnä". â Sinne ei voi rakentaa esikaupunkimaista toimistokompleksia. Gloor sanoi, ettei Chicagon USL-joukkueelle ole tällä hetkellä suunnitteilla MLS-liittymää.Joukkueelle ei ole vielä valittu nimeä, ja Sterling Bay aikoo pyytää yleisöltä ehdotuksia ennen nimeä. Sterling Bay aikoo rakentaa stadionin riippumatta siitä, mitä tapahtuu Amazonin tai muiden mahdollisten toimistovuokraajien kanssa, Gloor sanoi.</w:t>
      </w:r>
    </w:p>
    <w:p>
      <w:r>
        <w:rPr>
          <w:b/>
        </w:rPr>
        <w:t xml:space="preserve">Tulos</w:t>
      </w:r>
    </w:p>
    <w:p>
      <w:r>
        <w:t xml:space="preserve">Andy Gloor</w:t>
      </w:r>
    </w:p>
    <w:p>
      <w:r>
        <w:rPr>
          <w:b/>
        </w:rPr>
        <w:t xml:space="preserve">Esimerkki 4.607</w:t>
      </w:r>
    </w:p>
    <w:p>
      <w:r>
        <w:t xml:space="preserve">ROMEâ Seun Adigun, Nigerian kelkkailun olympiajoukkueen kuljettaja, joka kilpailee tänä viikonloppuna Pyeongchangissa, ei pidä lumesta. Hänen mielestään se on kylmää, sotkuista ja ennen kaikkea liukasta. Adigun ja hänen jarruttajansa Akuoma Omeoga ja Ngozi Onwumere ovat kaikkien aikojen ensimmäinen talviolympialaisissa kilpaileva nigerialaisjoukkue (puhumattakaan ensimmäisestä afrikkalaista maata edustavasta kelkkajoukkueesta). Heidän kotimaassaan Nigeriassa, joka on usein otsikoissa korruption ja terrorismin vuoksi, useimmat ihmiset eivät ole koskaan edes kuulleet lajista. âJos et tiedä, mitä tarkoittaa lumen näkeminen tai jäätä vastaavien lämpötilojen ymmärtäminen, se ei tarkoita, että sinun pitäisi kaihtaa sitä", Adigun sanoi juhlissa lehtitietojen mukaan. "Sitä Afrikka edustaa, että voimme ottaa näitä riskejä ja silti pystyä kilpailemaan maailman parhaiden kanssa." Adigun rakensi jopa joukkueen ensimmäisen kelkan, jonka hän nimesi Maefloweriksi edesmenneen kälynsä mukaan opiskelijatallissaan Houstonissa Teksasissa, jossa hän suorittaa kaksoistutkintoa.  Hän pääsi harjoittelemaan Yhdysvaltain kelkkajoukkueen kanssa, mutta vuonna 2016 hän sai tietää, ettei Nigerialla ole koskaan ollut talviolympialaisten urheilujoukkuetta, ja perusti oman joukkueen kilpailemaan afrikkalaisen kansakunnan puolesta. Adigun kilpaili Nigerian lipun alla Lontoon kesäolympialaisissa 2012 ja on kolminkertainen Nigerian kansallinen yleisurheilumestari.  Myös hänen joukkuetoverinsa ovat yleisurheilutähtiä. âAdigun yleisurheilun olympiavoittaja kilpaili Nigerian lipun alla Lontoon kesäolympialaisissa 2012 ja on kolminkertainen Nigerian kansallinen yleisurheilumestari ja kaksinkertainen Afrikan maanosan yleisurheilumestari.  Myös hänen joukkuetoverinsa ovat yleisurheilutähtiä, jotka ovat kilpailleet Afrikan ja Yhdysvaltojen kilpailuissa.</w:t>
      </w:r>
    </w:p>
    <w:p>
      <w:r>
        <w:rPr>
          <w:b/>
        </w:rPr>
        <w:t xml:space="preserve">Tulos</w:t>
      </w:r>
    </w:p>
    <w:p>
      <w:r>
        <w:t xml:space="preserve">Adigun</w:t>
      </w:r>
    </w:p>
    <w:p>
      <w:r>
        <w:rPr>
          <w:b/>
        </w:rPr>
        <w:t xml:space="preserve">Esimerkki 4.608</w:t>
      </w:r>
    </w:p>
    <w:p>
      <w:r>
        <w:t xml:space="preserve">Rick Pitino, mestarillinen valmentaja, joka houkuteltiin ensimmäisen kerran tähän koripallosta kärsivään osavaltioon vuonna 1989 parantamaan jonkun toisen skandaalia, kaatui lopulta 28 vuotta myöhemmin keskiviikkona viimeisimmän skandaalin puuskissa omassa ohjelmassaan. Kun Louisvillen yliopisto asetti hänet palkattomalle virkavapaalle ja sulki häneltä mahdollisuuden lupaavaan 17. kauteen - hän valmensi aiemmin Kentuckyn yliopistoa vuosina 1989-1997 - kaupunki oli jo skandaaliväsymyksen kourissa. Pitino ilmaisi tiistaina tyrmistyksensä ja yllätyksensä syytösten johdosta, aivan kuten hän oli tehnyt paljastusten jälkeen, joiden mukaan entinen Louisvillen avustaja Andre McGee oli maksanut Louisvillen saattajalle Cardinalsin pelaajien ja rekrytoitujen viihdyttämisestä.â Nämä syytökset ovat minulle täysi shokkiâ sanoi Pitino tiistaina julkaistussa lausunnossaan. âJos ne pitävät paikkansa, olen samaa mieltä Yhdysvaltain syyttäjänviraston kanssa siitä, että nämä muutaman huonon toimijan aloittamat kolmannen osapuolen järjestelmät toimivat petoksen tekemiseksi yliopistoihin ja niiden koripallo-ohjelmiin, Louisvillen yliopisto mukaan lukien. Fanimme ja kannattajamme ansaitsevat parempaa, ja olen sitoutunut ryhtymään kaikkiin tarvittaviin toimiin varmistaakseni, että vastuulliset joutuvat vastuuseen." Miesten koripallo-ohjelma on jo NCAA:n koeajalla vuoden 2015 skandaalin vuoksi.  Pitino joutui osana rangaistuksia viiden ottelun pelikieltoon tulevalla kaudella; lisäksi Louisville määrättiin palauttamaan NCAA-turnaukseen osallistumisesta vuosina 2012-2015 saadut rahat ja perumaan 123 voittoa kyseiseltä ajanjaksolta, mukaan lukien vuoden 2013 kansallinen mestaruus. Yliopisto on valittanut tuomiosta. Pitino saavutti menestystä lähes jokaisella NCAA-pysäkillä, jonka hän teki 1970-luvun puolivälissä alkaneella valmentajaurallaan. Ensimmäisessä päävalmentajan työssään Bostonin yliopistossa hän johti Terrierit ensimmäiseen NCAA-turnaukseen 24 vuoteen.  Pitino jatkoi menestystä kahden vuoden ajan Providencessa, jossa hän johdatti Friarsin vuoden 1987 Final Fouriin. 2 vuoden New York Knicksin valmentamisen jälkeen hän jätti unelmiensa NBA-työn vuonna 1989 ja siirtyi perinteikkääseen mutta skandaalien runtelemaan Kentuckyyn, vaikka Wildcats kiellettiin suorasta televisiolähetyksestä hänen ensimmäisellä kaudellaan ja NCAA-turnauksesta hänen kahdella ensimmäisellä kaudellaan.Tämän jälkeen Pitino sai kuitenkin Kentuckyn nopeasti takaisin maan eliittiin, ja Wildcatsin ensimmäinen kieltokauden jälkeinen kausi 1992 oli ikimuistoinen Elite Eight -esiintyminen, ja sitä seuraavalla kaudella hän pääsi Final Fouriin, mikä oli hänen ensimmäinen kolmesta esiintymisestään kansallisessa välierässä. Vuonna 1996 hän johti Kentuckyn ensimmäiseen kansalliseen mestaruuteen 18 vuoteen. neljän epäonnistuneen vuoden jälkeen Boston Celticsin valmentajana ja joukkueen puheenjohtajana hän palasi takaisin toiseen Kentuckyn suurseuraan: Louisvilleen, joka ei ollut voittanut NCAA-turnausta Denny Crumin neljän viimeisen kauden aikana.</w:t>
      </w:r>
    </w:p>
    <w:p>
      <w:r>
        <w:rPr>
          <w:b/>
        </w:rPr>
        <w:t xml:space="preserve">Tulos</w:t>
      </w:r>
    </w:p>
    <w:p>
      <w:r>
        <w:t xml:space="preserve">Rick Pitino</w:t>
      </w:r>
    </w:p>
    <w:p>
      <w:r>
        <w:rPr>
          <w:b/>
        </w:rPr>
        <w:t xml:space="preserve">Esimerkki 4.609</w:t>
      </w:r>
    </w:p>
    <w:p>
      <w:r>
        <w:t xml:space="preserve">Essilorin operatiivinen johtaja Laurent Vacherot kertoi aiemmin fuusion etenemisestä: Essilor kertoi vuosituloksensa julkistamisen yhteydessä, että se tavoittelee noin 4 prosentin liikevaihdon kasvua vuonna 2018. Liikevaihto nousi 3,1 prosenttia vertailukelpoisesti 7,5 miljardiin euroon viime vuonna, mihin vaikutti osaltaan Pohjois-Amerikan myynnin kasvu.Kannattavuuden mittari, josta on poistettu myynti- ja toimintakulut, oli 18,2 prosenttia liikevaihdosta vuonna 2017, kun se oli 18,6 prosenttia vuonna 2016, ja sen ennustetaan olevan vähintään 18,3 prosenttia vuonna 2018.  Yhtiö antoi vain vähän lisätietoja. Vacherot sanoi Essilorin jatkavan vuonna 2018 bolttohankintastrategiaansa erityisesti Kiinassa ja Intiassa.</w:t>
      </w:r>
    </w:p>
    <w:p>
      <w:r>
        <w:rPr>
          <w:b/>
        </w:rPr>
        <w:t xml:space="preserve">Tulos</w:t>
      </w:r>
    </w:p>
    <w:p>
      <w:r>
        <w:t xml:space="preserve">Laurent Vacherot</w:t>
      </w:r>
    </w:p>
    <w:p>
      <w:r>
        <w:rPr>
          <w:b/>
        </w:rPr>
        <w:t xml:space="preserve">Esimerkki 4.610</w:t>
      </w:r>
    </w:p>
    <w:p>
      <w:r>
        <w:t xml:space="preserve">Los Angeles (AFP) - Uimahahmo Michael Phelps paljasti, että hän on taistellut vakavaa ahdistusta ja masennusta vastaan suuren osan elämästään, mikä ajoi hänet harkitsemaan itsemurhaa menestyksensä jälkeen vuoden 2012 olympialaisissa.Puhuessaan mielenterveyskonferenssissa Chicagossa tiistaina 23-kertainen olympiavoittaja puhui avoimesti pitkästä kamppailustaan lamaannuttavan masennuksen kanssa ja rohkaisee muita hakemaan apua kuten hän teki. "Jokaisen olympialaisen jälkeen taisin vaipua suureen masennukseen", 32-vuotias Phelps sanoi. Phelps kertoi saavuttaneensa pohjakosketuksen vuoden 2012 Lontoon olympialaisten jälkeen, joissa hän voitti neljä kultamitalia ja kaksi hopeaa. Hän oli neljä päivää huoneessaan ilman ruokaa ja unta. "En halunnut enää harrastaa urheilua", hän sanoi. "En halunnut olla elossa." Kun hän oli masennuksessaan alamäessä, Phelps sanoi: "Harkitset itsemurhaa." Kahden viime vuoden aikana Phelps on avautunut kamppailustaan. Jälleen kerran Phelps sanoi, että hänen masennus- ja ahdistusongelmansa ovat olleet hänen elämänsä perusta viimeisten 17 vuoden ajan. "Meidän pitäisi olla suuria machoja, fyysisesti vahvoja ihmisiä, mutta tämä ei ole heikkous", hän sanoi. "Etsimme ja tavoittelemme apua." Phelps voitti ensimmäisen kultamitalinsa vuonna 2004 Ateenan olympialaisissa. Samana vuonna 15-vuotias baltimorelainen koki ensimmäisen "masennuskohtauksensa". Phelps sanoi, että vanhetessaan masennus johti siihen, että hän käytti huumeita ja alkoholia. 2008 voitettuaan ennätykselliset kahdeksan kultamitalia Pekingin kisoissa Phelps kuvattiin polttamassa vesipiippua.  Hänet on myös pidätetty kahdesti rattijuopumuksesta. "Käytännössä päivittäin lääkitsin itseäni yrittäessäni korjata sitä, mitä yritin paeta", hän sanoi. Phelps ei ole ensimmäinen olympialaisten kansallissankari, joka taistelee pimeitä demoneita vastaan altaan ulkopuolella.Thorpe valitsi Phelpsin tavoin "itsehoitoa" alkoholilla yrittäessään hallita pahoja mielialanvaihteluitaan ja hiljentää päässään pyörivät kauheat ajatukset.CNN:n haastattelussa tällä viikolla Phelps sanoi haluavansa poistaa mielisairauksiin liittyvän leiman."(Mielisairaus) on leimattu, ja se on jotain, jonka kanssa olemme edelleen tekemisissä joka päivä", Phelps sanoi. "Uskon, että ihmiset vihdoin ymmärtävät, että se on totta. Ihmiset puhuvat siitä, ja uskon, että tämä on ainoa tapa, jolla se voi muuttua."</w:t>
      </w:r>
    </w:p>
    <w:p>
      <w:r>
        <w:rPr>
          <w:b/>
        </w:rPr>
        <w:t xml:space="preserve">Tulos</w:t>
      </w:r>
    </w:p>
    <w:p>
      <w:r>
        <w:t xml:space="preserve">Phelps</w:t>
      </w:r>
    </w:p>
    <w:p>
      <w:r>
        <w:rPr>
          <w:b/>
        </w:rPr>
        <w:t xml:space="preserve">Esimerkki 4.611</w:t>
      </w:r>
    </w:p>
    <w:p>
      <w:r>
        <w:t xml:space="preserve">SULJETTU Robert Mueller valvoo Venäjä-tutkintaa. Tässä katsaus hänen taustaansa. USA TODAY FBI:n silloinen johtaja Robert Mueller todistaa senaatin määrärahakuulustelussa Capitol Hillillä 16. toukokuuta 2013. (Kuva: Brendan Smialowski AFP/Getty Images)WASHINGTON â Puolueiden riitelyn täysin murtama kongressi pääsi keskiviikkoiltana harvinaisen kahden puolueen yhteisymmärrykseen, kun molempien puolueiden jäsenet ylistivät ylenpalttisesti entisen FBI:n johtajan Robert Muellerin valintaa erityisasiantuntijaksi, joka vastaa FBI:n tutkimuksesta, joka koskee Venäjän pyrkimyksiä vaikuttaa vuoden 2016 vaaleihin.Senaatin vähemmistöjohtaja Chuck Schumer, New Yorkin edustaja, sanoi: â Entinen johtaja Mueller on juuri oikeanlainen yksilö tähän tehtävään. Minulla on nyt huomattavasti suurempi luottamus siihen, että tutkinta seuraa tosiasioita sinne, minne ne johtavat." Edustajainhuoneen valvonta- ja hallinnonuudistusvaliokunnan puheenjohtaja Jason Chaffetz (Utah), joka ilmoitti tiistaina vaativansa FBI:ltä kopioita entisen FBI:n johtajan James Comeyn laatimista muistioista, joissa on yhteenveto hänen ja presidentti Trumpin välisistä keskusteluista, twiittasi keskiviikkona, että Mueller on loistava valinta. Moitteettomat valtakirjat. Parlamentin puhemies Paul Ryan, Walesin edustajainhuoneen puhemies Paul Ryan sanoi: "Ensisijaisena tavoitteenani on ollut varmistaa, että perusteelliset ja riippumattomat tutkimukset saavat seurata tosiasioita minne tahansa ne johtavatkin". Tätä olemme tehneet täällä edustajainhuoneessa.  Robert Muellerin lisääminen erityisneuvonantajaksi on johdonmukainen tämän tavoitteen kanssa, ja olen tyytyväinen hänen rooliinsa oikeusministeriössä." Republikaani Adam Kinzinger (Ill.) kutsui Muelleria "arvostetuksi ja luotetuksi FBI:n veteraaniksi" ja sanoi, että "tämä erityisneuvonantajan nimitys on askel oikeaan suuntaan vastausten saamiseksi niihin moniin kysymyksiin, joita meillä on Venäjän sekaantumisesta vaaleihimme ja demokratiaamme." Republikaanien senaattori Rob Portman Ohiosta twiittasi: "Kysymys Venäjän sekaantumisesta vaaleihimme on tutkittava perusteellisesti &amp; entinen FBI:n dir.  McConnell sanoi keskiviikkona: "Apulaisoikeusministerin päätös nimittää entinen FBI:n johtaja Robert Mueller erityissyyttäjäksi vahvistaa, että Venäjän sekaantumista vaaleihimme koskeva tutkinta jatkuu, kuten FBI:n vt. johtaja Andrew McCabe totesi viime viikolla." McConnell sanoi keskiviikkona: "FBI:n entinen johtaja Robert Mueller on hyvin pätevä johtamaan tätä tutkimusta. Senaatin tiedustelukomitea jatkaa myös asian tutkimista." Tiedustelukomitean puheenjohtaja Richard Burr (N.C.) ja varapuheenjohtaja Mark Warner (D-Va.) antoivat yhteisen julkilausuman, jossa McConnell yhtyy valiokunnan tutkimukseen.  Muellerin valinta "antaa amerikkalaisille jonkinlaisen varmuuden siitä, että tutkinta etenee oikeudenmukaisesti ja ilman poliittista vaikutusta", he kirjoittivat. Valiokunta "jatkaa omaa tutkintaansa, ja siinä määrin kuin tarvitaan ristiriitojen selvittämistä, olemme yhteydessä johtaja Muelleriin, ja odotamme, että hän on yhteydessä myös valiokuntaan." Vaikka demokraatit ylistivät Muellerin pätevyyttä, monet sanoivat, että he aikovat edelleen vaatia 9/11-komission kaltaisen riippumattoman komission perustamista tutkimaan Venäjän sekaantumista vaaleihin ja laatimaan julkisen raportin." Johtaja Mueller on edelleen Trumpin nimittämän oikeusministeriön johdon komentoketjussa", sanoi edustajainhuoneen vähemmistöjohtaja Nancy Pelosi D-Calif. "Hän ei voi korvata aidosti riippumatonta ulkopuolista toimikuntaa, joka on täysin vapaa Trumpin hallinnon sekaantumisesta."</w:t>
      </w:r>
    </w:p>
    <w:p>
      <w:r>
        <w:rPr>
          <w:b/>
        </w:rPr>
        <w:t xml:space="preserve">Tulos</w:t>
      </w:r>
    </w:p>
    <w:p>
      <w:r>
        <w:t xml:space="preserve">Robert Mueller</w:t>
      </w:r>
    </w:p>
    <w:p>
      <w:r>
        <w:rPr>
          <w:b/>
        </w:rPr>
        <w:t xml:space="preserve">Esimerkki 4.612</w:t>
      </w:r>
    </w:p>
    <w:p>
      <w:r>
        <w:t xml:space="preserve">Aiemmin Espanjan pääministeri Mariano Rajoy kehotti Katalonian aluehallituksen separatistijohtajaa Carles Puigdemontia peruuttamaan itsenäisyysjulistussuunnitelmansa, jotta vältettäisiin "suuremmat pahat"."Espanjan virallisen EFE-uutistoimiston haastattelussa Rajoy sanoi, että ratkaisu Kataloniassa "on pikainen paluu laillisuuteen ja mahdollisimman varhainen vahvistus siitä, että yksipuolista itsenäisyysjulistusta ei tule, koska siten vältetään suuremmat pahat." Tässä kuvassa Espanjan pääministeri Mariano Rajoy aloittaa tapaamisen sosialistisen oppositiojohtajan Pedro Sanchezin kanssa Moncloa-palatsissa Madridissa Espanjassa 2. lokakuuta 2017. Espanjan pääministeri on torstaina 5.10.2017 kehottanut Katalonian aluehallinnon separatistijohtajaa peruuttamaan suunnitelmat Katalonian itsenäisyyden julistamisesta, jotta vältettäisiin "suuremmat pahat". (AP Photo/Paul White)Espanjan oppositiopuolue Podemosin johtaja Pablo Iglesias soitti Rajoylle ja kehotti häntä pyrkimään sovitteluun. Rajoy kuitenkin vaatii, että alueen presidentin Carles Puigdemontin on ensin luovuttava uhkauksesta julistautua itsenäiseksi, mitä jotkut pitivät pienenä lievennyksenä hänen neuvottelujen vastustuksestaan. Rajoylla on ollut paineita toimia ilman, että hänen imagonsa kärsii entisestään tai että separatistiset tunteet syttyvät alueella, jossa vahva kulttuuri-identiteetti on sekoittunut vuosia jatkuneeseen mielipahaan siitä, että monet katalaanit pitävät Espanjan rikkaimpiin kuuluvan alueen taloudellista kohtelua epäoikeudenmukaisena.</w:t>
      </w:r>
    </w:p>
    <w:p>
      <w:r>
        <w:rPr>
          <w:b/>
        </w:rPr>
        <w:t xml:space="preserve">Tulos</w:t>
      </w:r>
    </w:p>
    <w:p>
      <w:r>
        <w:t xml:space="preserve">Mariano Rajoy</w:t>
      </w:r>
    </w:p>
    <w:p>
      <w:r>
        <w:rPr>
          <w:b/>
        </w:rPr>
        <w:t xml:space="preserve">Esimerkki 4.613</w:t>
      </w:r>
    </w:p>
    <w:p>
      <w:r>
        <w:t xml:space="preserve">Luoteissivun kaupunginvaltuutettu John Arena teki valituksen siviilipoliisin vastuuvelvollisuusvirastolle, jonka mukaan Chicagon poliisit ovat saattaneet rikkoa poliisilaitoksen käytännesääntöjä antamalla verkossa rasistisia kommentteja kiistanalaisesta Jefferson Parkin asuntorakentamissuunnitelmasta, joka sisältää kohtuuhintaisia asuntoja. Arena teki valituksen tammikuun puolivälissä keskellä pitkään jatkunutta taistelua hankkeesta, jossa kannattajat ovat väittäneet, että vastustajat yrittävät estää vähemmistöjä muuttamasta bungalow-vyöhykkeen asuinalueelle. 45. kaupunginosan kaupunginvaltuutettu sanoi, että hänen toimistonsa oli esittänyt kaupungintalon tarkastusvirastolle lukuisia esimerkkejä ihmisistä, jotka ovat identifioineet itsensä poliiseiksi nettiprofiileissaan tai esiintyneet profiilikuvissa poliisin univormuissa ja käyttäneet samalla "rasistisesti latautunutta kieltä" vastustaessaan rakennusta sosiaalisessa mediassa. Ylitarkastajan toimisto kehotti Arenaa viemään valitukset COPA:n käsiteltäväksi, koska niissä oli mahdollisesti mukana poliiseja. Arena sanoi, ettei hän tehnyt minkäänlaista tutkimusta siitä, ovatko 31 henkilöä todella poliiseja, sanoen, että "se on COPA:n tehtävä".  Arenan toimisto kieltäytyi antamasta esimerkkejä kommenteista, jotka se toimitti COPA:lle, vedoten meneillään olevaan tutkimukseen. perjantaina Chicagon poliisiveljeskunta julkaisi verkkosivuillaan asianajaja Timothy Gracen Arenalle lähettämän kirjeen, jossa sanottiin, että jos kaupunginvaltuutettu ei vedä valitusta takaisin, liitto haastaisi hänet oikeuteen kaikkien niiden poliisien puolesta, jotka esiintyvät hänen toimittamissaan kommenteissa.Kirjeessä sanottiin, että poliisit vastustivat hanketta ollessaan poissa töistä ja että hankkeessa on ruuhkautumiseen liittyviä ongelmia ja muita "rodullisesti neutraaleja" ongelmia. Kirjeessä todetaan, että Arenan "päätös uhata heidän työturvaansa ja mainettaan heidän mielipiteidensä ilmaisemisen vuoksi vaikuttaa kostotoimelta ja motivoituneelta keinolta tukahduttaa heidän vastustuksensa". Arena kieltäytyi kommentoimasta poliisiliiton kirjettä. Kantelun tekemisen jälkeen Arena sanoi haluavansa, että poliisin valvontaviranomainen selvittää, rikkoivatko kommentit osaston sääntöjä.</w:t>
      </w:r>
    </w:p>
    <w:p>
      <w:r>
        <w:rPr>
          <w:b/>
        </w:rPr>
        <w:t xml:space="preserve">Tulos</w:t>
      </w:r>
    </w:p>
    <w:p>
      <w:r>
        <w:t xml:space="preserve">John Arena</w:t>
      </w:r>
    </w:p>
    <w:p>
      <w:r>
        <w:rPr>
          <w:b/>
        </w:rPr>
        <w:t xml:space="preserve">Esimerkki 4.614</w:t>
      </w:r>
    </w:p>
    <w:p>
      <w:r>
        <w:t xml:space="preserve">Etelä-Afrikka valitsi Cyril Ramaphosan uudeksi presidentiksi Cyril Ramaphosa on odottanut tätä hetkeä pitkään.Torstaina kansalliskokouksessa pidetyn äänestyksen jälkeen Ramaphosa otti vastaan kannattajien ylistäviä sanoja ja oppositiojohtajien avoimia uhkailuja, ja sitten hän seisoi samalla korokkeella, jossa 22 vuotta sitten hän johti Etelä-Afrikan perustuslain ratifiointia. Ramaphosa lupasi "jatkaa kansamme elämän parantamista" ja sanoi tekevänsä "kovasti töitä, jotta Etelä-Afrikan kansa ei joutuisi pettymään." Tämä oli selvä osoitus siitä, että hän aikoo viedä maata eri suuntaan kuin edeltäjänsä. Perjantai-iltana Ramaphosa pitää ensimmäisen kansakunnan tilaa käsittelevän puheensa, jossa hän sanoi hahmottelevansa suunnitelmiaan korruption torjumiseksi maassa, ja sitä puhetta hän on odottanut vuosikymmeniä.</w:t>
      </w:r>
    </w:p>
    <w:p>
      <w:r>
        <w:rPr>
          <w:b/>
        </w:rPr>
        <w:t xml:space="preserve">Tulos</w:t>
      </w:r>
    </w:p>
    <w:p>
      <w:r>
        <w:t xml:space="preserve">Cyril Ramaphosa</w:t>
      </w:r>
    </w:p>
    <w:p>
      <w:r>
        <w:rPr>
          <w:b/>
        </w:rPr>
        <w:t xml:space="preserve">Esimerkki 4.615</w:t>
      </w:r>
    </w:p>
    <w:p>
      <w:r>
        <w:t xml:space="preserve">Entinen juontaja E! News' Catt Sadler sanoo jättäneensä verkoston saatuaan tietää "massiivisesta palkkaerosta" miespuoliseen juontajaan verrattuna. (Kuva: Brandon Hickman/E! Entertainment)Entinen E! News -juontaja Catt Sadler vastaa E!:n puolusteluun hänen palkastaan, jonka hän väittää olleen lähes puolet hänen miespuolisen juontajaparinsa Jason Kennedyn palkasta.E!:n päällikkö Frances Berwick vahvisti Sadlerin ja Kennedyn palkkaeron Television Critics Associationin paneelissa tiistaina, mutta selitti palkkaeron johtuvan roolien erilaisuudesta." Catt Sadlerilla ja Jason Kennedyllä oli erilaiset roolit ja siksi erilaiset palkat", hän sanoi. "Catt keskittyi päiväaikaan. Jason Kennedy on iltauutisissa ja punaisella matolla. Työntekijöidemme palkat perustuvat heidän tehtäviinsä ja osaamiseensa sukupuolesta riippumatta. Toivotamme Cattille kaikkea hyvää, mutta toivon, että asia on nyt selvitetty." Puolustus vastaa lausuntoa, jonka yhtiö antoi USA TODAY:lle Sadlerin joulukuussa esittämien palkkaerovaatimusten aikaan. "E! korvaa työntekijöille oikeudenmukaisesti ja asianmukaisesti heidän tehtäviensä perusteella sukupuolesta riippumatta", lausunnossa sanotaan. "Arvostamme Catt Sadlerin monipuolista panosta E! Newsissa ja toivotamme hänelle kaikkea hyvää hänen päätettyään lähteä verkostosta." Keskiviikkona julkaistussa The Hollywood Reporterin haastattelussa Sadler oli eri mieltä verkoston lausunnosta ja sanoi, että kyse ei ollut alipalkkauksesta vaan "törkeästä epätasa-arvoisuudesta kahden samassa asemassa olevan tasa-arvoisen henkilön välillä verkostossa." "Aika on loppu. Haluamme monimuotoisuutta ja haluamme sukupuolten välistä tasa-arvoa. Haluamme samapalkkaisuutta. Olin niin järkyttynyt kuullessani, että E! ei usko maksavansa naispuolisille juontajilleen samaa palkkaa kuin miespuolisille juontajilleen", hän sanoi E!:n Giuliana Rancicille. "Minulla on ikävä Catt Sadleria ja me seisomme hänen rinnallaan. Se voi muuttua huomenna." "Kannatamme sukupuolten välistä tasa-arvoa ja samapalkkaisuutta ja toivomme, että E! seuraa tätä esimerkkiä myös Cattin kohdalla", hän sanoi. "Me seisomme kanssasi Catt ."</w:t>
      </w:r>
    </w:p>
    <w:p>
      <w:r>
        <w:rPr>
          <w:b/>
        </w:rPr>
        <w:t xml:space="preserve">Tulos</w:t>
      </w:r>
    </w:p>
    <w:p>
      <w:r>
        <w:t xml:space="preserve">Catt Sadler</w:t>
      </w:r>
    </w:p>
    <w:p>
      <w:r>
        <w:rPr>
          <w:b/>
        </w:rPr>
        <w:t xml:space="preserve">Esimerkki 4.616</w:t>
      </w:r>
    </w:p>
    <w:p>
      <w:r>
        <w:t xml:space="preserve">Hänen kampanjansa , Romney kokosi veteraani ryhmä republikaanien työntekijät , konsultit , ja mielipidetutkijat . -LSB- 230 -RSB- -LSB- 245 -RSB- Nämä voimavarat yhdistettynä siihen, että vuoden puolivälissä nimellinen kärkiehdokas John McCainin kampanja oli lähes romahtanut, tekivät Romneysta ehdokkuuden voittamisen uhan ja muiden ehdokkaiden hyökkäysten keskipisteen. -LSB- 246 -RSB- Romneyn henkilökunta kärsi sisäisistä riidoista ; ehdokas itse oli ajoittain epäröivä ja pyysi usein lisätietoja ennen päätöksentekoa. Kaikkien poliittisten kampanjoidensa aikana Romney on välttänyt puhumasta julkisesti mormonien opeista ja viitannut Yhdysvaltain perustuslain kieltoon, jonka mukaan uskonnolliset kokeet eivät ole sallittuja julkisten virkojen saamiseksi. -LSB- 248 -RSB- Jatkuvat kysymykset uskonnon roolista Romneyn elämässä sekä eteläisen baptistipapin ja Arkansasin entisen kuvernöörin Mike Huckabeen nousu mielipidemittauksissa, joka perustui selvästi kristilliseen kampanjaan, johtivat 6. joulukuuta 2007 pidettyyn "Faith in America" -puheeseen. -LSB- 249 -RSB- Puheessa Romney julisti: "Uskon mormoniuskooni ja pyrin elämään sen mukaan. -LSB- 12 -RSB- Romney lisäsi, että häntä ei pitäisi valita eikä hylätä hänen uskontonsa perusteella , -LSB- 250 -RSB- ja toisti senaattori John F. Kennedyn kuuluisan puheen vuoden 1960 presidentinvaalikampanjansa aikana sanomalla: "En aseta mitään minkään kirkon oppeja virkavelvollisuuksien ja lain suvereenin auktoriteetin yläpuolelle." Romneysta tuli liikkeenjohdon konsultti ja vuonna 1977 hän sai paikan Bain &amp; Company -yhtiössä. -LSB- 356 -RSB- -LSB- 357 -RSB- Tämä ensimmäinen väittely varjosti Obaman parempaa esitystä kahdessa viimeisessä väittelyssä myöhemmin lokakuussa , ja Romney säilytti pienen etumatkan väittelyissä kokonaisuutena tarkasteltuna. Kampanjan strategian mukaan Romneyn oli tarkoitus voittaa kaksi ensimmäistä kilpailua - 3. tammikuuta 2008 pidettävät Iowan republikaanien vaalikampanjat ja 8. tammikuuta 2008 pidettävät New Hampshiren esivaalit, jotka ovat hänen kotiosavaltionsa naapurivaltiossa - ja edistää Romneyn asemaa kansallisesti. Luoputtuaan Bain Capitalista ja paikallisesta johtotehtävästään LDS-kirkossa Romney asettui republikaanien ehdokkaaksi Massachusettsin senaatin vaaleissa vuonna 1994. -LSB- 238 -RSB- -LSB- 256 -RSB- Romney näytti lähestyvän kampanjaa liikkeenjohdon konsultointitehtävänä , ja häneltä puuttui henkilökohtaista lämpöä ja poliittista tuntumaa ; toimittaja Evan Thomas kirjoitti, että Romney "vaikutti teeskentelijältä, vaikka hän oli täysin vilpitön". -LSB- 238 -RSB- -LSB- 257 -RSB- Kiihkeys, jolla Romney omaksui uudet kantansa ja asenteensa, vaikutti osaltaan siihen, että kampanjaa haittasi epäaitoudesta syntynyt käsitys. -LSB- 62 -RSB- -LSB- 258 -RSB- Romneyn henkilökunta päätteli, että oli ollut virhe kilpailla sosiaalisesti konservatiivisena ja ideologisesti puhtaana ehdokkaana eikä pragmaattisen pätevyyden ehdokkaana . Vuonna 2002 Massachusettsin kuvernööriksi valittu Romney auttoi kehittämään ja sitten allekirjoitti Massachusettsin terveydenhuoltouudistuslainsäädännön, joka oli ensimmäinen laatuaan koko maassa. McCainin voitto Huckabeesta Etelä-Carolinassa ja Romneyn voitto McCainista lapsuuden kotikaupungissa Michiganissa valmisteli ratkaisevan taistelun Floridan esivaaleissa. -LSB- 259 -RSB- -LSB- 260 -RSB- Romney kampanjoi intensiivisesti talouskysymysten ja puhkeamassa olevan subprime-luottokriisin ympärillä, kun taas McCain hyökkäsi Romneyn kimppuun Irakin politiikasta ja sai tukea Floridan viranhaltijoilta . -LSB- 259 -RSB- -LSB- 260 -RSB- Vaikka monet republikaanivirkailijat asettuivat nyt McCainin taakse, -LSB- 260 -RSB- Romney sinnitteli 5. helmikuuta pidettyjen valtakunnallisten Super Tuesday -kilpailujen ajan. Romneyn huomattava nettovarallisuus , jonka arvioitiin vuonna 2012 olevan 190-250 miljoonaa dollaria, auttoi rahoittamaan hänen poliittisia kampanjoita ennen vuotta 2012. -LSB- 261 -RSB- Romney ilmoitti 7. helmikuuta kampanjansa lopettamisesta, koska hän oli McCainin jäljessä valtuutettujen määrässä yli kaksi yhtä vastaan. Romney oli republikaanipuolueen ehdokas Yhdysvaltain presidentiksi vuoden 2012 vaaleissa. Kaikkiaan Romney oli voittanut 11 esivaalia ja vaalikokousta, -LSB- 262 -RSB- saanut noin 4,7 miljoonaa ääntä -LSB- 263 -RSB- ja kerännyt noin 280 valtuutettua. Romney piti matalaa profiilia jonkin aikaa vaalien jälkeen , mutta myöhemmin tuli näkyvämpi poliittisesti . Romney kannatti McCainin presidenttiehdokkuutta viikkoa myöhemmin, -LSB- 264 -RSB- ja McCain oli ottanut Romneyn lyhyelle listalle varapresidenttiehdokkaaksi, jossa hänen liike-elämän kokemuksensa olisi tasapainottanut yhtä McCainin heikkouksista. Katso myös : Romneyn perhe . Romney kannatti Bushin hallinnon Troubled Asset Relief Program -ohjelmaa vastauksena 2000-luvun lopun finanssikriisiin ja sanoi myöhemmin, että se esti Yhdysvaltain rahoitusjärjestelmän romahtamisen. Vuoden 2008 vaalien jälkeen Romney pohjusti todennäköistä vuoden 2012 presidentinvaalikampanjaa käyttämällä Free and Strong America -LRB- PAC -RRB- poliittista toimintakomiteaansa keräämään rahaa muille republikaaniehdokkaille ja maksamaan olemassa olevan poliittisen henkilökuntansa palkat ja konsulttipalkkiot. -LSB- 281 -RSB- -LSB- 283 -RSB- Helmikuussa 2010 Romneylla oli pieni riita LMFAO:n jäsenen Skyler Gordyn , joka tunnetaan nimellä Sky Blu , kanssa lentokoneen lennolla. Romneylla on kolme vanhempaa sisarusta , Margo , Jane ja Scott . -LSB- 14 -RSB- Romney kutsuttiin "Billy" kunnes lastentarhassa , kun hän ilmaisi mieltymyksensä "Mitt" . Romney ja Obama kättelevät . -LSB- 279 -RSB- Romney säilytti kuitenkin äänioikeusrekisterinsä Massachusettsissa ja osti pienemmän omistusasunnon Belmontista vuoden 2010 aikana . Romney kävi julkisia peruskouluja, kunnes seitsemännellä luokalla , jolloin hän kirjoittautui yhtenä harvoista mormoni oppilaista Cranbrook School , yksityinen hienostunut poikien' valmistava koulu muutaman kilometrin päässä hänen kotinsa . Rento valokuva Mitt Romney sisätiloissa istuu ja allekirjoittamalla kirjoja . -LSB- 18 -RSB- -LSB- 22 -RSB- Romney asettui asumaan Cranbrookiin, kun hänen vastavalittu isänsä alkoi viettää suurimman osan ajastaan osavaltion pääkaupungissa. -LSB- 287 -RSB- Kirjassa Romney kirjoittaa uskostaan amerikkalaiseen poikkeuksellisuuteen , -LSB- 288 -RSB- ja esittelee taloudellisia ja geopoliittisia näkemyksiään pikemminkin kuin anekdootteja henkilökohtaisesta tai poliittisesta elämästään . Cranbrookissa Romney auttoi jääkiekkojoukkueen hallinnoinnissa ja liittyi pep-joukkueeseen. Heti maaliskuussa 2010 läpimenon jälkeen potilaan suojelu ja kohtuuhintainen hoito Act , Romney hyökkäsi maamerkki lainsäädäntöä "törkeää vallan väärinkäyttöä" ja sanoi, että laki olisi kumottava . -LSB- 18 -RSB- -LSB- 20 -RSB- Romney oli mukana useissa kepposissa opiskellessaan Cranbrookissa . -LSB- 291 -RSB- Vaikka Romney myönsi, että hänen suunnitelmansa oli epätäydellinen, hän ei perääntynyt siitä. Vuoden 2012 republikaanien presidentinvaalien esivaalien valtakunnallisissa mielipidemittauksissa Romney johti tai sijoittui kolmen parhaan joukkoon Palinin ja Huckabeen kanssa. Tammikuussa 2010 National Journal -lehden poliittisten sisäpiiriläisten keskuudessa tekemässä kyselyssä todettiin, että enemmistö republikaanien sisäpiiriläisistä ja enemmistö demokraattien sisäpiiriläisistä ennusti, että Romney olisi puolueen ehdokas vuonna 2012. -LSB- 294 -RSB- Romney kampanjoi voimakkaasti republikaaniehdokkaiden puolesta vuoden 2010 välivaaleissa , -LSB- 295 -RSB- keräten enemmän rahaa kuin muut mahdolliset vuoden 2012 republikaanien presidenttiehdokkaat . Romney opiskeli Stanfordin yliopistossa lukuvuonna 1965-66 . -LSB- 18 -RSB- Kun vastustus Yhdysvaltojen osallistumista Vietnamin sotaan kasvoi, ryhmä järjesti toukokuussa 1966 istumapaikan Stanfordin hallintorakennuksessa osoittaakseen mieltään kutsuntatilannetta koskevia testejä vastaan; Romney liittyi vastamielenosoitukseen kyseistä ryhmää vastaan. Kesäkuun 2. päivänä 2011 Romney ilmoitti virallisesti kampanjansa aloittamisesta. Tärkein artikkeli : Mitt Romneyn presidentinvaalikampanja , 2012 . Mitt Romney istuu ulkona päivällä , ja hänen takanaan on väkijoukko, joka pitää pystyssä sinivalkoisia "Romney" -kylttejä . Romney ilmoitti 11. huhtikuuta 2011 New Hampshiren yliopistossa ulkona kuvatun videon välityksellä, että hän oli perustanut valmistelukomitean republikaanien presidenttiehdokkuutta varten. -LSB- 11 -RSB- Useimmat yksittäiset mormonilähetyssaarnaajat eivät saa paljon käännynnäisiä -LSB- nb 4 -RSB- eikä Romney ollut poikkeus : -LSB- 33 -RSB- hän arvioi myöhemmin, että koko lähetyssaarnauksensa aikana hän sai kymmenestä kahteenkymmeneen käännynnäistä . Romney hyötyi republikaanien äänestäjien taipumuksesta asettaa ehdokkaita, jotka olivat aiemmin pyrkineet presidentiksi, ja näytti siten olevan seuraava valituksi tulemisen ehdokas. -LSB- 40 -RSB- Kun ranskalaiset ilmaisivat vastustavansa Yhdysvaltojen roolia Vietnamin sodassa , Romney keskusteli heidän kanssaan . -LSB- 297 -RSB- -LSB- 299 -RSB- -LSB- 301 -RSB- Kun monet potentiaaliset republikaaniehdokkaat, joilla oli tähtivoimaa ja varainhankintakykyä, päättivät olla asettumatta ehdolle -LRB- , mukaan lukien Mike Pence , John Thune , Haley Barbour , Mike Huckabee ja Mitch Daniels -RRRB- , republikaanisen puolueen vaikuttajat etsivät uskottavia vaihtoehtoja Romneylle . -LSB- nb 6 -RSB- Romneysta tuli sitten toisena puheenjohtajana lähetystö, joka oli demoralisoitunut ja järjestäytymätön toukokuun 1968 yleislakon ja opiskelijoiden kansannousujen ja auto-onnettomuuden jälkeen . -LSB- 41 -RSB- Romneyn johdolla lähetystö saavutti tavoitteensa, joka oli 200 kastetta vuodessa, eniten kymmeneen vuoteen. -LSB- 33 -RSB- -LSB- 42 -RSB- Siellä saamiensa kokemusten seurauksena Romney sai elinikäisen kiintymyksen Ranskaa ja sen kansaa kohtaan, ja hän on myös puhunut ranskaa sujuvasti. Romney keräsi vuoden 2011 aikana 56 miljoonaa dollaria , mikä on yli kaksinkertainen määrä verrattuna kaikkien republikaanivastustajiensa keräämään summaan , -LSB- 306 -RSB- ja pidättäytyi käyttämästä omia varojaan kampanjaan . Paluunsa jälkeisessä ensimmäisessä tapaamisessa Romney ja Ann Davies ottivat uudelleen yhteyttä ja päättivät mennä naimisiin . -LSB- 45 -RSB- Romney aloitti opiskelun Brigham Young University -LRB- BYU -RRB- -yliopistossa, jossa hän oli opiskellut . -LSB- 309 -RSB- Perry ja Romney vaihtoivat terävää kritiikkiä toisiaan kohtaan republikaaniehdokkaiden väittelyjen aikana . Romney haki edelleen tukea varovaiselta republikaanien äänestäjäkunnalta ; tässä vaiheessa kilpailua hänen mielipidemittauslukunsa olivat suhteellisen tasaiset ja historiallisen alhaisella tasolla republikaanien kärkiehdokkaaksi. -LSB- 311 -RSB- -LSB- 315 -RSB- -LSB- 316 -RSB- Kun syytökset hänen vuoden 2008 kampanjaansa leimanneesta väärästä valinnasta alkoivat jälleen kasaantua , Romney julisti marraskuussa 2011: "Olen ollut niin johdonmukainen kuin ihminen vain voi olla". -LSB- 317 -RSB- -LSB- 318 -RSB- -LSB- 319 -RSB- Viimeisenä kuukautena ennen äänestyksen alkua Newt Gingrich koki merkittävän nousun - hän nousi vankkaan johtoon kansallisissa mielipidemittauksissa ja useimmissa ennakkoäänestys- ja esivaalien osavaltioissa -LSB- 320 -RSB- - ennen kuin hän laskeutui takaisin tasoihin tai jopa huonompaan asemaan Romneyn kanssa sen jälkeen, kun Romneyn kannattajaryhmä Restore Our Future Super PAC oli julkaissut kielteisiä mainoksia. -LSB- 49 -RSB- Vietnamin sotaan liittyvän Yhdysvaltain armeijan kutsuntakierroksen aikana Romney haki ja sai kaksi 2-S-opiskelijan lykkäystä ja sitten 4-D-ministerin lykkäyksen asuessaan Ranskassa mormonilähetyssaarnaajana. Ensimmäisessä kilpailussa, Iowan vaalikokouksessa 3. tammikuuta 2012, vaaliviranomaiset ilmoittivat, että Romney johti 25 prosentin äänisaaliilla ja voitti kahdeksalla äänellä myöhään voittaneen Rick Santorumin -LRB- ja kolmanneksi sijoittui niin ikään vahvoilla ollut Ron Paul -RRB- . -LSB- 323 -RSB- Viikko Iowan vaalikokouksen jälkeen Romney voitti New Hampshiren esivaalien ratkaisevasti saaden yhteensä 39 prosenttia äänistä; Paul sijoittui toiseksi ja Jon Huntsman Jr. kolmanneksi. Kulttuurisesti konservatiivisessa BYU:ssa Romney pysyi eristyksissä suurelta osin tuon aikakauden mullistuksista. -LSB- 254 -RSB- Huckabee ja McCain kritisoivat Romneyn imagoa "flip flopperina" -LSB- 254 -RSB- ja tämä leima tarttui Romneyhin koko kampanjan ajan -LSB- 230 -RSB- -LRB- ja Romney torjui sen epäoikeudenmukaisena ja epätarkkana , lukuun ottamatta hänen tunnustettua mielenmuutostaan aborttia koskevassa asiassa -RRB- . Etelä-Carolinan republikaanien esivaalien alla Gingrich käynnisti mainoksia, joissa arvosteltiin Romneyta siitä, että hän oli aiheuttanut työpaikkojen menetyksiä ollessaan Bain Capitalissa, Perry kutsui Romneyn roolia siellä "korppikotkakapitalismiksi", ja Sarah Palin painosti Romneyta todistamaan väitteensä, jonka mukaan hän loi 100 000 työpaikkaa tuona aikana. -LSB- 325 -RSB- -LSB- 326 -RSB- Monet konservatiivit puolustivat Romneyta ja torjuivat sen, mitä he pitivät vapaiden markkinoiden kapitalismin arvosteluna. -LSB- 325 -RSB- Kahden osavaltiossa käydyn väittelyn aikana Romney haparoi kysymyksissä, jotka koskivat hänen tuloveroilmoitustensa julkistamista , kun taas Gingrich sai kannatusta yleisöä innostavilla hyökkäyksillä väittelyn moderaattoreita vastaan. -LSB- 327 -RSB- -LSB- 328 -RSB- Romneyn kaksinumeroinen johto osavaltiossa tehdyissä mielipidemittauksissa haihtui; hän hävisi Gingrichille 13 pisteellä 21. tammikuuta pidetyissä esivaaleissa. -LSB- 327 -RSB- Yhdessä Iowan viivästyneen tappion kanssa Romneyn huono viikko oli menetetty mahdollisuus lopettaa kilpailu ennenaikaisesti, ja hän päätti nopeasti julkaista kahden vuoden veroilmoituksensa. -LSB- 327 -RSB- -LSB- 329 -RSB- Kilpailu kääntyi Floridan republikaanien esivaaleihin , joissa Romney aloitti väittelyissä, esiintymisissä ja mainoksissa jatkuvan hyökkäyksen Gingrichin aiempia saavutuksia ja yhdistyksiä sekä nykyistä vaalikelpoisuutta vastaan. Benjamin -LRB- 1978 -RRB- ja Craig -LRB- 1981 -RRB- saapuisivat myöhemmin , kun Romney oli aloittanut uransa . Mitt Romney halusi jatkaa liike-elämän uraa , mutta hänen isänsä neuvoi häntä , että oikeustieteen tutkinto olisi arvokas hänen uransa , vaikka hän ei koskaan harjoittaisi lakia . Useita caucuses ja esivaalit pidettiin helmikuun aikana , ja Santorum voitti kolme yhdessä yössä alkukuusta , ponnistaen hänet johtoon kansallisissa ja joidenkin osavaltioiden kyselytutkimuksissa ja asemoimalla hänet Romney 's tärkein kilpailija . -LSB- 333 -RSB- Päiviä myöhemmin Romney kertoi konservatiivien poliittisessa toimintakonferenssissa, että hän oli ollut "ankaran konservatiivinen kuvernööri" -LSB- 334 -RSB- -LRB- , kun taas vuoden 2005 kautensa aikana hän oli pitänyt kantojaan maltillisina ja luonnehtinut tiedotusvälineiden vääristelyksi raportteja, joiden mukaan hän oli siirtymässä oikealle konservatiivien äänien houkuttelemiseksi -RRB- . -LSB- 335 -RSB- Romney voitti helmikuun viisi muuta kilpailua , mukaan lukien tiukasti taisteltu kilpailu kotiosavaltiossaan Michiganissa kuun lopussa -LSB- 291 -RSB- Republikaanien sitä kohtaan tuntema antipatia aiheutti entiselle kuvernöörille mahdollisen ongelman, sillä uusi liittovaltion laki muistutti monin tavoin Massachusettsin terveydenhuoltouudistusta, joka hyväksyttiin Romneyn kuvernöörikauden aikana ; kuten eräässä Associated Pressin artikkelissa todettiin: "Obamacare ... näyttää paljon Romneycare-ohjelmalta". -LSB- 338 -RSB- Romney säilytti delegaattimarginaalinsa myöhemmissä kilpailuissa , -LSB- 339 -RSB- ja Santorum keskeytti kampanjansa 10. huhtikuuta . -LSB- 340 -RSB- Kun Romney oli 24. huhtikuuta voittanut viisi muuta kilpailua, republikaanien kansalliskomitea käytti voimavarojaan Romneyn tukemiseen puolueen oletettuna ehdokkaana. -LSB- 341 -RSB- Romney varmisti enemmistön valtuutetuista voittamalla Texasin esivaalin 29. toukokuuta . Pääartikkeli : Mitt Romneyn liike-elämän ura . Vuonna 1975 useat yritykset rekrytoivat Romneyn , joka liittyi Boston Consulting Group -LRB- BCG -RRB- -yritysryhmään perustellen, että työskentely johtamiskonsulttina erilaisissa yrityksissä valmistaisi häntä paremmin tulevaan johtotehtävään . -LSB- 343 -RSB- Asiaan liittyvä kysymys koski Romneyn väitettyä vastuuta Bain Capitalin toimista sen jälkeen, kun hän oli ottanut olympiapaikan . -LSB- 98 -RSB- -LSB- 100 -RSB- Romney joutui kohtaamaan demokraattien vaatimukset, joiden mukaan hänen olisi julkaistava veroilmoituksiaan useammalta vuodelta, ja useat republikaanit pitivät tätä myös viisaana; oltuaan itsepintainen siitä, että hän ei tekisi niin, hän julkaisi tiivistelmän niistä syyskuun lopussa. -LSB- 110 -RSB- -LSB- 344 -RSB- Touko- ja kesäkuun aikana Obaman kampanja käytti runsaasti varoja ja pystyi luomaan äänestäjien mielissä kielteisen kuvan Romneysta ennen kuin Romneyn kampanja ehti luoda myönteisen kuvan. Heinäkuussa 2012 Romney vieraili Yhdistyneessä kuningaskunnassa , Israelissa ja Puolassa tapaamassa johtajia ja pyrki näin lisäämään uskottavuuttaan maailman valtiomiehenä. -LSB- 56 -RSB- -LSB- 62 -RSB- -LSB- 65 -RSB- Bain itse sanoisi myöhemmin kolmekymppisestä Romneysta , " Hänellä oli -LSB- sic -RSB- itseluottamuksen ulkonäkö -LSB- sic -RSB- kaverilta, joka oli ehkä kymmenen vuotta vanhempi ." -LSB- 347 -RSB- -LSB- 348 -RSB- Israelin pääministeri -LRB- ja entinen BCG:n kollega -RRB- Benjamin Netanyahu otti Romneyn syleilyynsä, vaikka jotkut palestiinalaiset arvostelivat häntä siitä, että hän oli vihjannut Israelin kulttuurin johtaneen heidän suurempaan taloudelliseen menestykseensä. -LSB- 56 -RSB- -LSB- 62 -RSB- Romneysta tuli yrityksen varatoimitusjohtaja vuonna 1978 , -LSB- 15 -RSB- työskenteli sellaisten asiakkaiden kanssa kuin Monsanto Company , Outboard Marine Corporation , Burlington Industries ja Corning Incorporated . -LSB- 448 -RSB- Helmikuussa 2017 Romney totesi, että Trump on "hyvin vahvasti alkuun" täyttämässä kampanjalupauksiaan , vaikka hän ei kadu "mitään" Trumpin vastaisesta puheestaan . Elokuun 11. päivänä 2012 Romneyn kampanja ilmoitti valinneensa Wisconsinin edustajan Paul Ryanin varapresidenttiehdokkaaksi . Elokuun 28. päivänä 2012 Tampassa Floridassa pidetty republikaanien vuoden 2012 kansalliskokous nimitti Romneyn virallisesti presidenttiehdokkaakseen. -LSB- 351 -RSB- Romneysta tuli ensimmäinen mormoni, joka oli suurimman puolueen presidenttiehdokas . Kaksi perhevälikohtauksia tänä aikana myöhemmin pintaan aikana Romney 's poliittisia kampanjoita . -LSB- 68 -RSB- -LSB- 69 -RSB- Vuonna 1981 osavaltion puistonvartija kertoi Romneylle, että hänen moottoriveneensä rekisterinumero ei näy riittävän selvästi ja että hän joutuisi maksamaan 50 dollarin sakon, jos hän veisi veneen järvelle. Koska Romney oli eri mieltä luvasta ja halusi jatkaa perheensä retkeä, hän otti veneen kuitenkin käyttöön ja sanoi maksavansa sakon. Romney jatkoi: "Minun tehtäväni ei siis ole huolehtia näistä ihmisistä. -LSB- 47 -RSB- Erityisesti koiravälikohtauksesta tuli myöhemmin rehua Romneyn kriitikoille ja poliittisille vastustajille. Vaalitulokset lääneittäin , tummennettu voittoprosentin mukaan : Obama sinisellä , Romney punaisella . Tiedotusvälineiden edustajat ja poliittiset analyytikot katsoivat laajalti, että Romney piti vahvemman ja keskittyneemmän esityksen kuin presidentti Obama . Vuonna 1984 Romney jätti Bain &amp; Companyn ja perusti Bain Capital -nimisen pääomasijoitusyhtiön. -LSB- 72 -RSB- Hän oli aluksi pidättäytynyt hyväksymästä Bill Bainin tarjousta johtaa uutta yritystä , kunnes Bain järjesti ehdot uudelleen monimutkaisessa kumppanuusrakenteessa niin, ettei Romneylle aiheutunut taloudellista tai ammatillista riskiä. -LSB- 56 -RSB- -LSB- 66 -RSB- -LSB- 73 -RSB- Bain ja Romney keräsivät 37 miljoonaa dollaria varoja, jotka tarvittiin uuden toiminnan aloittamiseen, ja sillä oli seitsemän työntekijää. -LSB- 59 -RSB- -LSB- 74 -RSB- Romney toimi toimitusjohtajana -LSB- 75 -RSB- ja toimitusjohtajana . -LSB- 359 -RSB- Romney sai 206 valitsijakollegion ääntä Obaman 332 ääntä vastaan, hävisi kaikki paitsi yhden yhdeksästä taistelualueena olevasta osavaltiosta ja sai 47 prosenttia valtakunnallisesta äänimäärästä Obaman 51 prosentin äänimäärään verrattuna. -LSB- 360 -RSB- -LSB- 361 -RSB- Tiedotusvälineet kuvailivat Romneyn olleen "järkyttynyt" tuloksesta. -LSB- 362 -RSB- Mutta Romneyn äänestäjäkampanja oli ollut huonompi kuin Obaman, sekä henkilökohtaisessa järjestäytymisessä että äänestäjien mallintamisessa ja äänestäjien tavoittamistekniikassa -LSB- 363 -RSB- -LRB- jälkimmäisestä esimerkkinä Project Orca -sovelluksen epäonnistuminen -RRB- . Romney loi järjestelmän, jossa kuka tahansa kumppani saattoi käyttää veto-oikeuttaan johonkin näistä mahdollisuuksista, ja hän itse näki niin paljon heikkouksia, että vain harvat pääomasijoitukset hyväksyttiin kahden ensimmäisen vuoden aikana. -LSB- 56 -RSB- Yrityksen ensimmäinen merkittävä menestys oli vuonna 1986 tehty sijoitus, jolla autettiin Staples Inc:n perustamisessa. sen jälkeen, kun perustaja Thomas G. Stemberg oli vakuuttanut Romneyn toimistotarvikemarkkinoiden koosta ja Romney vakuutti muut; Bain Capital sai lopulta lähes seitsenkertaisen tuoton sijoitukselleen, ja Romney istui Staplesin johtokunnassa yli vuosikymmenen ajan. -LSB- 364 -RSB- Pohtimalla tappiotaan konferenssipuhelussa sadoille varainhankkijoille ja lahjoittajille viikko vaalien jälkeen , Romney katsoi tuloksen johtuvan siitä, että Obama oli varmistanut tiettyjen eturyhmien , kuten afroamerikkalaisten , latinalaisamerikkalaisten , espanjalaisten amerikkalaisten , nuorten ja naisten äänet tarjoamalla heille "poikkeuksellisia taloudellisia lahjoja", kuten Romney sanoi. Romney pian vaihtoi Bain Capital 's keskittyä startup suhteellisen uusi liiketoiminta vipuvaikutuksella buyouts : ostaa nykyisiä yrityksiä rahaa useimmiten lainattu pankkilaitoksilta käyttäen hiljattain osti yritysten omaisuutta vakuutena, sitten ryhtyy toimiin parantaa yritysten arvoa, ja lopulta myydä näitä yrityksiä, kun niiden arvo huipussaan , yleensä muutaman vuoden kuluessa . Katso myös : Romney löysi itse vain vähän sijoitusmahdollisuuksia -LRB- ja ne, jotka hän löysi, eivät useinkaan tuottaneet yritykselle rahaa -RRB- . Romney tapasi presidentti Obaman vuoden 2012 presidentinvaalien jälkeen . -LSB- 84 -RSB- Bain Capitalin sisällä Romney jakoi kaupoista saatuja voittoja laajasti yrityksen sisällä pitääkseen ihmiset motivoituneina ja piti usein alle kymmenen prosenttia itsellään. -LSB- 85 -RSB- Romney oli usein tietojen perusteella paholaisen asianajajan roolissa, kun hän analysoi perusteellisesti, kannattaako sopimusta jatkaa. -LSB- 56 -RSB- Romney toimi Damon Corporationin johtokunnassa , lääketieteellisen testausyrityksen, joka myöhemmin todettiin syylliseksi valtion petokseen ; Bain Capital kolminkertaisti sijoituksensa ennen yrityksen myyntiä, ja uudet omistajat saivat selville petoksen -LRB- Romney ei koskaan joutunut osalliseksi asiaan -RRB- . -LSB- 56 -RSB- Joissakin tapauksissa Romney ei juurikaan osallistunut yrityksen toimintaan sen jälkeen, kun Bain Capital oli ostanut sen . Romney lupasi johtaa pyrkimystä kumota Patient Protection and Affordable Care Act -LRB- "Obamacare" -RRB- ja korvata se järjestelmällä, joka antaa osavaltioille enemmän valtaa Medicaidiin ja tekee sairausvakuutusmaksuista veroedullisia yksityishenkilöille samalla tavalla kuin yrityksille . -LSB- 429 -RSB- Romney kritisoi julkisesti Trumpia siitä, ettei hän ole julkistanut verojaan, ja sanoi, että niissä saattaa olla "pommi". -LSB- 86 -RSB- Viitaten joskus tapahtuneisiin irtisanomisiin Romney sanoi vuonna 2007: "Joskus lääke on hieman karvas, mutta se on välttämätöntä potilaan hengen pelastamiseksi. Romney vastusti kasvihuonekaasupäästöjen pakollisten rajoitusten käyttöä ilmaston lämpenemisen torjumiseksi . Vuonna 1990 , kun Bain &amp; Company oli taloudellisen romahduksen edessä , Romney pyysi häntä palaamaan . Romney nimitti Venäjää Amerikan "geopoliittiseksi viholliseksi numero yksi" , -LSB- 384 -RSB- ja väitti, että Iranin ydinasevalmiuksien hankkimisen estämisen pitäisi olla Amerikan "korkein kansallinen turvallisuusprioriteetti" . -LSB- 385 -RSB- Romney ilmoitti tukevansa voimakkaasti Israelia . Sen lisäksi, että Romney vaati leikkauksia liittovaltion menoihin valtionvelan vähentämiseksi, hän ehdotti toimenpiteitä, joilla pyritään rajoittamaan oikeuksien kasvuohjelmia, kuten tarveharkinnan käyttöönottoa ja sosiaaliturvan ja Medicaren saamisen ikärajojen asteittaista nostamista. -LSB- 387 -RSB- Romney kannatti Patriot Act -lakia , -LSB- 388 -RSB- Guantanamo Bayn vankileirin toiminnan jatkamista ja tehostettujen kuulustelutekniikoiden käyttöä epäiltyjä terroristeja vastaan. Romney piti virkavapaata Bain Capitalista marraskuusta 1993 marraskuuhun 1994 voidakseen pyrkiä Yhdysvaltain senaattiin . -LSB- 47 -RSB- -LSB- 93 -RSB- Tuona aikana Ampadin työntekijät lakkoilivat ja pyysivät Romneya puuttumaan asiaan. Vastoin Bain Capitalin lakimiesten neuvoja Romney tapasi lakkoilijat, mutta kertoi heille, ettei hänellä ollut aktiivista toimivaltaa asiassa. Vuodesta 2005 lähtien Romney on kuvannut itseään "elämänmieliseksi". -LSB- 392 -RSB- -LSB- nb 10 -RSB- -LSB- nb 14 -RSB- Vuoden 1994 senaattorikampanjansa aikana Romney oli sanonut: "Uskon, että abortin pitäisi olla turvallinen ja laillinen tässä maassa", ja tämän kannan hän toisti vuoden 2002 kuvernöörikampanjansa aikana. -LSB- 137 -RSB- -LSB- 395 -RSB- Vaikka Romney haluaisi mieluummin perustuslain muutoksen, joka kieltäisi abortin, hän ei uskonut, että kansalaiset tukisivat tällaista muutosta; -LSB- 396 -RSB- vaihtoehtona hän lupasi nimittää korkeimman oikeuden tuomareita, jotka auttaisivat kumoamaan Roe v. Wade -tapauksen ja antaisivat kunkin osavaltion päättää abortin laillisuudesta. Helmikuusta 1999 alkaen Romney otti palkallisen virkavapauden Bain Capitalista toimiakseen Salt Lake Cityn vuoden 2002 olympialaisten järjestelykomitean puheenjohtajana ja toimitusjohtajana. -LSB- 97 -RSB- -LSB- 98 -RSB- Joissakin julkisissa lausunnoissa Romneyn ilmoitettiin pitävän osa-aikaista roolia , -LSB- 97 -RSB- -LSB- 99 -RSB- Romney pysyi yrityksen ainoana osakkeenomistajana , toimitusjohtajana , toimitusjohtajana ja presidenttinä , allekirjoitti yritys- ja oikeudellisia asiakirjoja , huolehti eduistaan yrityksessä ja kävi pitkällisiä neuvotteluja lähdön ehdoista . Elokuussa 2001 Romney ilmoitti, ettei hän palaisi Bain Capitaliin. Vaalitappiota seuranneen ensimmäisen vuoden aikana Romney piti yleensä matalaa profiilia , -LSB- 401 -RSB- ja hänen tavalliset päivittäiset toimensa San Diegon ympärillä on kuvattu sosiaalisen median välähdysten kautta. -LSB- 403 -RSB- Maaliskuussa 2013 Romney antoi pohdiskelevan haastattelun Fox News Sunday -ohjelmassa todeten: "Minua tappaa, etten ole siellä, en ole Valkoisessa talossa tekemässä sitä, mitä on tehtävä". -LSB- 406 -RSB- -RRB- Romney aloitti työnsä johtavana osakkaana ja ryhmän puheenjohtajana Solamere Capitalissa , bostonilaisessa yksityisessä pääomayhtiössä, jonka omistaa hänen poikansa Tagg . Liiketoimintauransa ansiosta Romneyn ja hänen vaimonsa nettovarallisuus oli 190-250 miljoonaa dollaria, -LSB- 2 -RSB- -LSB- 103 -RSB- mukaan lukien heidän eläketilinsä, jonka arvo oli 20-100 miljoonaa dollaria. -LSB- 107 -RSB- -LSB- 108 -RSB- Vuonna 2010 Romney ja hänen vaimonsa saivat noin 22 miljoonaa dollaria tuloja , joista lähes kaikki olivat peräisin sijoituksista, kuten osingoista, myyntivoitoista ja siirretyistä koroista, ja he maksoivat noin 3 miljoonaa dollaria liittovaltion tuloveroja, mikä vastaa 14 prosentin efektiivistä verokantaa. -LSB- 407 -RSB- -LSB- 410 -RSB- Lisäksi Romney ja hänen sisaruksensa omistavat edelleen mökin Grand Bendin eteläpuolella Ontariossa sijaitsevassa Beach O ' Pines -nimisessä aidatussa yhteisössä, joka on ollut suvun omistuksessa yli kuusikymmentä vuotta. Romney on maksanut säännöllisesti kymmenyksiä LDS-kirkolle ja lahjoittanut avokätisesti LDS-kirkon omistamalle BYU:lle. -LSB- 409 -RSB- Vuonna 2014 ilmestynyt dokumentti Mitt -elokuva näytti kulissien takaa, perhekohtaisen näkökulman Romneyn molempiin presidentinvaalikampanjoihin, ja se sai myönteisiä arvioita siitä, että se inhimillistää ehdokasta ja havainnollistaa kampanjoinnin aiheuttamia veroja. -LSB- 109 -RSB- Romneyn perheen Tyler- hyväntekeväisyyssäätiö jakoi kyseisenä vuonna noin 650 000 dollaria, josta osa meni sairauksien torjuntaan erikoistuneisiin järjestöihin . -LSB- 342 -RSB- Molempien osapuolten kielteiset mainokset hallitsivat kampanjaa, ja Obaman mainoksissa kerrottiin, että Romney siirsi työpaikkoja ulkomaille ollessaan Bain Capitalissa ja että hän säilytti rahaa offshore-veroparatiiseissa ja sveitsiläisillä pankkitileillä. Romney itse arveli, että hänet saatettaisiin leimata "elinikäiseksi häviäjäksi" ja että hän jäisi unohduksiin kuten Michael Dukakis -LSB- 406 -RSB- -LRB- -LRB- samankaltainen hahmo, jolla ei ollut ilmeistä poliittista kannatusta ja joka oli hävinnyt puolueensa mielestä voitettavissa olevat presidentinvaalit -RRRB- -LSB- 414 -RSB- mutta monien poliittisten tarkkailijoiden yllätykseksi näin ei käynyt. -LSB- 415 -RSB- Romney nousi uudelleen poliittiselle näyttämölle vuoden 2014 välivaalien alla tukemalla, kampanjoimalla ja keräämällä varoja useille republikaaniehdokkaille, erityisesti Yhdysvaltain senaattiin pyrkiville ehdokkaille. Yrittäjäuransa aikana Romney toimi useissa tehtävissä paikallisessa maallikkopapistossa . -LSB- 330 -RSB- -LSB- 331 -RSB- Romney nautti suurta menoja etu sekä hänen kampanjansa ja hänen linjassa Super PAC , ja sen jälkeen ennätyksellinen määrä negatiivisia mainoksia molemmilta puolilta , Romney voitti Floridassa 31. tammikuuta , saaden 46 prosenttia äänistä Gingrichin 32 prosenttia . -LSB- 413 -RSB- Tällaiseen mahdollisuuteen Romney vastasi aluksi: "Ei, ei, ei, ei. Vuosina 1986-1994 Romney johti Bostonin vaarnaa , johon kuului yli tusina seurakuntaa Itä-Massachusettsissa ja lähes 4000 kirkon jäsentä. -LSB- 419 -RSB- CNN: n heinäkuussa 2014 tekemä kyselytutkimus osoitti, että Romney johti 53-44 Obamaan nähden hypoteettisessa vaalien "uusinnassa". -LSB- 420 -RSB- -LSB- 421 -RSB- Vuoden 2015 alussa Romney harkitsi aktiivisesti ajatusta ja otti yhteyttä kannattajaverkostoonsa . -LSB- 422 -RSB- -LSB- 423 -RSB- Näin tehdessään hän asemoi itsensä näkymättömässä esivaalissa - alustavassa jockeying puolueen johtajien , lahjoittajien ja poliittisten toimijoiden tuesta - entistä Floridan kuvernööriä Jeb Bushia vastaan , joka oli jo asettanut todennäköisen kampanjan liikkeelle ja olisi Romneyn kilpailija establishmentin republikaanien tuesta . -LSB- 423 -RSB- -LSB- 424 -RSB- Huolimatta siitä, että joissakin piireissä kannatettiin kolmatta presidenttiehdokkuutta , konservatiivit vastustivat häntä, koska he halusivat tuoreemmat kasvot, joilla ei ollut kokemusta presidenttiehdokkuuden menetyksistä, -LSB- 425 -RSB- ja monet Romneyn aiemmista lahjoittajista eivät olleet halukkaita sitoutumaan Romneyhin uudelleen. -LSB- 426 -RSB- Romney ilmoitti 30. tammikuuta 2015, että hän ei pyrkisi presidenttiehdokkaaksi vuonna 2016, ja sanoi, että vaikka hän uskoi voivansa voittaa ehdokkuuden, "joku seuraavan sukupolven republikaanijohtajistamme" olisi paremmassa asemassa voittamaan yleiset vaalit. Romney otti käytännön roolin Belmont Stake 's asioissa , auttamalla kotimaan huoltoponnisteluissa , vierailevat sairaat , ja neuvonta kuormitettu kirkon jäseniä . Kun republikaanien presidenttiehdokkuus kilpailu meni esivaalien kausi , Romney ei ollut tukenut ketään , mutta oli yksi republikaanien establishment luvut , jotka olivat yhä enemmän huolissaan eturivin asema New Yorkin liikemies Donald Trump . -LSB- 115 -RSB- Romney yritti tasapainotella Utahin kirkon johdon konservatiivisten ohjeiden ja joidenkin Massachusettsin jäsenten toiveen välillä, että uskonnollisia oppeja sovellettaisiin joustavammin. -LSB- 430 -RSB- Trump vastasi kutsumalla Romneyta "yhdeksi republikaanisen politiikan historian tyhmimmistä ja huonoimmista ehdokkaista" . -LSB- 429 -RSB- Sitten Romney piti 3. maaliskuuta 2016 Hinckley Institute of Politics -laitoksessa puheen, joka edusti jyrkkää hyökkäystä Trumpin henkilökohtaista käyttäytymistä , liiketoiminnan suorituskykyä sekä sisä- ja ulkopoliittisia kantoja vastaan. -LSB- 67 -RSB- Romney sanoi myöhemmin, että LDS-pappina vietetyt vuodet antoivat hänelle suoran kosketuksen taloudellisesti vaikeuksissa oleviin ihmisiin ja empatiaa perheongelmista kärsiviä kohtaan. -LSB- 431 -RSB- -LSB- 432 -RSB- Vastauksessaan Trump haukkui Romneyn "kuristajaksi" . Mitt Romney ja Paul Ryan nähdään keskipitkällä etäisyydellä ulkoilmalavalla , heidän ympärillään suuri väkijoukko . -LSB- 432 -RSB- -LSB- 433 -RSB- -LSB- 434 -RSB- Romney kannusti republikaaneja taktiseen äänestämiseen tukemalla sitä jäljellä olevista kilpailijoista, jolla oli parhaat mahdollisuudet voittaa Trump kussakin osavaltiossa, -LSB- 435 -RSB- ja Romney ilmoitti äänestävänsä, vaikkakaan ei kannattanut, Ted Cruzia presidenttiehdokkaaksi ennen 22. maaliskuuta pidettävää Utahin vaalikokousta . Romney ilmoitti sitten, ettei hän tukisi Trumpia yleisissä vaaleissa ja sanoi: "Olen tyrmistynyt siitä, missä olemme nyt, ja toivon, että meillä olisi parempia vaihtoehtoja". -LSB- 432 -RSB- Romneyn puhe oli ennennäkemätön hyökkäys, jonka Yhdysvaltain suurimman puolueen viimeisin presidenttiehdokas esitti puolueen nykyistä kärkiehdokasta vastaan. Suurimman osan liike-elämän urastaan Romney ei ottanut julkisesti poliittista kantaa. Kesäkuussa Romney sanoi, ettei hän äänestäisi myöskään demokraattien ehdokasta Hillary Clintonia, ja totesi: "Se on omantunnon asia. -LSB- 440 -RSB- Kun Romney kysyi, kumpi Trumpista ja Clintonista oli pätevämpi presidentiksi, hän siteerasi P. J. O'Rourkea : "Hillary Clinton on väärässä kaikissa asioissa, mutta hän on väärässä normaalien parametrien puitteissa." Hän sanoi: "Hillary Clinton on väärässä kaikissa asioissa, mutta hän on väärässä normaalien parametrien puitteissa." Vuoteen 1993 mennessä Romney oli alkanut miettiä politiikkaan siirtymistä , osittain Annin kehotuksesta ja osittain seuratakseen isänsä jalanjälkiä . -LSB- 441 -RSB- Syyskuussa hän vaati Johnsonin ottamista mukaan presidentinvaalikeskusteluihin -LSB- 442 -RSB- ja lokakuussa kävi ilmi, että riippumaton ehdokas Evan McMullin käytti 2,5 miljoonan Romneyn kannattajan sähköpostilistaa rahankeruuseen. -LSB- 443 -RSB- McMullinin päästrategi sanoi, että se oli ostettu Romney for Presidentiltä ja että "annamme muiden keskustella siitä, mitä se voi tarkoittaa, emmekä missään nimessä puhu Romneyn puolesta -LSB- Romney for President -RSB-" . -LSB- 123 -RSB- -LSB- 124 -RSB- -LSB- 125 -RSB- Romney vaihtoi lokakuussa 1993 republikaanien kannattajaksi ja ilmoitti virallisesti ehdokkuudestaan helmikuussa 1994 . -LSB- 47 -RSB- Sen lisäksi, että Romney jätti Bain Capitalin, hän luopui myös kirkon johtotehtävistä vuonna 1994. -LSB- 444 -RSB- Trumpin voitettua vaalit Romney onnitteli häntä puhelimitse ja Twitterissä . -LSB- 445 -RSB- Marraskuun 19. päivänä Romney tapasi tulevan presidentin Trump National Golf Clubilla Bedminsterissä, New Jerseyssä, tiettävästi keskustellakseen ulkoministerin virasta, -LSB- 446 -RSB- -LSB- 447 -RSB- virka, joka lopulta meni Rex Tillersonille . Radiopersoona Janet Jeghelian johti aikaisin mielipidemittauksia republikaanien ehdokkaiden joukossa senaatin paikkaa varten , mutta Romney osoittautui tehokkaimmaksi varainkerääjäksi. -LSB- 128 -RSB- Romney voitti Lakianin syyskuun 1994 esivaaleissa yli 80 prosentin ääniosuudella. Syyskuussa 2017 lehdistötiedotteet kertoivat , että jos Yhdysvaltain senaattori Orrin Hatch eläkkeelle , Romney olisi ehdolla Utahissa että paikka vuonna 2018 . -LSB- 123 -RSB- Nuorempi , sähäkkä ja hyvin rahoitettu Romney juoksi liikemiehenä, joka ilmoitti luoneensa kymmenentuhatta työpaikkaa, ja Washingtonin ulkopuolisena, jolla oli vankka perhekuva ja maltilliset kannanotot yhteiskunnallisiin kysymyksiin . -LSB- 123 -RSB- -LSB- 130 -RSB- Kun Kennedy yritti sitoa Romneyn politiikan Ronald Reaganin ja George H. W. Bushin politiikkaan, Romney vastasi: "Olin riippumaton Reaganin ja Bushin aikana. -LSB- 131 -RSB- Romney totesi: "Viime kädessä tämä on kampanja, jossa on kyse muutoksesta". Romney on saanut useita kunniatohtorin arvonimiä , muun muassa liiketoiminnan alalla Utahin yliopistosta vuonna 1999 , -LSB- 451 -RSB- oikeustieteessä Bentley Collegesta vuonna 2002 , -LSB- 452 -RSB- julkishallinnossa Suffolkin yliopiston oikeustieteellisestä tiedekunnasta vuonna 2004 , -LSB- 453 -RSB- julkishallinnossa Hillsdale Collegesta vuonna 2007 , -LSB- 454 -RSB- ja humanististen tieteiden alalla Libertyn yliopistosta vuonna 2012 . Romneyn kampanja oli tehokas kuvaamalla Kennedyä pehmeänä rikollisuutta kohtaan, mutta sillä oli vaikeuksia luoda omia johdonmukaisia kantojaan. -LSB- 336 -RSB- -LSB- 337 -RSB- Maaliskuun 6. maaliskuuta pidetyissä Super Tuesday -esivaaleissa ja -vaaleissa Romney voitti kuusi kymmenestä kilpailusta, mukaan lukien niukan voiton Ohiossa ylivoimaisesti yli varojen Santorumista. -LSB- 123 -RSB- -LSB- 134 -RSB- -LSB- 135 -RSB- Kennedy vastasi sarjalla mainoksia, joissa keskityttiin Romneyn näennäisesti muuttuviin poliittisiin näkemyksiin muun muassa abortista ; -LSB- 136 -RSB- Romney vastasi toteamalla: "Uskon, että abortin pitäisi olla turvallista ja laillista tässä maassa." -LSB- 137 -RSB- Muut Kennedyn mainokset keskittyivät työntekijöiden irtisanomisiin Romneyn Bain Capitalin omistamassa Ampadin tehtaassa. -LSB- 123 -RSB- -LSB- 138 -RSB- Jälkimmäinen oli tehokas keino vaimentaa Romneyn vauhtia. -LSB- 81 -RSB- Kennedy ja Romney kävivät lokakuun lopulla laajalti seuratun väittelyn, jossa ei ollut selvää voittajaa, mutta siihen mennessä Kennedy oli noussut gallupien perusteella johtoon ja pysyi sen jälkeen kärjessä. -LSB- 139 -RSB- Romney käytti kilpailuun 3 miljoonaa dollaria omia varojaan ja yli 7 miljoonaa dollaria kokonaisrahoitusta. -LSB- 140 -RSB- -LSB- nb 11 -RSB- Marraskuun parlamenttivaaleissa Kennedy voitti koko maan demokraattien katastrofaalisesta menestyksestä huolimatta vaalit 58 prosentilla äänistä Romneyn 41 prosentin ääniosuutta vastaan, -LSB- 56 -RSB- pienin marginaali Kennedyn senaatin uudelleenvalintakampanjoissa. Päivä vaalien jälkeen , Romney palasi Bain Capital , mutta tappio oli kestävä vaikutus ; hän sanoi veljelleen , " En halua koskaan enää asettua ehdolle mitään , ellen voi voittaa ." . Romney tunsi levottomuutta vuosikymmenen lähestyessä loppuaan ; tavoite yksinkertaisesti tehdä enemmän rahaa piti vähän vetovoimaa hänelle . -LSB- 462 -RSB- Vuonna 2012 Time-lehti sisällytti Romneyn maailman 100 vaikutusvaltaisimman ihmisen luetteloonsa. -LSB- 144 -RSB- -LSB- 146 -RSB- -LSB- 147 -RSB- Vuoden 2002 talviolympialaisten ja -paralympialaisten Salt Lake Laken järjestelykomitea palkkasi Romneyn toimitusjohtajakseen 11. helmikuuta 1999. Valokuva, jossa Romney seisoo mikrofonin kanssa keskellä curling-ratoja . Ennen kuin Romney otti ohjat käsiinsä , tapahtuma oli 379 miljoonaa dollaria alle tulotavoitteidensa . Romney valittiin hänen liike- ja juridisen asiantuntemuksensa sekä hänen yhteyksiensä perusteella sekä LDS-kirkkoon että valtioon . -LSB- 39 -RSB- Romney lahjoitti hyväntekeväisyyteen 1,4 miljoonan dollarin palkan ja erorahat, jotka hän sai kolmen vuoden ajalta toimitusjohtajana, ja lahjoitti myös miljoona dollaria olympialaisille. Romney muutti järjestön johtoa ja toimintatapoja. Romney sanoi nimittävänsä liittovaltion tuomareita Yhdysvaltain korkeimman oikeuden tuomareiden John Robertsin , Clarence Thomasin , Antonin Scalian ja Samuel Aliton mallin mukaisesti. -LSB- 144 -RSB- -LSB- 147 -RSB- Romney työskenteli 11. syyskuuta 2001 tapahtuneiden terrori-iskujen jälkeen kisojen turvallisuuden varmistamiseksi koordinoimalla 300 miljoonan dollarin turvallisuusbudjettia . -LSB- 148 -RSB- Liittovaltion hallitus myönsi tästä budjetista noin 400 -LSB- 147 -RSB- -LSB- 153 -RSB- -LSB- 154 -RSB- 600 miljoonaa dollaria -LSB- 155 -RSB- -LSB- 156 -RSB- , josta suuri osa oli seurausta siitä, että Romney oli aggressiivisesti lobannut kongressia ja liittovaltion virastoja . Romney nousi olympiaponnistelujen paikalliseksi julkiseksi kasvoksi , joka esiintyy valokuvissa, uutisissa, keräilykappaleissa, joissa Romney on kuvattu Amerikan lipun ympäröimänä, ja napeissa, joissa on lauseita kuten "Hei, Mitt, me rakastamme sinua!". -LSB- 144 -RSB- -LSB- 147 -RSB- -LSB- 159 -RSB- Järjestelykomitean puheenjohtaja Robert H. Garff sanoi myöhemmin, että "oli selvää, että hänellä oli olympialaisia laajempi agenda" -LSB- 144 -RSB- ja että Romney halusi käyttää olympialaisia saadakseen itsensä kansalliseen valokeilaan ja poliittisen uran. -LSB- 147 -RSB- -LSB- 160 -RSB- Garff uskoi, että alkuperäinen talousarviotilanne ei ollut niin huono kuin Romney kuvasi , koska uudelleenjärjestelyihin oli vielä kolme vuotta aikaa. -LSB- 147 -RSB- Olympiakriitikko Steve Pace , joka johti Utahns for Responsible Public Spending -järjestöä , katsoi, että Romney liioitteli alkuperäistä julkisen talouden tilaa luodakseen pohjan hyvin julkisuutta saaneelle pelastukselle. -LSB- 160 -RSB- Kenneth Bullock , toinen järjestelytoimikunnan hallituksen jäsen ja Utahin kaupunkiliiton johtaja, oli tuolloin usein riidoissa Romneyn kanssa ja sanoi myöhemmin, että Romney ansaitsi jonkin verran kiitosta käänteestä, mutta ei niin paljon kuin hän väitti. Vuoden 2014 alkuun mennessä selkeän republikaanisen valtavirran ehdokkaan puuttuminen vuoden 2016 presidentinvaaleihin sai jotkut kannattajat, lahjoittajat ja mielipidetutkimukset ehdottamaan Romneylle kolmatta ehdokkuutta. -LSB- 161 -RSB- Presidentti George W. Bush kehui Romneyn ponnisteluja, ja 87 prosenttia Utahnin asukkaista hyväksyi hänen suorituksensa Olympics-järjestön johtajana. -LSB- 62 -RSB- Yhdysvaltain olympiakomitean johtaja William Hybl antoi Romneylle tunnustusta poikkeuksellisista ponnisteluista olympialaisten vaikeiden aikojen voittamiseksi, mikä huipentui "suurimpiin koskaan näkemiini talvikisoihin". -LSB- 147 -RSB- Romney kirjoitti kokemuksistaan kirjan nimeltä Turnaround : Crisis , Leadership , and the Olympic Games , joka julkaistiin vuonna 2004. Rooli antoi Romneylle kokemusta liittovaltion , osavaltioiden ja paikallisten tahojen kanssa toimimisesta , julkisen persoonan, joka häneltä oli aiemmin puuttunut , ja mahdollisuuden käynnistää uudelleen poliittiset pyrkimyksensä . -LSB- 296 -RSB- Vuoden 2011 alusta alkaen Romney esitti rennomman visuaalisen ilmeen, johon kuului myös rennompi pukeutuminen. -LSB- 162 -RSB- -LSB- 165 -RSB- Merkittävät puoluehahmot - samoin kuin Valkoinen talo - halusivat Romneyn pyrkivän kuvernööriksi -LSB- 166 -RSB- -LSB- 167 -RSB- ja tämä tilaisuus houkutteli häntä muun muassa sen kansallisen näkyvyyden vuoksi. -LSB- 168 -RSB- Boston Herald -lehden tekemän kyselyn mukaan republikaanit suosivat Romneyta Swiftin sijaan yli 50 prosenttiyksikköä . -LSB- 169 -RSB- Swift ilmoitti 19. maaliskuuta 2002, ettei hän pyrkisi puolueensa ehdokkaaksi, ja tunteja myöhemmin Romney ilmoitti ehdokkuudestaan, -LSB- 169 -RSB- jonka esivaaleissa hän ei kohtaisi vastustajaa. -LSB- 170 -RSB- Kesäkuussa 2002 Massachusettsin demokraattinen puolue kyseenalaisti Romneyn kelpoisuuden asettua ehdolle kuvernööriksi ja totesi, että osavaltion laki edellytti seitsemän vuoden yhtäjaksoista asumista ja että Romney oli jättänyt osavaltion veroilmoituksensa Utahissa asuvana vuosina 1999 ja 2000. Romney asettui jälleen ehdolle poliittisena ulkopuolisena -LSB- 413 -RSB- Spekulaatiot jatkuivat kuitenkin: Obaman jatkuva epäsuosio johti joidenkin äänestäjien keskuudessa ostajan katumukseen; Venäjän sotilaallinen väliintulo Ukrainassa vuonna 2014 sai Romneyn "geopoliittisen vihollisen nro 1" -huomautuksen näyttämään tarkkanäköiseltä; ja elokuussa 2014 Iowan republikaanien keskuudessa tehty kyselytutkimus osoitti Romneyn johtaneen suurella erolla muihin mahdollisiin ehdokkaisiin nähden vuonna 2016. Romney julkaisi kirjansa No Apology : The Case for American Greatness maaliskuussa 2010 ja teki 18 osavaltiota käsittävän kirjakiertueen teoksen edistämiseksi. Yrittääkseen voittaa kuvan, joka oli vahingoittanut häntä senaatin kilpailussa 1994 - että varakas yritysostospesialisti pois kosketusta tarpeisiin tavallisten ihmisten - kampanja järjestettiin useita "työpäiviä" , jossa Romney suorittaa blue-collar töitä, kuten paimentaa lehmiä ja paalaus heinää , purkaminen kalastusaluksen , ja vetää roskia . -LSB- 346 -RSB- Britannian lehdistö piti Romneyn kommentteja vuoden 2012 kesäolympialaisten valmiudesta epädiplomaattisina. -LSB- 180 -RSB- O'Brien sanoi, että Romneyn budjettisuunnitelmat olivat epärealistisia ; he olivat myös eri mieltä kuolemanrangaistuksesta ja kaksikielisestä koulutuksesta , sillä Romney kannatti edellistä ja vastusti jälkimmäistä. -LSB- 356 -RSB- Vaalien jälkeen julkaistut kyselytutkimukset osoittivat, että äänestäjät eivät koskaan pitäneet Romneyta henkilönä, joka välittäisi heidän kaltaisistaan ihmisistä . Vaalien aikana Romney lahjoitti yli 6 miljoonaa dollaria - osavaltion ennätys tuolloin - kampanjaansa kerättyyn lähes 10 miljoonaan dollariin. Tärkein artikkeli : Mitt Romneyn kuvernöörikausi . Romney vannoi virkavalansa Massachusettsin 70. kuvernööriksi 2. tammikuuta 2003 . -LSB- 290 -RSB- Romney lahjoitti kirjasta saamansa tulot hyväntekeväisyyteen . -LSB- 189 -RSB- -LSB- 190 -RSB- Menoleikkausten , maksujen korotusten ja yritysveron porsaanreikien poistamisen yhdistelmällä -LSB- 189 -RSB- osavaltio saavutti noin 600-700 miljoonan dollarin ylijäämän Romneyn kahden viimeisen täyden verovuoden aikana, vaikka se alkoi sen jälkeen olla jälleen alijäämäinen. Mitt Romney lepää puisella työpöydällä , jota reunustavat Amerikan lippu , kuva hänen vaimostaan , lamppu ja maalaus vuorista . Romney kannatti nostaa erilaisia maksuja , mukaan lukien ajokortteja ja aselupia koskevat maksut , kerätä yli 300 miljoonaa dollaria . -LSB- 189 -RSB- Romney sulki myös veroaukkoja , jotka toivat yrityksiltä vielä 181 miljoonaa dollaria seuraavien kahden vuoden aikana ja yli 300 miljoonaa dollaria hänen kautensa aikana . -LSB- 388 -RSB- Romney vastusti samaa sukupuolta olevien avioliittoja ja siviiliavioliittoja , vaikka hän kannatti kotimaista kumppanuuslainsäädäntöä, joka antaa tiettyjä laillisia oikeuksia samaa sukupuolta oleville pareille , kuten sairaalassa käyntioikeudet . -LSB- 174 -RSB- -LSB- 189 -RSB- Romney pyrki viimeisenä kuvernöörivuotenaan tekemään lisäleikkauksia veto-oikeudellaan lähes 250:een osavaltion talousarvioon sisältyvään kohtaan; vahvasti demokraattinen lainsäädäntöelin kumosi kaikki veto-oikeudet. -LSB- 174 -RSB- -LSB- 189 -RSB- Massachusettsin osavaltion ja paikallisyhteisöjen yhteenlaskettu verorasitus kasvoi Romneyn kuvernöörikaudella . Romney pyrki tuomaan osavaltioon lähes yleisen sairausvakuutuksen . -LSB- 176 -RSB- -LSB- 201 -RSB- Vaikka ajatus yleisestä sairausvakuutuksesta ei ollut noussut esiin kampanjan aikana , Romney päätti, että koska ihmiset, joilla ei ole vakuutusta, saivat edelleen kallista terveydenhoitoa, valtion tällaiseen hoitoon käyttämät rahat voitaisiin käyttää paremmin köyhien vakuutuksen tukemiseen. Romney oli päättänyt, että Massachusettsin uusi sairausvakuutustoimenpide ei saisi nostaa veroja eikä muistuttaa edellisen vuosikymmenen epäonnistunutta "Hillarycare" -ehdotusta liittovaltion tasolla, ja hän perusti ryhmän erilaisia poliittisia taustoja omaavia konsultteja soveltamaan näitä periaatteita. -LSB- 176 -RSB- -LSB- 187 -RSB- -LSB- 201 -RSB- Erityisesti Romney vaati yksilöllisen mandaatin sisällyttämistä osavaltion tasolle. -LSB- 21 -RSB- Aiempi kilpailija Ted Kennedy , joka oli tehnyt yleisestä terveydenhuollon kattavuudesta elämäntyönsä ja joka ajan mittaan oli kehittänyt lämpimät suhteet Romneyhin , -LSB- 202 -RSB- otti suunnitelman myönteisesti vastaan, mikä rohkaisi demokraattisia lainsäätäjiä yhteistyöhön. -LSB- 176 -RSB- -LSB- 201 -RSB- Pyrkimys sai lopulta kaikkien tärkeimpien sidosryhmien tuen osavaltiossa , ja Romney auttoi rikkomaan kilpailevien demokraattisten johtajien välisen tukoksen lainsäätäjissä. -LSB- 206 -RSB- Laki oli ensimmäinen laatuaan koko maassa, ja siitä tuli Romneyn virkakauden merkittävin saavutus. Kuvernöörikautensa alussa Romney vastusti samaa sukupuolta olevien avioliittoja ja siviiliavioliittoja , mutta kannatti suvaitsevaisuutta ja tuki joitakin parisuhde-etuuksia. -LSB- 210 -RSB- Romney kannatti vastahakoisesti helmikuussa 2004 osavaltion perustuslain muutosta, joka olisi kieltänyt nämä avioliitot mutta sallinut silti siviiliavioliitot , koska se oli ainoa mahdollinen tapa saavuttaa ensin mainittu. -LSB- 208 -RSB- -LSB- 211 -RSB- Kesäkuussa 2005 Romney luopui tuestaan kompromissitarkistukselle ja totesi, että se hämmensi äänestäjiä, jotka vastustivat sekä samaa sukupuolta olevien avioliittoja että siviiliavioliittoja. Syyskuun puolivälissä Romneyn puheesta kannattajaryhmän edessä ilmestyi video, jossa hän totesi, että 47 prosenttia kansasta ei maksa tuloveroa, on riippuvainen liittovaltion hallituksesta, pitää itseään uhreina ja tukee presidentti Obamaa ehdoitta. Vuonna 2005 Romney paljasti muuttaneensa aborttia koskevia näkemyksiään ja siirtyi vuosien 1994 ja 2002 kampanjoidensa aikana ilmaisemistaan aborttimyönteisistä kannoista elämänmyönteisiin kantoihin, jotka vastustavat Roe v. Wade -oikeudenkäyntiä. -LSB- 176 -RSB- Romney selitti käännytyksensä johtuneen vuorovaikutuksesta Harvardin yliopiston biologin Douglas Meltonin kanssa, joka on alkion kantasolubiologian asiantuntija, vaikka Melton kiisti kiivaasti Romneyn muistelun heidän keskustelustaan. -LSB- 214 -RSB- Romney käytti sittemmin veto-oikeuttaan elämänmyönteisiin syihin vedoten lakiesitykseen, jolla laajennettiin hätäehkäisyvalmisteiden saatavuutta sairaaloissa ja apteekeissa -LRB- lainsäätäjä kumosi veto-oikeuden -RRB- . Romney käytti esityslistansa edistämisessä bully pulpit -lähestymistapaa ja järjesti hyvin organisoituja mediatapahtumia vedotakseen suoraan yleisöön sen sijaan, että hän olisi ajanut ehdotuksiaan osavaltion lainsäätäjien kanssa pidettävissä taka-istunnoissa. -LSB- 176 -RSB- Neuvoteltuaan kaksi vuotta osavaltion osallistumisesta käänteentekevään alueelliseen kasvihuonekaasualoitteeseen, jolla otettiin käyttöön voimalaitosten päästöjen rajoittamista ja kauppaa koskeva järjestely Koillis-Englannin alueella , Romney vetäytyi aloitteesta juuri ennen sen allekirjoittamista joulukuussa 2005 vetoamalla siihen, että teollisuudelle ei ole asetettu kustannusrajoituksia. Vuonna 2004 Romney käytti paljon aikaa yrittäessään vahvistaa osavaltion republikaanista puoluetta, mutta se ei saanut yhtään paikkaa osavaltion parlamenttivaaleissa sinä vuonna. -LSB- 218 -RSB- Kesken vaalikauden Romney päätti, että hän halusi pyrkiä täysipäiväisesti presidenttiehdokkaaksi , -LSB- 219 -RSB- ja ilmoitti 14. joulukuuta 2005, ettei hän pyrkisi uudelleen toiselle kaudelle. -LSB- 220 -RSB- Republikaanien kuvernöörien yhdistyksen puheenjohtajana Romney matkusti ympäri maata tapaamassa merkittäviä republikaaneja ja rakentamassa kansallista poliittista verkostoa; -LSB- 219 -RSB- hän vietti kaikki tai osan niistä yli 200 päivää poissa osavaltiosta vuonna 2006 valmistautuessaan ehdokkuuteensa. -LSB- 443 -RSB- Romneyn tiedottaja sanoi, että listaa oli "vuokrannut useat poliittiset ehdokkaat presidentinvaalien esivaaleissa ja lukemattomat muut poliittiset ja kaupalliset käyttäjät vuoden 2012 kampanjan jälkeen" -LSB- 443 -RSB- eikä Romney kommentoinut julkisesti McMullinin ehdokkuutta . -LSB- 222 -RSB- -LSB- 223 -RSB- Romneyn kannatusluku oli 34 prosenttia marraskuussa 2006 , mikä oli 48. sija 50:stä Yhdysvaltain kuvernööristä. -LSB- 224 -RSB- Tyytymättömyys Romneyn hallintoon ja republikaanisen osavaltiopuolueen heikko tilanne olivat yksi monista tekijöistä, jotka vaikuttivat siihen, että demokraatti Deval Patrick voitti 20 prosenttiyksiköllä republikaanisen Kerry Healeyn , Romneyn varakuvernöörin, Massachusettsin kuvernöörinvaaleissa vuonna 2006. Romney jätti hakemuksen presidentinvaalikampanjakomitean rekisteröimiseksi liittovaltion vaalilautakunnalle toiseksi viimeisenä päivänä kuvernöörin virassaan. Tärkein artikkeli : Mitt Romneyn presidentinvaalikampanja , 2008 . Romney ilmoitti virallisesti ehdokkuudestaan vuoden 2008 republikaanien presidenttiehdokkuutta varten 13. helmikuuta 2007 Dearbornissa, Michiganissa . Mitt Romney puhuttelee yleisöä lavan päältä . Kampanja korosti Romneyn erittäin kannattavaa uraa liike-elämässä ja hänen olympialaisten johtamistaan . -LSB- 238 -RSB- Tiedotusvälineiden jutuissa 1,88 m -LRB- 1,88 m -RRB- Romneytä kutsuttiin komeaksi . Romneyn vastuisiin kuului se, että hän oli pyrkinyt senaattoriksi ja toiminut kuvernöörinä yhdessä maan liberaaleimmista osavaltioista ja ottanut tuona aikana puolueen konservatiivisen pohjan vastaisia kantoja. People-lehti sisällytti Romneyn vuoden 2002 50 kauneinta ihmistä -LSB- 460 -RSB- -listalleen, ja vuonna 2004 olympiarauhaa edistävä säätiö myönsi hänelle ensimmäisen Truce Ideal Award -palkintonsa. -LSB- 219 -RSB- -LSB- 230 -RSB- -LSB- 237 -RSB- Skeptikot , mukaan lukien eräät republikaanit , syyttivät Romneyta opportunismista ja perusperiaatteiden puutteesta. -LSB- 444 -RSB- Romney ja hänen vaimonsa äänestivät ennakkoon Utahissa , mutta hän kieltäytyi kertomasta, ketä hän äänesti.</w:t>
      </w:r>
    </w:p>
    <w:p>
      <w:r>
        <w:rPr>
          <w:b/>
        </w:rPr>
        <w:t xml:space="preserve">Tulos</w:t>
      </w:r>
    </w:p>
    <w:p>
      <w:r>
        <w:t xml:space="preserve">Mitt Romney</w:t>
      </w:r>
    </w:p>
    <w:p>
      <w:r>
        <w:rPr>
          <w:b/>
        </w:rPr>
        <w:t xml:space="preserve">Esimerkki 4.617</w:t>
      </w:r>
    </w:p>
    <w:p>
      <w:r>
        <w:t xml:space="preserve">GM:n toimitusjohtaja Dan Akerson sanoi Washington D.C.:n talousklubille pitämässään puheessa, että yhtiöllä on edessään monia haasteita, kuten huippulahjakkuuksien pitäminen johtajistossa. Hän sanoi tapaavansa myöhemmin päivällä liittovaltion virkamiehiä, jotka valvovat takuita saaneiden yritysten johtajien palkkausta.huippulahjakkuuksien säilyttäminen yhtiön johtajistossa. Hän sanoi tapaavansa myöhemmin päivällä liittovaltion virkamiehiä, jotka valvovat takuita saaneiden yritysten johtajien palkkausta. "Meidän on oltava kilpailukykyisiä. Meidän on pystyttävä houkuttelemaan ja pitämään loistavia ihmisiä", Akerson sanoi ja lisäsi: "Olemme pystyneet pitämään heidät, mutta olemme alkaneet menettää heitä, ja uskon, että omistajiemme on tunnustettava tämä ongelma." Akerson sanoi myös, että GM:llä on hyvät edellytykset hyödyntää Kiinan ja Intian kasvumarkkinoita. Hän sanoi, että GM oppi konkurssista nöyryyttä, mutta sillä on hyvät edellytykset palata kestävään kannattavuuteen ja vähentää samalla velkaantumistaan ja suuria eläkevelvoitteitaan.</w:t>
      </w:r>
    </w:p>
    <w:p>
      <w:r>
        <w:rPr>
          <w:b/>
        </w:rPr>
        <w:t xml:space="preserve">Tulos</w:t>
      </w:r>
    </w:p>
    <w:p>
      <w:r>
        <w:t xml:space="preserve">Dan Akerson</w:t>
      </w:r>
    </w:p>
    <w:p>
      <w:r>
        <w:rPr>
          <w:b/>
        </w:rPr>
        <w:t xml:space="preserve">Esimerkki 4.618</w:t>
      </w:r>
    </w:p>
    <w:p>
      <w:r>
        <w:t xml:space="preserve">Robert Mugabe suostui sunnuntaina eroamaan Zimbabwen presidenttinä tunteja sen jälkeen, kun hallitseva ZANU-PF-puolue oli erottanut hänet johtajanaan 37 vuoden jälkeen, sanoi neuvotteluihin perehtynyt lähde. FILE PHOTO : Zimbabwen ' s presidentti Robert Mugabe katsoo, kun hänen sijaisensa Emmerson Mnangagwa lukee korttia Mugaben ' s 93. syntymäpäiväjuhlien aikana Hararessa Zimbabwessa 21. helmikuuta 2017 . REUTERS / Philimon Bulawayo / File Photo ZANU - PF oli antanut 93 - vuotiaalle alle 24 tuntia aikaa erota valtionpäämiehenä tai kohdata valtakunnanoikeus yritys turvata rauhanomainen loppu hänen toimikautensa jälkeen de facto vallankaappaus . Lähde sanoi, että Zimbabwen armeija valmistelee Mugaben eroilmoitusta antamatta yksityiskohtia . Zimbabwen valtion yleisradioyhtiö ZBC sanoi, että Mugabe puhuisi kansalle pian. Aiemmin sunnuntaina virallinen Herald-sanomalehti näytti kuvia, joissa hän tapaa huippukenraaleja State Housen toimistossaan. Mugabe, joka on ollut eteläisen Afrikan maan ainoa johtaja sen jälkeen, kun se itsenäistyi Britanniasta vuonna 1980, korvattiin Emmerson Mnangagwalla, joka oli hänen sijaisensa, jonka hän erotti tässä kuussa, mikä aiheutti armeijan väliintulon viikon puolivälissä. Vielä viikko sitten ilmoitus herätti hurraahuutoja ZANU - PF:n Hararen päämajaan pakkautuneissa 200 edustajassa, jotka sinetöivät Mugaben kohtalon, jonka kannatus on murentunut neljän päivän aikana siitä, kun armeija kaappasi vallan. Mugabelle annettiin maanantaihin puoleenpäivään ( 5.00 ET) aikaa erota tai joutua syytteeseen, mikä merkitsee häpeällistä loppua Afrikan politiikan "suuren vanhan miehen" uralle, jota aikoinaan palvottiin koko mantereella siirtomaavallan vastaisena vapautussankarina. Jopa lännessä hänet tunnettiin alkuvuosinaan "ajattelevan miehen sissinä", mikä oli ironinen lempinimi miehelle, joka myöhemmin ylpeänä ilmoitti, että hänellä oli "väkivallan tutkinto". Kun talous romahti ja poliittinen oppositio hänen hallintoaan vastaan kasvoi 1990-luvun lopulla, Mugabe takavarikoi tuhansia valkoisten omistamia maatiloja, pidätti vastustajiaan ja vapautti turvallisuusjoukot murskaamaan toisinajattelijoita. Kun äänestyksestä ilmoitettiin, sotaveteraanien johtaja Chris Mutsvangwa, joka on johtanut 18 kuukautta kestänyttä kampanjaa "diktaattoriksi" kuvaamansa miehen syrjäyttämiseksi, syleili kollegoitaan ja huusi: "Presidentti on poissa. Kauan eläköön uusi presidentti." Mugaben 52-vuotias vaimo Grace, jolla oli ollut kunnianhimoisia tavoitteita miehensä seuraajaksi, erotettiin myös ZANU PF:stä yhdessä ainakin kolmen ministerin kanssa, jotka olivat muodostaneet hänen "G40"-ryhmänsä selkärangan. Ennen kokousta Mutsvangwa sanoi, että Mugabe, joka on toistaiseksi vastustanut eronpyyntöjä, ei enää ehdi neuvotella lähdöstään, ja hänen olisi lähdettävä maasta, kun hän vielä voi. "Hän yrittää neuvotella arvokkaasta lähdöstä", hän sanoi. Jos Mugabe kieltäytyy lähtemästä, "tuomme väkijoukot takaisin, ja he hoitavat asiansa", Mutsvangwa sanoi toimittajille. Mnangagwan, entisen valtion turvallisuuspäällikön, joka tunnetaan nimellä "Krokotiili", odotetaan johtavan väliaikaista Mugaben jälkeistä yhtenäisyyshallitusta, joka keskittyy jälleenrakentamaan suhteita ulkomaailmaan ja vakauttamaan vapaassa pudotuksessa olevaa taloutta. Seuraavat presidentinvaalit on määrä järjestää vuonna 2018. Lauantaina sadattuhannet ihmiset tulvivat Hararen kaduille laulaen, tanssien ja halaten sotilaita ilonpurkauksena Mugaben odotetusta syrjäyttämisestä. FILE PHOTO : Zimbabwen varapresidentti Emmerson Mnangagwa kuuntelee, kun presidentti Robert Mugabe (ei kuvassa) pitää kansakunnan tilaa koskevan puheensa maan parlamentille Hararessa 25. elokuuta 2015 . REUTERS / Philimon Bulawayo / File Photo Hänen upea kaatumisensa lähettää todennäköisesti shokkiaaltoja kaikkialla Afrikassa, jossa useat vakiintuneet vahvat johtajat Ugandan Yoweri Musevenistä Kongon demokraattiseen tasavaltaan Joseph Kabilaan kohtaavat kasvavaa painetta luopua . " VALMIS KUOLEMAAN " Lauantaina miehet, naiset ja lapset juoksivat panssariautojen ja joukkojen rinnalla, jotka hyökkäsivät kohti armeijan kutsumia "rikollisia" Mugaben lähipiirissä. Samaan aikaan mies itse pysyi kotiarestissa ylellisellä Blue Roof -alueellaan ja katseli, kuinka hänen puolueensa turvallisuuspalvelun ja kansan tuki haihtui. Mugaben veljenpoika Patrick Zhuwao kertoi Reutersille Etelä-Afrikassa sijaitsevasta salaisesta paikasta, että Mugabe ja hänen vaimonsa olivat "valmiita kuolemaan oikean asian puolesta" sen sijaan, että he luopuisivat vallasta ja laillistaisivat vallankaappaukseksi kutsutun tapahtuman. Zhuwao, joka on myös ZANU - PF:n sanktioima, ei vastannut puhelimeensa sunnuntaina. Mugaben poika Chatunga raivosi kuitenkin niitä vastaan, jotka olivat syrjäyttäneet hänen isänsä. Diaesitys ( 11 kuvaa ) " Et voi ' ei voi erottaa vallankumouksellista johtajaa !" hän kirjoitti tällä Facebook-sivulla . " ZANU - PF ei ole mitään ilman presidentti Mugabe ." " TOINEN VAPAUTTAMINEN " Hararen kaduilla vain harvat näyttivät välittävän oikeudellisista hienouksista, kun he julistivat " toista vapautumista " ja puhuivat unelmistaan poliittisesta ja taloudellisesta muutoksesta kahden vuosikymmenen syvenevän sorron ja vaikeuksien jälkeen . Yli 3 miljoonaa zimbabwelaista - noin 20 prosenttia väestöstä - on muuttanut naapurimaahan Etelä-Afrikkaan paremman elämän toivossa. Valtavat väkijoukot Hararessa ovat antaneet armeijan väliintulolle lähes demokraattisen vaikutelman, joka tukee sen vakuutusta, että kyseessä on vain perustuslaillinen vallansiirto eikä pelkkä vallankaappaus, joka aiheuttaisi diplomaattisen vastareaktion. Euforiasta huolimatta jotkut Mugaben vastustajat ovat huolissaan armeijan merkittävästä roolista ja pelkäävät, että Zimbabwessa vaihdetaan armeijan tukema itsevaltias toiseen sen sijaan, että kansa saisi valita seuraavan johtajansa. "Nykytilanteen todellinen vaara on se, että saatuaan uuden suosikkiehdokkaansa valtiosaliin armeija haluaa pitää hänet siellä riippumatta siitä, mitä äänestäjät haluavat", entinen opetusministeri David Coltart sanoi. Yhdysvallat, joka on pitkään arvostellut Mugabea, sanoi odottavansa innolla uutta aikakautta Zimbabwessa, kun taas naapurimaan Botswanan presidentti Ian Khama sanoi, ettei Mugabella ole diplomaattista tukea alueella ja että hänen pitäisi erota heti. ZANU - PF sanoi johtajuutensa vaihtamisen lisäksi haluavansa muuttaa perustuslakia vähentääkseen presidentin valtaa, mikä on mahdollinen merkki sen halusta siirtyä kohti moniarvoisempaa ja osallistavampaa poliittista järjestelmää. Mnangagwan historia valtion turvallisuuspäällikkönä niin sanotun Gukurahundin tukahduttamisen aikana, jolloin pohjoiskorealaisten kouluttama viides prikaati tappoi arviolta 20 000 ihmistä Matabelelandissa 1980-luvun alussa, viittaa kuitenkin siihen, että nopea ja laaja muutos on epätodennäköinen. "Syvä valtio, joka järjesti tämän johtajavaihdoksen, estää edelleen todellisen demokraattisen uudistuksen", sanoi Miles Tendi, zimbabwelainen akateemikko Oxfordin yliopistosta.</w:t>
      </w:r>
    </w:p>
    <w:p>
      <w:r>
        <w:rPr>
          <w:b/>
        </w:rPr>
        <w:t xml:space="preserve">Tulos</w:t>
      </w:r>
    </w:p>
    <w:p>
      <w:r>
        <w:t xml:space="preserve">Robert Mugabe</w:t>
      </w:r>
    </w:p>
    <w:p>
      <w:r>
        <w:rPr>
          <w:b/>
        </w:rPr>
        <w:t xml:space="preserve">Esimerkki 4.619</w:t>
      </w:r>
    </w:p>
    <w:p>
      <w:r>
        <w:t xml:space="preserve">âLelujen alennuksissa ei ole mitään kaavaa â sanoi Trae Bodge, ostosanalyytikko. âNeuvoni on, että jos näet alennuksen jostain listallasi olevasta tuotteesta: "Televisiot ovat luotettavasti aina erittäin alennettuja mustana perjantaina ja kybermaanantaina", Bodge sanoo. Esimerkiksi Best Buy tarjoaa 50-tuumaista Sharp-televisiota 179,99 dollarilla, kun taas Walmart on laskenut Samsungin 65-tuumaisten kaarevien televisioiden hinnat 997,99 dollariin.âApple on tunnettu siitä, että se ei tarjoa kampanjoita, mutta vähittäiskauppiaat kiertävät sen lahjakorteilla â Bodge sanoi.â Musta perjantai on hyvä aika hankkia syysvaatteita â Bodge sanoi. Mutta älä huoli, jos unohdat yhden tai kaksi tavaraa: Hän sanoi, että kylmän sään vaatteet ja asusteet ovat yleensä alennuksessa koko joulukuun ajan. â Kaikkea, mikä on tiskillä, voi ostaa edullisesti â Bodge sanoi. Vaikka nämä eivät ehkä olekaan ostoslistan näyttävimpiä kohteita, Bodge sanoo, että ne voivat olla luotettavia joululahjoja - erityisesti jollekin, jota et ehkä tunne kovin hyvin.</w:t>
      </w:r>
    </w:p>
    <w:p>
      <w:r>
        <w:rPr>
          <w:b/>
        </w:rPr>
        <w:t xml:space="preserve">Tulos</w:t>
      </w:r>
    </w:p>
    <w:p>
      <w:r>
        <w:t xml:space="preserve">Trae Bodge</w:t>
      </w:r>
    </w:p>
    <w:p>
      <w:r>
        <w:rPr>
          <w:b/>
        </w:rPr>
        <w:t xml:space="preserve">Esimerkki 4.620</w:t>
      </w:r>
    </w:p>
    <w:p>
      <w:r>
        <w:t xml:space="preserve">Oppositioallianssia diktatuuria vastaan -koalitiota edustavan Nasrallan kannattajat lähtivät kaduille vastauksena kiisteltyihin vaaleihin, joissa sanottiin, että äänestystuloksia oli manipuloitu, jotta nykyinen Yhdysvalloille myötämielinen presidentti Juan Orlando Hernandez pysyisi vallassa.Oikeistolaista Kansallista puoluetta edustava presidentti Hernandez oli pyrkinyt toiselle kaudelle. Carnegie Endowment for International Peace -järjestön aiemmin tänä vuonna julkaisemassa raportissa kritisoitiin presidentin pyrkimyksiä vahvistaa Hondurasin hallinto puolueensa alaisuuteen, ja The Intercept -sivusto kertoi hiljattain Hernandezin väitetyistä yhteyksistä huumekauppaan.Hernandezin astuttua virkaansa vuoden 2014 alussa Hernandezin kova rikollisuuden vastainen taistelu sai kuitenkin kannatusta monien hondurasilaisten keskuudessa.Nasralla, entinen urheilutoimittaja, haastoi Hernandezin asettumalla ehdolle korruption vastaisen taistelun ohjelmalla eri keskusta- ja vasemmistopuolueiden liiton alaisuudessa.Ennen viime sunnuntaina pidettyjä vaaleja oli liikkunut huhuja vaalivilpistä. Päivää aiemmin The Economist -lehti julkaisi raportin saadusta nauhoituksesta, jossa Hernandezin kansallisen puolueen jäsenten väitettiin suunnittelevan vaalivilppiä. Lehti ei vahvistanut nauhoituksen aitoutta.Äänestyksen päättymisen jälkeen kului lähes 10 tuntia, ennen kuin vaalilautakunta - jota johtavat virassa olevan kansallispuolueen jäsenet - julkaisi mitään tietoja The New York Timesin mukaan. Maanantaina Nasralla oli mennyt johtoon 57 prosentilla komission laskemista äänistä. Oppositioehdokkaalla oli 45 prosenttia äänistä, mikä on 5 prosenttiyksikön johto Hernandezin 40 prosenttiin nähden. Nasralla julisti itsensä voittajaksi.Ääntenlaskentaa jatkettiin tiistaina iltapäivällä, mutta ero alkoi kaventua. Sekä Nasralla että Hernandez allekirjoittivat Amerikan valtioiden järjestön sopimuksen, jossa he suostuivat hyväksymään komission tulokset.Enlarge this image toggle caption Orlando Sierra/AFP/Getty Images Orlando Sierra/AFP/Getty ImagesEnlarge this image toggle caption Orlando Sierra/AFP/Getty Images Orlando Sierra/AFP/Getty Images Orlando Sierra/AFP/Getty Images Orlando Sierra/AFP/Getty Images</w:t>
      </w:r>
    </w:p>
    <w:p>
      <w:r>
        <w:rPr>
          <w:b/>
        </w:rPr>
        <w:t xml:space="preserve">Tulos</w:t>
      </w:r>
    </w:p>
    <w:p>
      <w:r>
        <w:t xml:space="preserve">Juan Orlando Hernandez</w:t>
      </w:r>
    </w:p>
    <w:p>
      <w:r>
        <w:rPr>
          <w:b/>
        </w:rPr>
        <w:t xml:space="preserve">Esimerkki 4.621</w:t>
      </w:r>
    </w:p>
    <w:p>
      <w:r>
        <w:t xml:space="preserve">Lukasz Niec 43 tuotiin vuonna 1979 vanhempiensa toimesta Puolasta Yhdysvaltoihin paetakseen yhä autoritaarisemmaksi käyvää hallitusta, mutta nyt hän istuu Calhounin piirikunnan vankilasellissä sen jälkeen, kun kolme ICE:n virkamiestä tuli hänen kotiinsa viime tiistaina ja laittoi hänet käsirautoihin. Hän oli viettänyt vapaapäivän tyttäriensä kanssa." Hän ei voi palata Puolaan, maahan, jota hän ei tunne, eikä hänellä ole perhettä", Iwona Niec-Villaire, hänen sisarensa ja yritysjuristi, kertoi WOODille. Lukasz Niec vaimonsa ja kahden tyttärensä kanssa (Facebook) "Molemmat vanhempamme kuolivat Yhdysvalloissa.  Hän ei tunne ketään, hän ei tietäisi, minne mennä." Hän lisäsi: "Hän ei edes puhu puolaa." Niec tunnusti syyllisyytensä syytteisiin, ja Holmes Youthful Trainee Act -lain nojalla hän välttyi rikosrekisteriltä, koska hän oli nuori ensikertalainen. "Siihen asti, kunnes tämä asia käsitellään, mikä voi kestää jopa kuusi kuukautta, hän voi olla vankisellissä, eikä hän voi auttaa eikä olla perheensä kanssa", Niec-Villaire sanoi. Niecin pidätys tulee Trumpin hallinnon jatkaessa sotaansa laittomia maahanmuuttajia vastaan. ICE ei ole kommentoinut, mikä sai viraston tutkimaan Niecin tapausta, mutta ICE:n Detroitin kenttätoimiston tiedottaja kertoi MLive.comille, että hän tutkii asiaa.</w:t>
      </w:r>
    </w:p>
    <w:p>
      <w:r>
        <w:rPr>
          <w:b/>
        </w:rPr>
        <w:t xml:space="preserve">Tulos</w:t>
      </w:r>
    </w:p>
    <w:p>
      <w:r>
        <w:t xml:space="preserve">Lukasz Niec</w:t>
      </w:r>
    </w:p>
    <w:p>
      <w:r>
        <w:rPr>
          <w:b/>
        </w:rPr>
        <w:t xml:space="preserve">Esimerkki 4.622</w:t>
      </w:r>
    </w:p>
    <w:p>
      <w:r>
        <w:t xml:space="preserve">Walmart sulkee äkillisesti 63 Sam's Club -myymälää eri puolilla Yhdysvaltoja, kertoi yhtiö Business Insiderille torstaina. Osa myymälöistä on jo suljettu, osa suljetaan viikkojen kuluessa.Walmart sulkee 63 Sam's Club -myymälää eri puolilla Yhdysvaltoja, kertoi yhtiö Business Insiderille torstaina iltapäivällä sen jälkeen, kun raportteja myymälöiden äkillisistä sulkemisista alkoi tulla julki.Joissakin tapauksissa työntekijöille ei kerrottu myymälän sulkemisesta ennen kuin he saapuivat töihin torstaina. Nämä työntekijät saivat tietää, että heidän myymälänsä suljetaan, kun he löysivät myymälän ovet lukittuina ja ilmoituksen, jossa ilmoitettiin myymälän sulkemisesta, kertoivat Sam's Clubin työntekijät Business Insiderille. Joissakin myymälöissä poliisit käännyttivät työntekijät pois.Loput myymälät pysyvät auki useita viikkoja ennen lopullista sulkemista. Kaikki kyseiset myymälät poistettiin Sam's Clubin verkkosivuilta torstaiaamuna. Sam's Clubin toimitusjohtaja John Furner ilmoitti työntekijöille sulkemisista koko yrityksen kattavassa sähköpostiviestissä, joka lähetettiin torstaina. "Perusteellisen tarkastelun jälkeen kävi selväksi, että olimme rakentaneet klubeja joihinkin paikkoihin, jotka vaikuttivat toisiin klubeihin ja joissa väkiluku ei ollut kasvanut odotetulla tavalla", Furner sanoi sähköpostiviestissä. "Suljemme joitakin klubeja ja ilmoitimme niistä tänään. Muutamme osan niistä sähköisen kaupankäynnin täyttökeskuksiksi, jotta voimme paremmin palvella kasvavaa jäsenmäärää, joka tekee ostoksia verkossa, ja jatkaa SamsClub.com-liiketoiminnan skaalaamista." Sam's Clubin jäsenmaksut - jotka maksavat 45 dollaria vuodessa - palautetaan asiakkaille, joita sulkemiset koskevat, Walmartin virkailija kertoi.Olemassa olevan portfoliomme perusteellisen tarkastelun jälkeen olemme päättäneet sulkea joukon klubeja ja sovittaa toimipaikkojamme paremmin yhteen strategiamme kanssa. Klubien sulkeminen ei ole koskaan helppoa, ja olemme sitoutuneet työskentelemään siirtymävaiheen aikana jäsenten ja työntekijöiden kanssa. - Sam's Club (@SamsClub) 11.1.2018</w:t>
      </w:r>
    </w:p>
    <w:p>
      <w:r>
        <w:rPr>
          <w:b/>
        </w:rPr>
        <w:t xml:space="preserve">Tulos</w:t>
      </w:r>
    </w:p>
    <w:p>
      <w:r>
        <w:t xml:space="preserve">Sam</w:t>
      </w:r>
    </w:p>
    <w:p>
      <w:r>
        <w:rPr>
          <w:b/>
        </w:rPr>
        <w:t xml:space="preserve">Esimerkki 4.623</w:t>
      </w:r>
    </w:p>
    <w:p>
      <w:r>
        <w:t xml:space="preserve">PULLMAN Wash. (AP) â No. 21 Washington State on erottanut johtavan vastaanottimen Tavares Martin Jr. joukkueesta joukkueen sääntöjen rikkomisen vuoksi.Koulun tiedottaja vahvisti siirron sunnuntaina.  Martin johti Cougarsia 70 vastaanotolla ja yhdeksällä touchdownilla runkosarjan aikana, kun Washington State meni 9-3 ja saavutti paikan Holiday Bowlissa.  AP nimesi hänet toisen joukkueen all-Pac-12-joukkueeseen.Floridan Belle Gladesta kotoisin oleva juniori Martin hyllytettiin myös lokakuussa Coloradoa vastaan pelatusta ottelusta joukkueen sääntöjen rikkomisen vuoksi.  Hän sai kolmena kautenaan Cougarsissa 150 vastaanottoa ja 17 touchdownia.Martinin menetys jättää Cougarsin ilman kahta kolmesta parhaasta vastaanottajastaan Holiday Bowl -ottelussa Michigan Statea vastaan.</w:t>
      </w:r>
    </w:p>
    <w:p>
      <w:r>
        <w:rPr>
          <w:b/>
        </w:rPr>
        <w:t xml:space="preserve">Tulos</w:t>
      </w:r>
    </w:p>
    <w:p>
      <w:r>
        <w:t xml:space="preserve">Tavares Martin Jr.</w:t>
      </w:r>
    </w:p>
    <w:p>
      <w:r>
        <w:rPr>
          <w:b/>
        </w:rPr>
        <w:t xml:space="preserve">Esimerkki 4.624</w:t>
      </w:r>
    </w:p>
    <w:p>
      <w:r>
        <w:t xml:space="preserve">Etelä-Illinoisin yliopiston Carbondalen Paul Simon Public Policy Institute -instituutin uusi kyselytutkimus osoittaa, että republikaaninen kuvernööri Bruce Rauner ja demokraattiehdokas J.B. Pritzker johtavat kumpikin kaksinumeroisella erolla lähimpään esivaalivastustajaansa, kun esivaaleihin on noin kolme viikkoa.Sisäinen mielipidetutkimus republikaanien kuvernöörin esivaalissa saattaa olla syynä Raunerin päätökseen vaihtaa tv-mainostaktiikka Ivesin hyökkäämisestä Pritzkerin kimppuun.Raunerin kampanja julkaisi uuden mainoksen, joka perustuu vanhaan aiheeseen, hallituksen nauhoittamaan keskusteluun, jonka Pritzker kävi vangitun ex-kuvernöörin Rod Blagojevichin kanssa Yhdysvaltain senaatin paikan täyttämisestä sen jälkeen, kun Barack Obama valittiin presidentiksi. Tribune sai nauhoituksen haltuunsa ja julkaisi 5. helmikuuta jutun, jossa oli osia puhelusta.Mainoksessa Pritzker kertoo Blagojevichille, että mahdollisista afroamerikkalaisista poliitikoista Obaman tilalle - "se, joka on vähiten loukkaava ja ehkä saa sinut eniten, koska sillä saat ulkoministerin nimityksen, on Jesse White" - mainos päättyy Pritzkerin valokuvaan ja lauseeseen: Rauner iskee Pritzkeriin Blagojevichin salakuuntelumainoksella Pritzker vastaa veteraanien kuolemantapauksia käsittelevällä mainoksella Â "Biss Pritzkerin ja Madiganin välinen kiista; Kennedy jää pois väittelystä selkävaivojen vuoksi Â" "Biss Pritzkerin yhteenotto Madiganin suuremmasta liittolaisesta; Kennedy jää pois väittelystä selkävaivojen vuoksi Â"</w:t>
      </w:r>
    </w:p>
    <w:p>
      <w:r>
        <w:rPr>
          <w:b/>
        </w:rPr>
        <w:t xml:space="preserve">Tulos</w:t>
      </w:r>
    </w:p>
    <w:p>
      <w:r>
        <w:t xml:space="preserve">J.B. Pritzker</w:t>
      </w:r>
    </w:p>
    <w:p>
      <w:r>
        <w:rPr>
          <w:b/>
        </w:rPr>
        <w:t xml:space="preserve">Esimerkki 4.625</w:t>
      </w:r>
    </w:p>
    <w:p>
      <w:r>
        <w:t xml:space="preserve">Alueen presidentti Carles Puigdemont kritisoi Euroopan komissiota Associated Pressin haastattelussa keskiviikkona siitä, että se on toistaiseksi kuurot korvansa Katalonian halulle järjestää äänestys. Puigdemont sanoi myös, että komissio on kääntänyt selkänsä katalonialaisille, koska se ei ole puolustanut kaikkien Euroopan kansalaisten perusoikeuksia Espanjan tuomioistuinten ja keskusviranomaisten kiistanalaisissa toimissa, joilla ne ovat yrittäneet pysäyttää äänestyksen.Neljä päivää ennen äänestystä Puigdemont lupasi haastattelussaan myös tehdä konfliktista Espanjan kanssa pikemminkin eurooppalaisen kuin sisäisen asian.Katalonian aluepresidentti Carles Puigdemont kävelee ennen Associated Pressin haastattelua Generalitatin palatsissa eli Katalonian hallituksen päämajassa Barcelonassa Espanjassa keskiviikkona 27. syyskuuta 2017. (AP Photo/Emilio Morenatti)</w:t>
      </w:r>
    </w:p>
    <w:p>
      <w:r>
        <w:rPr>
          <w:b/>
        </w:rPr>
        <w:t xml:space="preserve">Tulos</w:t>
      </w:r>
    </w:p>
    <w:p>
      <w:r>
        <w:t xml:space="preserve">Puigdemont</w:t>
      </w:r>
    </w:p>
    <w:p>
      <w:r>
        <w:rPr>
          <w:b/>
        </w:rPr>
        <w:t xml:space="preserve">Esimerkki 4.626</w:t>
      </w:r>
    </w:p>
    <w:p>
      <w:r>
        <w:t xml:space="preserve">E-5-sairaankuljettaja Seanilla ei ole ongelmia tasapainoilla parhaansa antamisen ja isänä olemisen välillä.  Hänen vaimonsa Jessica ei voisi olla kiitollisempi. Jessica sanoo, että olen niin ylpeä hänestä. Hän on erittäin vahva ja ahkera työntekijä. Hän tekisi mitä tahansa perheemme ja mielestäni myös työnsä ja maamme puolesta." Sean antaa Jessicalle nopeasti yhtä paljon kiitosta: "En palvele vain minä, vaan myös hän palvelee.  Hän joutuu selviytymään uhrauksista, kun hän joutuu muuttamaan pois perheen luota ja huolehtimaan pojista yksin monesti, kun olen kentällä. Se on mahtavaa. Minusta hän on ihmeellinen ihminen." Jessica jatkaa: "Meidän on todella suunniteltava ja budjetoitava, mitä voimme syödä. Mietin iltaisin, voinko myydä talossa jotain, jotta Cohen saisi erikoisaterian, jotta hän voisi syödä jotain erityistä tällä viikolla, ja katson vanhoja leluja tai vanhoja vaatteita, joita meillä on. Kaikkea sellaista, jolla voisi olla arvoa jollekin toiselle, vain saadakseni 10 dollaria ylimääräistä sillä viikolla." Tutkiessaan Cohenin harvinaista sairautta Jessica löysi lääkärin, joka oli erikoistunut kyseiseen sairauteen. Lääkäri ei kuitenkaan hyväksynyt armeijan vakuutusta. Pariskunnalla ei yksinkertaisesti ollut varaa maksaa kustannuksia. Jessica sanoo: "Tiedämme, että siellä on joku, joka voi mahdollisesti antaa meille enemmän vastauksia. Ja se on meidän ulottumattomissa. Sitten pariskunta sai tietää, että molemmat heidän autonsa tarvitsivat jarrujen korjausta ja uusia renkaita. Kristittyinä Sean ja Jessica luottivat uskoonsa Jumalaan, joka piti heidät pystyssä, ja heidän seurakuntansa New Song Oceansidessa, Kaliforniassa, pyysi CBN:n Helping the Home Front -järjestöä osallistumaan asiaan. Pastori Hall Seed kutsui Seanin ja Jessican kylään kertoakseen heille, että korjaamme jarrut ja ostamme neljä uutta rengasta molempiin ajoneuvoihin. pastori Hal sanoo: â Teemme sen tänään iltapäivällä.  Menemme sinne ja korjaamme autonne. Ja CBN maksaa sen." Jessica huudahtaa: "Voi hyvänen aika!" Jessica sanoo: "Vau, se on uskomatonta. Juuri viime yönä meidän piti ostaa hänelle kolme mantelimaitoa ja miettiä: "Okei, meillä on 10 dollaria, jotta saamme tämän toimimaan". Mistä löydämme kupongin siihen?". Se on uskomatonta." Pastori Hal sanoo: "Entä se erikoislääkäri, josta olette rukoilleet?  Me maksamme siitäkin. Pastori Hal vei Seanin ja Jessican Cornerstoneen korjauttamaan jarrut ja ostamaan uudet renkaat. Sitten hän vei heidät ostoksille hankkimaan ruokaa Cohenia varten. Perhe sopi myös aikataulun asiantuntijalle, joka voi antaa heille vastauksia Cohenin tilasta. Jessica toteaa: âJumala on niin hyvä. Hän tekee työtä silloinkin, kun sitä ei näe. Hän tekee työtä, jos vain voit luottaa häneen, hän tekee aina työtä ja on aina puolellasi.</w:t>
      </w:r>
    </w:p>
    <w:p>
      <w:r>
        <w:rPr>
          <w:b/>
        </w:rPr>
        <w:t xml:space="preserve">Tulos</w:t>
      </w:r>
    </w:p>
    <w:p>
      <w:r>
        <w:t xml:space="preserve">Jessica</w:t>
      </w:r>
    </w:p>
    <w:p>
      <w:r>
        <w:rPr>
          <w:b/>
        </w:rPr>
        <w:t xml:space="preserve">Esimerkki 4.627</w:t>
      </w:r>
    </w:p>
    <w:p>
      <w:r>
        <w:t xml:space="preserve">Penn Staten Saquon Barkley yrittää juosta Indianan puolustajia karkuun. (Kuva: Jeremy Long Lebanon Daily News)STATE COLLEGE Pa. - Saquon Barkley vaatii huomiota.  Hän vei avauspotkun lauantaina Indianaa vastaan 98 jaardia touchdowniin hyppäämällä yli mahdollisen taklaajan vain muutaman askeleen päässä loppualueesta ja lisäsi jälleen yhden hetken Heisman Trophy -korostuspalkintokiekkoihinsa. Kukaan ei saa Barkleya kiinni takaapäin, varsinkaan Indiana. "Peli on kehittynyt ja peli on muuttunut, ja sinun on hyödynnettävä pelintekijöitäsi monin eri tavoin", sanoi Penn Staten valmentaja James Franklin. " Saquon tekee siitä helppoa.  Hänellä on vain niin paljon työkaluja työkalupakissaan. Joka viikko meille on kyse siitä, miten hyödynnämme häntä." Barkley voi olla vaikea ellei jopa mahdoton sivuuttaa. Ensimmäistä kertaa yli vuosikymmeneen tämä ohjelma voi tout todellinen Heisman haastaja yksi, joka seisoo joukossa parhaita pelaajia kansakunnan asemasta riippumatta ja näyttää kykenevän kantamaan tarpeeksi kuormaa kuljettaa Nittany Lions takaisin huipulle Big Ten Conference.But Penn State oli tämä Barkley vuosi sitten - hän saattaa olla hieman nopeampi hieman isompi ja hieman vahvempi, mutta hän oli suunnilleen yhtä hyvä kuin toisen vuoden opiskelija, jos ilman kansallista fanfaari ja huomiota. Ja vaikka erittäin hyvä viime vuoden joukkueella oli puutteensa; hyökkäyslinja otti askeleen eteenpäin, mutta pysyi huolenaiheena, joka jatkoi trendiä, ja puolustus sijoittui konferenssin alimpaan puoliskoon: No. 4 Penn State puhaltaa Indianan; lisää kohokohtia Saquon BarkleylleSaquon Barkleyn encore viime viikon esityksen jälkeen? 98 jaardin TD-palautus OPENING KICK: pic.twitter.com/OfpOTrZNA4 - Big Ten Network (@BigTenNetwork) 30. syyskuuta 2017</w:t>
      </w:r>
    </w:p>
    <w:p>
      <w:r>
        <w:rPr>
          <w:b/>
        </w:rPr>
        <w:t xml:space="preserve">Tulos</w:t>
      </w:r>
    </w:p>
    <w:p>
      <w:r>
        <w:t xml:space="preserve">Saquon Barkley</w:t>
      </w:r>
    </w:p>
    <w:p>
      <w:r>
        <w:rPr>
          <w:b/>
        </w:rPr>
        <w:t xml:space="preserve">Esimerkki 4.628</w:t>
      </w:r>
    </w:p>
    <w:p>
      <w:r>
        <w:t xml:space="preserve">Myöhäiskesäisenä iltapäivänä San Fernandon laakson hämärässä asunnossa lahjakkuusagentti Mark Spiegler riitelee tuottajan kanssa. Spiegler, jolla on harvennetut ruskeat hiukset ja harmaantuva kello viiden varjo, kävelee pitkin olohuoneen pituutta, joka on viimeiset yhdeksän vuotta toiminut hänen toimistonaan: Jos hänen asiakkaansa, huippunäyttelijä, suostuu projektiin, hänen on tehtävä tiettyjä myönnytyksiä. "Jos haluat, että hän on valmis kahdeksalta, sinun pitäisi meikata hänet", Spiegler haukkuu tallatessaan ohi kirjahyllyn, joka on täynnä kehystettyjä valokuvia itsestään eri naisten kanssa. "Jos haluat hänet myöhemmin, hän meikkaa itse itsensä." Spieglerin riita soittoajasta saattaa tuntua tutulta Hollywoodin CAA:n ja WME:n agenteille, jotka usein joutuvat suojelemaan tähtiasiakkaitaan tuottajien vaatimuksilta. Mutta Spieglerillä on erityinen syy olla huolissaan aamukahdeksan kuvauksista:  Hänen asiakkaansa joutuisi heräämään noin kello 4.30 aamulla saadakseen peräruiskeen. Kohtauksessa naisen on nimittäin harrastettava anaaliseksiä. 54-vuotias Spiegler edustaa pornotähtiä - ja hän on yksi Los Angelesin miljardin dollarin aikuisviihdeteollisuuden suurimmista agenteista. Hardcoren Ari Emanuelina tai Kevin Huvanena hän hoitaa sellaisia huippuesiintyjiä kuin Skin Diamond Chanel Preston ja Asa Akira asiakas, jonka puolesta Spiegler riitelee.Lopulta tuotantoyhtiö New Sensations suostuu lykkäämään kuvauksia Akira 27:lle, joka meikkaa itse itsensä ja saa kohtauksesta noin 2 000 dollaria. "Se on koko syy, miksi olemme täällä " sanoo Spiegler, jonka boutique-yritys Spiegler Girls edustaa pientä joukkoa eliittinaisia ja tunnetaan yhtenä aikuisalan huipputoimistoista. "Me olemme puskuri - jotta tyttö ei näytä huonolta. Me otamme vastuun." Samaan aikaan pornon voittojen pieneneminen ja kykyjen tarjonnan ja kysynnän epätasapaino ovat saaneet esiintyjien palkat laskemaan. Mitä tahansa moraalisia epäluuloja amerikkalaisilla onkaan (tutkimusten mukaan 40-50 miljoonaa ihmistä Yhdysvalloissa katsoo säännöllisesti pornoa internetistä) sellaisten elokuvien yleistymisestä, joiden otsikot ovat esimerkiksi Orgasmic Oralists Damn She's a Lesbian ja Dong of the Dead, kova U.Yhdysvaltain tiukka talous on johtanut siihen, että pornon parissa töitä etsivien määrä on kasvanut räjähdysmäisesti - jotkut ovat ehkä rohkaistuneet unelmasta, että heistäkin voisi tulla Sasha Greyn (Entourage) ja James Deenin (tuleva Lindsay Lohanin tähdittämä The Canyons) kaltaisia crossover-tähtiä. Kun kymmenen vuotta sitten keskimääräinen naispuolinen esiintyjä tienasi noin 100 000 dollaria vuodessa, Spiegler sanoo, että nyt hän saattaa tienata jopa 50 000 dollaria - ja kaikki tämä samalla, kun hän jonglööraa vastuualueilla, kuten sosiaalisessa mediassa ja henkilökohtaisissa esiintymisissä. 10 vuotta sitten oli vain kaksi tai kolme hyvämaineista aikuisagentuuria, nyt 14 agentuuria on toimiluvan saaneita, vaikka huippuliikkeet L.A. Direct Models 101 Modeling ja Spiegler Girls hallitsevat esiintyjien ylempiä portaita. Yksikään ei halua puhua siitä, kuinka paljon rahaa he tienaavat, mutta tarkkailijoiden mukaan huippuagentit voivat saada 250 000 dollaria vuodessa 10-15 prosentin osuudellaan. "Kilpailu on kovaa, ja tunnetut agentuurit hallitsevat suurinta osaa lahjakkuuksista", sanoo alan ammattilehti XBIZ:n päätoimittaja Dan Miller. "Se on siinä mielessä aivan kuin Hollywood." Todellisissa pornoagenttiyrityksissä on kuitenkin todellista taitoa ja hienovaraisuutta, vaikka sopimusten neuvotteleminen onkin suhteellisen suoraviivaista. Toisin kuin Hollywoodissa useimmat aikuisnäyttelijät veloittavat kiinteitä hintoja, joten keskustelu keskittyy usein näyttelijän saatavuuteen. Silti agentit auttavat asiakkaita myös luomaan henkilökohtaisia verkkosivuja, järjestämään kuljetuksia ja jopa varmistamaan, että esiintyjät noudattavat pakollisia huumetestausohjelmia. Ikään kuin havainnollistaakseen tätä asiaa haastattelun aikana Spiegler keskeyttää keskustelun vastatakseen puhelimeensa ja keskustellakseen verikokeen aikatauluttamisesta Cutting Edge Testingissä Sherman Oaksissa, joka on aikuisviihdetaiteilijoiden suosima laitos.Spieglerin mukaan esityksille on olemassa suhteellisen suoraviivainen asteikko: Kysytylle näyttelijälle maksetaan noin 800 dollaria tyttö-tyttö-kohtauksesta 1 000 dollaria mies-tyttö-kohtauksesta 1 200 dollaria tai enemmän anaaliseksistä ja 4 000 dollaria tai enemmän kaksoispenetraatiosta (mies-mies-pornossa on erillinen palkka-asteikko; useimmat agentit valtavirran heteropornomaailmassa, mukaan lukien Spiegler, eivät edusta homomiehiä).  Spiegler ottaa 10-15 prosenttia ja saa suuremman osuuden, jos hän hoitaa kuljetuksen asiakkaan puolesta. Pyrkiessään karkottamaan roistomaiset agentit ja estämään näyttelijöitä työskentelemästä heidän kanssaan useat L.A. Directin johtamat agentuurit liittyivät yhteen ja perustivat Licensed Adult Talent Agency Trade Associationin (LATATA) vuonna 2009. Kaikki jäsenagentuurit - joita on seitsemän, mukaan lukien Spiegler Girls - tapaavat kerran kuukaudessa, ovat saaneet osavaltion luvan ja noudattavat vakiokäytäntöjä.Samaan aikaan San Dimas esiintyi vuonna 2011 Ryan Goslingin rikosdraamassa Drive sen jälkeen, kun Spiegler järjesti hänelle koe-esiintymisen. Ja aina tulee olemaan pieniä rooleja Entouragen kaltaisissa sarjoissa, rooleja strippareina ja prostituoituina R-luokan elokuvissa tai muita tarjouksia, kuten se, että Akira sai äskettäin esiintyä G-Unitin musiikkivideossa. bisnes on Akiralle tuottoisaa, vaikka hän kieltäytyykin kertomasta, kuinka paljon rahaa hän tienaa.  Spiegler auttoi häntä saamaan sopimuksen Interactive Life Formsin kanssa, joka on Fleshlight-seksilelun valmistaja.  Yritys on myynyt kymmeniä tuhansia 67,96 dollarin hintaisia interaktiivisia kumilaitteita, jotka simuloivat Akiran emättimen suuta ja peräaukkoa. "Rakastan ehdottomasti Fleshlight-checkiä", hän sanoo. "Näitä sopimuksia varten tehdään töitä." Pornoagentit tekevät päätöksiä siitä, mitkä asiakkaat ottavat vastaan, samalla tavalla kuin perinteiset elokuva-agentit, jotka etsivät Sundance- tai Cannes-tapahtumista läpimurtotähteä.  Spiegler esimerkiksi saa vähintään 500 tarjouspyyntöä vuodessa, usein useita päivässä. Ja koska useimmat agentit kieltäytyvät työskentelemästä huumeidenkäyttäjien tai epävakaiksi epäiltyjen naisten kanssa, heiltä kysellään uteliaita kysymyksiä. Kyselyt eivät keskity vain tähdiksi pyrkivien mielentilaan - agentit haluavat tietää esiintyjien seksuaalisista rajoista. "Minun täytyy kysyä näiltä tytöiltä 'Teetkö anaalia?'. " sanoo Spiegler. Tavallisena arki-iltana marraskuussa 2011 nuoren naisen äiti soitti Spieglerille Länsi-Virginiasta kysyäkseen, edustaisiko hän hänen tytärtään, kun tämä täyttää 18 vuotta. "Äiti halusi saada etumatkaa", Spiegler muistelee.  Spiegler esitti tavanomaiset kysymyksensä seksistä, mikä sai äidin huutamaan: "Tiffany, teetkö anaalia? Harrastatko seksiä tyttöjen kanssa?"  Spiegler pyysi äitiä soittamaan hänelle uudelleen, kun Tiffany täyttää 18 vuotta.  Hän ei koskaan kuullut äidiltä mitään. Spieglerin suorasukainen, kotikutoinen tyyli on tehnyt hänestä suositun hahmon Los Angelesin aikuisviihdeyhteisössä. Mutta kaikki agentit eivät ole hänen kaltaisiaan. Toisessa ääripäässä on Derek Hay, joka on yksi alan huipputoimistoista, L.A. Direct Modelsin perustaja ja omistaja.World Modelingin hegemoniaa rikkoi joukko uusia toimistoja, jotka perustettiin 2000-luvun alussa yrittäessään hyötyä internetin noususta. (South ei vastannut kommenttipyyntöön.) Sekä Hay että Spiegler perustivat firmansa tällä aikakaudella. Kuitenkin nämä kaksi agenttia, joita monet alalla pitävät huippuina vaikutusvaltaisten asiakasluetteloiden ja menestyksen suhteen, eivät voisi olla erilaisempia.Se, että sekä Spiegler että Hay menestyvät pornoagentteina, kertoo paljon alan juurista ja siitä, mihin se on menossa. Spiegler varttui Los Angelesissa ja kävi Hollywood High -lukiota ennen Cal State Northridge -yliopistoa. Valmistuttuaan taloustieteestä hän teki tuottoisaa osakekauppaa.  Ensimmäisen kerran hän pääsi aikuisviihteen pariin 1980-luvulla, kun hän työskenteli tuotantoassistenttina muutamassa elokuvassa. 90-luvulla häntä lähestyi tuttava, joka pyysi lainaamaan rahaa pornofilmien rahoittamiseen. Elokuvat olivat huonosti tehtyjä, mutta mahdollisuuksista kiinnostunut Spiegler jatkoi tuotantotyötä ja päätyi lopulta tuottamaan 96 elokuvaa 90-luvun puolivälissä.  Hän lopetti vuonna 1999 - samoihin aikoihin, kun digitaalinen tuotanto kyllästytti amatööripornon markkinat - ja siirtyi edustusbisnekseen. Samana vuonna Spiegler liittoutui pornonäyttelijäystävänsä kanssa ja perusti Topp Modelsin, mutta tuli tyytymättömäksi kumppaniinsa, kun hän sai tietää, että tämä esiintyi myös elokuvissa. "Minusta agenttien ei pitäisi tehdä kohtauksia työskennellen lahjakkuuksien kanssa kameran päällä tai sen ulkopuolella " hän sanoo. "Se ei vain ole hyvää bisnestä." Vuonna 2003 Spiegler irtautui ja perusti nykyisen yrityksensä. Spiegler Girls tunnetaan siitä, että se edustaa vain 25 naista; nykyiseen listaan kuuluvat muun muassa Akira (Girls Kissing Girls 9) San Dimas (Katwoman XXX) ja Rose (Caught From Behind). Vuonna 2006 hän solmi sopimuksen Greyn kanssa, ruskeaverikköisen tähden, joka tunnetaan ultrakovista esityksistään ja myöhemmin siitä, että hän esiintyi Entouragessa ja Steven Soderberghin vuonna 2009 ohjaamassa kokeellisessa draamassa The Girlfriend Experience.</w:t>
      </w:r>
    </w:p>
    <w:p>
      <w:r>
        <w:rPr>
          <w:b/>
        </w:rPr>
        <w:t xml:space="preserve">Tulos</w:t>
      </w:r>
    </w:p>
    <w:p>
      <w:r>
        <w:t xml:space="preserve">Mark Spiegler</w:t>
      </w:r>
    </w:p>
    <w:p>
      <w:r>
        <w:rPr>
          <w:b/>
        </w:rPr>
        <w:t xml:space="preserve">Esimerkki 4.629</w:t>
      </w:r>
    </w:p>
    <w:p>
      <w:r>
        <w:t xml:space="preserve">Yhdysvaltain senaatti on vahvistanut Valkoisen talon apulaiskansliapäällikön Kirstjen Nielsenin nimityksen sisäisen turvallisuuden ministeriön (DHS) johtoon. Presidentti Trumpin nimittämä entinen sisäisen turvallisuuden virkamies Nielsen vahvistettiin senaatissa äänin 62-37 tiistaina Senaatin enemmistöjohtaja Mitch McConnell sanoi, että Nielsen ymmärtää ministeriön päivittäiset toiminnot aikaisemman kokemuksensa ansiosta ja on valmis johtamaan osastoa heti ensimmäisenä päivänään, mutta demokraattien mukaan Nielseniltä puuttuu kokemusta, jota tarvitaan 240 000 työntekijän suurviraston johtamiseen. He mainitsivat myös huolensa Valkoisen talon mahdollisesta sekaantumisesta hiljattain tehtyyn DHS:n päätökseen lähettää kotiin tuhansia nicaragualaisia, jotka ovat jo pitkään saaneet suojelua Yhdysvalloilta.</w:t>
      </w:r>
    </w:p>
    <w:p>
      <w:r>
        <w:rPr>
          <w:b/>
        </w:rPr>
        <w:t xml:space="preserve">Tulos</w:t>
      </w:r>
    </w:p>
    <w:p>
      <w:r>
        <w:t xml:space="preserve">Kirstjen Nielsen</w:t>
      </w:r>
    </w:p>
    <w:p>
      <w:r>
        <w:rPr>
          <w:b/>
        </w:rPr>
        <w:t xml:space="preserve">Esimerkki 4.630</w:t>
      </w:r>
    </w:p>
    <w:p>
      <w:r>
        <w:t xml:space="preserve">Venäläinen taitoluistelija Evgenia Medvedeva kertoi tiistaina KOK:lle, että sen venäläisurheilijoille asettama kielto vuoden 2018 olympialaisiin oli epäoikeudenmukainen. Vuoden 2018 kultamitalisuosikki Medvedeva sanoi, että rangaistus vaikuttaa urheilijoihin, jotka eivät ole olleet osallisina valtion tukemassa dopingjärjestelyssä. Medvedeva väitti myös, että hän ei voisi "hyväksyä" kilpailemista puolueettoman lipun alla, jos hänelle annettaisiin mahdollisuus." Venäläinen taitoluistelija Evgenia Medvedeva vetosi tiistaina Kansainvälisen olympiakomitean toimeenpanevaan komiteaan, jotta se harkitsisi uudelleen Venäjää koskevaa kieltoaan vuoden 2018 talviolympialaisissa Etelä-Korean Pyeongchangissa. "Vuonna 2014 olin 14-vuotias", Medvedeva sanoi Ice Networkin kautta. "En ole päässyt edes maani aikuisten maajoukkueeseen. Medvedeva sanoi myös, ettei hän voi "hyväksyä" kilpailemista puolueettoman lipun puolesta. KOK sanoi tiistaina, että jotkut karsintakelpoiset venäläisurheilijat, jotka ovat läpäisseet useita dopingtestejä, saavat kilpailla KOK:n harkinnan mukaan, mutta he kilpailevat neutraalissa peliasussa. "En voi hyväksyä sitä vaihtoehtoa, että kilpailisin olympialaisissa ilman Venäjän lippua neutraalina urheilijana " Medvedeva sanoi. "Olen ylpeä maastani, ja minulle on suuri kunnia edustaa sitä kisoissa. Se antaa voimaa ja inspiroi minua suoritusten aikana." "Kaikilla on unelmia ja sinulla on luultavasti jo ollut mahdollisuus toteuttaa omat unelmasi. Anna minun tehdä sama!"  Medvedeva sanoi. "En tiedä, tuleeko urheiluelämässäni olemaan muita kisoja Pyeongchangin jälkeen."</w:t>
      </w:r>
    </w:p>
    <w:p>
      <w:r>
        <w:rPr>
          <w:b/>
        </w:rPr>
        <w:t xml:space="preserve">Tulos</w:t>
      </w:r>
    </w:p>
    <w:p>
      <w:r>
        <w:t xml:space="preserve">Evgenia Medvedeva Evgenia</w:t>
      </w:r>
    </w:p>
    <w:p>
      <w:r>
        <w:rPr>
          <w:b/>
        </w:rPr>
        <w:t xml:space="preserve">Tulos</w:t>
      </w:r>
    </w:p>
    <w:p>
      <w:r>
        <w:t xml:space="preserve">Evgenia</w:t>
      </w:r>
    </w:p>
    <w:p>
      <w:r>
        <w:rPr>
          <w:b/>
        </w:rPr>
        <w:t xml:space="preserve">Esimerkki 4.631</w:t>
      </w:r>
    </w:p>
    <w:p>
      <w:r>
        <w:t xml:space="preserve">Libanonin pääministeri Saad Hariri saapui takaisin Libanoniin kaksi viikkoa sen jälkeen, kun hän ilmoitti yllättäen Saudi-Arabiassa ollessaan eroavansa. Hariri järkytti maata muutama tunti Beirutin kansainväliselle lentokentälle laskeutumisensa jälkeen ilmoittamalla, että hän on siirtänyt eronsa "jäihin", kun neuvottelut Hizb'allahin ja muiden poliittisten ryhmittymien kanssa ovat käynnissä.Beirutista raportoiva Al Jazeeran Zein Khodr sanoi, että Haririn äänensävy on muuttunut sen jälkeen, kun hän piti eropuheensa kaksi viikkoa sitten. "Hän [Hariri] ei edes maininnut Hizbollahia tai Irania[.] .... Hän jopa sanoi, että hän odottaa kumppanuutta maan kaikkien poliittisten puolueiden kanssa." "On selvää, että suljettujen ovien takana on käyty intensiivisiä keskusteluja", hän sanoi. "Eroaminen oli Saudi-Arabian yritys hillitä Hizbollahin vaikutusvaltaa[.] ... Tämä yritys epäonnistui[.] ...  Haririn viesti oli sovitteleva. "Mitä on tekeillä? Saudi-Arabian vaikutusvalta Haririin on heikentynyt hänen lähdettyään valtakunnasta. Ennen paluutaan Libanoniin Hariri tapasi useita johtajia, muun muassa Ranskan Macronin ja Egyptin el-Sisin. Ranska on erittäin kiinnostunut siitä, mitä Libanonissa tapahtuu, sillä pieni maa on Ranskan entinen siirtomaa. Egypti on sunnimaisena alueellisena suurvaltana etulinjassa vastustamassa Iranin vaikutusvallan leviämistä.Näihin "intensiivisiin keskusteluihin" kuului lähes varmasti myös Hizb'allah. Kun otetaan huomioon, että Hariri mainitsi eronsa tärkeimpänä syynä Irania ja Syyriaa kannattavien Libanonin ryhmittymien uhkailut hänen henkeään vastaan, on mahdollista, että terroristien kanssa tehtiin jonkinlainen takahuonekauppa, joka antaa Harirille tiettyjä takeita hänen henkilökohtaisesta turvallisuudestaan. Hizb'allahin kannalta osa tätä sopimusta saattoi sisältää sen, että Hariri lupasi vetäytyä pois Saudi-Arabiasta.</w:t>
      </w:r>
    </w:p>
    <w:p>
      <w:r>
        <w:rPr>
          <w:b/>
        </w:rPr>
        <w:t xml:space="preserve">Tulos</w:t>
      </w:r>
    </w:p>
    <w:p>
      <w:r>
        <w:t xml:space="preserve">Saad Hariri</w:t>
      </w:r>
    </w:p>
    <w:p>
      <w:r>
        <w:rPr>
          <w:b/>
        </w:rPr>
        <w:t xml:space="preserve">Esimerkki 4.632</w:t>
      </w:r>
    </w:p>
    <w:p>
      <w:r>
        <w:t xml:space="preserve">Tiistaina Venäjän syyttäjät ilmoittivat, että 60-vuotiaan Ljudmila Tšitšvarkinan kuolemaa 3. huhtikuuta tutkitaan uudelleen, kertoi liikemiehen asianajaja Moskovassa. Tšitšvarkina oli verinen ja mustelmilla, kun hänet löydettiin, mutta ensihoitajat päättelivät, että hän kuoli sydänkohtaukseen. "Oli selviä todisteita murhayrityksestä", asianajaja Vladimir Zherebenkov kertoi Associated Pressille tiistaina ja sanoi, että hänen ruumiinsa oli kauttaaltaan mustelmilla, aivan kuin häntä olisi pahoinpidelty, ja hänen vaatteensa ja kenkänsä olivat veressä päästä varpaisiin. Kuolema olisi ollut luonnollinen vain, jos "hän olisi lyönyt itseään päähän kahdesti ja kaatunut maahan kaksikymmentä kertaa", hän lisäsi. Tšitšvarkin väittää myös, että hänen äitinsä murhattiin, ja vetoaa isänsä vierailuun rikospaikalla ja poliisin asiakirjoissa oleviin todisteisiin. Hän sanoo myös, että Venäjän luovutuspyyntö on poliittisesti motivoitunut, koska hän oli puhunut Venäjän poliisin korruptiota vastaan. Murhamysteeri saattaa osoittautua merkittäväksi tekijäksi Lontoon tuomioistuimen päätöksessä siitä, pitäisikö Britannian luovuttaa Tšitšvarkin takaisin Venäjälle kidnappaussyytteitä vastaan. Hänen asianajajansa sanoo, että jos Tšitšvarkinin epäilyt osoittautuvat todeksi, Venäjän perustelut hänen luovuttamiselleen romahtavat.Tšitšvarkin takaisin Venäjälle kidnappaussyytteitä vastaan. Hänen asianajajansa sanoo, että jos Tšitšvarkinin epäilyt osoittautuvat todeksi, Venäjän syytteet hänen luovuttamisekseen kaatuvat. Tšitšvarkin pakeni Venäjältä joulukuussa 2008. Kuukautta myöhemmin moskovalainen tuomioistuin syytti häntä poissaolevana osallisuudesta sieppaukseen ja antoi kansainvälisen pidätysmääräyksen. Tšitšvarkin sanoo, että syytteet ovat täysin keksittyjä poliisilaitoksen taholta, joka halusi kostaa hänen pyrkimyksensä paljastaa korruptio.</w:t>
      </w:r>
    </w:p>
    <w:p>
      <w:r>
        <w:rPr>
          <w:b/>
        </w:rPr>
        <w:t xml:space="preserve">Tulos</w:t>
      </w:r>
    </w:p>
    <w:p>
      <w:r>
        <w:t xml:space="preserve">Ljudmila Tšitšvarkina</w:t>
      </w:r>
    </w:p>
    <w:p>
      <w:r>
        <w:rPr>
          <w:b/>
        </w:rPr>
        <w:t xml:space="preserve">Esimerkki 4.633</w:t>
      </w:r>
    </w:p>
    <w:p>
      <w:r>
        <w:t xml:space="preserve">Pikku Linden Bartell pystyi tuskin pitämään silmänsä auki istuessaan joulupukin sylissä vieraillessaan Beringin rautakaupassa Houstonissa USA Todayn mukaan.Lindenin isä Allen Bartell sanoi, että pikkulapsi oli luultavasti väsynyt pitkän viikonlopun takia, jonka hän oli viettänyt perheensä kanssa kiitospäivän viettoon, ja koska Teksasin sää oli 80-asteinen.Lopulta Linden pyysi joulupukkia tuomaan hänelle poron, vaikka hän ei koskaan saanutkaan päiväunia.âMenimme autoon, ja meillä oli melkein kahden tunnin ajomatka kotiinâ Bartell kertoi USA Todaylle. Hän oli hereillä koko ajan.  Hän nukkui hyvin sinä yönä.</w:t>
      </w:r>
    </w:p>
    <w:p>
      <w:r>
        <w:rPr>
          <w:b/>
        </w:rPr>
        <w:t xml:space="preserve">Tulos</w:t>
      </w:r>
    </w:p>
    <w:p>
      <w:r>
        <w:t xml:space="preserve">Pikku Linden Bartell</w:t>
      </w:r>
    </w:p>
    <w:p>
      <w:r>
        <w:rPr>
          <w:b/>
        </w:rPr>
        <w:t xml:space="preserve">Esimerkki 4.634</w:t>
      </w:r>
    </w:p>
    <w:p>
      <w:r>
        <w:t xml:space="preserve">Sekä Peter että Iris Robinson ovat lainsäätäjiä Lontoon alahuoneessa ja toimivat julkisissa viroissa Pohjois-Irlannissa, joka on Britannian maakunta, jossa on hänen johtamansa itsehallinto. Peter Robinson erosi väliaikaisesti Pohjois-Irlannin pääministerin virasta viime kuussa sen jälkeen, kun BBC:n ohjelmassa väitettiin, että hänen vaimonsa hankki 50 000 puntaa (56 000 euroa 80 000 dollaria) auttaakseen nuorta rakastajattariaan Kirk McCambleytä perustamaan kahvilan. Hän määräsi tutkimaan väitteen, jonka mukaan hän rikkoi parlamentin sääntöjä, kun hän tiesi maksuista mutta vaikeni niistä. Tutkimus vapautti hänet syytteistä tällä viikolla, ja hän jatkoi tehtäviään keskiviikkona. Hänen vaimonsa erosi lainsäätäjän virasta Belfastissa ja on ollut psykiatrisessa hoidossa. Iris Robinsonin aakkosjärjestyksessä lueteltujen tietojen jälkeen hänen miehensä merkintä kuului yksinkertaisesti: "Herra Robinsonilla ei ole ongelmia."</w:t>
      </w:r>
    </w:p>
    <w:p>
      <w:r>
        <w:rPr>
          <w:b/>
        </w:rPr>
        <w:t xml:space="preserve">Tulos</w:t>
      </w:r>
    </w:p>
    <w:p>
      <w:r>
        <w:t xml:space="preserve">Iris Robinson</w:t>
      </w:r>
    </w:p>
    <w:p>
      <w:r>
        <w:rPr>
          <w:b/>
        </w:rPr>
        <w:t xml:space="preserve">Esimerkki 4.635</w:t>
      </w:r>
    </w:p>
    <w:p>
      <w:r>
        <w:t xml:space="preserve">"MediaBuzz"-isäntä ottaa kantaa Hillary Clintonin kirjakiertueeseen ja hänen kielteisiin huomautuksiinsa konservatiivista mediaa vastaan samalla kun hän antaa haastatteluita valtavirran medialle. Kurtz : Hillary Clinton vs. "oikeistolaiset" uutiset . MediaBuzz-juontaja ottaa kantaa Hillary Clintonin kirjakiertueeseen ja hänen kielteisiin kommentteihinsa konservatiivista mediaa vastaan samalla kun hän antaa pehmopallohaastatteluja valtavirran medialta . Hillary Clinton sanoo, että "oikeisto sotii totuutta vastaan". Hillary Clinton sai osansa epäreilusta lehdistöstä kampanjan aikana . Hillary kirjoittaa myös, että vuoteen 2016 mennessä "useimmat liberaalit ja konservatiivit saivat uutisensa selvästi eri lähteistä eivätkä enää jakaneet yhteisiä tosiasioita ." .</w:t>
      </w:r>
    </w:p>
    <w:p>
      <w:r>
        <w:rPr>
          <w:b/>
        </w:rPr>
        <w:t xml:space="preserve">Tulos</w:t>
      </w:r>
    </w:p>
    <w:p>
      <w:r>
        <w:t xml:space="preserve">Hillary Clinton</w:t>
      </w:r>
    </w:p>
    <w:p>
      <w:r>
        <w:rPr>
          <w:b/>
        </w:rPr>
        <w:t xml:space="preserve">Esimerkki 4.636</w:t>
      </w:r>
    </w:p>
    <w:p>
      <w:r>
        <w:t xml:space="preserve">Jutun kohokohdat BBC:n päällikkö kutsuu Jimmy Savilen tapausta "hyvin, hyvin vakavaksi asiaksi "Kuten amerikkalainen Dick Clark Savile isännöi teini-ikäisten musiikkiohjelmaa vuosien ajanVoit ennen viime vuonna tapahtunutta kuolemaansa Jimmy Savilea pidettiin eräänlaisena brittiläisenä vastineena amerikkalaiselle tv-ikonille Dick Clarkille, joka saavutti mainetta tuomalla musiikkia teini-ikäisten sukupolville.  Kuningatar Elisabet II teki Savilesta ritarin. Nyt häntä syytetään saalistavasta seksuaalirikollisesta.Järkyttävät syytökset ovat saaneet Britannian järkyttymään. Lukemattomat katsojat, jotka varttuivat katsomalla Savilea TV:n Top of the Pops -ohjelmassa ja hänen lastenohjelmassaan Jim'll Fix It, kyseenalaistavat nyt luottamuksensa yhteiskunnalliseen instituutioon: Britannian yleisradioyhtiöön. Savile kuoli lokakuussa 2011 84-vuotiaana pian sen jälkeen, kun häntä oli hoidettu sairaalassa keuhkokuumeen vuoksi. JUST WATCHED BBC:n kuuma paikka Savile-skandaalin vuoksi Replay More Videos ... MUST WATCH BBC kuumassa paikassa Savile-skandaalin takia 04:08JUST WATCHED Jimmy Savilen 9-vuotias partio-uhri Replay More Videos ... MUST WATCH Jimmy Savilen 9-vuotias partiolaisten uhri 03:29 "Ei ole epäilystäkään siitä, että se, mitä Jimmy Savile teki ja miten BBC käyttäytyi vuosien aikana - BBC:n kulttuuri ja käytännöt näyttävät sallivan Jimmy Savilen tehdä sen, mitä hän teki - herättää kysymyksiä luottamuksesta ja maineesta", Entwistle sanoi."Tämä on erittäin vakava asia, eikä sitä voi katsoa taaksepäin muuta kuin kauhistuneena, että hänen toimintansa jatkui niin kauan huomaamatta." Entwistle huomautti, että BBC ei ollut ainoa, joka ei onnistunut paljastamaan Savilen käytöstä, sillä yksikään sanomalehti ei julkaissut yhtään paljastusta hänen elinaikanaan: Kuvia: Kuvat: Kuvat: M: Kuvat: Jimmy Savilen elämä Kuvat: Jimmy Savilen elämä: Valokuvat: Jimmy Savile: Valokuvat: Jimmy Savile: Brittiläinen radiojuontaja, televisiotähti ja hyväntekeväisyystähti Sir Jimmy Savile poseeraa valokuvassa Buckinghamin palatsissa Lontoossa saatuaan Britannian imperiumin kunniamerkin vuonna 1972. Vuosi sitten 84-vuotiaana tapahtuneen kuolemansa jälkeen Savilea on syytetty pedofiiliksi, joka käytti mainettaan ja asemaansa hyväksikäyttääkseen nuoria joskus BBC:n tiloissa. Piilota kuvateksti 1 of 15 Kuvat: Hide Caption 1 of 15 Photos: Kuvat: Kuvat: Savile: Kuvat: 1: Tanssijat BBC:n tv-ohjelmassa "Top of the Pops" sovittavat Savilen treenipuvun yläosaa hänelle ohjelman kuvausten aikana vuonna 1973. Piilota kuvateksti 2 of 15 Kuvat: Hide Caption 2 of 15 Photos: Kuvat: Savile Savile: Kuvat: Kuvat: Savile Savile: Kuvat: Savile poseeraa Britannian pääministerin Margaret Thatcherin kanssa National Society for the Prevention of Cruelty to Children -järjestön varainkeruuesityksessä vuonna 1980. Piilota kuvateksti 3 of 15 Kuvat: Savile Savile: Valokuvat: Kuvat: Savile: 1: Savile kaataa kupin teetä. Piilota kuvateksti 4 / 15 Kuvat: Savile Chile juo teetä: Photos: Savile soittaa Wren Housen kansainvälisestä puhelinkeskuksesta Lontoossa vuonna 1975 osana National Association of Youth Clubs -järjestön järjestämää "Fun And Happiness Weekend " -viikonloppua. Piilota kuvateksti 5 / 15 Kuvat: Hide Caption 5 of 15 Photos: Kuvat: Savile Savile: 1: Savile saapuu Lontooseen vuonna 1972 matkalla Buckinghamin palatsiin, jossa hänelle on määrä myöntää Brittiläisen imperiumin kunniamerkki. Piilota kuvateksti 6 / 15 Kuvista: Hide Caption 6 of 15 Photos: Photos: Savile poseeraa muotokuvan vieressä helmikuussa 1965 nauttiessaan tavallista kokista ja sikaria aamupalaksi hotellihuoneessaan Lontoon keskustassa. Piilota kuvateksti 7 / 15 Kuvat: Savile, joka on ollut mukana hänen huoneessaan..: Kuvat: Savile: 1: Savile ja hänen äitinsä poseeraavat Buckinghamin palatsin ulkopuolella Lontoossa, jossa hän sai Britannian imperiumin kunniamerkin vuonna 1972. Piilota kuvateksti 8 / 15 Kuvat: Hide Caption 8 of 15 Photos: Photos: Savile esittelee Brittiläisen imperiumin kunniamerkkiään "Second Generation" laulu- ja tanssiryhmän jäsenille. Piilota kuvateksti 9 / 15 Kuvat: Savile Savile: Kuvat: Jimmy Savile, joka on yksi hänen isänsä ja hänen isänsä..: Savile â Savile seisoo jalkakäytävällä asuntoautonsa kanssa. Piilota kuvateksti 10 / 15 Kuvat: Hide Caption 10 of 15 Photos: Photos: Jimmy Savilen elämä Jimmy Savilen elämä â Savile pitelee vastapainettua Lucky Jim -julistetta. Julisteissa on DJ:n muotokuva sekä teksti, jossa lukee: "Lucky Jim -juliste voi tuoda sinulle terveyttä rikkautta onnea. Tämä on aito kaksoissigneeraus, ja mikä parasta, Jimmy on todella koskenut SINUN julisteeseesi!" Piilota kuvateksti 11 / 15 Kuvat: Jimmy Jimmy, Jimmy, Jimmy, Jimmy, Jimmy, Jimmy, Jimmy: Kuvat: Jimmy Jimmy, Jimmy Jimmy, Jimmy Jimmy, Jimmy Jimmy: Britannian sosiaaliministeri Norman Fowler esittelee Savilelle puolen miljoonan punnan shekin vuonna 1982 hallituksen osallistuessa Stoke Mandevillen sairaalan uuden selkäydinvammayksikön rakentamiseen. Piilota kuvateksti 12 / 15 Kuvat: Hide Caption 12 of 15 Photos: Kuvat: Savile: Kuvat: Kuvat: Kuvat: Kuvat: Kuvat: Kuvat: Kuvat: Kuvat: Savile vilkuttaa Jersey Holiday Queen Gaynor Laceyn kanssa Jersey Battle of Flowers -karnevaaleilla vuonna 1972. Piilota kuvateksti 13 kuvaa 15:stä: Kuvat: Jimmy Savile, joka on yksi suurimmista ja merkittävimmistä ihmisistä: Savile valmistautuu Great North Run -juoksuun Newcastlessa Pohjois-Englannissa. Piilota kuvateksti 14 kuvaa 15:stä: Photos: Savilen hautajaissaattue saapuu Leedsin katedraaliin hautajaistilaisuuteen 9. marraskuuta 2011 Leedsissä Englannissa. Piilota kuvateksti 15 of 15" Herra Savile on syyttänyt toimintaansa hänen vastenmielistä toimintaansa asiassa, joka oli hyvin onnistuneesti ja taitavasti salattu ja pedofiilien käyttäytymisen asiantuntijat ovat huomauttaneet, että näin on usein " Entwistle sanoi. Savile pääsi psykiatriseen sairaalaanNational Health Service joutuu myös vaikeiden kysymysten eteen siitä, miten Savile pääsi useisiin sairaaloihin. Niiden joukossa oli Broadmoor, korkeasti vartioitu psykiatrinen sairaala, jossa Savile työskenteli vapaaehtoisena ja jolla oli avaimet osastoille. Vuonna 1988 hänet nimitettiin sinne johtavaan asemaan, mitä NHS nyt tutkii.Poliisia voidaan myös pyytää selittämään, miksi Savileen kohdistuneet aiemmat hyväksikäyttöä koskevat väitteet eivät koskaan johtaneet tutkimuksiin, jotka olisivat johtaneet syytteeseenpanoon hänen elinaikanaan.</w:t>
      </w:r>
    </w:p>
    <w:p>
      <w:r>
        <w:rPr>
          <w:b/>
        </w:rPr>
        <w:t xml:space="preserve">Tulos</w:t>
      </w:r>
    </w:p>
    <w:p>
      <w:r>
        <w:t xml:space="preserve">Jimmy Savile</w:t>
      </w:r>
    </w:p>
    <w:p>
      <w:r>
        <w:rPr>
          <w:b/>
        </w:rPr>
        <w:t xml:space="preserve">Esimerkki 4.637</w:t>
      </w:r>
    </w:p>
    <w:p>
      <w:r>
        <w:t xml:space="preserve">Tuore sovinto päätti tapauksen, joka alkoi Janene Wallacen masennuksesta ja vainoharhaisuudesta parikymppisenä ja johti lopulta vankeuteen, lähes kolmen kuukauden eristyssellissä oloon ja lopulta hirttokuolemaan.Perheen asianajaja David Inscho sanoi, että hänen itsemurhansa aikaan George W. Hillin vankilaa johti yksityinen vankilayrittäjä Community Education Centers, mutta yritys ostettiin hiljattain toisen vankilayrittäjän, GEO Groupin, omistukseen. GEO Groupin edustaja Pablo Paez kieltäytyi kommentoimasta oikeudenkäyntiä, mutta sanoi, että "GEO ei ollut millään tavalla mukana laitoksen hallinnossa näiden väitteiden aikaan." Wallace kieltäytyi sitten kylpemästä, antoi järjettömiä lausuntoja hieroi kuukautisverta suihkun seinään ja syytti vartijoita siitä, että he yrittivät satuttaa häntä laitoksen virkailijoiden välisten sähköpostiviestien mukaan, jotka Inscho toimitti. Hänet sijoitettiin eristyssellissä, ja hänen oveensa kiinnitettiin kyltti, jossa varoitettiin, että hän oli "epävakaa", ja kehotettiin henkilökuntaa "käyttämään varovaisuutta." "Hän tarvitsi mielenterveysarvion ja mielenterveyshoitoa. Sitä ei koskaan tapahtunut", Inscho sanoi. "Hän oli mielisairas. Hän tarvitsi apua." Yli 50 päivää eristyssellissä, jossa vartija muun muassa käski häntä "mene ja kurista itsesi" Wallacen uhkauksen jälkeen, joka Inschon mukaan oli tehty 85 tunnin yhtäjaksoisen eristyksen jälkeen, hän hirttäytyi rintaliiveillään tuuletusaukosta.Hillin laitoksen johtaja David Byrne ei vastannut välittömästi ääniviestiin, jolla pyydettiin kommentoimaan Wallacen kuolemaa. Inschon toimittaman lausuntopöytäkirjan mukaan hän on kuitenkin myöntänyt, että jokin meni pieleen.</w:t>
      </w:r>
    </w:p>
    <w:p>
      <w:r>
        <w:rPr>
          <w:b/>
        </w:rPr>
        <w:t xml:space="preserve">Tulos</w:t>
      </w:r>
    </w:p>
    <w:p>
      <w:r>
        <w:t xml:space="preserve">David Inscho</w:t>
      </w:r>
    </w:p>
    <w:p>
      <w:r>
        <w:rPr>
          <w:b/>
        </w:rPr>
        <w:t xml:space="preserve">Esimerkki 4.638</w:t>
      </w:r>
    </w:p>
    <w:p>
      <w:r>
        <w:t xml:space="preserve">Ohjaaja Oliver Stone iski takaisin Melissa Gilbertin väitteeseen seksuaalisesta ahdistelusta ja sanoi, että hän oli hyvin tietoinen elokuvan rivosta luonteesta, kun hän suostui koe-esiintymiseen. Gilbert 53 syytti ohjaajaa seksuaalisesta ahdistelusta maanantaina väittäen, että Stone nöyryytti häntä tarkoituksella vuonna 1991 The Doors -elokuvan koe-esiintymisessä pakottamalla hänet näyttelemään eksplisiittisen kohtauksen kostoksi siitä, että hän oli nolannut hänet "sosiaalisessa tilanteessa". Stone kuitenkin kertoi Daily Newsille lausunnossaan, että Gilbert olisi ollut täysin tietoinen kohtauksen sisällöstä ennen koe-esiintymistä ja että hänellä oli myös casting-ohjaaja paikalla varmistamassa turvallista ympäristöä. Gilbert väitti Stonen ahdistelleen häntä seksuaalisesti, koska hän halusi nöyryyttää häntä, koska hän oli nolannut hänet. (Roy Rochlin/Getty Images) Hän kiisti myös väitteet, joiden mukaan Stone olisi tarkoituksella kohdistanut hänet Gilbertin kimppuun. "Jokainen koe-esiintymisensä suorittanut näyttelijä tuli vapaaehtoisesti ja oli tietoinen provosoivasta materiaalista ennen kuin hän osallistui kohtaukseensa", hän sanoi. "Ketään näyttelijää ei pakotettu tai odotettu tekemään mitään sellaista, mikä olisi voinut olla epämukavaa, ja useimmat näyttelijät ottivat haasteen vastaan tunnustaen Oliver Stonen vision ja luovan prosessin. Kokemukseni mukaan ketään tiettyä näyttelijää ei yritetty loukata henkilökohtaisesti." Gilbert kertoi Cohenille kieltäytyneensä Stonen väitetystä pyynnöstä ja poistuneensa itkien.  Hän oli koe-esiintymässä Pamela Coursonin rooliin, jonka lopulta sai Meg Ryan.</w:t>
      </w:r>
    </w:p>
    <w:p>
      <w:r>
        <w:rPr>
          <w:b/>
        </w:rPr>
        <w:t xml:space="preserve">Tulos</w:t>
      </w:r>
    </w:p>
    <w:p>
      <w:r>
        <w:t xml:space="preserve">Melissa Gilbert</w:t>
      </w:r>
    </w:p>
    <w:p>
      <w:r>
        <w:rPr>
          <w:b/>
        </w:rPr>
        <w:t xml:space="preserve">Esimerkki 4.639</w:t>
      </w:r>
    </w:p>
    <w:p>
      <w:r>
        <w:t xml:space="preserve">DoneGood, joka on sertifioitu B Corp, lanseerasi viime vuonna samanlaisen selainlaajennuksen ja sovelluksen, joka varoittaa ostajia eettisistä vaihtoehdoista, kun he selaavat mitä tahansa verkkokauppasivustoa. Cullen Schwarzin mukaan yritys on kuitenkin aina suunnitellut perustavansa oman verkkosivuston, jossa käyttäjät voisivat etsiä satoja missiovetoisia tuotemerkkejä yhdestä paikasta. "Tavoitteenamme on tehdä ihmisten todella helpoksi löytää tuotemerkit, jotka tekevät hienoja tavaroita ja samalla parantavat maailmaa", hän sanoi. Schwarz vertaa uutta sivustoa "yhteiskunnallisen vaikutustalouden Amazoniksi" tai "yhteiskunnallisen vaikutustilan Kayakiksi". DoneGood toimii yhteistyössä yli 250 yrityksen kanssa, joiden liiketoimintamalleilla on todistetusti sosiaalisia tai ympäristövaikutuksia. Tämä tarkoittaa, että et löydä tuotemerkkejä, jotka antavat yhden prosentin voitoistaan hyväntekeväisyyteen tai vain mainostavat yksi yhden vastineeksi -mallia. "Etsimme yrityksiä, jotka tekevät maailmasta paremman jokapäiväisillä liiketoimintakäytännöillään. Jos yritys ei maksa työntekijöille hyvää palkkaa tai sen ympäristökäytännöt ovat ala-arvoisia, mutta se lahjoittaa rahaa hyväntekeväisyyteen, emme tee yhteistyötä sen kanssa", Schwarz sanoi. "Yksi parhaista puolista työssämme on puhua kaikkien niiden ihmisten kanssa, jotka ovat perustaneet tuotemerkkejä, joilla on yhteiskunnallinen tehtävä eivätkä vain tavoittele voittoa ...". He pyrkivät osoittamaan, että yritykset voivat menestyä ja samalla edistää hyvää maailmassa", Schwarz sanoi.Huolimatta stressistä ja kulutuksesta, jota musta perjantai tuo tullessaan joka vuosi, Schwarz toivoo, että ostosivusto - yhdessä Chrome-laajennuksen ja -sovelluksen kanssa - voi tuoda yhteen kaikki juhlapyhien hyvät puolet. Näistä tuotteista saa ainutlaatuisempia ja mielekkäämpiä lahjoja, hän selitti, ja tarjolla on myös runsaasti alennuksia. Schwarz ei vain puhu puheita.  Hän ja DoneGood-tiimi ovat osa uutta aloitetta nimeltä Shop for Good Sunday, joka täyttää aukon sunnuntaina keskellä Black Fridayn Small Business Saturdayn Cyber Mondayn ja Giving Tuesdayn välissä. 2016 Cyber Mondayn jälkeen DoneGood on kerännyt tähän mennessä yli 750 000 dollaria rahoitusta, mukaan lukien kilpailuvoitot Harvardista ja MIT:stä Schwarzin mukaan. Hänen mukaansa sekä käyttäjien että tuotemerkkien reaktio viimeisen vuoden aikana on ollut hämmästyttävä. Useat yritykset pyytävät liittyä DoneGoodiin joka viikko, ja käyttäjät ehdottavat usein yrityksiä lisättäväksi alustalle. "Useimmat ihmiset haluavat tietää, että heidän rahansa tukevat asioita, joihin he uskovat. On vain aina ollut todella vaikeaa ja aikaa vievää löytää yrityksiä, joiden tietää tekevän hyvää maailmalle. Me pyrimme tekemään siitä helppoa. Mitä helpommaksi teemme sen, sitä useammat ihmiset voivat osallistua ja sitä suurempi vaikutus meillä kaikilla on yhdessä", Schwarz sanoi.</w:t>
      </w:r>
    </w:p>
    <w:p>
      <w:r>
        <w:rPr>
          <w:b/>
        </w:rPr>
        <w:t xml:space="preserve">Tulos</w:t>
      </w:r>
    </w:p>
    <w:p>
      <w:r>
        <w:t xml:space="preserve">Cullen Schwarz</w:t>
      </w:r>
    </w:p>
    <w:p>
      <w:r>
        <w:rPr>
          <w:b/>
        </w:rPr>
        <w:t xml:space="preserve">Esimerkki 4.640</w:t>
      </w:r>
    </w:p>
    <w:p>
      <w:r>
        <w:t xml:space="preserve">Nyt kun kolme koripalloilijaa on päässyt Kiinasta ja säästynyt vuosien vankilatuomioilta, LiAngelon isä LaVar Ball ei hyväksy sitä, mitä tein hänen poikansa hyväksi, ja että myymälävarkaus ei ole iso juttu. Minun olisi pitänyt jättää heidät vankilaan! â Donald J. Trump (@realDonaldTrump) 19. marraskuuta 2017Liikennevarkaus on Kiinassa erittäin iso juttu, kuten sen pitäisikin olla (5-10 vuotta vankilassa), mutta ei isä LaVarille. Olisi pitänyt saada hänen poikansa ulos seuraavan Kiinan matkani aikana sen sijaan. Kiina kertoi miksi heidät vapautettiin. Hyvin epäkiitollista! â Donald J. Trump (@realDonaldTrump) 19. marraskuuta 2017 Viime viikolla Trump varmisti, että kaikki tietävät, että hän puuttui henkilökohtaisesti asiaan pelaajien pidätyksen jälkeen ja pyysi heitä kiittämään häntä siitä, että hän puolusti heidän asiaansa Kiinan presidentille Xi Jinpingille tämän ollessa Aasian-matkalla:Do you think the three UCLA Basketball Players will say thank you President Trump ? He olivat menossa 10 vuotta vankilaan! â Donald J. Trump (@realDonaldTrump) 15. marraskuuta 2017Viikon puolivälissä Ball Jalen Hill ja Cody Riley kehuivat presidentin ponnisteluja puheissaan palattuaan Yhdysvaltoihin, ja hän vaikutti olevan kiitollinen kertoen heille Twitterissä, että âHAVE A GREAT LIFE!â ja varoittaen heitä olemaan varovaisia, koska âelämän pitkällä ja mutkaisella tiellä on monia sudenkuoppia!â Kolmelle UCLA:n koripalloilijalle sanon: Kiitos Kiinan presidentille Xi Jinpingille, joka antoi meille... â Donald J. Trump (@realDonaldTrump) 16. marraskuuta 2017â¦.teidän vapautumisenne mahdolliseksi ja HYVÄÄ ELÄMÄÄ! Ole varovainen, elämän pitkällä ja mutkaisella tiellä on monia sudenkuoppia! â Donald J. Trump (@realDonaldTrump) 16. marraskuuta 2017 Trumpia kirvoitti se, että hän on viitannut ulkomailla vangittujen amerikkalaisten vapauttamisella saavutuksiinsa todisteena sopimuksentekotaidostaan ja vastakohtana edeltäjälleen Barack Obamalle. Ennen kolmea koripalloilijaa Trumpin hallinto oli onnistuneesti neuvotellut vapauttamisista muun muassa amerikkalaisopiskelija Otto Warmbierin Pohjois-Koreasta ja hyväntekeväisyystyöntekijä Aya Hijazin Egyptistä. Vaikka nuo ponnistelut saivat kaksikantaisen vastaanoton, ilmeinen murehtiminen siitä, että hän ei ole saanut enemmän kiitosta tai tunnustusta UCLA:n tapauksessa, herätti kritiikkiä.</w:t>
      </w:r>
    </w:p>
    <w:p>
      <w:r>
        <w:rPr>
          <w:b/>
        </w:rPr>
        <w:t xml:space="preserve">Tulos</w:t>
      </w:r>
    </w:p>
    <w:p>
      <w:r>
        <w:t xml:space="preserve">Donald J. Trump</w:t>
      </w:r>
    </w:p>
    <w:p>
      <w:r>
        <w:rPr>
          <w:b/>
        </w:rPr>
        <w:t xml:space="preserve">Esimerkki 4.641</w:t>
      </w:r>
    </w:p>
    <w:p>
      <w:r>
        <w:t xml:space="preserve">Myanmar ja Bangladesh tekivät viime kuussa sopimuksen elokuusta lähtien paenneiden rohingyojen kotiuttamisesta. Yangonissa asuva ihmisoikeusaktivisti Abdul Rasheed 54 sanoo kuitenkin, että kotiuttaminen on tehtävä turvallisesti ja arvokkaasti. Abdul Rasheed, joka käyttää molempia nimiä, on itse rohingya ja on työskennellyt kansansa puolesta viime vuosina.  Hän on Yangonissa toimivan ihmisoikeusjärjestö Rohingya Foundationin perustaja ja toimii neuvonantajana rohingya-asioihin erikoistuneessa ihmisoikeusjärjestössä Fortify Rightsissa. Aktivisti oli tällä viikolla Yhdysvalloissa tapaamassa YK:n virkamiehiä New Yorkissa ja lainsäätäjiä, kuten varapresidentti Pencen tiimiä Washingtonissa, lisätäkseen tietoisuutta kansansa ahdingosta. Abdul Rasheed työskenteli aiemmin Kansallisen demokratialiiton Suu Kyin puolueessa, mutta vuonna 2012 Rakhinessa puhjenneiden väkivaltaisuuksien jälkeen hän päätti omistautua täysipäiväisesti rohingya-asioille.Hallitus ei tunnusta heitä kansalaisiksi väittäen, että he ovat laittomia siirtolaisia Bangladeshista, vaikka monet rohingyat - Abdul Rasheedin perhe mukaan lukien - ovat asuneet Myanmarissa jo ennen kuin maa itsenäistyi Isosta-Britanniasta vuonna 1948.Tilanteeseen on puututtava kiireellisesti, koska ihmiset kärsivät, Abdul Rasheed sanoo NPR:lle. "Kansamme kärsii suuresti."</w:t>
      </w:r>
    </w:p>
    <w:p>
      <w:r>
        <w:rPr>
          <w:b/>
        </w:rPr>
        <w:t xml:space="preserve">Tulos</w:t>
      </w:r>
    </w:p>
    <w:p>
      <w:r>
        <w:t xml:space="preserve">Abdul Rasheed</w:t>
      </w:r>
    </w:p>
    <w:p>
      <w:r>
        <w:rPr>
          <w:b/>
        </w:rPr>
        <w:t xml:space="preserve">Esimerkki 4.642</w:t>
      </w:r>
    </w:p>
    <w:p>
      <w:r>
        <w:t xml:space="preserve">George Earle Hyman syntyi Rocky Mountissa N.C.:ssä 11. lokakuuta 1926 ja muutti New Yorkiin ollessaan 6-vuotias.Molemmat hänen vanhempansa olivat opettajia ja veivät hänet ensimmäiseen näytelmäänsä, Ibsenin "Aaveet" -teoksen Brighton Beachin tuotantoon, kun hän oli 13-vuotias.Kokemus innoitti häntä aloittamaan näyttelemisen ja johti elinikäiseen innostukseen norjalaista teatteria kohtaan.  Lopulta hän oppi norjaa ja tanskaa ja vietti suuren osan ajastaan Norjassa esiintyen norjalaisissa näytelmissä sekä kääntäen Shakespearen ja muiden englanninkielisten kirjailijoiden teoksia. Hyman sanoi tuntevansa itsensä todelliseksi tähdeksi vain Norjassa - ei Yhdysvalloissa, jossa hän toisinaan sai kuulla kysymyksiä ja valituksia päätöksistään näytellä teatterissa perinteisesti valkoisia rooleja.â Nuorena näyttelijänä ihailin Shakespearea ja kävelin ympäriinsä hänen teoksiaan kainalossani â hän kertoi New York Timesille vuonna 1991. "Eräs näyttelijä näki tämän ja sanoi: "Eikö joku ole kertonut tuolle pojalle, että hän on värillinen?" Mutta en voinut sille mitään; rakastin näytelmiä, joita ei ollut kirjoitettu minua varten.</w:t>
      </w:r>
    </w:p>
    <w:p>
      <w:r>
        <w:rPr>
          <w:b/>
        </w:rPr>
        <w:t xml:space="preserve">Tulos</w:t>
      </w:r>
    </w:p>
    <w:p>
      <w:r>
        <w:t xml:space="preserve">George Earle Hyman</w:t>
      </w:r>
    </w:p>
    <w:p>
      <w:r>
        <w:rPr>
          <w:b/>
        </w:rPr>
        <w:t xml:space="preserve">Esimerkki 4.643</w:t>
      </w:r>
    </w:p>
    <w:p>
      <w:r>
        <w:t xml:space="preserve">"Jimmy on pelaaja, jota olemme tutkineet laajasti siitä lähtien, kun Kyle ja minä liityimme 49ersiin", toimitusjohtaja John Lynch sanoi." Kyle " tässä tapauksessa on San Franciscon valmentaja Kyle Shanahan - tiedätte entinen hyökkäyskoordinaattori Washington Redskins poika päävalmentaja täällä, joka laati Kirk Cousins. tässä ovat ihmiset, joihin maanantain kauppa vaikutti suorimmin: Garoppolo virassa 49ers pelinrakentajat Brian Hoyer (joka vapautettiin) ja C.J. Beathard ja Shanahan edelleen jahtaa hänen ensimmäinen voitto päävalmentajana, kun kausi menee toiselle puoliskolle. Seuraavana listalla: Suositussa "Mihin Kirk päätyy?" -leikissä. San Francisco on vaihtanut Los Angeles Ramsin (johon palaamme vielä) kanssa johtavaksi kohteeksi, koska näillä franchising-yhtiöillä on nyt yhteyksiä Cousinsin uraan. Tiedämme yhteydet: Shanahanin ollessa Washingtonin hyökkäyskoordinaattorina isänsä Miken alaisuudessa, joukkue vaihtoi ja valitsi Robert Griffin III:n vuoden 2012 varaustilaisuudessa - mutta käytti sitten ovelasti neljännen kierroksen varauksen Cousinsiin samassa varaustilaisuudessa.</w:t>
      </w:r>
    </w:p>
    <w:p>
      <w:r>
        <w:rPr>
          <w:b/>
        </w:rPr>
        <w:t xml:space="preserve">Tulos</w:t>
      </w:r>
    </w:p>
    <w:p>
      <w:r>
        <w:t xml:space="preserve">Kyle Shanahan</w:t>
      </w:r>
    </w:p>
    <w:p>
      <w:r>
        <w:rPr>
          <w:b/>
        </w:rPr>
        <w:t xml:space="preserve">Esimerkki 4.644</w:t>
      </w:r>
    </w:p>
    <w:p>
      <w:r>
        <w:t xml:space="preserve">David Letterman pääsi nolon seksiskandaalin edelle kertomalla torstaina itse, että hänellä oli todellakin seksisuhteita naisten kanssa, jotka muuten sattuivat työskentelemään hänelle. Ja vaikka CBS:n juontaja on selvästi joutunut oudon kiristysjuonen uhriksi, hänestä on myös tullut välittömästi 62-vuotias naimisissa oleva mies, jolla on imago-ongelma. "Joka kerta, kun hän vitsailee", sanoo CBS:n ja NBC:n entinen tuottaja Steve Friedman, "häntä katsotaan eri tavalla, eikö niin?" "Hän on jo ihan eri mieltä." Letterman, joka on tehnyt myöhäisillan komediaa vuodesta 1982, ei ole koskaan markkinoinut itseään kuoropoikana, mutta sen myöntäminen, että hän on harrastanut seksiä alaistensa kanssa, jättää paljon avoimia kysymyksiä. Hän oli torstain show'ssa kiusallinen ja vaihteli ahdistuksen ja hillityn huumorin välillä kuvatessaan "pelottavaa" koettelemusta, kun hän yritti suojella itseään, perhettään, muita naisia - ja työtään. Ken Sunshine, veteraani PR-asiantuntija, vähättelee Lettermanin ammatillisia seurauksia: "Hän ei murhannut ketään. Häntä kiristettiin. Kyse on aikuisista, jotka suostuvat siihen. Kukaan ei syytä häntä raiskauksesta. Kyse on ehkä myymälävarkaudesta. ... Ellei joku syytä häntä asemansa käyttämisestä joidenkin naisten lähentelyyn väkisin, minulle se ei kuulu." Mutta palapelistä puuttuu yhä palasia. Saiko 34-vuotias Stephanie Birkitt, Lettermanin assistentti, joka muutti myöhemmin yhteen Haldermanin kanssa, näkyvän roolin lähetyksessä, koska hänellä oli suhde koomikon kanssa? Keitä ovat muut naiset? Tunsiko joku heistä Lettermanin painostavan häntä? "Häntä kohdellaan eri tavalla, koska hän on lehdistön suosikki", sanoo Bostonin yliopiston viestinnän apulaisprofessori Tobe Berkovitz. Berkowitzin mukaan liberaalisti suuntautunut media "suhtautuu häneen suopeammin kuin jos kyseessä olisi toimitusjohtaja tai senaattori". Se on silti pomon roolin väärinkäyttöä." Vaikka Lettermania kohtaan saatetaankin tuntea jonkin verran sympatiaa kiristyksen takia, hän lisäsi, että "häntä kiristetään jostain, mitä hän todella teki". Radiojuontaja Don Imus puhui vielä kovempaa ja sanoi Fox Newsille, että Letterman on "vihainen, ilkeä ja ilkeämielinen ääliö". CBS News alkoi raportoida tarinasta verkossa ja radiossa torstai-iltana, mukaan lukien yksityiskohtia, joita emoyhtiö ei ollut vahvistanut. Letterman-saaga johti perjantain Early Show'ta sekä muita kanavan aamulähetyksiä. Lettermanin iltalevy edellyttää katsojilta, että he pitävät häntä reiluna vitsinikkarina. Hän pilkkasi hiljattain Etelä-Carolinan kuvernööriä sanomalla: "Mark Sanford ei oikein nauttinut tämän vuoden itsenäisyyspäivästä. Hän jätti suosikkipalopillerinsä Argentiinaan." Vuonna 1997, vielä ennen Monica Lewinsky -skandaalia, Letterman vitsaili Air Force One -lentokoneen läheltä piti -tilanteesta: "Luojan kiitos kukaan ei loukkaantunut, vaikka lentoemäntä heittäytyi presidentti Clintonin sylistä." Ja joskus Letterman menee liian pitkälle. Kesäkuussa hän pyysi Sarah Palinilta anteeksi vitsiä siitä, että Yankees-tähti Alex Rodriguez "tyrmäsi" hänen tyttärensä. Epäröityään useita päiviä Letterman sanoi: "Kerroin vitsin, joka oli enemmän kuin virheellinen, ja tarkoitukseni on täysin merkityksetön verrattuna käsitykseen." Letterman vitsaili Air Force One -lentokoneen läheltä piti -onnettomuudesta: "Luojan kiitos kukaan ei loukkaantunut, vaikka lentoemäntä heittäytyi presidentti Clintonin sylistä." Ja joskus Letterman menee liian pitkälle. Kesäkuussa hän pyysi Sarah Palinilta anteeksi vitsiä siitä, että Yankees-tähti Alex Rodriguez "tyrmäsi" hänen tyttärensä. Epäröityään useita päiviä Letterman sanoi: "Kerroin vitsin, joka oli enemmän kuin virheellinen, ja tarkoitukseni on täysin merkityksetön verrattuna käsitykseen." Letterman on viime vuonna ollut avoimemmin poliittinen ja kallistunut enemmän vasemmalle. Hän haukkui kampanjan aikana John McCainia, joka perui haastattelunsa, ja sanoi, että Fox Newsin kommentaattori Bill O'Reilly "ei oikeastaan välitä paljon totuuden kertomisesta". Viime kuussa hän sitä vastoin antoi huomattavan ystävällisen haastattelun presidentti Obaman kanssa. Se, mitä seuraavaksi tapahtuu, riippuu siitä, miten Letterman suhtautuu uusiin paljastuksiin ja irtisanovatko muut koomikot toverinsa. CBS:llä on selvästi paljon panostusta myöhäisillan tähteensä. Mutta ei ole vaikea keksiä Top Ten -listaa syistä, joiden vuoksi Lettermanin on oltava varovainen.</w:t>
      </w:r>
    </w:p>
    <w:p>
      <w:r>
        <w:rPr>
          <w:b/>
        </w:rPr>
        <w:t xml:space="preserve">Tulos</w:t>
      </w:r>
    </w:p>
    <w:p>
      <w:r>
        <w:t xml:space="preserve">David Letterman</w:t>
      </w:r>
    </w:p>
    <w:p>
      <w:r>
        <w:rPr>
          <w:b/>
        </w:rPr>
        <w:t xml:space="preserve">Esimerkki 4.645</w:t>
      </w:r>
    </w:p>
    <w:p>
      <w:r>
        <w:t xml:space="preserve">Vain muutama päivä sen jälkeen, kun veroleikkauksia ja työpaikkoja koskeva laki allekirjoitettiin, newyorkilainen rakennuttaja Steven Witkoff ilmoitti, että hän on nyt vauhdittamassa suunnitelmiaan Fontainebleau-lomakeskuksen rakentamiseksi Las Vegasiin Bloomberg Politicsin mukaan. "Nyt emme aio olla kärsivällisiä", Witkoff sanoi Bloombergille. "Olemme periaatteessa painaneet "go"-painiketta tehdaksemme kaiken tarvittavan, jotta saamme hankkeen suunnittelun valmiiksi ja otamme rakennuslainan." Rakennuttaja lisäsi, että heti kun hän näki lakiesityksen tulevan voimaan, hän oli valmis hellittämään jarruja. Hän aloitti nopeasti pyrkimyksensä käynnistää uudelleen rahoitusprosessi, jotta hän saisi hankkeeseen tarvittavat noin 3 miljardia dollaria. Witkoff totesi myös, että verouudistuslaissa oleva tärkeä etu, joka mahdollistaa pääomasijoitusten täysimääräisen ja välittömän kuluksi kirjaamisen, kannusti häntä välittömiin toimiin. Hän myös vakuutti Bloombergille, että uusi verolaki tulee herättämään suurta taloudellista toimintaa Yhdysvalloissa. "Sen voi vain tuntea", Witkoff sanoi. â Voi tuntea, että siellä vallitsee patoutunut kiihko, eikä se ole vielä edes tihkunut järjestelmän läpi. Fontainebleau oli noin 70-prosenttisesti valmis, kun miljardööri Carl Icahn osti pysähtyneen hankkeen konkurssista vuonna 2010. Työmaa oli käyttämättömänä viime vuoteen asti, jolloin Witkoff alkoi leikkiä, että hän ryhtyisi viimeistelemään rakennusta. Tähän asti hanke on kuitenkin edennyt hitaasti, koska talous on epävarma ja kaupallisten kiinteistöjen markkinat ovat hitaat.</w:t>
      </w:r>
    </w:p>
    <w:p>
      <w:r>
        <w:rPr>
          <w:b/>
        </w:rPr>
        <w:t xml:space="preserve">Tulos</w:t>
      </w:r>
    </w:p>
    <w:p>
      <w:r>
        <w:t xml:space="preserve">Steven Witkoff</w:t>
      </w:r>
    </w:p>
    <w:p>
      <w:r>
        <w:rPr>
          <w:b/>
        </w:rPr>
        <w:t xml:space="preserve">Esimerkki 4.646</w:t>
      </w:r>
    </w:p>
    <w:p>
      <w:r>
        <w:t xml:space="preserve">Lindsay Lohan on muuttanut päihdehoitolaitokseen ja allekirjoittanut lakipaperit, joissa hän on palkannut julkkisasianajaja Robert Shapiron edustajakseen, kun hän valmistautuu menemään vankilaan, koska hän on rikkonut ehdollista vankeutta vuoden 2007 huumejutussa. Shapiro, joka oli avainhenkilö O.J. Simpsonin oikeudellisessa "unelmajoukkueessa" vuonna 1995, vahvisti, että Lohan asuu Pickford Loftsissa, hoitokeskuksessa, jonka Shapiro perusti poikansa kuoltua huumeiden yliannostukseen. Shapiro kertoi perjantaina Associated Pressille suostuneensa edustamaan Lohania vain, jos tämä suorittaa vankilatuomionsa ja noudattaa ehdonalaisen tuomionsa ehtoja. "Neiti Lohan kärsii sairaudesta, jonka tunnen liiankin hyvin", sanoi Shapiro, jonka poika Brent kuoli vuonna 2005. "Toivottavasti voin olla avuksi." Lohanin on määrä aloittaa 90 päivän rangaistuksen suorittaminen tiistaina. Shapiro korvaa Lohanin edustajana asianajaja Shawn Chapman Holleyn, joka oli mukana Simpsonin oikeudenkäynnissä, jossa entinen jalkapallotähti vapautettiin ex-vaimonsa Nicolen ja tämän ystävän Ronald Goldmanin murhista. Holley erosi sanottuaan, että Lohanin tuomio oli ankara ja epäoikeudenmukainen. Shapiro jätti oikeuteen Lohanin allekirjoittamat paperit, joilla hän korvaa hänet hänen asianajajakseen. Tuomari määräsi Lohanin myös viettämään kolme kuukautta vieroitushoidossa tuomionsa suorittamisen jälkeen ja jatkamaan satunnaista huumetestausta, kunnes hänen ehdonalaisensa päättyy. Lohan tunnusti elokuussa 2007 syyllisyytensä kahteen rikkomukseen kokaiinin vaikutuksen alaisena ajamisesta, ei kiistänyt kahta syytettä ajamisesta veren alkoholipitoisuuden ollessa yli 0,08 promillea ja yhtä syytettä holtittomasta ajamisesta. Hänet tuomittiin kolmen vuoden ehdolliseen vankeuteen. Lohan on viettänyt vankilassa 84 minuuttia ja suorittanut pakollista palvelua piirikunnan ruumishuoneella.</w:t>
      </w:r>
    </w:p>
    <w:p>
      <w:r>
        <w:rPr>
          <w:b/>
        </w:rPr>
        <w:t xml:space="preserve">Tulos</w:t>
      </w:r>
    </w:p>
    <w:p>
      <w:r>
        <w:t xml:space="preserve">Lohan</w:t>
      </w:r>
    </w:p>
    <w:p>
      <w:r>
        <w:rPr>
          <w:b/>
        </w:rPr>
        <w:t xml:space="preserve">Esimerkki 4.647</w:t>
      </w:r>
    </w:p>
    <w:p>
      <w:r>
        <w:t xml:space="preserve">Mies 28 oli kuollut paikalle ampumisen jälkeen noin 20:10 iltapäivällä Starbucks 4753 N. Broadway at Lawrence Avenue poliisin mukaan.Perheenjäsenet tunnistivat uhrin 28-vuotiaaksi Sauvignon Watkinsiksi Chathamista.Paikalla olleet sukulaiset sanovat, että Watkins tunnettiin huumorintajustaan ja kevyestä persoonallisuudestaan.Kahden lapsen isä, 1 ja 2-vuotiaat lapset Watkins tunnettiin hassuttelemasta ja hyppimästä perheen lasten kanssa pomppulinnassa. Jopa silloin, kun häntä kiusattiin hänen nimestään, hän leikki mukana vastaten "Oui Oui"."" Hän sai minut aina nauramaan jollekin asialle joka ikinen päivä", hänen äitinsä Shawn Adams 49 sanoi. "Rakastin kuunnella hänen typeriä anekdoottejaan tai mitä tahansa, mikä sai minut nauramaan." Perhekuva Sauvignon Watkins 28 tunnistettiin ampumisen uhriksi torstaina 2. marraskuuta 2017 Uptownin Starbucksissa.  Sauvignon Watkins 28 tunnistettiin ampumisen uhriksi torstaina 2. marraskuuta 2017 Uptownin Starbucksissa. (Perhekuva) (Perhekuva)Paikalle saapuneet omaiset olivat huolissaan siitä, että paikalle kuollut uhri voisi olla Watkins . Heidän pelkonsa vahvistuivat, kun he kävelivät lähemmäs ja näkivät muiden tavoin hänen jalkansa ikkunoiden lähellä. He tunnistivat hänen kenkänsä ja takkinsa, sanoi hänen kummitäti Renda Harris 48 Woodlawnista.</w:t>
      </w:r>
    </w:p>
    <w:p>
      <w:r>
        <w:rPr>
          <w:b/>
        </w:rPr>
        <w:t xml:space="preserve">Tulos</w:t>
      </w:r>
    </w:p>
    <w:p>
      <w:r>
        <w:t xml:space="preserve">Sauvignon Watkins</w:t>
      </w:r>
    </w:p>
    <w:p>
      <w:r>
        <w:rPr>
          <w:b/>
        </w:rPr>
        <w:t xml:space="preserve">Esimerkki 4.648</w:t>
      </w:r>
    </w:p>
    <w:p>
      <w:r>
        <w:t xml:space="preserve">"Flippy" Pikaruokarobotti (tavallaan) johtaa Caliburgerin grilliäKuukausien harjoittelun jälkeen pikaruoan valmistuksen taidossa "Flippy" on vihdoin ottanut paikan Caliburgerin Pasadenan ravintolan linjan grillikokkina.Siitä huolimatta se voi olla Flippyn valoisan uran alku alalla, joka on muutoin tunnettu työntekijöiden suuresta vaihtuvuudesta.Asiaa auttaa varmasti se, että Miso Roboticsin kehittämä hampurilaisia kääntävä robotti Flippy ei ole huolissaan alaa vaivaavista matalista palkoista, niukoista eduista tai pitkistä työajoista. Mison lehdistötiedotteen mukaan yritys, joka kutsuu Flippyä maailman ensimmäiseksi hampurilaisia kääntäväksi robotiksi, aloitti kaksi vuotta sitten yhteistyön Caliburgerin kanssa kehittääkseen sen "kustannustehokkaaksi ja erittäin tehokkaaksi ratkaisuksi", joka on "suunniteltu toimimaan nykyisessä kaupallisessa keittiössä ja toimimaan keittiöhenkilökunnan rinnalla turvallisesti ja tehokkaasti erilaisissa ruoanlaittotehtävissä." Miso Robotics on myös kehittänyt robotin, joka on "suunniteltu toimimaan nykyisessä kaupallisessa keittiössä ja toimimaan keittiöhenkilökunnan rinnalla turvallisesti ja tehokkaasti erilaisissa ruoanlaittotehtävissä."Tulevaisuuden keittiössä on aina ihmisiä, mutta me näemme keittiössä olevan ihmisiä ja robotteja", sanoo David Zito, Miso Roboticsin toinen perustaja ja toimitusjohtaja, KTLA:lle Los Angelesissa. "Tässä teknologiassa ei ole kyse työpaikkojen korvaamisesta, vaan näemme Flippyn kolmantena kätenä." "Nykyisessä versiossaan Flippy tarvitsee ihmistyöntekijän, joka asettaa patit grilliin, laittaa juuston päälle oikealla hetkellä ja lisää lisukkeet, kuten salaatin ja kastikkeen, ennen kuin voileivät kääritään asiakkaita varten." "Flippy ei ole vielä valmis." Flippy-robotti on muodoltaan suhteellisen pieni pyörillä varustettu kärry, joka on varustettu 6-akselisella robottikäsivarrella ja Miso Roboticsin kutsumalla "anturipalkilla", TechCrunch kirjoittaa. "Se vastaanottaa tietoa lämpöantureilta, 3D-antureilta ja erilaisilta kameroilta, jotka ovat kyydissä, hahmottaakseen ympäristöään. Digitaaliset järjestelmät, jotka lähettävät lippuja tiskiltä takaisin keittiöön, antavat Flippylle sen tilaukset." TechCrunch sanoo, että toisin kuin kilpailevat hampurilaisrobotit, joita kehitetään parhaillaan, kuten Momentum Machinesin tekemä Flippy käyttää tekoälyä tekniikkansa parantamiseen, joten mitä enemmän se työskentelee, sitä paremmin se tekee työtään samalla tavalla kuin ihmistyöntekijältä voisi odottaa. Sivusto lisää: "Erilaiset työkalut, kuten irrotettavat tarttumapihdit ja kaapimet, auttavat Flippyä paistamaan hampurilaisia tilauksesta ja pitämään grillin moitteettomana. Pneumaattisen pumpun avulla robotti voi vaihtaa omia työkalujaan. Yhdessä Miso Roboticsin tekoälyn kanssa tämä työkaluvalikoima mahdollistaa sen, että Flippy voi ajan mittaan valmistaa muitakin kuin hampurilaisia, kuten kanaa, pekonia, grillattua sipulia ja muita hampurilaisravintoloissa tavallisesti tarjottavia tuotteita." Osana Mison kanssa tekemäänsä sopimusta Caliburger saa yksinoikeuden käyttää Flippyn palveluita kuuden kuukauden ajan, mutta sen jälkeen myös muut pikaruokaravintoloiden myyjät voivat ostaa robotin. Nykymuodossaan Flippy maksaa noin 60 000 dollaria yksikköä kohti, mutta hinta voi nousta, kun siitä tulee kehittyneempi ja monipuolisempi.Toistaiseksi robotti toimii vain yhdessä ainoassa Pasadenassa Kaliforniassa sijaitsevassa ravintolassa.  Vaikka Miso ja Caliburger korostavat, että Flippy on osa integroitua, osittain robotti, osittain ihminen -keittiötä, McKinsey Global Instituten viime vuonna tekemän raportin mukaan pikaruoka on yksi heikoimmin automatisoitavista toimialoista.</w:t>
      </w:r>
    </w:p>
    <w:p>
      <w:r>
        <w:rPr>
          <w:b/>
        </w:rPr>
        <w:t xml:space="preserve">Tulos</w:t>
      </w:r>
    </w:p>
    <w:p>
      <w:r>
        <w:t xml:space="preserve">Flippy</w:t>
      </w:r>
    </w:p>
    <w:p>
      <w:r>
        <w:rPr>
          <w:b/>
        </w:rPr>
        <w:t xml:space="preserve">Esimerkki 4.649</w:t>
      </w:r>
    </w:p>
    <w:p>
      <w:r>
        <w:t xml:space="preserve">Henry Cavill on elossa ja voi hyvin huolimatta siitä, mitä internet väittää.âJustice Leagueâ näyttelijä, joka tunnetaan Teräsmiehenä viimeaikaisissa DC Comicsin elokuvissa, kumosi huhut, joiden mukaan hän olisi kuollut maanantaina julkaisemalla selfien Instagramissa ja jakamalla Wikipediassa mainitun väärennetyn kuolinpäivän. Nopea haku Cavillân nimelle Googlessa osoittaa, että näyttelijä kuoli 3. maaliskuuta 2018. Cavillin âkuoleman päivämääräâ oli poistettu maanantaina kello 14 mennessä. On epäselvää, milloin merkintä tehtiin. Cavill ei ole ainoa näyttelijä, joka on joutunut torjumaan kuolemanhuhuja. Sylvester Stallone tyrmäsi huhut helmikuun puolivälissä sen jälkeen, kun raportit väittivät 71-vuotiaan näyttelijän kuolleen.</w:t>
      </w:r>
    </w:p>
    <w:p>
      <w:r>
        <w:rPr>
          <w:b/>
        </w:rPr>
        <w:t xml:space="preserve">Tulos</w:t>
      </w:r>
    </w:p>
    <w:p>
      <w:r>
        <w:t xml:space="preserve">Henry Cavill</w:t>
      </w:r>
    </w:p>
    <w:p>
      <w:r>
        <w:rPr>
          <w:b/>
        </w:rPr>
        <w:t xml:space="preserve">Esimerkki 4.650</w:t>
      </w:r>
    </w:p>
    <w:p>
      <w:r>
        <w:t xml:space="preserve">Arizona Wildcatsin päävalmentaja Kevin Sumlin . (Kuva: Mike Christy AP)Kevin Sumlinin lopun alku Texas A&amp;M:ssä ei ollut 59-0-tappio Alabamalle tai nolo Johnny Manzielin otsikko tai 3-3-voitto Mississippi Statea vastaan. Sen sijaan se tapahtui joulukuun ensimmäisellä viikolla vuonna 2013, kun hän allekirjoitti sopimuksen, joka varmisti, ettei hänen enää koskaan tarvinnut huolehtia rahasta.Tuntuu melkein typerältä nyt maailmassa, jossa Gus Malzahn tienaa 7 miljoonaa dollaria kaudessa ja jossa kelloa voi säätää sen mukaan, että Kirk Ferentz saa jatkosopimuksensa, että Sumlinin sopimuksesta tuli kysymys siinä, miten häneen suhtauduttiin. Mutta se johtui siitä, että vaikka valmentajat lopulta allekirjoittivat uusia sopimuksia, jotka ylittivät hänen sopimuksensa, oli mahdotonta päästä yli ajatuksesta, että hänen kolmannella kaudellaan ainoat valmentajat, joiden sopimukset olivat vertailukelpoisia, olivat Nick Saban Mack Brown Bob Stoops Urban Meyer ja Les Miles, ikään kuin Sumlinin olisi jatkuvasti pitänyt todistaa faneille ja medialle (minäkin syyllistyin tähän), että hän ansaitsi niin paljon rahaa. âSe ei häirinnyt minua lainkaan â Sumlin sanoi tiistaina puhelinkeskustelussa, joka seurasi hänen aloitustilaisuuttaan Arizonassa. âHauskaa on se, että oli julkista, että (ulososto) maksetaan 60 päivän kuluessa. Mutta jos sitä katsoi, oli kolme tai neljä isompaa kuin minun, joista kukaan ei puhunut." Hän on tietysti oikeassa. Kaikesta siitä vääntelystä huolimatta, oliko Sumlin sopimuksensa mukainen, Sumlinin ulososto jäi 10,5 miljoonaan dollariin sen jälkeen, mitä Arkansas joutui maksamaan Bret Bielemalle (saattaa olla jopa 15,4 miljoonaa dollaria), mitä UCLA joutui maksamaan Jim Moralle (12 miljoonaa dollaria) ja mitä Arizona State joutui maksamaan Todd Grahamille (12 miljoonaa dollaria).Tätä on tärkeää miettiä, kun Sumlin asettuu lupaavaan uuteen työhönsä Arizonassa, koska tässä valmennusympäristössä voi monella tapaa miettiä, onko hän ehkä jälleen kerran askeleen edellä peliä.Ellei kilpailla kansallisista mestaruuksista - ja realistisesti ottaen vain noin seitsemän koulua tekee sitä tällä hetkellä - Sumlinin elämänlaatu Arizonassa tulee olemaan parempi kuin 99 prosentilla hänen kollegoistaan, vaikka hän onkin nyt pikemminkin maan 50. parhaiten palkattu valmentaja kuin 10 parhaan joukossa. "Se oli minulle oikea aika ja oikea paikka", Sumlin sanoi. Texas A&amp;M:n valmentaja Kevin Sumlin ja vastaanottaja Camron Buckley. (Kuva: Kim Klement USA TODAY Sports)</w:t>
      </w:r>
    </w:p>
    <w:p>
      <w:r>
        <w:rPr>
          <w:b/>
        </w:rPr>
        <w:t xml:space="preserve">Tulos</w:t>
      </w:r>
    </w:p>
    <w:p>
      <w:r>
        <w:t xml:space="preserve">Kevin Sumlin</w:t>
      </w:r>
    </w:p>
    <w:p>
      <w:r>
        <w:rPr>
          <w:b/>
        </w:rPr>
        <w:t xml:space="preserve">Esimerkki 4.651</w:t>
      </w:r>
    </w:p>
    <w:p>
      <w:r>
        <w:t xml:space="preserve">"Ehdottomasti", Kahle sanoi. "Me pidämme sitä uutisena." Internet Archive on tallentanut kaikessa hiljaisuudessa uutismateriaalia kaikilta näiltä kanavilta, mikä tarkoittaa Kahlen mukaan sitä, että se tallentaa paitsi CBS:n "60 minuuttia" -ohjelman jokaisen numeron, myös CNN:n jokaisen päivän jokaisen minuutin.Kaikki tämä on tiistaista alkaen ilmaiseksi saatavilla niille, jotka haluavat sukeltaa arkistoon.  Kahle sanoi, että tiedonhakumenetelmänä käytettäisiin uutisohjelmien mukana tulleita suljettuja sanoja. Käyttäjä vain liittää hakusanat sekä jonkinlaisen aikajakson, ja uutispätkien osumat ilmestyvät näkyviin. Kahle ennusti, että osumia olisi usein satoja, mutta hän sanoi, että järjestelmässä on käyttöliittymä, jonka avulla 30 sekunnin pituisia pätkiä on helppo selata nopeasti oikean pätkän löytämiseksi. Jos tutkija haluaa kopion koko ohjelmasta, hänelle lähetetään lainaksi DVD-levy." Alexandrian kirjasto, antiikin maailman tiedon arkisto Egyptissä, ei ollut kevytmielinen innoittaja.  Kahle sanoi, että varhaiset pyrkimykset koota yhteen sivilisaation kootut teokset olivat hänen mielessään, kun hän sai idean käyttää verkon lähes ääretöntä kapasiteettia nykyaikaisen vastineen tavoitteluun. "Kaikki kongressin kirjaston kirjat voisi muuttaa levykepinoksi, joka mahtuisi Best Buyin ostoskärryyn", Kahle sanoi.  Hän arvioi, että Internet Archive sisältää nyt noin 9 000 teratavua dataa; kongressin kirjaston digitaalinen kokoelma sen sijaan on hieman yli 300 teratavua aiemmin tänä vuonna tehdyn arvion mukaan. Kahle kutsuu itseään teknologiksi ja sanoo siirtyneensä arkistohankkeeseen perustettuaan ja myytyään aiemmin kaksi datanlouhintayritystä, joista toinen meni AOL:lle ja toinen Amazonille.Televisiouutisia koskeva hanke, kuten muutkin hänen arkistohankkeensa, rahoitetaan pääasiassa ulkopuolisilla apurahoilla, vaikka Kahle laittoi jonkin verran omaa rahaa alkuun.  Hän sanoi, että Kansallisarkiston, kongressin kirjaston ja muiden valtion virastojen ja säätiöiden myöntämät apurahat muodostivat suurimman osan hankkeen rahoituksesta.  Hän asetti vuosibudjetiksi 12 miljoonaa dollaria ja sanoi, että projektin parissa työskentelee noin 150 ihmistä.Arkistolla ei ole aikomusta korvata tai kilpailla uutisorganisaatioiden omistamien verkkopalvelupisteiden kanssa.  Kahle sanoi, että uutta materiaalia lisätään vasta 24 tunnin kuluttua sen ensimmäisestä lähetyksestä. "Emme odota, että tämä korvaa CNN.comin", hän sanoi.Niin valtava kuin uutiskokoelma onkin, se on vasta alkua, Kahle sanoi. Suunnitelmana on palata vuosi vuodelta taaksepäin ja lisätä hitaasti uutisvideoita aina television alkamisesta lähtien. Tämä edellyttää uusia ja ehkä haastavampia menetelmiä, koska tekstitys alkoi yleistyä vasta vuonna 2002. Kahle sanoi, että tarvitaan uutta tekniikkaa, joka saattaa sisältää sanantunnistusta. "Tarvitsemme jonkin käyttöliittymän, joka on riittävän hyvä eikä keskeytä kaupankäyntiä niin paljon, että he suuttuisivat meille." "Kyllä, haluamme lopulta pystyä tarjoamaan esimerkiksi vuoden 1956 poliittisten kokousten selostuksen", Kahle sanoi.</w:t>
      </w:r>
    </w:p>
    <w:p>
      <w:r>
        <w:rPr>
          <w:b/>
        </w:rPr>
        <w:t xml:space="preserve">Tulos</w:t>
      </w:r>
    </w:p>
    <w:p>
      <w:r>
        <w:t xml:space="preserve">Kahle</w:t>
      </w:r>
    </w:p>
    <w:p>
      <w:r>
        <w:rPr>
          <w:b/>
        </w:rPr>
        <w:t xml:space="preserve">Esimerkki 4.652</w:t>
      </w:r>
    </w:p>
    <w:p>
      <w:r>
        <w:t xml:space="preserve">Donald Trump Jr. palaa keskiviikkona Capitolin kukkulalle puhumaan senaatin tiedustelukomitealle, joka tutkii Venäjän sekaantumista vuoden 2016 vaaleihin.Suljettujen ovien tapaaminen senaatin henkilökunnan kanssa järjestetään viikko sen jälkeen, kun Trump Jr. puhui edustajainhuoneen tiedustelukomitean lainsäätäjille. Molemmat paneelit tutkivat sekaantumista ja sitä, oliko presidentti Donald Trumpin kampanja osallisena. tutkijat ovat tutkineet kesäkuussa 2016 pidettyä tapaamista venäläisen asianajajan kanssa.  Tapaamiseen osallistui Trump Jr. ja muita kampanjavirkamiehiä.tämä on Trump Jr:n kolmas haastattelu osana kongressin Venäjä-selvityksiä.  Hän puhui syyskuussa myös senaatin oikeuskomitealle.</w:t>
      </w:r>
    </w:p>
    <w:p>
      <w:r>
        <w:rPr>
          <w:b/>
        </w:rPr>
        <w:t xml:space="preserve">Tulos</w:t>
      </w:r>
    </w:p>
    <w:p>
      <w:r>
        <w:t xml:space="preserve">Trump Jr.</w:t>
      </w:r>
    </w:p>
    <w:p>
      <w:r>
        <w:rPr>
          <w:b/>
        </w:rPr>
        <w:t xml:space="preserve">Esimerkki 4.653</w:t>
      </w:r>
    </w:p>
    <w:p>
      <w:r>
        <w:t xml:space="preserve">DUBAI (Reuters) - Jemenin Houthi-ryhmä on haudannut entisen presidentin Ali Abdullah Salehin ruumiin Sanaassa sallimalla vain kourallisen sukulaisia osallistua hautajaisiin.Jemenin entinen presidentti Ali Abdullah Saleh elehtii kannattajilleen, kun hän saapuu General People's Congress (GPC) -puolueen perustamisen 35-vuotispäivän kunniaksi järjestettyyn tilaisuuteen Sanaassa Jemenissä 24. elokuuta 2017. REUTERS/Khaled Abdullah/File Photo Iraniin liittoutuneet huthit surmasivat Salehin 75 maanantaina sen jälkeen, kun hän oli vaatinut âuusia sivujaâ suhteissa Saudi-Arabian johtamaan koalitioon, jota vastaan hänen kannattajansa yhdessä huthien kanssa olivat taistelleet lähes kolme vuotta.GPC:n pääsihteeri Aref al-Zouka, joka surmattiin Salehin kanssa, haudattiin lauantaina kotiseudulleen al-Saeedin piiriin Shabwan maakunnassa eteläisessä Jemenissä sen jälkeen, kun huthit olivat luovuttaneet ruumiin heimojohtajille tiedotusvälineiden ja GPC:n virkamiesten mukaan. Saleh hallitsi Jemeniä 33 vuotta ennen kuin hänet pakotettiin luopumaan vallasta vuonna 2012 Persianlahden välittämällä siirtymäsuunnitelmalla kuukausia kestäneiden demokratiaa vaatineiden arabikevään mielenosoitusten jälkeen. Hän pysyi politiikassa Jemenin suurimman poliittisen puolueen GPC:n johtajana, ja vuonna 2015 hän liittoutui Iraniin liittyneiden huthien kanssa sen jälkeen, kun nämä valtasivat pääkaupungin Sanaan, mikä johti Saudi-Arabian johtamaan sotilaalliseen väliintuloon presidentti Abd-Rabbu Mansour Hadin puolella.</w:t>
      </w:r>
    </w:p>
    <w:p>
      <w:r>
        <w:rPr>
          <w:b/>
        </w:rPr>
        <w:t xml:space="preserve">Tulos</w:t>
      </w:r>
    </w:p>
    <w:p>
      <w:r>
        <w:t xml:space="preserve">Ali Abdullah Saleh</w:t>
      </w:r>
    </w:p>
    <w:p>
      <w:r>
        <w:rPr>
          <w:b/>
        </w:rPr>
        <w:t xml:space="preserve">Esimerkki 4.654</w:t>
      </w:r>
    </w:p>
    <w:p>
      <w:r>
        <w:t xml:space="preserve">(CNN) Valkoisen talon entinen viestintäjohtaja Anthony Scaramucci ehdotti, että John Kelly käsittelee Rob Porterin skandaalin jälkiseurauksia huonosti yrittämällä "peitellä sitä". "Peittely on aina pahempi kuin rikos", Scaramucci kertoi David Axelrodille tulevassa Chicagon yliopiston politiikkainstituutin ja CNN:n podcastissa "The Axe Files". "Sanoisin: 'Jessus, tiesin siitä. Aioin antaa kaverille anteeksi, koska hän kertoi minulle, ettei se ollut totta, ja pyydän anteeksi Amerikan kansalta. Hänet on erotettu, ja haluaisin silti pitää työni", Scaramucci selitti. "Niin minä tekisin, jos olisin kenraali Kelly. "Scaramucci sanoi, että jos hän olisi Valkoisen talon henkilöstöpäällikkö, hän ei sanoisi, ettei "tiennyt asiasta, kun ( hän ) tiesi siitä, tai yrittäisi peitellä sitä." "Olemme nykyään yhteiskunnassa, jossa kaikki saavat joka tapauksessa tietää kaiken", hän totesi.</w:t>
      </w:r>
    </w:p>
    <w:p>
      <w:r>
        <w:rPr>
          <w:b/>
        </w:rPr>
        <w:t xml:space="preserve">Tulos</w:t>
      </w:r>
    </w:p>
    <w:p>
      <w:r>
        <w:t xml:space="preserve">Anthony Scaramucci</w:t>
      </w:r>
    </w:p>
    <w:p>
      <w:r>
        <w:rPr>
          <w:b/>
        </w:rPr>
        <w:t xml:space="preserve">Esimerkki 4.655</w:t>
      </w:r>
    </w:p>
    <w:p>
      <w:r>
        <w:t xml:space="preserve">"Tavanomaisessa lähestymistavassa influenssarokotteiden kehittämiseen nykyään suoritetaan maailmanlaajuista seurantaa", sanoi David Topham, New Yorkin influenssakeskuksen johtaja ja mikrobiologian ja immunologian professori Rochesterin yliopistossa New Yorkissa. "Keräämme ihmisissä kiertävät virukset", sanoi Topham, joka ei ollut mukana uudessa tutkimuksessa. Sitten näitä viruksia tutkitaan yleensä freteillä. "Luomme antigeenikartan jokaisesta viruksesta ja määrittelemme, kuinka samanlainen tai erilainen se on kuin (nykyinen) rokotekanta, ja jos se eroaa tarpeeksi rokotekannasta, valitsemme sen viruksen ensi vuoden rokotteeseen", Topham sanoi. Toisin sanoen he tekevät parhaan arvionsa siitä, mitkä kannat todennäköisimmin leviävät ja aiheuttavat tauteja valvontatietojen perusteella Toisaalta uudessa tutkimuksessa ehdotetaan, että "korkean läpimenon sekvensointimenetelmien ja geenitekniikan avulla voidaan suunnitella järkevästi rokotteena käytettävä virus", hän sanoi. "Uusi tutkimus vaikutti "rakettitieteeltä" verrattuna perinteiseen lähestymistapaan, jota käytetään influenssarokotteiden kehittämisessä.Mitä tulevaisuus tuo tullessaan influenssarokotteille ja mihin tämä uusi lähestymistapa voisi sopia? Tutkijat ympäri maailmaa ovat siirtyneet kehittämään yleisrokotteita, Topham sanoi. "Influenssarokotteet olisivat rokotteita, jotka kestäisivät vähintään viisi vuotta ja suojaisivat 75 prosentilta viruksista", hän sanoi. "On monia tapoja, joilla voisimme saavuttaa tämän. Tässä artikkelissa kuvattu lähestymistapa on vain yksi niistä."</w:t>
      </w:r>
    </w:p>
    <w:p>
      <w:r>
        <w:rPr>
          <w:b/>
        </w:rPr>
        <w:t xml:space="preserve">Tulos</w:t>
      </w:r>
    </w:p>
    <w:p>
      <w:r>
        <w:t xml:space="preserve">Topham</w:t>
      </w:r>
    </w:p>
    <w:p>
      <w:r>
        <w:rPr>
          <w:b/>
        </w:rPr>
        <w:t xml:space="preserve">Esimerkki 4.656</w:t>
      </w:r>
    </w:p>
    <w:p>
      <w:r>
        <w:t xml:space="preserve">Mutta se ei syntynyt Grant Parkin festivaaleilla tai North Side -klubilla, kuten jotkut ovat ehkä tulleet uskomaan.  Se tuli Mississippin suistosta ja kasvoi Memphisissä ennen kuin se räjähti Chicagon savuisissa pienissä etelä- ja länsipuolen baareissa.Elokuva syntyi vuonna 2007, kun Smith sai kopion Guilfoilen novellin nimeltä "Oi kuolema, missä on pistoksesi?", joka sisältyi kokoelmaan nimeltä "Chicago Blues" (Bleak House 2007). Libby Fischer Hellmanin toimittama ja minun kirjoittamani johdanto sisälsi 21 tarinaa. Mies, joka arvosteli kirjan Tribune-lehdelle Dick Adler kutsui Guilfoilen tarinaa "pelottavaksi". "Minusta tarina oli loistava", sanoo Smith, joka on pitkään ollut mainostoimistojen, kuten Element 79:n ja Leo Burnettin, luova johtaja ja joka perusti vuonna 2009 yhdessä John Fromsteinin kanssa Fulton Market Films -nimisen elokuva- ja mainostuotantoyhtiön (fultonmarketfilms.com), joka on elokuvan vastaava tuottaja ja mies, joka antoi Smithille Guilfoilen novellin.) Hän soitti Guilfoilelle, jonka hän oli tavannut aiemmin, sillä myös Guilfoile työskenteli mainosalalla ennen kuin hän omistautui täysipäiväisesti kirjoittamiselle, ja kysyi: "Haluaisitko tehdä yhteistyötä käsikirjoituksen parissa?" "Olin imarreltu", sanoo Guilfoile. Vaikka romaaneistani on ollut jonkin verran kiinnostusta elokuviin ja sopimuksia (vuonna 2005 ilmestynyttä âCast of Shadowsâaâ seurasi vuonna 2010 ilmestynyt âThe Thousandâ), kukaan ei ollut koskaan pyytänyt minua tekemään yhteistyötä käsikirjoituksen kirjoittamisessa. Olin innoissani yhteistyöstä Scottin kanssa. Käsikirjoituksen rakenne on niin erilainen. Tämä oli minulle hieno oppimiskokemus." Smith oli tyytyväinen yhteistyöhönsä - vaikka Guilfoilen mukaan "kirjoitimme lopun varmaan seitsemän kertaa uudelleen" - ja aloitti vaivalloisen prosessin, jonka tarkoituksena oli saada käsikirjoitus valkokankaalle: käsikirjoitus lojui ympäriinsä ja sitä kierrätettiin vuosia. â Olin jo melkein unohtanut, että käsikirjoitus oli olemassa, kun Smith soitti ja sanoi, että voisimme saada elokuvan tehtyä â sanoo Guilfoile. Lopulta hanke kuitenkin lähti lentoon ja sai huomiota, mutta ennen kaikkea rahoitusta ja pari nimeä, jotka eivät olleet suuria nimiä, mutta kuitenkin nimiä: Jon Lovitzia ja Steve Guttenbergiä ei haluta käyttää näyttelijöitä vain heidän nimiensä vuoksi, mutta se auttaa", sanoo Smith. "Hän oli mahtava", sanoo Guilfoile. "Hän suhtautui rooliin hyvin vakavasti", sanoo Smith. Vaikka Smith oli ollut kolmen parhaan finalistin joukossa Matt Damonin ja Ben Affleckin tv-kilpailussa âProject Greenlightâ (projectgreenlight.com) vuonna 2007 ohjaamastaan lyhytelokuvakomediasta, hänen ainoa aiempi pitkä elokuva oli vuonna 2009 valmistunut ihastuttava elokuva âBeing Buckyâ, joka kertoo seitsemästä ihmisestä, jotka esittävät Wisconsinin yliopiston maskottia.â Aikataulu oli hyvin tiukka, ja kun näyttelijöissä ja kuvausryhmässä oli noin 30 ihmistä, se oli joskus hieman kaoottista, mutta en voisi olla tyytyväisempi, mutta en voisi olla tyytyväisempi, sanoo Smith. Guilfoile ei halunnut vierailla kuvausten aikana, mutta kävin kuvauksissa yhden päivän ajan, hän sanoo. "Mutta siihen se jäi. Ajattelin, että koska olen työskennellyt mainosalalla, tietäisin juuri sen verran, että se olisi todella ärsyttävää." Sillä välin Guilfoile työskentelee tuottajien/käsikirjoittajien Joan Raterin ja Tony Phelanin (menestys sarjassa âGrey's Anatomyâ) kanssa kehittääkseen romaanistaan âCast of Shadowsâ tv-sarjaa.</w:t>
      </w:r>
    </w:p>
    <w:p>
      <w:r>
        <w:rPr>
          <w:b/>
        </w:rPr>
        <w:t xml:space="preserve">Tulos</w:t>
      </w:r>
    </w:p>
    <w:p>
      <w:r>
        <w:t xml:space="preserve">Guilfoile â Smith</w:t>
      </w:r>
    </w:p>
    <w:p>
      <w:r>
        <w:rPr>
          <w:b/>
        </w:rPr>
        <w:t xml:space="preserve">Tulos</w:t>
      </w:r>
    </w:p>
    <w:p>
      <w:r>
        <w:t xml:space="preserve">Smith</w:t>
      </w:r>
    </w:p>
    <w:p>
      <w:r>
        <w:rPr>
          <w:b/>
        </w:rPr>
        <w:t xml:space="preserve">Esimerkki 4.657</w:t>
      </w:r>
    </w:p>
    <w:p>
      <w:r>
        <w:t xml:space="preserve">Trotter oli ollut kateissa 8. joulukuuta 1998 lähtien, jolloin hän katosi Montgomeryn piirikunnan kansalaisopistosta, jossa hän oli ensimmäisen vuoden opiskelija. Kolme päivää myöhemmin poliisi pidätti toisiinsa liittymättömien etsintäkuulutusten perusteella Larry Swearingenin, 27-vuotiaan työttömän sähköasentajan, jolla oli nuori perhe ja joka oli aiemmin ollut tekemisissä lain kanssa. Poliisi epäili Swearingenia Trotterin murhaajaksi. Hänen oli nähty keskustelevan Trotterin kanssa kaksi päivää ennen tämän katoamista Conroe-järven lähellä sijaitsevan, kansallismetsään rajoittuvan paikallisen kaupan ulkopuolella. Trotterin katoamispäivänä Swearingenin nähtiin keskustelevan hänen kanssaan yliopiston kirjastossa. 3 viikkoa myöhemmin, kun ruumis löytyi, Swearingeniä syytettiin Trotterin sieppauksesta, seksuaalisesta hyväksikäytöstä ja murhasta. Syytteiden tueksi oli vain vähän pitäviä todisteita. Sen lisäksi, että hänen nähtiin kahdesti puhuvan Trotterin kanssa ennen tämän katoamista, syyttäjä viittasi valheeseen, jonka hän kertoi väittäen, ettei tiennyt, kuka Trotter oli, ja kirjeeseen, jonka hän kirjoitti vankilassa ollessaan ja jossa hän esitti olevansa joku muu ja väitti tietävänsä murhasta sellaista, mitä viranomaisten mukaan vain murhaaja tietäisi.Vuonna 2000 Swearingen joutui oikeuteen ja hänet tuomittiin kuolemaan. 20 vuotta murhan jälkeen Swearingen väittää olevansa syytön, ja yli kymmenen vuoden ajan hän on taistellut puhdistaakseen nimensä muun muassa pyytämällä toistuvasti, että keskeiset todisteet rikospaikalta testattaisiin DNA:lla. Vaikka syyttäjän syyte häntä vastaan rakentui aihetodisteiden varaan, oli olemassa myös runsaasti fyysisiä todisteita, jotka syyttäjät näennäisesti joko jättivät huomiotta tai hylkäsivät.Syyttäjä vaati, että letkun pituus sopi yhteen toisen sukkahousun kanssa, joka oli löydetty Swearingenin ja hänen vaimonsa Terryn yhteisestä asuntovaunusta. Asuntovaunun letku löytyi kuitenkin vasta viikkoja sen jälkeen, kun Trotterin ruumis oli löydetty poliisin suoritettua kaksi perusteellista etsintää Swearingenin kiinteistössä. Sen sijaan, että osavaltio olisi toimittanut kumpaakaan palaa DNA-testiin, oikeuslääketieteellinen analyytikko laittoi ne vierekkäin määrittämään visuaalisesti, olivatko ne peräisin samasta sukkahousuparista - subjektiivinen oikeuslääketieteellinen mallianalyysi, joka herättää vakavia epäilyjä tieteellisestä pätevyydestä ja luotettavuudesta. Swearingenin oikeudenkäynnissä analyytikko todisti, että nämä kaksi sukkahousupätkää sopivat toisiinsa, "lukuun ottamatta kaikkia muita sukkahousuja".Oikeudenkäyntiasiakirjojen mukaan testatut todisteet viittasivat poispäin Swearingenistä. Swearingenin asuntovaunusta löytyneestä tupakantumppiin kerätystä DNA:sta, jonka syyttäjät väittivät kuuluneen Trotterille, ei voitu sulkea pois häntä luovuttajana. Ja DNA, joka kehitettiin Trotterin ruumiista ruumiinavauksessa otetuista kynsinauhoista löydetystä verestä, sulki pois Swearingenin ja paljasti sen sijaan tuntemattoman miehen profiilin.Tähän mennessä Texasin korkein rikostuomioistuin, Court of Criminal Appeals (rikosoikeudellinen muutoksenhakutuomioistuin), on asettunut osavaltion puolelle ja todennut, että Swearingenia vastaan esitetty aihetodisteiden "vuori" ylittää DNA-todisteiden mahdollisen todistusarvon. Tuomioistuin on hylännyt hänen testausta koskevan pyyntönsä neljä kertaa - mikä korostaa hämmentävää, ellei peräti estävää lähestymistapaa osavaltion lain mukaisiin tuomion jälkeistä DNA-testausta koskeviin pyyntöihin.Swearingenin tapauksessa ja muissa tapauksissa tuomioistuin on tulkinnut oikeutta testeihin siten, että se rajoittaa vakavasti kelpoisuusvaatimuksia - lähestymistapa, jonka Swearingenin asianajajat sanovat uhkaavan tehdä aikoinaan tehokkaasta laista kuolleen kirjaimen, joka saattaa estää testien saannin kaikissa tapauksissa, joissa väitetään, että kyseessä on virheellinen tuomio. Swearingen on määrä teloittaa 16. marraskuuta Kuolemaantuomittu Larry Swearingen haastattelussa Polunskyn yksikössä Longview'ssa Texasissa. Kuva: M: Jacob Villanueva/The Texas TribuneKun Swearingen haki ensimmäisen kerran DNA-testausta vuonna 2004, kieltäytyminen oli suoraviivaista - CCA kieltäytyi käsittelemästä pyyntöä, koska Swearingenin asianajajat olivat myöhästyneet määräajasta.Vuonna 2010 antamassaan tuomiossa tuomioistuin totesi, että laki sallii vain sellaisten todisteiden testaamisen, jotka "sisältävät biologista materiaalia", ja totesi, että Swearingen ei pystynyt osoittamaan, että hänen haluamansa esineet - sukkahousut, lisäkynsinauhat, kynsinauhat ja vaatteet - todella "todistetusti" sisälsivät sellaista materiaalia. "Tämä tuomioistuin on todennut, että pelkkä väite tai yleinen väite siitä, että biologisen materiaalin olemassaolo on todennäköistä, ei täytä valittajan taakkaa", joka hänelle on asetettu lain nojalla, tuomioistuin kirjoitti. Tuomioistuin moitti Swearingenia myös siitä, että hän oli ehdottanut, että DNA-testien perusteella kehitetyt tuntemattomat profiilit olisi verrattava osavaltion ja liittovaltion tietokantoihin, mitä säännöstä ei mainita säädöksessä. Swearingen haki testausta uudelleen vuonna 2013. Vastavalittu piirituomari Kelly Case hyväksyi hänen pyyntönsä, johon oli liitetty DNA-analyytikon valaehtoinen lausunto, jonka mukaan todisteet sisältäisivät todennäköisesti biologista materiaalia. esimerkiksi vaikka testattavaksi soveltuvan biologisen materiaalin määritelmään sisältyivät ihosolut, Swearingen ei silti pystynyt vahvistamaan, että Trotterin kuristamiseen käytetyissä sukkahousuissa tai hänen yllään olleissa vaatteissa olisi ollut ihosoluja. Se, että DNA-analyytikko sanoi, että tällaisia materiaaleja olisi todennäköisesti siellä, ei riittänyt. "Olemme nimenomaisesti todenneet, että valittajan on todistettava biologisen materiaalin olemassaolo, ei sitä, että se on vain todennäköistä", oikeus kirjoitti. "Mutta jotta mikroskooppisten todisteiden olemassaolo voidaan lopullisesti todistaa, ne on testattava", toteaa Bryce Benjet, Innocence Projectin lakimies ja yksi Swearingenin tapausta hoitavista asianajajista. Se oli turhauttava johtopäätös, ellei peräti mahdoton vaatimus.</w:t>
      </w:r>
    </w:p>
    <w:p>
      <w:r>
        <w:rPr>
          <w:b/>
        </w:rPr>
        <w:t xml:space="preserve">Tulos</w:t>
      </w:r>
    </w:p>
    <w:p>
      <w:r>
        <w:t xml:space="preserve">Swearingen</w:t>
      </w:r>
    </w:p>
    <w:p>
      <w:r>
        <w:rPr>
          <w:b/>
        </w:rPr>
        <w:t xml:space="preserve">Esimerkki 4.658</w:t>
      </w:r>
    </w:p>
    <w:p>
      <w:r>
        <w:t xml:space="preserve">Opposition kannattaja ja vaikutusvaltainen pappi Akbar Hashemi Rafsanjani on lisännyt Iranin hallinnon painostusta kiisteltyjen presidentinvaalien ensimmäisen vuosipäivän alla. Rafsanjanin kommentit ilmestyvät vain muutama päivä ennen 12. kesäkuuta järjestetyn presidentinvaalin vuosipäivää, jolloin Mahmud Ahmadinejad palasi valtaan ja käynnistyi yksi islamilaisen tasavallan historian pahimmista sisäisistä kriiseistä. Irania ravistelivat laajat ja tappavat katumellakat heti Ahmadinejadin uudelleenvalinnan jälkeen - hänen vastustajiensa mukaan tulos oli väärennetty. Nyt Rafsanjanin verkkosivut ovat jälleen toistaneet tekstin Rafsanjanin vuoden vanhasta kirjeestä Khameneille, jossa hän varoitti yhteiskunnallisista mullistuksista, jos johtaja vaikenee Ahmadinejadin ennen vaaleja tekemästä huomautuksesta. Televisiokeskustelussa vain muutama päivä ennen vaaleja Ahmadinejad syytti Rafsanjanin perhettä korruptiosta, minkä vuoksi papisto lähetti valituskirjeen korkeimmalle johtajalle. Khamenein puhuttelu tällä tavoin on ennenkuulumatonta Iranissa, jossa korkein johtaja on ylin auktoriteetti ja jolla on viimeinen sana kaikissa strategisissa kysymyksissä. Rafsanjanin verkkosivustolla toistettiin myös Rafsanjanin viime heinäkuun 17. päivänä perjantairukouksen aikana vaalien jälkeisten levottomuuksien riehuessa esittämät huomautukset, joissa hän sanoi avoimesti, että vaalitulos oli rikkonut iranilaisten luottamuksen. "Mitä meidän pitäisi tehdä?" Rafsanjani kysyi retorisesti saarnassa. "Keskeinen kysymyksemme on palauttaa luottamus, joka kansalla oli ja joka on nyt jossain määrin murtunut". "Tässä tilanteessa ei ole välttämätöntä, että ihmisiä vangitaan. Antakaa heidän mennä perheidensä luo. Meidän ei pitäisi antaa vihollisten moittia ja pilkata meitä pidätysten takia. Meidän pitäisi sietää toisiamme", hän sanoi. Rafsanjani on opposition ja erityisesti presidentinvaaleissa toiseksi tulleen Mir Hossein Mousavin kannattaja. Samaan aikaan Rafsanjanin tytär Faezeh, joka johtaa islamilaista naisurheiluliittoa, antoi lausunnon, jossa hän tuomitsi perjantain vastaisen hyökkäyksen hänen toimistoonsa", oppositiossa toimiva Rahesabz.net-sivusto kertoi.</w:t>
      </w:r>
    </w:p>
    <w:p>
      <w:r>
        <w:rPr>
          <w:b/>
        </w:rPr>
        <w:t xml:space="preserve">Tulos</w:t>
      </w:r>
    </w:p>
    <w:p>
      <w:r>
        <w:t xml:space="preserve">Akbar Hashemi Rafsanjani</w:t>
      </w:r>
    </w:p>
    <w:p>
      <w:r>
        <w:rPr>
          <w:b/>
        </w:rPr>
        <w:t xml:space="preserve">Esimerkki 4.659</w:t>
      </w:r>
    </w:p>
    <w:p>
      <w:r>
        <w:t xml:space="preserve">Kamera on jännityksen väline. Elokuvan kuvan perusteella haluat ymmärtää, mitä siinä tapahtuu ja mitä tapahtuu seuraavaksi. Tämä ihmettelyn ja pelon tasapaino on elokuvan peruspiirre ja kauhugenren koetinkivi. Kendall R. Phillips esittää kysymyksiä kirjassaan A Place of Darkness: The Rhetoric of Horror in Early American Cinema: Miten pääsimme nickelodeon-erikoistehosteiden "nähtävyyksien elokuvasta" ymmärtämään kauhukertomukset omana genrenään? Ja mitä Amerikan suhde kauhuun kertoo meille ajatuksesta olla amerikkalainen ylipäätään?A Place of Darkness on suunnilleen niin akateeminen kuin vain voi olla; odotettavissa on keskustelua "hirviöparadigmasta" ja tavoista, joilla oudot elokuvat "tarjosivat vastakertomuksen nousevalle amerikkalaiselle rationalistiselle epistemologialle". Mutta kirjan keskeiset argumentit ovat loistavaa luettavaa, kun Phillips esittelee, miten protokauhuelokuvat sisälsivät erillisiä ja erilaisia rytmejä (jännitys yllätys taikausko), miten legitimiteetin tarve johti kirjallisuussovitukseen kauhustandardina, miten elokuvat kehittyivät yleisön rinnalla tuodakseen uutta välittömyyttä valkokankaalla esiintyvään kauhuun ja miten muuttuvat visiot toisesta pakottivat elokuvat neuvottelemaan jatkuvasti uudelleen, mitä tarkalleen ottaen ihmisten oli tarkoitus pelätä. Phillips yhdistää nämä elementit ajatukseen kauhusta kulttuuristen pelkojen tutkimisena "hyväksyttävien" parametrien puitteissa. Kun "paine luoda homogeeninen amerikkalainen kulttuuri edellytti amerikkalaisen elokuvan valkokankaan turvaamista maahanmuuttajien indoktrinoimiseksi", menneisyys oli vanha maailma, joka oli täynnä kauhuja, ja nykyisyys oli uusi maailma, joka oli täynnä epävarmuutta. "Sekä valkokankaalla että varhaisia valkokangaskäytäntöjä ympäröivissä keskusteluissa vedettiin rajalinja epäuskoisen, sivistyneen valkoisen amerikkalaisen miehen ja taikauskoisen, sivistymättömän, sukupuoleen ja rotuun perustuvan Toisen välille." (Vaikka kirja päättyy Draculaan ja Frankensteiniin, on suora yhteys kulttuurisiin keskusteluihin, joita nykyaikaiset elokuvat käyvät oman genrehistoriansa kanssa â katso vain Get Out -kauhuelokuvaa, joka tarttuu suoraan tähän dynamiikkaan ja piirtää rajalinjan radikaalisti uudelleen.) Kuten monissa akateemisissa teksteissä, tämä pyrkimys uuden argumentin kehystämiseen tarkoittaa, että kirja raapii vain pintaa joistakin sen kiinnostavimmista ehdotuksista. Meitä varoitetaan asianmukaisesti siitä, että Phillips aikoi "harjoittaa retorista kritiikkiä siinä mielessä, että sen painopiste on ollut tavassa, jolla näitä kauhistuttavia elementtejä kuvattiin, keskusteltiin ja kiisteltiin", mutta kysymys amerikkalaisesta identiteetistä ja muuttuvasta toisesta on tarpeeksi kiehtova peittääkseen alleen joitakin retorisia yksityiskohtia. (Useita varhaisia trillereitä, joissa käytetään perintöpanoksia ja muuta ahneutta rikosten ja terrorin motiivina, luetellaan, jotta ne voidaan liittää kehittyvän kauhun "melodraama"-näkökulmaan. Mutta oliko tämä vain syy täyttää talo väärillä aaveilla? Oliko 1920-luvun lopulla olemassa jokin syvempi amerikkalainen levottomuus rahaa ja rikkaita kohtaan, joka sai aikaan niin monia menestyksekkäitä elokuvia, joissa häikäilemättömät rikkaat tekivät muiden elämän kurjaksi? Ehkä kirja on suunniteltu herättämään lukijassa tällaisia kysymyksiä; akateeminen teksti kertoo, että aina on tilaa lisätutkimukselle).</w:t>
      </w:r>
    </w:p>
    <w:p>
      <w:r>
        <w:rPr>
          <w:b/>
        </w:rPr>
        <w:t xml:space="preserve">Tulos</w:t>
      </w:r>
    </w:p>
    <w:p>
      <w:r>
        <w:t xml:space="preserve">Kendall R. Phillips</w:t>
      </w:r>
    </w:p>
    <w:p>
      <w:r>
        <w:rPr>
          <w:b/>
        </w:rPr>
        <w:t xml:space="preserve">Esimerkki 4.660</w:t>
      </w:r>
    </w:p>
    <w:p>
      <w:r>
        <w:t xml:space="preserve">"Tämä muuttaa pelin" sanoo Thomas Garrison, Ithaca Collegen arkeologi, joka on yksi hankkeen johtajista. Se muuttaa "perustason, jolla teemme maya-arkeologiaa." Tiedot paljastavat, että alue oli kolme tai neljä kertaa tiheämmin asuttu kuin alun perin luultiin. "Tarkoitan, että puhumme varovaisesti arvioiden miljoonista ihmisistä", Garrison sanoo. "Luultavasti yli 10 miljoonasta ihmisestä." Tutkijat ampuivat LiDAR-teknologiaa, joka on lyhenne sanoista "Light Detection and Ranging", lentokoneesta tiheään metsään. Tutkimuksen järjesti PACUNAM LiDAR Initiative, ja Garrison sanoo, että alueen koko on "yli kaksinkertainen kaikkiin muihin tällä tekniikalla tehtyihin tutkimuksiin verrattuna." "Kun se lentää, laser pulssittaa satoja tuhansia kertoja sekunnissa", Garrison lisää. "Ja aina kun yksi noista lasereista osuu vastuskohtaan, se pysähtyy ja lähettää mittaustuloksen takaisin koneeseen." toggle caption PACUNAM/Thomas GarrisonLiDAR mahdollistaa tutkijoille vuosien tai jopa vuosikymmenten mittaisen kartoituksen tekemisen yhdessä iltapäivässä. Garrison kertoo esimerkiksi olleensa osa ryhmää, joka työskenteli noin kahdeksan vuotta kartoittaakseen vajaan neliökilometrin alueen El Zotzissa. LiDAR:ia käyttävä lentokone otti tietoja 67 neliökilometrin alueelta muutamassa tunnissa. "Se on hyvin nöyryyttävää", Garrison sanoo. "Meille, jotka olemme viettäneet elämämme kartoittamalla ja raatamalla tätä aluetta, on vain kumarrettava LiDAR:n edessä ja hyväksyttävä se tosiasia, että se on meitä parempi." Ryhmä kartoitti 10 erillistä aluetta. Tietojen käsittely kesti kuukausia. Kun kuva kirkastui, Garrison sanoi lähettäneensä kollegoilleen sähköposteja, joissa hän ilmaisi hämmästyksensä laajuudesta. Hän muistaa nähneensä ensimmäisen kuvan eräästä alueesta Guatemalan pohjoisosassa. "Näin tämän kuvan ja sanoin, että koko alue on maya-asutuksen peitossa. Ette usko sitä " hän lisää. "Ja sitten kun saimme todelliset tiedot ja näimme koko alueen laajuuden. Sanoimme: 'Vau, voimme todella tehdä jotain tämän kanssa'.""</w:t>
      </w:r>
    </w:p>
    <w:p>
      <w:r>
        <w:rPr>
          <w:b/>
        </w:rPr>
        <w:t xml:space="preserve">Tulos</w:t>
      </w:r>
    </w:p>
    <w:p>
      <w:r>
        <w:t xml:space="preserve">Thomas Garrison</w:t>
      </w:r>
    </w:p>
    <w:p>
      <w:r>
        <w:rPr>
          <w:b/>
        </w:rPr>
        <w:t xml:space="preserve">Esimerkki 4.661</w:t>
      </w:r>
    </w:p>
    <w:p>
      <w:r>
        <w:t xml:space="preserve">Haluamme nyt keskittyä vielä yhteen Valkoisen talon juttuun. Aiemmin tällä viikolla saimme tietää, että presidentti on pyytänyt Pentagonia tutkimaan sotilasparaatin järjestämistä. Sen tarkoituksena näyttää olevan armeijan juhlistaminen ja sotilaallisen voiman osoittaminen. Ajattelimme, että keneltä olisi parempi kysyä asiasta kuin ihmisiltä, jotka ovat palvelleet univormussa ja joiden palvelusta kunnioitetaan. Ja missä olisikaan parempi paikka puhua tästä kuin Barbershopissa, koska siellä me puhumme mielenkiintoisten ihmisten kanssa siitä, mitä uutisissa on ja mitä heidän mielessään liikkuu? Tänään seuraamme liittyy Jas Boothe . 16 vuotta hän palveli armeijassa ja reservissä.  Hän palveli muun muassa Kosovossa. Kun hän valmistautui operaatio Irakin vapauteen, hän sairastui syöpään.  Lopulta hänet kotiutettiin. Nyt hän johtaa Final Salute Inc:tä. Se on järjestö, joka auttaa kodittomia naisveteraaneja, kuten hänkin aikoinaan.  Hän on myös ilmavoimissa palvelevan pojan äiti ja entisen merijalkaväen sotilaan vaimo. Majuri, kiitos paljon, että puhuitte kanssamme.PLENZLER: Olen huolissani lähinnä tapahtuman tarkoituksesta ja vaikutuksesta sekä kustannuksista. Olen samaa mieltä Jasin kanssa siitä. Tiedättehän, että kansallisessa sotilaskulttuurissamme on paraateja, joissa aktiivipalvelusmiehet ovat mukana, kun kyseessä on voittoparaati. Ja sota Afganistanissa jatkuu edelleen. Ja sota Irakissa ja Syyriassa jatkuu edelleen. Tarkoitan, että emme ole lähelläkään näiden kahden konfliktin loppua. Ja se voi jatkua vielä joitakin vuosia.MARTIN: Entä se Jas? Tarkoitan, että yksi asia, joka oli minusta silmiinpistävä, oli se, että monet ihmiset, jotka puhuivat tästä, erityisesti jotkut vuosituhannen vaihteen ihmiset - vuosituhannen vaihteen nuoret - jotka ovat olleet - jotka ovat hyvin aktiivisia sosiaalisessa mediassa, ja yksi heidän argumenteistaan oli, että tämä tavallaan tuo mieleen mielikuvan autoritaarisista hallituksista, kuten Pohjois-Koreasta. Tiedättehän Pohjois-Korean, jolle nämä valtavat voimannäytökset ovat eräänlainen tunnusmerkki - Venezuela Venäjä. Kysyn teiltä samaa - mikä on Shermanin pointti. Entä jos - entäpä jotain, jossa sanotaan, että kunnioitan ja arvostan sinua?MARTIN: Okei. Kun pääsemme lähemmäksi, soitamme teille takaisin ja katsomme, miltä teistä tuntuu sitten. Tässä on Sherman Gillums Jr. merijalkaveteraani, amerikkalaisten veteraanien AMVETS-järjestön strategiapäällikkö. Joe Plenzler, toinen merijalkaveteraani, Amerikan legioonan mediajohtaja. Jas Boothe, entinen veteraani ja Final Salute -järjestön perustaja. Haluamme korostaa, että he kaikki puhuvat omasta puolestaan. Mutta kiitos teille kaikille, että tulitte. Ja jos saan sanoa - ja ymmärrän, että se on kiistanalaista - kiitos palveluksestanne.</w:t>
      </w:r>
    </w:p>
    <w:p>
      <w:r>
        <w:rPr>
          <w:b/>
        </w:rPr>
        <w:t xml:space="preserve">Tulos</w:t>
      </w:r>
    </w:p>
    <w:p>
      <w:r>
        <w:t xml:space="preserve">Jas Boothe</w:t>
      </w:r>
    </w:p>
    <w:p>
      <w:r>
        <w:rPr>
          <w:b/>
        </w:rPr>
        <w:t xml:space="preserve">Esimerkki 4.662</w:t>
      </w:r>
    </w:p>
    <w:p>
      <w:r>
        <w:t xml:space="preserve">Anthony Milan Ross 45 pidätettiin hieman kello 22 jälkeen maanantaina vieraantuneen vaimonsa Iris Ross 38:n ja hänen kahden lapsensa - Nigel Ross 11 ja 10 kuukauden ikäinen tytär Anora Ross - murhasta heidän Phoenixin asunnossaan. Hänet pidettiin vangittuna ilman takuita tiistaina.Rossin matka yli 200 kilon laihduttamiseen alkoi vuonna 2012, jolloin hän oli Whole Foodsin työntekijä ja painoi yli 500 kiloa. Hänen suorapuheinen menestyksensä johti AZCentralin mukaan myös siihen, että hänet esiteltiin täyspitkässä dokumenttielokuvassa, jossa oli mukana muun muassa James Cameronin ja Samuel L. Jacksonin kaltaisia julkkiksia.  Ross koristi lehtien kansia ja matkusti ympäri maata puhumaan tapahtumissa. Ross puhui laihdutusmatkastaan viime kuussa myös Phoenixin paikallisaseman 12Newsin kanssa: "Kehoni tuntuu paljon paremmalta. Olen paremmassa kunnossa 45-vuotiaana kuin olin laihana 20-vuotiaana", Ross kertoi uutisasemalle. Rossia syytettiin tiistaina kolmesta ensimmäisen asteen murhasta sekä useista törkeistä pahoinpitelyistä ja poliisin pahoinpitelyistä.  Hänet otettiin kiinni sen jälkeen, kun hän oli linnoittautunut perheen Phoenixin kotiin, mikä johti yölliseen pattitilanteeseen poliisien kanssa. Ross vaikutti iloiselta viettäessään aikaa lastensa kanssa tunteja ennen joulupäivän murhia.  Ross julkaisi Facebook-sivuillaan jouluaattona videon itsestään ja 11-vuotiaasta pojastaan: "Hei kaverit, hymyilen ja hengailen Nigelin kanssa jouluaattona. Me nolaamme itsemme! Me aiomme laulaa " Ross sanoi hymyillen poikansa kanssa. Ross ja hänen vaimonsa erosivat aiemmin tänä vuonna AZCentralin mukaan.Poliisi yritti puhua Rossin kanssa, kun hän oli yksikön sisällä, ylikonstaapeli Jonathan Howard sanoi. Useita tunteja myöhemmin Ross ilmoitti tappaneensa kaksi lasta ja alkoi ampua poliiseja kohti, kertoivat viranomaiset. Kuolettavan ampumisen motiivia ei ole tiedossa.</w:t>
      </w:r>
    </w:p>
    <w:p>
      <w:r>
        <w:rPr>
          <w:b/>
        </w:rPr>
        <w:t xml:space="preserve">Tulos</w:t>
      </w:r>
    </w:p>
    <w:p>
      <w:r>
        <w:t xml:space="preserve">Anora Ross</w:t>
      </w:r>
    </w:p>
    <w:p>
      <w:r>
        <w:rPr>
          <w:b/>
        </w:rPr>
        <w:t xml:space="preserve">Esimerkki 4.663</w:t>
      </w:r>
    </w:p>
    <w:p>
      <w:r>
        <w:t xml:space="preserve">Edustajainhuoneen tiedustelukomitean puheenjohtaja Devin Nunes (R-Calif.) haluaa torjua kaikki negatiiviset uutisoinnit, jotka koskevat hänen rooliaan Trumpin ja Venäjän välisen saagan tutkinnassa. Nunesin kampanjakomitean kustantamalla sivustolla on näkyvästi Nunesin kuva ja otsikko "#ReleaseTheMemo -muistion taustalla olevan prosessin ymmärtäminen". Aiemmin tässä kuussa republikaanit hyväksyivät sellaisen salaiseksi luokitellun muistion julkaisemisen, jossa väitetään, että FBI:n agentit, jotka tutkivat väitettyä Trumpin ja Venäjän välistä yhteyttä, olivat puolueellisia. Nunes kohtaa nyt toisenlaisen hyökkäyksen. Liikennetulva ja ilmeinen hyökkäys verkkosivuston palvelimiin antoi virheilmoituksia, kun ihmiset yrittivät päästä sivustolle sunnuntaina. Sivuston virallisella Facebook-sivulla on noin 4 700 seuraajaa." Sanoiko Nunes, että liberaalit hyökkäävät hänen sivustolleen? Nunes jatkoi tällä Facebook-sivullaan.Verkkosivustoa käytetään todennäköisesti myös Nunesin valmistautuessa vuoden 2018 välivaaleihin, vaikka hän voitti demokraattisen haastajan Louie Camposin vuonna 2016 67,6 prosentin äänisaaliilla Washington Examinerin mukaan.Nunesin kampanja valitsi kalifornialaisen Sultana Median Tavlianin hoitamaan perinteistä ja digitaalista mainontaa Politicon mukaan. Nunes sai valtakunnallista huomiota johtamalla edustajainhuoneen tiedustelupaneelin tutkimusta, joka koskee Venäjän väitettyä sekaantumista vuoden 2016 vaaleihin.  Hän on useaan otteeseen haukkunut tiedotusvälineiden edustajia kielteisistä raporteista, jotka koskevat hänen rooliaan tutkinnassa. Nunesin kabinettipäällikkö kertoi Politicolle, ettei se kommentoi sivustoa ennen kuin Politico vetää takaisin kongressiedustaja Nunesia koskevat lukuisat valheelliset juttunsa.</w:t>
      </w:r>
    </w:p>
    <w:p>
      <w:r>
        <w:rPr>
          <w:b/>
        </w:rPr>
        <w:t xml:space="preserve">Tulos</w:t>
      </w:r>
    </w:p>
    <w:p>
      <w:r>
        <w:t xml:space="preserve">Devin Nunes</w:t>
      </w:r>
    </w:p>
    <w:p>
      <w:r>
        <w:rPr>
          <w:b/>
        </w:rPr>
        <w:t xml:space="preserve">Esimerkki 4.664</w:t>
      </w:r>
    </w:p>
    <w:p>
      <w:r>
        <w:t xml:space="preserve">Lakiehdotus hyväksyttiin äänin 240-186, vaikka useimmat demokraatit vastustivat sitä. He olivat vaatineet puhemies Paul Ryanilta (R-Wis.) tiukempaa sitoumusta siitä, että hän tuo äänestykseen maahanmuuttoasioita koskevan lainsäädännön, joka suojelisi lapsina Yhdysvaltoihin tulleita maahanmuuttajia karkotukselta. Edustajainhuoneen demokraatit korvasivat juuri ja juuri republikaanien puolelta tapahtuneet loikkaukset. Kaikkiaan 73 demokraattia äänesti lain puolesta ja 67 republikaania sitä vastaan. loppupuheenvuorossaan Ryan totesi senaatin kahden puolueen tuloksen 71-28 ja sanoi, että 75 prosenttia senaatin demokraateista ja 68 prosenttia senaatin republikaaneista oli äänestänyt lain puolesta. ennen Ryanin puhetta Nancy Pelosi kehotti häntä jälleen sitoutumaan maahanmuuttoa koskevaan äänestykseen ja sanoi, että hän toimii enemmän Valkoisen talon kuin edustajainhuoneen puhemiehenä. Ennenaikainen äänestys järjestettiin senaattori Rand Paulin takia, joka esti senaatin toiminnan torstaina vaatimalla tarkistusta, jolla liittovaltion menojen aiemmat ylärajat jätetään voimaan.Sulkemisen aikana puhemies Paul Ryan jätti huomiotta republikaanitovereidensa pyynnöt sisällyttää DACA-säännökset.</w:t>
      </w:r>
    </w:p>
    <w:p>
      <w:r>
        <w:rPr>
          <w:b/>
        </w:rPr>
        <w:t xml:space="preserve">Tulos</w:t>
      </w:r>
    </w:p>
    <w:p>
      <w:r>
        <w:t xml:space="preserve">Paul Ryan (</w:t>
      </w:r>
    </w:p>
    <w:p>
      <w:r>
        <w:rPr>
          <w:b/>
        </w:rPr>
        <w:t xml:space="preserve">Esimerkki 4.665</w:t>
      </w:r>
    </w:p>
    <w:p>
      <w:r>
        <w:t xml:space="preserve">Silminnäkijöiden mukaan Michael Love oli pukeutunut iäkkääksi naiseksi, jolla oli ruskeat pukusukat, peruukki ja naamio, kun hän lähestyi Sultanna Reediä ja Zach Guytonia heidän lastatessaan lapsia maasturiin päivähoitoon. Love lähestyi ajoneuvoa, veti käsiaseen muovisesta ruokakassista ja ampui useita laukauksia Reediä, hänen entistä tyttöystäväänsä, osuen häneen kolme kertaa. Hänen veljensä yritti tulla auttamaan häntä, ja Love ampui häntä kerran kasvoihin. uhrit vietiin sairaalaan kriittisessä tilassa, mutta he selvisivät hengissä.  Love pidätettiin pian sen jälkeen. Love todettiin syylliseksi 1. marraskuuta, ja hänet tuomittiin perjantaina 80 vuodeksi Indianan vankeinhoitolaitokseen.</w:t>
      </w:r>
    </w:p>
    <w:p>
      <w:r>
        <w:rPr>
          <w:b/>
        </w:rPr>
        <w:t xml:space="preserve">Tulos</w:t>
      </w:r>
    </w:p>
    <w:p>
      <w:r>
        <w:t xml:space="preserve">Michael Love</w:t>
      </w:r>
    </w:p>
    <w:p>
      <w:r>
        <w:rPr>
          <w:b/>
        </w:rPr>
        <w:t xml:space="preserve">Esimerkki 4.666</w:t>
      </w:r>
    </w:p>
    <w:p>
      <w:r>
        <w:t xml:space="preserve">âMinä Donald John Trump vannon juhlallisesti, että aion uskollisesti hoitaa Yhdysvaltojen presidentin virkaa ja parhaan kykyni mukaan suojella ja puolustaa Yhdysvaltojen perustuslakia, Jumala minua auttakoon.â Vuosi sitten valittu presidentti Donald Trump astui lavalle sateisena mutta lämpimänä päivänä Yhdysvaltojen Capitoliumissa ja vannoi virkavalan tullakseen virallisesti Yhdysvaltojen 45. presidentiksi.Muistan, kun sain tuolla viikolla D.C:ssä kunnian palvella muutamissa todella innostavissa rooleissa presidentin virkaanastujaisjuhlallisuustoimikunnassa. Se oli yhtä epätodellista kuin vaali-ilta oli ollut.  Trumpin presidenttikausi oli vihdoin toteutumassa, ja sen myötä uusi optimismi ja toivo, joka leimaa jokaista uutta hallintoa.Sotilaallisella puolella olemme nähneet, että joukkojemme rahoitusta on lisätty merkittävästi ja että presidentti Trumpin kampanjalupaus "rakentaa armeijamme uudelleen" on todella toteutunut.Trumpin ja puolustusministeri James Mattisin johtama koordinoitu sotilaallinen suunnitelma ja liittouma on tuhonnut Daeshin kokonaan vain vuoden aikana.Sääntelyrintamalla Trump on edistynyt merkittävästi rasittavan sääntelyn vähentämisessä ja palauttanut hallituksen asianmukaisen roolin markkinoiden vakauttamisessa ja kuluttajansuojassa. Vaikka sääntelyn kokonaisrasituksen mittaaminen on monimutkaista, useat tutkimukset ovat osoittaneet, että Trump on pysynyt uskollisena ja aloittanut kovan prosessin hallintovaltiomme uudelleen suuntaamiseksi. lopuksi tuomarit. Sen lisäksi, että presidentti Trump nimitti tuomari Neil Gorsuchin korkeimpaan oikeuteen täyttämään Antonin Scalian vapautuneen paikan, hän on nimittänyt tänä vuonna uskomattomat 22 tuomaria liittovaltion piiri- ja piirituomioistuimiin, mikä tekee hänestä yhden presidenttien tuotteliaimmista tuomaripaikkojen täyttäjistä.Lopuksi Trump on nimittänyt uskomattoman määrän johtajia kabinettiinsa ja hallintoonsa. Hän on nimittänyt historiallisen paljon naisia korkeisiin johtotehtäviin hallituksessa, ja hän on nimittänyt johtajia, kuten asuntoministeri Ben Carsonin, YK:n suurlähettilään Nikki Haleyn, energiaministeri Rick Perryn ja lukemattomia muita. Trump on koonnut Washingtoniin todellisen tähtijoukkueen, joka työskentelee joka päivä parantaakseen Amerikan kansan elämää.</w:t>
      </w:r>
    </w:p>
    <w:p>
      <w:r>
        <w:rPr>
          <w:b/>
        </w:rPr>
        <w:t xml:space="preserve">Tulos</w:t>
      </w:r>
    </w:p>
    <w:p>
      <w:r>
        <w:t xml:space="preserve">Donald John Trump</w:t>
      </w:r>
    </w:p>
    <w:p>
      <w:r>
        <w:rPr>
          <w:b/>
        </w:rPr>
        <w:t xml:space="preserve">Esimerkki 4.667</w:t>
      </w:r>
    </w:p>
    <w:p>
      <w:r>
        <w:t xml:space="preserve">Senaattori Bob Corker kolminkertaistaa kritiikkinsä presidentti Trumpia kohtaan johtajana kertoen ABC Newsille tänään, että hänen mielestään "täysin valehteleva" ylipäällikkö "halventaa" Yhdysvaltoja. "En usko, että siitä on epäilystäkään, että se on totta, koska hän käyttäytyy ja menee niin alhaiselle tasolle. Minä vain uskon", Corker R-Tenn. sanoi Trumpista haastattelussa Capitol Hillissä. Corker lisäsi: "Pahinta tulee olemaan koko kansakuntamme halventaminen. Uskon, että se on se panos, joka vahingoittaa kansakuntaamme eniten." Kun nämä kaksi kävivät sanasotaa tänä aamuna, Corker sanoi, että Trump ei ole totuudenmukainen.Kysyttäessä, pitääkö hän presidenttiä valehtelijana, Corker sanoi, että he eivät käytä tuota sanaa "perheessämme", mutta toisti, että Trump on "täysin valehtelija".""Luulisi, että hän yrittäisi keskittyä asioihin, joissa ei ole todistajia, mutta koko maailma on näiden valheiden todistaja"", Corker sanoi." Siihen, katuuko hän Trumpin tukemista kampanjan aikana ja hänen hallintonsa alkuaikoina, Corker hymyili ja kysyi: "Mitä luulet?" "Oli monia ihmisiä. Olin yksi niistä, jotka toivoivat, että hän nousisi tilaisuuteen presidenttinä ja pyrkisi johtamaan kansakuntaamme sen sijaan, että jakaisi sitä", Corker sanoi ja lisäsi: "Trump ei ole noussut tilaisuuteen." Corker piti aiemmin tänä aamuna kiinni 8. lokakuuta antamistaan huomautuksista, joissa hän kritisoi Valkoista taloa "aikuisten päivähoitokeskukseksi" ja väitti, että Trump on viemässä Yhdysvallat kohti "kolmatta maailmansotaa"."En tee kommentteja, joita en ole miettinyt", Corker sanoi tiistaina "Good Morning America" -ohjelmassa." Hänen kommenttinsa "GMA:ssa" saivat aikaan Twitter-vaihdon Trumpin vastattua, että Corker, joka ei ole ehdolla uudelleenvaaleissa, "ei voisi tulla valituksi koiranpyydystäjäksi", ja Corker kutsui Trumpia sitten "täysin valehtelemattomaksi presidentiksi". Bob Corker, joka auttoi presidentti O:ta antamaan meille huonon Iran-sopimuksen &amp; ei päässyt valituksi koiravalvojaksi Tennesseessä, taistelee nyt veronalennuksia vastaan..... â Donald J. Trump (@realDonaldTrump) 24. lokakuuta 2017.... Corker luopui Tennessen kisasta, kun kieltäydyin tukemasta häntä ja nyt hän on vain negatiivinen kaikesta Trumpista. Katsokaa hänen saavutuksiaan! â Donald J. Trump (@realDonaldTrump) 24. lokakuuta 2017 Corkerin toimisto kiisti, että hän olisi pyytänyt Trumpin tukea sen sijaan, että Trump olisi kehottanut Corkeria asettumaan ehdolle uudelleenvaaleihin.Senaattori oli Trumpin varhainen liittolainen, joka tuki häntä presidentinvaalikampanjan aikana. Mutta Corker on sittemmin ollut varovainen sen suhteen, miten Trump hoitaa presidenttikautta â erityisesti hänen kohtelunsa ulkoministeri Rex Tillersonia kohtaan. "Kun tarkastellaan sitä, että meillä on tämä Pohjois-Korean ongelma ja presidentti jatkaa diplomaattisen edustajansa ulkoministerin polvipotkimista ja todella siirtää hänet pois onnistuneista diplomaattisista neuvotteluista Kiinan kanssa, joka on avainasemassa tässä asiassa, viet meidät tielle taisteluun ", Corker sanoi "Good Morning Americassa" tänään. Hän lisäsi, että kun on kyse diplomaattisista ponnisteluista, jotka ovat käynnissä Pohjois-Korean kanssa kasvavien jännitteiden käsittelemiseksi, hän haluaisi Trumpin "jättävän sen ammattilaisille joksikin aikaa." "Presidentti heikentää ulkoministerimme asemaa [ja] nostaa jännitteitä alueella tweeteillä, joita hän lähettää ", Corker sanoi." Toinen neuvottelu, josta Corker haluaa Trumpin pysyvän erossa, on verokeskustelu.Kun Trump aikoo matkustaa tänään Capitol Hillille esittelemään verouudistustaan senaatin republikaaneille heidän poliittisella lounaallaan, Corker sanoi Good Morning America -ohjelmassa: "Toivon, että presidentti jättää tämän ponnistelun verokomiteoiden tehtäväksi ja antaa niiden tehdä työnsä, eikä aloita sellaisten asioiden pois ottamista pöydältä, joista pitäisi keskustella näissä komiteoissa oikeaan aikaan." Kysyttäessä, ostaako hän hallinnon väitteen, jonka mukaan talouskasvu verosuunnitelmansa avulla vähentää alijäämää biljoonalla dollarilla, Corker epäröi: "Se on nähtävä". Ilmeisesti meidän on tarkasteltava pisteytysmekanismeja ja käytävä prosessi läpi." Senaatin ulkosuhteiden komitean puheenjohtajana Corker otti tänä aamuna kantaa myös 4. lokakuuta Nigerissä tapahtuneeseen väijytykseen. Pentagon on aloittanut hyökkäyksen tutkinnan, kun on kysytty, miten operaatio meni pieleen ja johti neljän amerikkalaisen sotilaan kuolemaan. "Emme tiedä yksityiskohtia, mutta tiedämme, että tuolla alueella on paljon ihmisiä, jotka haluavat meille pahaa", Corker sanoi.</w:t>
      </w:r>
    </w:p>
    <w:p>
      <w:r>
        <w:rPr>
          <w:b/>
        </w:rPr>
        <w:t xml:space="preserve">Tulos</w:t>
      </w:r>
    </w:p>
    <w:p>
      <w:r>
        <w:t xml:space="preserve">Bob Corker</w:t>
      </w:r>
    </w:p>
    <w:p>
      <w:r>
        <w:rPr>
          <w:b/>
        </w:rPr>
        <w:t xml:space="preserve">Esimerkki 4.668</w:t>
      </w:r>
    </w:p>
    <w:p>
      <w:r>
        <w:t xml:space="preserve">Steve Bannonin kiistanalaiset kommentit uudessa Trumpin hallintoa käsittelevässä kirjassa maksoivat hänelle kaikki mahdollisuudet palata Valkoiseen taloon, kuten tiedottaja sanoi maanantaina.Apulais-tiedottaja Hogan Gidley kertoi toimittajille Air Force One -lentokoneessa, että Bannonin halventavat kommentit presidentti Donald Trumpin perheenjäsenistä ja koko presidenttikautensa ajasta olivat vahingollisia. "En usko, että herra Bannonilla on mitään mahdollisuutta palata takaisin tässä vaiheessa", sanoi Valkoisen talon apulais-tiedottaja Hogan Gidley Washington Timesin mukaan. "On hyvin ilmeistä, että herra Bannon työskenteli [kirjailija Michael] Wolffin kanssa tässä kirjassa." Wolffin kirja "Fire and Fury: Inside the Trump White House" julkaistiin perjantaina. Siinä kehystetään Trumpin hallinnon alkuaikoja kaoottisiksi ja Bannonia siteerataan useaan otteeseen haukkumassa Trumpia. "Kun käy jonkun perheen kimppuun sillä tavalla kuin [ Bannon ] teki kaksi presidentin lasta palvelee tätä kansakuntaa uhrautuen palveluksessaan, se on vastenmielistä, se on irvokasta, ja haastan kenet tahansa menemään ja puhumaan jonkun perheestä ja katsomaan, jos tämä henkilö ei tule takaisin ja tulee kovaa takaisin." Bannon puuttui sanomisiinsa sunnuntaina sanomalla osittain: "Donald Trump Jr. on sekä patriootti että hyvä mies.  Hän on ollut väsymätön puolustaessaan isäänsä ja agendaa, joka on auttanut kääntämään maamme suunnan. Myös minun tukeni presidentille ja hänen agendalleen on horjumaton - kuten olen osoittanut päivittäin kansallisissa radiolähetyksissäni Breitbart Newsin sivuilla sekä puheissa ja esiintymisissä Tokiosta ja Hongkongista Arizonaan ja Alabamaan.""</w:t>
      </w:r>
    </w:p>
    <w:p>
      <w:r>
        <w:rPr>
          <w:b/>
        </w:rPr>
        <w:t xml:space="preserve">Tulos</w:t>
      </w:r>
    </w:p>
    <w:p>
      <w:r>
        <w:t xml:space="preserve">Steve Bannonin</w:t>
      </w:r>
    </w:p>
    <w:p>
      <w:r>
        <w:rPr>
          <w:b/>
        </w:rPr>
        <w:t xml:space="preserve">Esimerkki 4.669</w:t>
      </w:r>
    </w:p>
    <w:p>
      <w:r>
        <w:t xml:space="preserve">Päivää aiemmin Feinstein, joka joutuu tänä vuonna uudelleenvaaliehdokkaaksi, julkaisi pöytäkirjan senaatin oikeuskomitean elokuussa antamasta suljetun ovensalin haastattelusta, jossa haastateltiin asiakirja-aineiston tilannut Fusion GPS -oppositiotutkimusyhtiön virkailijaa. Hän julkaisi Glenn Simpsonin haastattelun pöytäkirjan valiokunnan republikaanipuheenjohtajan Iowan senaattorin Chuck Grassleyn vastalauseista huolimatta. Hän on paneelin ylin demokraatti. "Se, että Sneaky Dianne Feinstein, joka on useaan otteeseen todennut, että Trumpin ja Venäjän välistä salaliittoa ei ole löydetty, julkaisee todistajanlausunnon näin salakavalalla ja mahdollisesti laittomalla tavalla täysin ilman lupaa, on häpeällistä " Trump twiittasi. "Täytyy olla kova Primary!" Feinsteinin julkaisu ei ollut laiton, koska tiedot eivät olleet salaisia. Ja valiokunnan ykkösdemokraattina hän ei tarvinnut Grassleyn lupaa julkaista sitä.  Hänen henkilökuntansa auttoi Simpsonin haastattelun toteuttamisessa. Feinstein istuu myös senaatin tiedustelukomiteassa, joka tekee omaa tutkimustaan Venäjän sekaantumisesta ja siitä, oliko Trumpin kampanja millään tavalla osallisena. Erityisoikeusasiamies Robert Muellerin tutkinta jatkuu, ja hänen tutkintansa on tähän mennessä johtanut syytteisiin neljää Trumpin kampanjan neuvonantajaa vastaan.</w:t>
      </w:r>
    </w:p>
    <w:p>
      <w:r>
        <w:rPr>
          <w:b/>
        </w:rPr>
        <w:t xml:space="preserve">Tulos</w:t>
      </w:r>
    </w:p>
    <w:p>
      <w:r>
        <w:t xml:space="preserve">Dianne Feinstein</w:t>
      </w:r>
    </w:p>
    <w:p>
      <w:r>
        <w:rPr>
          <w:b/>
        </w:rPr>
        <w:t xml:space="preserve">Esimerkki 4.670</w:t>
      </w:r>
    </w:p>
    <w:p>
      <w:r>
        <w:t xml:space="preserve">Associated Press on saanut haltuunsa NFL:n Jerry Jonesin asianajajalle lähettämän kirjeen, jossa Dallas Cowboysin omistajaa syytetään "liigan etuja vahingoittavasta käytöksestä" hänen vastustaessaan komissaari Roger Goodellin sopimuksen jatkamista. Kirje, jossa Jonesia syytetään neuvottelujen sabotoimisesta, lähetettiin David Boiesille keskiviikkona.  Jones palkkasi Boiesin ja uhkasi haastaa NFL:n oikeuteen, jos kuuden omistajan muodostama palkkiokomitea hyväksyy Goodellin jatkosopimuksen. Kaikki 32 omistajaa äänestivät toukokuussa yksimielisesti sen puolesta, että komitea saa viimeistellä sopimuksen Goodellin kanssa.Kyseessä on viimeisin kärjistyminen NFL:n ja yhden sen vaikutusvaltaisimmista omistajista välisessä riidassa.  Jones on kiistänyt, että hänen vastalauseensa jatkosopimusta vastaan liittyisi Goodellin päätökseen hyllyttää tähtijuoksija Ezekiel Elliott kuuden ottelun pelikieltoon väitetyn perheväkivallan vuoksi. Jones on sanonut, että hänellä on ongelmia sopimukseen sisältyvien korvausten kanssa sekä huolenaiheita pelaajien mielenosoituksista, joihin liittyy kansallislaulu, ja siitä, miten liiga on käsitellyt niitä.  Hän on myös ehdottanut, että omistajien pitäisi tarkistaa aseman valtaa." Kirjeessä vahvistettiin, että Jones poistettiin korvauskomitean äänioikeudettomana jäsenenä uhattuaan nostaa kanteen. Elokuussa Pro Football Hall of Fameen vihittyä Jonesia syytettiin siitä, että hän oli jakanut kaikille omistajille vanhentuneen asiakirjan, joka liittyi neuvotteluihin Goodellin kanssa. "Joku, joka on aidosti huolissaan siitä, että omistajat tietävät totuuden neuvotteluista", ei jakaisi tarkoituksellisesti tällaista vanhentunutta asiakirjaa, varsinkin kun hänellä on hallussaan luonnoksia, jotka ovat ajan tasalla ja jotka kuvastavat täsmällisesti neuvottelujen todellista tilannetta, tai uhkaisi haastaa liigan ja sen omistajat oikeuteen, jos hän ei saa tahtoaan läpi", kirjeessä todettiin. Jones on myöntänyt, että hän on ollut Goodell-neuvotteluista erimielinen palkkiokomitean puheenjohtajan, Atlantan omistajan Arthur Blankin kanssa. He eivät puhuneet kentällä ennen Falconsin 27-7-voittoa Cowboysista sunnuntaina." Jonesin tiedottaja ei heti vastannut kommenttipyyntöön. Jones väitti tiistaina radio-ohjelmassaan, että "reilusti yli puolet" omistajista on hänen kanssaan samaa mieltä siitä, että lopullinen äänestys halutaan sen jälkeen, kun komitea on saanut neuvottelut päätökseen. "Kunnioittavasti kehotamme Jonesia luopumaan hänen harhaanjohtavista oikeudenkäyntiuhkauksistaan ja mediakampanjastaan, jolla hän pyrkii heikentämään komitean mandaattia", kirjeessä sanottiin. "Ja kehotamme Jonesia tukemaan komitean neuvotteluja eikä yrittämään sabotoida niitä."</w:t>
      </w:r>
    </w:p>
    <w:p>
      <w:r>
        <w:rPr>
          <w:b/>
        </w:rPr>
        <w:t xml:space="preserve">Tulos</w:t>
      </w:r>
    </w:p>
    <w:p>
      <w:r>
        <w:t xml:space="preserve">Jerry Jones</w:t>
      </w:r>
    </w:p>
    <w:p>
      <w:r>
        <w:rPr>
          <w:b/>
        </w:rPr>
        <w:t xml:space="preserve">Esimerkki 4.671</w:t>
      </w:r>
    </w:p>
    <w:p>
      <w:r>
        <w:t xml:space="preserve">Mutta juuri sitä kymmenet veteraanit, jotka osallistuivat entisen presidentin George W. Bushin vuosittaiseen Warrior 100K -tapahtumaan viime viikonloppuna, sanovat, että se tekee heille hyvää. Bush on jo vuosia kutsunut haavoittuneita sotilaita Crawfordin tilalleen toveruutta ja motivaatiota hakemaan, ja jotkut heistä käyttivät erikoisvalmisteisia polkupyöriä puuttuvien raajojen vuoksi. Raporttien mukaan Bush ei ollut viimeisimmälläkään matkalla mikään löysäilijä.</w:t>
      </w:r>
    </w:p>
    <w:p>
      <w:r>
        <w:rPr>
          <w:b/>
        </w:rPr>
        <w:t xml:space="preserve">Tulos</w:t>
      </w:r>
    </w:p>
    <w:p>
      <w:r>
        <w:t xml:space="preserve">George W. Bush</w:t>
      </w:r>
    </w:p>
    <w:p>
      <w:r>
        <w:rPr>
          <w:b/>
        </w:rPr>
        <w:t xml:space="preserve">Tulos</w:t>
      </w:r>
    </w:p>
    <w:p>
      <w:r>
        <w:t xml:space="preserve">Bush</w:t>
      </w:r>
    </w:p>
    <w:p>
      <w:r>
        <w:rPr>
          <w:b/>
        </w:rPr>
        <w:t xml:space="preserve">Esimerkki 4.672</w:t>
      </w:r>
    </w:p>
    <w:p>
      <w:r>
        <w:t xml:space="preserve">Presidentti Trump elvytti senaattori Elizabeth Warrenin (D-MA) suosikkihyökkäyksensä puheessaan Navajo Code Talkers -tapahtumassa Valkoisessa talossa maanantaina. Näin hän otti esille "Pocahontas"-loukkauksen - asiayhteys ja kaikki. "Haluan vain kiittää teitä, koska olette hyvin, hyvin erityisiä ihmisiä", Trump sanoi vierailleen. "Olette olleet täällä kauan ennen kuin kukaan meistä oli täällä, vaikka meillä on kongressissa edustaja, jonka sanotaan olleen täällä kauan sitten. He kutsuvat häntä [Elizabeth Warrenia] 'Pocahontasiksi'", hän sanoi. "Mutta tiedättehän, että pidän teistä, koska olette erityisiä. Olette erityisiä ihmisiä. Olette todella uskomattomia ihmisiä. Ja sydämestämme, täydestä sydämestämme arvostamme sitä, mitä olette tehneet, miten olette tehneet sen, rohkeutta, jota olette osoittaneet, ja rakkautta, jota teillä on maatanne kohtaan." Senaattori ei ollut huvittunut.  Warren kertoi MSNBC:lle olevansa järkyttynyt siitä, että presidentti oli käyttänyt "rotusyrjintää" seremoniassa, jonka tarkoituksena oli kunnioittaa intiaanien sotasankareita. Sen jälkeen hän käytti tapausta varainkeruuseen. Elizabeth Warren sähköpostiviestissä kannattajille kerää varoja Donald Trumpin Pocahontas-kommentilla pic.twitter.com/11Xb27RS8D - Dan Merica (@danmericaCNN) 28. marraskuuta 2017Kuten Katie totesi, lehdistö ei ymmärrä asiaa. Sen sijaan, että ollaan raivoissaan presidentti Trumpin loukkauksista, miksei senaattori Warrenia voisi haukkua siitä, että hän häpeällisesti teeskenteli perimäänsä pelatakseen positiivisen kohtelun järjestelmää?Vuonna 2012 Warrenin kerrottiin mainostaneen "intiaaniperintöään" (hän on 1/32 Cherokee) vakuuttaakseen Harvardin oikeustieteellisen korkeakoulun tiedekunnan siitä, että hän lisäisi korkeakoulun monimuotoisuutta.  The Chronicle of Higher Education -lehden mukaan hän on kiistänyt nämä väitteet ja todennut, että hän on ilmoittanut olevansa intiaani, jotta hän tapaisi muita kaltaisiaan.</w:t>
      </w:r>
    </w:p>
    <w:p>
      <w:r>
        <w:rPr>
          <w:b/>
        </w:rPr>
        <w:t xml:space="preserve">Tulos</w:t>
      </w:r>
    </w:p>
    <w:p>
      <w:r>
        <w:t xml:space="preserve">Elizabeth Warren</w:t>
      </w:r>
    </w:p>
    <w:p>
      <w:r>
        <w:rPr>
          <w:b/>
        </w:rPr>
        <w:t xml:space="preserve">Esimerkki 4.673</w:t>
      </w:r>
    </w:p>
    <w:p>
      <w:r>
        <w:t xml:space="preserve">Louna Dennis sanoi perjantaina, että hänen poikansa Matthew McCree "rakasti kaikkia". McCree puukotettiin kuolettavasti keskiviikkona Urban Assembly School for Wildlife Conservation -koulussa Bronxissa. Toinen oppilas haavoittui ja on edelleen sairaalahoidossa kriittisessä tilassa. louna Dennis vasemmalla Matthew McCreen äitiä lohduttaa perheenjäsen, kun hän pitää lehdistötilaisuutta asianajajansa toimistolla perjantaina 29. syyskuuta 2017 Brooklynin kaupunginosassa New Yorkissa. Abel Cedeno puukotti 15-vuotiaan McCreen kuoliaaksi Bronxin lukion historian tunnilla keskiviikkona. (AP Photo/Mark Lennihan) Matthew McCreen äiti Louna Dennis pitää tiedotustilaisuuden asianajajansa toimistossa perjantaina 29. syyskuuta 2017 New Yorkin Brooklynin kaupunginosassa. Abel Cedeno puukotti 15-vuotiaan McCreen kuoliaaksi Bronxin lukion historian tunnilla keskiviikkona. (AP Photo/Mark Lennihan)</w:t>
      </w:r>
    </w:p>
    <w:p>
      <w:r>
        <w:rPr>
          <w:b/>
        </w:rPr>
        <w:t xml:space="preserve">Tulos</w:t>
      </w:r>
    </w:p>
    <w:p>
      <w:r>
        <w:t xml:space="preserve">Matthew McCree</w:t>
      </w:r>
    </w:p>
    <w:p>
      <w:r>
        <w:rPr>
          <w:b/>
        </w:rPr>
        <w:t xml:space="preserve">Esimerkki 4.674</w:t>
      </w:r>
    </w:p>
    <w:p>
      <w:r>
        <w:t xml:space="preserve">JERUSALEM (Reuters) - Israelilaisen siruvalmistaja Mellanox Technologiesin osakkeet nousivat Nasdaqissa tiistaina sen jälkeen, kun aktivistinen hedge-rahasto Starboard Value LP osti 10,7 prosentin osuuden vaikuttaakseen strategiaan.Mellanox Technologiesin logo näkyy yhtiön pääkonttorissa Yokneamissa Pohjois-Israelissa 26. heinäkuuta 2016. Kuva otettu 26. heinäkuuta 2016. REUTERS/Ronen ZvulunStarboardista tuli Mellanoxin suurin osakkeenomistaja sen jälkeen, kun se oli julkistanut noin 300 miljoonan dollarin arvoisen osakeostonsa, ja se sanoi, että siruvalmistaja voisi parantaa taloudellista tulostaan.Starboard on huolissaan erityisesti siitä, että Mellanox, joka valmistaa InfiniBand- ja Ethernet-teknologiaa hyödyntäviä tietokoneverkkotuotteita, hylkäsi mahdollisen fuusion kilpailija Marvell Technologyn kanssa. Starboardin mukaan Marvell oli ilmoittanut olevansa kiinnostunut keskustelemaan "mahdollisesta strategisesta liiketoimesta", mutta Mellanox kieltäytyi aloittamasta neuvotteluja. Mellanoxin osakkeet avautuivat 14 prosenttia korkeammalla ja olivat edelleen 11 prosenttia plussalla 56,65 dollarissa 1552 GMT:ään mennessä.  Ne olivat nousseet 25 prosenttia tänä vuonna maanantaihin mennessä ja alittaneet Marvellin 56 prosentin nousun ja Philadelphia Semiconductor -indeksin 48 prosentin nousun." Lähde totesi, että Starboardin - joka uskoo Mellanoxin käyttävän liikaa rahaa tutkimukseen ja kehitykseen ja muihin yrityskuluihin yrittäessään kasvattaa liikevaihtoa uhraamalla marginaalit vertaisiinsa verrattuna - on lopetettava sijoittajien pettäminen." Heidän on parannettava taloudellista suorituskykyä tai myytävä yritys. Joka tapauksessa se on nähdä osakkeen hinta nousee merkittävästi ", lähde sanoi huomauttaen oli "pitkä lista potentiaalisia ostajia" Mellanox. Mellanox, joka perustettiin vuonna 1999 ja jonka markkina-arvo on lähes 3 miljardia dollaria, totesi tiistaina antamassaan lausunnossa, että se "pitää kaikkien osakkeenomistajien panosta ja investointeja tervetulleina". "Sitoumuksemme lisätä osakkeenomistajien arvoa mukaisesti Mellanoxin hallitus ja johtoryhmä tarkastelevat jatkuvasti operatiivisia ja strategisia prioriteettejamme ja ovat sitoutuneet toimimaan osakkeenomistajien parhaaksi", Mellanox totesi.Barclaysin analyytikko Joseph Wolf, joka laski Mellanoxin tulosraportin jälkeen sen "alipainotukseen", sanoi, että vaikka Mellanoxilla on tilaa leikata kuluja, sen kasvu perustuu tuotekehityksen kiihtyvään liikevaihtoon.</w:t>
      </w:r>
    </w:p>
    <w:p>
      <w:r>
        <w:rPr>
          <w:b/>
        </w:rPr>
        <w:t xml:space="preserve">Tulos</w:t>
      </w:r>
    </w:p>
    <w:p>
      <w:r>
        <w:t xml:space="preserve">Mellanox</w:t>
      </w:r>
    </w:p>
    <w:p>
      <w:r>
        <w:rPr>
          <w:b/>
        </w:rPr>
        <w:t xml:space="preserve">Esimerkki 4.675</w:t>
      </w:r>
    </w:p>
    <w:p>
      <w:r>
        <w:t xml:space="preserve">Scott Baio toi Facebook Live -tarinansa Good Morning America -ohjelmaan.Keskiviikkona antamassaan haastattelussa Charles in Charge -tähti vastusti entisen näyttelijätoverinsa Nicole Eggertin väitteitä, joiden mukaan Baio olisi hyväksikäyttänyt tyttöä heidän yhteisessä sarjassa ollessaan alaikäisenä. Suuri osa siitä, mitä Baio sanoi, vastasi Facebook Live -tilaisuutta, jonka hän lähetti sunnuntaina, kun Eggertin tarina alkoi nousta pintaan. Scott Baio kiistää syytökset seksuaalisesta väärinkäytöksestä: "10-vuotiaan tyttäreni ei tarvitse kuulla tästä koulukavereilta - näistä vääristä väitteistä... siksi tämän on loputtava." pic.twitter.com/5jdJgalA9z - Good Morning America (@GMA) 31. tammikuuta 2018 Baiolla ei ollut juurikaan sanottavaa vastauksena yksityiskohtaisempiin syytöksiin, kuten Eggertin kertomukseen siitä, mitä vanhemman näyttelijän autotallissa tapahtui, kun hän oli vasta 14-vuotias. Yleisemmin hän pitäytyi litteässä kieltämisessä epäasiallisesta toiminnasta viitaten mahdollisten todistajien runsauteen kuvauspaikalla - kuvausryhmän jäsenet opettajat huoltajat - jotka olisivat tehneet tällaisen käyttäytymisen mahdottomaksi. juuri ennen segmentin päättymistä Baio vaihtoi vaihteita sanomalla, että "tämän on loputtava", koska sillä on vaikutusta hänen perheeseensä.</w:t>
      </w:r>
    </w:p>
    <w:p>
      <w:r>
        <w:rPr>
          <w:b/>
        </w:rPr>
        <w:t xml:space="preserve">Tulos</w:t>
      </w:r>
    </w:p>
    <w:p>
      <w:r>
        <w:t xml:space="preserve">Scott Baio</w:t>
      </w:r>
    </w:p>
    <w:p>
      <w:r>
        <w:rPr>
          <w:b/>
        </w:rPr>
        <w:t xml:space="preserve">Esimerkki 4.676</w:t>
      </w:r>
    </w:p>
    <w:p>
      <w:r>
        <w:t xml:space="preserve">Joulukuun puolivälissä Donald Fagen istui Sirius XM:n studiossa Sirius XM:n Rolling Stone Music Now -podcastissa, jota isännöi Brian Hiatt, ja joka oli hänen ensimmäinen syvähaastattelunsa sitten Steely Danin perustajan Walter Beckerin kuoleman syyskuussa. Tässä muutamia kohokohtia keskustelusta, joka käsitti koko Steely Danin historian. Voit kuunnella koko keskustelun alta tai ladata ja tilata sen iTunesista tai Spotifysta. Fagen sai viettää viimeisen päivän Beckerin kanssa elokuussa. "Kun kuulin, että hän oli todella sairas", Fagen sanoo: "Olin tien päällä muistaakseni Salina Kansasissa ja lensin takaisin. Minulla oli vapaapäivä ja hän oli asunnossaan New Yorkissa. Olin todella iloinen, että menin sinne. Näin, että hänellä oli todella vaikeaa. Kun laitoin tuolin sängyn viereen, hän tarttui käteeni. Hän ei ollut koskaan ennen tehnyt niin. Juttelimme paljon, ja hän kuunteli hard bopia - hänen vaimonsa oli laittanut Dexter Gordonin levyjä.  Hän oli hyvin heikko, mutta silti hyvin hauska. Olen todella iloinen, että sain viettää nuo tunnit." Jos Fagenin päätettävissä olisi, hän kutsuisi Beckerin jälkeistä yhtyeen kiertuekokoonpanoa nimellä "Donald Fagen and the Steely Dan Band". "Itse asiassa kutsuisin sitä mieluummin Donald Fagen and the Steely Dan Bandiksi tai jotain sellaista", hän sanoo ja huomauttaa, että promoottorit ovat toistaiseksi vaatineet häntä kutsumaan sitä Steely Daniksi kaupallisista syistä. "Se on jatkuva keskustelu. Minulle Steely Dan oli oikeastaan vain minä ja Walter - se oli ikään kuin yhteinen konseptimme." Fagen oli toivonut voivansa nauhoittaa toisen Steely Dan -albumin - joka olisi ollut ensimmäinen sitten vuoden 2003 Everything Must Go -levyn - mutta Becker ei ollut kiinnostunut. "Walterilla oli terveysongelmia", Fagen sanoo, "ja varsinkin vuosien 2011-12 jälkeen hän oli sairaana niin kauan, että hänen persoonallisuutensa muuttui hieman ja hän oli paljon eristäytyneempi, eikä hän ollut enää kiinnostunut Steely Dan -levyjen tekemisestä. Se saattoi liittyä myös siihen, että hän pelkäsi tekevänsä albumin, joka olisi samaa tasoa kuin aiemmat levyt. Ehkä se pelotti häntä hieman tai ehkä hänellä ei ollut energiaa. Kysyin häneltä silloin tällöin, halusiko hän tehdä jotain - ja hän yleensä sanoi 'joo, toki', mutta sitten hän ei soittanut minulle tai jotain, joten oli selvää, että hän oli menettänyt osan innostuksestaan."</w:t>
      </w:r>
    </w:p>
    <w:p>
      <w:r>
        <w:rPr>
          <w:b/>
        </w:rPr>
        <w:t xml:space="preserve">Tulos</w:t>
      </w:r>
    </w:p>
    <w:p>
      <w:r>
        <w:t xml:space="preserve">Donald Fagen</w:t>
      </w:r>
    </w:p>
    <w:p>
      <w:r>
        <w:rPr>
          <w:b/>
        </w:rPr>
        <w:t xml:space="preserve">Esimerkki 4.677</w:t>
      </w:r>
    </w:p>
    <w:p>
      <w:r>
        <w:t xml:space="preserve">Ministeri Gérald Darmaninia syytetään vuonna 2009 sattuneesta tapauksesta.âPääministeri haluaa vakuuttaa, että hallituksen jäsenyyttä määrittävät säännöt ovat tiedossa ja että Darmanin nauttii hänen täyttä luottamustaan?â Pääministeri Ádouard Philippen kanslia sanoi sähköpostitse lähettämässään tiedotteessa.Ranskan keskusta-oikeistolainen republikaaninen valtapuolue käytti kuitenkin tilaisuutta hyväkseen ja vaati maanantaina Darmaninin eroa. Jotkut näkevät siinä poliittisen koston merkityksen:  Sama nainen Sophie Spatz - entinen puhelintyttö, jonka syntymänimi on ranskalaismedian mukaan Olga Patterson - on jo toisen kerran syyttänyt Darmaninia siitä, että tämä pakotti hänet harrastamaan seksiä Darmaninin kanssa vuonna 2009 vastineeksi Darmaninin väliintulosta henkilökohtaisessa oikeudellisessa asiassa.Spatz teki ensimmäisen kerran rikosilmoituksen Darmaninia vastaan viime vuonna sen jälkeen, kun tämä oli liittynyt Macronin hallitukseen, mutta tapaus lopetettiin, kun nainen ei osallistunut pakolliseen poliisikuulusteluun. Aiemmin tässä kuussa hän kuitenkin teki toisen valituksen, ja syyttäjät ovat ottaneet asian uudelleen käsiteltäväksi.Le Monde -lehden haastattelussa Spatz väitti, että Darmanin - kuultuaan hänen tapauksensa yksityiskohdat - laittoi vihjailevasti kätensä Darmaninin kädelle. "Sinun on myös autettava minua", hän siteerasi miehen sanoneen. Spatz kertoi, että hän sanoi miehelleen, että hänen pitäisi mennä kotiin miehensä luo, mutta Darmanin painosti häntä lähtemään mukaansa Les Chandelles -nimiseen pariisilaiseen seksiklubiin, josta Spatz kertoi Le Monde -lehdelle.Tämän jälkeen he päätyivät läheiseen halpahotelliin. Spatz lähetti Darmaninin ostamaan suihkugeeliä ja hammastahnaa ja piiloutui sitten kylpyhuoneeseen, jotta kohtalokas hetki lykkääntyisi mahdollisimman pitkälle, erään hänen asianajajansa Le Mondelle antaman lausunnon mukaan. Kun hän kuitenkin ymmärsi, että teko oli yhä ohjelmassa, hänen oli lopulta kumarrettava sitä kaikista näistä viivytystaktiikoista huolimatta.Kun paine Darmaninin eron vaatimiseen on kasvanut, Darmaninin kollegat - erityisesti naispuoliset hallituksen jäsenet - ovat tukeneet häntä.Ranskan radiossa maanantaiaamuna puhunut oikeusministeri Nicole Belloubet sanoi, että Darmanin voi toistaiseksi pysyä hallituksessa, mikäli virallisia syytteitä ei nosteta. Ranskan tasa-arvoministerillä Marléne Schiappalla ei ollut juuri muuta sanottavaa kuin todeta, että "on tärkeää, että oikeuslaitos voi työskennellä rauhallisesti".Poliittisella tasolla Darmaninia vastaan esitetyt uudet syytökset näyttävät lisäävän Macronin viimeaikaisia noloja tilanteita. Hallituksessa, joka on ollut vallassa alle vuoden, neljä muuta merkittävää jäsentä on eronnut poliittiseen korruptioon liittyvien syytteiden vuoksi.</w:t>
      </w:r>
    </w:p>
    <w:p>
      <w:r>
        <w:rPr>
          <w:b/>
        </w:rPr>
        <w:t xml:space="preserve">Tulos</w:t>
      </w:r>
    </w:p>
    <w:p>
      <w:r>
        <w:t xml:space="preserve">Gérald Darmanin</w:t>
      </w:r>
    </w:p>
    <w:p>
      <w:r>
        <w:rPr>
          <w:b/>
        </w:rPr>
        <w:t xml:space="preserve">Esimerkki 4.678</w:t>
      </w:r>
    </w:p>
    <w:p>
      <w:r>
        <w:t xml:space="preserve">50 tuottoisan vuoden jälkeen, jolloin Roger Ballen on tuottanut mestarillisia mustavalkoisia valokuvia, hän on valmis ottamaan paikkansa tämän välineen mestarina.Viime vuosina amerikkalaissyntyinen, Etelä-Afrikassa asuva taiteilija on tehnyt suuria muutoksia.  Hän on ansainnut oman siiven Kapkaupungin Zeitz Museum of Contemporary African Art -museossa sen jälkeen, kun Roger Ballen -säätiö antoi suurimman rahalahjoituksen, jonka upouusi instituutio on tähän mennessä saanut. Valokuvauksen ulkopuolella hän on siirtynyt Die Antwoordin musiikkivideoiden ohjaamisesta omiin lyhytelokuviinsa. Thames &amp; Hudson julkaisee 10. lokakuuta uuden retrospektiivisen monografian Ballenesque, jossa Ballen julistaa koko maailman kuultavaksi, että hän on ikoni.Ballenesque alkaa historioitsija ja kulttuurikriitikko Robert J.C. Youngin esseellä. Siinä Young alkaa määritellä Ballenin kuvien lumoavaa, "välittömästi tunnistettavaa" ominaisuutta, jota hän kutsuu eri tavoin "kurottaviksi muotokuviksi", "aleatorisiksi kokoonpanoiksi", "ikkunattomiksi seiniksi" ja "disjunktion tummiksi risteyksiksi". Kun Young esittelee nämä Ballenin tyylin kulmakivet, hän kirjoittaa: "Me eristämme neljä; sinä, valokuvan katsoja, voit lisätä viidennen täydentämään salaisuuden." Kirjan loppuosa on opastettu kierros Ballenin töiden läpi, jota täydentää 50 sivua taiteilijan omia anekdootteja, omaelämäkertaa, ajatuksia tekniikasta ja filosofiasta. Kaikki alkaa sumeista perhemuotokuvista, jotka Ballen otti 13-vuotiaana ostamallaan Mamiya-kameralla.  Hän kertoo ensimmäisestä valokuvastaan, josta hän todella piti: kuva kuolleesta kissasta tien varressa. 60- ja 70-luvun vastakulttuurin dokumentoijaksi hänestä tuli iän myötä dokumentoija Vietnamin sodan irvistelevistä mielenosoittajista Woodstockin huolettomiin nudisteihin. Ballenesquen sivuilla on ensimmäistä kertaa esillä monia kuvia hänen uransa tältä ajanjaksolta. Vuoteen 1979 mennessä Ballen oli alkanut matkustaa ympäri maailmaa keräämällä lapsista otoksia New Yorkista Indonesiaan, jotka kerättiin Boyhood-nimiseen sarjaan.Muutettuaan Etelä-Afrikkaan Ballen kiinnittyi apartheidin aiheuttamiin inhimillisiin menetyksiin.  Hän matkusti geologina köyhällä Etelä-Afrikan maaseudulla, mutta kuvasi matkan varrella näkemänsä ihmiset ja paikat.  Hän kokosi nämä kuvat kahteen tunnetuksi tulleeseen sarjaan Platteland ja Outland.Uudessa monografiassa debytoivat myös Ballenin 1970-luvulla tekemät maalaukset, jotka ovat pohjana hänen abstrakteille valokuvilleen Asylum of the Birds- ja The Theater of Apparitions -teoksissa. "Oli jännittävää laittaa nuo maalaukset kirjaan", hän sanoi. Monet maalauksista katosivat, kun hänen isänsä siivosi ne pois heidän lapsuudenkodistaan, mutta ne, jotka ovat säilyneet, on dokumentoitu Ballenesia varten. "En maalannut 30 vuoteen, mutta tavallaan ne loivat pohjan myöhemmälle työlleni." Tekstin lopussa Ballenesquen työ näyttää olevan kuin yksi hänen maalauksistaan pitkälti hänen omassa mielessään. "Noin vuodesta 2002 lähtien kuvissa on harvoin näkynyt ihmiskasvoja", Ballen sanoo.  Hänen viimeisillä sivuilla kiusoitteleva nykyinen projektinsa on nimeltään Ah Rats. Nyt hänen töidensä reunoja vuosia vaivanneet syöpäläiset ovat sen keskiössä. Tammikuussa Ballen ohjasi taiteellisesti Die Antwoordin videon "Tommy Can't Sleep ", joka on täynnä hänen aivoissaan olevia rottia. Ballen kulkee edelleen Johannesburgissa etsimässä kuvauspaikkoja noin viisi tuntia päivässä.  Lopun ajastaan hän viettää perheensä kanssa hallinnoiden Roger Ballen -säätiötä ja hoitaen yli 100 lemmikkieläimen kokoelmaa. "Siellä on rottia, käärmeitä, kanoja, kanoja, ankkoja, liskoja, kaneja, kaneja, hämähäkkejä, kyyhkysiä, kyyhkysiä, variksia, hiiriä", hän luettelee. Noin 10 prosentilla on nimet, kuten lintu nimeltä Ikaros ja rotta nimeltä Stoffel.Ikaros Stoffel ja Ballenin Johannesburgin koti ovat kaukana Yhdysvaltain kuohuvasta poliittisesta tilanteesta, mutta Ballenilla on neuvoja nuorille taiteilijoille, jotka yrittävät erottua valokuvauksen aikakaudella, jota hän kuvailee "muodottomaksi" verrattuna siihen, kun hän itse aloitti työt.Ballen selventää nopeasti, ettei hän tarkoita, että valokuvaajien pitäisi riskeerata fyysinen vahinko hyppäämällä Valkoisen talon aidan yli ainutlaatuisen valokuvan saadakseen. "Lähestymistapa kehittyy vuosia ja vuosia ja tunteja ja tunteja myöhemmin. Kuvani ovat voimakkaita, koska ne pääsevät käsiksi alitajuntaan. 'Linjalla' voi tarkoittaa sekä psykologista että fyysistä." Vuosien ajan kiinnittäen huomiota paikkoihin ja ihmisiin, jotka muut mieluummin sivuuttaisivat, Ballen on asettanut itsensä alttiiksi. Tämän seurauksena hänen valokuvansa ulkopuolisista auttavat meitä muita katsomaan sisäänpäin.</w:t>
      </w:r>
    </w:p>
    <w:p>
      <w:r>
        <w:rPr>
          <w:b/>
        </w:rPr>
        <w:t xml:space="preserve">Tulos</w:t>
      </w:r>
    </w:p>
    <w:p>
      <w:r>
        <w:t xml:space="preserve">Roger Ballenin</w:t>
      </w:r>
    </w:p>
    <w:p>
      <w:r>
        <w:rPr>
          <w:b/>
        </w:rPr>
        <w:t xml:space="preserve">Tulos</w:t>
      </w:r>
    </w:p>
    <w:p>
      <w:r>
        <w:t xml:space="preserve">Ballen's</w:t>
      </w:r>
    </w:p>
    <w:p>
      <w:r>
        <w:rPr>
          <w:b/>
        </w:rPr>
        <w:t xml:space="preserve">Esimerkki 4.679</w:t>
      </w:r>
    </w:p>
    <w:p>
      <w:r>
        <w:t xml:space="preserve">Savua nousee ilmaiskun jälkeen Syyrian demokraattisten joukkojen ja Islamilaisen valtion taistelijoiden välisissä taisteluissa Raqqassa Syyriassa 15. elokuuta 2017. REUTERS/Zohra Bensemra/File PhotoViimein IS kärsi ratkaisevimman tappionsa ja näki itse julistamansa kalifin haihtuvan ensin Irakissa ja sitten Syyriassa, kun kurdijohtoiset joukot valtasivat takaisin Raqqan, IS:n kaupunkilinnoituksen.Taistelu Raqqqasta, josta tuli IS:n operatiivinen tukikohta Syyriassa, oli erilainen, kun Yhdysvaltain ja Syyrian armeijan välillä käytiin taistelu.Raqqan lokakuussa tapahtunutta kukistumista edeltävinä viikkoina nuoret naispuoliset SDF-taistelijat kohtasivat paatuneita taistelijoita ja kärsivät tappioita. Se ei kuitenkaan hillinnyt heidän innostustaan, ja jotkut heistä sanoivat haluavansa lopulta liittyä kurdien PKK-taistelijoihin Turkissa ja auttaa edistämään heidän 33 vuotta kestänyttä kapinaansa siellä.IS:n hävittyä Raqqan Raqan asukkaat perustivat neuvoston johtamaan kaupunkia, mutta sillä ei ollut budjettia, kun se perustettiin, mutta asukkaat vain virtasivat peltipohjaiseen, ränsistyneeseen päämajaan ja vaativat kaikkea mahdollista välittömästä työllistämisestä vahingoittuneen viljelysmaan palauttamiseen.Kurdiryhmien, jotka johtivat taistelua Islamilaista valtiota vastaan sen entisessä pääkaupungissa Raqqassa, on nyt suunnistettava monimutkaisessa rauhassa välttääkseen etnisiä jännitteitä kaupungin arabienemmistön kanssa ja varmistaakseen Yhdysvaltojen kriittisen avun.</w:t>
      </w:r>
    </w:p>
    <w:p>
      <w:r>
        <w:rPr>
          <w:b/>
        </w:rPr>
        <w:t xml:space="preserve">Tulos</w:t>
      </w:r>
    </w:p>
    <w:p>
      <w:r>
        <w:t xml:space="preserve">Raqqa</w:t>
      </w:r>
    </w:p>
    <w:p>
      <w:r>
        <w:rPr>
          <w:b/>
        </w:rPr>
        <w:t xml:space="preserve">Esimerkki 4.680</w:t>
      </w:r>
    </w:p>
    <w:p>
      <w:r>
        <w:t xml:space="preserve">Victor Julio Suarez alias "Mono Jojoy" tai Jorge Briceno oli Kolumbian vallankumouksellisten asevoimien kapinallisten (FARC) sotilaspäällikkö, jota Kolumbian hallitus piti yhtenä sissiryhmän väkivaltaisimmista jäsenistä. Hänen kuolemaansa päättyi luku hänen tuottamastaan väkivallasta. Kolumbian joukot surmasivat Bricenon torstaina Kolumbian eteläosassa sijaitsevassa viidakossa tehdyssä ratsiassa. Briceno syntyi 5. helmikuuta 1953 maan keskiosassa sijaitsevassa Cabrerassa. Hän liittyi FARC:iin vuonna 1975 kapinalliseksi ja nousi vuosien kuluttua korkeammalle tasolle vahvan luonteensa ja radikaalin hallituksen vastaisen kantansa ansiosta. Kolumbian viranomaisten mukaan Briceno syntyi köyhään talonpoikaisperheeseen, joka otti 1950-luvulla aseet konservatiivista hallitusta vastaan. Hän kuului FARCin sihteeristöön, ja häntä vastaan oli annettu 62 vangitsemismääräystä, viisi tuomiota ja kaksi luovutuspyyntöä huumekauppaan ja terrorismiin liittyvistä rikoksista. Kolumbiassa häntä tutkittiin huumekaupasta, terrorismista, kapinallisuudesta, terroristisiin tarkoituksiin liittyvästä henkirikoksesta, kidnappauksesta, vammoista ja kiristyksestä. Bricenoa syytettiin siitä, että hän oli Bogotassa sijaitsevaan El Nogal -seurapiiriin vuonna 2003 tehdyn autopommin salaliiton johtaja, jonka seurauksena 35 ihmistä kuoli ja 200 loukkaantui. Yhdysvallat syytti häntä myös kolmen yhdysvaltalaisen kansalaisen sieppauksesta, kolmen yhdysvaltalaisen lähetyssaarnaajan tappamisesta ja huumekaupasta. Yhdysvallat tarjosi 5 miljoonan dollarin palkkion kaikista hänen kiinniottoonsa johtavista tiedoista. Metan entinen kuvernööri ja FRAC:n entinen panttivanki Alan Jara sanoi, että Bricenolla oli "kylmä ja laskelmoiva katse", jonka vuoksi muut sissit pelkäsivät häntä.</w:t>
      </w:r>
    </w:p>
    <w:p>
      <w:r>
        <w:rPr>
          <w:b/>
        </w:rPr>
        <w:t xml:space="preserve">Tulos</w:t>
      </w:r>
    </w:p>
    <w:p>
      <w:r>
        <w:t xml:space="preserve">Jorge Briceno</w:t>
      </w:r>
    </w:p>
    <w:p>
      <w:r>
        <w:rPr>
          <w:b/>
        </w:rPr>
        <w:t xml:space="preserve">Esimerkki 4.681</w:t>
      </w:r>
    </w:p>
    <w:p>
      <w:r>
        <w:t xml:space="preserve">Miljardööriyrittäjä Mark Cuban ja Amazonin toimitusjohtaja Jeff Bezos ovat samaa mieltä: Kubus ja Bezuban: "Riskien ottaminen kannattaa." Jeff Bezos - ja seuraan tätä täsmälleen - luin hänen sanovan: "Ette halua olla [80] vuotta vanhoja ja katsoa taaksepäin ja kysyä itseltänne... miksi en tehnyt tätä?". Miksi en kokeillut sitä?" Cuban sanoo.Puhuessaan Summit Series -konferenssissa Los Angelesissa Bezos paljasti, että hän todellakin ajatteli jotakin samankaltaista, kun hän lopetti hyvän työnsä Wall Streetillä ja perusti Amazonin. "Minulle paras tapa ajatella asiaa oli projisoida itseni 80-vuotiaaksi", Bezos sanoo. "Kun olen 80-vuotias, haluan minimoida katumusteni määrän. En halua olla 80-vuotias, kun mietin rauhassa elämääni ja luetteloin joukon suuria katumuksia." "Päätin, että minun oli pakko yrittää", Bezos sanoo Princetonissa vuonna 2010 pitämässään puheessa, jossa hän valmistui ylioppilaaksi Princetonissa. "En uskonut, että katuisin yrittämistä ja epäonnistumista. Epäilin, että minua vainoaisi aina päätös olla yrittämättä ollenkaan." 3,3 miljardin dollarin arvoinen Cuban on samaa mieltä siitä, että uusien asioiden kokeilu on ollut sen arvoista. "Ehkä se tulee vielä vainoamaan minua, mutta minulla on ollut hauskaa", hän sanoo: Mark Cuban sanoo, että tämän yhden tavallisen pahan tavan lopettaminen teki hänestä menestyneemmän.</w:t>
      </w:r>
    </w:p>
    <w:p>
      <w:r>
        <w:rPr>
          <w:b/>
        </w:rPr>
        <w:t xml:space="preserve">Tulos</w:t>
      </w:r>
    </w:p>
    <w:p>
      <w:r>
        <w:t xml:space="preserve">Jeff Bezos</w:t>
      </w:r>
    </w:p>
    <w:p>
      <w:r>
        <w:rPr>
          <w:b/>
        </w:rPr>
        <w:t xml:space="preserve">Esimerkki 4.682</w:t>
      </w:r>
    </w:p>
    <w:p>
      <w:r>
        <w:t xml:space="preserve">Ensimmäiset 25 pakolaista Papua-Uuden-Guinean Manus-saarella sijaitsevalta, vain miehille tarkoitetulta leiriltä olivat tiistaina lähteneet maan pääkaupungista Port Moresbystä Filippiinien ja Qatarin kautta Yhdysvaltoihin, kertoi Refugee Action Coalitionin tiedottaja Ian Rintoul.Hänen mukaansa keskiviikkona Port Moresbyyn lensi vielä 27 pakolaista Naurun leiriltä, ja heidän matkansa päättyisi Filippiinien, Qatarin ja Chicagon kautta Los Angelesiin, Rintoul sanoi. 25 ensimmäistä, Port Moresbystä tiistaina lähtenyttä pakolaista asettuisi asumaan Yhdysvaltain asutuskeskuksiin, kuten Atlantaan, kertoi Sydneyn The Daily Telegraph -lehti.  Rintoul sanoi, ettei hän tiennyt tarkkoja paikkoja, joihin he olivat matkalla. Rintoul sanoi, ettei ollut tietoa siitä, kuinka moni Papua-Uuden-Guinean ja Naurun yli 2 000 turvapaikanhakijasta jäisi jäljelle. "Ihmiset (leireillä) ovat iloisia siitä, että nämä ihmiset ovat lähteneet, mutta suuri kysymys on, mitä lopuille tapahtuu", Rintoul sanoi.</w:t>
      </w:r>
    </w:p>
    <w:p>
      <w:r>
        <w:rPr>
          <w:b/>
        </w:rPr>
        <w:t xml:space="preserve">Tulos</w:t>
      </w:r>
    </w:p>
    <w:p>
      <w:r>
        <w:t xml:space="preserve">Ian Rintoul</w:t>
      </w:r>
    </w:p>
    <w:p>
      <w:r>
        <w:rPr>
          <w:b/>
        </w:rPr>
        <w:t xml:space="preserve">Esimerkki 4.683</w:t>
      </w:r>
    </w:p>
    <w:p>
      <w:r>
        <w:t xml:space="preserve">Venäjän presidentti Dmitri Medvedev korosti tapaamisensa jälkeen Hun kanssa myös koordinoitujen alueellisten toimenpiteiden merkitystä maailmanlaajuisen kriisin torjunnassa. "Tietenkin huomiomme keskittyy tänään niihin toimenpiteisiin, jotka ovat tarpeen maailmanlaajuisen rahoituskriisin kielteisten vaikutusten estämiseksi tai minimoimiseksi, mikä tietenkin vaikuttaa kahdenvälisiin suhteisiimme", Medvedev sanoi. "Päätavoitteena ei ole ainoastaan säilyttää valtioidemme väliset suhteet, vaan antaa niille uusi sysäys", hän lisäsi. Medvedev piti Hun vierailua "ystävällisenä ja rakentavana" ja lisäsi, että nämä ovat ominaisuuksia, jotka "luonnehtivat maidemme välisiä suhteita". Kiinan presidentti päätti keskustelunsa venäläisen kanssa "Kiitos". Medvedev ja Putin eivät maininneet näitä lukuja sen sijaan vedoten kahdenväliseen kauppaan Kiinan kanssa, jonka arvo oli yli 55 miljardia dollaria vuonna 2008. Kiina ja Venäjä sopivat myös kotimaisten valuuttojensa käytön lisäämisestä kaupassa, Medvedev lisäsi, koska Moskova pyrkii vähentämään Yhdysvaltain dollarin maailmanlaajuista ylivaltaa. "Toinen hyvin tärkeä tehtävä - joka on tullut tänään hyvin ajankohtaiseksi - on kysymys kansallisten valuuttojen käytöstä keskinäisissä maksuissa", hän sanoi. "Sovimme, että ryhdymme lisätoimiin tähän suuntaan."</w:t>
      </w:r>
    </w:p>
    <w:p>
      <w:r>
        <w:rPr>
          <w:b/>
        </w:rPr>
        <w:t xml:space="preserve">Tulos</w:t>
      </w:r>
    </w:p>
    <w:p>
      <w:r>
        <w:t xml:space="preserve">Dmitri Medvedev</w:t>
      </w:r>
    </w:p>
    <w:p>
      <w:r>
        <w:rPr>
          <w:b/>
        </w:rPr>
        <w:t xml:space="preserve">Esimerkki 4.684</w:t>
      </w:r>
    </w:p>
    <w:p>
      <w:r>
        <w:t xml:space="preserve">Turvallisuus on ollut keskeinen asia presidentti Abdel Fattah al-Sissille, entiselle sotilaskomentajalle, joka esiintyy terrorismin vastaisena linnakkeena johdettuaan Muslimiveljeskuntaa edustavan presidentti Mohamed Mursin syrjäyttämistä vuonna 2013.  Vaikka Sisi ei ole vielä ilmoittanut aikomuksistaan, hänen odotetaan yleisesti pyrkivän uudelleenvaaleihin ensi vuoden huhtikuussa, eikä hänellä ole juurikaan vastustusta. Kriitikot sanovat kuitenkin, että hänen suosionsa on heikentynyt turvallisuus- ja talouspoliittisten säästötoimien vuoksi.Kyseinen ryhmä on viime vuonna tapahtuneen perustamisensa jälkeen toteuttanut lähinnä vain pieniä operaatioita. Egyptin viranomaisten mukaan se on vuonna 2013 laittomaksi julistamansa islamistisen Muslimiveljeskunnan aseistettu taisteluosasto. Suurin osa sen johtajista on vangittu Sisin aikana toteutetuissa tukahduttamistoimissa.Sisin valtaantulon jälkeen satoja sotilaita ja poliiseja on kuollut taistelijoiden usein hienostuneissa iskuissa pohjoisella Siinain alueella, jossa Ansar Bayt al-Maqdis -ryhmä vannoi uskollisuutta Islamilaiselle valtiolle vuonna 2014.</w:t>
      </w:r>
    </w:p>
    <w:p>
      <w:r>
        <w:rPr>
          <w:b/>
        </w:rPr>
        <w:t xml:space="preserve">Tulos</w:t>
      </w:r>
    </w:p>
    <w:p>
      <w:r>
        <w:t xml:space="preserve">Abdel Fattah al-Sisi</w:t>
      </w:r>
    </w:p>
    <w:p>
      <w:r>
        <w:rPr>
          <w:b/>
        </w:rPr>
        <w:t xml:space="preserve">Esimerkki 4.685</w:t>
      </w:r>
    </w:p>
    <w:p>
      <w:r>
        <w:t xml:space="preserve">päivä kohu, koska uutinen ensimmäinen puhkesi, että Apple tarkoituksellisesti hidastanut vanhempia iPhone-malleja säästää akun käyttöikää yhtiö pyysi anteeksi torstaina ja sanoi, että se alentaa korvaavan akun hintaa $ 29 alkaen $ 79 iPhone 6 ja myöhemmät mallit . Lausunnossaan Apple sanoi, että se " ei ole koskaan - eikä koskaan - tehnyt mitään lyhentääkseen tahallaan minkään Applen tuotteen käyttöikää ." Yhtiö vaati iOS-päivitys aiemmin tänä vuonna, joka hidastaa akkuja otettiin käyttöön lopettaa odottamattomat sammutukset ja pidentää akun kestoa . 29 dollarin hintainen korvaava akku otetaan käyttöön maailmanlaajuisesti tammikuun lopulla ja kestää joulukuuhun 2018 asti yhtiö sanoi . Joulukuussa . 20 Apple myönsi, että vanhempien iPhonejen prosessointinopeudet olivat tarkoituksella hitaampia alkaen iOS 10 . 2 . 1 -päivityksestä vuonna 2016 . Yhtiö sanoi, että siirto oli tarkoitus estää puhelimia sammumasta kylmissä lämpötiloissa, kun akku oli vähissä tai puhelimissa, joissa oli hyvin vanhat akut . Vanhenevat akut merkitsivät sitä, että puhelimilla saattoi olla vaikeuksia toimia tai ne saattoivat yllättäen sammua, kuten joissakin iPhone 6 ja 6S -laitteissa tapahtui viime vuonna CNET raportoi . Näiden laitteiden prosessorit halusivat nopeuttaa nopeammin, mutta niiden akut eivät kyenneet vastaamaan kysyntään, jolloin jotkut puhelimet yksinkertaisesti sammuivat. Ohjelmisto koski iPhone 6 ja 6 Plus 6S ja 6S Plus ja SE . Tänä vuonna ' s iOS 11 . 2 laajensi ominaisuuden iPhone 7:ään ja 7 Plusiin . Apple joutui myöntämään virheen, kun asiakkaiden tyytymättömyys kasvoi ja niitä jopa lyötiin ryhmäkanteella joulukuussa . 22 . Apple sanoi, että uudessa iOS-päivitys, joka on määrä julkaista vuoden 2018 alussa, " antaa käyttäjille enemmän näkyvyyttä iPhonensa akun terveydentilaan, jotta he voivat itse nähdä, jos sen tila vaikuttaa suorituskykyyn ." Apple ' s ilmoitus tulee Apple toi lähes 60 prosenttia kaikista tuotoista syntyy globaalilla älypuhelinmarkkinoilla kolmannella neljänneksellä mukaan Counterpoint Research .  Applen toimitusjohtaja Tim Cook ' s palkka kasvoi 46 prosenttia vuonna 2017 .  Cook sai yhteensä $ 12 . 8 miljoonaa palkkaa kannustinpalkkaa ja muita korvauksia . Yhdistettynä hänen 89 dollaria . 2 miljoonan arvosta osakkeita, jotka vested Cook teknisesti toi kotiin huikea $ 102 miljoonaa dollaria vuonna 2017 CNET raportoi .</w:t>
      </w:r>
    </w:p>
    <w:p>
      <w:r>
        <w:rPr>
          <w:b/>
        </w:rPr>
        <w:t xml:space="preserve">Tulos</w:t>
      </w:r>
    </w:p>
    <w:p>
      <w:r>
        <w:t xml:space="preserve">Tim Cook</w:t>
      </w:r>
    </w:p>
    <w:p>
      <w:r>
        <w:rPr>
          <w:b/>
        </w:rPr>
        <w:t xml:space="preserve">Esimerkki 4.686</w:t>
      </w:r>
    </w:p>
    <w:p>
      <w:r>
        <w:t xml:space="preserve">Facebookissa 18. marraskuuta julkaistulla videolla karhun nähdään kävelevän kohti peuraa, pyörittelevän sitä ja lopulta raahaavan kuusipisteisen hirven pois. Metsästäjä John Wardynskin, joka ampui hirven Alcona County Mi:ssä, kuulee huutavan karhulle, että tämä jättäisi hirven rauhaan: "No no no no â go on git. Minun peurani. Mene", John Wardynski sanoi karhulle Facebookissa julkaisemallaan videolla. Karhu jätti hänet huomiotta. "En tiedä mitä tehdä nyt. En voi ampua karhua, mutta se aikoo syödä hirveni... En ole koskaan ennen kokenut tällaista." Wardynski sanoi Facebookissa, että hän oli tarkistamassa paikkaa, jossa hän ampui hirven, kun hän huomasi karhun. "Kääntyessäni katsomaan laukaukseni näkökenttää karhu seisoi pop up -sokkeloni vieressä", hän sanoi. "Karhu tuli alas harjanteelta ja jatkoi sitten rinnakkain kanssani, kun kävelin verijälkiäni. Ajattelin, että oli aika siistiä nähdä karhu niin lähellä, joten aloin videoida iPhonellani." Kun hän tajusi, että karhu oli menossa kohti hänen peuraansa, hän alkoi "huutaa, viheltää ja rikkoa pensasta". Se ei suostunut lähtemään."  Hän jopa yritti ampua 9mm:llä - poispäin karhusta - pari kertaa, mutta se alkoi tulla häntä kohti, hän sanoi kommenteissa. Wardynski sanoi viestissä, että tämä ei ollut ensimmäinen kohtaaminen, jonka hän on saanut karhun kanssa. Wardynski sanoi viestissä, että hän on metsästänyt yli 50 vuotta, mutta ei ollut koskaan nähnyt tällaista.  Hän sanoi toivovansa, että hän saisi ainakin sarvet takaisin.</w:t>
      </w:r>
    </w:p>
    <w:p>
      <w:r>
        <w:rPr>
          <w:b/>
        </w:rPr>
        <w:t xml:space="preserve">Tulos</w:t>
      </w:r>
    </w:p>
    <w:p>
      <w:r>
        <w:t xml:space="preserve">John Wardynski</w:t>
      </w:r>
    </w:p>
    <w:p>
      <w:r>
        <w:rPr>
          <w:b/>
        </w:rPr>
        <w:t xml:space="preserve">Esimerkki 4.687</w:t>
      </w:r>
    </w:p>
    <w:p>
      <w:r>
        <w:t xml:space="preserve">Eli Manning ei seiso keskikentällä sunnuntain Nightmare In The Swamp -ohjelman viimeisen jakson jälkeen pitämässä tunteikasta jäähyväispuhetta Big Blue Nationille.Tämä johtuu siitä, että Manning ei tiedä, pelaako hän pian viimeistä peliään Giantsissa tai missä hän pelaa vuonna 2018.  Hän täyttää ensi viikolla 37 vuotta, mutta hän ei ole valmis jäämään eläkkeelle, ja hänen ensisijainen valintansa on jatkaa pelaamista Giantsissa. âHaluan pelata ja tuntea, että pystyn yhä pelaamaan korkealla tasollaâ, hän sanoi keskiviikkona.â Suostuuko Manning pelaamaan Kurt Warnerin roolia Sam Darnoldille tai Josh Rosenille aivan kuten tänä vuonna Hall of Fameen päässyt Warner teki Manningille hänen tulokasvuotenaan vuonna 2004? Warner voitti paikan harjoitusleirillä sai Giantsin aloittamaan 5-2, mutta Tom Coughlin laittoi hänet penkille peräkkäisten tappioiden jälkeen ja lisäsi Manningin aloituskokoonpanoon kymmenennessä pelissä. Manning hävisi ensimmäiset kuusi aloitustaan ennen kuin voitti Cowboysin viimeisessä pelissä viime sekunnilla. Warner oli saanut potkut Ramsilta ja etsi yhden ja yhden kerran tilannetta, jolla hän voisi palauttaa maineensa ja saada aloittavan pelaajan paikan vuonna 2005.Warner halusi jatkaa pelaamista, kun Coughlin laittoi hänet penkille, mutta hän ei koskaan valittanut. Hän istui kaappinsa edessä tauon aikana ja luki Raamattua. Hän allekirjoitti sopimuksen Cardinalsin aloittajaksi seuraavana vuonna. Eli Manningin ja Giantsin on päätettävä, onko molemmille osapuolille parasta siirtyä eteenpäin. (Norm Hall/Getty Images)Pystyykö Manning hyväksymään tuon roolin? "En tiedä", hän sanoi Daily Newsille. En ole ajatellut tilanteita juuri nyt." "Lähtisikö hän mieluummin jonnekin muualle vai ottaisiko hän tilaisuutensa Warnerin kanssa ja yrittäisikö hän pitää työpaikkansa pidempään kuin yhdeksän peliä?" "En tiedä vielä", hän sanoi. "En ole varma, onko hänessä sitä, että hän voi pitää paikkaa, kunnes nuori kaveri on valmis. Muistakaa, että Giants halusi Kerry Collinsin jäävän ja vahtivan Manningia hänen tulokasvuotenaan, ja hän vastasi pyytämällä, että hänet erotettaisiin. Giants suostui ja Collins teki sopimuksen Raidersin kanssa ja Warner Giantsin kanssa. mentorointi on helppoa.  Manning on tehnyt sitä koko kauden ajan ei-uhkaavan tulokkaan Davis Webbin kanssa, joka nousi keskiviikkona syvyyslistan kakkoseksi. Babysitteröinti, kunnes tulokas on valmis hoitamaan homman, ei sovi kaikille, varsinkaan kaksinkertaiselle Super Bowl MVP:lle, joka uskoo, että hänen oikeassa käsivarressaan on kolmas mestaruus.Sunnuntai saattaa olla Eli Manningin viimeinen peli Giantina. (Christian Petersen/Getty Images) Manningin taidot ovat heikentyneet. Johtuuko se hänen ikäistensä muiden QB:iden kuin Tom Bradyn luonnollisesta heikkenemisestä vai siitä, että hän ei ole vuosiin pelannut hyökkäyslinjan kanssa, joka pystyy suojaamaan, tai juoksupelin kanssa, joka saa puolustuksen hiipimään hieman, tosiasia on, että Manning ei ole enää QB:n eliitti. Hän on valmis kilpailemaan työpaikastaan tänä kesänä, mutta jos tilanne selitetään niin, että ensimmäisestä ongelmanmerkistä hänet pannaan penkille aivan kuten Warner vuonna 2004, hän ei ehkä halua olla osallisena siinä.</w:t>
      </w:r>
    </w:p>
    <w:p>
      <w:r>
        <w:rPr>
          <w:b/>
        </w:rPr>
        <w:t xml:space="preserve">Tulos</w:t>
      </w:r>
    </w:p>
    <w:p>
      <w:r>
        <w:t xml:space="preserve">Eli Manning</w:t>
      </w:r>
    </w:p>
    <w:p>
      <w:r>
        <w:rPr>
          <w:b/>
        </w:rPr>
        <w:t xml:space="preserve">Esimerkki 4.688</w:t>
      </w:r>
    </w:p>
    <w:p>
      <w:r>
        <w:t xml:space="preserve">Bridget Guzior, 29-vuotias Cheerleading-valmentaja Stagg High Schoolissa Palos Hillsissä, oli pidätetty virantoimituksesta ilman palkkaa elokuun 30. päivästä lähtien sen jälkeen, kun piirin tietoon oli tullut tekstiviesti, jonka hän oli lähettänyt eräälle opiskelijaurheilijalle alle kaksi viikkoa aiemmin.Piirin Guziorille lokakuussa lähettämän irtisanomisilmoituksen mukaan kyseinen tekstiviesti oli ollut virantoimituksessa. Johtokunnan lausunnossa sanotaan edelleen, että Guziorin "laiminlyönti osallistua vaadittuun tutkintakonferenssiin" ja hänen "puutteellinen kirjanpitonsa cheer-ohjelmaan liittyen" vaikuttivat myös johtokunnan päätökseen irtisanoa hänet.Cheerleader-valmentaja ja hänen asianajajansa Tom Skallas eivät osallistuneet tiistain ylimääräiseen kokoukseen, mutta he antoivat kirjallisen vastauksen johtokunnan syytöksiin, jossa he kertoivat oman kantansa. kirjeen, jonka Southtown sai Guziorin lakimieheltä, Skallas kirjoitti, että Guzior oli ollut sairaalahoidossa muutama päivä ennen suunniteltua tutkintakonferenssia ja että kokoukseen osallistuminen "olisi pahentanut valmentaja Guziorin terveydellisiä ongelmia entisestään". Hän kirjoitti, että Guzior tarjoutui vastaamaan piirin kysymyksiin kirjallisesti, mutta hänet torjuttiin." Skallas kumosi myös johtokunnan syytöksen, jonka mukaan Guzior ei olisi pitänyt tarkkaa kirjanpitoa cheerleading-ohjelman tileistä, ja kirjoitti: "Piirin virkamiehet eivät ole missään vaiheessa esittäneet valmentaja Guziorille mitään erityisiä väitteitä siitä, että tilejä olisi käsitelty epäasianmukaisesti."Valmistelemassaan lausunnossa johtokunta myönsi, että vaikka Guziorin kirjanpito "rikkoi piirin käytäntöjä ja vahvistettuja (sic) menettelytapoja", että "mitään taloudellisia väärinkäytöksiä ei ole väitetty tai havaittu." Piirin johtokunta ei vastannut välittömästi pyyntöön saada todisteita Guziorin "puutteellisesta" kirjanpidosta." Orloff sanoi, että hänen ja hänen poikansa kokemus Guziorin kanssa oli ollut "aivan fantastinen" ja kiitti häntä siitä, että hän oli kääntänyt koulun cheerleading-ohjelman suunnan." Hän on motivoinut (poikaani) loistamaan paitsi yleisurheilussa myös koulumenestyksessä", hän sanoi. " Hän todella välittää jokaisesta joukkueen jäsenestä, miten he pärjäävät, mikä heidän tulevaisuutensa on, auttaa edistämään lasten pääsyä korkeakouluihin".  Hän menee yli ja ohi, mitä en ole nähnyt kovin monessa valmentajassa vuosien varrella." Orloff sanoi, että hänen ensisijainen toiveensa on, että piirikunta soveltaa Guzioriin soveltamiaan standardeja kaikkiin valmentajiinsa.</w:t>
      </w:r>
    </w:p>
    <w:p>
      <w:r>
        <w:rPr>
          <w:b/>
        </w:rPr>
        <w:t xml:space="preserve">Tulos</w:t>
      </w:r>
    </w:p>
    <w:p>
      <w:r>
        <w:t xml:space="preserve">Bridget Guzior</w:t>
      </w:r>
    </w:p>
    <w:p>
      <w:r>
        <w:rPr>
          <w:b/>
        </w:rPr>
        <w:t xml:space="preserve">Esimerkki 4.689</w:t>
      </w:r>
    </w:p>
    <w:p>
      <w:r>
        <w:t xml:space="preserve">Monet urheiluanalyytikot käsittelevät NFL:n polvistujien ja mielenosoittajien kiistaa eräänlaisella kunnioituksella, mutta Super Bowl -ottelun yönä kaiken tämän varjosti joidenkin Philadelphia Eaglesin pelaajien, erityisesti heidän pelinrakentajansa Nick Folesin, kristillinen usko.Onnittelut Eaglesille.  Nick Foles kertoi minulle viime viikolla, että hänestä tuntui siltä, että Herra oli antanut hänelle Philadelphiassa erityisen hetken, ja hän pelasi sen mukaisesti tänä iltana", kirjoitti Dungy. onnittelut Eaglesille.  Nick Foles kertoi minulle viime viikolla, että hän tunsi, että Herra oli antanut hänet Philadelphiaan erityistä hetkeä varten ja hän pelasi sen mukaisesti tänä iltana. pic.twitter.com/BgYvucnK6Q â Tony Dungy (@TonyDungy) 5. helmikuuta 2018âKaikkien juhlien ja konfettien jälkeen Justin otti kiinni kolme Eaglesin pelinrakentajaa Nick Folesin Carson Wentzin ja Nate Sudfeldin sekä Zach Ertzin, joka teki voittotodisteen. He olivat huoneessa itsekseenâ rukoilemassa ja kiittämässä Jumalaa. Hänelle oli hienoa nähdä se â hän kirjoitti.Kaikkien juhlien ja konfettien jälkeen Justin tapasi kolme Eaglesin QB:tä Nick Folesin Carson Wentzin ja Nate Sudfeldin sekä Zach Ertzin, joka teki voittomaalin. He olivat yksin huoneessa rukoilemassa ja kiittämässä Jumalaa. Hänelle oli hienoa nähdä se. pic.twitter.com/wDWgg2u01X â Tony Dungy (@TonyDungy) 5. helmikuuta 2018âNBC maksaa minulle siitä, että ilmaisen mielipiteeni â hän kirjoitti. âJa mielipiteeni oli, että Nick Foles pelaisi hyvin, koska hänen kristillinen uskonsa antaa hänelle mahdollisuuden pelata luottavaisesti. Ja että hän â on hyvä QB. Luulen, että olin oikeassa molemmissa asioissa.âNBC maksaa minulle siitä, että ilmaisen mielipiteeni. Ja se oli minun mielipiteeni, että Nick Foles pelaisi hyvin, koska hänen kristillinen uskonsa antaisi hänelle mahdollisuuden pelata luottavaisesti. Ja että hän on hyvä QB. Luulen, että olin oikeassa molemmissa asioissa. [Linkki] â Tony Dungy (@TonyDungy) 6. helmikuuta 2018Miksi sinun on vaikea uskoa, että Pyhä Henki voisi puhua Nick Folesille yhtä paljon kuin valmentaja voisi puhua hänelle ? Jos hän kiitti valmentajaa siitä, että hän sanoi âOle rauhallinen ja luottavainenâ, se on hyvä. Mutta jos hän kertoo, että Kristus sanoo hänelle niin, minun ei pitäisi raportoida siitä...?? [Linkki] â Tony Dungy (@TonyDungy) 6. helmikuuta 2018</w:t>
      </w:r>
    </w:p>
    <w:p>
      <w:r>
        <w:rPr>
          <w:b/>
        </w:rPr>
        <w:t xml:space="preserve">Tulos</w:t>
      </w:r>
    </w:p>
    <w:p>
      <w:r>
        <w:t xml:space="preserve">Nick Foles</w:t>
      </w:r>
    </w:p>
    <w:p>
      <w:r>
        <w:rPr>
          <w:b/>
        </w:rPr>
        <w:t xml:space="preserve">Esimerkki 4.690</w:t>
      </w:r>
    </w:p>
    <w:p>
      <w:r>
        <w:t xml:space="preserve">30. tammikuuta (UPI) â Auttaakseen liittovaltion lainvalvontaviranomaisia häiritsemään laitonta opioidien verkkomyyntiä ja torjumaan huumekauppaa verkossa oikeusministeri Jeff Sessions ilmoitti uudesta resurssista, Joint Criminal Opioid Darknet Enforcement eli J-CODE-tiimistä.Maanantaina pitämässään puheessa Pittsburghissa, Paavalissa.   Sessions sanoi, että J-CODE-tiimi auttaa viranomaisia jatkamaan huumekauppiaiden käyttämien verkkomarkkinapaikkojen sulkemista, jotta riippuvuus ja yliannostukset vähenisivät koko maassa.â Rikolliset luulevat olevansa turvassa pimeässä verkossa, mutta he joutuvat kokemaan ikävän herätyksenâ, Sessions sanoi. Osana terveydenhuoltopetosten torjuntaa Sessions ilmoitti marraskuussa 12 miljoonan dollarin apurahoista, joilla perustetaan kenttätoimisto ja erityiskoordinaattoreita auttamaan lainvalvontaviranomaisia kriisin torjunnassa. Hänen toimistonsa julkisti viime kesänä myös 120 opioidien väärinkäytöstä syytetyn terveydenhuollon tarjoajan pidätykset. Sessions kutsui sitä terveydenhuollon tarjoajien tekemien opioidirikosten suurimmaksi yksittäiseksi pidätykseksi maan historiassa. Sessions kertoi maanantaina, että vuonna 2016 arviolta 64 000 amerikkalaista kuoli huumeiden yliannostuksiin, mikä on enemmän kuin Pennsylvanian Lancasterin asukasluku vuodessa. Ja vuonna 2017 kuolleiden määrä näyttää olleen vielä suurempi â Sessions sanoi. âAlle 50-vuotiaiden amerikkalaisten keskuudessa huumeiden yliannostus on nyt johtava kuolinsyy. Miljoonat amerikkalaiset elävät riippuvuuden aiheuttaman päivittäisen kamppailun kanssa.â Sessionsin mukaan väkivaltarikosten viimeaikainen kasvu liittyy suoraan huumeisiin, ja tuore tutkimus paljastaa, että lähes neljännes henkirikosten lisääntymisestä liittyy huumeisiin.</w:t>
      </w:r>
    </w:p>
    <w:p>
      <w:r>
        <w:rPr>
          <w:b/>
        </w:rPr>
        <w:t xml:space="preserve">Tulos</w:t>
      </w:r>
    </w:p>
    <w:p>
      <w:r>
        <w:t xml:space="preserve">Jeff Sessions</w:t>
      </w:r>
    </w:p>
    <w:p>
      <w:r>
        <w:rPr>
          <w:b/>
        </w:rPr>
        <w:t xml:space="preserve">Esimerkki 4.691</w:t>
      </w:r>
    </w:p>
    <w:p>
      <w:r>
        <w:t xml:space="preserve">Katalonian presidentti Carles Puigdemont sanoi kannattavansa sovittelua kriisin ratkaisemiseksi, mutta Espanjan keskushallitus oli torjunut sen. Pääministeri Mariano Rajoyn hallitus vastasi vaatimalla Kataloniaa "palaamaan lain tielle" ennen neuvotteluja. Puigdemont kertoi BBC:lle pyytävänsä alueen parlamenttia julistautumaan itsenäiseksi sen kansanäänestyksen jälkeen, joka Espanjan hallituksen ja perustuslakituomioistuimen mukaan oli laiton ja jossa vain vähemmistö katalonialaisista äänesti.Keskiviikkoiltana pitämässään televisiopuheessa Puigdemont sanoi: Puidemonden sanoi: "Tämä hetki vaatii sovittelua. Olemme saaneet useita tarjouksia viime tuntien aikana, ja saamme vielä lisää." Mainitsematta itsenäisyysjulistusta koskevia suunnitelmia hän lisäsi: "Olen varma, että lähipäivinä näytämme maamme parhaat puolet, kun Katalonian instituutiot joutuvat soveltamaan kansanäänestyksen tuloksia." Pääministeri Mariano Rajoyn hallitus vastasi, että Puigdemont oli hukannut tilaisuuden palauttaa Katalonian lailliselle tielle. âJos Puigdemont haluaa puhua tai neuvotella tai lähettää sovittelijoita, hän tietää hyvin, mitä hänen on tehtävä ensin: Palata lain tielle", se totesi lausunnossaan. Puigdemont arvosteli Espanjan kuningasta Felipe VI:ta, joka tiistaina haukkui Katalonian johtajien "vastuutonta käytöstä". Puigdemont sanoi, että kuningas oli tuottanut pettymyksen monille katalonialaisille, kun hän ei ollut kehottanut vuoropuheluun, ja hän syytti kuningas Felipea Rajoyn politiikan tukemisesta, joka oli hänen mukaansa ollut âkatastrofaalistaâ Katalonialle.Katalonian aluepresidentti Carles Puigdemont elehtii antaessaan lausuntoa Generalitatin palatsissa Barcelonassa Espanjassa 4. lokakuuta 2017. Katalonian hallitus/Jordi Bedmar Handout via REUTERS</w:t>
      </w:r>
    </w:p>
    <w:p>
      <w:r>
        <w:rPr>
          <w:b/>
        </w:rPr>
        <w:t xml:space="preserve">Tulos</w:t>
      </w:r>
    </w:p>
    <w:p>
      <w:r>
        <w:t xml:space="preserve">Carles Puigdemont</w:t>
      </w:r>
    </w:p>
    <w:p>
      <w:r>
        <w:rPr>
          <w:b/>
        </w:rPr>
        <w:t xml:space="preserve">Esimerkki 4.692</w:t>
      </w:r>
    </w:p>
    <w:p>
      <w:r>
        <w:t xml:space="preserve">Demokraatti Jon Ossoff saattaa voittaa ensi tiistaina erityiset kongressivaalit Georgiassa, mutta hän on jo saavuttanut jotain lähes yhtä vaikuttavaa - pakottanut Mitt Romneyn tulemaan presidentti Donald Trumpin puolustukseen. Romney pyysi Ossoffin vastustajalle, republikaanien Karen Händelille lähettämässään varainkeruusähköpostissa apua Trumpin agendan puolustamiseksi demokraateilta: . Romney kutsui Trumpia "huijariksi" ja "petokseksi" vuoden 2016 presidentinvaalikampanjan aikana ja kieltäytyi tukemasta republikaanien ehdokasta. Viime kuussa Romney kehotti Trumpia luopumaan lupauksestaan vetää Yhdysvallat pois Pariisin ilmastosopimuksesta. Mutta Ossoff , keskusta-vasemmistolainen demokraatti, joka on ehdolla Trumpin tuskin voittamassa vaalipiirissä, on ilmeisesti pakottanut Romneyn palaamaan takaisin taakseen.</w:t>
      </w:r>
    </w:p>
    <w:p>
      <w:r>
        <w:rPr>
          <w:b/>
        </w:rPr>
        <w:t xml:space="preserve">Tulos</w:t>
      </w:r>
    </w:p>
    <w:p>
      <w:r>
        <w:t xml:space="preserve">Mitt Romney</w:t>
      </w:r>
    </w:p>
    <w:p>
      <w:r>
        <w:rPr>
          <w:b/>
        </w:rPr>
        <w:t xml:space="preserve">Esimerkki 4.693</w:t>
      </w:r>
    </w:p>
    <w:p>
      <w:r>
        <w:t xml:space="preserve">Duke Blue Devils ei näytä joukkueelta, joka on valmis March Madness -tapahtumaan.Eikä siltä, että se olisi maan viidenneksi paras joukkue. Itse asiassa valmentaja Mike Krzyzewski kutsui heidän lauantain esitystään inhottavaksi. 33 pistettä heittänyt Shamorie Ponds ja St. John's nousi seitsemän pisteen puoliajan tappioasemasta ja voitti Duken 81-77 Madison Square Gardenissa New Yorkissa. Bashir Ahmed lisäsi 19 pistettä ja Tariq Owens 17 pistettä Red Stormille (11-13 0-11 Big East), joka kuroi umpeen kymmenen pisteen alivoiman ja taisteli Duken maineikkaita tulokkaita vastaan loppusuoran aikana kolmanneksi suurimmassa voitossaan kolmannen vuoden valmentajan Chris Mullinin aikana.Tämä on jälleen yksi yllättävä tappio Dukelle (19-4 7-3 ACC), joka oli huolimaton koko ottelun ajan - 18 virhettä - ja joka ei pystynyt avaamaan toista puoliaikaa.Toisella puoliajalla kaksinumeroiselle tappiolle jäänyt Duke heräsi myöhään ja pääsi uudelleen johtoon, kun peliä oli jäljellä vain reilu minuutti, mutta ei pystynyt viimeistelemään sitä.15:27 jäljellä toisella puoliajalla #SJUBB johtaa Dukea 46-43. Tariq Owensilla nyt 12 pistettä tämän Shamorie Pondsin (17 pistettä) ukkosenheiton jälkeen. pic.twitter.com/9uNg6BfKYd - St. John's BBall (@StJohnsBBall) 3. helmikuuta 2018Keskenään koko iltapäivän Duke oli tulossa helposta voitosta Notre Damesta, joka seurasi pettymyksen aiheuttanutta 65-63-tappiota No. 2 Virginia kotona viime viikonloppuna. se oli ensimmäinen kohtaaminen joukkueiden välillä sen jälkeen, kun Duken valmentaja Mike Krzyzewski sai uransa 1 000. voittonsa 77-68-voitolla Madison Square Gardenissa 25. tammikuuta 2015. Duke : Blue Devils on hävinnyt 34-19 Gardenissa, mukaan lukien 29-11 valmentaja K:n johdolla... Blue Devils palaa New Yorkiin ensi kuussa ACC-turnaukseen joen toiselle puolelle Brooklynin Barclays Centeriin. ... Duke johtaa kaikkien aikojen sarjaa 16-7.Duke: Duke pelaa torstai-iltana Pohjois-Carolinassa, joka on ensimmäinen pitkäaikaisten kilpailijoiden välisistä kahdesta runkosarjan kohtaamisesta.</w:t>
      </w:r>
    </w:p>
    <w:p>
      <w:r>
        <w:rPr>
          <w:b/>
        </w:rPr>
        <w:t xml:space="preserve">Tulos</w:t>
      </w:r>
    </w:p>
    <w:p>
      <w:r>
        <w:t xml:space="preserve">Duke</w:t>
      </w:r>
    </w:p>
    <w:p>
      <w:r>
        <w:rPr>
          <w:b/>
        </w:rPr>
        <w:t xml:space="preserve">Esimerkki 4.694</w:t>
      </w:r>
    </w:p>
    <w:p>
      <w:r>
        <w:t xml:space="preserve">Roseland Communityn toimitusjohtaja Tim Egan väitti, että osa Leapfrogin sairaaloiden arvioinnissa käytetyistä tiedoista oli vanhentuneita eivätkä ne edustaneet hänen sairaalansa nykyisiä olosuhteita. Sairaala ei täyttänyt Leapfrogin lähettämää kyselyä loppuun resurssipulan vuoksi, vaan keskittyi sen sijaan Healthcare Facilities Accreditation Programin (Healthcare Facilities Accreditation Program) uudelleen akkreditointiin, jonka se sai viime viikkoina. Egan viittasi myös potilastyytyväisyyden nousuun. Potilastyytyväisyys nousi sairaalalle tehtyjen tutkimusten mukaan merkittävästi kymmenessä eri mittarissa vuosien 2016 ja 2017 välillä. Noin 60 prosenttia Roselandin potilaista kuuluu Medicaid-ohjelmaan, joka on osavaltion ja liittovaltion rahoittama sairausvakuutusohjelma köyhille, Egan sanoi. Sairaalan päivystysosastolla käy vuosittain noin 24 000 potilasta, joiden joukossa on väkivallan ja ampumahaavojen uhreja.Vähän ennen kuin Egan otti sairaalan haltuunsa vuonna 2013, sairaala otti vastaan rahaa osavaltiolta välttääkseen sulkemisen.  Eganin tehtäväksi annettiin auttaa Roselandin tervehdyttämisessä. Sairaalalla oli 30 miljoonan dollarin velat, kun Egan otti sen haltuunsa, ja nyt velkaa on hänen mukaansa noin 6 miljoonaa dollaria.</w:t>
      </w:r>
    </w:p>
    <w:p>
      <w:r>
        <w:rPr>
          <w:b/>
        </w:rPr>
        <w:t xml:space="preserve">Tulos</w:t>
      </w:r>
    </w:p>
    <w:p>
      <w:r>
        <w:t xml:space="preserve">Egan</w:t>
      </w:r>
    </w:p>
    <w:p>
      <w:r>
        <w:rPr>
          <w:b/>
        </w:rPr>
        <w:t xml:space="preserve">Esimerkki 4.695</w:t>
      </w:r>
    </w:p>
    <w:p>
      <w:r>
        <w:t xml:space="preserve">Chidera Eggerue, 23, harmitteli ennen roikkuvia rintojaan ja haaveili siitä päivästä, jolloin hän saisi tehdä rintaleikkauksen. Nyt hän rohkaisee naisia rakastamaan rintakavereitaan - koosta tai roikkumisesta riippumatta. Chidera Eggerue on oppinut rakastamaan kehoaan â roikkuvat rinnat ja kaikki â ja nyt hän haluaa auttaa muita tekemään samoin. 23-vuotias palkittu brittiläinen bloggaaja, joka tunnetaan paremmin nimellä Slumflower, on Saggy Boobs Matter -nettiliikkeen kantava voima, joka haastaa epärealistiset odotukset siitä, miltä rintojen pitäisi näyttää. Eggerue kertoi BuzzFeed Newsille, että kun kävin ostamassa rintaliivejä M&amp;S:stä [nuorena teininä], tajusin, että jotain on vialla siinä, miten maailma suhtautuu naisten vartaloihin. "Pakkauksissa oli aina kuva valkoisesta naisesta, jolla oli pirteät rinnat, mutta kun sovitin samoja rintaliivejä oikeassa koossani, rintani eivät näyttäneet kuvassa olevan mallin rintamuksilta", Eggerue kertoi BuzzFeed Newsille. "Se oli niin paha, että olin jo tuossa iässä päättänyt, että teetätän rintaleikkauksen, kunhan saan ensimmäisen työni 18-vuotiaana", Eggerue sanoi. âEn saanut 18-vuotiaana töitä, saati sitten tissiä, joten jatkoin itseinhoa, kunnes olin 19-vuotias ja kyllästyin siihen, että tunsin itseni vieraaksi omassa kehossani. Päätin, että olin saanut tarpeekseni, ja päätin lopettaa rintaliivien käytön." Vaikka Eggerue tuntee olonsa itsevarmaksi omassa ihossaan, hän halusi kertoa matkastaan kohti itsensä hyväksymistä ja edistää näin laajempaa keskustelua kehopositiivisuudesta. Heinäkuusta 2017 lähtien hän on jakanut kuvia itsestään ilman rintaliivejä kuvateksteillä, jotka ovat uhmakkaita ja inspiroivia. âKiiristä eteenpäin 23-vuotiaana: olen nyt saavuttanut aseman, jossa tunnen oloni mukavaksi kehossani, mutta halusin muiden naisten tuntevan samoin, joten minun oli aloitettava keskustelu käyttämällä omaa kehoani esimerkkinäâ hän sanoi. âLuomalla #SaggyBoobsMatterin olen pystynyt auttamaan naisia ilmaisemaan omia kehonkuvaan liittyviä ongelmiaan - erityisesti hoikkia naisia, jotka eivät oikein tiedä, missä he ovat kehopositiivisuusliikkeessä.â Eggerue näkee roikkuvien tissien häpäisemisen noidankehänä: "Notkeat tissit ovat aliedustettuina. Aliedustettuna oleminen saa sinut tuntemaan itsesi vieraaksi yhteiskunnassa. Tämä ruokkii epävarmuutta ihmisissä, joilla ei ole henkistä voimaa nähdä itsessään arvoa, joka ylittää muiden ihmisten standardit.â Hänen intohimollaan on kuitenkin hintansa. Kun hänen twiittinsä ja Instagram-julkaisunsa alkoivat levitä, hän joutui valtavan tarkkailun kohteeksi paitsi niiden taholta, jotka pitivät Saggy Boobs Matteria vitsinä, myös niiden taholta, jotka tekivät halventavia huomautuksia hänen luonnollisista ominaisuuksistaan ja käskivät häntä laittamaan rintaliivit päähänsä. âKaiken kaikkiaan luulen, että liike on saanut paljon sarkasmia ja loukkauksia miehiltä ja muutamilta hämmentyneiltä naisilta, mikä ei yllätä minua â Eggerue sanoi. âSe huolestuttaa minua paljon, koska muut naiset, jotka näyttävät minulta, näkevät joitakin kamalia reaktioita tähän liikkeeseen ja tuntevat nyt luultavasti entistä enemmän epävarmuutta omasta kehostaan, kun he näkevät, kuinka paljon vihaa saan siitä, että olen rohkeasti ja ylpeästi esiintynyt. Suurin osa vastauksista on ollut kamalia ja pettymyksiä, mutta olen oppinut olemaan ottamatta niitä niin henkilökohtaisesti. Miehet on sosiaalistettu pitämään naisia vaginoina, jotka ajattelevat joskus. Tämän vuoksi naisten vartaloita pilkotaan ikään kuin olisimme olemassa vain tyydyttääkseen." Nigerialainen musiikkituottaja Don Jazzy, yksi afrobeatsin suurimmista nimistä, jakoi meemin 3 miljoonalle seuraajalleen. "Oli aika loukkaavaa nähdä, että tuntematon oli mennyt sivulleni varastamaan minusta kuvan, jonka otin syntymäpäivänäni, ja ajatteli, että olisi hyvä idea tehdä siitä meemi, jossa naisia verrataan puhelimen akun kestoon", hän sanoi. â Kuvaani verrattiin kuolevaan puhelimen akkuun, mikä tarkoittaa, että minua pidettiin epämiellyttävänä. Vielä loukkaavampaa oli se, että meemin jakoi kuuluisa nigerialainen muusikko, jolla oli hyvin suuri yleisö, joten kommentit olivat täynnä tuntemattomia ihmisiä, jotka nauroivat vartalolleni.â Kun hän ilmaisi pettymyksensä meemiin, alkoi pahoinpitely.  Eggerueta kutsuttiin huomionhakuiseksi ja hänelle sanottiin, että hänen pitäisi päästä asian yli â ettei se ollut iso asia. âEi ole väliä, kuinka paljon rakastat itseäsi, kun satunnaisesti näet vieraiden nauravan vartalollesi, se ei ole ollenkaan mukava tunne â Eggerue sanoi. Don Jazzy pyysi myöhemmin anteeksi ja poisti viestinsä, mutta se sai Eggeruen päättäväisemmäksi levittämään viestiään. Hän haluaa naisten tietävän, että âsinut on luotu tarkoituksella, eikä vartalosi ole virheâ. âVäkivalloin meidän kaikkien on opittava, että ainoa tapa normalisoida jokin asia on nähdä se toistuvasti. Joten jos sinulla on ongelmia roikkuvien tissien kanssa, sinun on kysyttävä itseltäsi, miksi jonkun henkilön vartalo loukkaa sinua", hän lisäsi. âNaisille, jotka näyttävät minulta: Teidän roikkuvilla tisseillänne on väliä. Ja tästä hetkestä kuolemaanne asti tärkeintä on lopulta luonteenne. Joskus ihmiset pelkäävät sitä, mitä heitä ei ole opetettu hyväksymään. Eggerue sanoi saaneensa viestejä naisilta ympäri maailmaa, jotka kertovat, että hänen kampanjansa on auttanut heitä. Eggerue sanoi, että on ollut âhämmentävä kokemus saada niin monia ihania ja syvästi henkilökohtaisia viestejä naisilta, jotka ovat löytäneet lohtua tästä liikkeestäâ.</w:t>
      </w:r>
    </w:p>
    <w:p>
      <w:r>
        <w:rPr>
          <w:b/>
        </w:rPr>
        <w:t xml:space="preserve">Tulos</w:t>
      </w:r>
    </w:p>
    <w:p>
      <w:r>
        <w:t xml:space="preserve">Chidera Eggerue</w:t>
      </w:r>
    </w:p>
    <w:p>
      <w:r>
        <w:rPr>
          <w:b/>
        </w:rPr>
        <w:t xml:space="preserve">Esimerkki 4.696</w:t>
      </w:r>
    </w:p>
    <w:p>
      <w:r>
        <w:t xml:space="preserve">Yksi Piilaakson vaikutusvaltaisimmista miljardööreistä LinkedInin perustaja ja Greylock Partners -sijoittaja Reid Hoffman suoritti filosofian maisterin tutkinnon Oxfordissa vuonna 1993.  Alun perin hän aikoi ryhtyä akateemikoksi, mutta päätti, että hänen halunsa tehdä mitään muuta kuin muuttaa maailmaa olisi todennäköisempää teknologiamaailmassa. Se ei kuitenkaan tarkoita, että hän olisi hylännyt oppimansa asiat.Business Insiderin podcastin haastattelussa âSuccess! How I Did It â hän selitti, että hänen epätavallinen koulutustaustansa on osoittautunut varsin hyödylliseksi koko hänen uransa aikana. Hoffman kertoi, että hänen suosikkifilosofinsa ovat Aristoteles, Friedrich Nietzsche ja Ludwig Wittgenstein, ja hän sanoi, että heidän opiskelustaan on ollut hyötyä kahdella tavalla: se on hionut hänen kriittistä ajatteluaan Hoffman sanoi, että "filosofia on opetusta siitä, miten ajatella hyvin selkeästi", ja se on hyödyllistä sekä sijoittamisessa että yrittäjänä toimimisessa, joka on hänen mukaansa kuin "täysillä investoiva sijoittaja".Hän kertoi meille, että "mielestäni jokainen kuluttajainternet-yrittäjä tekee pohjimmiltaan teorian ihmisluonnosta yksilöinä ja ryhmänä siitä, miten he reagoivat palveluun, erityisesti jos se on yhteisö- tai verkosto-ominaisuuksia, miten he ovat vuorovaikutuksessa toistensa kanssa, miten se sopii heidän maisemaansa, miten he identifioivat itsensä ja miten he kommunikoivat tai asioivat muiden ihmisten kanssa". Hoffman sanoi hiljattain podcast-jaksossaan âMasters of Scaleâ, että hän pitää MBA-polkua potentiaalisesti vaarallisena yrittäjille, koska se opettaa heitä lähestymään liiketoimintaa turvallisella ja järjestäytyneellä tavalla; opiskelemalla ihmisluonnon olemusta hän selitti haastattelussamme, että hän sen sijaan sai koulutusta siitä, miten ihmiset ovat vuorovaikutuksessa toistensa ja maailman kanssa - hänen liiketoimintakoulutuksensa tuli kokeilemalla ja erehtymällä todellisessa maailmassa.â On melkeinpä olemassa sellainen tapa, jossa osa yrittäjänä tai sijoittajana toimimisesta on sovelletun filosofin tai soveltavan antropologian harjoittamista", Hoffman sanoi.</w:t>
      </w:r>
    </w:p>
    <w:p>
      <w:r>
        <w:rPr>
          <w:b/>
        </w:rPr>
        <w:t xml:space="preserve">Tulos</w:t>
      </w:r>
    </w:p>
    <w:p>
      <w:r>
        <w:t xml:space="preserve">Reid Hoffman</w:t>
      </w:r>
    </w:p>
    <w:p>
      <w:r>
        <w:rPr>
          <w:b/>
        </w:rPr>
        <w:t xml:space="preserve">Esimerkki 4.697</w:t>
      </w:r>
    </w:p>
    <w:p>
      <w:r>
        <w:t xml:space="preserve">Corinthiansin pudottua Libertadores Cupista Ronaldo myönsi torstaina pelaavansa kivun kanssa. Tähtihyökkääjä vihjaili myös, että media vainoaa häntä negatiivisesti. Silminnähden liikuttunut Ronaldo sanoi Libertadores-cupin 16. kierroksen sarjatappion jälkeen Flamengolle, että hän pelaa jatkuvalla kivulla. Urheilija ilmoitti myös, ettei hän ole missään nimessä Flamengon fani. "Olen 33-vuotias. Olen käynyt läpi kahdeksan leikkausta ja tunnen paljon kipua. Vaivoistani huolimatta joudun edelleen vastaamaan kysymyksiin intohimostani peliin. Niin kauan kuin fanit tukevat minua niin kauan kuin Corinthians tukee minua, jatkan pelaamista " kuvaili Ronaldo. Ronaldo ilmaisi pettymyksensä joukkueensa putoamisesta turnauksesta. Hän ilmaisi kuitenkin olevansa innoissaan mahdollisuudesta voittaa Brasilian mestaruus 2010. Lisäksi Ronaldo ilmaisi rakkautensa ja arvostuksensa Corinthiansin fanien lisäksi koko organisaatiolle uskoen, että seuran satavuotisjuhlavuodesta tulee erityinen. Corinthians avaa vuoden 2010 Brasilian mestaruuden 9. toukokuuta kotonaan Atletico-PR:ää vastaan. Ronaldo aikoo aloittaa turnauksen vahvalla viestillä todistaen median olevan väärässä ja osoittaen, että hänellä on vielä paljon lahjakkuutta jäljellä kentällä.</w:t>
      </w:r>
    </w:p>
    <w:p>
      <w:r>
        <w:rPr>
          <w:b/>
        </w:rPr>
        <w:t xml:space="preserve">Tulos</w:t>
      </w:r>
    </w:p>
    <w:p>
      <w:r>
        <w:t xml:space="preserve">Ronaldo</w:t>
      </w:r>
    </w:p>
    <w:p>
      <w:r>
        <w:rPr>
          <w:b/>
        </w:rPr>
        <w:t xml:space="preserve">Esimerkki 4.698</w:t>
      </w:r>
    </w:p>
    <w:p>
      <w:r>
        <w:t xml:space="preserve">Hyppää sisään Hyppää x Upota x Jaa SULJE Hurrikaani Nate räjähti Persianlahden rannikolle ja riepotteli suurta osaa Kaakkoismaata rankkasateilla ja tuulilla sunnuntaina. USA TODAYKatsomo on puhallettu Mississippi Gulf Coastin tervetuliaiskyltin päälle lähellä Hewes Avenuen ja U.S. 90:n risteystä Gulfportissa Mississippin osavaltiossa 8. lokakuuta 2017 sen jälkeen, kun hurrikaani Nate laskeutui Persianlahden rannikolle. (Kuva: Justin Sellers The Clarion-Ledger via USA TODAY NETWORK) Hurrikaani Naten jäänteet tuovat maanantaina rankkasateita, mutta kaivattuja sateita keski- ja koillis-Atlantin alueille. "Joillekin alueille Nate tuo suurimmat sateet kuuteen tai kahdeksaan viikkoon tai pidempään", AccuWeatherin meteorologi Alex Sosnowski sanoi. Lähes puolet Koillis-Yhdysvalloista kuvattiin "epätavallisen kuivaksi" Yhdysvaltain viimeisimmässä kuivuusseurannassa, joten sade auttaa lievittämään lähes kuivia olosuhteita. Nate luokiteltiin sunnuntaina hurrikaanista trooppiseksi myrskyksi ja lopulta trooppiseksi painanteeksi, kun se syöksyi pohjoiseen laskeuduttuaan Persianlahden rannikolle. Nate törmäsi Persianlahden rannikolle kategorian 1 hurrikaanina lauantaina lähellä Mississippi-joen suuta ja laskeutui jälleen varhain sunnuntaina Biloxin lähelle Mississippiin. Hurrikaani oli ensimmäinen osavaltioon laskeutuva hurrikaani sen jälkeen, kun Katrina tuhosi suuren osan Persianlahden rannikosta vuonna 2005.Kaiken kaikkiaan Nate säästi alueen katastrofaalisilta tuhoilta, joita viime viikkoina Yhdysvaltojen eteläosiin ja Karibialle iskeneet hurrikaanit aiheuttivat. Myrskyyn liittyviä kuolemantapauksia tai loukkaantumisia ei välittömästi raportoitu. Nate oli neljäs hurrikaani, joka iski Yhdysvaltoihin ja sen alueille vuonna 2017 Harveyn Irman ja Marian jälkeen. Se on eniten hurrikaani-iskuja Yhdysvaltoihin sitten vuoden 2005, jolloin viisi hurrikaania iski maahan.Vaikka Nate katkaisi sähköt yli 100 000 asukkaalta Mississippissä, Alabamassa, Louisianassa ja Floridassa, miehistöt palauttivat suurimman osan sähköverkosta 24 tunnin kuluessa.Mississippin rannikko "sai kovan iskun Natesta ", Mississippin hätätilavirasto twiittasi sunnuntaina. "Suurten vahinkojen puuttuminen on osoitus vahvasta ja älykkäästä jälleenrakentamisesta Katrinan jälkeen."</w:t>
      </w:r>
    </w:p>
    <w:p>
      <w:r>
        <w:rPr>
          <w:b/>
        </w:rPr>
        <w:t xml:space="preserve">Tulos</w:t>
      </w:r>
    </w:p>
    <w:p>
      <w:r>
        <w:t xml:space="preserve">Nate</w:t>
      </w:r>
    </w:p>
    <w:p>
      <w:r>
        <w:rPr>
          <w:b/>
        </w:rPr>
        <w:t xml:space="preserve">Esimerkki 4.699</w:t>
      </w:r>
    </w:p>
    <w:p>
      <w:r>
        <w:t xml:space="preserve">Espanjan pääministeri Mariano Rajoy kehotti Katalonian johtajaa Carles Puigdemontia luopumaan itsenäisyyssuunnitelmista tai vaarantamaan "suuremman pahan". Puigdemont sanoi saksalaisen Bild-lehden kysymykseen, ettei hän pelkää pidätystä.Espanjan hallitus tai oikeuslaitos ei ole uhannut pidättää Puigdemontia, vaikka Madrid syyttää häntä lain rikkomisesta, koska hän ei ole noudattanut perustuslakituomioistuimen päätöstä kansanäänestyksen kieltämisestä.Keskiviikkona Puigdemont uudisti televisiopuheessaan vetoomuksensa sovittelusta kiistassa, mutta sanoi, että kansanäänestyksen tulosta on sovellettava. "Menemme niin pitkälle kuin ihmiset haluavat. Mutta ilman voimankäyttöä â Puigdemont sanoi Bild-lehdelle. Olen varma, että Espanja ei voi sivuuttaa niin monen ihmisen tahtoa." "Olen varma, että Espanja ei voi sivuuttaa niin monen ihmisen tahtoa.</w:t>
      </w:r>
    </w:p>
    <w:p>
      <w:r>
        <w:rPr>
          <w:b/>
        </w:rPr>
        <w:t xml:space="preserve">Tulos</w:t>
      </w:r>
    </w:p>
    <w:p>
      <w:r>
        <w:t xml:space="preserve">Carles Puigdemont</w:t>
      </w:r>
    </w:p>
    <w:p>
      <w:r>
        <w:rPr>
          <w:b/>
        </w:rPr>
        <w:t xml:space="preserve">Esimerkki 4.700</w:t>
      </w:r>
    </w:p>
    <w:p>
      <w:r>
        <w:t xml:space="preserve">Ryhmän tiedottaja Isaac Givovich on pyytänyt tapaamista arkkipiispa Charles Sciclunan kanssa, Vatikaanin lähettilään, joka matkusti Santiagoon tapaamaan todistajia, jotka syyttävät piispaa alaikäisten seksuaalisen hyväksikäytön peittelystä.Alonso de Ercilla -instituutin entiset jäsenet tuomitsivat äskettäisessä kanonisessa tutkimuksessa väitetyn hyväksikäytön maristien toimesta. âVatikaanin on itse otettava tilanne omiin käsiinsä â Givovich sanoi toimittajille. Givovich kertoi tammikuussa, että kun hän oli lukiolainen 1970- ja 1980-luvuilla, maristiveli Adolfo Fuentes kutsui hänet jatkuvasti luokasta ulos pahoinpitääkseen häntä toimistossaan. Givovich sanoi toivovansa, että Scicluna ehtii Santiagossa ollessaan kuuntelemaan todistajanlausuntoja hänen tapauksessaan.</w:t>
      </w:r>
    </w:p>
    <w:p>
      <w:r>
        <w:rPr>
          <w:b/>
        </w:rPr>
        <w:t xml:space="preserve">Tulos</w:t>
      </w:r>
    </w:p>
    <w:p>
      <w:r>
        <w:t xml:space="preserve">Isaac Givovich</w:t>
      </w:r>
    </w:p>
    <w:p>
      <w:r>
        <w:rPr>
          <w:b/>
        </w:rPr>
        <w:t xml:space="preserve">Esimerkki 4.701</w:t>
      </w:r>
    </w:p>
    <w:p>
      <w:r>
        <w:t xml:space="preserve">Pääministeri Silvio Berlusconi on joutunut uuteen skandaaliin, joka liittyy illalliseen, jonka hän vietti perustuslakituomarin kotona. Tuomari tekee ratkaisevan päätöksen siitä, myönnetäänkö Berlusconille syytesuoja virassa ollessaan. Opposition lainsäätäjät ovat vaatineet tuomari Luigi Mazzellan ja toukokuun puolivälissä pidettyyn illalliseen osallistuneen kollegansa erottamista, koska he sanovat, ettei koskaan voida tietää, onko Berlusconi vaikuttanut heidän keskusteluunsa koskemattomuusasiassa. Tuomioistuin aloitti viime kuussa keskustelun sellaisen lain perustuslainmukaisuudesta, joka myöntää Berlusconille, Italian presidentille ja kahdelle parlamentin puhemiehelle syytesuojan. Berlusconin joukot olivat ajaneet lain läpi parlamentissa viime kesänä ja sanoneet, että se on välttämätöntä hallituksen toiminnan kannalta. Lain hyväksymisen aikaan Berlusconi oli oikeudenkäynnissä korruptiosyytteistä Milanossa, mikä herätti kritiikkiä siitä, että laki oli räätälöity pelastamaan hänet syytteiltä. Pääministerin oikeudenkäynti keskeytettiin, kunnes perustuslakituomioistuin tekee päätöksen, jota odotetaan pian. Kabinettiministeri Elio Vito puolusti pääministeriä sanomalla, että Berlusconi ei ollut järjestänyt mitään kokousta lainsäädännöstä, vaan hänen ystävänsä oli kutsunut hänet illalliselle hyvissä ajoin ennen kuin oikeus alkoi käsitellä tapausta. Berlusconia ovat jo pitkään varjostaneet syytökset eturistiriidoista sekä korruptiosyytökset, jotka ovat peräisin hänen vuosistaan miljardöörin mediamogulina. Hänet on joko vapautettu syytteistä - joskus hänen oman hallituksensa säätämien lakien ansiosta - tai häntä vastaan nostetut syytteet ovat vanhentuneet. Hän on aina väittänyt olevansa syytön ja väittänyt joutuneensa vasemmistolaisten tuomareiden salaliiton uhriksi.</w:t>
      </w:r>
    </w:p>
    <w:p>
      <w:r>
        <w:rPr>
          <w:b/>
        </w:rPr>
        <w:t xml:space="preserve">Tulos</w:t>
      </w:r>
    </w:p>
    <w:p>
      <w:r>
        <w:t xml:space="preserve">Silvio Berlusconi</w:t>
      </w:r>
    </w:p>
    <w:p>
      <w:r>
        <w:rPr>
          <w:b/>
        </w:rPr>
        <w:t xml:space="preserve">Esimerkki 4.702</w:t>
      </w:r>
    </w:p>
    <w:p>
      <w:r>
        <w:t xml:space="preserve">Presidentti Donald Trumpin ja Pohjois-Korean johtajan Kim Jong Unin välinen retoriikka on kiihtynyt. Vastauksena Pohjois-Korean ulkoministerin kerrottiin sanoneen, että maa saattaa laukaista "voimakkaimman" vetypommin räjäytyksen Tyynellämerellä. Muita yksityiskohtia ei kerrottu, mutta nimellisarvoltaan tällainen räjähdys olisi 1 000 kertaa voimakkaampi kuin Hiroshiman pommi-isku. Ydinaseiden testaaminen ilmakehässä voi johtaa moniin vaarallisiin skenaarioihin.Eristyksissä olevan maan ulkoministeri Ri Yong Ho kertoi toimittajille, että Pohjois-Korean johtaja Kim Jong Un harkitsee tällaista koeräjähdystä. "Se voisi olla voimakkain vetypommin räjäytys Tyynellämerellä", Yong Ho kertoi toimittajille YK:ssa New Yorkissa torstaina Etelä-Korean Yonhap-uutistoimiston jutun mukaan. "Meillä ei ole aavistustakaan siitä, mihin toimiin voitaisiin ryhtyä, koska sen määrää johtaja Kim Jong Un. "Kuvateksti Pohjois-Korean hallitsija Kim Jong Un seisoo mahdollisesti miniatyrisoidun lämpöydinaseen edessä.Lähde Thomson ReutersEsitys tuli vastauksena Yhdysvaltain presidentin Donald Trumpin ja Jong Unin välillä käytyyn sotaisaan retoriikkaan.Tiistaina YK:n yleiskokouksen edessä pitämässään puheessa Trump kutsui Jong Unia itsemurhaa tekeväksi "rakettimieheksi", ja hän uhkasi "tuhota" Pohjois-Korean täydellisesti, jos Yhdysvallat joutuu "pakotetuksi puolustamaan itseään tai liittolaisiaan".  Jong Unin väitetään vastanneen kirjallisella lausunnolla, jossa hän kutsui Trumpia "henkisesti häiriintyneeksi yhdysvaltalaiseksi ääliöksi" ja sanoi, että "pelästynyt koira haukkuu kovempaa." "Trump periaatteessa luo Kimille yleisökustannuksia, jotta hän perääntyisi", kertoi Voxille Jeffrey Lewis, Middlebury Institute of International Studiesin Itä-Aasian ydinaseiden leviämisen estämisohjelman johtaja Montereyssä. "Jos Kimiä uskaltaa, se luo hänelle painetta vastata omalla provokaatiollaan." "Tämän konfliktin panokset ja kuumuus eivät ole olleet näin korkealla sitten Korean sodan", NK Newsin vanhempi analyytikko Tristan Webb sanoi julkaisemassaan jutussa perjantaina. "Kim Jong Un sanoi heinäkuussa, että ... välienselvittely oli siirtymässä loppuvaiheeseensa. Hän vaikuttaa olevan psykologisesti valmistautunut konfliktiin."</w:t>
      </w:r>
    </w:p>
    <w:p>
      <w:r>
        <w:rPr>
          <w:b/>
        </w:rPr>
        <w:t xml:space="preserve">Tulos</w:t>
      </w:r>
    </w:p>
    <w:p>
      <w:r>
        <w:t xml:space="preserve">Kim Jong Un</w:t>
      </w:r>
    </w:p>
    <w:p>
      <w:r>
        <w:rPr>
          <w:b/>
        </w:rPr>
        <w:t xml:space="preserve">Esimerkki 4.703</w:t>
      </w:r>
    </w:p>
    <w:p>
      <w:r>
        <w:t xml:space="preserve">Trump. (AP/Carolyn Kaster)Se siitä dynaamisen kasvun metafysiikasta.  Trumpin tiimi väitti viime vuoden lopulla, että veropaketti vapauttaisi niin paljon taloudellista toimintaa, että valtiovarainministeriö ei huomaisi 40 prosentin pysyvää alennusta yhtiöverokannassa (todellinen alennus osoittautui 14 prosentiksi). Väite ei selvinnyt talven yli. - Suunnitelma siirtää taakkaa valtion ja yksityisten rahoille. NYT:n Patricia Cohen ja Alan Rappeport: "Trumpin 200 miljardin dollarin suunnitelma Amerikan jälleenrakentamiseksi muuttaa kriteerejä, joita on pitkään käytetty kunnianhimoisten liittovaltion hankkeiden valinnassa, ja painottaa vain vähän sitä, kuinka paljon infrastruktuuriehdotus hyödyttää kansalaisia, ja enemmän yksityisten sijoittajien ja muiden ulkopuolisten rahanlähteiden löytämistä. Maanantaina julkistetun infrastruktuuriohjelman, jota Trump on ajanut kampanjasta lähtien, on tarkoitus houkutella valtava määrä lisärahaa osavaltioilta, kunnilta ja yksityisiltä sijoittajilta. Tavoitteena on saada aikaan yhteensä 1,5 biljoonan dollarin potti maan valtateiden, lentokenttien ja rautateiden parantamiseen. Nämä rahoituksen painopisteet on esitetty Valkoisen talon laatimissa uusissa suuntaviivoissa. Kyky löytää rahoituslähteitä liittovaltion ulkopuolelta on tärkein mittari, joka muodostaa 70 prosenttia infrastruktuurihankkeiden valintakaavasta. Se, miten "hanke edistää investointien taloudellista ja sosiaalista tuottoa", on viimeisenä, vain 5 prosenttia." Demokraatit sanovat, että Trump haluaa leikata enemmän kuin kuluttaa. The Postin John Wagner: "Sen lisäksi, että Trump julkisti infrastruktuurisuunnitelmansa, hän julkaisi maanantaina myös vuoden 2019 budjettisuunnitelmansa. Sitä läpikäydessään senaatin vähemmistöjohtajan Charles E. Schumerin (D-N.Y.) toimisto tunnisti yli 240 miljardin dollarin leikkausehdotukset tulevan vuosikymmenen aikana useisiin olemassa oleviin infrastruktuuriohjelmiin - suurempi määrä kuin mitä Trump ehdottaa 'uusiksi' menoiksi." Trump puntaroi asiaa tänä aamuna: "Infrastruktuurisuunnitelmamme on esitetty ja se on saanut loistavia arvioita kaikilta paitsi tietysti demokraateilta. Monien vuosien jälkeen olemme huolehtineet armeijastamme, nyt meidän on korjattava tiemme sillat tunnelit lentokentät ja paljon muuta. Kaksipuolueinen tehdä diili Dems? - Donald J. Trump (@realDonaldTrump) 13. helmikuuta 2018(SEC:n ja CFTC:n pyynnöt saivat harvinaisen hyväksynnän Trumpin hallinnolle vahtikoiraryhmältä Better Markets, joka kutsui niitä "tärkeäksi tunnustukseksi siitä, että Wall Streetin poliiseilla ei ole rahoitusta, jota he tarvitsevat tehdäkseen työnsä suojellakseen amerikkalaista kansaa.")- Menosuunnitelmat. Politicon Sarah Ferris: "Alkuperäisen budjettipyyntönsä ohella Trumpin hallinto julkisti maanantaina myös yksityiskohdat siitä, mitä se suosittelee tekevänsä viime viikolla voimaan tulleeseen kongressin menosopimukseen sisältyvällä lisärahalla kotimaisiin ohjelmiin. Siihen sisältyy lisäys ulkoministeriölle, jota hallinnon alkuperäisessä asiakirjassa ehdotettiin leikattavaksi 30 prosentilla tulevana verovuonna. Lisärahat menisivät YK:n humanitaarisen avun ja maailmanlaajuisten aids-ohjelmien budjettiin. Kumpikin näistä toimista olisi leikattu Trumpin alkuperäisen suunnitelman mukaan. "Ruusuasiainministeriö tekee paljon työtä Trumpin budjetissa. - Steven Dennis (@StevenTDennis) 13. helmikuuta 2018- BAT redux. Politicon Doug Palmer: " Trump sanoi maanantaina, että hän haluaa asettaa "vastavuoroisen veron" tuonnille maista, joilla on korkeammat tullit kuin Yhdysvalloilla. 'Aiomme periä maksuja maamme ulkopuolisilta mailta - mailta, jotka käyttävät Yhdysvaltoja hyväkseen' Trump sanoi Valkoisessa talossa pidetyssä kokouksessa osavaltioiden ja paikallishallinnon virkamiesten kanssa hallinnon infrastruktuurisuunnitelmasta ...  Trump näytti valittavan Yhdysvaltojen suhteellisen alhaisesta tullirakenteesta verrattuna joidenkin muiden maiden tullirakenteeseen." Se yllätti hänen avustajansa, "jotka varoittivat, että mitään virallisia suunnitelmia ei ole valmisteltu" WSJ:n Michael Benderin mukaan. "Dollar Stores Hammered by Trump Proposal to Abandon Food Stamps A Trump administration proposal to reduce food-stamp benefits is casting a cloud over U.S. Dollar-store chains. BloombergMitä Trump ehdotti leikkauksia vuoden 2019 talousarviossaan? Katso tämä Postin henkilökunnan laatima hieno grafiikka: Presidentti Trump sanoi, että Yhdysvaltain infrastruktuurin rappeutuminen ja alijäämän kasvu johtuivat toisen maailmansodan jälkeisestä "laiskuudesta":</w:t>
      </w:r>
    </w:p>
    <w:p>
      <w:r>
        <w:rPr>
          <w:b/>
        </w:rPr>
        <w:t xml:space="preserve">Tulos</w:t>
      </w:r>
    </w:p>
    <w:p>
      <w:r>
        <w:t xml:space="preserve">Donald J. Trump</w:t>
      </w:r>
    </w:p>
    <w:p>
      <w:r>
        <w:rPr>
          <w:b/>
        </w:rPr>
        <w:t xml:space="preserve">Esimerkki 4.704</w:t>
      </w:r>
    </w:p>
    <w:p>
      <w:r>
        <w:t xml:space="preserve">Jutun kohokohdat Tiffany Haddish pukeutuu perinteisiin eritrealaisiin vaatteisiin Eritreasta kotoisin olevan isänsä kunniaksi Oscar-gaalassa. Hän pukeutui zuriaan, joka on Eritreassa ja Etiopiassa naisten käyttämä mekko, jonka päällä on kaba. 90. Oscar-gaalan palkintoseremoniassa näyttelijä ja koomikko Tiffany Haddish pukeutui perinteiseen eritrealaiseen mekkoon, jota kutsutaan zuriaksi.  Se on Eritreassa ja Etiopiassa naisten käyttämä mekko, jonka päällä on kaba-niminen viitta, jota Habesha-morsiamet ja sulhaset käyttävät useimmiten hääseremonioissa. Tiffany Haddishin #Oscars-mekko on kunnianosoitus Eritrealle, jossa hänen isänsä asui, kunnes kuoli viime vuonna pic.twitter.com/ebJj1ryPMm â Jarett Wieselman (@JarettSays) 5. maaliskuuta 2018 Haddish on koomikko ja näyttelijä, joka tunnetaan roolistaan elokuvissa "Girls Trip" (2017) "Keanu" (2016) ja "Meet the Spartans" (2008).</w:t>
      </w:r>
    </w:p>
    <w:p>
      <w:r>
        <w:rPr>
          <w:b/>
        </w:rPr>
        <w:t xml:space="preserve">Tulos</w:t>
      </w:r>
    </w:p>
    <w:p>
      <w:r>
        <w:t xml:space="preserve">Tiffany Haddish</w:t>
      </w:r>
    </w:p>
    <w:p>
      <w:r>
        <w:rPr>
          <w:b/>
        </w:rPr>
        <w:t xml:space="preserve">Esimerkki 4.705</w:t>
      </w:r>
    </w:p>
    <w:p>
      <w:r>
        <w:t xml:space="preserve">Jon Lesterâs ensimmäinen piilottaa-silmät heittää virhe kevään tapahtui sunnuntaina Salt River Fields at Talking Stick muistuttamalla kaikkia hänen räikeä kyvyttömyys heittää emäkset. Lester otti puhtaasti vastaan David Peraltaâs chopper vasemmalle puolelle mound kolmannessa vuoroparissa Cubsâ 2-0 tappion Diamondbacks mutta hänen heitto oli kulmassa alaspäin ja pomppi muutaman kerran ensimmäiseen pohjaan, mikä oli pisteytetty osuma ja virhe. Lester selvisi vuoroparista vahingoittumattomana, eikä sillä ollut merkitystä merkityksettömässä Cactus League -ottelussa. Silti Lester ei näytä pääsevän eroon huonosta heittopelistä, ja hän sanoi sunnuntaina, että hän on työstänyt uutta menetelmää kolmannen pesän valmentajan Brian Butterfieldin kanssa. "Teemme töitä Jordan-to-Pippen-pomppupassin parissa", Lester sanoi. "Butterfield kutsuu sitä liikettä, jonka hän haluaa Lesterin tekevän maajoukkueiden syöttöihin, ja nimeää sen entisten Bulls-tähtien Michael Jordanin ja Scottie Pippenin mukaan. "Hänen sanojensa mukaan poista kaikki jännitys ja pomppaa sinne", Lester sanoi. "Olemme harjoitelleet sitä aikaisin aamulla. Se ei tietenkään ollut hyvä heitto, mutta tähtäimeni oli hieman pois siitä, mitä olemme harjoitelleet. Lester tietää, että on epätavanomaista ja tuntuu oudolta, että yksi pelin eliittikenttäpelaajista joutuu pomputtamaan heiton ensimmäiselle heittopaikalle, jotta hän saisi outin. "En oikeastaan välitä, miltä se näyttää", hän sanoi. "En välitä siitä, että se kimpoaa sinne 72 kertaa. Out on out. Se merkitään 1-3:ksi tai 1-6:ksi tai 1-4:ksi. Lester alkoi viime vuonna tarkoituksella pomputtaa joitakin heittoja ykköselle, mutta yleensä ne olivat yhden hyppääjän heittoja, jotka Anthony Rizzo saattoi kaivaa esiin. Tänä keväänä hän harjoittelee heittoja vakituisten kenttäpelaajien kanssa ja sanoi, että sunnuntain ottelun aloittanut ykköspesäpelaaja Efren Navarro ei tuntenut tätä liikettä. "Säälin häntä tänään", Lester sanoi. "Hänellä ei ollut aavistustakaan siitä, mitä tapahtuu". Hän ei ole koskaan ollut osa sitä. Rizzin kohdalla yllätys ei luultavasti olisi ollut kevään harjoituksissa. Saamme näköyhteyden kuntoon." Kuvia Cubsin aloittavasta syöttäjästä Jon Lesteristä. Lester ei ole koskaan ollut tehokas heittäytymään pesille jo lukioajoilta lähtien. Siksi hän tekee harvoin noutoheittoja ja siksi Cubs-fanit juhlivat villisti aina, kun hän noutaa jonkun, kuten hän teki Cardinalsin Tommy Phamin kanssa viime kesäkuussa Wrigley Fieldillä pelatussa ottelussa.Tammikuussa Cubs-kokouksessa sieppari Willson Contreras väitti antaneensa Lesterille viisaita neuvoja käydessään kentällä ennen noutoa. Lester sanoi, että Contrerasin tarina oli suurimmaksi osaksi totta, mutta lisäsi, että sieppari ei ollut niin painokas ensimmäiselle heittopaikalle heittämisessä.Neljännellä kaudellaan Cubsissa Lester on käsitellyt heittokysymystä toistuvasti. Se alkoi hänen ensimmäisessä pelissään vuonna 2015, kun ESPN keskittyi heitto-ongelmaan lähetyksessään. "En ole koskaan paennut sitä", Lester sanoi. â Minusta tuntuu, että olen ollut avoin kaikesta. Minusta tuntuu, että olen tehnyt paljon töitä parantaakseni asioita. Olen yrittänyt nopeuttaa syöttöäni.</w:t>
      </w:r>
    </w:p>
    <w:p>
      <w:r>
        <w:rPr>
          <w:b/>
        </w:rPr>
        <w:t xml:space="preserve">Tulos</w:t>
      </w:r>
    </w:p>
    <w:p>
      <w:r>
        <w:t xml:space="preserve">Jon Lester</w:t>
      </w:r>
    </w:p>
    <w:p>
      <w:r>
        <w:rPr>
          <w:b/>
        </w:rPr>
        <w:t xml:space="preserve">Esimerkki 4.706</w:t>
      </w:r>
    </w:p>
    <w:p>
      <w:r>
        <w:t xml:space="preserve">He ovat ensimmäiset toimittajat, jotka on tuomittu 15. heinäkuuta 2016 tapahtuneesta vallankaappauksesta, jonka Turkin mukaan Yhdysvalloissa asuvan muslimipappi Fethullah Gulenin johtama verkosto järjesti. Papisto kiistää osallisuutensa. Heidät tuomittiin samaan aikaan, kun toinen tuomioistuin samassa oikeustalossa määräsi, että Turkissa vuoden ajan vangittuna ollut saksalaistoimittaja Deniz Yucel vapautetaan vankilasta oikeudenkäyntiä odotettaessa â Associated Press kertoo. Yucel on saksalaisen Die Welt -sanomalehden kirjeenvaihtaja.  Häntä syytettiin väkivaltaisen kurdiseparatistijärjestön PKK:n propagandan levittämisestä ja väkivaltaan yllyttämisestä Gulenin liikkeen tukemiseksi. Yucelin pidätys on aiheuttanut huomattavia jännitteitä Saksan ja Turkin hallitusten välillä erityisesti siksi, että häntä pidettiin niin kauan ilman virallisia syytteitä.  Hänet vapautettiin päivä sen jälkeen, kun Saksan liittokansleri Angela Merkel ja Turkin pääministeri Binali Yildirim olivat tavanneet.Deutsche Welle huomauttaa, että presidentti Erdogan ilmoitti yllättäen toivovansa, että Yucel vapautettaisiin saksalaisen televisiokanavan haastattelussa, ja pitää hänen vapauttamistaan merkkinä siitä, että Erdoganin vallalla on rajansa.Useimmat kansainväliset uutisorganisaatiot kiinnittivät huomiota siihen, että Yucel vapautettiin vankilasta samaan aikaan, kun kuusi turkkilaista journalistia vangittiin samankaltaisten syytteiden perusteella.</w:t>
      </w:r>
    </w:p>
    <w:p>
      <w:r>
        <w:rPr>
          <w:b/>
        </w:rPr>
        <w:t xml:space="preserve">Tulos</w:t>
      </w:r>
    </w:p>
    <w:p>
      <w:r>
        <w:t xml:space="preserve">Deniz Yucel</w:t>
      </w:r>
    </w:p>
    <w:p>
      <w:r>
        <w:rPr>
          <w:b/>
        </w:rPr>
        <w:t xml:space="preserve">Esimerkki 4.707</w:t>
      </w:r>
    </w:p>
    <w:p>
      <w:r>
        <w:t xml:space="preserve">FILE PHOTO: Mielenosoittajat pitelevät kiinalaisen asianajajan Jiang Tianyongin muotokuvia ja vaativat hänen vapauttamistaan mielenosoituksessa Kiinan yhteystoimiston ulkopuolella Hongkongissa 23. joulukuuta 2016. REUTERS/Tyrone SiuVirallisessa Weibo-mikroblogissaan tiistaiaamuna julkaisemassaan tuomiossa Changshan väliaikainen kansantuomioistuin sanoi, että asianajaja Jiang Tianyong kehitti ajatuksia Kiinan poliittisen järjestelmän kaatamisesta saatuaan vaikutteita ulkomailla pidetyistä âKiinan vastaisten ulkomaisten voimienâ koulutustyöpajoista. Yhdysvalloissa asuva Jiangin vaimo Jin Bianling kertoi tiistaina Reutersille, että tuomiota ei voida hyväksyä ja että hän uskoo, että hänen miehestään on tehty esimerkki, jolla pyritään "pelottelemaan tai tukahduttamaan" muita oikeusjuristeja. "En tunnusta enkä hyväksy tätä tuomiota", Jiang sanoi puhelinhaastattelussa. Tuomio annettiin tasan vuosi sen jälkeen, kun Jiang katosi ensimmäisen kerran viime marraskuussa vieraillessaan toisen pidätetyn oikeusasianajajan perheen luona.  Häntä pidettiin eristyksissä kuusi kuukautta ennen kuin häntä vastaan nostettiin virallinen syyte.Tuomioistuimen tuomion tosiasiat olivat pitkälti samanlaiset kuin ne, jotka Jiang tunnusti oikeudenkäynnin aikana elokuussa. Oikeus julkaisi tuolloin sosiaalisen median kautta videomateriaalia, jossa Jiang luki osia kirjallisesta lausunnosta.Oikeusryhmät kuitenkin sanoivat, että oikeudenkäynti oli näytösoikeudenkäynti, jonka tarkoituksena oli mustamaalata Jiangia, ja että Jiang oli joutunut mukaan lakimiehiä ja aktivisteja vastaan suunnattuun laajamittaiseen kampanjaan.Jin sanoi, että Jiangin perhe ei voinut nimetä omia asianajajiaan ja että hän ei ollut saanut yhteyttä Jiangiin pidätyksensä jälkeen.â Emme tiedä, millaiset olosuhteet Jiangilla on vankilassa tai millaista kidutusta tai huonoa kohtelua hän on kärsinyt?â hän sanoi.</w:t>
      </w:r>
    </w:p>
    <w:p>
      <w:r>
        <w:rPr>
          <w:b/>
        </w:rPr>
        <w:t xml:space="preserve">Tulos</w:t>
      </w:r>
    </w:p>
    <w:p>
      <w:r>
        <w:t xml:space="preserve">Jiang Tianyong</w:t>
      </w:r>
    </w:p>
    <w:p>
      <w:r>
        <w:rPr>
          <w:b/>
        </w:rPr>
        <w:t xml:space="preserve">Esimerkki 4.708</w:t>
      </w:r>
    </w:p>
    <w:p>
      <w:r>
        <w:t xml:space="preserve">Omistaja Trigger Smith kertoi Grub Streetille, että ilmoitus on roikkunut baarissa viisi tai kuusi päivää, mutta vasta äskettäin se alkoi saada mainetta.Vaikka Smith sanoo, että käytäntö on kieli poskessa, hän inhoaa sanaa.â Koska se on englanninkielinen, sitä tapahtuu luultavasti Englannissa ja ehkä Australiassakin â hän kertoo Grub Streetille. "Eräs Miamista kotoisin oleva nainen kertoi minulle yhtenä iltana, että sitä tapahtuu siellä." "Eikä se ole vain vuosituhannen vaihteen ihmisiä", hän lisäsi. âNyt uutisankkurit käyttävät sanaa âliterallyâ kolmen minuutin välein sunnuntain uutislähetyksissä. Ärsyttävää on se, että ihmiset eivät edes tiedä sanovansa sitä. Miten voi olla niin tietämätön sanoistaan, että se tulee ulos parin minuutin välein?Smith pitää kommentteja naurettavina ja kutsuu syytöksiä seksismistä "jopa hauskemmiksi kuin kyltti".Smithin tunteita asiasta kiteyttää ehkä parhaiten kyltti, joka hänen mukaansa roikkuu hänen kylpyhuoneessaan: Asiakas on aina väärässä.</w:t>
      </w:r>
    </w:p>
    <w:p>
      <w:r>
        <w:rPr>
          <w:b/>
        </w:rPr>
        <w:t xml:space="preserve">Tulos</w:t>
      </w:r>
    </w:p>
    <w:p>
      <w:r>
        <w:t xml:space="preserve">Omistaja Trigger Smith</w:t>
      </w:r>
    </w:p>
    <w:p>
      <w:r>
        <w:rPr>
          <w:b/>
        </w:rPr>
        <w:t xml:space="preserve">Esimerkki 4.709</w:t>
      </w:r>
    </w:p>
    <w:p>
      <w:r>
        <w:t xml:space="preserve">SEOUL (Reuters) - Etelä-Korean virkamiehet kiirehtivät tunnistamaan 37 sairaalapalon uhria ja määrittämään syyn lauantaina, kun presidentti Moon Jae-in vieraili palaneessa rakennuksessa ja pahoitteli "tragediaa toisensa jälkeen", joka on iskenyt maahan. Moon vieraili palopaikalla, jossa hän puhui surevien perheenjäsenten ja palomiesten kanssa. "Se on traagista, ja minuun sattuu, kun näen tällaisen tragedian toisensa jälkeen, vaikka hallitus on luvannut tehdä maasta turvallisen", Moon sanoi. Hän määräsi täydellisen tutkinnan ja sanoi, että "hallituksen on tehtävä kaikkensa" loukkaantuneiden ja uhrien perheiden tukemiseksi.Oppositiossa oleva liberaalipuolue tuomitsi nopeasti Moonin katastrofin vuoksi. "Moonin hallinnon olisi pitänyt ainakin pitää eteläkorealaiset turvassa, jotta tämän hallituksen perustaminen olisi ollut perusteltua", puolue sanoi lausunnossaan, jossa se vaati "yleissuunnitelmaa" kansalaisten suojelemiseksi. Moonin hallitseva demokraattinen puolue sanoi, että se "aloittaa parlamentaariset keskustelut laillisesti tukeakseen ja suojellakseen kansalaisten henkeä ja turvallisuutta", tiedottaja sanoi." Etelä-Korean presidentti Moon Jae-in suree sairaalapalon uhrien muistoalttarilla Miryangissa Etelä-Koreassa 27. tammikuuta 2018. Yonhap via REUTERS</w:t>
      </w:r>
    </w:p>
    <w:p>
      <w:r>
        <w:rPr>
          <w:b/>
        </w:rPr>
        <w:t xml:space="preserve">Tulos</w:t>
      </w:r>
    </w:p>
    <w:p>
      <w:r>
        <w:t xml:space="preserve">Moon Jae-in</w:t>
      </w:r>
    </w:p>
    <w:p>
      <w:r>
        <w:rPr>
          <w:b/>
        </w:rPr>
        <w:t xml:space="preserve">Esimerkki 4.710</w:t>
      </w:r>
    </w:p>
    <w:p>
      <w:r>
        <w:t xml:space="preserve">Saudi-Arabian kruununperijä on syyttänyt Irania "suorasta sotilaallisesta hyökkäyksestä", joka voisi olla "sotatoimi" sen jälkeen, kun Saudi-Arabian ilmapuolustusjoukot pysäyttivät lauantaina ballistisen ohjuksen, joka ammuttiin kohti pääkaupunki Riadia rajan toiselta puolelta Jemenistä.Jemen on ollut vuodesta 2015 lähtien sisällissodassa Saudi-Arabian johtaman sotilasliittouman, joka tukee Jemenin hallitusta, ja Iranin rahoittamiksi uskottujen huthikapinallisten välillä.âIranin osallistuminen ohjusten toimittamiseen Houtheille on Iranin hallinnon suora sotilaallinen hyökkäysâ Saudi-Arabian uutistoimisto SPA kertoi kruununprinssi Mohammed bin Salmanin sanoneen maanantaina, âja sitä voidaan pitää sotatoimena kuningaskuntaa vastaan.â Kielenkäyttö vastasi läheisesti Saudi-Arabian johtaman liittouman aiemmin antamaa lausuntoa. Saudi-Arabian sotilaskoalition johtaja sanoi, että sotilasteknologian asiantuntijat olivat tutkineet muita ohjuksia ja vahvistaneet, että Iranin hallinto on valmistanut näitä ohjuksia ja salakuljettanut niitä Jemenin Houthi-joukkojen miliiseille hyökätäkseen kuningaskuntaa, sen kansaa ja sen elintärkeitä etuja vastaan.Kruununprinssin lausunnot merkitsevät alueen kilpailevien suurvaltojen Iranin ja Saudi-Arabian välisten jännitteiden kärjistymistä. Jemenin sisällissotaa pidetään laajalti näiden kahden maan välisenä valtakirjasotana, ja se on johtanut yli 10 000 siviilin kuolemaan ja aiheuttanut humanitaarisen katastrofin, johon kuuluu lähes miljoona ihmistä sairastanut koleraepidemia.</w:t>
      </w:r>
    </w:p>
    <w:p>
      <w:r>
        <w:rPr>
          <w:b/>
        </w:rPr>
        <w:t xml:space="preserve">Tulos</w:t>
      </w:r>
    </w:p>
    <w:p>
      <w:r>
        <w:t xml:space="preserve">Mohammed bin Salman</w:t>
      </w:r>
    </w:p>
    <w:p>
      <w:r>
        <w:rPr>
          <w:b/>
        </w:rPr>
        <w:t xml:space="preserve">Esimerkki 4.711</w:t>
      </w:r>
    </w:p>
    <w:p>
      <w:r>
        <w:t xml:space="preserve">LOUISVILLE Ky. (AP) â Louisvillen virkamiehet eivät ole tyytyväisiä NCAA:n päätökseen, jonka mukaan koulu joutuu luopumaan vuoden 2013 miesten koripallomestaruudestaan nolon seksiskandaalin seurauksena, eikä väliaikainen presidentti Greg Postel peitellyt pettymystään.Tämä on ensimmäinen kerta, kun 1. divisioonan miesten koripallo-ohjelmalta on riistetty kansallinen mestaruus. Vaikka Postel myöntää, että skandaalia ei voitu hyväksyä, hän uskoo, että koulun ja NCAA:n yhteistyöllä olisi pitänyt olla enemmän merkitystä. "En voi sanoa tätä tarpeeksi voimakkaasti: Uskomme, että NCAA on yksinkertaisesti väärässä", Postel sanoi tiistaina. "Olemme eri mieltä NCAA:n päätöksestä syistä, jotka olemme selvästi ilmaisseet valituksessamme. Ja teimme vahvan perustelun - perustuen NCAA:n ennakkotapauksiin - jotka tukivat väitettämme." Postelin mielestä rangaistus ei sovi rikkomuksiin. "Yliopisto on ensimmäisestä päivästä lähtien myöntänyt, että entisen operatiivisen johtajan ja kaikkien muiden edellisen johdon aikana mukana olleiden toiminta oli loukkaavaa ja anteeksiantamatonta", Postel sanoi lausunnossaan. "Siksi pyysimme välittömästi anteeksi teimme täysimääräisesti yhteistyötä NCAA:n kanssa itse määräämissä rangaistuksissa, jotka olivat rikkomuksiin nähden asianmukaisia, ja teimme merkittäviä muutoksia varmistaaksemme, että tämänkaltaisia tapauksia ei enää koskaan tapahdu." Louisvillen yliopiston väliaikainen presidentti tohtori Greg Postel puhuu tiedotusvälineille lehdistötilaisuudessa tiistaina 20.2.2018 Louisvillessä Ky:ssä. Louisville joutuu luopumaan vuoden 2013 miesten koripallomestaruudestaan NCAA:n vetoomuslautakunnan päätettyä, että se pitää voimassa miesten ohjelmalle seksiskandaalitapauksessa langetetut sanktiot. Cardinals joutuu perumaan 123 voittoa, mukaan lukien mestaruuden, ja palauttamaan noin 600 000 dollaria konferenssituloja vuosien 2012-15 NCAA-turnauksista. (AP Photo/Timothy D. Easley)Louisvillen yliopiston väliaikainen presidentti Dr. Greg Postel vastaa kysymyksiin lehdistötilaisuudessa tiistaina 20.2.2018 Louisville Ky:ssä. Louisville joutuu luopumaan vuoden 2013 miesten koripallomestaruudestaan NCAA:n vetoomuslautakunnan päätettyä, että se pitää voimassa miesten ohjelmalle seksiskandaalitapauksessa langetetut sanktiot. Cardinals joutuu perumaan 123 voittoa, mukaan lukien mestaruuden, ja palauttamaan noin 600 000 dollaria konferenssituloja vuosien 2012-15 NCAA-turnauksista. (AP Photo/Timothy D. Easley).</w:t>
      </w:r>
    </w:p>
    <w:p>
      <w:r>
        <w:rPr>
          <w:b/>
        </w:rPr>
        <w:t xml:space="preserve">Tulos</w:t>
      </w:r>
    </w:p>
    <w:p>
      <w:r>
        <w:t xml:space="preserve">Greg Postel</w:t>
      </w:r>
    </w:p>
    <w:p>
      <w:r>
        <w:rPr>
          <w:b/>
        </w:rPr>
        <w:t xml:space="preserve">Esimerkki 4.712</w:t>
      </w:r>
    </w:p>
    <w:p>
      <w:r>
        <w:t xml:space="preserve">Philadelphiassa Nick Foles toi kaupungille ensimmäisen Super Bowl -tittelinsä ja päihitti siinä suuren Tom Bradyn. Hän heitti avausmaalin Zach Ertzille 11 jaardin päässä kolmannesta ja 7:stä, kun jäljellä oli 2.21 minuuttia, ja kruunasi seitsemän minuuttia kestäneen, 14 pelin pituisen ja 75 jaardia kestäneen hyökkäyksen, joka sai Bradyn jäähdyttelemään kenkiä sivurajalla ja antoi Eaglesin uupuneiden puolustajien hengähtää kollektiivisesti pelissä, jossa pelattiin 1 151 jaardia, mikä on eniten missään NFL:n ottelussa Super Bowlin aikakaudella.Hän aloitti omalta yhdeksänneksi, kun jäljellä oli 58 sekuntia, ja ajoi Patriotsin keskikentälle ennen kuin Foles ja Eagles ehtivät hengähtää. 2012 Eaglesin entisen valmentajan Andy Reidin kolmannella kierroksella valitsema Foles menestyi valtavasti Chip Kellyn alaisuudessa toisen kautensa aloittajana. Hän heitti 29 TD:tä ja vain kaksi pickiä 11 aloituksessa, mukaan lukien pudotuspelit vuonna 2013.  Folesin passer rating oli 119,2. Kolmanneksi korkein liigan historiassa.  Hän teki NFL:n ennätyksen seitsemällä TD-syötöllä ottelussa Oaklandissa marraskuussa 2013 ja voitti Pro Bowlissa hyökkäyksen MVP-palkinnon, mutta Foles kaupattiin St. Louisiin Sam Bradfordia vastaan maaliskuussa 2015.  Hän menetti aloitustehtävänsä Case Keenumille ja pyysi vapautustaan sen jälkeen, kun Jared Goff valittiin ykköseksi.  Foles harkitsi, että hän ripustaisi naulakkonsa naulakkoon, kunnes Reid suostutteli hänet Kansas Cityyn Alex Smithin varamiehenä.Yhden Chiefsissä vietetyn kauden jälkeen Foles palasi Phillyyn 12 miljoonalla dollarilla kahdeksi vuodeksi, jotta hän olisi vakuutena Wentzin takana.Nyt hän on kansansankari sarjassa, joka oli hävinnyt 0-2 Super Bowlissa, ja faneille, jotka kannattivat ketä tahansa muuta kuin Bradya ja Patriotsia, jotka tavoittelivat kolmatta mestaruuttaan neljään vuoteen.</w:t>
      </w:r>
    </w:p>
    <w:p>
      <w:r>
        <w:rPr>
          <w:b/>
        </w:rPr>
        <w:t xml:space="preserve">Tulos</w:t>
      </w:r>
    </w:p>
    <w:p>
      <w:r>
        <w:t xml:space="preserve">Nick Foles</w:t>
      </w:r>
    </w:p>
    <w:p>
      <w:r>
        <w:rPr>
          <w:b/>
        </w:rPr>
        <w:t xml:space="preserve">Esimerkki 4.713</w:t>
      </w:r>
    </w:p>
    <w:p>
      <w:r>
        <w:t xml:space="preserve">Jutun kohokohdat Nigerialainen laulaja Lamboginny esiintyy maan vankiloissa Hän sanoo haluavansa antaa vangeille toisen mahdollisuudenLagos (CNN) Kun Yinka Lawanson (joka tunnetaan paremmin taiteilijanimellä "Lamboginny") julkaisi debyyttialbuminsa lokakuussa 2017, hän valitsi esiintymispaikaksi Nigerian Kirikirin korkeimman turvallisuuden vankilan. Lamboginny piti ensimmäisen konserttinsa Lagosin Kirikirissä vuonna 2009 esiintyen suuren vankiyleisön edessä. Nykyään hän pitää vuosittain kolme tai neljä konserttia eri vankiloissa. "Minut tekee onnelliseksi se, kun näen toivon hymyn heidän kasvoillaan", hän sanoo. "Näin he tietävät, että elämä ei ole kääntänyt heille selkäänsä."</w:t>
      </w:r>
    </w:p>
    <w:p>
      <w:r>
        <w:rPr>
          <w:b/>
        </w:rPr>
        <w:t xml:space="preserve">Tulos</w:t>
      </w:r>
    </w:p>
    <w:p>
      <w:r>
        <w:t xml:space="preserve">Lamboginny</w:t>
      </w:r>
    </w:p>
    <w:p>
      <w:r>
        <w:rPr>
          <w:b/>
        </w:rPr>
        <w:t xml:space="preserve">Esimerkki 4.714</w:t>
      </w:r>
    </w:p>
    <w:p>
      <w:r>
        <w:t xml:space="preserve">Corey Feldman paljasti maanantaina âDr. Ozissaâ toisen miehen henkilöllisyyden, jonka hän väittää ahdistelleen häntä seksuaalisesti, nimittäin lapsitähtien suosiman teinikerhon omistajan: Alphy Hoffman.Hoffman omisti alaikäisten klubin, joka oli suosittu Hollywoodin huipputeinitähtien, kuten Drew Barrymoren, Ricky Schroderin ja Alyssa Milanon, keskuudessa vuosina 1986-1989. Laitoksessa mainostettiin New York Seltzeriä, ja Corey Feldman ja hänen kaverinsa Corey Haim kuvattiin siellä usein. Feldman 46 vihjasi lokakuussa Matt Lauerin haastattelussa, että teinisoodaklubin omistajan kanssa oli meneillään häijyjä asioita, mutta hän ei maininnut Hoffmania. Maanantaina Dr. Oz sanoi Hoffmanin nimen lähetyksessä ja pyysi Feldmania vahvistamaan, että hän oli syyttänyt Hoffmania hänen ahdistelemisestaan ja ilmoittanut hiljattain tämän nimen LAPD:lle.  Feldman suostui. Hän kuvaili kokemustaan Hoffmanin kanssa yksityiskohtaisesti.â No, hän oli kaveri, joka pyöritti Alphyâs Soda Pop Clubia ja tapasin hänet, kun olin 12-vuotias â Feldman sanoi "Dr. Ozissa".â Hän tuli kotiini hakemaan minua autollaan ja olin kuullut huhuja, että hän järjesti kaupungin siisteimmät juhlat ja hänellä oli hyvät suhteet.â Feldman selitti, että Alphy Hoffman oli tuolloin merkittävän casting-ohjaajan Bobby Hoffmanin, joka kuoli vuonna 1993, poika. Feldman sanoi, että juhlat saivat synkän käänteen â mutta eivät aluksi.Haim puhui kerran Hoffmanista ja ilmaisi vastenmielisyytensä miestä kohtaan. Vuoden 2012 Vice-haastattelussa nyt jo edesmennyt Feldmanin kaveri puhui kielteisesti Hoffmanista, kun häneltä kysyttiin hänen kokemuksistaan Alphyân Soda Pop Clubissa. Feldman ei ottanut Dr. Ozissa kantaa siihen, uskooko hän, että Hoffman käytti myös Haimia väärin." Bobby Hoffman Castingin nykyisellä verkkosivustolla Alphy Hoffman on listattu casting directoriksi ja casting associate -yrittäjäksi. Viimeisin verkkosivuilla mainittu projekti on vuodelta 2001. Aiempiin sivustolla korostettuihin projekteihin kuuluvat Bobby Hoffmanin korkean profiilin casting-työt, jotka Feldman mainitsi Dr. Ozissa, kuten "Happy Days" ja "Laverne and Shirley".Casting-yrityksen sähköpostiosoite ja puhelinnumero eivät ole enää käytössä. Feldman vapisi muistellessaan kauheaa kokemusta, jonka hän kertoi saaneensa Hoffmanin kanssa. âHe kohtelivat minua kuin minua olisi passitettu edestakaisin tai jotain sellaistaâ¦ Ja muistan vain olleeni kauhuissaniâ, hän kertoi Dr. Ozille.</w:t>
      </w:r>
    </w:p>
    <w:p>
      <w:r>
        <w:rPr>
          <w:b/>
        </w:rPr>
        <w:t xml:space="preserve">Tulos</w:t>
      </w:r>
    </w:p>
    <w:p>
      <w:r>
        <w:t xml:space="preserve">Corey Feldman</w:t>
      </w:r>
    </w:p>
    <w:p>
      <w:r>
        <w:rPr>
          <w:b/>
        </w:rPr>
        <w:t xml:space="preserve">Esimerkki 4.715</w:t>
      </w:r>
    </w:p>
    <w:p>
      <w:r>
        <w:t xml:space="preserve">"Olemme huolestuneita. Nämä ovat vakavia merkkejä vakavasta laiminlyönnistä", sanoi Michael Connors, Kalifornian hoitokotien uudistuksen puolestapuhuja. "On huolestuttavaa, että useat asukkaat menettivät painoaan ja saivat vammoja eri kaatumisten seurauksena", Connors sanoi. "Olemme olleet koko ajan huolissamme siitä, että Motion Picture -koti painosti ja pakotti asukkaita lähtemään. Heille ei annettu tietoa heidän oikeuksistaan " Connors sanoi. Ryhmä kehottaa kodin ylläpitäjiä ilmoittamaan kaikille asukkaille heidän oikeuksistaan ja kutsumaan heidät takaisin. "Jos he eivät tee niin " Connors sanoi " me ja muut perheenjäsenet harkitsemme muita oikeussuojakeinoja." Mark Fleischer, jonka isovanhemmat muuttivat vanhainkotiin 1960-luvulla ja jonka vanhemmat myös muuttivat sinne vuonna 2005, sanoi, ettei häntä painostettu siirtämään äitiään juutalaiseen vanhainkotiin.</w:t>
      </w:r>
    </w:p>
    <w:p>
      <w:r>
        <w:rPr>
          <w:b/>
        </w:rPr>
        <w:t xml:space="preserve">Tulos</w:t>
      </w:r>
    </w:p>
    <w:p>
      <w:r>
        <w:t xml:space="preserve">Michael Connors</w:t>
      </w:r>
    </w:p>
    <w:p>
      <w:r>
        <w:rPr>
          <w:b/>
        </w:rPr>
        <w:t xml:space="preserve">Esimerkki 4.716</w:t>
      </w:r>
    </w:p>
    <w:p>
      <w:r>
        <w:t xml:space="preserve">Connor Lamb, demokraattien ehdokas GOP:n ehdokasta Rick Sacconea vastaan Pennsylvanian 18. kongressin vaalipiirin erityisvaaleissa, kannatti eilisellä kampanjapysäkillä mielenterveyden ja nykyisten lakien täytäntöönpanon tehostamista.âKään vanhempi ei saisi koskaan viedä lastaan kouluun ja pelätä, ettei hän ole elossa päivän päätteeksi â Lamb sanoi. "Sydämeni särkyy noiden Floridan perheiden puolesta, ja kongressissa aion työskennellä sen eteen, että vakavista mielenterveysongelmista kärsivillä ihmisillä ei ole mahdollisuutta saada aseita." Tribune Live -lehden mukaan Lamb sanoi: "Uskon, että meillä on melko hyvä laki, ja se sanoo paperilla, että on paljon ihmisiä, joiden ei pitäisi koskaan saada aseita käsiinsä." Hän sanoi, että "meillä on aika hyvä laki, ja se sanoo paperilla, että on paljon ihmisiä, joiden ei pitäisi koskaan saada aseita käsiinsä." Hän sanoi, että "meillä on aika hyvä laki". Ja me tiedämme, että taustatarkastusjärjestelmällä ei saavuteta tätä tulosta. Uskon, että kongressissa tarvitaan ihmisiä, jotka ovat valmiita tekemään muutakin kuin vain puhumaan, jotka ovat valmiita työskentelemään yhdessä ja jäämään myöhään töihin, jos se vaatii sitä, ja tekemään asioita, jotka todella tuottavat muutosta. Lamb korosti jälleen kerran tarvetta keskittyä mielenterveyteen sanoen: "Luulen, että tunteet, joita monet meistä tuntevat juuri nyt, ovat hyvin raakoja, koska tiedämme, että ei ole yhtä asiaa, jonka voimme tehdä kynäniskulla tai jonka voimme kieltää", hän sanoi. Tarvitsemme kattavan vastauksen mielenterveyteen.</w:t>
      </w:r>
    </w:p>
    <w:p>
      <w:r>
        <w:rPr>
          <w:b/>
        </w:rPr>
        <w:t xml:space="preserve">Tulos</w:t>
      </w:r>
    </w:p>
    <w:p>
      <w:r>
        <w:t xml:space="preserve">Karitsa</w:t>
      </w:r>
    </w:p>
    <w:p>
      <w:r>
        <w:rPr>
          <w:b/>
        </w:rPr>
        <w:t xml:space="preserve">Esimerkki 4.717</w:t>
      </w:r>
    </w:p>
    <w:p>
      <w:r>
        <w:t xml:space="preserve">Presidentti Trumpin entinen kampanjapäällikkö Paul Manafort Manafortin entinen liikekumppani Rick Gates ja Trumpin kampanjaneuvonantaja George Papadopoulos ovat kaikki saaneet syytteet Venäjän vaalihäirintää koskevassa erikoisasianajajan tutkinnassa. (Jenny Starrs/The Washington Post)Presidentti Trumpin entinen kampanjapäällikkö Paul Manafort Manafortin entinen liikekumppani Rick Gates ja Trumpin kampanjaneuvonantaja George Papadopoulos ovat kaikki saaneet syytteen erityisvaltuutetun tutkimuksessa Venäjän vaalihäirinnästä. (Jenny Starrs/The Washington Post)Erotettuna suurimmasta osasta hänen länsisiiven henkilökuntaansa - joka hermostui siitä, miksi hän oli myöhässä pääsemässä Oval Officeen - Trump napsautti television päälle ja vietti aamun leikkimällä huuruisen mediakriitikon lakiasiantuntijaa ja kriisiviestintästrategia useiden häntä lähellä olevien ihmisten mukaan . Presidentti sulatteli uutisia ensimmäisistä syytteistä erikoisoikeusasiamies Robert S. Mueller III:n tutkimuksessa raivostuneena ja inhoten, nämä ihmiset sanoivat.  Hän soitti asianajajilleen toistuvasti.  Hän kuunteli tarkkaavaisesti kaapeliuutisten kommentteja. Hän katsoi kasvavalla ärtymyksellä suorana lähetyksenä kuvamateriaalia siitä, kuinka hänen entinen kampanjaneuvonantajansa ja luottamusmiehensä Paul Manafort antautui FBI:lle.Aluksi Trump tunsi olevansa oikeassa. Vaikka hän oli turhautunut siitä, että media yhdisti hänet syytteeseen ja mustasi hänen presidenttikautensa, hän iloitsi siitä, että Manafortia ja hänen sijaistaan Rick Gatesia vastaan nostetut syytteet keskittyivät pääasiassa toimintaan, joka alkoi ennen hänen kampanjaansa.  Trump twiittasi kello 10.28: "EI OLE KOLLUUSIOA!" Presidentin juhlinta jäi kuitenkin lyhytaikaiseksi. Muutamaa minuuttia myöhemmin paljastettiin oikeudenkäyntiasiakirjoja, joista käy ilmi, että Trumpin kampanjan palkaton ulkopoliittinen neuvonantaja George Papadopoulos tunnusti syyllisyytensä väärän lausunnon antamiseen FBI:lle pyrkimyksistään välittää suhteita Trumpin ja Venäjän presidentin Vladimir Putinin välille. Tapaus tarjoaa toistaiseksi selkeimmät todisteet Trumpin kampanjan ja venäläisten virkamiesten välisistä yhteyksistä." George Papadopoulos tunnusti lokakuun alussa syyllisyytensä siihen, että hän valehteli liittovaltion viranomaisille yhteyksistään Venäjän kansalaisiin. Hän on yksi kolmesta Trumpin kampanjan entisestä virkamiehestä, joita vastaan nostetaan rikossyytteet. (Elyse Samuels/The Washington Post)Presidentille, joka nauttii kaaoksesta - ja sen järjestämisestä itse - maanantai toi mukanaan poliittisen myrskyn, jota Trump ei voinut hallita. Valkoisen talon esikuntapäällikkö John F. Kelly sekä lakimiehet Ty Cobb, John Dowd ja Jay Sekulow kehottivat Trumpia olemaan varovainen julkisissa vastauksissaan, mutta he olivat neuvonantajien mukaan yksityinen äänitorvi hänen valituksilleen. "Tämä ei ole aiheuttanut suurta levottomuutta tai ahdistusta tai aktiivisuutta Valkoisessa talossa", sanoi Valkoisen talon lakimies Cobb, joka valvoo Venäjä-asioita. Hän lisäsi, että Trump "käyttää kaiken aikansa presidentin työhön." [Kolmea Trumpin entistä kampanjavirkailijaa syytteeseen erityisneuvonantaja] Mutta Trumpin viha maanantaina näkyi niille, jotka olivat tekemisissä hänen kanssaan, ja tunnelma Valkoisen talon käytävillä oli väsymystä ja tuntemattoman pelkoa. Kun presidentti mökötti yläkerrassa monet henkilökunnan jäsenet - joista osa on palkannut lakimiehiä auttamaan heitä Muellerin tutkimuksessa - spekuloivat yksityisesti sillä, mihin erityinen oikeusavustaja voisi kääntyä seuraavaksi. Trump on myös yhä kiihtyneempi Muellerin tutkinnan laajentumisesta talousasioihin vuoden 2016 kampanjan ulkopuolelle ja hänelle ja hänen perheelleen mahdollisesti aiheutuvasta vahingosta. tämä kuva Trumpista ja hänen Valkoisesta talostaan kriisipäivänä perustuu haastatteluihin, joita on tehty 20:lle korkealle hallintovirkamiehelle, Trumpin ystäville ja tärkeimmille ulkopuolisille liittolaisille, joista monet vaativat nimettömyyttä keskustellakseen arkaluontoisista sisäisistä asioista. trump ja hänen avustajansa olivat turhautuneita siitä, että Venäjä taas kerran höyrysi tarkkaan suunnitellun poliittisen uutisviikon alun.  Trump valmistautuu nimittämään uutta keskuspankin puheenjohtajaa ja hänen on määrä lähteä perjantaina korkean panoksen 12-päiväiselle Aasian-matkalle, ja edustajainhuoneen republikaanit aikovat julkistaa verouudistuslakiehdotuksensa." Poissa puhujakorokkeelta Trumpin työntekijät hermostuivat yksityisesti siitä, voisivatko Manafort tai Gates jakaa Muellerin tiimille haitallisia tietoja muista kollegoistaan. He ilmaisivat huolensa erityisesti Gatesista, koska hänellä on nuori perhe, joka saattaa olla taloudellisesti tiukemmalla kuin Manafort, ja koska hän jatkoi osallistumista Trumpin poliittiseen toimintaan ja hänellä oli pääsy Valkoiseen taloon, mukaan lukien osallistuminen länsisiiven kokouksiin Trumpin vannottua virkavalansa.Jotkut Valkoisen talon neuvonantajat ovat tyytymättömiä Thomas J. Barrack Jr:iin, Trumpin pitkäaikaiseen ystävään ja virkaanastujaisten puheenjohtajaan, jonka he katsovat olevan vastuussa siitä, että hän piti Gatesin Trumpin kiertoradalla pitkään sen jälkeen, kun Manafort erosi kampanjan puheenjohtajan tehtävästä elokuussa 2016, kuten tilanteeseen perehtyneiden henkilöiden mukaan. Barrack on ollut Gatesin suojelija viime aikoina ohjaten hänelle poliittista työtä ja työllistäen hänet maanantaihin asti kiinteistösijoitusyhtiönsä Washingtonin toimiston johtajana.</w:t>
      </w:r>
    </w:p>
    <w:p>
      <w:r>
        <w:rPr>
          <w:b/>
        </w:rPr>
        <w:t xml:space="preserve">Tulos</w:t>
      </w:r>
    </w:p>
    <w:p>
      <w:r>
        <w:t xml:space="preserve">Melania Trump</w:t>
      </w:r>
    </w:p>
    <w:p>
      <w:r>
        <w:rPr>
          <w:b/>
        </w:rPr>
        <w:t xml:space="preserve">Tulos</w:t>
      </w:r>
    </w:p>
    <w:p>
      <w:r>
        <w:t xml:space="preserve">Trump</w:t>
      </w:r>
    </w:p>
    <w:p>
      <w:r>
        <w:rPr>
          <w:b/>
        </w:rPr>
        <w:t xml:space="preserve">Esimerkki 4.718</w:t>
      </w:r>
    </w:p>
    <w:p>
      <w:r>
        <w:t xml:space="preserve">âHe eivät koskaan selittäneet, että he vain sopivat tapaamisen â sanoi Luz Martinez 63, joka sai kirjeen 30. marraskuuta.Kaiken tämän keskellä Red Hookin vuokralainen Martinez sai vuokrasopimuksen rikkomista koskevan ilmoituksen, jossa häntä vaadittiin saapumaan rakennuskohteen hallintotoimistoon tiistaina samana päivänä, kun kaupunginvaltuuston jäsenet kuulustelivat Olatoyeta skandaalista. "He eivät koskaan selittäneet, että he vain sopivat tapaamisen ", sanoi Luz Martinez. (Debbie Egan-Chin/New York Daily News)Martinez kertoo löytäneensä hallintotoimistosta kymmeniä muita vihaisia vuokralaisia, jotka olivat saaneet samat kirjeet. Kaikille kerrottiin, että NYCHA palaa heidän asuntoihinsa tulevina viikkoina korjaamaan maalia.Martinezin veljentytär Tatiana sanoo, että maalin lohkeamat ja pöly ovat olleet jatkuva ongelma heidän asunnossaan jo vuosia. Toisinaan pattereihin ja lattialle kerääntyy pieniä lastuja sekä haaleaa pölyä, joka saattaa olla lyijymaalia.Perjantaina Martinez vei lapsenlapsensa klinikalle testattavaksi. Hän odottaa tuloksia noin viikon kuluttua.</w:t>
      </w:r>
    </w:p>
    <w:p>
      <w:r>
        <w:rPr>
          <w:b/>
        </w:rPr>
        <w:t xml:space="preserve">Tulos</w:t>
      </w:r>
    </w:p>
    <w:p>
      <w:r>
        <w:t xml:space="preserve">Luz Martinez</w:t>
      </w:r>
    </w:p>
    <w:p>
      <w:r>
        <w:rPr>
          <w:b/>
        </w:rPr>
        <w:t xml:space="preserve">Esimerkki 4.719</w:t>
      </w:r>
    </w:p>
    <w:p>
      <w:r>
        <w:t xml:space="preserve">Crystal Castlesin laulaja Ethan Kath nosti perjantaina kunnianloukkauskanteen Alice Glassia ja hänen poikaystäväänsä Jupiter Keyesiä vastaan sen jälkeen, kun Glass, kanadalaisen elektronisen duon entinen laulaja ja bändikaveri, julkaisi tiistaina lausunnon, jossa hän väitti Kathin harjoittaneen vuosien väärinkäytöksiä.Postauksessaan Glass kirjoitti: "Tapasin Ethan Kathin (Claudio Palmieri) ollessani 10. luokalla. Ensimmäisen kerran hän käytti minua hyväkseen, kun olin noin 15-vuotias.  Hän oli minua 10 vuotta vanhempi." Glass sanoi, että "monien kuukausien ajan hän antoi minulle huumeita ja alkoholia ja harrasti seksiä kanssani hallinnoimansa asunnon hylätyssä huoneessa". Glass väitti myös, että seksi "ei aina tapahtunut yhteisymmärryksessä." Kathin valituksen mukaan hän sanoi, että sen jälkeen, kun hän oli lopettanut suhteensa häneen vuonna 2012, Glass alkoi syyttää häntä siitä, että tämä oli varastanut hänen osuutensa bändin voitoista. Kathin mukaan viisi myöhempää tilintarkastusta ei kuitenkaan paljastanut mitään väärinkäytöksiä hänen osaltaan. Tarkastuksista huolimatta Kath sanoi, että Glass "suunnitteli suunnitelman, jolla pilata hänen hyvä nimensä ja maineensa alalla, tuhota Crystal Castlesin ja puolestaan edistää omaa uraansa." Kath sanoi, että Glass ja Keyes salaliittoutuivat yhdessä levittääkseen vääriä ja pahansuopia valheita siitä, että Glass olisi käyttänyt häntä fyysisesti ja seksuaalisesti hyväkseen. Hän sanoi saaneensa tietää väitteistä vuonna 2014, kun hän huomasi, että Glass oli ottanut yhteyttä erääseen faniin, joka oli julkaissut hänestä âkammottavia ja nöyryyttäviä epätotuuksiaâ.  Kath sanoi, että fani ei koskaan toteuttanut postausta sen jälkeen, kun Kathin asianajaja lähetti hänelle kieltävän kirjeen.  Kath sanoi myös, että Glassin "huumeidenkäyttö muuttui huomattavaksi ja hänen käytöksensä epäsäännölliseksi", kun hän alkoi seurustella Keyesin kanssa, kuten hänen valituksessaan todetaan. Kathin asianajaja Shane Bernard sanoi, että "päämieheni kiistää jyrkästi kaikki pahansuovat valheet seksuaalisesta hyväksikäytöstä. Missään vaiheessa asiakkaani ei koskaan pakottanut Alice Glassia harrastamaan seksiä hänen kanssaan vastoin hänen tahtoaan eikä varsinkaan väkivallalla tai huumeiden avulla käyttääkseen häntä hyväkseen." Huolimatta siitä, että he erosivat viisi vuotta sitten, Glassin mukaan Kath yritti edelleen vahingoittaa hänen mainettaan, mistä on osoituksena hänen äskettäinen blogikirjoituksensa.  Hän sanoi, että Glassin väärät väitteet ovat vahingoittaneet hänen mainettaan ja aiheuttaneet hänelle korvaamatonta vahinkoa, mukaan lukien Crystal Castlesin Pohjois-Amerikan kiertueen peruuttaminen, joka maksoi hänelle vähintään 300 000 dollaria menetettyjä voittoja.</w:t>
      </w:r>
    </w:p>
    <w:p>
      <w:r>
        <w:rPr>
          <w:b/>
        </w:rPr>
        <w:t xml:space="preserve">Tulos</w:t>
      </w:r>
    </w:p>
    <w:p>
      <w:r>
        <w:t xml:space="preserve">Ethan Kath</w:t>
      </w:r>
    </w:p>
    <w:p>
      <w:r>
        <w:rPr>
          <w:b/>
        </w:rPr>
        <w:t xml:space="preserve">Esimerkki 4.720</w:t>
      </w:r>
    </w:p>
    <w:p>
      <w:r>
        <w:t xml:space="preserve">Golden State Warriorsin hyökkääjä Kevin Durant (35) puolustaa Cleveland Cavaliersin hyökkääjää LeBron Jamesia (23) ottelun toisella puoliajalla Oaklandissa Califissa.  maanantaina 25. joulukuuta 2017. (Kuva: Tony Avelar AP)Jos luulit, että LeBron Jamesia rikottiin ainakin kerran maanantain Cleveland Cavaliers-Golden State Warriors -ottelun loppuminuuteilla, et ole yksin.NBA päätti, että tuomarit eivät huomanneet kolmea Kevin Durantin Jamesia kohtaan tekemää virhettä Warriorsin 99-92-voiton viimeisten kahden minuutin aikana tiistai-iltana julkaistun liigan viimeisen kahden minuutin raportin mukaan.NBA päätti myös, että Jamesille olisi pitänyt tuomita Draymond Greeniä vastaan tehty virhe, kun peliä oli jäljellä 33 sekuntia.Ensimmäinen Durantia vastaan tehty virhe jäi tuomareilta huomaamatta, kun neljättä neljännestä oli jäljellä 1.12 ja Golden State johti 95-92, kun James yritti ajaa korille. Raportin mukaan Durant vaikutti Jamesin SQBR:ään eli nopeuteen, nopeuteen, tasapainoon ja rytmiin. Pallo meni ulos ja Golden State sai pallon haltuunsa. 27 sekuntia ennen loppua ja tilanteessa 95-92 Durantille olisi pitänyt tuomita toinen virhe, koska hän vaikutti Jamesin SQBR:ään, ja samassa tilanteessa, kun peliaikaa oli jäljellä 25,6 sekuntia, Durant teki jälleen virheen Jamesia vastaan, kun tämä yritti heittää. Sen sijaan, että James olisi heittänyt kaksi vapaaheittoa, Golden State sai pallon haltuunsa sen jälkeen, kun uusintapeli osoitti, että James oli viimeinen pelaaja, joka koski palloon ennen kuin pallo meni ulos. James sanoi, että häntä rangaistiin kahdesti tuossa pelissä. Hän kertoi toimittajille, että se oli ihan sama. âMitä aiot tehdä asialle?â</w:t>
      </w:r>
    </w:p>
    <w:p>
      <w:r>
        <w:rPr>
          <w:b/>
        </w:rPr>
        <w:t xml:space="preserve">Tulos</w:t>
      </w:r>
    </w:p>
    <w:p>
      <w:r>
        <w:t xml:space="preserve">LeBron James</w:t>
      </w:r>
    </w:p>
    <w:p>
      <w:r>
        <w:rPr>
          <w:b/>
        </w:rPr>
        <w:t xml:space="preserve">Esimerkki 4.721</w:t>
      </w:r>
    </w:p>
    <w:p>
      <w:r>
        <w:t xml:space="preserve">Claremont McKenna, joka on osa Claremont Colleges -ryhmää Los Angelesin ulkopuolella, myönsi maanantaina, että eräs korkea-arvoinen virkamies oli eronnut myönnettyään, että hän oli paisuttanut U.S. Newsille annettujen SAT-pisteiden keskiarvoja vuodesta 2005 lähtien.SAT-pisteiden keskiarvot ilmoitetaan myös luottoluokituslaitoksille ja opetusministeriölle, joka tutkii Claremont McKennan toimia, kertoi Justin Hamilton, viraston lehdistösihteeri. Hän sanoi, että ministeriö voi määrätä sakkoja ja muita rangaistuksia väärän tiedon antamisesta, mutta se tekee niin harvoin, varsinkin jos korkeakoulu tuo ongelman esiin itse. Ionan tapaus oli äärimmäinen: U.S. News rankkasi sen perustutkintokorkeakoulun Koillismaan yliopistojen joukossa 30. sijalle, mutta arvioi, että oikeiden tietojen perusteella se olisi pudonnut 50. sijalle. Viime vuonna myös Villanovan yliopiston ja Illinoisin yliopiston oikeustieteelliset tiedekunnat myönsivät, että ne olivat ilmoittaneet joitakin tilastoja väärin; Villanova myönsi, että sen harhaanjohtaminen oli tahallista, kun taas Illinoisin yliopisto ei kertonut. Kunniapykälistään tunnetussa Yhdysvaltain merivoimien akatemiassa eräs professori syytti hiljattain hallintovirkamiehiä hakijamäärien paisuttelusta, minkä akatemia on kiistänyt. Vuonna 2009 useiden oppilaitosten havaittiin paisuttelevan kokopäiväisten professorien prosenttiosuutta - toinen kriteeri, jota käytetään ranking-järjestelmissä. Claremont McKennan huijauksen vaikutus ja laajuus on edelleen epäselvä. Yliopiston henkilökunnalle ja opiskelijoille antamassaan lausunnossa puheenjohtaja Pamela B. Gann kirjoitti: "Vaikka epätarkkuuksien aste vaihteli ajan mittaan, käsittääksemme ilmoitetut kriittisen lukemisen ja/tai matematiikan SAT-pisteet olivat yleensä keskimäärin 10-20 pistettä kumpikin liian korkeat." Morse sanoi, että ilman tarkempia tietoja hän ei voinut mitata, miten tällainen muutos olisi saattanut muuttaa yliopiston sijoitusta, mutta se olisi saattanut vaikuttaa siihen, että se olisi päässyt vapaan sivistystyön oppilaitosten kymmenen parhaan joukkoon, johon Claremont McKenna pääsi tänä vuonna vasta kolmannen kerran. Claremont McKennan maine on noussut vuosien varrella; vielä vuonna 1990 se ei ollut U.S. Newsin 20 parhaan joukossa. Mutta se on usein tietoinen vertailusta naapuriinsa Pomona Collegeen, jonka U.S. News on luokitellut neljänneksi vapaan sivistystyön korkeakoulujen joukossa.Vos oli ollut Claremont McKennan sisäänpääsykoulun dekaani vuodesta 1987. Hän oli aina yksi niistä ihmisistä, joita pidin yhtenä ammattikunnan hyvistä miehistä, sanoi Ralph Figueroa, New Mexicossa sijaitsevan yksityisen Albuquerque Academy -päiväkoulun opinto-ohjauksen johtaja.Maanantaisessa lausunnossaan korkeakoulun johtaja Gann sanoi, että Claremont McKenna havaitsi ristiriidan ilmoitetuissa SAT-pisteissä ja suoritti sisäisen tarkastelun, jonka aikana yksi korkeampi hallintovirkamies astui esiin ottaakseen yksin vastuun.</w:t>
      </w:r>
    </w:p>
    <w:p>
      <w:r>
        <w:rPr>
          <w:b/>
        </w:rPr>
        <w:t xml:space="preserve">Tulos</w:t>
      </w:r>
    </w:p>
    <w:p>
      <w:r>
        <w:t xml:space="preserve">Claremont McKenna</w:t>
      </w:r>
    </w:p>
    <w:p>
      <w:r>
        <w:rPr>
          <w:b/>
        </w:rPr>
        <w:t xml:space="preserve">Esimerkki 4.722</w:t>
      </w:r>
    </w:p>
    <w:p>
      <w:r>
        <w:t xml:space="preserve">CNN:n pääjohtaja Jeff Zucker on liittynyt kuoroon, jossa pyydetään teknologia- ja mainosyhtiöitä auttamaan uutisten rahaksi muuttamisessa mobiilialustoilla.â Muuten hyvä journalismi katoaaâ Zucker sanoi Mobile World Congress -messuilla Barcelonassa maanantaina.Kymmenen vuotta sitten NBCUniversalin pääjohtajana Zucker valitti tunnetusti, että mediayhtiöt olivat vaarassa vaihtaa analogisia dollareita digitaalisiin penneihin.Vaikka Zucker muutti digitaaliset pennit digitaalisiksi kolikoiksi, hän teki maanantaina selväksi, että teknologiajätit voivat edelleen murskata journalismin. â Googlen ja Facebookin maailmassa digitaalisen ja mobiilin rahanmuodostus on edelleen vaikeampaa kuin olisimme odottaneet tai halunneet â Zucker sanoi.</w:t>
      </w:r>
    </w:p>
    <w:p>
      <w:r>
        <w:rPr>
          <w:b/>
        </w:rPr>
        <w:t xml:space="preserve">Tulos</w:t>
      </w:r>
    </w:p>
    <w:p>
      <w:r>
        <w:t xml:space="preserve">Jeff Zucker</w:t>
      </w:r>
    </w:p>
    <w:p>
      <w:r>
        <w:rPr>
          <w:b/>
        </w:rPr>
        <w:t xml:space="preserve">Esimerkki 4.723</w:t>
      </w:r>
    </w:p>
    <w:p>
      <w:r>
        <w:t xml:space="preserve">Vince Staples uskoo ansaitsevansa kaikki Grammyt, mutta hän ei pidättele hengitystään Vince Staplesia on mahdotonta luokitella. Etelä-Kalifornian MC, joka on ylpeä Long Beachin bona fidesistaan ja välttää samalla prototyyppistä gangsta rap -merkkiä, jolla hän usein väärin luokitellaan, hän on luonnollinen status quo:n vastustamisessa. Hän näkee kuitenkin myös selvät erot taiteen ja kaupan välillä, mikä saa hänet kyseenalaistamaan sen, miten instituutiot päättävät määritellä tai jättää erottelematta nämä kaksi.Kun Staples joutui hiljattain Grammy-kampanjan kohteeksi - jonka aloitti Uproxxin hiphop-toimittaja Aaron Williams, joka vertasi Staplesin vuoden 2017 LP:n Big Fish Theory EDM-äänimaailmaa "postapokalyptiseen flipperiin" - hän ei ollut niinkään kiinnostunut keskustelemaan siitä, onko hänen albuminsa Grammyn arvoinen vai ei, vaan kyseenalaistamaan sen rakenteen, jonka perusteella Recording Academy tunnustaa ja palkitsee värillisiä, genrestä poikkeavia artisteja. Se on kritiikki, joka juontaa juurensa rodulliseen dynamiikkaan, joka on pitänyt mustat taiteilijat kategorisesti erillään ja epätasa-arvoisina "rotumusiikin" syntyajoista lähtien. Tavallaan Staples on juuri sellainen artisti, jonka puolesta akatemia pyrkii huutamaan - suuren levy-yhtiön jäsen, joka kumoaa valtavirran konventiot. Kun hänen ikäisensä jahtaavat yhteistyötä pankkituotteiden tuottajien kanssa, hänen albuminsa ansioluettelot ovat täynnä vasemmanpuoleisia yhteistyökumppaneita Kilo Kishiä ja Zack Seckoffia, nuorta tuntematonta tuottajaa, joka on suurelta osin vastuussa Big Fish Theoryn industrial-painotteisesta elektroniikasta. epäilemättä Staples arvostaa luovaa omalaatuisuuttaan: "Hitchcock minun nykyaikana / Missä v*** on minun VMA? / Where the f*** is my Grammy?" hän räppää Big Fish Theoryn "Homage"-kappaleessa." Viesti on helpoin osa koko juttua. Musiikin vaikea osa on tuotteen suunnittelu ja markkinointi - sen keksiminen, miltä se näyttää, miltä se kuulostaa, miltä se tuntuu, kenelle sitä myydä ja miten saada heidät uskomaan, että se on tärkeämpää kuin he itse. Kun olet keksinyt sen, silloin sinusta tulee tähti.Mutta joo, puhutaan siitä nyt oikeasti. Jos me oikeasti halutaan Vince Staplesin Grammy-kampanja, kertokaa joku, miksen voi olla jokaisessa genressä, jota musiikkini tavallaan muistuttaa? Koska hiphopin sisällä väitetään, että musiikkini ei kuulosta tarpeeksi hiphopilta.Ainoa pyyntöni on, että sitä laajennetaan, koska ei ole mitään syytä, miksen voisi olla ehdolla kaikessa, mistä juuri puhuimme. Ei ole mitään syytä, miksen olisi ehdolla pakkaus Grammyyn. Ei ole mitään syytä, koska kansikuvani konseptuaalinen luonne ja tapa, jolla se näytti, on loistava idea CD-levylle. Yleensä ihmiset tekevät kaikkensa ja laittavat 50 kuvaa ja antavat sinulle matkalaukun täynnä tavaraa voittaakseen pakkaus Grammyn. Mutta kyse ei oikeastaan ole itse suunnittelusta. Ei ole mitään syytä, miksi en olisi ollut ehdolla. Ei ole mitään syytä, miksen olisi ehdolla vuoden elektronisen ja vaihtoehtoisen ja rap-albumin ehdokkaaksi, koska jos edistämme luovuutta ja teemme sen, jotta saamme olla luovia ja luoda uusia asioita, en tiedä, mikä on uudempaa kuin se, mitä Vince Staples tekee. Ja se on ainoa keskusteluni.</w:t>
      </w:r>
    </w:p>
    <w:p>
      <w:r>
        <w:rPr>
          <w:b/>
        </w:rPr>
        <w:t xml:space="preserve">Tulos</w:t>
      </w:r>
    </w:p>
    <w:p>
      <w:r>
        <w:t xml:space="preserve">Vince Staples</w:t>
      </w:r>
    </w:p>
    <w:p>
      <w:r>
        <w:rPr>
          <w:b/>
        </w:rPr>
        <w:t xml:space="preserve">Esimerkki 4.724</w:t>
      </w:r>
    </w:p>
    <w:p>
      <w:r>
        <w:t xml:space="preserve">Neljä vuotta republikaanitovereitaan pilkannut ja kiduttanut Ted Cruz luopuu senaatissa vain sano ei -persoonastaan ja vaihtaa sen uuteen identiteettiin: joukkuepelaajaan. Enemmistöjohtaja Mitch McConnell - mies, jota Cruz aikoinaan pilkkasi valehtelijaksi ja demokraattien liittolaiseksi - luottaa teksasilaiseen, joka auttaa ohjaamaan Obamacaren kumoamista koskevan lakiehdotuksen läpi senaatissa, jossa ei ole käytännössä lainkaan liikkumavaraa virheisiin. GOP:n konservatiivisen siiven luotettavana äänenä ja House Freedom Caucus -ryhmän yhteyshenkilönä Cruz on nopeasti nousemassa keskeiseksi toimijaksi republikaanien pyrkimyksessä poistaa demokraattisen terveydenhuoltolain merkkipaalu. Mutta sen jälkeen, kun hän on saanut niin paljon takaiskuja tästä ja monista muista tapauksista, senaatin republikaanikonferenssissa ei ole nykyään yhtään Cruzin arvostelijaa. Cruzin työ terveydenhuollon parissa on toistaiseksi ollut epätyypillisen vähäpuheista. Se alkoi yksityinen illallinen helmikuun puolivälissä hienostunut D.C. pihviravintola Capital Grille kanssa enemmän kompromissihenkinen Alexander , joka kerran moitti Cruz kutsui McConnell valehtelijaksi senaatin lattialla toteamalla, että yksi asia "opit lastentarhassa on kunnioittaa toisiaan." Alexander ja Cruz sopivat koota ryhmä GOP senaattorit valmistautua siihen, että House lähettäisi heille terveydenhuollon lakiehdotuksen täynnä puutteita, jotka eivät voisi kulkea senaatin kirjoitettuna. Mutta kun on kyse uuden terveydenhuoltolain hyväksymisestä, republikaanit uskovat, että Cruzin ja hänen läheisen liittolaisensa senaattori Mike Leen -LRB- R-Utah -RRRB- mukaan ottaminen voisi olla ratkaisevan tärkeää, sillä se voisi lisätä konservatiiviryhmien ja House Freedom Caucus -ryhmän tukea. "Yksi haasteista, kun Obamacare-lakiehdotus oli edustajainhuoneessa, oli se, että varhaisessa vaiheessa puolueen eri osat eivät puhuneet keskenään", Cruz sanoi haastattelussa toimistossaan. Yhteistyökykyinen ja osallistava eivät tyypillisesti ole sanoja, jotka yhdistetään Cruziin. Nyt kun presidentti Barack Obama on poissa virastaan , Cruz sanoi hänen tehtävänsä senaatissa ei ole enää olla "lojaali oppositio ." "Erilaiset olosuhteet vaativat erilaisia lähestymistapoja ", sanoi Cruz , joka on valmistautumassa juoksemaan toiselle kaudelle ensi vuonna tiiviisti seuratussa kilpailussa . Cruzin johtava rooli on järkyttänyt joitakin hänen kollegoitaan . Ryhmä, jonka Cruz auttoi kehittämään, on tietyllä tavalla perinteisen valiokuntaprosessin korvike. "Meillä on nahka pelissä mukana", Cruz sanoi. Silti jotkut keskustalaisemmat senaattorit ovat huolissaan siitä, että lopputulos voisi vetoaa liikaa Cruziin ja liian vähän niihin kymmeniin republikaanisenaattoreihin, jotka ovat hyvin huolissaan Medicaidin leikkaamisesta ja olemassa olevien sairauksien suojelun poistamisesta. On selvää, että hän uskoo Leen ja Cruzin olevan ratkaisevassa asemassa, mutta joidenkin GOP-lähteiden mukaan senaattoreiden keskuudessa on syviä epäilyjä siitä, että Collins tai senaattori Rand Paul -LRB- R-Ky . -RRB- Vaikka GOP-johtajat uskovat, että saamalla Cruzin mukaan he minimoivat sen mahdollisuuden, että Cruz myöhemmin tuhoaa heidän kumoamispyrkimyksensä, teksasilainen tulenkantaja ei ole kaikesta samaa mieltä. Cruz haluaa mennä niin suuri kuin mahdollista , ja jos senaatin säännöt kieltävät hänen ideansa , hän uskoo varapresidentti Mike Pence pitäisi yksinkertaisesti ohittaa parlamentaarikko . "Parlamentaarikko vain neuvoo , varapresidentti päättää", Cruz sanoi. Mutta lähes kaikilla muilla rintamilla , republikaanit sanovat , Cruz on erittäin tuottava .</w:t>
      </w:r>
    </w:p>
    <w:p>
      <w:r>
        <w:rPr>
          <w:b/>
        </w:rPr>
        <w:t xml:space="preserve">Tulos</w:t>
      </w:r>
    </w:p>
    <w:p>
      <w:r>
        <w:t xml:space="preserve">Ted Cruz</w:t>
      </w:r>
    </w:p>
    <w:p>
      <w:r>
        <w:rPr>
          <w:b/>
        </w:rPr>
        <w:t xml:space="preserve">Esimerkki 4.725</w:t>
      </w:r>
    </w:p>
    <w:p>
      <w:r>
        <w:t xml:space="preserve">George Papadopoulos tunnusti lokakuun alussa syyllisyytensä valehteluun liittovaltion viranomaisille yhteyksistään Venäjän kansalaisiin.  Hän on yksi kolmesta Trumpin kampanjan entisestä virkamiehestä, joita vastaan nostetaan rikossyytteet. (Elyse Samuel/The Washington Post) George Papadopoulos tunnusti lokakuun alussa syyllisyytensä valehteluun liittovaltion viranomaisille yhteyksistään Venäjän kansalaisiin.  Hän on yksi kolmesta entisestä Trumpin kampanjavirkamiehestä, joita vastaan nostetaan rikossyytteet. (Elyse Samuels/The Washington Post)Presidentti Trump vähätteli tiistaina entistä ulkopoliittista neuvonantajaa George Papadopoulosia, joka tunnusti tällä viikolla syyllisyytensä valehteluun liittovaltion viranomaisille, jotka tutkivat Venäjän sekaantumista vuoden 2016 vaaleihin, twiittaamalla, että âharva tunsi nuoren matalan tason vapaaehtoistyöntekijän nimeltä George, joka on jo osoittautunut valehtelijaksi.Haastattelut ja asiakirjat osoittavat kuitenkin, että Papadopoulos oli säännöllisesti yhteydessä Trumpin kampanjan korkeimpiin virkamiehiin ja esiintyi Trumpin tukihenkilönä matkustaessaan ympäri maailmaa tapaamassa ulkomaisia virkamiehiä ja toimittajia. Papadopoulos istui yhden Trumpin kampanjan huippuneuvonantajan, silloisen senaattorin Jeff Sessionsin kyynärpäässä kampanjan neuvonantajien illallisella viikkoja ennen republikaanien kansalliskokousta, kuten tapaamiseen osallistunut henkilö kertoo. Hän tapasi syyskuussa 2016 Lontoossa Britannian ulkoministeriön keskitason edustajan, jossa hän kertoi olleensa yhteydessä Venäjän hallituksen johtotason edustajiin, ja hän keskusteli jossain vaiheessa Kreikan ulkoministerin kanssa tapaamisessa New Yorkissa.Vaikka jotkut kampanjan huippuavustajat näyttivät torjuvan Papadopoulosin jatkuvat tarjoukset tapaamisen välittämisestä Venäjän presidentin Vladimir Putinin kanssa, ei ole merkkejä siitä, että he olisivat suoraan käskeneet häntä lopettamaan toimintansa tai pyrkineet lopettamaan hänen yhteytensä kampanjaan.Maanantaina julkaistuihin oikeudenkäyntiasiakirjoihin sisältyvistä sähköpostiviesteistä käy ilmi, että Papadopoulos kertoi Trumpin kampanjan virkamiehille toistuvasti yhteyksistään ihmisiin, joiden hän uskoi edustavan Venäjän hallitusta.Oikeusasiakirjat eivät vastaa keskeiseen kysymykseen: kertoiko Papadopoulos esimiehilleen myös tavanneensa Lontoossa asuvan professorin, joka väitti tietävänsä, että venäläisillä oli "likaa" demokraattien ehdokkaasta Hillary Clintonista, muun muassa tuhansia hänen sähköpostejaan.Eräs FBI:n agentti kertoi oikeudelle heinäkuussa, että Papadopoulos valehteli liittovaltion agenttien haastattelussa sanoessaan, ettei hän kertonut kenellekään kampanjan jäsenelle "liasta", koska piti professoria "tyhjänpäiväisenä". [Kuka on kuka George Papadopoulosin oikeudenkäyntiasiakirjoissa] 29-vuotiaalla Papadopoulosilla oli vain vähän kokemusta, joka olisi pätevöittänyt hänet neuvomaan presidenttiehdokasta.  Hän oli liittynyt Trumpin kampanjaan työskenneltyään kuuden viikon ajan Trumpin republikaanien ehdokkuudesta kilpailevan neurokirurgi Ben Carsonin kampanjassa. Carsonin kampanjapäällikkö Barry Bennett muistutti, että Papadopoulos palkattiin sen jälkeen, kun hän oli lähettänyt hänelle LinkedInin kautta pyytämättömän viestin, jossa hän etsi työpaikkaa.Bennett sanoi, että hänen ainoa tarkistuksensa oli kysyä ystävältään Washingtonissa sijaitsevassa Hudson Institute -instituutissa, jossa Papadopoulosin ansioluettelon mukaan oli työskennellyt tutkijana, oliko Papadopoulos "ihan hyvä kaveri".Kuuden viikon työstä Papadopoulosille maksettiin Bennettin mukaan 8500 dollaria, ennen kuin hänet irtisanottiin tammikuun 2016 lopussa kampanjan irtisanoessa henkilöstöään.</w:t>
      </w:r>
    </w:p>
    <w:p>
      <w:r>
        <w:rPr>
          <w:b/>
        </w:rPr>
        <w:t xml:space="preserve">Tulos</w:t>
      </w:r>
    </w:p>
    <w:p>
      <w:r>
        <w:t xml:space="preserve">George Papadopoulos</w:t>
      </w:r>
    </w:p>
    <w:p>
      <w:r>
        <w:rPr>
          <w:b/>
        </w:rPr>
        <w:t xml:space="preserve">Esimerkki 4.726</w:t>
      </w:r>
    </w:p>
    <w:p>
      <w:r>
        <w:t xml:space="preserve">Agentti huomasi miehen hotellissa Atlantan Sandy Springsin esikaupungissa ja yritti ottaa hänet kiinni, sanoi FBI:n tiedottaja Kevin Rowson . Rowson sanoi, että mies pakeni ajoneuvoon ja agentti lähti hänen peräänsä. "Agentti yritti estää epäiltyä pakenemasta ajoneuvossa ja jäi jotenkin kiinni ajoneuvoon ja joutui epäillyn raahaamaksi", Rowson sanoi. "Siinä vaiheessa agentti tunsi, että hänen henkensä oli vaarassa, joten hän ampui epäiltyä ja häntä raahattiin vielä pari korttelia." Epäilty vietiin sairaalaan leikkaukseen ja agentti sai vammoja, kuten murtumia, jotka eivät olleet hengenvaarallisia, Rowson sanoi.</w:t>
      </w:r>
    </w:p>
    <w:p>
      <w:r>
        <w:rPr>
          <w:b/>
        </w:rPr>
        <w:t xml:space="preserve">Tulos</w:t>
      </w:r>
    </w:p>
    <w:p>
      <w:r>
        <w:t xml:space="preserve">Kevin Rowson</w:t>
      </w:r>
    </w:p>
    <w:p>
      <w:r>
        <w:rPr>
          <w:b/>
        </w:rPr>
        <w:t xml:space="preserve">Esimerkki 4.727</w:t>
      </w:r>
    </w:p>
    <w:p>
      <w:r>
        <w:t xml:space="preserve">Viime lauantaina pari meni naimisiin Daytonin ulkopuolella. Mutta ennen kuin he sanoivat "Tahdon", heidän ystävänsä Jake Clark valmisteli heidän kulkuaan alttarille kukkamiehenä.Yahoo Stylen mukaan Clark lähestyi pariskuntaa heidän kihlautumisensa jälkeen ja tarjoutui vapaaehtoisesti osaksi hääparia. Amanda ja Daniel tarttuivat tarjoukseen, ja nyt kuvat Clarkin alttarille kävelystä ovat saaneet lähes 200 reaktiota ja yli 60 jakoa Facebookissa. Clark asteli alttarille kolmen vyölaukun kanssa, jotka kaikki oli täytetty pudonneilla syksyn lehdillä. Harjoitusten aikana Amanda piti pudonneita lehtiä kauniina, mutta Clark sanoo epätyypillisestä häälehdistöstä: "Valitettavasti monet niistä olivat riekaleina, kun vedin ne ulos, ja jotkut ihmiset saivat lehtiä kasvoihinsa, mutta he näyttivät suhtautuvan siihen hyvin." Clark halusi useiden vyölaukkujen osalta "tehdä ison tai mennä kotiin." "Ajattelin, että jos minusta tulee kukkamies, teen kaikkeni - teen ison tai menen kotiin", Clark kertoo Yahoolle. "Olisin voinut kantaa mukanani vain koria, mutta ajattelin, että miten voisin tehdä siitä hieman yltiöpäisemmän, joten päätin, että minulla on kolme vyölaukkua, en yhtä. Näyteikkunan vyölaukku oli itse asiassa yksisarvisen vyölaukku.â Clark ei ollut häiden ainoa epäsovinnainen osa - myöhemmin illalla syttyi odottamaton tulipalo.</w:t>
      </w:r>
    </w:p>
    <w:p>
      <w:r>
        <w:rPr>
          <w:b/>
        </w:rPr>
        <w:t xml:space="preserve">Tulos</w:t>
      </w:r>
    </w:p>
    <w:p>
      <w:r>
        <w:t xml:space="preserve">Jake Clark</w:t>
      </w:r>
    </w:p>
    <w:p>
      <w:r>
        <w:rPr>
          <w:b/>
        </w:rPr>
        <w:t xml:space="preserve">Esimerkki 4.728</w:t>
      </w:r>
    </w:p>
    <w:p>
      <w:r>
        <w:t xml:space="preserve">"Meidän on valitettavasti oletettava, että kaksi kadonnutta saksalaisnaista on kuolleiden joukossa", Saksan ulkoministeri Frank-Walter Steinmeier sanoi toimittajille. Kyseessä oli ensimmäinen virallinen vahvistus Saksasta raporteista. Steinmeier sanoi, että ruumiita ei ole vielä virallisesti tunnistettu, mutta että saksalainen asiantuntijaryhmä on matkalla Jemeniin avustamaan menettelyssä. Jemenin hallituksen mukaan kuuden ruumiin olinpaikasta ei ole tietoa. Steinmeier sanoi, että viisi saksalaista on edelleen kateissa, vaikka "ristiriitaisia raportteja ja spekulaatioita" on esitetty siitä, että heidät olisi saatettu tappaa. Samalla ulkoministeri sanoi, että Saksan viranomaisten "on oletettava, että he ovat väkivaltaisten rikollisten käsissä". Hän sanoi, että ministeriön kriisiryhmä työskentelee "intensiivisesti ja taukoamatta" viiden henkilön kohtalon selvittämiseksi yhteistyössä Jemenin viranomaisten kanssa.</w:t>
      </w:r>
    </w:p>
    <w:p>
      <w:r>
        <w:rPr>
          <w:b/>
        </w:rPr>
        <w:t xml:space="preserve">Tulos</w:t>
      </w:r>
    </w:p>
    <w:p>
      <w:r>
        <w:t xml:space="preserve">Frank-Walter Steinmeier</w:t>
      </w:r>
    </w:p>
    <w:p>
      <w:r>
        <w:rPr>
          <w:b/>
        </w:rPr>
        <w:t xml:space="preserve">Esimerkki 4.729</w:t>
      </w:r>
    </w:p>
    <w:p>
      <w:r>
        <w:t xml:space="preserve">Uudessa Johnny Morris' Wonders of Wildlife National Museum and Aquarium -museossa ja akvaariossa ei ole vain yksi monikerroksinen mega-allas, jossa esitellään eksoottisia kalalajeja. Niitä on ainakin kolme, eikä siinä ole mukana Bait Ballia, kellarista toiseen kerroksessa sijaitsevaa läpinäkyvää vesikoteloa, jossa tuhannet pienet silakat uiskentelevat ympäriinsä, ja voin vain kuvitella, että ne ovat kauhuissaan, samalla kun kourallinen haita kiertää niitä ja joskus liukuu niiden läpi.Kun syyskuun lopulla tuli aika avata tämä uusi eläinkohde, joka on rakennettu Lounais-Missourissa sijaitsevan Bass Pro Shopsin lippulaivamyymälän yhteyteen, Johnny Morris ei vain leikannut nauhaa läpi eikä alkanut ottaa vastaan lippuja. Bass Pron impresario järjesti gaalajuhlat ja toi paikalle kalastus- ja metsästystovereita, kuten countrymusiikin supertähti Kevin Costnerin ja entiset presidentit Jimmy Carterin ja George W. Bushin. Paikallislehti puhui seuraavana päivänä "yksityisestä 'suihkukoneiden ruuhkasta'" lentokentällä.Toisin sanoen Wonders of Wildlife -estetiikka on erään työntekijän sanoin "maksimalistinen". Jos tyhjä tila on tyhjä, Morris aikeissa tunkea sinne elävän käärmeen akvaarion, muutaman massiivisen orcan mallin, jotka riippuvat katosta, tai eläintarha-aluksen, joka on piilotettu tekokivien sisään muuten tavallisessa portaikossa. ja jos Ozarksin ylängöllä on pieni kaupunki, joka kaipaisi uutta matkailun vetonaulaa perheille, Morris antaa sille sellaisen, jossa yhdistyvät näkökohdat New Yorkin American Museum of Natural Historysta ja Chicagon Sheddin akvaariosta, ja se on 350 000 neliöjalkaa tilaa, joka on suunnilleen kaksi kolmasosaa Sheddin koosta. Morris vieraili Sheddissä ja AMNH:ssa usein suunnitteluvaiheessa, kuten tiedottaja sanoi, mutta lopputulos tuskin on perinteinen akvaario. Wonders of Wildlife -tapahtuman akvaario-osuus ei rajoitu esimerkiksi vedessä eläviin eläimiin. Pöllöt asuttavat navettaympäristöä ja ruskeakarhut asuvat siellä, missä polku lyhyesti uskaltautuu ulos ovesta. Luolaympäristössä kuulemaasi lepatusta ei ole vain sydämesi lyöminen, vaan elävät lepakot lepattavat vieressäsi lankaverkon takana. "En tiedä, tulisinko autolla Chicagosta asti vain nähdäkseni tämän, mutta ottaisin sen varmasti matkakohteekseni", sanoi avajaispäivän kävijä Larry Smith, Springfieldistä kotoisin oleva eläkeläinen ja hillitön Johnny Morris -fani.Näissä saleissa oleva runsaus - 1,5 mailin mittainen polku kymmenien vastavalmistettujen luonnonhistoriallisten dioraamojen ja vesistöjen läpi - ei järkytä ketään, joka on käynyt Bass Pro Shopsissa, vähittäiskauppaimperiumissa, jonka Morris rakensi vaatimattomista alkuajoista, jolloin hän myi syöttejä isänsä Springfieldin viinakaupassa. toisin sanoen: Katso kaikkia nättejä kaloja, ja eikö olisi mahtavaa saada sellainen koukkuun? Tärkeintä on, että metsästys- ja kalastusvälineistä ja -luvista kannettavilla veroilla on rahoitettu osavaltioiden ja liittovaltion suojelutoimia kymmenillä miljardeilla dollareilla vuodesta 1937 lähtien. Voit katsoa sen hyvin katsomalla yhtä akvaarion seinää, jossa Morris on asettanut tilastot esille. se on arvokas viesti erityisesti ihmisille, joiden tarmokkaimmat metsästysretket tapahtuvat Costcon käytävillä. Mutta vaikutus gallerioissa voi olla huolestuttava.  Morrisin tilaamat dioraamat ovat suurelta osin näyttäviä. Taustat on maalattu käsin. Eläimet poseeraavat elävästi: Harmaakarhu jahtaa susia Alaskan tundralla, ja karibulauma syöksyy ylämäkeen kuohuvasta joesta. Jotkin dioraamat ovat kuin ikkunoita tiettyyn hetkeen, toiset taas ovat maksimalistisia, kuten Afrikka-huoneessa, jossa kävijät kävelevät keskellä valtavaa lavastusta, joka on täytetty ja kiinnitetty lähes kaikilla mahdollisilla maanosan eläimillä - Afrikan suurimmat hitit.Mutta juuri kun ihailet kunnianosoitusta kansallispuistoille dioraamasarjassa, jossa esitellään joidenkin kansallispuistojen merkittävimpiä lajeja, pieni laatta kertoo, että tämä Kodiakin kansallisen villieläinsuojan purossa lohen keskellä seisova karhu on itse asiassa 10 jalkaa pitkä ja 6 tuumaa pitkä ruskeakarhu, jonka John Paul Morris, yksi Johnnyn pojista, otti jousella ja nuolella Deadman Bayssä Kodiakin saarella, Alaskassa, lokakuussa 2011.Muualla on "pisin koskaan kirjattu alligaattorikatkarapu", 8-jalkainen 3 ¾-tuumainen yksilö, jonka John Paul ja Johnny ottivat Texas-joella vuonna 2007. Suuressa hirvipokaalien salissa - ajattele metsästysmajaa, joka on villiintynyt - kaikki kiinnitetyt päät toimivat taustakuvina, ja niissä on alkuperää kuvaavat laatat, mukaan lukien yksi hieno kaveri, johon on merkitty koskettava teksti "Illinois Road Kill Hancock County Ill.".</w:t>
      </w:r>
    </w:p>
    <w:p>
      <w:r>
        <w:rPr>
          <w:b/>
        </w:rPr>
        <w:t xml:space="preserve">Tulos</w:t>
      </w:r>
    </w:p>
    <w:p>
      <w:r>
        <w:t xml:space="preserve">Johnny Morris</w:t>
      </w:r>
    </w:p>
    <w:p>
      <w:r>
        <w:rPr>
          <w:b/>
        </w:rPr>
        <w:t xml:space="preserve">Esimerkki 4.730</w:t>
      </w:r>
    </w:p>
    <w:p>
      <w:r>
        <w:t xml:space="preserve">Sunnuntaina Japanin Okinawassa sijoitettu Yhdysvaltain merijalkaväen sotilas törmäsi humalassa kuorma-autollaan toiseen ajoneuvoon ja tappoi kuljettajan. NPR:n Elise Hu keskustelee Washington Postin Tokion-toimiston päällikön Anna Fifieldin kanssa siitä, mitä tapaus merkitsee amerikkalaisten sotilaiden läsnäololle Okinawassa.Törmäys on viimeisin monista vuosien varrella tapahtuneista tapauksista, joissa amerikkalaiset ovat olleet osallisina saarella. Niihin kuuluvat helikopterionnettomuudet sekä paikallisen naisen raiskaus ja murha viime vuonna. Mukana on nyt Anna Fifield, Washington Postin Tokion-toimiston päällikkö. ANNA FIFIELD: Hei Elise.HU: Ja olemme varmoja, että pidätte sitä silmällä.  Anna Fifield on Washington Postin Tokion-toimiston päällikkö, ja hän liittyi seuraamme Skypen välityksellä. FIFIELD: Kiitos, että sain olla mukana, Elise.</w:t>
      </w:r>
    </w:p>
    <w:p>
      <w:r>
        <w:rPr>
          <w:b/>
        </w:rPr>
        <w:t xml:space="preserve">Tulos</w:t>
      </w:r>
    </w:p>
    <w:p>
      <w:r>
        <w:t xml:space="preserve">Anna Fifield</w:t>
      </w:r>
    </w:p>
    <w:p>
      <w:r>
        <w:rPr>
          <w:b/>
        </w:rPr>
        <w:t xml:space="preserve">Esimerkki 4.731</w:t>
      </w:r>
    </w:p>
    <w:p>
      <w:r>
        <w:t xml:space="preserve">Lady Diana Spencerin mielestä mekko oli niin aikuismainen, että se sopi hänen ensimmäiseen viralliseen kihlaukseensa sen jälkeen, kun hän oli ilmoittanut menevänsä naimisiin prinssi Charlesin kanssa. "Hän näytti aivan fantastiselta. Siihen aikaan hän oli kurvikas. Hän ei ollut mitenkään lihava, mutta hänellä oli dekoltee - me rakastamme dekolteeta. Ja hän näytti upealta tässä mekossa", Emanuel sanoi haastattelussa perjantaina. "Emme missään nimessä odottaneet tällaista reaktiota. Ja luulen, että siitä hetkestä lähtien Dianasta tuli muoti-ikoni." Mekko oli ollut vuosia kateissa, kunnes David Emanuel löysi sen hiljattain muovipussista kotonaan. Muiden Dianan käyttämien ja Emanuelien suunnittelemien vaatteiden ohella se huutokaupataan 8. kesäkuuta myyntiin, jossa myydään myös silkkisifonkipusero, jonka Lord Snowdon valitsi Walesin prinsessan viralliseen kihlajaismuotokuvaan, ja kalikoon prototyyppi, jota käytettiin Dianan kuuluisan norsunluunpunaisen hääpuvun sovittamiseen. Ison-Britannian ahneen lehdistön toimittajille puku - ja Dianan kuvat siinä - käynnisti pitkän rakkaussuhteen prinsessaan. "Siihen asti he olivat nähneet Dianan pörröisen tukkaisena pentuna", sanoo Christopher Wilson, kokenut tarkkailija, joka on kirjoittanut paljon kuninkaallisista. "Silloin Fleet Street rakastui häneen. Taylor ja Elizabeth Emanuel toivovat, että kokoelma menee museoon - mustasta mekosta odotetaan saatavan 30 000-50 000 puntaa (44 000-73 000 dollaria) ja hääpuvun prototyypistä 8 000-12 000 puntaa (12 000-17 000 dollaria) - mutta Dianan perinnön vuoksi on hyvin mahdollista, että yksityinen keräilijä nappaa vaatteet. ja Elizabeth Emanuel toivovat, että kokoelma menee museoon - mustasta mekosta odotetaan saatavan 30 000-50 000 puntaa (44 000-73 000 dollaria) ja hääpuvun prototyypistä 8 000-12 000 puntaa (12 000-17 000 dollaria) - mutta Dianan perinnön vuoksi on hyvin mahdollista, että yksityinen keräilijä nappaa vaatteet. Vaikka Diana piti pallopuvustaan niin paljon, että hän pyysi Emanueleita ottamaan sen vastaan, kun se kävi hänelle liian suureksi, koska hän laihtui jatkuvasti. Häitä edeltävinä kuukausina Dianan vyötärö putosi 26 tuumasta 24 tuumaan, ja Emanuelsit päättivät, että olisi helpompaa tehdä Dianalle uusi, pienempi versio puvusta. Elizabeth Emanuel sanoi, ettei hän tiedä, mitä toiselle versiolle tapahtui. Myytävänä olevaan kokoelmaan kuuluu luonnoksia, muistiinpanoja ja laskuja, joista yksi osoittaa, että Dianan äiti maksoi hääparin puvuista 1 000 guineaa, mikä vastasi 1 050 puntaa, ja jopa käsilaukku, jonka Elizabeth Emanuel kantoi häihin St. Paulin katedraalissa 29. heinäkuuta 1981. Siinä on yhä hajusuolaa, jonka suunnittelija toi mukanaan siltä varalta, että hänen kuuluisa asiakkaansa pyörtyisi. (Emanuel sanoi, että hän ei pyörtynyt, ja kuvaili Dianaa rauhallisuuden ruumiillistumaksi.) Dianan äiti maksoi hääparin puvuista 1 000 guineaa, mikä vastasi 1 050 puntaa - ja jopa käsilaukun, jonka Elizabeth Emanuel kantoi häihin St. Paulin katedraalissa 29. heinäkuuta 1981. Siinä on yhä hajusuolaa, jonka suunnittelija toi mukanaan siltä varalta, että hänen kuuluisa asiakkaansa pyörtyisi. (Emanuel sanoi, ettei hän pyörtynyt, ja kuvaili Dianaa rauhallisuuden ruumiillistumaksi.) "Diana oli aivan fantastinen. Siitä hetkestä lähtien, kun tapasimme hänet ensimmäisen kerran, hän oli kuin tavallinen asiakas. Hän oli ihanan maanläheinen, hyvin suloinen, hyvin rauhallinen ja ystävällinen. Hän pyrki tapaamaan kaikki työhuoneessa ja hänen kanssaan oli niin helppo tulla toimeen", Emanuel sanoi. "Meillä oli niin hauskaa."</w:t>
      </w:r>
    </w:p>
    <w:p>
      <w:r>
        <w:rPr>
          <w:b/>
        </w:rPr>
        <w:t xml:space="preserve">Tulos</w:t>
      </w:r>
    </w:p>
    <w:p>
      <w:r>
        <w:t xml:space="preserve">Lady Diana Spencer</w:t>
      </w:r>
    </w:p>
    <w:p>
      <w:r>
        <w:rPr>
          <w:b/>
        </w:rPr>
        <w:t xml:space="preserve">Esimerkki 4.732</w:t>
      </w:r>
    </w:p>
    <w:p>
      <w:r>
        <w:t xml:space="preserve">Paavi Franciscus kehotti vuotuisessa maailman rauhanpäivän puheessaan ihmisiä ympäri maailmaa "syleilemään" maahanmuuttajia ja pakolaisia. Franciscus toisti puolustavansa kaikkia niitä, jotka pakenevat sotaa ja nälkää tai joutuvat jättämään kotimaansa syrjinnän ja vainon, köyhyyden ja ympäristön pilaantumisen vuoksi. "Älkäämme sammuttako heidän sydämissään olevaa toivoa, älkäämme tukahduttako heidän odotuksiaan rauhasta", Franciscus sanoi Vatikaanissa pitämässään puheessa, johon osallistui 40 000 kuulijaa. Fransiskus kehotti poliittisia koulutus- ja uskonnollisia instituutioita pyrkimään varmistamaan pakolaisille ja siirtolaisille rauhanomaisen tulevaisuuden.Fransiskus puuttui myös maahanmuuttovastaisen retoriikan lisääntymiseen maailmanlaajuisesti ja totesi, että ihmiset, jotka rauhan rakentamisen sijasta - mahdollisesti poliittisten päämäärien saavuttamiseksi - lietsovat pelkoa siirtolaisia kohtaan, kylvävät väkivaltaa, rotusyrjintää ja muukalaisvihamielisyyttä.Fransiskus puhui myös maahanmuuttovastaisen retoriikan lisääntymisestä maailmassa.Fransiskuksen uudenvuoden puheet pohjautuivat pitkälti Vatikaanin marraskuussa julkaisemaan maahanmuuttoa käsittelevään julkilausumaan. 8. tammikuuta Fransiskus pitää katolisen uutissivuston Cruxin mukaan Vatikaanin diplomaattikunnalle toisen vuotuisen puheen, jota odotetaan pidettävän hänen vuoden merkittävimpänä ulkopoliittisena lausuntonaan. Franciscus on puhunut avoimesti siirtolaisten puolesta ympäri maailmaa, kun hän matkusti Myanmariin ja Bangladeshiin vuoden 2017 lopulla ja puhui väkivaltaisuuksien vuoksi siirtymään joutuneiden rohingya-muslimipakolaisten kanssa.Jouluaattona pitämässään puheessa hän vertasi siirtolaisten ahdinkoa Marian ja Joosefin raamatulliseen matkaan Beetlehemiin ja toivoi, ettei kukaan tuntisi, ettei hänelle olisi tilaa tällä maapallolla.</w:t>
      </w:r>
    </w:p>
    <w:p>
      <w:r>
        <w:rPr>
          <w:b/>
        </w:rPr>
        <w:t xml:space="preserve">Tulos</w:t>
      </w:r>
    </w:p>
    <w:p>
      <w:r>
        <w:t xml:space="preserve">Paavi Franciscus</w:t>
      </w:r>
    </w:p>
    <w:p>
      <w:r>
        <w:rPr>
          <w:b/>
        </w:rPr>
        <w:t xml:space="preserve">Esimerkki 4.733</w:t>
      </w:r>
    </w:p>
    <w:p>
      <w:r>
        <w:t xml:space="preserve">Adamlet luottavat rutiineihin, mutta yksi pieni ongelma voi saada Miken kierteeseen. Impulsiivisuus, turhautuminen ja viha alkavat. Kimin yrittäessä selvittää Miken sijaintia Mike löi luurin korvaan. hän soitti NBC Sportsin toimistoon, jossa Mike oli työskennellyt siihen asti, kun hän jäi lomalle vuonna 2016, vuosi ennen maaliskuussa tapahtunutta eläkkeelle jäämistään, ja kysyi, voisiko joku käydä katsomassa, vaelteliko hän NBC Towerin lähellä, laittaa hänet taksiin ja lähettää kotiin. Mike Adamle myönsi Tribunen haastattelussaan, että hän herää joskus keskellä yötä miettimään kuolevaisuuttaan. "Sinä ponnahdat esiin näin. On vaikea olla ajattelematta, että sitä tapahtuu ziljoonalle ihmiselle joka päivä maapallolla", hän sanoi. "Minä lähden. Haluaisin tehdä siitä hieman pidemmän enkä todellakaan halua viettää sitä vanhainkodissa, sitä ei tule koskaan tapahtumaan. Joten me vain jatkamme, kunnes." Eläkkeelle jäänyt Karhu ja entinen NBC-5:n urheilutoimittaja Mike Adamle pitää koomisen monologin dementiastaan, joka lääkärien mukaan johtuu todennäköisesti CTE:stä. (Phil Thompson/Chicago Tribune) Eläkkeelle jäänyt Bear ja entinen NBC-5:n urheilutoimittaja Mike Adamle pitää koomisen monologin dementiaansa, joka lääkärien mukaan johtuu todennäköisesti CTE:stä. (Phil Thompson/Chicago Tribune) KATSO LISÄÄ VIDEOJABostonin yliopistossa marraskuun alussa järjestetyssä toisessa vuotuisessa CTE-konferenssissa Adamle oli järkähtämätön, kun häneltä kysyttiin, miten hän tekisi pelistä turvallisemman. "Sanoin: 'Kuunnelkaa, jos teillä on joku (kirosana) isä, joka kourii teitä tai valmentaja, joka kourii teitä ja hyökkää miehisyytenne kimppuun, hankkiutukaa eroon hänestä! Älkää antako sen tyypin enää edes valmentaa! "</w:t>
      </w:r>
    </w:p>
    <w:p>
      <w:r>
        <w:rPr>
          <w:b/>
        </w:rPr>
        <w:t xml:space="preserve">Tulos</w:t>
      </w:r>
    </w:p>
    <w:p>
      <w:r>
        <w:t xml:space="preserve">Mike Adamle Tribune</w:t>
      </w:r>
    </w:p>
    <w:p>
      <w:r>
        <w:rPr>
          <w:b/>
        </w:rPr>
        <w:t xml:space="preserve">Tulos</w:t>
      </w:r>
    </w:p>
    <w:p>
      <w:r>
        <w:t xml:space="preserve">Tribune</w:t>
      </w:r>
    </w:p>
    <w:p>
      <w:r>
        <w:rPr>
          <w:b/>
        </w:rPr>
        <w:t xml:space="preserve">Esimerkki 4.734</w:t>
      </w:r>
    </w:p>
    <w:p>
      <w:r>
        <w:t xml:space="preserve">Trace Lysette näyttelee Sheaa Amazon Studiosin Transparent-sarjassa, joka on yksi suosikkisarjoistani. Lysette sanoo, että sarjan tähti Jeffrey Tambor ahdisteli ja pahoinpiteli häntä seksuaalisesti toisella tuotantokaudella.Lysetten mukaan, kun hän astui ulos vaatehuoneesta puvussaan - lohenvärisessä alusvaatteessa ja siihen sopivissa shortseissa - Tambor sanoi: "Luoja Trace. Haluan hyökätä kimppuusi seksuaalisesti." Kohtauksen kolmas näyttelijä Alexandra Billings oli paikalla kuulemassa huomautuksen, jonka hän vahvistaa. Molemmat "nauroivat sille, koska se oli niin absurdia", Lysette sanoo." Muutama minuutti myöhemmin odottaessaan kamera-asennusta otosten välissä Lysette seisoi ääninäyttämön nurkassa. Silloin hän sanoo, että Mauraksi pukeutunut Tambor, jolla oli vihreä satiinikimono ja harmaa peruukki, lähestyi häntä." Hän tuli lähelle laittoi paljaat jalkansa minun jalkojeni päälle niin, etten voinut liikkua nojasi vartaloaan minua vasten ja alkoi nopeasti huomaamattomasti työntää edestakaisin vartaloani vasten. Tunsin hänen peniksensä lantiollani ohuen pyjaman läpi " Lysette kertoo." Lysette työnsi Tamborin pois ja "pyöräytti silmiäni". Billings ei ollut paikalla väitetyssä välikohtauksessa ja useita miehistön jäseniä oli lähellä "mutta he keskittyivät työhönsä. Se oli hienovaraista. Jos olisit ollut Jeffreyn takana, olisit voinut luulla, että hän halasi minua"."</w:t>
      </w:r>
    </w:p>
    <w:p>
      <w:r>
        <w:rPr>
          <w:b/>
        </w:rPr>
        <w:t xml:space="preserve">Tulos</w:t>
      </w:r>
    </w:p>
    <w:p>
      <w:r>
        <w:t xml:space="preserve">Jeffrey Tambor</w:t>
      </w:r>
    </w:p>
    <w:p>
      <w:r>
        <w:rPr>
          <w:b/>
        </w:rPr>
        <w:t xml:space="preserve">Esimerkki 4.735</w:t>
      </w:r>
    </w:p>
    <w:p>
      <w:r>
        <w:t xml:space="preserve">Newark New Jersey (CNN) Kaksitoista valamiestä aloitti maanantaina harkintansa senaattori Bob Menendezin ja varakkaan silmälääkärin liittovaltion korruptioprosessissa, jonka lopputulos voi ratkaista New Jerseyn demokraattien poliittisen tulevaisuuden."Olen vakuuttunut siitä, että minut julistetaan syyttömäksi ja syyttömäksi kaikkiin syytteisiin", Menendez sanoi toimittajille maanantaiaamuna oikeussaliin mennessään. 18 syytekohdan julkista korruptiota koskevassa syytteessä oikeusministeriö syyttää senaattoria siitä, että hän oli ottanut vastaan yli 600 000 dollaria poliittisia avustuksia, ilmaisia kyydityksiä yksityiskoneella ja hienon hotellisviitin Pariisissa tohtori Salomon Melgeniltä.Vastineeksi syyttäjät sanovat Menendezin käyttäneen väärin virkavaltaa painostamalla Obaman hallinnon liittovaltion virkamiehiä ja muita uradiplomaatteja auttamaan Melgeniä ratkaisemaan useita liiketoimintakiistoja." Puhuessaan valamiehistölle Menendezin puolustusasianajaja Abbe Lowell kertoi valamiehille, että syyttäjät olivat yrittäneet johtaa heitä harhaan harhautuksilla Melgenin tarjoamista rantalomista, mutta eivät koskaan osoittaneet mitään korruptiivista sopimusta.Lowell kehotti valamiehiä keskittymään sen sijaan Menendezin ja Melgenin väliseen "todelliseen, rehelliseen ja lailliseen" 25-vuotiseen ystävyyteen, jossa korostettiin senaattorin Melgenin tyttärelle antamaa 1 000 dollarin häälahjaa. "Syytetyt haluavat teidän uskovan, että ystävyys ja lahjonta eivät voi esiintyä rinnakkain - se ei ole laki", Koski sanoi. "Kysymys tässä tapauksessa ei ole siitä, olivatko senaattori Menendez ja Melgen ystäviä - kysymys on siitä, tekivätkö he rikoksen yhdessä." Koski ehdotti myös, että puolustusasianajajat olivat tehneet "silmänkääntötemppuja" vihjaamalla, että Menendez oli keskittynyt enemmän Melgenin liiketoimintaongelmista johtuviin poliittisiin kysymyksiin, ja että senaattorin luonnetodistajien lausunnot eivät olleet vakuuttavia.Kahdeksan viikon aikana seitsemän naisen ja viiden miehen valamiehistö kuuli 57 todistajaa - muun muassa FBI:n erikoisagentteja, lentäjiä, suurlähettiläitä ja entistä terveysministeri Kathleen Sebeliusta - sekä lukuisia luonnetodistajia, jotka tukivat Menendeziä.Sekä Menendez että Melgen päättivät olla todistamatta omassa puolustuksessaan - valinta, jonka tuomari nimenomaisesti kehotti valamiehistöä jättämään huomiotta, koska se on vastaajien perustuslaillinen oikeus. 660 000 dollarin poliittisten lahjoitusten osalta, joita Melgenin syytetään tehneen Menendezin hyväksi vuonna 2012, Walls kuitenkin kertoi valamiehistölle, että heidän oli löydettävä "nimenomainen sopimus".</w:t>
      </w:r>
    </w:p>
    <w:p>
      <w:r>
        <w:rPr>
          <w:b/>
        </w:rPr>
        <w:t xml:space="preserve">Tulos</w:t>
      </w:r>
    </w:p>
    <w:p>
      <w:r>
        <w:t xml:space="preserve">Menendez</w:t>
      </w:r>
    </w:p>
    <w:p>
      <w:r>
        <w:rPr>
          <w:b/>
        </w:rPr>
        <w:t xml:space="preserve">Esimerkki 4.736</w:t>
      </w:r>
    </w:p>
    <w:p>
      <w:r>
        <w:t xml:space="preserve">Neljä pelivälinettä, joita eliittitähdillä on, ovat paikallaan. Vartalon mitat ovat karu 6-jalka-4 225 kiloa.  Hän teki 33 alkaa tällä viime kaudella featuring fastball, joka saavuttaa 100 mph. kaikki, että on saattanut riittää Gerrit Cole menestyä Pittsburgh, mutta jos Pirates ja Yankees sulkemaan paljon keskusteltu vaihtoa oikean kädellä näkymiä on suuri kysymys, joka canât voidaan vastata nopeus aseet hampaat liukastin tai toiminta change-up: Hän on erittäin kilpailuhenkinen ja kova kuin kynsi - henkilö sanoi Colesta, jonka Yankees otti vuoden 2008 luonnoksen ensimmäisellä kierroksella Orange Lutheran High Schoolista Kaliforniassa, mutta joka meni UCLA:han. âPoika on kova ja motivoitunut. [Yankees] tulee pitämään hänen luonteestaan. Se tapahtuu vain, jos Cole voittaa.Mitä tulee Coleen syöttäjänä, hänen nopeapallonsa on keskimääräistä parempi, ja hän työskentelee sillä levyn molemmilla puolilla, ja hänellä on myös kaaripallo, liukupallo ja vaihtopallo.âHänen nopeapallonsa on plus plus plus ââ NL:n lahjakkuusarvioija sanoi nelosesta, jonka nopeus oli keskimäärin 96 mailia tunnissa viime kaudella ja joka BrooksBaseballin ja PITCHf/x:n tietojen mukaan saavutti kolminumeroisia lukemia. âHän pystyy ajamaan sillä ja pyörittämään sitä levyn molemmilla puolilla.ââ Hänen sliderinsa ja change-upinsa, jotka Cole häivyttää pois vasenkätisiltä lyöjiltä, olivat keskimäärin 89 mailia tunnissa, ja hänen kaarevuutensa oli 81.ââ Ennen kuin Cole on merkitty 20 voittoon ja AL Cy Youngiin, on kuitenkin olemassa punainen lippu, jota on vaikea sivuuttaa: kuluneella kaudella Colea puri kotiutuspallo ensimmäistä kertaa urallaan. Hän antoi 33 aloituksessa 31 kunnaria. Vuosina 2013-2016 Cole teki 94 aloitusta ja antoi 36 homeria. âHänellä on ne neljä syöttöä, jotka halutaan, mutta kun hän joutuu vaikeuksiin, hän luopuu alaspäin heittämisestä ja heittää ylöspäinâ sanoi kykyjenetsijä. âSitä kotiutukset tulivat.ââ Kun Luis Severino korvaa Tanakan henkilökunnan ässänä, Cole voisi olla rotaatiossa missä tahansa kahdesta neljään.â Vaikka viime vuoden kotiutukset ovat huolenaihe, Cole on 59-42 ja hänen uransa ERA-arvonsa on 3,50 127 ison liigan aloituksessa. Huolimatta viime vuoden vaatimattomasta 12-12 ennätyksestä ja 4,26 ERA:sta Colen osumat (199) ja syötöt (203) olivat hyviä, samoin kuin 196 ulosajoa ja 53 kävelyä.</w:t>
      </w:r>
    </w:p>
    <w:p>
      <w:r>
        <w:rPr>
          <w:b/>
        </w:rPr>
        <w:t xml:space="preserve">Tulos</w:t>
      </w:r>
    </w:p>
    <w:p>
      <w:r>
        <w:t xml:space="preserve">Gerrit Cole</w:t>
      </w:r>
    </w:p>
    <w:p>
      <w:r>
        <w:rPr>
          <w:b/>
        </w:rPr>
        <w:t xml:space="preserve">Esimerkki 4.737</w:t>
      </w:r>
    </w:p>
    <w:p>
      <w:r>
        <w:t xml:space="preserve">Washington (CNN) Senaattori Lindsey Graham (Etelä-Carolina) varoitti mahdollisesta konfliktista Pohjois-Korean kanssa, "jos asiat eivät muutu." "Jos meidän on ryhdyttävä sotaan pysäyttääksemme tämän, niin ryhdymme siihen", Graham sanoi CNN:n Wolf Blitzerille tiistaina. "Jos sota Pohjois-Korean kanssa syttyy, se johtuu siitä, että Pohjois-Korea aiheutti sen itse, ja olemme menossa sotaan, jos asiat eivät muutu." Grahamin kommentit CNN:n "The Situation Room" -ohjelmassa tulivat Yhdysvaltojen ja Pohjois-Korean välisten jännitteiden lisääntyessä, ja tiistaina Pentagon vahvisti, että Pohjois-Korea oli laukaissut Yhdysvaltojen armeijan mukaan mannertenvälisen ballistisen ohjuksen. Graham selvensi, ettei hän usko sodan olevan paras lopputulos, mutta sanoi, ettei Yhdysvallat anna Kim Jong Unin pystyä iskemään Amerikan mantereelle.</w:t>
      </w:r>
    </w:p>
    <w:p>
      <w:r>
        <w:rPr>
          <w:b/>
        </w:rPr>
        <w:t xml:space="preserve">Tulos</w:t>
      </w:r>
    </w:p>
    <w:p>
      <w:r>
        <w:t xml:space="preserve">Graham</w:t>
      </w:r>
    </w:p>
    <w:p>
      <w:r>
        <w:rPr>
          <w:b/>
        </w:rPr>
        <w:t xml:space="preserve">Esimerkki 4.738</w:t>
      </w:r>
    </w:p>
    <w:p>
      <w:r>
        <w:t xml:space="preserve">Älypuhelimesi kamera voi pakata paljon megapikseleitä taskukokoiseen pakettiin, mutta kun on kyse seikkailuidesi seuraamisesta, se jää usein vajaaksi. Et varmaankaan käyttäisi puhelintasi tallentamaan lumilautailua, snorklausretkeä tai vapaapudotusta lentokoneesta, vai mitä? Ei, tuollaisia harrastuksia varten tarvitset kameran, joka on suunniteltu kuvaamaan elämääsi niin kuin sinä sitä elät, luotettavasti kestävän, loputtomasti kannettavan laitteen, joka voi tallentaa jokaisen hyppy- ja roiskehypyn elävästi ja yksityiskohtaisesti. Tarvitset YoCam Monipuolinen vedenpitävä HD-kamera.Ansaittuaan yli miljoona dollaria massiivisen menestyksekkäässä Indiegogo-kampanjassaan YoCam on nyt yleisön saatavilla. Tämä digitaalinen monitoimilaite on erittäin pieni (noin 3 tuumaa pitkä ja 1 tuumaa leveä), erittäin kevyt (noin 2 unssia) ja erittäin vedenpitävä (jopa 20 jalan syvyisessä vedessä), ja sen avulla voit ottaa huikeita kuvia ja videoita 8 megapikselin resoluutiolla. Siinä on myös sisäänrakennettu kuvan- ja videonvakautus, joka minimoi tärinän hurjimmissa aktiviteeteissasi, ja mahdollisuus muodostaa yhteys yhteensopivaan älypuhelinsovellukseen, joka avaa monia hienoja ominaisuuksia. iOS- ja Android-laitteille saatavilla oleva YoCam-sovellus sisältää toimintoja, kuten tarinageneraattori, live-esikatselu, videon muokkaus ja sosiaalisen median jakaminen. Mukana on jopa kameranohjausominaisuus, jonka avulla voit asettaa YoCam-kamerasi turvavalvontalaitteeksi, jonka voit aktivoida ja jota voit hallita kilometrien päästä. Jos sinulla on kotona lapsi tai lemmikki tai haluat vain vahtia arvoesineitäsi ollessasi poissa, YoCam ja sen sovellus mahdollistavat sen. YoCam on varustettu sisäänrakennetulla 700 mAh:n litiumioniakulla, joka voi tallentaa jopa 2 tuntia yhtäjaksoisesti 1080p 320fps -tarkkuudella. Kun on aika ladata YoCam-kamera, kytke sen mukana toimitettu mikro-USB-latauskaapeli kannettavan tietokoneen USB-porttiin tai seinälaturiin. Laitteen mukana toimitetaan myös kätevä kiinnitysklipsi ja riippujohto.</w:t>
      </w:r>
    </w:p>
    <w:p>
      <w:r>
        <w:rPr>
          <w:b/>
        </w:rPr>
        <w:t xml:space="preserve">Tulos</w:t>
      </w:r>
    </w:p>
    <w:p>
      <w:r>
        <w:t xml:space="preserve">YoCam</w:t>
      </w:r>
    </w:p>
    <w:p>
      <w:r>
        <w:rPr>
          <w:b/>
        </w:rPr>
        <w:t xml:space="preserve">Esimerkki 4.739</w:t>
      </w:r>
    </w:p>
    <w:p>
      <w:r>
        <w:t xml:space="preserve">Sosiaalinen verkosto kertoi torstaina, että se on uudistamassa uutissyötteen priorisoimalla perheen ja ystävien viestejä tuotemerkkien ja julkaisijoiden viesteihin verrattuna. "Muutan tavoitteen, jonka annan tuotetiimeillemme, keskittymällä siitä, että autamme sinua löytämään relevanttia sisältöä, siihen, että autamme sinua saamaan mielekkäämpiä sosiaalisia vuorovaikutussuhteita", toimitusjohtaja Mark Zuckerberg kirjoitti Facebook-sivullaan.Alla on Zuckerbergin viesti:Yksi vuoden 2018 suurista painopistealueistamme on varmistaa, että aika, jonka vietämme Facebookissa, on hyvin käytettyä aikaa. Rakensimme... Posted by Mark Zuckerberg on torstai 11. tammikuuta 2018 Hän myönsi myös, että yhtiön liiketoiminta voi kärsiä lyhytaikaisia vahinkoja muutoksen seurauksena - mutta se oli kuitenkin tärkeä askel. "Näiden muutosten myötä odotan, että ihmisten Facebookissa viettämä aika ja jotkut sitoutumisen mittarit laskevat." Mark Zuckerbergin mukaan Facebookin toiminta on kuitenkin tärkeää. Mutta odotan myös, että Facebookissa vietetty aika on arvokkaampaa ", hän kirjoitti. "Ja jos toimimme oikein, uskon, että se on hyväksi yhteisöllemme ja liiketoiminnallemme pitkällä aikavälillä."</w:t>
      </w:r>
    </w:p>
    <w:p>
      <w:r>
        <w:rPr>
          <w:b/>
        </w:rPr>
        <w:t xml:space="preserve">Tulos</w:t>
      </w:r>
    </w:p>
    <w:p>
      <w:r>
        <w:t xml:space="preserve">Zuckerberg</w:t>
      </w:r>
    </w:p>
    <w:p>
      <w:r>
        <w:rPr>
          <w:b/>
        </w:rPr>
        <w:t xml:space="preserve">Esimerkki 4.740</w:t>
      </w:r>
    </w:p>
    <w:p>
      <w:r>
        <w:t xml:space="preserve">David Allen, A&amp;M Auctioneers and Appraisersin omistaja, ei koskaan tiedä, mitä Eastern Shoren vanhoista kodeista ja kaupoista löytyy.Kerran hän kertoi törmänneensä laatikkoon puisia ja metallisia pesulautoja, jotka olivat peräisin 100 vuotta vanhasta sekatavarakaupasta ja jotka näyttivät uusilta. Allen sanoi, että tämä oli ensimmäinen kerta, kun hän törmäsi KKK:n kaapuun osana jäämistöä. Allen kertoi, että huutokauppatalo oli sopimuksen mukaan velvollinen myymään kaikki jäämistön esineet - myös kaapun. Mutta yhdessä myyjän kanssa hän sopi lahjoittavansa sen myynnistä saadut tulot yhden työntekijänsä opiskelukustannuksiin, ja hän kuvaili häntä Nigeriasta kotoisin olevaksi maahanmuuttajaksi, joka opiskelee Yhdysvalloissa. "Emme todellakaan halunneet, että se julkistetaan", Allen sanoi. Ratkaisu oli kuitenkin "mielestämme oikeudenmukainen", kun otetaan huomioon esineen perintö. Allen sanoi, että huutokauppatalon sopimuksen mukaan hän ei voinut paljastaa ostajaa tai myyjää. Hän sanoi kuitenkin, että verkkohuutokaupassa 7. helmikuuta myydyn kaapun hinta oli noin 1 300 dollaria. "Ota tai jätä se, se on pala historiaa", Allen sanoi.</w:t>
      </w:r>
    </w:p>
    <w:p>
      <w:r>
        <w:rPr>
          <w:b/>
        </w:rPr>
        <w:t xml:space="preserve">Tulos</w:t>
      </w:r>
    </w:p>
    <w:p>
      <w:r>
        <w:t xml:space="preserve">David Allen</w:t>
      </w:r>
    </w:p>
    <w:p>
      <w:r>
        <w:rPr>
          <w:b/>
        </w:rPr>
        <w:t xml:space="preserve">Esimerkki 4.741</w:t>
      </w:r>
    </w:p>
    <w:p>
      <w:r>
        <w:t xml:space="preserve">FILE PHOTO:  Intia on Yhdysvaltojen tukemana yrittänyt saada Maulana Masood Azharin YK:n järjestämään YK:n rauhanturvakokoukseen. Se sanoi kuulustelleensa Azharia ja hänen Jaish-e-Mohammad-ryhmään kuuluvia kumppaneitaan tammikuussa 2016 Pathankotin lentotukikohtaan tehdyn iskun jälkeen, mutta ei löytänyt todisteita, jotka yhdistäisivät hänet iskuun. Hua sanoi, että on olemassa selkeät säännöt henkilön tai ryhmän listaamiselle terroristiksi ja että Kiina on aina uskonut, että YK:n asianomaisen komitean tulisi toimia objektiivisuuden, oikeudenmukaisuuden ja ammattimaisuuden periaatteiden mukaisesti tässä asiassa.</w:t>
      </w:r>
    </w:p>
    <w:p>
      <w:r>
        <w:rPr>
          <w:b/>
        </w:rPr>
        <w:t xml:space="preserve">Tulos</w:t>
      </w:r>
    </w:p>
    <w:p>
      <w:r>
        <w:t xml:space="preserve">Maulana Masood Azhar</w:t>
      </w:r>
    </w:p>
    <w:p>
      <w:r>
        <w:rPr>
          <w:b/>
        </w:rPr>
        <w:t xml:space="preserve">Esimerkki 4.742</w:t>
      </w:r>
    </w:p>
    <w:p>
      <w:r>
        <w:t xml:space="preserve">Poptähti Pink sanoo kasvattavansa lapsensa sukupuolineutraaleiksi, koska hänen perheensä elää "etikettittömässä taloudessa".38-vuotias laulaja, joka on naimisissa moottoripyöräilijä Carey Hart 42:n kanssa, kertoi brittiläiselle The People -lehdelle, ettei hän halua lastensa määrittyvän sukupuolen mukaan.  Pink sanoi olevansa iloinen siitä, että hänen 6-vuotias tyttärensä Willow kertoi hänelle haluavansa naimisiin afrikkalaisen naisen kanssa, kun hän kasvaa isoksi. "Olemme hyvin etikettivapaa perhe", Pink, jonka oikea nimi on Alecia Beth Moore, selitti. "Viime viikolla Willow kertoi minulle, että hän aikoo naida afrikkalaisen naisen. Olin niinku: Hän sanoi: "Hienoa, voitko opettaa minulle, miten tehdään afrikkalaista ruokaa? Pink jatkoi: â "Totta kai, äiti, ja me asumme luonasi, kun talomme valmistuu". "Minä sanoin, että mitä vittua, kuka sinä olet? Kansainvälisen hitin Get the Party Started esittäjä Pink on uuden sukupuoli-ideologian puolestapuhuja, joka ei tunnusta tieteellistä tietoa kahdesta biologisesta sukupuolesta - miehestä ja naisesta. "En korjaa häntä", Pink sanoi. âJa minun pitäisi, koska se on epäkunnioittavaa, mutta se on kuin âf**k itâ. Minusta tuntuu, että me kaikki olemme tässä pysyvässä vittuilun tilassa. En voi kuvitella olevani kolmasluokkalainen ja tämä on ensimmäinen esimerkki siitä, mitä tarkoittaa olla presidentti.</w:t>
      </w:r>
    </w:p>
    <w:p>
      <w:r>
        <w:rPr>
          <w:b/>
        </w:rPr>
        <w:t xml:space="preserve">Tulos</w:t>
      </w:r>
    </w:p>
    <w:p>
      <w:r>
        <w:t xml:space="preserve">Vaaleanpunainen</w:t>
      </w:r>
    </w:p>
    <w:p>
      <w:r>
        <w:rPr>
          <w:b/>
        </w:rPr>
        <w:t xml:space="preserve">Esimerkki 4.743</w:t>
      </w:r>
    </w:p>
    <w:p>
      <w:r>
        <w:t xml:space="preserve">Kolmeen viikkoon Donald Trump ei myöntänyt presidenttikautensa tappavinta taistelutapahtumaa. Lokakuun 4. päivänä neljä Yhdysvaltain armeijan erikoisoperaatioiden sotilasta sai surmansa väijytyksessä Nigerissä, eikä presidentti ollut sanonut siitä kirjaimellisesti mitään, eikä Valkoinen talo suostunut julkaisemaan kansallisen turvallisuusneuvoston laatimaa surunvalittelulausuntoa. eilen Trump vihdoin mainitsi hyökkäyksen, kun toimittaja kysyi, oliko presidentti antanut luvan tehtävään. TRUMP: En antanut. En erityisesti. Mutta minulla on kenraaleja, jotka ovat suuria kenraaleja. Nämä ovat loistavia taistelijoita. Nämä ovat sotureita ja â RAPORTOINTI: Annoitte heille valtuudet tehdä tämä tehtävä.  TRUMP: Annoin heille valtuudet tehdä oikein, jotta voitamme. Se on heidän valtansa... Kenraaleillani ja armeijallani on päätöksentekokykyä. Mitä tulee tapaukseen, josta puhumme, olen nähnyt sen aivan kuten tekin olette nähneet sen. Olen saanut raportteja. Heidän on kohdattava vihollinen, ja he kohtaavat sen kovaa, ja niin tapahtuu." Toisin sanoen presidentti haluaa, että hänet nähdään sivustakatsojana.  Trump on delegoinut valtuuksiaan sotilasjohtajille, jotka tekevät päätöksiä, ja presidentti saa "raportteja" siitä, mitä sotilaat ovat tehneet.  Jos tämä kuulostaa tutulta, se johtuu siitä, että eilinen ei ollut ensimmäinen kerta, kun presidentti on yrittänyt siirtää vastuun amerikkalaisen taistelukuoleman jälkeen. Pian virkaanastumisensa jälkeen Trump antoi luvan Jemenissä suoritettuun operaatioon, joka vaati Navy SEAL William Ryan Owensin hengen, ja kun presidentiltä kysyttiin vastauksia tapahtumien kulusta, hän sanoi, että vastuu pysähtyy jonnekin muualle. "Tämä oli jotain, mitä he halusivat tehdä", presidentti sanoi viitaten Yhdysvaltain kenraaleihin. âHe tulivat tapaamaan minua, selittivät, mitä he halusivat tehdä, kenraalit, ja he menettivät Ryanin.â Komentoketju ei kuitenkaan toimi näin.  Presidentti on viime kädessä vastuussa, koska hän on maailman voimakkaimman armeijan ylipäällikkö. Vastuun siirtäminen ei toimi, koska ei ole ketään, jolle vastuun voi siirtää." Uskon, että henkilö, joka kirjoitti tuon, on nimeltään Donald J. Trump.</w:t>
      </w:r>
    </w:p>
    <w:p>
      <w:r>
        <w:rPr>
          <w:b/>
        </w:rPr>
        <w:t xml:space="preserve">Tulos</w:t>
      </w:r>
    </w:p>
    <w:p>
      <w:r>
        <w:t xml:space="preserve">Donald J. Trump</w:t>
      </w:r>
    </w:p>
    <w:p>
      <w:r>
        <w:rPr>
          <w:b/>
        </w:rPr>
        <w:t xml:space="preserve">Esimerkki 4.744</w:t>
      </w:r>
    </w:p>
    <w:p>
      <w:r>
        <w:t xml:space="preserve">Kiistelty seinämaalauksen Amazing World of Dr. Seuss Museum Massachusettsissa korvataan sen jälkeen, kun useat lastenkirjailijat valittivat, että se edistää rotuun liittyviä stereotypioita ja että he boikotoivat tulevaa festivaalia vasta avatussa museossa sen vuoksi.Willems Yee ja Curato oli kutsuttu esiintymään festivaalilla 14. lokakuuta Amazing World of Dr. Seuss Museumissa, joka avattiin kesäkuussa.Tapahtuma kuvattiin museossa "päiväksi, joka on täynnä kirjoja, puvustettuja hahmoja ja kuuluisia kirjailijoita". Kolme kirjailijaa sanoi kuitenkin jättävänsä festivaalin väliin saatuaan tietää seinämaalauksen rasistisesta stereotypiasta. "Vaikka tätä kuvaa saatettiin pitää huvittavana joidenkin mielestä, kun se julkaistiin 80 vuotta sitten, se on selvästi loukkaava vuonna 2017 ", he kirjoittivat. "Joillekin museossa vieraileville lapsille tuo maalaus saattaa olla ainoa tapaaminen aasialaisten edustuksen kanssa. Toisten mielestä itsensä esittäminen näin stereotyyppisellä tavalla voi ruokkia sisäistettyä, jopa alitajuista häpeää ja nöyryytystä. Julkisten laitostemme velvollisuutena on esittää kaikki rodut oikeudenmukaisesti.</w:t>
      </w:r>
    </w:p>
    <w:p>
      <w:r>
        <w:rPr>
          <w:b/>
        </w:rPr>
        <w:t xml:space="preserve">Tulos</w:t>
      </w:r>
    </w:p>
    <w:p>
      <w:r>
        <w:t xml:space="preserve">Seuss-museo</w:t>
      </w:r>
    </w:p>
    <w:p>
      <w:r>
        <w:rPr>
          <w:b/>
        </w:rPr>
        <w:t xml:space="preserve">Esimerkki 4.745</w:t>
      </w:r>
    </w:p>
    <w:p>
      <w:r>
        <w:t xml:space="preserve">The Walking Deadin kahdeksannen kauden ensi-ilta - ja 100. jakso - alkaa, kun Rick Grimes ilmeisesti haaveilee kuumuudessa.  Hän kuvaa kukkia rauhallisessa huoneessa. Todellisuudessa hän on Hilltopissa tuijottamassa hautaa, kun ajoneuvojen kovettamista valmistellaan. Rick puhuu yhdistyneelle joukolleen Aleksandrialaisten Hilltopin asukkaita ja Kingdomin aiheita kiihottaen heitä oikeudestaan ottaa takaisin se, mikä heille kuuluu.  Hän vannoo, että jokainen, joka yrittää pysäyttää hänet, kohtaa loppunsa, vaikka vain yhden ihmisen on kuoltava: Neganin. Rick, jonka silmät ovat taas punaiset, kuvaa sitä kukkien täyttämää huonetta ... ja itseään sängyssä, jonka kasvot ovat pitkän harmaan parran kasvattamat. "Olen pahoillani", Negan sanoo, "olin kokouksessa." Hän sanoo, että hänellä on ollut kiire. Hän kertoo Rickille tietävänsä olevansa tällä hetkellä alakynnessä eikä aio uhrata omaa väkeään.  Rick tarjoaa Neganille ja hänen johtajilleen antautumista ja vain hän maksaisi hinnan. Sitten hän paljastaa, että Hilltopin johtaja Gregory julistaa uskollisuuttaan Neganille ja vaatii kaikkia Hilltopin ihmisiä antautumaan ja palaamaan koteihinsa. Rick kehottaa jälleen Neganin väkeä antautumaan.  Hän laskee alaspäin ennen kuin avaa tulen "seitsemän" kohdalla. Rickin jengi tuhlaa valtavan määrän ammuksia ampuen ikkunoihin ennen kuin he siirtävät linnoitetut autonsa parempiin asemiin, kun taas Darylin jengi hajoaa ryhmiin, ja Daryl hyppää pyörän selkään johtaakseen joukkoa kohti Pyhäkköä.Pyhäkössä Rick käyttää asuntoautoa autopommina räjäyttämällä Pyhäkön ulomman puolustuksen läpi. Loukkaantunut Negan ontuu ulos päärakennuksesta. Rick tulittaa turhaan; vaikka hänet on vangittu, Fr. Gabriel kehottaa häntä pakenemaan. Rick nappaa Polaroid-kuvan maassa olevasta Neganista ja lähtee.</w:t>
      </w:r>
    </w:p>
    <w:p>
      <w:r>
        <w:rPr>
          <w:b/>
        </w:rPr>
        <w:t xml:space="preserve">Tulos</w:t>
      </w:r>
    </w:p>
    <w:p>
      <w:r>
        <w:t xml:space="preserve">Rick Grimes</w:t>
      </w:r>
    </w:p>
    <w:p>
      <w:r>
        <w:rPr>
          <w:b/>
        </w:rPr>
        <w:t xml:space="preserve">Esimerkki 4.746</w:t>
      </w:r>
    </w:p>
    <w:p>
      <w:r>
        <w:t xml:space="preserve">Ennen olympialaisten taitoluistelun miesten tapahtumaa Nathan Chen oli kultamitalisuosikki.  Chenin joukkuetoveria Adam Ripponia, joka ei tee joitakin vaikeampia hyppyjä kuin Chen, ei pidetty todellisena uhkana mitalille olympialaisten taitoluistelun miesten kilpailussa, mutta hän onnistui tekemään itsensä tutuksi maailmalle riemukkaalla - ja puhtaalla - luistelullaan.Nyt Rippon on Chenin edellä olympialaisten taitoluistelun miesten lyhytohjelman jälkeen. Ripponin virheetön luistelu, vaikkakin ilman nelihyppyjä, toi hänelle seitsemännen sijan, kun taas joukkuetoveri Vincent Zhou on 12:ntenä.  Kaikissa hypyissään virheitä tehnyt Chen on tällä hetkellä 17. sijalla. Se tarkoittaa, että hän luistelee huomenna vapaaohjelmassa toisessa kuuden luistelijan ryhmässä, sillä luistelujärjestys on päinvastainen kuin lyhytohjelman jälkeen. Ensimmäisissä olympialaisissaan kilpailevalla Chenillä on toistaiseksi vaikeaa. Ensin oli hänen virheitä täynnä oleva lyhytohjelmansa joukkueluistelussa aiemmin tällä viikolla, jossa hän mokasi kaikki hyppynsä. Sitten hän teki saman miesten lyhytohjelmassa. Chenin nelihyppyjen arsenaali erottaa hänet suurimmasta osasta kilpailijoita; nelihypyt ovat paljon enemmän pisteiden arvoisia kuin kolmihypyt, ja Chenin on helppo kerätä pisteitä ja erottautua kentästä, jos hän laskeutuu niihin puhtaasti.Katastrofaalinen lyhytohjelma sai Chenille kannustavia twiittejä muun muassa olympiaurheilija Scott Hamiltonilta. Kunnioitan sinua. Ihailen sinua. Uskon sinuun. Tänään oli vaikea päivä. Mutta vaikka Chen luistelisi häikäisevän pitkän ohjelman, joka on täynnä useita neloishyppyjä, hänen on numeerisesti mahdotonta nousta 17. sijalta mitalitaisteluun - ellei suurin osa hänen korkeammalla sijalla olevista kilpailijoistaan sairastu norovirukseen. âEn ole koskaan ennen ollut tässä tilanteessa, joten en tiedä tarkalleen, mitä tehdäâ, hän sanoo.Jopa ennen miesten lyhyen radan alkua olympiavoittaja ja hopeamitalisti Paul Wylie kyseenalaisti olympiaurheilijoiden aikataulujen sujuvuuden ja epävarmuuden.  Chen on sanonut, että hän muuttaa säännöllisesti ohjelmansa osia vaihtamalla hyppyjä sen mukaan, miltä hänestä tuntuu ja tarvitseeko hänen suorittaa haastavampia hyppyjä pelatakseen kilpailua. âEn ole suunnitellun ohjelman erittäin sujuvan sisällön ystäväâ Wylie sanoi. â Nathan on tekemisissä monien muuttujien kanssa. Toinen muuttuja on se, että Nathan puhuu aina kengistään; hänellä on kolme eri paria kenkiä. Ja hän on käynyt harjoittelemassa [Gangneungista]. Joten hän miettii, missä minä harjoittelen tänään. En ole varma, tarvitaanko näitä kysymysmerkkejä olympialaisissa." Ehkä Chen tarvitsee joukkuetoverinsa Ripponin tarttuvaa riemua. âVoin mennä miesten yksilökilpailuun ja näyttää maailmalle, että olen armoton kilpailija ja mahtava luistelija â Rippon sanoo. âJa haluan näyttää, miksi kaikkien pitäisi harrastaa luistelua, koska se on jotain, joka on tuonut minulle niin paljon iloa ja voi tuoda paljon iloa myös monille muille ihmisille.â</w:t>
      </w:r>
    </w:p>
    <w:p>
      <w:r>
        <w:rPr>
          <w:b/>
        </w:rPr>
        <w:t xml:space="preserve">Tulos</w:t>
      </w:r>
    </w:p>
    <w:p>
      <w:r>
        <w:t xml:space="preserve">Nathan Chen</w:t>
      </w:r>
    </w:p>
    <w:p>
      <w:r>
        <w:rPr>
          <w:b/>
        </w:rPr>
        <w:t xml:space="preserve">Esimerkki 4.747</w:t>
      </w:r>
    </w:p>
    <w:p>
      <w:r>
        <w:t xml:space="preserve">Jos äitisi julkaisisi videon, jossa laulat Madonnan "Holiday"-kappaletta autossa syntymäpäivänäsi, haluaisit luultavasti sulaa nolona lätäkköön.Paitsi jos äitisi sattuu olemaan Madonna.Madonna juhlii poikansa David Bandan syntymäpäivää juhlien Instagram-videon 10,2 miljoonalle seuraajalleen sunnuntaina. Videolla David laulaa Carpool Karaoken veroisesti oman äitinsä vuoden 1983 hittisingleä Holiday. "Go David!!!". Se on sinun syntymäpäiväsi!!!! Me juhlimme! Kuin syntymäpäivänäsi! Niin kuin syntymäpäivänäsi! On aika juhlia! pic.twitter.com/W1WcENjb0R â Madonna (@Madonna) 24. syyskuuta 2017 Madonna adoptoi Davidin Malawista vuonna 2006. Tässä popin ylpeän äidin sunnuntaina julkaisema toinen Instagram-postaus, jossa on mini-David: Hyvää syntymäpäivää kauniille poikavauvalleni!!! ððððððððððððððð David Banda!!! Kunpa voisin vielä kantaa sinua Bapu-tyyliin! Hän ei ole vielä valmis, mutta hän ei ole vielä valmis. Viestin on julkaissut Madonna (@madonna) 24. syyskuuta 2017 klo 3:10 PDT.</w:t>
      </w:r>
    </w:p>
    <w:p>
      <w:r>
        <w:rPr>
          <w:b/>
        </w:rPr>
        <w:t xml:space="preserve">Tulos</w:t>
      </w:r>
    </w:p>
    <w:p>
      <w:r>
        <w:t xml:space="preserve">Madonna</w:t>
      </w:r>
    </w:p>
    <w:p>
      <w:r>
        <w:rPr>
          <w:b/>
        </w:rPr>
        <w:t xml:space="preserve">Esimerkki 4.748</w:t>
      </w:r>
    </w:p>
    <w:p>
      <w:r>
        <w:t xml:space="preserve">Flynnin, joka on presidentti Trumpin entinen kansallinen turvallisuusneuvonantaja, ja hänen poikansa Michael Flynn Jr. väitetään olleen mukana suunnitelmassa toimittaa Fethullah Gulen Turkin hallitukselle, joka pitää Gulenia poliittisena vihollisena ja on vaatinut Yhdysvaltoja luovuttamaan hänet The Journalin mukaan. Vastineeksi Flynnille ja Flynn Jr:lle maksettaisiin jopa 15 miljoonaa dollaria. Flynnin - joka joutui tänä vuonna eroamaan Valkoisen talon palveluksesta sen jälkeen, kun paljastui, että hän oli johtanut virkamiehiä harhaan Venäjän suurlähettilään kanssa käymistään keskusteluista - kerrottiin keskustelleen suunnitelmasta Turkin hallituksen edustajien kanssa viime joulukuussa. Tapaaminen herätti FBI:n huomion, joka on kuulustellut siitä ainakin neljää henkilöä. Flynnin muut yhteydet Turkkiin ovat herättäneet tutkijoiden mielenkiinnon, mukaan lukien 530 000 dollarin tulot hollantilaiselta yritykseltä, jolla on yhteyksiä Turkin hallitukseen.Lisää:  Michael Flynn joutuu oikeudelliseen vaaraan Washingtonissa. Rhode Islandin kotikaupungissaan häntä kunnioitetaan.</w:t>
      </w:r>
    </w:p>
    <w:p>
      <w:r>
        <w:rPr>
          <w:b/>
        </w:rPr>
        <w:t xml:space="preserve">Tulos</w:t>
      </w:r>
    </w:p>
    <w:p>
      <w:r>
        <w:t xml:space="preserve">Michael Flynn Jr.</w:t>
      </w:r>
    </w:p>
    <w:p>
      <w:r>
        <w:rPr>
          <w:b/>
        </w:rPr>
        <w:t xml:space="preserve">Esimerkki 4.749</w:t>
      </w:r>
    </w:p>
    <w:p>
      <w:r>
        <w:t xml:space="preserve">Kasanoff perusti Thresholdin vuonna 1992. Aikaisemmin Amalgamated Widgets -nimellä tunnettu yritys mainosti itseään henkisen omaisuuden keskuksena, joka keräsi oikeuksia videopeleihin, kuten Duke Nukemiin, tai Lego-animaatioprojekteihin; sen tytäryhtiö Threshold Digital Research Labs tarjosi animaatio- ja efektityötä monille asiakkaille, kuten Las Vegasissa sijaitsevalle Star Trek -nähtävyydelle. Threshold yritti myös kosiskella nuorta miesväestöä kehittyvässä World Wide Webissä sisällöllä, kuten sarjalla âBikini Masterpiece Theater.â Vuonna 1999 Kasanoff ja Thresholdin työntekijä Joshua Wexler suunnittelivat elokuvan, jossa ruokamaskotit heräisivät eloon, kun ne olisivat poissa uteliaiden katseiden ulottumattomissa, aivan kuten leikkikalut elokuvassa âToy Story.Kasanoff keräsi aluksi 25 miljoonaa dollaria tuotantokustannuksiin korealaisen sijoittajakonsortion kanssa ja odotti, että loput budjetista, jonka Threshold arvioi olevan 50 miljoonaa dollaria, saataisiin ulkomaisista ennakkomyynneistä ja lainoista.  Hän teki yhteistyötä IBM:n kanssa, jotta se saisi tilattavaa prosessointitehoa muualta, mikä on pilvipalvelun varhainen edeltäjä, jonka Kasanoff ennusti säästävän tuotantokustannuksissa miljoonia. Hän päätti myös, että hän tuottaisi ja ohjaisi elokuvan, vaikka ei ollut koskaan ohjannut täyspitkää animaatioelokuvaa. â Hänen lähestymistapansa oli hyvin omalaatuinen, koska hän oli saanut siihen rahaa ja kukaan ei voinut sanoa hänelle ei â sanoi Kenneth Wiatrak, joka oli mukana projektissa. â Et tiennyt päivästä toiseen, mitä tapahtuisi. Tulisiko arvostelu? Halusiko hän yhtäkkiä muuttaa koko jutun?" Oikeudellisiin syihin vedoten Kasanoff kieltäytyi kommentoimasta tätä artikkelia varten.Mitään Thresholdissa ei ollut koskaan pidetty niin ratkaisevana yrityksen menestyksen kannalta. "Meille", sanoi Kasanoff lehdistölle, "tämä on "Casablanca"." Tauko oli antanut Kasanoffille uuden idean, joka todennäköisesti sinetöi elokuvan kohtalon.  Hän halusi ohjata sen kuin live-action-elokuvan, jossa on uusintafilmatisointeja, motion-capture-esityksiä ja enemmän spontaaniutta. Tämän seurauksena hän ja animaattorit puhuivat kahta eri kieltä.Kiertelevä herra Kasanoff sanoi animaattoreiden pyytävän, että asiat olisivat "mahtavampia" tai "30 prosenttia parempia", eivätkä he ymmärtäneet, miksi tekstuuriin koulutettu henkilö ei voisi tehdä mallinnustyötä. (Tuotannon aiempi ohjelmisto oli mahdollistanut tällaisen joustavuuden, mutta uusi Maya-järjestelmä oli suunnattu asiantuntijoille.) Kasanoff antoi osan tuotannosta House of Moves -liikekuvausyrityksen ja Image Metricsin tehtäväksi, joka oli kehittänyt ohjelmiston animaation synkronoimiseksi ääninäyttelijän kuvatun esityksen kanssa. Image Metricsillä oli kuitenkin rajoitus: Esiintyjien oli tuijotettava suoraan eteenpäin ja pysyttävä paikallaan. Lopputulos oli vaimea, ja silmät näyttivät tyhjiltä tai katsoivat väärään suuntaan. 2005 Threshold sai noin 20 miljoonaa dollaria lisärahoitusta yksityisiltä sijoittajilta, joita edusti StoryArk, joka oli vaikuttunut julkkisten ääninäyttelijöiden tuotemerkkisidonnaisuuksista ja uudesta jakelusopimuksesta, jonka Kasanoff oli tehnyt Lionsgaten kanssa. Studio kuitenkin kieltäytyi, kun suunnitellut julkaisupäivät vuosina 2006 ja 2007 eivät toteutuneet.</w:t>
      </w:r>
    </w:p>
    <w:p>
      <w:r>
        <w:rPr>
          <w:b/>
        </w:rPr>
        <w:t xml:space="preserve">Tulos</w:t>
      </w:r>
    </w:p>
    <w:p>
      <w:r>
        <w:t xml:space="preserve">Kasanoff</w:t>
      </w:r>
    </w:p>
    <w:p>
      <w:r>
        <w:rPr>
          <w:b/>
        </w:rPr>
        <w:t xml:space="preserve">Esimerkki 4.750</w:t>
      </w:r>
    </w:p>
    <w:p>
      <w:r>
        <w:t xml:space="preserve">Venäjän ulkoministeriön tiedottaja sanoi tiistaina, että Yhdysvallat sekaantuu Venäjän tuleviin presidentinvaaleihin tuomitsemalla päätöksen estää opposition ehdokkaan Aleksei Navalnyin osallistuminen. " Tämä ulkoministeriön lausunto, jonka olen varma, että se toistetaan, on suora sekaantuminen vaaliprosessiimme ja sisäisiin asioihimme ", tiedottaja kirjoitti. Venäjän vaalilautakunta kielsi Navalnyin ehdokkuuden viime viikolla vedoten aiempaan kavallustuomioon. Euroopan ihmisoikeustuomioistuin on kutsunut tuota tuomiota " mielivaltaiseksi " ja " kohtuuttomaksi ." Venäjän ulkoministeriön tiedottaja Maria Zakharova syytti tiistaina Yhdysvaltoja " suorasta sekaantumisesta vaaliprosessiimme ja sisäisiin asioihimme " sen jälkeen, kun ulkoministeriö ' s kritiikkiä Venäjän ' s päätös estää oppositiojohtaja Aleksei Navalnyn juoksemista tulevissa presidentinvaaleissa Vladimir Putinia vastaan . " Tämä ulkoministeriön lausunto, jonka olen varma, että se toistetaan, on suora puuttuminen vaaliprosessiimme ja sisäisiin asioihin " Zakharova kirjoitti tiistaina Facebookissa . Business Insiderin kanssa tiistai-iltana jaetussa lausunnossa ulkoministeriön edustaja ilmaisi huolensa Venäjän hallituksen " s " jatkuva sorto riippumattomia ääniä vastaan toimittajista kansalaisyhteiskunnan aktivisteihin ja oppositiopoliitikoihin ." " Nämä toimet osoittavat, että Venäjän hallitus on epäonnistunut suojelemaan tilaa Venäjällä ihmisoikeuksien ja perusvapauksien harjoittamiselle " lausunnossa sanottiin . " Laajemmin ottaen kehotamme Venäjän hallitusta järjestämään aidot vaalit, jotka ovat läpinäkyvät, oikeudenmukaiset ja vapaat ja jotka takaavat kansan tahdon vapaan ilmaisemisen kansainvälisten ihmisoikeusvelvoitteidensa mukaisesti ." " Ja nämä ihmiset ilmaisivat närkästyksensä Venäjän väitetystä ' sekaantumisesta ' heidän vaaliprosessiinsa kokonaisen vuoden ajan ?!"" " Hauskinta on, että nämä ovat samoja ihmisiä, jotka juuri leimasivat RT ja Sputnik ulkomaisiksi agenteiksi, jotka ahdistelevat venäläisiä tiedotusvälineitä ympäri maailmaa ja jotka investoivat valtavia summia rahaa 'venäläisen propagandan torjuntaan', jolla he leimaavat kaikki, joiden kanssa he ovat eri mieltä ", hän kirjoitti . Yhdysvaltain tiedustelupalvelun julkistetussa arviossa vuoden 2016 vaaleista todettiin, että Venäjän hallituksen toimijat käyttivät Putinin käskystä " kybertyökaluja ja mediakampanjoita vaikuttaakseen Yhdysvaltain yleiseen mielipiteeseen " ja " heikentääkseen yleistä uskoa Yhdysvaltain demokraattiseen prosessiin ." Venäjän hallitus - sidoksissa toimijat se sanoi " alkoi avoimesti tukea presidentti - valita Trump ' s ehdokkuutta tiedotusvälineissä suunnattu Englanti - puhuva yleisö " maaliskuussa 2016 . Nämä tiedotusvälineet sisälsivät Sputnik ja RT, jota raportti luonnehti " Kremlin ' s tärkein kansainvälinen propaganda outlet ." Sputnik ja RT ' s USA: n tytäryhtiö rekisteröitiin ulkomaisina asiamiehinä oikeusministeriössä marraskuussa . Navalny ilmoittaa " äänestäjien " lakko " Navalny asianajaja ja aktivisti korvasi Boris Nemtsovin Venäjän demokraattisen opposition johtajana Nemtsovin murhan jälkeen 2015 Kremlin varjossa . Päivä sen jälkeen, kun Navalnyi oli ilmoittautunut ehdokkaaksi Venäjän seuraaviin presidentinvaaleihin, jotka pidetään maaliskuussa Venäjän keskusvaalilautakunta kielsi häntä asettumasta ehdokkaaksi vedoten aiempaan kavallustuomioon valtion johtaman tiedotusvälineen RIA - Novostin mukaan.  Navalnyi on tiennyt helmikuusta lähtien - jolloin hänelle annettiin viiden vuoden ehdollinen vankeusrangaistus kavalluksesta tapauksessa, jota hänen kannattajansa ovat luonnehtineet poliittisesti motivoituneeksi - että häntä ei päästettäisi ehdolle. Euroopan ihmisoikeustuomioistuin totesi lokakuussa, että tuomio oli " mielivaltainen ja ilmeisen kohtuuton ." CEC: n johtaja Ella Pamfilova kertoi Venäjä ' s TV Rain kesäkuussa, että Navalnyi " ymmärtää itse, että hänellä ei ole mitään mahdollisuuksia rekisteröityä vaaleihin hänen aikaisemman tuomionsa vuoksi ." Myöhemmin hän syytti Navaljevia " laittomasta varainkeruusta ja nuorten aivopesusta ". Putin, joka on kieltäytynyt lausumasta Navalnyin nimeä, sanoi maratonmaisessa vuoden lopun lehdistötilaisuudessaan aiemmin tässä kuussa, että oppositio toivoi "vallankaappausta", mutta se ei onnistuisi. " Haluatteko, että meillä on vallankaappausyrityksiä täällä ?" " Olemme jo käyneet kaiken sen läpi . Haluatteko palata siihen? Olen varma, että Venäjän kansalaisten ylivoimainen enemmistö ei halua tätä eikä siedä sitä . " " Navalnyin asianajaja kertoi CNN:lle maanantaina, että hän aikoo valittaa päätöksestä. Mutta Navalnyi on sanonut, että hän ja hänen liikkeensä järjestävät äänestyksen boikotin, jos hän ei saa asettua ehdolle. " Ilmoitamme äänestäjien lakosta ", Navalny sanoi blogissaan tällä viikolla julkaistussa videossa. " Menettely, johon meidät on kutsuttu osallistumaan, ei ole vaalit . Se koskee vain Putinia ja niitä ehdokkaita , jotka hän henkilökohtaisesti valitsi ja jotka eivät muodosta pienintäkään uhkaa hänelle . " "</w:t>
      </w:r>
    </w:p>
    <w:p>
      <w:r>
        <w:rPr>
          <w:b/>
        </w:rPr>
        <w:t xml:space="preserve">Tulos</w:t>
      </w:r>
    </w:p>
    <w:p>
      <w:r>
        <w:t xml:space="preserve">Aleksei Navalnyi</w:t>
      </w:r>
    </w:p>
    <w:p>
      <w:r>
        <w:rPr>
          <w:b/>
        </w:rPr>
        <w:t xml:space="preserve">Esimerkki 4.751</w:t>
      </w:r>
    </w:p>
    <w:p>
      <w:r>
        <w:t xml:space="preserve">"Henkilöstö työskentelee (kauppaneuvotteluissa) ennennäkemättömällä tahdilla ... ja kaikki väitteet siitä, että emme toimisi normaalia nopeammin, ovat täysin vääriä", Yhdysvaltain kauppaneuvotteluvaltuutettu Robert Lighthizer sanoi toimittajille. Lighthizer sanoi Kanadan "maininneen" Yhdysvaltojen päätöksen keskiviikkona käydyissä neuvotteluissa.Kysyttäessä, voiko kiista vaikuttaa NAFTA-neuvotteluihin, Lighthizer sanoi toimittajille: En sano, etteikö se vaikuttaisi suhteisiin, mutta ei näihin neuvotteluihin." Hän vastasi: "En sano, etteikö se vaikuttaisi suhteisiin, mutta ei näihin neuvotteluihin." Lighthizer sanoi, että Yhdysvallat esittää "toivottavasti" seuraavaan neuvottelukierrokseen mennessä tekstiluonnoksen alkuperäsääntöjä koskevasta hankalasta kysymyksestä, jossa määritellään, kuinka suuren osan tuotteesta on oltava peräisin NAFTA-maasta, sekä riitojenratkaisumekanismista. Lighthizer sanoi, että Yhdysvaltojen Bombardieria koskevan päätöksen on vielä käytävä läpi useita vaiheita, ennen kuin se on lopullinen. "On vielä useita vaiheita, joista emme edes tiedä, onnistuuko se, ja lisäksi oikeudenkäynnissä on vielä ramppeja", hän sanoi. "On liian aikaista sanoa." Freeland on ehdottanut, että Kanada voisi jättää NAFTA-neuvottelut niin sanotun 19 luvun riitamekanismin vuoksi, jonka mukaan kaksikansalliset paneelit tekevät sitovia päätöksiä laittomia tukia ja polkumyyntiä koskevista valituksista. Yhdysvallat on usein hävinnyt tällaiset tapaukset.</w:t>
      </w:r>
    </w:p>
    <w:p>
      <w:r>
        <w:rPr>
          <w:b/>
        </w:rPr>
        <w:t xml:space="preserve">Tulos</w:t>
      </w:r>
    </w:p>
    <w:p>
      <w:r>
        <w:t xml:space="preserve">Robert Lighthizer</w:t>
      </w:r>
    </w:p>
    <w:p>
      <w:r>
        <w:rPr>
          <w:b/>
        </w:rPr>
        <w:t xml:space="preserve">Esimerkki 4.752</w:t>
      </w:r>
    </w:p>
    <w:p>
      <w:r>
        <w:t xml:space="preserve">Hambantotan satamasopimus "liittyy siihen, mitä Intia on sanonut Belt and Road -aloitteesta, että Kiina ei ole ryhtynyt moniin näistä hankkeista, kun tarkastellaan niiden taloudellista vastuuta", K.C. Singh, Intian ulkoministeriön entinen sihteeri, sanoi Al Jazeeralle.Mutta Singh sanoi, että "tämä tulee olemaan pysyvä esimerkki, jota muiden maiden tulee tarkkailla, koska Kiina ei ole joulupukki, joka jakaa dollarin seteleitä". He haluavat rahoilleen vastinetta, ja he haluavat rahojen tulevan tietyn sertifioidun ajanjakson kuluessa." "Onko tämä sitten malli Kiinan strategisen jalanjäljen laajentamiseen tulevaisuudessa? Kun ... maat eivät pysty palauttamaan rahojaan, niin sitten kaapataan alueita." Singh sanoi. "Jos Kiinan hankkeet Sri Lankassa ovat rauhanomaisia ja hyödyttävät Sri Lankan maata, "se on varmasti erittäin hyvä asia", entinen intialainen diplomaatti Singh sanoi. "Mutta tällä hetkellä Intialla ei ole sellaista käsitystä. Mielestämme Kiina yrittää saada strategista tilaa."</w:t>
      </w:r>
    </w:p>
    <w:p>
      <w:r>
        <w:rPr>
          <w:b/>
        </w:rPr>
        <w:t xml:space="preserve">Tulos</w:t>
      </w:r>
    </w:p>
    <w:p>
      <w:r>
        <w:t xml:space="preserve">Singh</w:t>
      </w:r>
    </w:p>
    <w:p>
      <w:r>
        <w:rPr>
          <w:b/>
        </w:rPr>
        <w:t xml:space="preserve">Esimerkki 4.753</w:t>
      </w:r>
    </w:p>
    <w:p>
      <w:r>
        <w:t xml:space="preserve">NEW YORK (AP) â Ken Burnsin sisällissodasta kertova dokumenttielokuva on ollut suosittu sensaatio ja keskustelun aihe siitä lähtien, kun se esitettiin lähes 30 vuotta sitten. "En aio ryhtyä keskustelemaan sisällissodasta, mutta tiedän, että monet historioitsijat, mukaan lukien Ken Burnsin kuuluisassa sisällissodasta kertovassa dokumentissa esiintynyt Shelby Foote, ovat yhtä mieltä siitä, että kompromissien tekemättä jättäminen oli sisällissodan syy", Sanders sanoi. "Monet historioitsijat ovat sitä mieltä." Burns itse haastoi Sandersin tulkinnan Twitterissä. Hän kirjoitti, että "monet tekijät vaikuttivat sisällissotaan. Yksi aiheutti sen: orjuus." Hän huomautti, että dokumentti päättyy Barbara Fieldsin kommenttiin, joka on orjuuden ja sisällissodan arvostettu tutkija ja sanoo, että "sisällissota jatkuu yhä. Sitä käydään yhä ja valitettavasti se voidaan yhä hävitä." "Ken Burns etsii aina erilaisia ääniä ja hahmoja, ja Shelby Foote oli varmasti hahmo", Holzer sanoo. "Hämmästyttävin asia, jonka hän sanoi, oli se, että sodan kaksi suurta neroa olivat Lincoln ja (konfederaation kenraali) Nathan Bedford Forrest. Foote vertasi jotenkin suurta vapauttajaa mieheen, joka omisti orjia, murhasi mustia ja liittyi Ku Klux Klaniin. " Dokumentti innoitti niin paljon keskustelua, että siitä syntyi kirja "Ken Burns' The Civil War: Historians Respond", joka julkaistiin vuonna 1995 ja jossa ovat mukana johtavat tutkijat, kuten C. Vann Woodward ja Eric Foner, sekä Burnsin ja Wardin vastaukset.</w:t>
      </w:r>
    </w:p>
    <w:p>
      <w:r>
        <w:rPr>
          <w:b/>
        </w:rPr>
        <w:t xml:space="preserve">Tulos</w:t>
      </w:r>
    </w:p>
    <w:p>
      <w:r>
        <w:t xml:space="preserve">Ken Burns</w:t>
      </w:r>
    </w:p>
    <w:p>
      <w:r>
        <w:rPr>
          <w:b/>
        </w:rPr>
        <w:t xml:space="preserve">Esimerkki 4.754</w:t>
      </w:r>
    </w:p>
    <w:p>
      <w:r>
        <w:t xml:space="preserve">"En usko, että se on realistista " Executive VP Andrew Friedman sanoi tiistain kauden wrapup media istunto. Vaikka Friedman sanoi, että he haluaisivat yhden syöttäjä saada kolme viimeistä outs korkea hinta ja rajoitettu saatavuus sekä Rays "taloudelliset rajoitukset tekevät todennäköisemmäksi, että he lisäävät kaksi tai kolme relievers, jotka voivat kohdata vasenkätisiä ja oikeakätisiä ja "on tavaraa pitch korkean vipuvaikutuksen sisävuoroja" ja käsitellä myöhäisen pelin tilanteita. "Tavoitteenamme on, että meidän bullpen on vielä enemmän vahvuus meille " Friedman sanoi. Manageri Joe Maddon ja Friedman sanoivat odottavansa, että pettymyksiä tuottaneet DH Pat Burrell ja C Dioner Navarro toipuvat. Kaiken kaikkiaan Friedmanin mukaan joukkueen esitys kuvaa hienoa rajaa pettymyskauden ja menestyksekkään kauden välillä: "Tavoitteenamme on jokaiseen kauteen lähdettäessä pelata kilpailukykyisiä pelejä syyskuussa, ja tänä vuonna tuskin onnistuimme siinä. Uskon, että tämän seuran todellinen lahjakkuustaso oli sitä suurempi."</w:t>
      </w:r>
    </w:p>
    <w:p>
      <w:r>
        <w:rPr>
          <w:b/>
        </w:rPr>
        <w:t xml:space="preserve">Tulos</w:t>
      </w:r>
    </w:p>
    <w:p>
      <w:r>
        <w:t xml:space="preserve">Andrew Friedman</w:t>
      </w:r>
    </w:p>
    <w:p>
      <w:r>
        <w:rPr>
          <w:b/>
        </w:rPr>
        <w:t xml:space="preserve">Esimerkki 4.755</w:t>
      </w:r>
    </w:p>
    <w:p>
      <w:r>
        <w:t xml:space="preserve">Sanomalehti siteerasi Ma:ta sanomalla: Ma sanoi: "Se, tapahtuuko yhdistyminen mantereen puolen odotusten mukaisesti, riippuu hyvin paljon siitä, mitä tapahtuu seuraavan vuosikymmenen aikana." Vaikka presidentin kanslia tuotti nopeasti tallenteen, joka osoittaa, että Ma todella sanoi "vuosikymmeniä ", kyse ei ole "vuosikymmenestä" tai "vuosikymmenistä". Ma:n suurin vika on hänen tietämättömyytensä Taiwanin itsenäisestä suvereenista asemasta. Ei ole olemassa sellaista asiaa kuin Taiwaninsalmen kahden puolen yhdistäminen. Termi "yhdistyminen" on vain Kiinan keksimä termi, jolla se naamioi pyrkimyksensä liittää Taiwan itselleen. Ma:n toinen virhe on se, ettei hän ole tunnustanut, että vain Taiwanin 23 miljoonalla asukkaalla on oikeus päättää Taiwanin tulevaisuudesta. Koska Taiwan ja Kiina ovat kaksi eri maata, Kiinan 1,3 miljardilla asukkaalla ei pitäisi olla mitään sananvaltaa Taiwanin kohtalosta päättämisessä. On väärin sanoa, että Taiwanin tulevaisuudesta päättäisivät yhdessä ihmiset salmen molemmin puolin. Kaikkein uhkaavinta on se, että Ma uskoo Taiwanin vastustaneen yhdistymistä, koska "olosuhteet eivät ole vielä kypsät... Emme edes tunne toisiamme niin hyvin". Ma:n on muistettava, että kansan valitsemana presidenttinä hän on velvollinen puolustamaan Taiwanin kansallista turvallisuutta ja suvereniteettia. Jos hän epäonnistuu tehtävässään ja pettää kansan, hän olisi petturi.</w:t>
      </w:r>
    </w:p>
    <w:p>
      <w:r>
        <w:rPr>
          <w:b/>
        </w:rPr>
        <w:t xml:space="preserve">Tulos</w:t>
      </w:r>
    </w:p>
    <w:p>
      <w:r>
        <w:t xml:space="preserve">Ma Ying-jeou</w:t>
      </w:r>
    </w:p>
    <w:p>
      <w:r>
        <w:rPr>
          <w:b/>
        </w:rPr>
        <w:t xml:space="preserve">Tulos</w:t>
      </w:r>
    </w:p>
    <w:p>
      <w:r>
        <w:t xml:space="preserve">Ma</w:t>
      </w:r>
    </w:p>
    <w:p>
      <w:r>
        <w:rPr>
          <w:b/>
        </w:rPr>
        <w:t xml:space="preserve">Esimerkki 4.756</w:t>
      </w:r>
    </w:p>
    <w:p>
      <w:r>
        <w:t xml:space="preserve">MANCHESTER Englannissa (Reuters) - Britannian ulkoministeri Boris Johnson tarjosi tiistaina Theresa Maylle pyytämättömiä julkisia neuvoja siitä, miten brexit onnistuu, ja testasi näin hienovaraisesti pääministerin heikentyneen auktoriteetin laajuutta samalla kun hän lupasi avoimesti olla lojaali.Ylistettyään Mayta kesäkuun ennenaikaisten vaalien voitosta, jonka vuoksi hänen puolueensa menetti enemmistönsä parlamentissa, Johnson käytti pääpuheensa sanoakseen, että hänen huippuministerinsä ovat yhtenäisesti hänen viime kuussa Firenzessä esittämiensä brexit-suunnitelmiensa "jokaisen tavun takana". "Koko maa on Maylle velkaa siitä, että hän on ollut niin lujana ja vienyt Britanniaa eteenpäin niin kuin hän aikoo, jotta saataisiin aikaan loistava brexit-sopimus, joka perustuu Firenzen puheeseen, jonka jokaisesta tavusta voin kertoa, että koko kabinetti on yhtenäinen", Johnson sanoi. Britannian pääministeri Theresa May on kuvassa hotellihuoneessaan, kun hän valmistelee konferenssipuhettaan, jonka hän pitää puolueensa vuotuisessa konferenssissa huomenna Manchester Centralin konferenssikeskuksessa Manchesterissa Britanniassa 3. lokakuuta 2017. REUTERS/Christopher Furlong/ PoolEnnen Johnsonin puhetta May oli toistuvasti vastannut toimittajien kysymyksiin siitä, erottaisiko hän Johnsonin sen jälkeen, kun tämä näytti horjuttavan hänen brexit-strategiaansa esittämällä oman näkemyksensä.  Hän on väistänyt nämä kysymykset.</w:t>
      </w:r>
    </w:p>
    <w:p>
      <w:r>
        <w:rPr>
          <w:b/>
        </w:rPr>
        <w:t xml:space="preserve">Tulos</w:t>
      </w:r>
    </w:p>
    <w:p>
      <w:r>
        <w:t xml:space="preserve">Theresa May</w:t>
      </w:r>
    </w:p>
    <w:p>
      <w:r>
        <w:rPr>
          <w:b/>
        </w:rPr>
        <w:t xml:space="preserve">Esimerkki 4.757</w:t>
      </w:r>
    </w:p>
    <w:p>
      <w:r>
        <w:t xml:space="preserve">Upouusi gourmet-akatemia Accademia Bocuse d'Or Italia on perustettu tukemaan Italian ehdokasta Martino Ruggieria hänen pyrkimyksessään valloittaa gastronomian Olympus.Hän ei kuitenkaan saa käyttää Italian parasta asetta - pastaa.Italialainen keittiömestari Martino Ruggieri, jonka tunnusmerkkiannos on tämä lihaa sisältävä Trulli, on maan kulinaarinen mestari. Accademia Bocuse d'Or ItaliaPitkän ruoanlaittokilpailun aikana Ruggieri teki vaikutuksen Michelin-tähdellä palkittujen kokkien tiukkaan tuomaristoon stadionin kaltaisten hurraahuutojen keskellä "metafyysisellä" liha-annoksella, joka oli muotoiltu hänen kotimaansa pieniksi juurtotyylisiksi kupoliasunnoiksi, joita ympäröi "maaginen ympyrä" punaista paprikaa viikunoita mäntysuopaa ja punaista naurista karkean harmaalla terrakottalautasella. "Italia ansaitsee olympiapaikan. Olemme aina tehneet virheen yrittäessämme jäljitellä ranskalaista, korkealta kuulostavaa keittiötä, mutta meidän on omaksuttava italialainen tyyli, joka on sekoitus perinteitä, luovuutta ja innovaatiota", Ruggieri sanoo. "Ranskalaiset eivät ole meitä parempia, he ovat vain hyviä markkinoimaan sitä, mitä heillä on", Ruggieri sanoo.Kokki Giuseppe Raciti, joka voitti Ruggierin Italian Bocuse d'Or -kilpailussa, pitää ranskalaista ruokaa "klassisempana, mutta raskaampana sulattaa: meidän ruokamme on kevyempää ja terveellisempää, koska se on välimerellistä." Mukana on myös psykologi, joka auttaa Ruggieria käsittelemään stressiä, ja ruokasuunnittelijat, jotka ehdottavat, miten ruokalajeista tehdään taideteoksia valitsemalla parhaat astiat. Ruggieria koulutetaan kovasti, jotta hän voisi voittaa ulkomaiset kilpailijansa. Ruggieri valmistautuu venyttämään lihaksiaan.  Häntä koulutetaan korkeiden standardien mukaisesti, mukaan lukien puhtausasteet ja ruokien ympäristövaikutukset, kuinka siististi hän jättää keittiön ruoanvalmistuksen jälkeen ja kuinka paljon ruokaa menee hukkaan ruoanvalmistuksessa.</w:t>
      </w:r>
    </w:p>
    <w:p>
      <w:r>
        <w:rPr>
          <w:b/>
        </w:rPr>
        <w:t xml:space="preserve">Tulos</w:t>
      </w:r>
    </w:p>
    <w:p>
      <w:r>
        <w:t xml:space="preserve">Martino Ruggieri</w:t>
      </w:r>
    </w:p>
    <w:p>
      <w:r>
        <w:rPr>
          <w:b/>
        </w:rPr>
        <w:t xml:space="preserve">Esimerkki 4.758</w:t>
      </w:r>
    </w:p>
    <w:p>
      <w:r>
        <w:t xml:space="preserve">Kacsmaryk ja Mateer saavat kuitenkin tukea Texasin sensoreilta. Ted Cruz ja John Cornyn , joiden republikaanit hallitsevat kamaria ja saavat todennäköisesti kokoon 50 ääntä, jotka tarvitaan heidän vahvistuksensa varmistamiseksi. "Rakastan First Liberty Institutea", Cruz sanoi viime kuussa. Tuomioistuin siteerasi VFW 's amicus kirjelmän jättämä First Liberty ja Cruz - joka oli silloin Morgan Lewis - sanoessaan, että risti oli "tarkoitus vain kunnioittaa kansakuntamme 's kaatuneet sotilaat" ja ei ollut n "yritys asettaa imprimatur valtion tiettyyn uskontunnustukseen ."</w:t>
      </w:r>
    </w:p>
    <w:p>
      <w:r>
        <w:rPr>
          <w:b/>
        </w:rPr>
        <w:t xml:space="preserve">Tulos</w:t>
      </w:r>
    </w:p>
    <w:p>
      <w:r>
        <w:t xml:space="preserve">Ted Cruz</w:t>
      </w:r>
    </w:p>
    <w:p>
      <w:r>
        <w:rPr>
          <w:b/>
        </w:rPr>
        <w:t xml:space="preserve">Esimerkki 4.759</w:t>
      </w:r>
    </w:p>
    <w:p>
      <w:r>
        <w:t xml:space="preserve">Nimeni on Graham Weinschenk, ja olen demokraatti. Uskon muun muassa naisen oikeuteen valita, siihen, että moninaisuus vahvistaa meitä, että rakkaus voittaa aina ja että ympäristönsuojelu on välttämätöntä. Nämä eivät ole asioita, joihin demokraattien kongressiehdokas Sergio Coppola (6. CD) uskoo.Coppolan verkkosivujen "Aiheet"-sivulla on useita ongelmia. Ensinnäkin hän ei ota kantaa useimpiin lueteltuihin asioihin.  Hän kulkee hienolla linjalla yrittäessään ottaa molempia puolia useimmissa asioissa. Näin tehdessään hän paljastaa joitakin melko törkeitä asioita, jotka on lueteltu alla: Coppola ei tue järkevää asevalvontaa Coppolan kanta tähän on uskomattoman epäselvä.  Hän väittää, että aseet ovat välttämättömiä âkyvyn muodostaa miliisiâ ja että âaseiden saatavuus on perustuslaillinen oikeus itsesuojeluunâ. Hän kuitenkin kannattaa säännöksiä, jotka estäisivät mielisairaita ostamasta aseita. Mutta siinä hän näyttää vetävän rajan.  Sitten Coppola esittää epäspesifin lausunnon, jonka mukaan aseiden haltijoiden on oltava enemmän vastuullisia. Mitä se tarkoittaa? Coppola on sekä elämän- että valinnanvapauden kannattaja?Tämä on yksi oudoimmista, koska Coppola näyttää esittävän molempia väitteitä.  Hän sanoo, että hän "uskoo kaiken elämän olevan tärkeää" ja että hän "ei kannata aborttia syntyvyyden ehkäisymenetelmänä". Sitten hän tekee välittömästi 360 astetta ja sanoo, että hän uskoo, että "naisella on oikeus päättää, mitä hänen keholleen tapahtuu". Kumpi se on? Coppola ei ymmärrä homoseksuaalisuutta Vaikka Coppola sanoo, että hän vastustaa valtion ohjelmien ja etuuksien saatavuuden rajoittamista seksuaalisen suuntautumisen perusteella, hän sanoo myös, että ihmisen seksuaalinen suuntautuminen on PÄÄTÖS. Nyt on vuosi 2017. Ihan totta. Coppola uskoo, että Amerikka luotiin kristillisten periaatteiden pohjaltaTässä on taas sekä myönteisiä että kielteisiä puolia.  Hän uskoo, että lakimme pitäisi erottaa entistä enemmän uskonnosta, mutta hän uskoo myös, että Amerikka perustettiin kristillisten periaatteiden pohjalta. Tämä on vain asiallisesti väärin. Molempien taustalla on hyvin erilaiset periaatteet. Coppola on eri mieltä maahanmuutostaTässä ei ole mitään järkeä. Ensin hän sanoo, että maahanmuutto on avain amerikkalaiseen kulttuuriin. Sitten hän sanoo, että maahanmuuttajien on âsopeuduttavaâ amerikkalaiseen kulttuuriin. Coppola haluaa kiinteän veronTämänkin Coppola sai suoraan Heritage Foundationista. Tasainen vero on äärimmäisen regressiivinen eikä se auttaisi lainkaan vaikeuksissa olevaa työväenluokkaa.  Hän väittää haluavansa 23 prosentin tasaisen veron ja sanoo, että tämä johtaisi siihen, että kaikki maksaisivat "oikeudenmukaisen osuutensa". 23 prosenttia 30 000 dollaria vuodessa ansaitsevalle on paljon erilainen kuin 300 000 dollaria vuodessa tai 3 000 000 dollaria vuodessa ansaitsevalle. Coppola on eristäytyjä Coppolalla on ilmeisesti ongelmia sen rahamäärän kanssa, jonka Yhdysvallat käyttää ulkomailla hyvän tahdon hankkeisiin ja kehitysyhteistyöhön (joka on muuten vain pieni prosenttiosuus budjetista, sillä suurin osa rahoista tulee takaisin Yhdysvaltoihin sotilasmyyntinä, amerikkalaisten tavaroiden ja palvelujen ostoina jne.) Toisin sanoen Coppola näkisi mieluummin Yhdysvaltojen eristyvän kuin toimivan vapaan maailman johtajana. Meillä ei ole varaa ottaa askelta taaksepäin asemastamme maailman näyttämöllä. Minun on lisättävä, että Coppola kannattaa myös sotilasmenojen leikkaamista.</w:t>
      </w:r>
    </w:p>
    <w:p>
      <w:r>
        <w:rPr>
          <w:b/>
        </w:rPr>
        <w:t xml:space="preserve">Tulos</w:t>
      </w:r>
    </w:p>
    <w:p>
      <w:r>
        <w:t xml:space="preserve">Sergio Coppola</w:t>
      </w:r>
    </w:p>
    <w:p>
      <w:r>
        <w:rPr>
          <w:b/>
        </w:rPr>
        <w:t xml:space="preserve">Esimerkki 4.760</w:t>
      </w:r>
    </w:p>
    <w:p>
      <w:r>
        <w:t xml:space="preserve">Yksityinen golfklubi Ballyneal avattiin pelattavaksi vain kolme kesää sitten, mutta se on jo nyt saanut innostuneita arvosteluja ja golfaajia kaikkialta maailmasta. 70 000 dollarin aloitusmaksu. Golfweekin mukaan Ballyneal on maan kahdeksanneksi paras kenttä, joka on avattu vuoden 1960 jälkeen. Golf Magazinen mukaan Ballyneal on maailman kaikkien kenttien joukossa sijalla 82. "Ballyneal on upea esimerkki siitä, että 'rakennetaan keskelle ei mitään ja toivotaan, että he tulevat'", Golfweekin kenttäarkkitehtitoimittaja Bradley S. Klein sanoi puhelinhaastattelussa. "Se on vanhanaikainen, maanläheinen klubi ... joka toimii täysin päinvastoin kuin 1990-luvun irvokkaat ylilyönnit." Toisin kuin useimmat yksityiset golfklubit, Ballyneal ei noudata sääntöjä - ja näyttää olevan ylpeä siitä. Pelaatko paita auki? Se ei ole ongelma. Pitääkö kentällä ottaa kännykkäpuhelu? Ei se haittaa. Ja iltatilaisuuksissa jätä urheilutakki kotiin. Ballyneal on niin epämuodollinen, ettei siellä ole edes ti-merkkejä. (Tuloskortin mukaan kenttä pelataan 5 210 - 7 147 jaardista par 71:een). Myöskään väylillä ei ole mittamerkkejä eikä moottorikäyttöisiä kärryjä sallita. O'Nealit päättivät, että syrjäisen sijaintinsa ja harvan asutuksen vuoksi Ballynealin pitäisi olla korkeatasoinen kohdeklubi, jonka jäseniä on eri puolilta maata. Tällaisen asiakaskunnan houkuttelemiseksi he tiesivät, että Ballynealin oli oltava maan parhaiden kenttien joukossa. Ballynealissa, jossa kunnioitetaan kuuluisaa Ballybunionin kenttää Irlannissa ja O'Nealin suvun historiaa, on 104 jäsentä, ja se on ilmoittanut rajoittavansa jäsenmäärän 130:een, jotta se tarjoaisi jäsenilleen "pienen volyymin eksklusiivisen ja intiimin rennon tunnelman". "Doak vietti paljon aikaa täällä kumppaneidensa kanssa, ja sen näkee", sanoi Cleve Trimble, Valentine Nebistä kotoisin oleva eläkkeellä oleva kirurgi, joka on useiden golfkerhojen, myös Ballynealin, jäsen. "Hän ei suunnitellut tätä ilmastoidusta toimistosta Boca Ratonissa jonkin topografisen kartan perusteella." Ballyneal houkuttelee nimekkäitä toimitusjohtajia ja julkkiksia, mutta klubi suojelee heidän yksityisyyttään. Fescue-vihreät käännyttävät joitakin golfaajia pois. Rupert O'Neal sanoi, että Ballynealin viheriöt olisivat liian liukkaita, jos ne olisivat bent-ruohoa. "Vanhan koulukunnan" puttauspinta kuvastaa links-kentän luonnetta. Yksi syy siihen, miksi Golf Digest jätti Ballynealin pois Yhdysvaltain 100 parhaan kentän luettelosta, on lehden kenttäarkkitehtuuritoimittaja Ron Whittenin mukaan fescue-vihreät. "Sanon ihmisille, että Ballyneal on hankittu maku", Whitten sanoi.Ballynealin viheriöt olisivat liian liukkaita, jos ne olisivat bent-ruohoa. "Vanhan koulukunnan" puttauspinta kuvastaa links-kentän luonnetta.</w:t>
      </w:r>
    </w:p>
    <w:p>
      <w:r>
        <w:rPr>
          <w:b/>
        </w:rPr>
        <w:t xml:space="preserve">Tulos</w:t>
      </w:r>
    </w:p>
    <w:p>
      <w:r>
        <w:t xml:space="preserve">Ballyneal</w:t>
      </w:r>
    </w:p>
    <w:p>
      <w:r>
        <w:rPr>
          <w:b/>
        </w:rPr>
        <w:t xml:space="preserve">Esimerkki 4.761</w:t>
      </w:r>
    </w:p>
    <w:p>
      <w:r>
        <w:t xml:space="preserve">Blake Griffinin loukkaantuminen maanantai-iltana merkitsee Clippersin aikakauden loppua - se oli hyvä, mutta ei niin hyvä kuin se olisi voinut olla. (Jae C. Hong/AP)Kun Blake Griffin nilkutteli pois Staples Centerin kentältä maanantai-iltana, Los Angeles Clippersin historian paras aikakausi lähti hänen mukanaan. Doc Rivers on yhä valmentaja ja DeAndre Jordan on aloittava sentteri.  Griffinillä on puolestaan viisivuotisen maksimisopimuksen ensimmäinen vuosi meneillään, ja hänen maanantai-iltana Austin Riversin kaatuessa hänen jalkaansa saamansa ristiluun nyrjähdys pitää hänet poissa kokoonpanosta vain pari kuukautta eikä koko loppukautta.Tämän kauden kirjoitus seinällä loppui, kun Paul lähti kesällä Houstoniin, ja Redick seurasi häntä pian sen jälkeen Philadelphiaan. Vaikka Clippers onnistui hyvin hankkiessaan Paulista mukavan saaliin - Patrick Beverley Sam Dekker Montrezl Harrell ja vuoden 2018 ensimmäisen kierroksen varaus - ja pitäessään Griffinin ja allekirjoittaessaan Danilo Gallinarin ja Milos Teodosicin vapaana agenttina, se tuntui siltä, että rosteri ei sopinut yhteen. Se oli myös vahvasti riippuvainen useista pelaajista, joilla oli merkittäviä loukkaantumisongelmia: Griffin, Beverley, Gallinari ja Teodosic. Nyt kaikki neljä heistä ovat hyllyllä - Beverley koko kauden polvileikkauksen jälkeen, Griffin seuraavat kaksi kuukautta, Teodosic ainakin vielä kuukauden ja Gallinari ainakin viikon. Hyllyllä on myös kaikki toiveet Clippersin pääsystä pudotuspeleihin, sillä näyttää mahdottomalta, että he pystyvät pysymään pudotuspelipaikan tuntumassa, ennen kuin Griffin palaa.Riversin on huhuttu NBA-piireissä olevan menettämässä työpaikkansa jo viikkojen ajan, kun Clippers on ollut vaikeuksissa kauden alkaessa (ja sen jälkeen, kun hänet alennettiin koripallo-osaston johtajaksi tänä kesänä), ja huhut vain kiihtyvät entisestään, jos Clippers putoaa entisestään Griffinin ollessa sivussa. Samaan aikaan Jordanin nimi nousee esiin kauppakeskusteluissa, vaikka voisi olla vaikeaa löytää sellaista laskeutumispaikkaa, joka tuottaisi minkäänlaista todellista arvoa - ainakin ilman huonoja sopimuksia useammaksi vuodeksi kuin Jordanin päättyvä sopimus. Lou Williams, joka on lahjakas maalintekijä ja jonka sopimus päättyy, tuntuu myös siltä, että hänet voitaisiin siirtää johonkin kilpailijaan, jotta saataisiin jonkinlaista omaisuutta takaisin, ja vaikka Gallinarista luopuminen olisikin viisasta, hänen hintalappunsa (vielä kaksi vuotta yli 20 miljoonalla dollarilla) ja loukkaantumishistoriansa tekevät siitä vaikeaa.Clippers on muuttunut naurunalaisesta joukkueesta kilpailijaksi viime vuosien aikana, mikä on ollut mahdoton ajatus muutokselle, joka on ollut niin pitkään toimintahäiriöiden ja nolostumisen määrittelemä. Maanantaina tämä juoksu kuitenkin päättyi virallisesti, kun Blake Griffin raahautui Staples Centerin parketilta pukuhuoneeseen jättäen jälkeensä menneisyyttä koskevia "mitä jos" -tilanteita ja tulevaisuutta koskevia epävarmuustekijöitä.</w:t>
      </w:r>
    </w:p>
    <w:p>
      <w:r>
        <w:rPr>
          <w:b/>
        </w:rPr>
        <w:t xml:space="preserve">Tulos</w:t>
      </w:r>
    </w:p>
    <w:p>
      <w:r>
        <w:t xml:space="preserve">Blake Griffin</w:t>
      </w:r>
    </w:p>
    <w:p>
      <w:r>
        <w:rPr>
          <w:b/>
        </w:rPr>
        <w:t xml:space="preserve">Esimerkki 4.762</w:t>
      </w:r>
    </w:p>
    <w:p>
      <w:r>
        <w:t xml:space="preserve">Mahan saavutti 18 reiän kurssiennätyksen kahdeksan alle 62, jonka amerikkalainen Anthony Kim teki torstain avauskierroksella, ja otti klubitalon johtopaikan 268:lla, kun Tiger oli edelleen kintereillä ja kyttää Hunteria koko yhdeksännen takakierroksen ajan. "En tiedä, mitä golfkenttää hän pelasi. En nähnyt 62 siellä " Woods sanoi. "Hän painosti meitä niin paljon. Meidän piti pelata todella hyvin. Siellä oli paljon lämpöä takana." Woods jakoi vielä johtoaseman, kun hän tuli par-5 16. lyönnille, jossa hän lähetti lyönnin vasempaan karheikkoon, lähestymislyönnin oikeaan viheriön karheikkoon ja jätti chipin 20 jalkaa vajaaksi kupista. Mahan teki kolme birdietä etuyhdeksällä ja teki kolme birdietä neljällä reiällä aloittaakseen ja lopettaakseen takayhdeksän reiän ja otti ainoan bogeynsa 14. reiällä ja pudotti 15 jalan birdie-putin 18. reiällä pitääkseen paineen Woodsilla. Woods oli vihollisensa reiällä par-4 11. reiällä. Hän löysi rikkaruohoja ja ojan tiiltä ja upotti viiden jalan putin pelastaakseen bogey-pisteen, jolloin hän jäi tasapisteisiin Mahanin kanssa, missä hän pysyi kriittiseen birdieen asti 16:lla. Viikon viisi yli parin tuloksensa 489 jaardin 11. reiällä vastasi Woodsin huonointa reikää missään muussa kuin major-turnauksessa hänen urallaan, joka on epäilyttävä merkki, joka on asetettu Kapaluan ensimmäisellä reiällä vuoden 2002 Mercedes Championshipissä. Mahan, jonka ainoa Yhdysvaltain PGA-titteli tuli vuoden 2007 Travelers Championshipissä, oli neljäs viime viikon Travelersissä ja kuudes kaksi viikkoa sitten US Openissa. "Heitin sisään muutamia putteja " Mahan sanoi. "Kolme ensimmäistä päivää olivat hieman rumia. Heilautin hyvin koko viikon, mutta tänään puttaaminen oli loistavaa. Olen vain todella ylpeä siitä, miten lopetin."</w:t>
      </w:r>
    </w:p>
    <w:p>
      <w:r>
        <w:rPr>
          <w:b/>
        </w:rPr>
        <w:t xml:space="preserve">Tulos</w:t>
      </w:r>
    </w:p>
    <w:p>
      <w:r>
        <w:t xml:space="preserve">Hunter Mahan</w:t>
      </w:r>
    </w:p>
    <w:p>
      <w:r>
        <w:rPr>
          <w:b/>
        </w:rPr>
        <w:t xml:space="preserve">Tulos</w:t>
      </w:r>
    </w:p>
    <w:p>
      <w:r>
        <w:t xml:space="preserve">Mahan</w:t>
      </w:r>
    </w:p>
    <w:p>
      <w:r>
        <w:rPr>
          <w:b/>
        </w:rPr>
        <w:t xml:space="preserve">Esimerkki 4.763</w:t>
      </w:r>
    </w:p>
    <w:p>
      <w:r>
        <w:t xml:space="preserve">Siirtyessään Washington Postista CNN:ään Chris Cillizza muuttui epärehellisestä vasemmistolaisesta uutistoimistosta uutistoimistoksi, jolla ei ole minkäänlaisia tunnontuskia.CNN:n synnit vaihtelevat suoranaisesta valehtelusta väkivallan lietsomiseen mustien asuinalueilla ja tarkka-ampujan tähtäimellä presidentti Trumpin toimiston ikkunaan tähtäämiseen. Cillizzasta on tämän siirron myötä tullut vielä epärehellisempi kuin hän oli Postissa: heinäkuussa, vaikka hänen oma kanavansa oli jo kuvaillut Trumpin ja Venäjän presidentin Vladimir Putinin tapaamista epärehellisesti "salaiseksi", Cillizza julkaisi silti jutun, jossa hän leimasi Trumpin valehtelijaksi tämän väitteen vuoksi, jonka mukaan tiedotusvälineet kuvailivat tapaamista epärehellisesti "salaiseksi".Cillizza halusi käyttää Las Vegasin sunnuntaista joukkomurhaa hyväkseen asevalvonnan puolesta ja julkaisi tällä viikolla aivan uuden valheiden sarjan, jossa hän väitti todistettavasti väärin, että Hillary Clinton tai Barack Obama eivät ole koskaan kannattaneet aseiden takavarikointilakeja, ja lisäksi Cillizza leimasi Trumpin jälleen valehtelijaksi, koska hän väitti niin.</w:t>
      </w:r>
    </w:p>
    <w:p>
      <w:r>
        <w:rPr>
          <w:b/>
        </w:rPr>
        <w:t xml:space="preserve">Tulos</w:t>
      </w:r>
    </w:p>
    <w:p>
      <w:r>
        <w:t xml:space="preserve">Chris Cillizza</w:t>
      </w:r>
    </w:p>
    <w:p>
      <w:r>
        <w:rPr>
          <w:b/>
        </w:rPr>
        <w:t xml:space="preserve">Esimerkki 4.764</w:t>
      </w:r>
    </w:p>
    <w:p>
      <w:r>
        <w:t xml:space="preserve">Amerikan konservatiiviset kristityt rakastavat Texasin senaattoria Ted Cruzia . Vaikka muut republikaanien presidenttiehdokkaat eli Ben Carson ja Mike Huckabee ovat myös erittäin suosittuja monien kristittyjen ja erityisesti evankelikaalien keskuudessa, Cruz vetää yhä enemmän konservatiivisten kristittyjen ääniä puoleensa. Kolmantena vuonna peräkkäin , Cruz voitti Values Voter Summit Presidential Straw Poll , "suurin kokoontuminen evankelisten äänestäjien eri puolilta maata ." Joten miksi kristityt vetoavat Cruziin ? Cruz on intohimoinen uskonnonvapauden puolustaja . Kukaan poliittinen johtaja ei ole vahvempi uskonnonvapauden puolustaja kuin Cruz , joka on vastustanut voimakkaasti perustuslaillisten oikeuksien rapautumista ja taistellut "liberaalifasisteja" vastaan aikana, jolloin uskonnonvapaus on ollut koetuksella tässä maassa sellaisessa määrin kuin ei ole nähty lähihistoriassa. "Meidät perustivat miehet ja naiset, jotka pakenivat uskonnollista vainoa", Cruz sanoi Iowan Faith and Freedom Coalitionin huippukokouksessa tänä vuonna. Cruz ei pelkää taistella kristinuskon vastaista vasemmistoa vastaan . Cruz on taistelija, joka on toistuvasti osoittanut, että hän ei ole vain valmis puolustamaan kristittyjä, vaan hän kutsuu esiin niitä, jotka hän kokee "kristittyjen vastaisiksi" - erityisesti radikaalivasemmiston edustajia. "Nykypäivän demokraattinen puolue on päättänyt, ettei kristityille ole tilaa nykypäivän demokraattisessa puolueessa", Cruz sanoi huhtikuussa. Haastattelussa Sean Hannityn ohjelmassa lokakuussa Cruz vastasi presidentin väitteeseen New York Review of Books -lehdessä, että "näyttää siltä, että ihmiset, jotka ottavat uskonnon kaikkein vakavimmin, ovat joskus myös niitä, jotka suhtautuvat epäluuloisesti niihin, jotka eivät ole heidän kaltaisiaan." Cruz kertoi Hannitylle, että Obaman kommentti oli osoitus "vahvasta antiamerikkalaisesta piirteestä" ja "antipatiasta kristittyjä kohtaan" niiden keskuudessa, jotka, kuten Obama, ovat "äärivasemmistossa". Cruz jatkoi ylistämällä Amerikkaa - joka on edelleen enemmistökristitty maa - "uskomattomana hyvän voimana tässä maailmassa", joka on "vuodattanut enemmän verta" vapauden puolesta kuin mikään muu maa. "Ja silti äärivasemmisto , josta Barack Obama nousi, halveksii Amerikan johtajuutta maailmassa", Cruz sanoi. Cruz vaikuttaa aidosti uskovalta . Kaikesta päätellen Cruz ei vain "politikoida" kristillisistä periaatteistaan . Yksi hetki, joka kuvattiin kännykällä kampanjatilaisuuden jälkeen lokakuussa, paljasti vain yhden esimerkin monista, joissa Cruz osoitti aidon uskonsa rukouksen voimaan ja pastoraaliset taipumuksensa -LRB- still shot from Facebook post below -RRRB- : . Cruz on anteeksipyytelemättä elämänmielinen . Cruz on intohimoinen ja äänekäs pro-life puolestapuhuja , joka on "ollut johtavassa roolissa useissa tärkeissä tapauksissa , mukaan lukien puolustus osittaisen abortin kielto , vanhempien suostumusta lakeja , ja kieltää valtion varoja menossa abortti ." . Kun järkyttävät videot osoittavat korkean tason Planned Parenthood virkamiehet keskustelevat yhtiön sikiön ruumiinosien kauppa julkaistiin ensimmäisen kerran , Cruz kokoontui evankeliset yrittäessään defund ryhmä . Kun republikaanien edustajainhuoneen johto taipui painostuksen edessä eikä onnistunut poistamaan julkista rahoitusta maan johtavalle abortin tarjoajalle, Cruz haukkui niitä, jotka "eivät nostaneet sormeaan suojellakseen elämää". Senaattori Ted Cruz . Cruz on vahvasti Israel-myönteinen . Cruz on johdonmukaisesti puolustanut Israelia , joka on tärkeä asia useimmille amerikkalaisille kristityille - erityisesti evankelisille - ja jota Obama on toistuvasti heikentänyt presidenttikautensa alkuvuosista lähtien. Cruz on usein ylistänyt Israelia Yhdysvaltojen tärkeimpänä liittolaisena Lähi-idässä ja vapauden ja suvaitsevaisuuden majakkana levottomalla alueella. Ehkä yksikään republikaanien ehdokas ei ole tuominnut Iranin ydinsopimusta, jota Israel vastusti jyrkästi ja jonka konservatiiviset kristityt hylkäsivät ylivoimaisesti.</w:t>
      </w:r>
    </w:p>
    <w:p>
      <w:r>
        <w:rPr>
          <w:b/>
        </w:rPr>
        <w:t xml:space="preserve">Tulos</w:t>
      </w:r>
    </w:p>
    <w:p>
      <w:r>
        <w:t xml:space="preserve">Ted Cruz</w:t>
      </w:r>
    </w:p>
    <w:p>
      <w:r>
        <w:rPr>
          <w:b/>
        </w:rPr>
        <w:t xml:space="preserve">Esimerkki 4.765</w:t>
      </w:r>
    </w:p>
    <w:p>
      <w:r>
        <w:t xml:space="preserve">Liikemies Chris Kennedy esitti oman näkemyksensä: Hän sanoi: âSentähden meillä on jakautunut hallitus. â Jos emme aio haukkua muita hallinnon osia â jos ette näe kuvernöörin tehtävänä haukkua pormestaria, joka ei edusta tietyn kaupungin asukkaita, jos ette halua haukkua arvioijaa, joka rikkoo vuoden 1964 kansalaisoikeuslakia â jos se ei ole mielestänne hallituksen oikea tehtävä, teidän pitäisi lukea perustuslaki... No, kyllä, minä kannatan sitä, että poliitikkoja kutsutaan vastuuseen - osoitetaan heidän puutteensa ja vaaditaan heitä parantamaan toimintaansa. Ja vaikka ymmärränkin, että rakentava kritiikki ja yritykset sitoutua ja tehdä kompromisseja eivät ole poliittisesti muodissa, en usko, että Kennedy on luonut edellytyksiä pitkän aikavälin menestykselle, jos hänet valitaan, kun hän aiemmin tässä kuussa syytti pormestari Rahm Emanuelia siitä, että hän johtaa "strategista gentrifikaatiosuunnitelmaa", jonka tarkoituksena on karkottaa afroamerikkalaiset ja muut vähemmistöt pois kaupungista.Sanoisin samaa Kennedyn toistuvista väitteistä, joista yksi esimerkki on edellä, että menestyksekkäät kiinteistöverovalitukset johtavat siihen, että kouluillemme osoitettava raha vähenee.Kiinteistöverot eivät toimi näin. Koulut määrittelevät kokonaisveron, ja tämä summa jaetaan kaikkien alueen veronmaksajien kesken. Kun sinun verolaskusi laskee muutoksenhaun jälkeen, kaikkien muiden verolaskut nousevat murto-osan veronkorotuksen kompensoimiseksi. Evanstonin osavaltion senaattoriehdokas Daniel Biss selitti tämän Kennedylle selvästi keskiviikkona Chicagon Sun-Timesin toimituskunnan edessä pidetyssä samankaltaisessa istunnossa.</w:t>
      </w:r>
    </w:p>
    <w:p>
      <w:r>
        <w:rPr>
          <w:b/>
        </w:rPr>
        <w:t xml:space="preserve">Tulos</w:t>
      </w:r>
    </w:p>
    <w:p>
      <w:r>
        <w:t xml:space="preserve">Chris Kennedy</w:t>
      </w:r>
    </w:p>
    <w:p>
      <w:r>
        <w:rPr>
          <w:b/>
        </w:rPr>
        <w:t xml:space="preserve">Esimerkki 4.766</w:t>
      </w:r>
    </w:p>
    <w:p>
      <w:r>
        <w:t xml:space="preserve">Chicagon maanantaiaamu on aurinkoinen ja lumeton, mutta koko pääkaupunkiseudulla on talvisäätiedotus keskipäivästä keskiyöhön kansallisen sääpalvelun meteorologin Mark Ratzerin mukaan.Lumen kokonaismäärä voi olla 2-6 tuumaa, mukaan lukien mahdollisesti 1-3 tuumaa illan ruuhka-aikana, Ratzer sanoi. Interstate 88- ja Interstate 80 -väylien odotetaan saavan lumimyrskyn suurimman osan, kun taas pohjoisiin esikaupunkeihin sataa vähemmän lunta.Seuraavan kerran lunta voi sataa vasta tiistai-illasta keskiviikkoaamuun, jolloin ennustetaan paljon pienempiä määriä.Maanantaiaamuna lämpötilan odotetaan olevan Chicagossa lähellä nollaa ja iltapäivällä se nousee yli kymmeneen asteeseen.Ratzer sanoi.</w:t>
      </w:r>
    </w:p>
    <w:p>
      <w:r>
        <w:rPr>
          <w:b/>
        </w:rPr>
        <w:t xml:space="preserve">Tulos</w:t>
      </w:r>
    </w:p>
    <w:p>
      <w:r>
        <w:t xml:space="preserve">Mark Ratzer</w:t>
      </w:r>
    </w:p>
    <w:p>
      <w:r>
        <w:rPr>
          <w:b/>
        </w:rPr>
        <w:t xml:space="preserve">Esimerkki 4.767</w:t>
      </w:r>
    </w:p>
    <w:p>
      <w:r>
        <w:t xml:space="preserve">Vuonna 2011 Jennifer Egan voitti Pulitzer-palkinnon romaanistaan A Visit From The Goon Squad. Vuosia ennen kirjan ilmestymistä Egan oli alkanut tutkia 1930- ja 40-lukujen New Yorkia.  Hänen uusi romaaninsa Manhattan Beach on tämän tutkimuksen tulos. Se seuraa isää, hänen tytärtään ja gangsteria, joiden elämä risteää New Yorkissa toisen maailmansodan aikoihin. tyttärestä Annasta tulee ensimmäinen nainen, joka työskentelee syvänmeren sukeltajana Brooklynin laivastotyömaalla, mikä asetti Eganille erityisen haasteen : todellisuudessa Brooklynin laivastotyömaalla ei ollut yhtään naissukeltajaa. vuonna 2011 romaanikirjailija Jennifer Egan voitti Pulitzer-palkinnon kirjastaan "A Visit From The Goon Squad". Vuosia ennen kirjan ilmestymistä Egan alkoi tutkia 1930- ja 40-luvun New Yorkia. Ja tämä tutkimus päätyi hänen uuteen romaaniinsa "Manhattan Beach". Kirja kertoo isästä, hänen tyttärestään ja gangsterista, joiden elämät risteävät New Yorkissa toisen maailmansodan aikoihin. "Manhattan Beach" pääsi juuri National Book Award -ehdokkaaksi.  Egan istui alas puhumaan siitä juontajani Ari Shapiron kanssa. JENNIFER EGAN : Hän auttoi minua suuresti ymmärtämään, miten vaikeaa on olla naissukeltaja. Tarkoitan, että sukeltaminen on hyvin fyysinen tehtävä, ja hän kertoi hyvin selkeästi haasteista, joita naisena sukeltaminen tuo mukanaan, ja erityisesti ennakkoluuloista, joita hän kohtasi. Miehet eivät halunneet häntä sinne, ja he tekivät sen hyvin selväksi. Oli tiettyjä poikkeuksia. Mutta lopulta hänellä oli surullinen tunne sukellusurastaan, sillä hänestä tuntui, että hän olisi halunnut jatkaa sukellusta, mutta se oli epämukavaa, koska hän oli nainen. EGAN: Huomasin, että joka kerta kun yritin hypätä nykyhetkestä tulevaisuuteen, mikä oli tekniikka, jota käytin paljon "Visit From The Goon Squad" -kirjassa - joka kerta kun tein sen tässä kirjassa, se oli pahempaa kuin huono. Se oli itse asiassa ärsyttävää. EGAN: Minun oli siis tunnustettava, että kerroin tarinaa, joka ei voinut elää hankalassa rakenteellisessa muodossa. Se vaati todella täydellistä uppoutumista jatkuvuuteen." SHAPIRO: On tavallaan helpottavaa kuulla, että jopa Jennifer Egan kirjoittaa joskus kamalia asioita. EGAN: Sanoisin jopa, että kirjoitan enimmäkseen kauheita asioita. Tarkoitan, että ensimmäiset luonnokseni ovat niin kauhistuttavia. Luulen, etten voi mitenkään päästä sinne. Tämän kirjan kohdalla harkitsin enemmän kuin minkään muun kohdalla vakavasti sen hylkäämistä." SHAPIRO: Jennifer Eganin uusi romaani on nimeltään "Manhattan Beach". Kiitos paljon, että puhuit siitä kanssamme.</w:t>
      </w:r>
    </w:p>
    <w:p>
      <w:r>
        <w:rPr>
          <w:b/>
        </w:rPr>
        <w:t xml:space="preserve">Tulos</w:t>
      </w:r>
    </w:p>
    <w:p>
      <w:r>
        <w:t xml:space="preserve">Jennifer Egan Jennifer</w:t>
      </w:r>
    </w:p>
    <w:p>
      <w:r>
        <w:rPr>
          <w:b/>
        </w:rPr>
        <w:t xml:space="preserve">Tulos</w:t>
      </w:r>
    </w:p>
    <w:p>
      <w:r>
        <w:t xml:space="preserve">Jennifer</w:t>
      </w:r>
    </w:p>
    <w:p>
      <w:r>
        <w:rPr>
          <w:b/>
        </w:rPr>
        <w:t xml:space="preserve">Esimerkki 4.768</w:t>
      </w:r>
    </w:p>
    <w:p>
      <w:r>
        <w:t xml:space="preserve">Lionel Messi ja Luis Suarez jättivät Madridin tuijottamaan 14 pisteen tappiota johdettuaan Barcelonan 3-0-voittoon Santiago Bernabeulla lauantaina.Suarez iski 54. minuutilla ja Messi lisäsi rangaistuspotkun 10 minuuttia myöhemmin sen jälkeen, kun Madridin Dani Carvajal sai suoran punaisen pysäyttääkseen Paulinhon pääpallopotkun. Messi järjesti myös vaihtomies Aleix Vidalin viimeistelemään hallitsevan voiton jatkoajalla.sijoituksesta huolimatta Barcelonan valmentaja Ernesto Valverde ja hänen pelaajansa eivät sulje pois Madridin paluuta. Barcelonan Lionel Messi 2. oik. juhlii tehtyään joukkueensa toisen maalin Espanjan La Ligan jalkapallo-ottelussa Real Madridin ja Barcelonan välillä Santiago Bernabeu -stadionilla Madridissa Espanjassa lauantaina 23. joulukuuta 2017. (AP Photo/Francisco Seco)Ottelu oli tempojen kontrasti: Madrid halusi hurjaa ylös-alas-räiskintää, jossa Cristiano Ronaldo sai tilaa liikkua, kun taas Barcelona halusi pitää palloa ja antaa Messin valita hetkensä.Ronaldo voitti Messin tässä kuussa Ballon d'Or -palkinnon saajaksi, mutta portugalilainen ei onnistunut lauantaina ratkaisevasti, kun Messi nosti clasico-ennätyksensä 25 maaliin 37 ottelussa ja kauden maalimääränsä 15:een liigassa. Zidane jätti yllättäen Espanjan keskikenttäpelaaja Francisco "Isco" Alarconin penkille. Sen sijaan hän antoi Mateo Kovacicille kauden ensimmäisen liigastarttinsa toivoen, että hän voisi toistaa menestyksensä Espanjan Super Cupissa, jossa kroatialaista syytettiin Messin merkkaamisesta. Messi tarttui hetkeen pelaamalla Suarezin vapaaksi. Suarezin osuttua tolppaan Carvajal käytti räikeästi kättään estääkseen Paulinhon pääpalloa menemästä sisään - päätös toi hänelle suoran punaisen kortin ja lähetti Messin rangaistuspotkupaikalle laukomaan osumansa sisään.Zidane yritti herättää paluuta, ja hän lähetti hyökkääjät Marco Asension ja Gareth Balen kentälle, jotka saivat Ter Stegenin torjumaan.Messi oli kuitenkin se, joka Marcelon taklauksen aiheuttamasta oikean kengän menetyksestä huolimatta pääsi maaliviivalle ennen kuin löysi Vidalin ja viimeisteli voiton, kun Barcelona voitti kolmannen peräkkäisen liigavierailunsa Madridissa ensimmäistä kertaa heidän pitkässä kilpailussaan.</w:t>
      </w:r>
    </w:p>
    <w:p>
      <w:r>
        <w:rPr>
          <w:b/>
        </w:rPr>
        <w:t xml:space="preserve">Tulos</w:t>
      </w:r>
    </w:p>
    <w:p>
      <w:r>
        <w:t xml:space="preserve">Lionel Messi</w:t>
      </w:r>
    </w:p>
    <w:p>
      <w:r>
        <w:rPr>
          <w:b/>
        </w:rPr>
        <w:t xml:space="preserve">Esimerkki 4.769</w:t>
      </w:r>
    </w:p>
    <w:p>
      <w:r>
        <w:t xml:space="preserve">Trystan Reese, transsukupuolinen mies, synnytti terveen pojan 14. heinäkuuta Portlandissa, Oregonissa (Amber Ferguson/The Washington Post) Trystan Reese ja hänen kumppaninsa Biff Chaplow olivat jo kokeneita vanhempia, kun he päättivät viime vuonna, että he haluavat toisen lapsen.Vuosia aiemmin he olivat adoptoineet Chaplow'n siskontyttären ja veljenpojan sen jälkeen, kun hänen siskonsa ei enää kyennyt huolehtimaan heistä. He kasvattivat kaksi lasta omina lapsinaan kasvattaen heidät Los Angelesissa, jossa Reese ja Chaplow työskentelivät voittoa tavoittelemattomissa järjestöissä, ja sitten perhe muutti Portlandiin, jossa he asuvat nyt.Adoptio oli raskas prosessi, Reese sanoi, ja kahden pikkulapsen hoidon opettelu toi mukanaan uusia haasteita ja elämäntapamuutoksia, niin kuin se tekee kaikille vanhemmille. Mutta se oli myös silmiä avaava.âKun pöly laskeutui, tajusin, kuinka paljon rakastin lapsiammeâ Reese kertoi Washington Postilleâ ja kuinka paljon tilaa elämässämme oli perheemme kasvulle.â Useiden kuukausien yrittämisen jälkeen Reese ja transsukupuolinen mies tulivat raskaaksi. Vain muutama viikko sitten hän synnytti terveen poikavauvan. Reese ja Chaplow dokumentoivat raskauden blogikirjoituksissaan ja sosiaalisessa mediassa toivoen, että he voisivat purkaa transsukupuolisen miehen synnytyksen mysteerejä ja luoda uutta normaaliuden tunnetta vastaavassa tilanteessa oleville ihmisille. Reese ja Chaplow haluavat ehkä ennen kaikkea tehdä selväksi yhden asian: he eivät ole ensimmäisiä. Ihmiset saavat sen käsityksen, että tämä oli jokin kokeilu, johon ryhdyimme", Reese sanoi ja lisäsi, että hän oli nähnyt ystäviensä käyvän läpi saman prosessin siirtymisen jälkeen. âTämä on testattu maaperä. Tämä on jotain, mitä on tehty hyvin turvallisella ja terveellä tavalla. Meitä ei mielellämme laiteta tähän pioneeriluokkaan.</w:t>
      </w:r>
    </w:p>
    <w:p>
      <w:r>
        <w:rPr>
          <w:b/>
        </w:rPr>
        <w:t xml:space="preserve">Tulos</w:t>
      </w:r>
    </w:p>
    <w:p>
      <w:r>
        <w:t xml:space="preserve">Trystan Reese</w:t>
      </w:r>
    </w:p>
    <w:p>
      <w:r>
        <w:rPr>
          <w:b/>
        </w:rPr>
        <w:t xml:space="preserve">Esimerkki 4.770</w:t>
      </w:r>
    </w:p>
    <w:p>
      <w:r>
        <w:t xml:space="preserve">"Rukoilin häntä olemaan myymättä ja odottamaan, että pääsen collegeen, ja sitten tekemään minusta osaomistajan", Jackie sanoi.Yrittiessään vakuuttaa isänsä pitämään yrityksen 18-vuotias otti Twitterissä videon isästään tekemässä pan dulcea leipomossa: "Hei, kaikki, isälläni on pieni panaderia/ravintola. Hän tekee kaiken pan dulcen itse. Hän on harkinnut sulkemista, mutta en voi antaa sen tapahtua, koska sana 1 rt voisi tuoda potentiaalisen asiakkaan!" hän kirjoitti kuvatekstiin ravintolan osoitteen kera. postauksen jälkeen twiitti on levinnyt yli 48 000 tykkäystä, lähes 60 000 uudelleentwiittausta ja yli 1,1 miljoonaa katselukertaa. Jackie jopa kirjoitti, että concha (makea hiivasämpylä) oli melkein loppu, koska kysyntä oli kasvanut. "Tiedän, miten paljon kovaa työtä vanhempani ovat tehneet tämän eteen. He työskentelevät aamuvarhaisesta myöhään iltaan, vaikka suljemme kello 17.00", Jackie sanoi. "Ruoan laatu ja aitous ovat uskomattomia." Jackie aikoo laajentaa digitaalista läsnäoloa perustamalla verkkosivuston.  Hän on jo vakiinnuttanut erillisen yrityksen Twitter-tilin ja luonut La Casa Bakery and Cafelle Yelp-sivun.</w:t>
      </w:r>
    </w:p>
    <w:p>
      <w:r>
        <w:rPr>
          <w:b/>
        </w:rPr>
        <w:t xml:space="preserve">Tulos</w:t>
      </w:r>
    </w:p>
    <w:p>
      <w:r>
        <w:t xml:space="preserve">Jackie isä</w:t>
      </w:r>
    </w:p>
    <w:p>
      <w:r>
        <w:rPr>
          <w:b/>
        </w:rPr>
        <w:t xml:space="preserve">Tulos</w:t>
      </w:r>
    </w:p>
    <w:p>
      <w:r>
        <w:t xml:space="preserve">isä</w:t>
      </w:r>
    </w:p>
    <w:p>
      <w:r>
        <w:rPr>
          <w:b/>
        </w:rPr>
        <w:t xml:space="preserve">Esimerkki 4.771</w:t>
      </w:r>
    </w:p>
    <w:p>
      <w:r>
        <w:t xml:space="preserve">Kun 20-vuotias opiskelija Ashley Loring HeavyRunner katosi tänä kesänä Blackfeet-reservaatista Montanassa, hänen vanhempi sisarensa Kimberly Loring ajatteli lupausta, jonka hän oli kerran antanut.âKun olimme nuoria, olimme sijaishuoltojärjestelmässä â Kimberly Loring kertoi ABC Newsille. Hän sanoi minulle: "Älä jätä minua", ja minä sanoin hänelle: "En koskaan jätä sinua, ja jos sinut siirretään, löydän sinut." Kimberly Loring sanoi olleensa vain 8-vuotias, kun hän antoi tuon lupauksen. Mutta 15 vuotta myöhemmin, kun hänen sisarensa on ollut kateissa yli neljä kuukautta, hän sanoi, että se tuntuu nyt tärkeämmältä kuin koskaan. "Aion pitää tämän lupauksen. Minne tahansa hän meneekin, aion löytää hänet", Kimberly Loring sanoi. â Jos minun on etsittävä koko elämäni ajan, etsin, kunnes löydän hänet. Kimberly Loring sanoi saaneensa tietää siskonsa katoamisesta kesäkuun alussa palattuaan kotiin ulkomaanlomalta. Sisarukset olivat suunnitelleet muuttavansa Ashley Loringin sisarensa asuntoon läheiseen Missoulan kaupunkiin, jossa Kimberly Loring oli saanut hyvän työpaikan vanhusten parissa.  Kimberly Loring kertoi odottaneensa kuulevansa pikkusiskostaan heti lentokoneesta noustuaan, mutta tämä ei soittanut sinä, seuraavana tai sitä seuraavana päivänä. "Yritin soittaa Ashleylle, mutta hän ei lähettänyt minulle tekstiviestiä tai mitään. Hän ei vastannut mitään", Kimberly Loring sanoi. Kun hän ei saanut Ashleyta kiinni, hän sanoi, että hän alkoi ottaa yhteyttä siskonsa ystäviin sosiaalisessa mediassa, mutta kukaan heistä ei ollut nähnyt Ashleyta 5. kesäkuuta jälkeen. â Hän odotti minua, ja tiedän, ettei hän olisi lähtenyt", Kimberly Loring sanoi ja lisäsi, että hänen siskonsa oli erittäin läheinen perheenjäsentensä kanssa ja olisi kertonut heille, minne hän oli menossa. Ystävät ja muut perheenjäsenet kertoivat myös ABC Newsille, että oli epätavallista, että sisar ei ollut ottanut yhteyttä keneenkään niin pitkään. "Hänelle tapahtui jotain", Kimberly Loring sanoi. En halua olla 80-vuotias nainen, joka etsii näitä vuoria lastenlasteni kanssa, Kimberly Loring sanoi. Ashley Loringin katoamisen jälkeen Kimberly Loring lopetti työnsä Missoulassa ja muutti takaisin reservaattiin auttaakseen häntä etsimään. Perheenjäsenet tekivät katoamisilmoituksen heimopoliisille kesäkuun puolivälissä. Yli neljä kuukautta myöhemmin he sanoivat, etteivät ole vieläkään kuulleet tytöstä. Myöskään heimopoliisi ei ole onnistunut löytämään häntä. â Hän pamautti kaikki ulos vedestäâLoringin sisarukset viettivät varttuessaan useita kuukausia sijaishuollossa ennen kuin he muuttivat isovanhempiensa ja muiden sisarustensa luokse. Kimberly Loringin mukaan elämä oli paljon parempaa isovanhempien hevostilalla. Sisarukset oppivat ratsastamaan, hakkasivat puita isoäidin puuhellaa varten, siivosivat karsinoita ja uivat läheisessä purossa, kunnes aurinko katosi tasankojen taakse.â Hän oli hyvä tyttö. Meillä ei ollut mitään ongelmia hänen kanssaan", tyttöjen isoäiti Loxie Loring sanoi Ashleystä. âVoin luottaa siihen, että hänestä saa hieman enemmän irti kuin kahdesta muusta.â Ashley Loringin katoamisen jälkeen neljä kuukautta sitten Loxie Loring sanoi, että hän on tuskin poistunut kotoa.  Hän sanoi istuvansa puhelimen ääressä suurimman osan päivästä odottamassa, että hänen tyttärentyttärensä soittaisi.Opiskelijana Blackfeet Community Collegessa Ashley Loringia pyydettiin kerran pitämään Bozemanissa sijaitsevassa collegessa esitelmä puhvelista, kertoi hänen ex-poikaystävänsä Calvin DeRouche. Hänen puheensa sai kiitosta kaikkialla reservaatissa.</w:t>
      </w:r>
    </w:p>
    <w:p>
      <w:r>
        <w:rPr>
          <w:b/>
        </w:rPr>
        <w:t xml:space="preserve">Tulos</w:t>
      </w:r>
    </w:p>
    <w:p>
      <w:r>
        <w:t xml:space="preserve">Kimberly Loring</w:t>
      </w:r>
    </w:p>
    <w:p>
      <w:r>
        <w:rPr>
          <w:b/>
        </w:rPr>
        <w:t xml:space="preserve">Esimerkki 4.772</w:t>
      </w:r>
    </w:p>
    <w:p>
      <w:r>
        <w:t xml:space="preserve">Amerikkalainen Sage Kotsenburg voitti kultaa lajissa Sotshin kisoissa vuonna 2014. Otimme hänet tänään mukaan âOlympics Corneriinâ, jossa hän kertoi, miten olympialaisia kannattaa seurata. Jatka vierittämistä ja lue kysymykset ja vastaukset.Koko kisojen ajan otamme toisinaan mukaan jonkun, joka auttaa meitä ymmärtämään olympialaisia paremmin. Tänään:  Neljä vuotta sitten Sotshissa Sage Kotsenburg järkytti lumilautailumaailmaa voittamalla slopestyle-kultaa.  Sen jälkeen hän antoi presidentti Barack Obaman mukaan olympialaisten kylmimmän haastattelun.  Kotsenburg on sittemmin lopettanut kilpailemisen, joten hän ei ole mukana Pyeongchangissa. The Post tavoitti hänet kuitenkin puhelimitse Italiassa hiljattain suoritettujen kuvausten aikana ja kysyi hänen ajatuksiaan tämän vuoden slopestyle-tapahtumasta (lauantaina klo 20.00 itäistä aikaa NBCSN-kanavalla).V: Kolme ihmistä, joita etsisin, ovat amerikkalainen poika Red Gerard.  Hän on aivan mahtava juuri nyt. Kun näin tämän radan, ajattelin heti, että Red voi pärjätä täällä todella hyvin. En olisi yllättynyt, jos hän nousisi palkintokorokkeelle tai jopa viiden parhaan joukkoon, ja sitten Mark McMorris, joka sai pronssia viime kerralla.  Hän palasi todella pahasta loukkaantumisesta, joten haluaisin nähdä hänetkin pärjäävän hyvin. Olemme olleet hyviä ystäviä jo pitkään.  Hänkin on loistava.  Hän tekee todella, todella, todella hyvää työtä juuri nyt. Haluaisin nähdä hänet tuolla ylhäällä.Ennustan kultaa: Se on Marcus Kleveland.  Hän on Norjasta.  Hänellä on melkein kaikki, mitä slopestyle-radalta voi toivoa, ja enemmänkin. Joten jos hän pystyy ajamaan kunnolla, hän luultavasti voittaa tai hopeaa.</w:t>
      </w:r>
    </w:p>
    <w:p>
      <w:r>
        <w:rPr>
          <w:b/>
        </w:rPr>
        <w:t xml:space="preserve">Tulos</w:t>
      </w:r>
    </w:p>
    <w:p>
      <w:r>
        <w:t xml:space="preserve">Sage Kotsenburg</w:t>
      </w:r>
    </w:p>
    <w:p>
      <w:r>
        <w:rPr>
          <w:b/>
        </w:rPr>
        <w:t xml:space="preserve">Esimerkki 4.773</w:t>
      </w:r>
    </w:p>
    <w:p>
      <w:r>
        <w:t xml:space="preserve">Alabaman demokraattinen senaattoriehdokas Doug Jones sanoo kannattavansa aborttia, kun lapsi on syntynyt, mutta ennen sitä hän kannattaa aborttia syntymäpäivään asti. Jones kertoi MSNBC:n MTP Daily -ohjelman juontajalle Chuck Toddille: Kun Todd kysyi häneltä, eikö hän tukisi lainsäädäntöä, joka kieltäisi myöhäiset abortit, Jones vastasi: Jones kohtaa republikaanien ehdokkaan tuomari Roy Mooren 12. joulukuuta järjestettävissä erityisvaaleissa, joissa pyritään täyttämään senaatin paikka, jota aiemmin hoiti nykyinen oikeusministeri Jeff Sessions. Doug Jonesilla ei selvästikään ole mitään ongelmaa sen kanssa, että Yhdysvallat on Pohjois-Korean ja Kiinan ohella vain yksi seitsemästä maasta, jotka sallivat halutun abortin viiden kuukauden jälkeen.  Hänen ääriajattelunsa tekee hänestä dramaattisesti erimieltä Alabaman äänestäjien kanssa. Alabama on yksi kahdestakymmenestä osavaltiosta, joka on ottanut kantaa myöhäisaborttien julmuutta vastaan, koska se hyväksyi osavaltion rajoituksen vuonna 2011. Mielipidemittaukset osoittavat jatkuvasti, että suuri enemmistö amerikkalaisista - naisista suurempi osa kuin miehistä - kannattaa kansallisten lakiemme saattamista vastaamaan perustavanlaatuista ihmisarvoa, ja edustajainhuone äänestää tästä toimenpiteestä ensi viikolla.  Jones haluaa tehdä vaikutuksen suureen aborttilobbaajaan, mutta tämä ei paranna hänen mahdollisuuksiaan tuomari Moorea vastaan.</w:t>
      </w:r>
    </w:p>
    <w:p>
      <w:r>
        <w:rPr>
          <w:b/>
        </w:rPr>
        <w:t xml:space="preserve">Tulos</w:t>
      </w:r>
    </w:p>
    <w:p>
      <w:r>
        <w:t xml:space="preserve">Doug Jones</w:t>
      </w:r>
    </w:p>
    <w:p>
      <w:r>
        <w:rPr>
          <w:b/>
        </w:rPr>
        <w:t xml:space="preserve">Esimerkki 4.774</w:t>
      </w:r>
    </w:p>
    <w:p>
      <w:r>
        <w:t xml:space="preserve">"Jos meillä on shutdown , se johtuu siitä, että Harry Reid pitää että absolutistinen kanta ja pohjimmiltaan pitää Amerikan kansa panttivankina ", Cruz kertoi NBC 's Meet the Press päivää hänen filibuster , ja juuri ennen shutdown alkoi . Seuraavien parin viikon aikana , kun suuri osa liittovaltion työntekijöistä oli lomautettuna, Cruz kokoontui edustajainhuoneen konservatiivien kanssa rohkaistakseen heitä vastustamaan sopimusta, joka sisältäisi kapitulaatiota Obamacare-vaatimuksista. WASHINGTON -- Senaattori Ted Cruz ei ansaitse syyllisyyttä vuoden 2013 hallituksen työnseisauksesta, joka maksoi Yhdysvaltojen taloudelle 24 miljardia dollaria. "Olet jättänyt minut sanattomaksi", Mainen senaattori Susan Collins , maltillinen republikaani, joka vuodatti Cruzia koko vuoden 2013 episodin ajan, kertoi toimittajille, kun häneltä kysyttiin hänen teksasilaisen kollegansa asenteesta. Cruz väitti maanantaina , että hän äänesti toistuvasti pitää hallituksen käynnissä . Cruz vietti kesän 2013 edistämällä ajatusta siitä, että taistelu Obamacaren kumoamiseksi oli sulkemisen riskin arvoinen, ja herättämällä julkista painostusta GOP-johtajia kohtaan. Jakso on edelleen keskeinen hetki Cruzin viisivuotisella senaattiuralla, joka kohotti hänen asemaansa teekutsujien keskuudessa ja edisti hänen vuoden 2016 presidenttiehdokkuuttaan. Mutta vaikka Cruzin kanta aiheutti tyrmistystä ja väitteitä revisionismista, hän on aina väittänyt, että demokraatit olivat vastuussa 16 päivän sulkemisesta - yhdessä GOP:n kongressijohtajien kanssa, joilla ei ollut selkärankaa tukea häntä ristiretkellä Obamacaren poistamiseksi. "Ei ole mitään muuta lopputulosta kuin hallituksen sulkeminen , josta republikaanit syyttävät", Utahin senaattori Orrin Hatch sanoi tavattuaan Cruzin hieman ennen sulkemista. Maanantaina Cruz kutsui sitä "median narratiiviksi", että hän oli vastuussa vuoden 2013 shutdownista. Edustajainhuoneen puhemies John Boehner torjui taktiikan ja kutsui Cruzia myöhemmin "ääliöksi", koska hän ajoi sitä.</w:t>
      </w:r>
    </w:p>
    <w:p>
      <w:r>
        <w:rPr>
          <w:b/>
        </w:rPr>
        <w:t xml:space="preserve">Tulos</w:t>
      </w:r>
    </w:p>
    <w:p>
      <w:r>
        <w:t xml:space="preserve">Ted Cruz</w:t>
      </w:r>
    </w:p>
    <w:p>
      <w:r>
        <w:rPr>
          <w:b/>
        </w:rPr>
        <w:t xml:space="preserve">Esimerkki 4.775</w:t>
      </w:r>
    </w:p>
    <w:p>
      <w:r>
        <w:t xml:space="preserve">Se on tänään ilmoittanut, että Volkswagenin Chief Digital Officer (CDO) Johann Jungwirth liittyy säätiön hallintoneuvostoon. Uutinen on seurausta siitä, että tohtori Hongquan Jiang, Robert Robert Bosch Venture Capitalin osakas, on hiljattain valittu Iota-säätiön neuvoa-antavaan komiteaan. Jungwirth on toiminut Volkswagenin CDO:na marraskuusta 2015 lähtien, ja hän on vastannut Volkswagen-konsernin 12 tuotemerkin digitaalisen transformaation edistämisestä. 12 tuotemerkkiin kuuluu Porsche Audi Bentley Buggatti Lamborghini ja muita tunnettuja automerkkejä.Ennen Volkswagenia Jungwirth toimi Applen Mac Systems Engineering -yksikön johtajana ja sitä ennen Mercedez-Benzin Pohjois-Amerikan tutkimus- ja kehitystoimialan toimitusjohtajana. Säätiön mukaan Jungwirthin laaja asiantuntemus ja näkemys liikkumisen tulevaisuudesta tarkoittaa, että Iota-säätiö voi työskennellä nopeammin teknologian saattamiseksi markkinoille ja uusien liiketoimintamallien ja sovellusten mahdollistamiseksi esineiden internetissä ja sen ulkopuolella. Iotan ja Volkswagenin välisestä lisäyhteistyöstä ilmoitetaan tulevina viikkoina.</w:t>
      </w:r>
    </w:p>
    <w:p>
      <w:r>
        <w:rPr>
          <w:b/>
        </w:rPr>
        <w:t xml:space="preserve">Tulos</w:t>
      </w:r>
    </w:p>
    <w:p>
      <w:r>
        <w:t xml:space="preserve">Johann Jungwirth</w:t>
      </w:r>
    </w:p>
    <w:p>
      <w:r>
        <w:rPr>
          <w:b/>
        </w:rPr>
        <w:t xml:space="preserve">Esimerkki 4.776</w:t>
      </w:r>
    </w:p>
    <w:p>
      <w:r>
        <w:t xml:space="preserve">Demokraattinen laskentapäällikkö Susana Mendoza haukkui republikaanihallitsija Bruce Rauneria siitä, että hän kutsui häntä edustajainhuoneen puhemiehen Michael Madiganin "sätkynukeksi", ja sanoi, että kuvernööri ei ota vastuuta Illinois'n ongelmista, jotka hän on aiheuttanut."Se, että hän sanoo aina ensinnäkin, että vahva, riippumaton ja suorapuheinen nainen, joka pitää häntä vastuullisena, on jonkun toisen sätkynukke, ja juuri siksi hän kutsui minua... on suoraan sanoen alentuva tunnustus siitä, ettei hän kestä kritiikkiä keneltäkään - varsinkaan 1,5-jalkaiselta naiselta Chicagosta", Mendoza sanoi WGN 720-AM -kanavalla. Mendoza voitti Raunerin itse valitseman nimityksen laskentatoimenjohtajan virkaan viime vuonna järjestetyissä erityisvaaleissa, jotka olivat Raunerin ja Madiganin valtakirjasota. Mendoza pyrkii ensi vuonna täyteen nelivuotiskauteen, ja häntä haastaa republikaanien Darlene Senger, joka on kuvernöörin hallinnon huippuavustaja.Sunnuntaina Mendoza vertasi itseään siihen, että hän pitää kädessään pelastusköyttä, joka estää Illinoisin taloutta putoamasta jyrkänteeltä, kun taas Rauner istuu siinä potkimassa minua, kun yritän pitää kiinni köydestä.Kun Illinoisin osavaltiossa mokaa siinä määrin, että joutuu ottamaan vastuun. Käyttäydy kuin aikuinen mies ja aikuinen aikuinen. Älkää syyttäkö kaikkia muita kuin itseänne valtavista epäonnistumisistanne", Mendoza sanoi. â Tämän kuvernöörin DNA-koodissa on geeni, joka ei salli hänen ottaa vastuuta mistään epäonnistumisista, joita hän on aiheuttanut osavaltiolle.â (Rick Pearson)</w:t>
      </w:r>
    </w:p>
    <w:p>
      <w:r>
        <w:rPr>
          <w:b/>
        </w:rPr>
        <w:t xml:space="preserve">Tulos</w:t>
      </w:r>
    </w:p>
    <w:p>
      <w:r>
        <w:t xml:space="preserve">Susana Mendoza</w:t>
      </w:r>
    </w:p>
    <w:p>
      <w:r>
        <w:rPr>
          <w:b/>
        </w:rPr>
        <w:t xml:space="preserve">Esimerkki 4.777</w:t>
      </w:r>
    </w:p>
    <w:p>
      <w:r>
        <w:t xml:space="preserve">LOS ANGELES - Brooklyn Netsin Spencer Dinwiddie voitti taitokilpailun NBA All-Star -lauantaina. Spencer Dinwiddie . (Chris Pizzello/AP)Kahdeksan pelaajaa aloitti kilpailun, josta Dinwiddie ja Markkanen etenivät finaaliin.Markkanen kamppaili pallon syöttämisessä verkkoon, mikä antoi Dinwiddielle suuren etumatkan.  Dinwiddie dribbaili pitkin kenttää ja missasi ensimmäisen kolmosensa, mutta heitti seuraavan voittoon.</w:t>
      </w:r>
    </w:p>
    <w:p>
      <w:r>
        <w:rPr>
          <w:b/>
        </w:rPr>
        <w:t xml:space="preserve">Tulos</w:t>
      </w:r>
    </w:p>
    <w:p>
      <w:r>
        <w:t xml:space="preserve">Spencer Dinwiddie</w:t>
      </w:r>
    </w:p>
    <w:p>
      <w:r>
        <w:rPr>
          <w:b/>
        </w:rPr>
        <w:t xml:space="preserve">Esimerkki 4.778</w:t>
      </w:r>
    </w:p>
    <w:p>
      <w:r>
        <w:t xml:space="preserve">Thaimaalaiset jättivät keskiviikkona syrjään poliittisen vihamielisyytensä kunnioittaakseen maan sairasta monarkkia hänen kruunajaistensa 60. vuosipäivänä, ja hänen harvinainen julkinen esiintymisensä innoitti tuhansia kaduilla huutamaan "Kauan eläköön kuningas!". Protestijohtajat haluavat, että Abhisit täsmentää parlamentin hajottamispäivän. Hajottamisen ajankohta on ollut ratkaiseva kysymys, ja punapaidat hylkäsivät Abhisitin aiemman tarjouksen parlamentin hajottamisesta vuoden loppuun mennessä. Abhisit on sanonut haluavansa tarpeeksi aikaa virassaan, jotta hän voi hyväksyä ensi vuoden kansallisen talousarvion. Molemmat osapuolet haluavat kuitenkin olla vallassa, kun syyskuussa tapahtuu sotilaallisten huippuvirkojen keskeinen uudelleenjärjestely. Punapaitaiset mielenosoittajat, jotka koostuvat Thaksinin kannattajista ja muista, jotka uskovat vallankaappauksen olleen isku demokratialle, syyttävät Abhisitia laittomasta vallankaappauksesta, joka on tapahtunut salaisilla sopimuksilla ja lainsäätäjiin kohdistuvalla armeijan painostuksella. Abhisit sanoi, että hänen viisikohtaisessa suunnitelmassaan otetaan huomioon mielenosoittajien tärkeimmät epäkohdat. Siihen sisältyy monarkian kunnioittaminen uudistuksia taloudellisen epäoikeudenmukaisuuden ratkaisemiseksi vapaat mutta vastuulliset tiedotusvälineet, joita valvoo riippumaton valvontaviranomainen mielenosoituksiin liittyvien väkivaltaisuuksien riippumattomat tutkimukset ja perustuslain muuttaminen oikeudenmukaisemmaksi kaikkia poliittisia puolueita kohtaan.</w:t>
      </w:r>
    </w:p>
    <w:p>
      <w:r>
        <w:rPr>
          <w:b/>
        </w:rPr>
        <w:t xml:space="preserve">Tulos</w:t>
      </w:r>
    </w:p>
    <w:p>
      <w:r>
        <w:t xml:space="preserve">Abhisit Vejjajiva</w:t>
      </w:r>
    </w:p>
    <w:p>
      <w:r>
        <w:rPr>
          <w:b/>
        </w:rPr>
        <w:t xml:space="preserve">Tulos</w:t>
      </w:r>
    </w:p>
    <w:p>
      <w:r>
        <w:t xml:space="preserve">Abhisit</w:t>
      </w:r>
    </w:p>
    <w:p>
      <w:r>
        <w:rPr>
          <w:b/>
        </w:rPr>
        <w:t xml:space="preserve">Esimerkki 4.779</w:t>
      </w:r>
    </w:p>
    <w:p>
      <w:r>
        <w:t xml:space="preserve">Floresvillen asukas Alena Berlanga, joka seurasi kaaosta poliisin skannerilla ja Facebookin yhteisöryhmissä, sanoi, että kaikki tuntevat kaikki muut harvaan asutussa piirikunnassa. Sutherland Springsissä on vain muutama sata asukasta. "Tämä on kauheaa pienelle, tiiviisti yhteen hiileen puhaltavalle kaupungillemme", Alena Berlanga sanoi. "Kaikki kärsivät siitä, ja kaikki tuntevat jonkun, joka on kärsinyt siitä", hän sanoi." Regina Rodriguez saapui kirkolle pari tuntia ampumisen jälkeen ja käveli poliisin barrikadille.  Hän halasi seurassaan ollutta henkilöä.  Hän oli ollut lastensa kanssa huvipuistossa, kun hän kuuli ampumisesta. Hän kertoi, että hänen isänsä 51-vuotias Richard Rodriguez käy kirkossa joka sunnuntai, eikä hän ollut tavoittanut häntä.  Hän sanoi pelkäävänsä pahinta.</w:t>
      </w:r>
    </w:p>
    <w:p>
      <w:r>
        <w:rPr>
          <w:b/>
        </w:rPr>
        <w:t xml:space="preserve">Tulos</w:t>
      </w:r>
    </w:p>
    <w:p>
      <w:r>
        <w:t xml:space="preserve">Alena Berlanga</w:t>
      </w:r>
    </w:p>
    <w:p>
      <w:r>
        <w:rPr>
          <w:b/>
        </w:rPr>
        <w:t xml:space="preserve">Esimerkki 4.780</w:t>
      </w:r>
    </w:p>
    <w:p>
      <w:r>
        <w:t xml:space="preserve">Amtrak-konduktööri Michael Case sanoi, että olisi tehtävä muutoksia, jotta henkisesti epävakaat henkilöt eivät voisi omistaa ja saada aseita, vaikka hän korosti, ettei hän halua loukata toisen lisäyksen oikeuksia.Edward Kleinia, 80, on syytetty murhayrityksestä ja ampuma-aseella tehdystä törkeästä pahoinpitelystä. DuPagen piirikunnan tuomari totesi hänet henkisesti sopimattomaksi oikeudenkäyntiin. Hän on ollut vangittuna sen jälkeen, kun hän ampui Casea 16. toukokuuta, kun juna, jossa Klein oli matkustajana, pysähtyi Napervillen keskustan lähellä sijaitsevalle asemalle.  Homewoodissa asuva Case haavoittui vakavasti ja oli sairaalahoidossa useita kuukausia. 18. joulukuuta Case todisti DuPagen piirikunnan tuomarin edessä kertoen, miten Klein West Allis Wisistä ampui Amtrak-konduktööriä vartaloon. 46-vuotias neljän lapsen isä Case toipuu edelleen lähes kuolemaan johtaneesta tapahtumasta, ja häntä on vahvistanut läheltä ja kaukaa tulleiden ihmisten tuki ja ponnisteluja. tammikuun alkupuolella Case joutuu kolmanteen leikkaukseensa toukokuisen ampumisen jälkeen. Toimenpiteessä hänen ohutsuolensa ja paksusuolensa yhdistetään uudelleen. Ammuskelu vaurioitti vakavasti hänen haimaansa, ja lääkärit poistivat hänen sappirakkonsa kokonaan.  Case sanoi, että pitkä arpi koristaa nyt hänen vatsaansa.Ampuminen ja sen jälkiseuraukset muuttivat hänen perhe-elämänsä radikaalisti, Case sanoi. Sen sijaan, että hän olisi keskittynyt koulunkäyntiin, hänen lapsensa ovat omistaneet suuren osan energiastaan Caseen, ja hänen vaimonsa on ottanut huomattavan paljon vapaata työstään ollakseen hänen luonaan.Se, palaako Case konduktöörin työhönsä - hän työskenteli Amtrakin reiteillä paikallisesti Keskilännessä ja itärannikolla 10 vuoden ajan - jää nähtäväksi, sanoi Case. Hän sanoi käyvänsä terapeutilla, joka auttaa häntä selviytymään ahdistuksesta, joka nousi pintaan ampumisen jälkeen, ja hän kamppailee sen kanssa, että ihmiset seisovat aivan hänen takanaan.Amtrakilla työskentely näytti Caselle laajoja alueita maasta, ja hän sanoi kehittäneensä matkan varrella pitkäaikaisia ystävyyssuhteita. Hän kutsui Amtrakia "perheeksi".</w:t>
      </w:r>
    </w:p>
    <w:p>
      <w:r>
        <w:rPr>
          <w:b/>
        </w:rPr>
        <w:t xml:space="preserve">Tulos</w:t>
      </w:r>
    </w:p>
    <w:p>
      <w:r>
        <w:t xml:space="preserve">Michael Case</w:t>
      </w:r>
    </w:p>
    <w:p>
      <w:r>
        <w:rPr>
          <w:b/>
        </w:rPr>
        <w:t xml:space="preserve">Esimerkki 4.781</w:t>
      </w:r>
    </w:p>
    <w:p>
      <w:r>
        <w:t xml:space="preserve">Marraskuussa 2017 Reinhard kertoi jäähyväisviestinsä 1 700 000 ihmiselle viiden päivän aikana Lagosissa Nigeriassa. He dokumentoivat 845 875 ihmistä, jotka tekivät pelastuspäätöksen. Uudet käännynnäiset ohjattiin 8 000:een osallistuvaan seurakuntaan, joita seurataan ja kuritetaan Jumalan valtakuntaan. Sadat pastorit kertoivat, että ensimmäisenä sunnuntaina ristiretken jälkeen heidän seurakuntansa oli tulvillaan tuhansia uusia jäseniä! Monet entisen ristiretkipaikan lähellä olevat seurakunnat alkoivat kokoontua yhdessä tyhjällä kentällä. Ihmiset alkoivat virrata näihin epävirallisiin kokouksiin, ja he ovat raportoineet parantumisista ja ihmeistä, joita tapahtuu edelleen!Kerran, kun Reinhard saarnasi eräässä kokouksessa, jotkut ihmiset eivät uskoneet Pyhän Hengen voimaan. Yhtäkkiä kesken jumalanpalveluksen Reinhard sanoo, että Herran henki laskeutui ja ihmiset alkoivat iloita, kun he täyttyivät Pyhällä Hengellä. Kun hän katsoi ympärilleen, Reinhard sanoo, että kolme tai neljä ihmistä seisoi ja katseli ympärilleen sen sijaan, että olisi osallistunut yliluonnolliseen tapahtumaan.  Hän sanoo: âTämän väen täytyy olla asbestikristittyjä. He olivat tulenkestäviä silloinkin, kun Pyhän Hengen tuli laskeutui.â Reinhard sanoo, että meidän on oltava ihmisiä, jotka haluavat palaa Pyhän Hengen tulella.  Hän muistuttaa meitä siitä, että Apostolien tekojen kirjaa lukee paremmin kuin mitä tahansa nykyajan romaania.  Reinhard viittaa Markuksen kirjan kohtaan 16:8, jossa opetuslapset ennen Jeesuksen taivaaseen nousemista eivät uskoneet. Tuosta epäuskosta kerrotaan myös jakeessa 13 â he eivät uskoneet. Sitten jakeessa 15 sanotaan, että Jeesus sanoi heille: "Menkää kaikkeen maailmaan ja saarnatkaa evankeliumia jokaiselle luodulle". Jakeessa 20 opetuslapset lähtivät liikkeelle ja saarnasivat kaikkialla, missä Herra työskenteli heidän kanssaan ja vahvisti sanan mukana tulevilla merkeillä. Jotain tapahtui jakeiden 14 ja 20 välillä.  Reinhard sanoo, että opetuslapset kävelivät ulos heikkoudesta ja saapuivat paikalle voiman kanssa tekemään sen, mitä Jeesus antoi heille tehtäväksi. â Voima on kristillisen todistuksen ydin. Kristinusko on joko yliluonnollista tai ei mitään.â Reinhard sanoo, että kun hän julistaa evankeliumia, siitä tulee tapahtuma.  Hän sanoo, että Hengessä kastaminen muuttaa luontomme ja ympäristömme.  Hän vertaa Pyhän Hengen voimaa sähkökaapeliin. Se näyttää kesyltä, kunnes siihen kosketaan. âHengellä täyttymisellä on osoitettu olevan dynaaminen ja energisoiva vaikutus tai voima Uudessa testamentissa ja miljoonien ihmisten elämässä siitä lähtien â hän sanoo. Reinhard Bonnke on ollut evankelistana Afrikassa vuodesta 1967 ja on yksi maailman menestyneimmistä kristillisen sanoman levittäjistä. Nykyään Bonnken nimi tunnetaan ympäri maailmaa, ja se on synonyymi jättimäisille kokouksille Afrikassa, joissa miljoonat ihmiset on voitettu Kristukselle â yhdessä ainoassa kokouksessa. Yli 77 miljoonaa ihmistä on viime vuosikymmenen aikana sitoutunut Kristukselle hänen palvelutyönsä kautta. Miehiä ja naisia on pelastettu, vapautettu ja kirjaimellisesti pelastettu varmalta kuolemalta.  Reinhardin elämäntarina ja tehtävä evankeliumin levittämiseksi on mukaansatempaava, mukaan lukien eräs tarina, jossa hänen ryhmänsä pakeni hengityksen voimalla ja vain heidän henkensä tallella muslimikaupungista Kanosta Nigeriassa. Reinhardin elämässä esiintyvä "tuli" viittaa jatkuvaan kumppanuuteen Pyhän Hengen kanssa ja siihen luottamiseen koko hänen elämänsä ja palvelutyönsä ajan.Kun Reinhard kertoo, että Jumala kutsui hänet evankelioimiseen, näytti siltä, että Jumala antoi hänelle ohjeet siitä, mitä häneltä odotettaisiin.  Reinhard sanoi Jumalalle, että hän tottelisi ja seuraisi sitä, mitä Jumala häneltä pyysi, ja ennen kuin tämä pitkä keskustelu päättyi, Jumala sanoi Reinhardille: "Et ollut ensimmäinen valintani." Reinhard kuunteli. "Et ollut myöskään toinen valintani." Myöhemmin oli aika, jolloin Reinhard epäröi suunnitella tiettyä ristiretkeä.  Hän sanoo, että kun hän epäröi, "Jumala sanoi: "Jos hylkäät näyn, minä hylkään sinut"." Evankelista selittää, että valtavat vasteet, joita hän on nähnyt palvelutyössään, johtuvat yksinkertaisesti siitä, että hän on kuuliainen sille, mitä Jumala vaatii. Reinhard sanoo, että Afrikan ristiretket ovat aina samanlaisia, ja se on erittäin hyvä asia. Ne ovat aina samanlaisia siinä mielessä, että Pyhä Henki houkuttelee suuria väkijoukkoja, ja sitten suuri määrä ihmisiä vastaa evankeliumin pelastussanomaan, ja lopuksi pelastuksia seuraavat kaikenlaiset merkit ja ihmeet. Sokeat silmät näkevät, kuurot korvat kuulevat, rammat luopuvat kainalosauvoista ja pyörätuoleista ja nousevat ylös sairasvuoteilta. Parantumattomia sairauksia sairastavat tulevat terveiksi, ja ne, joilla on demonisia ahdistuksia ja riivauksia, vapautuvat täysin.  Reinhard vain tekee kuuliaisesti sitä, mihin Herra on hänet kutsunut.  Hän saarnaa Jumalan sanan totuutta ja kutsuu apua tarvitsevia tulemaan. Reinhard on saksalaisen pastorin nuorin poika. Hän antoi elämänsä Herralle yhdeksänvuotiaana ja kuuli kutsun Afrikan lähetyskentille ennen kuin oli teini-ikäinen. Opiskeltuaan raamattukoulussa Walesissa ja toimitettuaan pastorina Saksassa seitsemän vuotta hän aloitti lähetystyönsä Afrikassa.  Reinhard alkoi pitää telttakokouksia, joihin mahtui 800 ihmistä. Kun osallistujamäärät kasvoivat jatkuvasti, oli ostettava suurempia telttoja. Vuonna 1984 hän tilasi maailman suurimman siirrettävän rakennelman, 34 000-paikkaisen teltan, rakentamisen. Tämä teltta tuhoutui tuulimyrskyssä juuri ennen suurta ristiretkeä. Heräsi kysymys siitä, miten edetä. Ryhmä päätti järjestää ristiretken ulkona. Odotetun 34 000 osallistujan sijasta tapahtumaan osallistui yli 100 000 ihmistä, huomattavasti enemmän kuin teltta olisi sallinut. Yleisömäärät ovat siitä lähtien ylittäneet teltan koon. Reinhard perusti Christ for all Nations -järjestön, jolla on toimistoja Johannesburgissa Etelä-Afrikassa, Frankfurtissa Saksassa, Birminghamissa Yhdistyneessä kuningaskunnassa, Ontariossa Lontoossa ja Orlandossa Floridassa.  Reinhard luovutti viestikapulan seuraajalleen Daniel Kolendalle, joka on nyt CfaN:n toimitusjohtaja ja presidentti.</w:t>
      </w:r>
    </w:p>
    <w:p>
      <w:r>
        <w:rPr>
          <w:b/>
        </w:rPr>
        <w:t xml:space="preserve">Tulos</w:t>
      </w:r>
    </w:p>
    <w:p>
      <w:r>
        <w:t xml:space="preserve">Reinhard Bonnke</w:t>
      </w:r>
    </w:p>
    <w:p>
      <w:r>
        <w:rPr>
          <w:b/>
        </w:rPr>
        <w:t xml:space="preserve">Esimerkki 4.782</w:t>
      </w:r>
    </w:p>
    <w:p>
      <w:r>
        <w:t xml:space="preserve">Suunniteltu lehdistötilaisuus Sens. Richard Burrin (N.C.) ja Mark Warnerin (D-Va.) tilaisuutta on pidetty foorumina, jossa nämä kaksi johtajaa antavat yleisölle tilannekatsauksen komitean pitkään jatkuneesta tutkimuksesta, joka koskee väitteitä siitä, että Venäjä olisi yrittänyt sekaantua vuoden 2016 Yhdysvaltain vaaleihin ja että Trumpin kampanjan jäsenet olisivat saattaneet tehdä yhteistyötä Kremlin virkamiesten kanssa parantaakseen mahdollisuuksiaan voittoon. Kyseessä on yksi vain harvoista julkisista tilaisuuksista, joita senaatin tiedustelukomitea on järjestänyt yhdeksän kuukauden aikana sen jälkeen, kun se aloitti tutkinnan.Tutkinnan aikana komitean jäsenet ja tutkijat ovat haastatelleet useita tiedusteluyhteisön ja Trumpin lähipiirin jäseniä enimmäkseen suljettujen ovien takana - mukaan lukien entistä kampanjapäällikköä Paul Manafortia ja nykyistä johtavaa neuvonantajaa Jared Kushneria, joka on myös presidentti Donald Trumpin vävy. He ovat myös keskustelleet Facebookin ja Twitterin kaltaisten sosiaalisen median yhtiöiden ylempien johtajien kanssa, jotka välittivät monia Venäjän tukemia mainoksia ja väärennettyjä tilejä, joilla pyrittiin hyödyntämään kansan eripuraa vaalien alla. Valiokunnan odotetaan jatkavan näitä keskusteluja julkisessa kuulemistilaisuudessa teknologiajättien kanssa ensi kuun alussa; Burr ja Warner saattavat jakaa keskiviikkona lisätietoja tutkimustensa sosiaaliseen mediaan keskittyvästä osasta.Tiedusteluvaliokunnalla on ollut ennennäkemättömän laaja pääsy salaisiin tiedostoihin tämän tutkimuksen aikana, ja se on käyttänyt tiedusteluyhteisön raportin tarkastamiseen huomattavasti kauemmin kuin virkamiehillä kesti sen kirjoittamiseen. Vaikka Burr on asettanut tavoitteeksi saada tutkimus päätökseen vuoden loppuun mennessä, hänen ja Warnerin ei odoteta julkaisevan väliraporttia keskiviikkona suunnitelmiinsa perehtyneiden lähteiden mukaan. Burr Warner ja vakoilupäälliköt, jotka he ovat kutsuneet todistamaan paneeliinsa satunnaisiin julkisiin kuulemisiin, ovat korostaneet, että vuoden 2016 vaalit todennäköisesti vain rohkaisivat Venäjän päättäväisyyttä sekaantua tuleviin amerikkalaisiin vaaleihin samanlaisella taktiikalla. Vaikka vuosi 2018 ei ole presidentinvaalivuosi, se voi osoittautua ratkaisevaksi kilpailuksi kongressille - ja esivaalikauden alku alkaa maaliskuussa alle kuuden kuukauden päässä.</w:t>
      </w:r>
    </w:p>
    <w:p>
      <w:r>
        <w:rPr>
          <w:b/>
        </w:rPr>
        <w:t xml:space="preserve">Tulos</w:t>
      </w:r>
    </w:p>
    <w:p>
      <w:r>
        <w:t xml:space="preserve">Richard Burr</w:t>
      </w:r>
    </w:p>
    <w:p>
      <w:r>
        <w:rPr>
          <w:b/>
        </w:rPr>
        <w:t xml:space="preserve">Esimerkki 4.783</w:t>
      </w:r>
    </w:p>
    <w:p>
      <w:r>
        <w:t xml:space="preserve">NEW YORK (AP) - Kaikki näyttelijät eivät selvästikään ole kokeneet niukkoja aikoja matkallaan ylöspäin, mutta syntytarinat ovat kuitenkin täynnä tiukan rahan hetkiä.Patrick Wilson kertoi hiljattain punaisella matolla, että hän keräsi kerran pikkurahaa Lincolnin tunnelissa.  Greta Gerwig kertoi, että hänen pankkitilinsä oli lähes tyhjä, kun hän ajoi ohi Los Angelesin elokuvateatterin, jonka kyltissä oli hänen kasvonsa. Gerwigin tiukka rahapula tuli sen jälkeen, kun hän esiintyi vuoden 2010 elokuvassa Greenberg " käännekohta. "Olin L.A:ssa koe-esiintymisiä varten, eikä minulla ollut rahaa. Pankkitililläni oli hyvin vähän rahaa, ja olin käyttänyt viimeiset rahat vuokra-autoon, ja muistan ajaneeni Los Felizissä - siellä on elokuvateatteri - teltan ohi, ja naamani oli siinä, eikä minulla ollut yösijaa sinä yönä", Gerwig sanoi.</w:t>
      </w:r>
    </w:p>
    <w:p>
      <w:r>
        <w:rPr>
          <w:b/>
        </w:rPr>
        <w:t xml:space="preserve">Tulos</w:t>
      </w:r>
    </w:p>
    <w:p>
      <w:r>
        <w:t xml:space="preserve">Gerwig</w:t>
      </w:r>
    </w:p>
    <w:p>
      <w:r>
        <w:rPr>
          <w:b/>
        </w:rPr>
        <w:t xml:space="preserve">Esimerkki 4.784</w:t>
      </w:r>
    </w:p>
    <w:p>
      <w:r>
        <w:t xml:space="preserve">Entinen presidentti George W. Bush saa kunnianosoituksen West Pointissa ensi viikolla , kertoo sotilasakatemian lehdistötiedote. Bushille luovutetaan palkinto torstaina 19. lokakuuta pidettävillä illallisilla, jotka järjestää Yhdysvaltain sotilasakatemian valmistuneiden yhdistys yleisölle avoimen paraatin jälkeen. Bushille , 71, luovutetaan Thayer-palkinto , jolla palkitaan henkilöitä, joiden palvelu maalle heijastaa West Pointin mottoa "Duty , Honor , Country" .</w:t>
      </w:r>
    </w:p>
    <w:p>
      <w:r>
        <w:rPr>
          <w:b/>
        </w:rPr>
        <w:t xml:space="preserve">Tulos</w:t>
      </w:r>
    </w:p>
    <w:p>
      <w:r>
        <w:t xml:space="preserve">George W. Bush</w:t>
      </w:r>
    </w:p>
    <w:p>
      <w:r>
        <w:rPr>
          <w:b/>
        </w:rPr>
        <w:t xml:space="preserve">Tulos</w:t>
      </w:r>
    </w:p>
    <w:p>
      <w:r>
        <w:t xml:space="preserve">Bush</w:t>
      </w:r>
    </w:p>
    <w:p>
      <w:r>
        <w:rPr>
          <w:b/>
        </w:rPr>
        <w:t xml:space="preserve">Esimerkki 4.785</w:t>
      </w:r>
    </w:p>
    <w:p>
      <w:r>
        <w:t xml:space="preserve">26.9.2017; Jersey City NJ USA; Yhdysvaltain joukkueen apulaiskapteeni Tiger Woods Presidents Cup -golfturnauksen aikana Liberty National Golf Course -kentällä. Mandatory Credit: Bill Streicher-USA TODAY SportsJERSEY CITY New Jersey (Reuters) - Tiger Woods sanoi olevansa âoptimistinenâ golf-tulevaisuutensa suhteen, mutta samalla hän myönsi julkisesti sen, mikä on ollut selvää jo jonkin aikaa, että hän ei ehkä koskaan palaa kilpagolfiin.Amerikkalainen entinen maailmanlistan ykkönen voitti viimeisen 14 major-tittelistään vuonna 2008, ja 41-vuotias on pelannut vain kuusi kilpailullista kierrosta viimeisten kahden vuoden aikana yrittäessään toipua useista selkäleikkauksista.âEt varmasti. En tiedä, mitä tulevaisuuteni tuo tullessaan", hän sanoi keskiviikkona Presidents Cupin aattona, kun häneltä kysyttiin, onko olemassa skenaariota, jossa hän ei voisi enää kilpailla. "En tiedä, mitä 100-prosenttinen (terve) tarkoittaa kahdeksan leikkauksen jälkeen, mutta yritän päästä niin lähelle sitä lukua kuin mahdollista", Woods lisäsi. Woods oli täynnä kysymyksiä lehdistötilaisuudessa, jossa oli hänen kolme apulaista Presidents Cup -kapteenia ja neljä kansainvälistä avustajaa, jotka usein näyttivät tylsistyneiltä, kun keskittyminen pysyi kaikkien aikojen toiseksi tehokkaimpaan major-mestariin. 26. syyskuuta 2017; Jersey City NJ USA; Yhdysvaltain joukkueen apulaiskapteeni Tiger Woods Presidents Cup -golfturnauksen aikana The Presidents Cup -kilpailun aikana Liberty National Golf Course -kentällä. Mandatory Credit: Bill Streicher-USA TODAY Sports Woods näytti kohtaloltaan tulla kaikkien aikojen tuotteliaimmaksi major-voittajaksi, kun hän voitti vuoden 2008 U.S. Openin siirtyessään neljän tittelin päähän Jack Nicklausin pitämästä 18 tittelin ennätyksestä.</w:t>
      </w:r>
    </w:p>
    <w:p>
      <w:r>
        <w:rPr>
          <w:b/>
        </w:rPr>
        <w:t xml:space="preserve">Tulos</w:t>
      </w:r>
    </w:p>
    <w:p>
      <w:r>
        <w:t xml:space="preserve">Tiger Woods</w:t>
      </w:r>
    </w:p>
    <w:p>
      <w:r>
        <w:rPr>
          <w:b/>
        </w:rPr>
        <w:t xml:space="preserve">Esimerkki 4.786</w:t>
      </w:r>
    </w:p>
    <w:p>
      <w:r>
        <w:t xml:space="preserve">Urheilun välitystuomioistuin on vahvistanut, että se on aloittanut menettelyn venäläistä curlaajaa Aleksandr Krushelnitckii vastaan, joka voitti pronssia curlingissa osana Venäjän olympiaurheilijoiden joukkuetta Pyeongchangin talviolympialaisissa. Krushelnitckii sijoittui kolmanneksi sekakaksikon curling-turnauksessa, jossa hän kilpaili vaimonsa ja joukkuetoverinsa Anastasia Bryzgalovan kanssa.Uutinen siitä, että Krushelnitckii oli epäonnistunut meldoniumin dopingtestissä, julkaistiin ensimmäisen kerran sunnuntaina; hänen toinen B-näytteensä avattiin ja testattiin maanantaina - ja tunteja myöhemmin CAS ilmoitti, että sen antidopingosasto oli aloittamassa tapausta curleria vastaan.Kansainvälisen olympiakomitean (KOK) pyynnöstä CAS ADD on aloittanut menettelyn, joka koskee urheilijaa Aleksandr Krushelnitckii (sekacurling; OAR). Kuulemispäivää ei ole vielä vahvistettu, eikä asiasta anneta tässä vaiheessa lisätietoja.</w:t>
      </w:r>
    </w:p>
    <w:p>
      <w:r>
        <w:rPr>
          <w:b/>
        </w:rPr>
        <w:t xml:space="preserve">Tulos</w:t>
      </w:r>
    </w:p>
    <w:p>
      <w:r>
        <w:t xml:space="preserve">Aleksandr Krushelnitckii</w:t>
      </w:r>
    </w:p>
    <w:p>
      <w:r>
        <w:rPr>
          <w:b/>
        </w:rPr>
        <w:t xml:space="preserve">Esimerkki 4.787</w:t>
      </w:r>
    </w:p>
    <w:p>
      <w:r>
        <w:t xml:space="preserve">Korkean tason valtuuskunta, jota johti Wang Gang, Kiinan kansan poliittisen neuvoa-antavan kansankonferenssin kansallisen komitean varapuheenjohtaja ja Kiinan kansantasavallan keskuskomitean poliittisen toimiston jäsen, saapui keskiviikkona iltapäivällä neljäksi päiväksi ystävyysvierailulle Keniaan. "Kahdenväliset suhteemme ovat hyvin lämpimät, mikä on käynyt ilmi maidemme välisestä vilpittömästä luottamuksesta ja molemminpuolisesta yhteistyöstä", Wang Gang sanoi keskustellessaan Kenian varapresidentti Kalonzo Musyokan kanssa.Hän sanoi, että Kiinan ja Kenian väliset suhteet ovat kehittyneet voimakkaasti ja että ne ovat olleet osoituksena ystävyyden ja menestyksekkään yhteistyön kehittymisestä esimerkiksi politiikan, infrastruktuurin ja kaupan aloilla sekä keskinäisestä tuesta kansainvälisissä asioissa.Wang sanoi, että molemmat maat ovat kunnioittaneet ja ottaneet huomioon toistensa keskeiset intressit ja tärkeimmät huolenaiheet.Musyoka puolestaan kiitti Kiinaa Keniassa viime vuosina saamastaan avusta ja kertoi Wangille Kenian ponnisteluista alueellisen rauhan, vakauden ja integraation edistämiseksi.</w:t>
      </w:r>
    </w:p>
    <w:p>
      <w:r>
        <w:rPr>
          <w:b/>
        </w:rPr>
        <w:t xml:space="preserve">Tulos</w:t>
      </w:r>
    </w:p>
    <w:p>
      <w:r>
        <w:t xml:space="preserve">Wang Gang</w:t>
      </w:r>
    </w:p>
    <w:p>
      <w:r>
        <w:rPr>
          <w:b/>
        </w:rPr>
        <w:t xml:space="preserve">Esimerkki 4.788</w:t>
      </w:r>
    </w:p>
    <w:p>
      <w:r>
        <w:t xml:space="preserve">SULJETTU Tennessee vetäytyi julkisten paheksuntojen ja protestien keskellä sopimuksesta, jonka mukaan se palkkaa Greg Schianon uudeksi jalkapallovalmentajakseen. USA TODAY SportsOhio Staten puolustuskoordinaattori Greg Schiano juoksee kentälle ennen joukkueensa peliä Rutgersia vastaan. (Kuva: Mel Evans AP)Hämmästyttävässä käänteessä sunnuntai-iltana Tennessee ja Ohio Staten puolustuskoordinaattori Greg Schiano perääntyivät sopimuksesta, jonka mukaan hänestä tulisi Volunteersin jalkapallovalmentaja sen jälkeen, kun sosiaalisessa mediassa oli nähty ennennäkemätöntä vastareaktiota raportteihin, muun muassa USA TODAY Sportsin raporttiin, jonka mukaan palkkaaminen oli lähellä.WOLKEN: Schianon mahdollisen palkkaamisen aiheuttama sulaminen on huono kuva TennesseelleTennesseen urheilujohtaja John Currie lensi sunnuntaina Columbukseen Ohiossa toivoen saavansa sopimuksen päätökseen ja tuovansa Schianon takaisin Knoxvilleen lehdistötilaisuuteen. Paperityöt olivat viimeistelyvaiheessa, kun tilanne päätettiin arvioida uudelleen.Osa vastareaktioista johtuu Schianon yhteydestä Penn Stateen ja Jerry Sanduskyyn. Viime vuonna paljastunut todistusaineisto kertoi yksityiskohtaisesti Penn Staten entisen apuvalmentajan Mike McQuearyn väitteestä, jonka mukaan hän oli kuullut Nittany Lionsin apulaisena toimineen Schianon nähneen Sanduskyn "tekevän jotain" pojalle suihkussa.</w:t>
      </w:r>
    </w:p>
    <w:p>
      <w:r>
        <w:rPr>
          <w:b/>
        </w:rPr>
        <w:t xml:space="preserve">Tulos</w:t>
      </w:r>
    </w:p>
    <w:p>
      <w:r>
        <w:t xml:space="preserve">Greg Schiano</w:t>
      </w:r>
    </w:p>
    <w:p>
      <w:r>
        <w:rPr>
          <w:b/>
        </w:rPr>
        <w:t xml:space="preserve">Esimerkki 4.789</w:t>
      </w:r>
    </w:p>
    <w:p>
      <w:r>
        <w:t xml:space="preserve">Varo kuitenkin: sanoo Bryan Skarlatos, joka on Kostelanetz &amp; Fink -yhtiön veroasioihin erikoistunut lakimies. Skarlatos hälyttää asiasta, koska vain harvat ymmärtävät, että verovirasto ei pidä bitcoineja valuuttana kuten lompakossasi olevia dollareita. Sen sijaan bitcoineja kohdellaan kuin "omaisuutta", mikä tarkoittaa, että ne ovat pääomavoittoverojen alaisia.Teknisesti sinun on lueteltava jokainen ostos, jonka olet tehnyt minkä tahansa vuoden aikana bitcoineilla, ja esitettävä pääomatulot tai -tappiot, jotka ovat syntyneet digitaalisen valuutan myynnistä transaktion tekemiseen, olipa se kuinka pieni tahansa, Skarlatos sanoo.Laajemmassa mittakaavassa tämä on toinen asia, joka voi jarruttaa bitcoinin kaltaisen työkalun valtavirran vetovoimaa. Tämän verosäännön kaltaiset komplikaatiot estävät sitä kasvamasta jokapäiväiseksi ostovaihtoehdoksi. Helppokäyttöisyys antaa bitcoineille âarvoa â lisää Skarlatos . Mitä vaikeampi sen käyttö on, sitä enemmän bitcoinin lopullinen arvo kärsii.</w:t>
      </w:r>
    </w:p>
    <w:p>
      <w:r>
        <w:rPr>
          <w:b/>
        </w:rPr>
        <w:t xml:space="preserve">Tulos</w:t>
      </w:r>
    </w:p>
    <w:p>
      <w:r>
        <w:t xml:space="preserve">Bryan Skarlatos</w:t>
      </w:r>
    </w:p>
    <w:p>
      <w:r>
        <w:rPr>
          <w:b/>
        </w:rPr>
        <w:t xml:space="preserve">Esimerkki 4.790</w:t>
      </w:r>
    </w:p>
    <w:p>
      <w:r>
        <w:t xml:space="preserve">Mainos - Jatka lukemista altaAustralialainen elokuvatuottaja Jan Chapman kertoi olevansa "murtunut", kun hänen kuvaansa käytettiin lokakuussa 2015 kuolleen pukusuunnittelija Janet Pattersonin kuvaamiseen, joka oli työskennellyt muun muassa elokuvissa The Piano ja Bright Star.Vaikka Pattersonin nimi ja ammatti olivat oikeat hänelle osoitetussa kunnianosoituksessa, kuva ei todellakaan ollut."Olin järkyttynyt siitä, että kuvaani käytettiin suuren ystäväni ja pitkäaikaisen yhteistyökumppanini Janet Pattersonin sijasta " Chapman kertoi virheestä Varietylle. "Olin kehottanut hänen toimistoaan tarkistamaan kaikki mahdollisesti käytettävät valokuvat, ja ymmärrän, että heille sanottiin, että Akatemia oli hoitanut asian." "Janet oli upea kaunotar ja nelinkertainen Oscar-ehdokas, ja on suuri pettymys, että virhettä ei havaittu." "Janet oli upea kaunotar ja nelinkertainen Oscar-ehdokas, ja on hyvin valitettavaa, ettei virhettä havaittu. Olen elossa ja kunnossa ja aktiivinen tuottaja. "Chapman on ollut mukana muun muassa elokuvissa Lantana ja Holy Smoke, ja hän oli itse asiassa työskennellyt Pattersonin kanssa The Pianon -elokuvassa.</w:t>
      </w:r>
    </w:p>
    <w:p>
      <w:r>
        <w:rPr>
          <w:b/>
        </w:rPr>
        <w:t xml:space="preserve">Tulos</w:t>
      </w:r>
    </w:p>
    <w:p>
      <w:r>
        <w:t xml:space="preserve">Jan Chapman</w:t>
      </w:r>
    </w:p>
    <w:p>
      <w:r>
        <w:rPr>
          <w:b/>
        </w:rPr>
        <w:t xml:space="preserve">Esimerkki 4.791</w:t>
      </w:r>
    </w:p>
    <w:p>
      <w:r>
        <w:t xml:space="preserve">Bill Polian Hall of Fame -johtaja.  Hänen asemansa ennustajana ei ole yhtä vankka. (NFL Network) Bill Polianin saavutukset ovat kiistattomat. Buffalo Billsin toimitusjohtajana hän kokosi kokoonpanot, jotka etenivät neljään peräkkäiseen Super Bowliin. Polianin johdolla Carolina Panthers eteni NFC:n mestaruusotteluun jo toisena vuotenaan.  Polian päätti uransa muovaamalla Indianapolis Coltsin Super Bowl -voittajaksi. Hän on Hall of Famessa ja ansaitsee sen, vaikka hänen jalkapallon jälkeinen uransa ESPN:n analyytikkona onkin ollut sanoisinko hieman vähemmän menestyksekäs ennusteosastolla. Polianin viimeisin ennuste koskee Louisvillen pelinrakentajaa Lamar Jacksonia, joka on hänen mukaansa liian lyhyt - 180-senttinen - eikä tarpeeksi tarkka ollakseen menestyvä NFL:n pelinrakentaja. "Luulen, että laitahyökkääjä", hän sanoi, kun häneltä kysyttiin maanantaina ESPN:n Golic and Wingon haastattelussa, millä NFL-asemalla Jacksonin pitäisi pelata. "Poikkeuksellinen urheilija, poikkeuksellinen kyky saada sinut ampumaan ohi, poikkeuksellinen kiihtyvyys, poikkeuksellinen vaisto pallon kanssa kädessä, ja se on harvinaista laitahyökkääjillä. Se on [Steelersin laitahyökkääjä Antonio Brown], ja kuka muu voisi nimetä minulle jonkun toisen, joka on samanlainen? Julio [Jones] ei ole sellainen. Tämä kaveri on uskomaton avoimella kentällä ja [hänellä] on loistava kyky erottua, ja hän on taas lyhyt ja hieman kevyt, eikä selvästikään ole sellainen heittäjä kuin muut kaverit. Hänen tarkkuutensa ei ole kohdallaan, joten sanoisin, että älä odota muutosta, älä ole kuin Ohion osavaltion poika [Terrelle Pryor] ja ole 29-vuotias, kun teet muutoksen.â Joka tapauksessa se ei olisi ensimmäinen kerta, kun Polian on ollut väärässä. Polian Johnny Manzielista Bill Polian : Johnny Manzielissa on taikaa. Jos olet Brownsin draft-huoneessa, olet sen velkaa faneille, että harkitset hänen ottamistaan sijalla 4. #SXMNFL â SiriusXM NFL Radio (@SiriusXMNFL) 30. huhtikuuta 2014 Polian Deshaun Watsonista Polian Robert Griffin III:sta Polian Kirk Cousinsista ja Redskinsistä.</w:t>
      </w:r>
    </w:p>
    <w:p>
      <w:r>
        <w:rPr>
          <w:b/>
        </w:rPr>
        <w:t xml:space="preserve">Tulos</w:t>
      </w:r>
    </w:p>
    <w:p>
      <w:r>
        <w:t xml:space="preserve">Bill Polian</w:t>
      </w:r>
    </w:p>
    <w:p>
      <w:r>
        <w:rPr>
          <w:b/>
        </w:rPr>
        <w:t xml:space="preserve">Esimerkki 4.792</w:t>
      </w:r>
    </w:p>
    <w:p>
      <w:r>
        <w:t xml:space="preserve">Beyond kysymys James ja onko se 's vaikea olla hänen joukkuetoverinsa, on koripallo mysteerit, jotka merkitsevät paljon enemmän: Will uusi lisäys Jae Crowder auttaa Cavaliers' 22. sijoittui puolustus parantaa tällä runkosarjassa? ; Will Isaiah Thomas' kipeä lonkka on parempi lähiaikoina, jotta hän voi täyttää Irving 's rooli James' arvoinen sidekick? ; Will Cavs vaihtaa niiden arvostettu 2018 ensimmäisen kierroksen pick Brooklynista toiseen tähti keinona vakuuttava James uudelleen allekirjoittaa vapaassa agentuurissa ensi kesänä? Cavsin hyökkääjä LeBron James -LRB- 23 -RRB- antaa vitosen hyökkääjä Kevin Lovelle -LRB- 0 -RRB- toisella puoliajalla Boston Celticsia vastaan NBA:n pudotuspelien itäisen konferenssin loppuottelun toisessa ottelussa TD Gardenissa. @KyrieIrving kertoo, miksi hän ei ilmoittanut LeBron Jamesille haluavansa pois Clevelandista. Juuri kun Kyrie Irving oli analysoimassa lähtöään Clevelandista ESPN:n "First Take" -ryhmän kanssa maanantaivierailullaan Bristolissa, Ct. Cavaliersin kaverit LeBron James ja Kevin Love kävelivät kauniilla UCLA:n kampuksella viimeisimmän offseason-harjoituksensa jälkeen. Vain James tietää, jos ajoitus hänen viimeisin Instagram tarina oli tarkoituksellinen , mutta se oli mahdotonta olla huomaamatta napa-vastakkainen viestien . Noin 3000 mailia länteen , James ja Love - jotka ovat selvästi kehittyneet niistä päivistä, jolloin heidän suhteensa oli yksi analysoidaan - näyttivät NBA: n versio Bert ja Ernie . Yhdessä kulmassa , sinulla oli Irving tehdä selväksi, että hänen suhteensa James ei ollut n tarpeeksi hyvä, jotta keskustelu heinäkuun lopulla kauppa pyyntö, joka johti hänen lähtö Bostoniin . Käsitys Jamesin olevan jotain muuta kuin maailmanluokan ystävä ja joukkuetoveri ei ollut missään. Stephen A. Smith , Irvingille : "Puhuitko LeBron Jamesin kanssa tai puhuitko LeBron Jamesin kanssa ennen kuin sinä tai edustajasi tapasitte omistajien kanssa ja kerroitte heille, että haluat pois?". Olen todella , James sanoo Bruin alumni aikana heidän nosto istunto . "Tuleva fuksi , täällä varjostamassa , tiedäthän , ylemmän luokan miehiä , hän näyttää minulle kampuksen ympäri juuri nyt ", James sanoo hymyillen , kun he kävelevät . Kevin Love toi LeBron James UCLA harjoitus ja kampus kiertueella . ; Onko Irving mesh Gordon Hayward , Al Horford &amp; Co. ja auttaa lopettamaan Jamesin 'merkkijono seitsemän peräkkäistä matkaa finaaleihin ?</w:t>
      </w:r>
    </w:p>
    <w:p>
      <w:r>
        <w:rPr>
          <w:b/>
        </w:rPr>
        <w:t xml:space="preserve">Tulos</w:t>
      </w:r>
    </w:p>
    <w:p>
      <w:r>
        <w:t xml:space="preserve">LeBron James</w:t>
      </w:r>
    </w:p>
    <w:p>
      <w:r>
        <w:rPr>
          <w:b/>
        </w:rPr>
        <w:t xml:space="preserve">Esimerkki 4.793</w:t>
      </w:r>
    </w:p>
    <w:p>
      <w:r>
        <w:t xml:space="preserve">Tom Petty keski-ikäisenä ja uransa puolivälissä grunge-kymmenen keskellä julkaisi Wildflowersin, yhden parhaista albumeistaan, joka käänsi radiot kovalle.Vuonna 1993 pian Smashing Pumpkinsin Siamese Dreamin ja Nirvanan In Uteron julkaisun jälkeen monet 90-luvun lapset saivat ensimmäisen maistiaisen seuraavan aikakauden Tom Pettystä Heartbreakersin Greatest Hits -sarjasta löytyvän singlen "Mary Jane's Last Dance" myötä. Mutta monet näistä uusista faneista eivät luultavasti saaneet täyspitkää esittelyä Pettyyn ennen hänen vuonna 1994 julkaistua sooloalbumiaan Wildflowers. He saattoivat jopa tilata sen postimyynnistä BMG Music Servicen kautta (12 CD-levyä 0,01 dollarilla!), kuten minä tein. Kaksi vuosikymmentä hänen ja Heartbreakersin ensimmäisen Top 40 -levyn jälkeen Petty lauloi uransa puolivälissä keski-iästä ja ponnahti listoille kappaleella "You Don't Know How It Feels". Albumin suurin single ja sen kirjaimellisesti päätä huimaava musiikkivideo houkuttelivat nuoria faneja, jotka eivät tuohon aikaan tunteneet Damn the Torpedoesia Full Moon Feveristä, mutta osasivat varmasti grooveilla sen harmonisen kertosäkeen tahtiin: "Let's get to the point / Let's ro-o-oll another joint." 90-luvun alkuun mennessä Pettyn rock 'n' roll oli kerännyt tarpeeksi superlatiiveja täyttääkseen koko kiertuebussin. Hänen keski-amerikkalainen "heartland"-rockinsa täytti paikkoja rannikoilla yhtä lailla kuin keskisuurilla markkinoilla, joilla ei ole lentokenttiä. Pre-legacy klassinen AOR helposti lähestyttävää radio rockia. Ja "It's Good to Be King" oli 15 kappaleen Wildflowers-albumin ruumiillistuma, Pettyn ensimmäinen kolmesta albumista tuottaja Rick Rubinin kanssa. Kuten niin monissa hienoissa Tom Pettyn kappaleissa, siinä oli kitarasoolo, jonka voi laulaa (bir-nirnir-niiiiiir), ja lisäbonuksena Rubinin kaltainen jousien kimallus (bah-dah-nah-nah-nah-nah-nah-daaaaah). Petty oli tunkenut tämän pop-rock-balladin jonnekin albumin avausosan kepeän minimalismin ja albumin piano-vetoisen valssin "Wake Up Time" -loppukappaleen väliin. 1995 julkaistun musiikkivideon "It's Good to Be King " ohjasi Peter Care, joka oli hiljattain saanut valmiiksi R.E.M.:n "What's the Frequency Kenneth?" -biisin visuaalit. Pettyn videota varten Care kuvasi parit keskiluokkaiset ja funky-outsiderit eri puolilla maailmaa muotokuvissa kryptisesti taustatarinoita pukujensa hihoissa. Asuntovaunualueen herra nyppii leluja tulvavedestä ja kaunis nainen kiemurtelee kömpelösti omituisesti sisustetussa makuuhuoneessa. He olivat kuninkaallisia ja kuninkaallisiksi haluavia Petty päällimmäisenä farkkutakissaan, jonka kaulus ei osannut päättää, halusiko se osoittaa ylös vai alas. "On hyvä olla kuningas / Oman pikkukaupungin kuningas ... Voinko sille mitään, jos minä / Vielä unelmoin aika ajoin " hän lauloi kyynisesti itsepetoksesta. Se oli julkinen pohdinta siitä, että tuntee olevansa yksityisen fantastisen valtakunnan herra lisäys edelleen korvissa soivaan refraaniin "You don't know how it feels / To be meeee". Ja jos Pettyn vilpitön ääni huijasi sinua luulemaan, että häneltä puuttui riittävä sarkasmi, voit hypätä kaksi kappaletta myöhemmin Wildflowersilla "Honey Bee " blues-schlockeriin, jossa Pettyn perusperse nerokkuus antoi hänelle mahdollisuuden riimitellä "trance" ja "pants". Hän kutsui takaisin tähän koko mestarikonseptiin: "She LIKE to call me King BEE " hän jupisi ja voitte käytännössä kuvitella sen paskaa syövän virneen hänen kasvoillaan ja nuo isot hampaat, jotka tukevat murisevien M:ien ja kovien E:ien yli - "Mah pikku hunajamehiläinen..." Siinä oli jotain Pettyn taikaa, joka kätki jotain eksoottista ja omaleimaista näkyviin yhtä henkilökohtaisesti kuin hän oli populistinen. Hän keräsi paljon Traveling Wilburysin aikalaisilta, kuten mystiseltä George Harrisonilta ja röyhkeältä Bob Dylanilta. Mutta eklektisellä Wildflowersilla, joka oli yksi hänen uransa parhaista albumeista, hän onnistui raivaamaan oman viileän pikku kaistansa seuraaviksi 23 vuodeksi. Samana vuonna 1994 Johnny Cash astui myös Rick Rubinin ilmapiiriin American Recordings -levy-yhtiön kanssa; kaksi vuotta myöhemmin Tom Petty and the Heartbreakers toimi taustayhtyeenä Cashin seuraaja-albumilla American II: Unchained ja yhtye kuulosti helvetin mahtavalta. Kun Man in Black oli aloittamassa laskeutumistaan viimeiselle vuosikymmenelleen - iän tuoma järki ja loukkaantuneisuus asettuivat hänen lauluunsa - Heartbreakers oli kiistatta Heartbreakersin huippua. Haluan ajatella, että kumpikin artisti todisti toistensa kehitystä kulkiessaan läpi ja kuitenkin osana toistensa perinnettä aina. näin on suurten artistien kuten Cashin ja Pettyn kanssa, joka oli juuri lopettanut 40-vuotisjuhlakiertueensa Heartbreakersin kanssa kuollessaan. Monille faneille se oli 40 vuotta perinteitä, jotka mahdollistivat sisäänpääsyn ja uudelleen sisäänpääsyn bändin matalan kynnyksen kautta, olipa kyseessä sitten hyväntahtoinen huumeviittaus tai tutut riffit - American Flirtin' Draggin' Wreckin' Savin' Breakin'. Koska miehellä ei selvästikään ollut mitään ongelmaa asioiden liiallisesta kärjistämisestä - hän kirjaimellisesti esitti "Learning to Fly" -musiikkivideon lentokoneen siivillä - ei olisi liian arveluttavaa sanoa, että Tom Petty olisi saattanut oikeasti olla kuningas. Ja hän oli hyvä.</w:t>
      </w:r>
    </w:p>
    <w:p>
      <w:r>
        <w:rPr>
          <w:b/>
        </w:rPr>
        <w:t xml:space="preserve">Tulos</w:t>
      </w:r>
    </w:p>
    <w:p>
      <w:r>
        <w:t xml:space="preserve">Tom Petty</w:t>
      </w:r>
    </w:p>
    <w:p>
      <w:r>
        <w:rPr>
          <w:b/>
        </w:rPr>
        <w:t xml:space="preserve">Esimerkki 4.794</w:t>
      </w:r>
    </w:p>
    <w:p>
      <w:r>
        <w:t xml:space="preserve">Kaksi äskettäin julkaistua kirjaa tarkastelee hyvin inhimillistä (joskus liiankin inhimillistä) prosessia, jossa yritetään ymmärtää tunnettua maailmankaikkeutta:  The Un-Discovered Islands: The Archipelago of Myths and Mysteries Phantoms and Fakes (Malachy Tallack) ja The Planet Factory: Exoplanets and the Search for a Second Earth (Exoplaneetat ja toisen maapallon etsintä), Elizabeth Tasker .  Kirjat ovat tyylillisesti ja tieteellisesti niin erilaisia, että ne vaikuttavat toisistaan riippumattomilta, mutta kun niitä lukee tiiviisti peräkkäin, syntyy jotakin suurempaa kuin osiensa summa - yhteinen atlas ihmisen arvauksista maailmassa, jonka kohtalona näyttää olevan hämmentää meitä. Elizabeth Tasker tietää kaiken tästä; The Planet Factoryssa on kyse sellaisten maailmojen muodostumisesta, joita ihmiskunta ei ehkä koskaan näe. Ja jos toivot lopullisia vastauksia siitä, miten asiat toimivat lähempänä kotiamme, mieti uudestaan; Tasker on hyvin selvillä siitä, että tieteellinen menetelmä on yhtä usein sitä, että se todistetaan vääräksi. "Ongelma (ja ongelma on aina olemassa)" ei ole vain sivuhuomautus tiettyyn teoriaan vaan koko alaa koskeva teesi. Tämä on kirja, jossa yritetään kartoittaa tuntemattomia meriä reaaliajassa; Thulea etsivien, aamunkoittoon kurkistavien merimiesten haamut elävät jokaisessa kaukoputkitutkimuksessa. "The Planet Factory" voi tuntua pelottavalta; siihen on varmasti tultava halutessaan tietää kaiken, mitä planeettojen tekemisestä on tiedossa, ja sinnitellä siinä niin kauan kuin pystyy, ennen kuin muuttujat hukuttavat sinut. ( Tasker tarjoaa helppoja analogioita kourallisen, ja vaikka ne saattavat aluksi tuntua liian helpoilta, arvostat niitä, kun yrität ymmärtää planeettojen siirtymisen optimaalista ajoitusta.) The Planet Factory Exoplanets and the Search for a Second Earth by Elizabeth Tasker Kovakantinen 336 sivua osta sulje päällekkäisyysaukeama Osta esittelykirja Ostoksesi auttaa tukemaan NPR:n ohjelmistoa. Miten?</w:t>
      </w:r>
    </w:p>
    <w:p>
      <w:r>
        <w:rPr>
          <w:b/>
        </w:rPr>
        <w:t xml:space="preserve">Tulos</w:t>
      </w:r>
    </w:p>
    <w:p>
      <w:r>
        <w:t xml:space="preserve">Elizabeth Tasker</w:t>
      </w:r>
    </w:p>
    <w:p>
      <w:r>
        <w:rPr>
          <w:b/>
        </w:rPr>
        <w:t xml:space="preserve">Esimerkki 4.795</w:t>
      </w:r>
    </w:p>
    <w:p>
      <w:r>
        <w:t xml:space="preserve">Kalifornian maastopalot raivosivat yhä viime syksynä, kun Jennifer Bilstein ja hänen 15-vuotias poikansa etenivät valtatietä 101 pitkin, joka oli tavalliseen aikaan kahden tunnin ajomatka ja kesti neljä tuntia savun täyttämässä ilmassa ja keltaisella taivaalla. Hän oli päättänyt viedä Jacobin ajoissa lääkärin vastaanotolle.Kyseessä oli hänen toinen käyntinsä nuorten sukupuolineuvolassa, jossa Jacobia - ujoa poikaa, jolla on vaaleanpunaiset posket, lehmänpoimu ja mustat ylisuuret silmälasit - arvioitiin lääketieteellisesti testosteronin käytön aloittamiseksi. Hän oli jo käynyt läpi murrosiän tyttönä, mikä sai hänet päättelemään, että hän oli syntynyt väärään sukupuoleen. "Minusta oli aina epämukavaa kutsua itseäni 'tytöksi' tai 'tytöksi' ", hän selitti. "Se sai ihoni ryömimään." 13-vuotiaana Jacob - tuolloin nimeltään Samantha - oli ilmoittanut asiasta äidilleen, joka lähetti hänelle uutisen Facebook-viestissä sen jälkeen, kun hänet oli jätetty kouluun eräänä aamuna Ukiahissa, yhdessä Pohjois-Kalifornian ikonisista hippikaupungeista. 13-vuotias Jacob tutki lapsensa käsiä, jalkojaan, jotka heiluivat edestakaisin tutkimuspöydän alla. "Mutta todellisuus on se, että Jacob on minun lapseni, ja sukupuolesta tai mistä tahansa riippumatta lapseni on aina etusijalla elämässäni", hän sanoi. "Ja realistisesti ottaen kyse ei ole minusta. Kyse on Jakesta." Se on myös yksi kiireisimmistä, ja siihen kuuluu neljä tieteenalaa: Lääketieteelliset mielenterveyspalvelut, potilaiden edunvalvonta ja oikeudelliset palvelut. Vaikka keskuksessa ei ole tarjolla leikkauksia, sen lääkärit pitävät yllä läheisiä suhteita paikallisiin kirurgeihin, joille he ohjaavat potilaita pyynnöstä. Sinä päivänä, kun Jacob saapui vastaanotolleen, tutkimushuoneet olivat täynnä 15 peruskoululaista, nuorta ja teini-ikäistä, jotka olivat tulleet niinkin kaukaa kuin Havaijilta ja Ruotsista ja niinkin läheltä kuin Bay Arealta. Kaikki halusivat muuttaa fyysisiä sukupuoliominaisuuksiaan vastaamaan sukupuoli-identiteettiään. Perhekuva Jacob Bilstein kävi läpi murrosiän Samantha-nimisenä tyttönä.  Jacob Bilstein kävi läpi murrosiän Samantha-nimisenä tyttönä. (Perhekuva) (Perhekuva)</w:t>
      </w:r>
    </w:p>
    <w:p>
      <w:r>
        <w:rPr>
          <w:b/>
        </w:rPr>
        <w:t xml:space="preserve">Tulos</w:t>
      </w:r>
    </w:p>
    <w:p>
      <w:r>
        <w:t xml:space="preserve">Jacob Bilstein</w:t>
      </w:r>
    </w:p>
    <w:p>
      <w:r>
        <w:rPr>
          <w:b/>
        </w:rPr>
        <w:t xml:space="preserve">Esimerkki 4.796</w:t>
      </w:r>
    </w:p>
    <w:p>
      <w:r>
        <w:t xml:space="preserve">Saksalainen Audi on luopunut suunnitelmista myydä italialainen moottoripyörämerkkinsä Ducati.Toimitusjohtaja Rupert Stadler kertoi, että Audi odottaa pystyvänsä kantamaan muutostyönsä kustannukset.Toimenpiteet kustannusten vähentämiseksi 10 miljardilla eurolla (11,8 miljardia dollaria), byrokratian vähentämiseksi ja siteiden syventämiseksi Volkswagenin omistaman Porsche-merkin kanssa "lisäävät vähitellen taloudellista ja organisatorista liikkumavaraa strategiseen uudelleenjärjestelyyn", toimitusjohtaja Rupert Stadler kertoi toimittajille.Ducatin myyntiin ei ole siis taloudellista tarvetta, Stadler sanoi. Volkswagen pyysi pankkeja arvioimaan vaihtoehtoja Ducatille ja vaihteistovalmistaja Renkille aiemmin tänä vuonna pyrkiessään muuttumaan ketterämmäksi siirtyessään kohti sähkö- ja itseohjautuvia autoja dieselpäästöjen huijausskandaalin jälkeen. "Voin vakuuttaa teille, että Ducati kuuluu Audi-perheeseen", Stadler sanoi. "Ducati on täydellinen toteutus premium-filosofiastamme moottoripyörien maailmassa." Samalla, kun Audi ajaa kallista siirtymistä päästöttömiin ja autonomisiin teknologioihin, kannattavasta Ducati-divisioonasta ja tuottoisasta Lamborghini-tuotemerkistä on tullut entistä tärkeämpää, Stadler sanoi. "Premium-kukkakimpun hoitaminen on yhtä vaikeaa kuin puutarhurin työ", Stadler sanoi. "Siksi olen iloinen jokaisesta uudesta kukasta ja lupaavasta uudesta oksasta", hän lisäsi ja ennusti Lamborghinin myynnin kaksinkertaistuvan sen uuden hyötyajoneuvon ansiosta.Stadler kertoi lisäksi, että Audi aikoo käyttää lähes puoli miljardia euroa seuraavien kahdeksan vuoden aikana henkilöstönsä kouluttamiseen digitaalista aikakautta varten ja aikoo kehittää ja palkata asiantuntijoita, kuten autosovellusten suunnittelijoita ja autojen robotiikan asiantuntijoita.</w:t>
      </w:r>
    </w:p>
    <w:p>
      <w:r>
        <w:rPr>
          <w:b/>
        </w:rPr>
        <w:t xml:space="preserve">Tulos</w:t>
      </w:r>
    </w:p>
    <w:p>
      <w:r>
        <w:t xml:space="preserve">Rupert Stadler</w:t>
      </w:r>
    </w:p>
    <w:p>
      <w:r>
        <w:rPr>
          <w:b/>
        </w:rPr>
        <w:t xml:space="preserve">Esimerkki 4.797</w:t>
      </w:r>
    </w:p>
    <w:p>
      <w:r>
        <w:t xml:space="preserve">Minni Hiiri sai vihdoin maanantaina iltapäivällä ansaitsemansa tähden Hollywoodin Walk of Fame -kävelykadulla 40 vuotta miespuolisen kollegansa Mikki Hiiren jälkeen. Walt Disney Companyn puheenjohtaja ja toimitusjohtaja Bob Iger ja "American Idol" -tuomari Katy Perry olivat paikalla juhlallisuuksissa ja pitivät lyhyitä puheenvuoroja Minni Hiirestä ennen tähden paljastamista. Hollywoodin kauppakamarin pääjohtaja Leron Gubler julisti myös 22. tammikuuta Minni Hiiren päiväksi Hollywoodissa. " Olen niin kiitollinen ja haluan kiittää kaikkia ystäviäni ympäri maailmaa . Ja Mikki, olen niin onnellinen, että olet täällä jakamassa tämän ihanan päivän kanssani ", Minni Hiiri sanoi. " Tämä on todella paras päivä ikinä !"  Minni Hiiri esiintyi ensimmäisen kerran vuonna 1928 elokuvassa " Steamboat Willie " ja sen jälkeen on ollut yli 70 elokuvassa Iger sanoi . Monet Disney-hahmot saivat kuitenkin tähtiä ennen häntä, kuten Aku Ankka, Helinä Helinä, Nalle Puh, Lumikki ja Kermit-sammakko . Minni Hiiren pitkästä urasta Hollywoodissa puhuessaan Iger kutsui häntä "Walt Disney Companyn viralliseksi ensimmäiseksi naiseksi" ja sanoi kunnian olevan hyvin ansaittu. Walt Disney Family Foundation " Minnie pärjää missä tahansa tilanteessa ", hän sanoi. " Hän on lyönyt useampaa kuin yhtä kiusaajaa päähän ja auttanut Mikkiäkin monta kertaa !" Samaan aikaan Perry, joka pukeutui pilkkuja kunnianosoituksena Minnie Mouse pursuili siitä, kuinka mukavaa on ollut vierailla hänen kanssaan Disney-puistoissa ympäri maailmaa vuosien varrella . " On aina niin lohduttavaa nähdä hänen kasvonsa ", hän sanoi. " Minnien näkeminen on kuin palaisi kotiin . Se on erityinen taito tuoda iloa niin monille ja hän tekee sen vaivattomasti ripsinlyönnillä . " " Walt Disney Archives Photo Library Disney on ABC Newsin emoyhtiö .</w:t>
      </w:r>
    </w:p>
    <w:p>
      <w:r>
        <w:rPr>
          <w:b/>
        </w:rPr>
        <w:t xml:space="preserve">Tulos</w:t>
      </w:r>
    </w:p>
    <w:p>
      <w:r>
        <w:t xml:space="preserve">Minni Hiiri</w:t>
      </w:r>
    </w:p>
    <w:p>
      <w:r>
        <w:rPr>
          <w:b/>
        </w:rPr>
        <w:t xml:space="preserve">Esimerkki 4.798</w:t>
      </w:r>
    </w:p>
    <w:p>
      <w:r>
        <w:t xml:space="preserve">Morgan Stanleyn analyytikko Adam Jonas uskoo, että Ferrarin on siirryttävä sähkökäyttöön selviytyäkseen. Morgan Stanleyn autoanalyytikko Adam Jonas ansaitsee kiitosta siitä, että hän on esittänyt liikkuvuuden tulevaisuutta koskevan sijoitusteesin, joka on niin kaukaa haettu, että muun Wall Streetin on vaikea pysyä perässä. joskus Jonas menee kuitenkin liian pitkälle, kuten hän teki torstaina tutkimustiedotteessaan Ferrarista ja mahdollisuuksista, joiden mukaan eksoottinen italialainen autonvalmistaja siirtyisi bensamoottoreiden ja mehukkaiden Ferrari-huutojensa sijasta täyssähköisiin voimansiirtoihin. Jonas herättää piikikkäämmän arvoituksen: Jonas tekee sitten toisen klassisen virheen, kun hän vertaa Ferraria kiihtyvyyden osalta Tesla Model S:ään. Jonas luulee olevansa jämäkästi vastakkainasetteleva väittäessään, että Ferrarin on vakavasti harkittava sähköistämistä, vaikka täyssähköinen tulevaisuus on tässä vaiheessa melko spekulatiivinen (tuskinpa tässä vaiheessa on kyse siitä, että Ferrarin hintatavoite on 100 dollaria ja luokitus "Overweight" â osakkeella käydään kauppaa 114 dollarissa â Jonas näyttää rakentavan karhun tapausta). Ja taide ei välitä selviytyä vain siksi, että sijoittajat voivat tehdä rahaa, tapahtui mitä tahansa.</w:t>
      </w:r>
    </w:p>
    <w:p>
      <w:r>
        <w:rPr>
          <w:b/>
        </w:rPr>
        <w:t xml:space="preserve">Tulos</w:t>
      </w:r>
    </w:p>
    <w:p>
      <w:r>
        <w:t xml:space="preserve">Adam Jonas</w:t>
      </w:r>
    </w:p>
    <w:p>
      <w:r>
        <w:rPr>
          <w:b/>
        </w:rPr>
        <w:t xml:space="preserve">Esimerkki 4.799</w:t>
      </w:r>
    </w:p>
    <w:p>
      <w:r>
        <w:t xml:space="preserve">Sen jälkeen kun Manafortin syyte oli jätetty huomiotta merkityksettömänä ja Papadopoulosin syyllisyys tunnustettiin "kaikki tekevät virheitä" ¯\_(ツ)_/¯ Fox Newsin juontaja Sean Hannity kääntyi henkilön puoleen, jonka rikoksiin tutkijoiden pitäisi hänen mielestään keskittyä:  Presidentti Hillary Clinton .Mutta hänen huutonsa Clintonia kohtaan ei välttämättä mennyt suunnitelmien mukaan... Jep hän kutsui Hillary Clintonia presidentiksi lähetyksessä. (Jos haluatte kuunnella Hannityn herttaisia ääniä, presidentti Clintonin lipsahdus tulee noin 3:20.)Vielä parempi hän alkoi sanoa " Hillary Clinton " sitten STOPPASI ja KORJAUTUI "Presidentti Clintoniksi" - Some nerdy chick (@imightbenerdy) 31. lokakuuta 2017Nyt Hannity lupaa "kiistattomia todisteita" Clintonin väitetyistä rikoksista, jotka koskevat uraanin myyntiä Putinille. "Harva mediassa tulee koskemaan tähän tarinaan " Hannity sanoo. No tässä on mitä tapahtui, kun @JoyAnnReid kosketti sitä eilen [Linkki] - Marc Caputo (@MarcACaputo) October 31 2017Fox News: Presidentti Hillary Clinton pidätettiin Venäjän pizzan salaliittoon liittyvistä pedofiilisähköpostisyytteistä! - OhNoSheTwitnt (@OhNoSheTwitnt) 30. lokakuuta 2017Sean Hannity kutsui juuri Hillarya "presidentti Clintoniksi" - jos hänellä on tietoa, jota meillä ei ole, olen avoin sille. - Sarah Wood (@sarahwoodwriter) October 31 2017Todella sopimatonta presidentti Clintonilta lähteä kirjakiertueelle kesken ensimmäisen kautensa. - Molly (@isteintraum) 31. lokakuuta 2017Nyt Hillary Clinton yksityishenkilö kertoi kirjakiertueensa osallistujille, että Fox Newsin keskittyessä häneen Muellerin tutkinnan ja Trumpin hallinnon sijasta "näyttää siltä, etteivät he tiedä, etten ole presidentti". Jab on tehty vain enemmän hilpeä Hannityn sana oksennus. Hannity juuri kutsuttuaan häntä "presidentti Clinton " on nyt menossa Hillaryn tekemän vitsi siitä, miten Fox News luulee hän 's presidentti. - Brian Tashman (@briantashman) 31. lokakuuta 2017Tässä on Sean Hannity, joka ilmeisesti elää vaihtoehtoisessa universumissa ja puhuu "presidentti" Hillary Clintonista . Nämä ihmiset ovat menettäneet sen. 😂 pic.twitter.com/JByC2zoyFa - Josh Sánchez (@jnsanchez) October 31 2017 Clinton puolestaan on tuskallisen tietoinen siitä, että hän elää Trumpin presidenttinä todellisessa universumissa. Lokakuun 28. päivänä, kun Nate Silver merkitsi Comeyn kirjeen vuosipäivää (jonka Clinton n osittain syyttää hänen r vaalitappionsa) Twitterissä, hänellä e oli tämä täydellinen vastaus: "Oh is that today?". [Linkki] - Hillary Clinton (@HillaryClinton) 29. lokakuuta 2017</w:t>
      </w:r>
    </w:p>
    <w:p>
      <w:r>
        <w:rPr>
          <w:b/>
        </w:rPr>
        <w:t xml:space="preserve">Tulos</w:t>
      </w:r>
    </w:p>
    <w:p>
      <w:r>
        <w:t xml:space="preserve">Hillary Clinton</w:t>
      </w:r>
    </w:p>
    <w:p>
      <w:r>
        <w:rPr>
          <w:b/>
        </w:rPr>
        <w:t xml:space="preserve">Esimerkki 4.800</w:t>
      </w:r>
    </w:p>
    <w:p>
      <w:r>
        <w:t xml:space="preserve">Beto O'Rourken lausunto : Viimeisimpien mielipidemittausten mukaan olemme tasapisteissä senaattori Ted Cruzin kanssa. Länsi-Texasin demokraatti, joka pyrkii edustamaan osavaltiota Yhdysvaltain senaattiin, väittää olevansa jo tasoissa virassa olevan Ted Cruzin kanssa. Pyysimme Austinissa toimivaa Mike Baselicea , joka on republikaanien asiakkaiden mielipidetutkija ja joka ei työskentele Cruzin hyväksi, arvioimaan huhtikuun mielipidetutkimuksen tuloksia. El Paso U.S. Rep. Beto O'Rourken kampanja sanoi Facebookissa: "Beto O'Rourke ylitti senaattori Ted Cruzin toisen vuosineljänneksen aikana ilman, että hän olisi ottanut yhtään DIMEä PAC:lta, ja viimeisimmät mielipidetutkimukset osoittavat, että olemme niskan päällä." Blank totesi, että 37 prosenttia vastaajista, jotka eivät valinneet Cruzin ja O'Rourken välillä , 36 prosenttia tunnisti maltilliset , 33 prosenttia tunnisti konservatiivit , ja 19 prosenttia tunnisti liberaalit . O'Rourke tosiaan keräsi enemmän rahaa kuin Cruz huhtikuusta kesäkuuhun 2017 , mutta Cruz , republikaani , päättyi neljänneksen saldo $ 5,7 miljoonaa kampanjarahaa verrattuna O'Rourke 's $ 1,9 miljoonaa. Baselice ehdotti , että kysely osoitti Cruz ja O'Rourke kanssa identtinen kannatus , koska se kartoitti liian vähän republikaanit ottaen huomioon todellisen Texas äänestäjien . Keskitytään Truth-O-Meter tällä kertaa siihen, osoittavatko viimeisimmät mielipidemittaukset O'Rourke "niskan päällä" Cruzin kanssa. Kyselyymme , Jody Casey O'Rourke 's kampanja lähetti meille web-linkki huhtikuun 2017 USA Today Network uutisjuttu otsikolla , "O'Rourke , Castro käynnissä tasoissa Cruz , gallup osoittaa ." -LRB- U.S. Rep. Joaquin Castro , D-San Antonio , myöhemmin sanoi, että hän ei ole haastamassa Cruz . -RRB- Sitä vastoin kyselyssä 37 prosenttia vastaajista suhtautui myönteisesti Cruziin , 12 prosenttia ei myönteisesti eikä kielteisesti ja 45 prosenttia kielteisesti - 6 prosenttia ei tiedä tai ei ole mielipidettä. Jutun mukaan Texas Lyceum -johtajaryhmän teettämässä 1 000 aikuisen osavaltion laajuisessa kyselyssä todettiin, että 30 prosenttia vastaajista kannattaa Cruzia ja 30 prosenttia tukee O'Rourkea. O'Rourke sanoi , "viimeisimmät mielipidemittaukset osoittavat, että olemme niskan päällä" Cruzin kanssa. Saat koko laiha , käännyimme Lyceum 's postitse kyselystä , jossa täsmennetään, että se tehtiin osavaltion 3-9 huhtikuu 2017 , ja että 890 vastaajaa, jotka tunnistivat itsensä rekisteröityjen äänestäjien vastasi tähän kysymykseen : "Jos 2018 vaalit senaatin pidettäisiin tänään , äänestäisitkö republikaanien Ted Cruz , demokraatti Beto O'Rourke , vai etkö ole n't ajatellut tarpeeksi sitä?". Kyseisessä kyselyssä ei pyydetty ihmisiä valitsemaan Cruzin ja O'Rourken välillä. Huhtikuun gallup "on lähinnä heijastelee nimen tunnistaminen ja äänestäjien asenteita" Cruz , hän sanoi. Kun he valitsevat virittää kilpailuun , he ovat valmiita tukemaan Cruz yli O'Rourke ."</w:t>
      </w:r>
    </w:p>
    <w:p>
      <w:r>
        <w:rPr>
          <w:b/>
        </w:rPr>
        <w:t xml:space="preserve">Tulos</w:t>
      </w:r>
    </w:p>
    <w:p>
      <w:r>
        <w:t xml:space="preserve">Ted Cruz</w:t>
      </w:r>
    </w:p>
    <w:p>
      <w:r>
        <w:rPr>
          <w:b/>
        </w:rPr>
        <w:t xml:space="preserve">Esimerkki 4.801</w:t>
      </w:r>
    </w:p>
    <w:p>
      <w:r>
        <w:t xml:space="preserve">Green Day tekee Miranda Lambertin kanssa uudistetun version kappaleesta "Ordinary World ", joka julkaistiin alun perin bändin vuoden 2016 Revolution Radio -albumilla. Uudelleen äänitetty kappale ilmestyy ensi kuussa julkaistavalla Greatest Hits -levyllä: God's Favorite Band duettona, jossa Lambert ja Green Dayn keulahahmo Billie Joe Armstrong jakavat lauluäänet.Miranda Lambert suunnittelee vuoden 2018 Livin' Like Hippies -kiertuetta Jon Pardi liittyy Grammy-voittajan kanssa 23 kaupungin kiertueelle, jolla vierailevat Brent Cobb, Lucie Silvas ja Charlie WorshamPunk-pop-yhtyeen ja valtavirran countryn pääesiintyjän liittäminen yhteen ei ole niin sopimatonta kuin miltä näyttää.  Lambert ja Armstrong vaihtoivat aiemmin harmonioita vuoden 2014 Grammy-gaalassa, jossa laulajat kunnioittivat edesmennyttä Phil Everlyä esittämällä akustisesti Everly Brothersin vuoden 1960 hitin "When Will I Be Loved". Vuotta aiemmin Armstrong esitti samanlaisen sekoituksen vuosisadan puolivälin kantrimusiikkia ja harmoniapainotteista folkia Foreverly-levyllään, joka oli hänen duettoalbuminsa Norah Jonesin kanssa.21. "Ordinary World: (mukana Miranda Lambert)</w:t>
      </w:r>
    </w:p>
    <w:p>
      <w:r>
        <w:rPr>
          <w:b/>
        </w:rPr>
        <w:t xml:space="preserve">Tulos</w:t>
      </w:r>
    </w:p>
    <w:p>
      <w:r>
        <w:t xml:space="preserve">Miranda Lambert</w:t>
      </w:r>
    </w:p>
    <w:p>
      <w:r>
        <w:rPr>
          <w:b/>
        </w:rPr>
        <w:t xml:space="preserve">Esimerkki 4.802</w:t>
      </w:r>
    </w:p>
    <w:p>
      <w:r>
        <w:t xml:space="preserve">Molemmat vaihtoehdot olivat esillä keskiviikkona, kun senaattori Marco Rubio R-Fla. esiintyi Politico Playbook -ohjelmassa keskustellakseen verouudistusta koskevista ajatuksistaan. Haastattelussa hän esitteli oudon ristiriidan, jota harvat ovat seuranneet. "Velan aiheuttaja on sosiaaliturvan ja Medicaren rakenne tuleville edunsaajille", Rubio sanoi. (22:34)Sosiaaliturvahallinto arvioi, että noin puolet tänään 70 vuotta täyttävistä ihmisistä on elossa vuonna 2034, jolloin nykyinen laki vähentäisi väkisin palkkashekkejä.  Rubio määrittelee eläkkeelle siirtymistä lähestyviksi nimenomaan ne ihmiset, jotka ovat 47-vuotiaita ja vanhempia. Tosiasia on, että jopa optimististen oletusten mukaan sosiaaliturva järjestelee tulevien eläkeläisten etuudet uudelleen vastuuttomasti kauan ennen kuin Rubio tekisi niin. tätä taustaa vasten senaattori Rubio haluaa tehdä palkkaverosta palautettavan lasten verohyvityksen, joka nykyisin korvaa jopa 1 000 dollaria tuloveroja. Toisin sanoen hallituksen pitäisi maksaa valittujen äänestäjien sosiaaliturvamaksut. Tämän hyvityksen laajentaminen tällä tavoin merkitsee tietenkin sosiaaliturvan rakenteellista muutosta, joka tarkoittaa, että ohjelma lisää velkaa dollarin suhteessa sovellettuun hyvitykseen.</w:t>
      </w:r>
    </w:p>
    <w:p>
      <w:r>
        <w:rPr>
          <w:b/>
        </w:rPr>
        <w:t xml:space="preserve">Tulos</w:t>
      </w:r>
    </w:p>
    <w:p>
      <w:r>
        <w:t xml:space="preserve">Rubio</w:t>
      </w:r>
    </w:p>
    <w:p>
      <w:r>
        <w:rPr>
          <w:b/>
        </w:rPr>
        <w:t xml:space="preserve">Esimerkki 4.803</w:t>
      </w:r>
    </w:p>
    <w:p>
      <w:r>
        <w:t xml:space="preserve">"Meillä oli perustavanlaatuinen usko siihen, että jos ihmiset löytäisivät pelejä käden ulottuvilta, jos todella vähentäisit pelien markkinoille pääsyn esteitä ja tekisit niistä sosiaalisia, paljon suurempi joukko osallistuisi", sanoi Mark Pincus 44, joka perusti Zyngan tammikuussa 2007.Hän oli kiistatta kaukonäköinen tunnistaessaan mahdollisuuden, ja hänet on palkittu yhtiöllä, joka voisi saada puoli miljardia liikevaihtoa neljäntenä vuotenaan. Yhtiöllä spekuloidaan kiivaasti pörssiin menemisellä, mikä nostaisi Pincusin alueen superrikkaiden joukkoon.Zyngalla on 208,8 miljoonaa aktiivista pelaajaa kuukaudessa Facebookissa, ja se voi saavuttaa 500 miljoonan dollarin liikevaihdon tänä vuonna, arvioi tutkimusyhtiö Inside Network . Yhtiö on ollut kannattava yhdeksän kuukauden ikäisestä lähtien, Pincus sanoi.TechCrunchin artikkelien jälkeen julkaistussa blogikirjoituksessa Pincus korosti, että yhtiö teki kovasti töitä poistaakseen "huonoja tarjouksia" ja sanoi, että pahin rikkoja oli pysyvästi bannattu ennen artikkelien ilmestymistä. Hän lupasi ryhtyä lisätoimiin kyseenalaisten mainosten estämiseksi. "Kyseiset mainokset olivat kolmansien osapuolten, ei Zyngan, luomia, ja ne poistettiin yli vuosi sitten, ennen kuin juttu jätettiin", hän sanoi.Pian johtolankatarjousten aiheuttaman kohun jälkeen julkisuuteen tuli nettivideo, jossa väitettiin, että yhtiö oli tietoisesti sallinut tällaiset mainokset. Siinä Pincus puhui Berkeleyn tilaisuudessa vuonna 2009. "Rahoitin yrityksen itse, mutta tein kaiken mahdollisen, jotta saisin heti tuloja", hän sanoi. "Annoimme käyttäjillemme pokerimerkkejä, jos he latasivat tämän wiki-työkalurivin." "Kun latasin sen kerran, en päässyt siitä eroon", hän sanoi. "Teimme kaikkemme saadaksemme tuloja, jotta voisimme kasvaa ja olla oikea yritys." "Haluamme rakentaa internetin aarteen", Pincus vastasi. "Haluamme rakentaa yhden internetin luotettavimmista brändeistä. Jos katsot tekojamme, ne puhuvat enemmän kuin sanamme ja toivottavasti enemmän kuin pahat sanani." Pincus, joka on aiemmin perustanut Freeloader Support.comin ja Tribe.netin, epäili myös, että sitoutuneimmat käyttäjät olisivat valmiita maksamaan rahaa virtuaalituotteista, kuten kolikoista, traktoreista tai aseista, joiden avulla he voisivat edetä peleissä nopeammin tai nousta tasolleen tai yksinkertaisesti nauttia peleistä enemmän.Hän oli oikeassa.Pincus ja muut johtajat sanovat, että he päihittivät markkinat suunnittelemalla parempia pelejä, mukauttamalla niitä sen mukaan, miten ihmiset todella pelasivat, ja panostamalla paljon teknologiaan, asiakaspalveluun ja markkinointiin.</w:t>
      </w:r>
    </w:p>
    <w:p>
      <w:r>
        <w:rPr>
          <w:b/>
        </w:rPr>
        <w:t xml:space="preserve">Tulos</w:t>
      </w:r>
    </w:p>
    <w:p>
      <w:r>
        <w:t xml:space="preserve">Pincus</w:t>
      </w:r>
    </w:p>
    <w:p>
      <w:r>
        <w:rPr>
          <w:b/>
        </w:rPr>
        <w:t xml:space="preserve">Esimerkki 4.804</w:t>
      </w:r>
    </w:p>
    <w:p>
      <w:r>
        <w:t xml:space="preserve">Mike Lawlor, Connecticutin rikosoikeuspolitiikasta ja -suunnittelusta vastaava alivaltiosihteeri, sanoo, että viivästys on epätavallinen ja selittämätön. Viime vuonna Connecticut sai noin 2,6 miljoonaa dollaria JAG-avustuksia. "Jokainen osavaltio saa tällaisen avustuksen, mutta tänä vuonna yksikään osavaltio ei ole saanut sitä, ja olemme toistuvasti kysyneet oikeusministeriöltä, mistä on kyse", Lawlor sanoi. "He eivät jatkuvasti voi tai halua vastata kysymykseen, joten emme tiedä. Oletamme, että se johtuu siitä, että he ovat huolissaan turvapaikkakaupungeista eri puolilla maata." Tässä vaiheessa oikeusministeriö ei kuitenkaan ole vain jättänyt maksupäivää väliin. Valtioille ei ole edes ilmoitettu avustuksen myöntämisestä, mikä Lawlorin mukaan tapahtuu yleensä huhti- tai toukokuun tienoilla. "Ennen kuin rahat todella saadaan, on vielä monta vaihetta, ja tyypillisesti avustuksen myöntämispäivästä kuluu noin kuusi kuukautta siihen, että shekki saadaan", Lawlor sanoi. "On tärkeää pitää mielessä, että tämä tapahtuu maan jokaisessa osavaltiossa. Punaisista punaisimmissa osavaltioissa, kuten Mississippissä ja Alabamassa, on sama ongelma."</w:t>
      </w:r>
    </w:p>
    <w:p>
      <w:r>
        <w:rPr>
          <w:b/>
        </w:rPr>
        <w:t xml:space="preserve">Tulos</w:t>
      </w:r>
    </w:p>
    <w:p>
      <w:r>
        <w:t xml:space="preserve">Lawlor</w:t>
      </w:r>
    </w:p>
    <w:p>
      <w:r>
        <w:rPr>
          <w:b/>
        </w:rPr>
        <w:t xml:space="preserve">Esimerkki 4.805</w:t>
      </w:r>
    </w:p>
    <w:p>
      <w:r>
        <w:t xml:space="preserve">Nashvillen pormestari Megan Barry on myöntänyt, että hänellä oli avioliiton ulkopuolinen suhde entisen turvallisuuspäällikkönsä kanssa. "Olen hämmentynyt ja surullinen ja olen pahoillani kaikesta siitä tuskasta, jota olen aiheuttanut perheelleni ja hänen perheelleen", hän sanoi lehdistötilaisuudessa keskiviikkona. "Tiedän, että Jumala antaa minulle anteeksi, mutta Nashvillen ei tarvitse. ... Toivon, että voin ansaita luottamuksenne takaisin ja että annatte minulle anteeksi." Barry on ilmoittanut, ettei hän aio ottaa lomaa tai erota suhteesta, kuten Nashville Public Radio kertoi. "Tein vakavan virheen, mutta tämä ei ole tragedia", hän sanoi." Tämä tapahtuu poliittisesti arkaluonteisella hetkellä pormestarille, kun hän yrittää saada kaupungin äänestäjät hyväksymään 5,4 miljardin dollarin liikenneinfrastruktuurisuunnitelman. Toimenpiteestä äänestetään toukokuussa järjestettävässä kansanäänestyksessä. Barry on viime aikoina kohdannut myös henkilökohtaisen tragedian - hänen ainoa poikansa kuoli heinäkuussa huumeiden yliannostukseen. Hän on kiistänyt veronmaksajien rahojen epäasianmukaisen käytön Tennessean-lehden mainitseman turvallisuuspäällikön, Metro-poliisin ylikonstaapeli Robert Forrest Jr:n, kanssa.</w:t>
      </w:r>
    </w:p>
    <w:p>
      <w:r>
        <w:rPr>
          <w:b/>
        </w:rPr>
        <w:t xml:space="preserve">Tulos</w:t>
      </w:r>
    </w:p>
    <w:p>
      <w:r>
        <w:t xml:space="preserve">Megan Barry</w:t>
      </w:r>
    </w:p>
    <w:p>
      <w:r>
        <w:rPr>
          <w:b/>
        </w:rPr>
        <w:t xml:space="preserve">Esimerkki 4.806</w:t>
      </w:r>
    </w:p>
    <w:p>
      <w:r>
        <w:t xml:space="preserve">Mooren mukaan analyytikot ovat nostaneet tulosennusteitaan sen perusteella, mitä yritykset ovat kertoneet tuloskauden aikana. Odotusten mukaan tuloskasvu voisi tänä vuonna olla nyt 19 prosenttia. Kuusikymmentä prosenttia S&amp;P 500 -yhtiöistä antoi odotukset ylittäviä ennusteita.BlackRock tarkkailee tulosmuutoksia, jotka voivat olla markkinoiden keskeinen indikaattori, ja positiivisten muutosten osuus on ennätystahtiin. Ne ovat nyt käynnissä nopeudella kaksi parannusta jokaista alennusta kohti eli suhde on 2. Tämä suhde on ollut keskimäärin 0,8 perustuen tietoihin, jotka ulottuvat vuoteen 1988 Moore sanoi. "Mitä tapahtui Yhdysvalloissa veronalennusten ja finanssipoliittisten elvytystoimien ansiosta, emme ole koskaan havainneet", hän sanoi. Kaikilla alueilla on havaittavissa parannuksia positiivisissa tuloskorjauksissa, mutta ei mitään Yhdysvaltojen kaltaista. Myös Euroopassa on vankka tulosvauhti, mutta se on Yhdysvaltoja jäljessä, ja Japanin korkeammat korjaukset ovat "meluisia". Hän lisäsi: "Vaikka me todella teemme tämän rakentavan puhelun Yhdysvalloista seuraavien kolmen tai kuuden kuukauden aikana, myönnämme, että parannusten ja tuloskasvun vauhti todennäköisesti hidastuu". Meidän on seurattava tilannetta hyvin tarkasti... Olemme tällä hetkellä rakettialuksessa." Mooren mukaan laskeutumisen ei kuitenkaan tarvitse olla sotkuista. "Se voi lähteä lentoon ryminällä. En tiedä, loppuuko se rytinällä. Raketit voivat laskeutua ja laskeutua siististi, jos ne on suunniteltu hyvin", hän sanoi. "Tämä on hyvin erilainen sykli aikana, jolloin perusteet ovat jo vakaat", Moore sanoi. "Meidän on oltava hyvin valppaita ja yritettävä keskittyä paitsi siihen, mitä tapahtuu tuloksille, myös siihen, mitä tapahtuu inflaatiopaineille ja niiden mahdollisille vaikutuksille marginaaleihin. Suuri riski on, että inflaatiopaineet nakertavat marginaaleja." Moore sanoi, että hänen suosikkisektoreitaan ovat teknologia ja rahoitusala. Teknologian pitäisi hyötyä verolakimuutoksista hyötyvien yritysten lisääntyneistä menoista.  Hänen mukaansa verolakimuutosten pitäisi antaa markkinoille lisäpotkua myös yritysten takaisinostoista ja yritysostoista.</w:t>
      </w:r>
    </w:p>
    <w:p>
      <w:r>
        <w:rPr>
          <w:b/>
        </w:rPr>
        <w:t xml:space="preserve">Tulos</w:t>
      </w:r>
    </w:p>
    <w:p>
      <w:r>
        <w:t xml:space="preserve">Moore</w:t>
      </w:r>
    </w:p>
    <w:p>
      <w:r>
        <w:rPr>
          <w:b/>
        </w:rPr>
        <w:t xml:space="preserve">Esimerkki 4.807</w:t>
      </w:r>
    </w:p>
    <w:p>
      <w:r>
        <w:t xml:space="preserve">Presidentti Donald Trump kieltäytyi torstaina antamassaan haastattelussa sanomasta, onko hän puhunut suoraan Pohjois-Korean johtajan Kim Jong Unin kanssa, mutta sanoi, että hänellä on "luultavasti" "erittäin hyvät suhteet" diktaattorin kanssa. "En halua kommentoida sitä", Trump sanoi Wall Street Journal -lehdelle sen jälkeen, kun häneltä kysyttiin suoraan, onko hän puhunut Kimin kanssa. âEn sano, että olen tai en ole. En vain halua kommentoida." Yhdysvaltain presidentin ja Kimin väliset suorat keskustelut olisivat ennennäkemättömiä. Kenenkään istuvan Yhdysvaltain presidentin ja Pohjois-Korean johtajan välillä ei ole julkisuudessa kerrottu keskustelua vuosikymmeniin, jos koskaan.Trumpin suhdetta Kimiin ovat leimanneet ennen kaikkea kärjistyvät piikittelyt ja loukkaukset. Pohjois-Korean aggressiivinen pyrkimys saada aikaan ballistinen ohjus, joka kykenee iskemään Yhdysvaltoihin ydinkärjellä, on noussut presidentin raskaimmaksi ulkomaankriisiksi.Trump on pilkannut Kimin painoa ja kutsunut häntä "pieneksi rakettimieheksi" puheessaan YK:n yleiskokouksessa. Hän vitsaili sosiaalisessa mediassa viime viikolla, että hänen pöydällään oleva âydinnappiâ oli suurempi kuin Pohjois-Korean johtajan.  Kim on julkisissa lausunnoissaan haukkunut Trumpia "idiootiksi" ja "pelokkaaksi koiraksi".Valkoisen talon tiedottajat eivät heti vastanneet kysymyksiin siitä, ovatko Trump ja Kim keskustelleet.Trump on sanonut, että Pohjois-Korean ei anneta kehittää ydinohjusta, jolla voisi iskeä Yhdysvaltoihin, ja uhannut sodalla, jos talouspakotteet ja neuvottelut eivät pysty estämään Kimin pyrkimyksiä tällaisen aseen hankkimiseen. Kim on vannonut, ettei hän koskaan luovu maansa ydinaseista, sillä hän pitää niitä viimeisenä puolustuslinjana Yhdysvaltain hyökkäystä vastaan. Teknisesti Etelä-Korea ja Yhdysvallat ovat edelleen sodassa Pohjois-Korean kanssa, sillä Korean sota päättyi vuonna 1953 aselepoon rauhansopimuksen sijasta.</w:t>
      </w:r>
    </w:p>
    <w:p>
      <w:r>
        <w:rPr>
          <w:b/>
        </w:rPr>
        <w:t xml:space="preserve">Tulos</w:t>
      </w:r>
    </w:p>
    <w:p>
      <w:r>
        <w:t xml:space="preserve">Kim Jong Un</w:t>
      </w:r>
    </w:p>
    <w:p>
      <w:r>
        <w:rPr>
          <w:b/>
        </w:rPr>
        <w:t xml:space="preserve">Esimerkki 4.808</w:t>
      </w:r>
    </w:p>
    <w:p>
      <w:r>
        <w:t xml:space="preserve">Tennesseen kuvernööri Bill Haslam ilmoitti torstaina, ettei hän aio pyrkiä republikaanien ehdokkaaksi eläkkeelle jäävän senaattorin Bob Corkerin (R-TN) tilalle vuoden 2018 vaaleissa.â Kuvernööri Bill Haslam ei aio pyrkiä eläkkeelle jäävän senaattorin Bob Corkerin hallussa olevalle Yhdysvaltain senaatin paikalle, joten Yhdysvaltain edustaja Marsha Blackburn jää todennäköiseksi kärkiehdokkaaksi, jos hän päättää asettua ehdokkaaksi â Tennessean kertoi torstaiaamuna: Kuvernööri, jonka virkakausi on rajattu, ilmoitti asiasta torstaina tiedotteessa. â Vaikka Crissy ja minä tulemme aina olemaan kiitollisia kaikesta kannustuksesta ja tuesta pyrkiä Yhdysvaltain senaattiin, ilmoitan tänään, etten ole ehdokkaana senaattiin vuonna 2018 â Haslam sanoi lausunnossaan.Kuvernöörin kanslian torstaiaamuna julkaisemassa täydellisessä lausunnossa tarjottiin tämä selitys hänen päätökselleen olla asettumatta ehdolle Yhdysvaltain senaattiin vuonna 2018: Haslamin päätös olla asettumatta ehdolle jättää tyhjiön, jonka osavaltion republikaanit todennäköisesti täyttävät toisella ehdokkaalla.</w:t>
      </w:r>
    </w:p>
    <w:p>
      <w:r>
        <w:rPr>
          <w:b/>
        </w:rPr>
        <w:t xml:space="preserve">Tulos</w:t>
      </w:r>
    </w:p>
    <w:p>
      <w:r>
        <w:t xml:space="preserve">Bill Haslam</w:t>
      </w:r>
    </w:p>
    <w:p>
      <w:r>
        <w:rPr>
          <w:b/>
        </w:rPr>
        <w:t xml:space="preserve">Esimerkki 4.809</w:t>
      </w:r>
    </w:p>
    <w:p>
      <w:r>
        <w:t xml:space="preserve">"Tämän yhteisön lapset rakastivat häntä. He jumaloivat häntä. Hän oli yksi hienoimmista tuntemistani ihmisistä. Hän oli ilmiömäinen mies", hän sanoi torstaina pidetyssä tiedotustilaisuudessa. "Kun Aaron Feis kuoli, kun hänet tapettiin - traagisen epäinhimillisesti - hän teki sen suojellessaan muita. Sen voi taata, koska sellainen Aaron Feis oli." Feis on yksi ensimmäisistä 17 ihmistä tappaneen ammuskelun nimetyistä uhreista. Nikolas Cruzia, 19, syytetään 17:stä harkitusta murhasta. Cruzin väitetään käyttäneen ammuskelussa AR-15-puoliautomaattikivääriä, jossa oli useita lippaita. Feis oli koulun entinen oppilas ja pelasi siellä jalkapalloa oppilaana, joka valmistui koulun verkkosivujen mukaan vuoden 1999 luokalta.  Hän vietti siellä koko valmentajauransa ja toimi myös joukkueen rekrytointikoordinaattorina yliopistoissa, kerrotaan verkkosivuilla. Valmentaja Feis jättää koulun mukaan jälkeensä yhden tyttären ja vaimonsa Coral Springsiin Flacoon.</w:t>
      </w:r>
    </w:p>
    <w:p>
      <w:r>
        <w:rPr>
          <w:b/>
        </w:rPr>
        <w:t xml:space="preserve">Tulos</w:t>
      </w:r>
    </w:p>
    <w:p>
      <w:r>
        <w:t xml:space="preserve">Aaron Feis</w:t>
      </w:r>
    </w:p>
    <w:p>
      <w:r>
        <w:rPr>
          <w:b/>
        </w:rPr>
        <w:t xml:space="preserve">Esimerkki 4.810</w:t>
      </w:r>
    </w:p>
    <w:p>
      <w:r>
        <w:t xml:space="preserve">Edustaja Adam Schiff (D-CA), edustajainhuoneen pysyvän tiedustelukomitean (HPSCI) vanhin jäsen, lankesi venäläisten pilailijoiden huijaukseen, jotka lupasivat puhelun aikana edustajainhuoneen johtavan demokraatin kanssa toimittaa hänelle presidentti Donald Trumpia koskevaa "kompromattia".Pahamaineiset venäläiset pilailijat, jotka Daily Mailin Alana Goodmanin mukaan ovat "Vovaniksi ja Lexukseksi kutsuttuja koomikoita", jotka ovat tulleet tunnetuiksi "korkea-arvoisille amerikkalaisille virkamiehille ja julkkiksille, kuten YK:n suurlähettiläs Nikki Haleylle ja Elton Johnille, soittamistaan valepuheluista", esiintyivät johtavina ukrainalaisina virkamiehinä soittaessaan Schiffille vuoden 2017 alussa."Verkossa julkaistulla äänitallenteella pilapuhelusta Adam Schiffin kuulee keskustelevan valiokunnan Venäjä-tutkinnasta ja yhä oudommista Trumpia koskevista väitteistä miehen kanssa, joka väitti olevansa Andriy Parubiy, Ukrainan parlamentin puhemies", Goodman kirjoitti Daily Mail -lehdessä. 10. huhtikuuta 2017 Donald Trumpin kampanjaa mahdollisesta salaliitosta Kremlin kanssa tutkivan edustajainhuoneen tiedusteluvaliokunnan johtavan demokraattijäsenen Adam Schiffin assistentti yhdisti pitkään suunnitellun puhelun Ukrainan parlamentin puhemieheltä Andriy Parubiyltä. Parubiy sanoi, että hänellä on mahdollisesti räjähdysherkkää tietoa Trumpin vierailusta Moskovassa Miss Universum -kilpailuissa vuonna 2013.Puhelu YouTubessa olevan äänen mukaan alkaa latteilla ja esittelyillä, ja Schiff kiittää miestä, jonka hän luulee olevan Parubiy, hänen käyttämästään ajasta puhuttelemalla häntä nimellä "herra puheenjohtaja".Sitten mies kertoo haluavansa toimittaa Schiffille materiaalia hänen valiokuntansa tutkimuksia varten, jotka koskevat Trumpia ja Venäjän hallitusta, mihin Schiff varoittaa häntä siitä, että venäläiset kuuntelivat todennäköisesti puhelua."Varoitan vain, että venäläiset ystävämme saattavat kuunnella keskustelua, joten en kertoisi puhelimessa mitään sellaista, mitä et halua heidän kuulevan", Schiff sanoi.Sen jälkeen, kun ukrainalaisena virkailijana esiintynyt venäläinen pilailija sanoi, ettei hänellä ollut mitään huolta siitä, mitä venäläiset saattoivat kuulla tai olla kuulematta, hän jatkoi kertomalla Schiffille räjähdysherkkiä väitteitä, jotka olisivat olleet räjähtäviä Yhdysvaltain nyt istuvaa presidenttiä vastaan, jos ne olisivat olleet totta: Sobchakilla on laajat yhteydet Putiniin, pilailija kertoi Schiffille ja lisäsi, että hän on myös tunnettu henkilönä, joka välittää tyttöjä seuralaisiksi oligarkkien käyttöön. Ja hän tapasi Trumpin ja toi hänelle yhden venäläisen tyttöjulkkiksen Olga Buzovan.â Pilailija kertoi Schiffille jopa, että Sobtshak on âVenäjän salaisen palvelun erikoisagentti.â Todellisuudessa Sobtshak on itse asiassa Putinin vastainen - entinen Playboy-malli, joka pyrkii vastustamaan Venäjän presidenttiä korruption vastaisella kampanjalla oltuaan televisiojuontaja. Mutta ei Schiffille mitään väliä; hän oli hurmaantunut mahdollisuudesta saada Trumpia koskeva âkompromatiikkaâ.Sen jälkeen, kun venäläiset pilailijat, jotka esiintyivät ukrainalaisina virkamiehinä Schiffin kanssa käymässään keskustelussa Sobtshak esitteli Trumpin Buzovalle, Buzova sai Trumpia koskevaa vaarantavaa materiaalia heidän lyhyiden suhteidensa jälkeen.Schiff ei Atlanticin raportin mukaan osoittanut mitään tunteita.- Ja Putin oli siis tietoinen vaarantavan materiaalin saatavuudesta?Schiff kysyi mieheltä, jota hän luuli ukrainalaiseksi johtajaksi.Loukkaantumisen lisäksi pilailijat vakuuttivat Schiffin siitä, että heillä oli nauhoite, jolla Sobchak ja Buzov keskustelivat tästä äskettäisen Ukrainan-vierailun aikana, ja että ukrainalaiset virkamiehet antaisivat kyseisen nauhoitteen FBI:lle ja edustajainhuoneen tiedustelukomitean demokraattisen vähemmistön henkilökunnalle.Mutta siinä ei ole vielä kaikki. Pilailijat kertoivat Schiffille, että Trumpin entinen kansallisen turvallisuuden neuvonantaja Michael Flynn tapasi venäläisiä Brighton Beachilla Brooklynissa puhuen koodisanoja. Atlanticin artikkelista löytyy lisää: Hän kertoi Schiffille tapaamisista, joita Trumpin entinen kansallisen turvallisuuden neuvonantaja Michael Flynn oli pitänyt venäläisen poplaulajan kanssa, joka toimi Kremlin välittäjänä. He olivat tavanneet kahvilassa Brighton Beachissa, venäläisten maahanmuuttajien asuinalueella Brooklynissa, jossa Parubiy sanoi, että he käyttivät erityistä salasanaa ennen tapaamisia.Yksi sanoisi: "Sää on hyvä Deribasovskajalla." Oikea vastaus oli: "Taas sataa Brighton Beachilla." Tämä oli oikea vastaus.</w:t>
      </w:r>
    </w:p>
    <w:p>
      <w:r>
        <w:rPr>
          <w:b/>
        </w:rPr>
        <w:t xml:space="preserve">Tulos</w:t>
      </w:r>
    </w:p>
    <w:p>
      <w:r>
        <w:t xml:space="preserve">Adam Schiff</w:t>
      </w:r>
    </w:p>
    <w:p>
      <w:r>
        <w:rPr>
          <w:b/>
        </w:rPr>
        <w:t xml:space="preserve">Esimerkki 4.811</w:t>
      </w:r>
    </w:p>
    <w:p>
      <w:r>
        <w:t xml:space="preserve">New Yorkin kuvernööri Andrew Cuomo esitteli suunnitelman 2,4 gigawatin merituulikapasiteetin kehittämisestä vuoteen 2030 mennessä.Kuvernööri Andrew Cuomo esitteli aiemmin tässä kuussa suunnitelman, jonka mukaan Long Islandin etelärannikolle rakennettaisiin 6 miljardin dollarin arvosta merituulivoimahankkeita vuoteen 2028 mennessä, ja ennusti, että ala toisi osavaltioon 5 000 työpaikkaa. Suunnitelman mukaan vuoteen 2030 mennessä on tarkoitus kehittää 2,4 gigawattia, mikä riittää 1,2 miljoonan kodin sähköenergian tuottamiseen. "Samalla kun liittovaltion hallitus kääntää edelleen selkänsä luonnonvarojen suojelulle ja juonittelee rannikkomme avaamista poraukselle, New York kaksinkertaistaa sitoutumisensa uusiutuvaan energiaan ja huomisen teollisuuteen", Cuomo sanoi lausunnossaan. Cuomo on pyytänyt sisäministeri Ryan Zinkeltä poikkeusta poraussuunnitelmasta ja todennut avoimessa kirjeessä, että suunnitelma "heikentää New Yorkin pyrkimyksiä torjua ilmastonmuutosta siirtymällä kasvihuonekaasupäästöjä aiheuttavista fossiilisista energialähteistä uusiutuviin energialähteisiin, kuten merituulivoimaan".</w:t>
      </w:r>
    </w:p>
    <w:p>
      <w:r>
        <w:rPr>
          <w:b/>
        </w:rPr>
        <w:t xml:space="preserve">Tulos</w:t>
      </w:r>
    </w:p>
    <w:p>
      <w:r>
        <w:t xml:space="preserve">Andrew Cuomo</w:t>
      </w:r>
    </w:p>
    <w:p>
      <w:r>
        <w:rPr>
          <w:b/>
        </w:rPr>
        <w:t xml:space="preserve">Esimerkki 4.812</w:t>
      </w:r>
    </w:p>
    <w:p>
      <w:r>
        <w:t xml:space="preserve">LONDON (Reuters) - Rupert Murdochin 15,7 miljardin dollarin Sky-yritysosto ei ole yleisen edun mukainen, ja se pitäisi estää, ellei löydetä keinoa estää mediamagnaattia vaikuttamasta verkon uutistuotantoon.Britannian sääntelyviranomaisen mukaan alkuperäinen päätös vaikeuttaa Walt Disney Co:n erillistä suunnitelmaa ostaa valtaosa Murdochin omaisuudesta, mukaan lukien Sky. Disney oli toivonut, että Murdoch omistaisi 100 prosenttia eurooppalaisesta lähetystoiminnan harjoittajasta, kun se saisi yritysostonsa päätökseen. Murdochin omistama Twenty-First Century Fox sopi joulukuussa 2016 ostavansa ne 61 prosenttia Sky-yhtiöstä, joita se ei vielä omistanut, ja sytytti Britanniassa uudelleen poliittisen kiistan Murdochin vaikutusvallasta, jota hän käyttää omistamalla sanomalehtiä The Sun ja The Times sekä omistamalla osuuden Sky-yhtiön suurimmasta maksutelevisioyhtiöstä.Murdochin mukaan Murdoch voisi vaikuttaa Sky Newsin toimitukselliseen tuotantoon, sillä Sky News on tappiollinen, mutta palkittu 24 tunnin kanava. Sky varoitti, että jos kauppa hylätään Sky Newsin takia, se voi sulkea kanavan itse.Britannian hallitus, joka tekee lopullisen päätöksen kaupasta, pyysi kilpailu- ja markkinaviranomaista (CMA) arvioimaan, onko Murdochilla liikaa vaikutusvaltaa Britanniassa ja noudattaako se yleisradiotoiminnan normeja.Mahdollisia tapoja ratkaista Murdochin vaikutusvaltaa Britanniassa koskevat huolenaiheet voisivat olla Sky Newsin irrottaminen tai myynti tai Sky Newsin eristäminen Foxin vaikutusvallasta, CMA sanoi. Kolmas vaihtoehto on estää kauppa kokonaan.</w:t>
      </w:r>
    </w:p>
    <w:p>
      <w:r>
        <w:rPr>
          <w:b/>
        </w:rPr>
        <w:t xml:space="preserve">Tulos</w:t>
      </w:r>
    </w:p>
    <w:p>
      <w:r>
        <w:t xml:space="preserve">Rupert Murdoch</w:t>
      </w:r>
    </w:p>
    <w:p>
      <w:r>
        <w:rPr>
          <w:b/>
        </w:rPr>
        <w:t xml:space="preserve">Esimerkki 4.813</w:t>
      </w:r>
    </w:p>
    <w:p>
      <w:r>
        <w:t xml:space="preserve">Englannin kuningatar Elisabet II aikoo ottaa yhteyttä pastori Billy Grahamin perheeseen hänen kuolemansa jälkeen, kuten Fox News sai tietää keskiviikkona.Kuningatar lähettää yksityisen surunvalitteluviestin Billy Grahamin perheelle, Buckinghamin palatsi kertoi Fox Newsille kirjallisessa lausunnossaan.Netflixin menestyssarja The Crown, joka kertoo kuningatar Elisabet II:n matkasta monarkkina-asemassa, keskittyi lyhyesti nyt 91-vuotiaan Grahamin ja hänen väliseen vuorovaikutukseensa toisen kauden kuudennessa jaksossa.Jaksossa kuningatar kuvataan innostuneena, kun hän katsoi Grahamin saarnaa televisiosta kuningataräidin kanssa.Karismaattinen saarnaaja lumosi hänet niin, että hän kutsui Grahamin pitämään saarnan Windsorin kappeliin ja isännöi häntä lounaalla palatsissa.People-lehti kertoi, että tosielämässä parin välillä oli epätodennäköinen ystävyys. Aina kun Graham vieraili Yhdistyneessä kuningaskunnassa, kuningatar kuulemma kutsui hänet saarnaamaan. Ja kun kuningatar matkusti Yhdysvaltoihin, hän löysi aikaa vierailla miehen luona. Graham oli säännöllisesti listattu mielipidekyselyissä yhdeksi maailman kymmenestä ihailluimmasta miehestä. "Elämäni ainoa tarkoitus", hän sanoi, "on auttaa ihmisiä löytämään henkilökohtainen suhde Jumalaan, joka uskoakseni syntyy Kristuksen tuntemisen kautta.</w:t>
      </w:r>
    </w:p>
    <w:p>
      <w:r>
        <w:rPr>
          <w:b/>
        </w:rPr>
        <w:t xml:space="preserve">Tulos</w:t>
      </w:r>
    </w:p>
    <w:p>
      <w:r>
        <w:t xml:space="preserve">Billy Graham</w:t>
      </w:r>
    </w:p>
    <w:p>
      <w:r>
        <w:rPr>
          <w:b/>
        </w:rPr>
        <w:t xml:space="preserve">Esimerkki 4.814</w:t>
      </w:r>
    </w:p>
    <w:p>
      <w:r>
        <w:t xml:space="preserve">Se, mikä alkoi hyökkäyksenä silloista ehdokasta Donald J. Trumpia vastaan ennen vuoden 2016 presidentinvaaleja, näyttää kääntyneen täysin päälaelleen, kun lukuisat mediamusiikkielokuvien ja poliittiset eroamiset seksiskandaalien vuoksi ovat jättäneet shokkiaaltoja ympäri maata.2. Lisa Bloomâs -blogin mukaan Trump / hänen lakimiehensä pitivät hallussaan 750 000 dollaria seksuaalisesta hyväksikäytöstä johtuvaa tarinaa, joka vuoti *heidän* toimesta. Tämä on järkevää ja luultavasti totta, vaikka hän vihaa heitä. 3. MIKSI Trump siis julkaisi tuon 750 000 dollarin jutun tänään?  Hänellä oli se todennäköisesti tallessa 9kk+.  Hän säästää usein hyökkäyksiään oikeaan hetkeen.  Hän harvoin pelaa korttia yksinään â hän säästää kokonaisia korttikäsiä ja pelaa ne sitten kaikki kerralla hukuttaakseen vastustajat täysin. Sun Tzu kehottaa toimimaan näin.4. Mitä tarkoitan? Väitän, että Trump on tulevan suuren seksiskandaalipaskan takana, joka tulee järisyttämään edustajainhuonetta 72 tunnin sisällä.  Hän eristää itsensä roiskeläpiltä. 5. Muistatko eiliset jutut siitä, että yhtäkkiä Paul Ryan on jäämässä eläkkeelle edustajainhuoneesta vuoden 2018 alussa? Sopiva ajoitus huh. Saattaa olla, että hän antautuu julkisesti valtavasta seksiskandaalin suohon valumisesta pyrkien poistumaan arvokkaasti maineensa säilyttäen, jotta hänellä olisi mahdollisuuksia bisnesmaailmassa. Eivätkö myös Cochran ja McCain joutuneet sairaalaan kaksi päivää sitten?... Pistää miettimään, onko presidentti Trump saattanut työskennellä kulissien takana paljastaakseen ja iskeäkseen takaisin eri intresseille, jotka yrittävät syrjäyttää hänet syytteeseenpanomenettelyn kautta, joka liittyy väitteisiin seksuaalisesta sopimattomuudesta ja hänen väitetyistä mutta toistaiseksi todistamattomista laittomista yhteyksistään Venäjään.Aiemmin tänä vuonna Trumpin entinen neuvonantaja ja Breitbartin päätoimittaja Steve Bannon lähti Valkoisesta talosta hämärissä olosuhteissa, mikä sai tiedotusvälineet ilmoittamaan, että Bannon ja Trump ovat nyt vihollisia, ja kahden viikon sisällä tästä sodanjulistuksesta Trumpin kukistamiseksi kuumeisesti työskennelleet korkean profiilin henkilöt alkoivat kaatua kuin dominopalikat.</w:t>
      </w:r>
    </w:p>
    <w:p>
      <w:r>
        <w:rPr>
          <w:b/>
        </w:rPr>
        <w:t xml:space="preserve">Tulos</w:t>
      </w:r>
    </w:p>
    <w:p>
      <w:r>
        <w:t xml:space="preserve">Donald J. Trump</w:t>
      </w:r>
    </w:p>
    <w:p>
      <w:r>
        <w:rPr>
          <w:b/>
        </w:rPr>
        <w:t xml:space="preserve">Esimerkki 4.815</w:t>
      </w:r>
    </w:p>
    <w:p>
      <w:r>
        <w:t xml:space="preserve">Senaattori Al Franken erosi virallisesti 2. tammikuuta lähes kuukausi sen jälkeen, kun hän oli ilmoittanut luopuvansa kongressin jäsenyydestä viime vuoden marraskuussa alkaneiden lukuisten syytösten vuoksi.Senaattorin avustajat kertoivat Fox Newsille, että Franken on toimittanut erokirjeensä Minnesotan hallitukselle Mark Daytonille. Frankenin tilalle tulevan Minnesotan varakanslerin Tina Smithin odotetaan vannovan virkavalansa keskiviikkona. Vuodesta 2009 lähtien virassaan ollut minnesotalainen demokraatti Franken joutui viime kuussa useiden syytösten kohteeksi seksuaalisesta väärinkäytöksestä, ja häntä vastaan on käynnistetty senaatin eettisen komitean tutkimus. Syytökset alkoivat sen jälkeen, kun Los Angelesin radioankkuri Leeann Tweeden syytti Frankenia siitä, että tämä suuteli häntä väkisin USO-kiertueen aikana vuonna 2006. Franken ilmoitti eroavansa sen jälkeen, kun yli kaksi tusinaa keskeistä demokraattista lainsäätäjää oli vaatinut häntä eroamaan.Seuraavassa kerrotaan, mitä hänen senaattorinpaikalleen tapahtuu, kun hän jättää tehtävänsä Minnesotan vaalilain mukaan.Hallituksen jäsen Mark Dayton nimittää uuden senaattorin Frankenin paikalle, kun hän eroaa, kertoi Fox Newsille Minnesotan ulkoministerin toimiston tiedottaja Ryan Furlong.</w:t>
      </w:r>
    </w:p>
    <w:p>
      <w:r>
        <w:rPr>
          <w:b/>
        </w:rPr>
        <w:t xml:space="preserve">Tulos</w:t>
      </w:r>
    </w:p>
    <w:p>
      <w:r>
        <w:t xml:space="preserve">Al Franken</w:t>
      </w:r>
    </w:p>
    <w:p>
      <w:r>
        <w:rPr>
          <w:b/>
        </w:rPr>
        <w:t xml:space="preserve">Esimerkki 4.816</w:t>
      </w:r>
    </w:p>
    <w:p>
      <w:r>
        <w:t xml:space="preserve">Näyttelijä Scott Baio kiistää entisen "Charles in Charge" -näyttelijätoverinsa Nicole Eggertin väitteen, jonka mukaan heidän välillään olisi tapahtunut jotain sopimatonta, kun hän oli alaikäinen.Eggert twiittasi lauantaina kysyäkseen Baiolta, mitä hänen autotallissaan tapahtui, kun hän oli alaikäinen. Baio vastasi 16-minuuttisella Facebook Live -videolla, jossa hän sanoi, että häntä syytetään virheellisesti siitä, että hän olisi koskettanut ja ollut yhdynnässä hänen kanssaan, kun tämä oli alaikäinen.  Baio sanoi, että hänellä ja Eggertillä oli yhteisymmärrykseen perustuva suhde sen jälkeen, kun Eggert oli täyttänyt 18. Baion ja Eggertin edustajat eivät heti vastanneet kommenttipyyntöön.</w:t>
      </w:r>
    </w:p>
    <w:p>
      <w:r>
        <w:rPr>
          <w:b/>
        </w:rPr>
        <w:t xml:space="preserve">Tulos</w:t>
      </w:r>
    </w:p>
    <w:p>
      <w:r>
        <w:t xml:space="preserve">Scott Baio</w:t>
      </w:r>
    </w:p>
    <w:p>
      <w:r>
        <w:rPr>
          <w:b/>
        </w:rPr>
        <w:t xml:space="preserve">Esimerkki 4.817</w:t>
      </w:r>
    </w:p>
    <w:p>
      <w:r>
        <w:t xml:space="preserve">Letitia Wright Saatat tuntea hänet: AMC:n sarjasta âHumansâ ja Netflixin joulukuisesta âBlack Mirrorâ -finaalista âBlack Museumâ Missä näet hänet tänä vuonna: Hän näyttelee prinsessa Shuria, Chadwick Bosemanin päähenkilön sisarpuolta odotetussa Marvel-elokuvassa "Black Panther" sekä rooleissa Steven Spielbergin elokuvassa "Ready Player One", Liam Neesonin trillerissä "The Commuter" ja Shurina jälleen elokuvassa "Avengers": Infinity Warâ Miksi hän erottuu edukseen: 24-vuotias näyttelijä on lontoolainen, mutta syntynyt Guyanassa, ja hän on harvinainen avoimen uskonnollinen kristitty Hollywoodissa.  Wright on sanonut asettaneensa Jumalan rooleihin nähden etusijalle: Hän sanoi Women's Wear Daily -lehdelle: "Luovutin elämäni Kristukselle ja ajattelin, että se olisi se minulle, mutta hän sanoi: "Ei, näytteleminen ei ole vielä ohi". Hän on myös ollut kiihkeä kannattaja, joka on vaatinut enemmän positiivisia mustia rooleja elokuvateollisuudessa. âShuri on yksi jännittävimmistä hahmoista, joita olen saanut esittää â Wright kertoo The Postille. âOdotan innolla sitä myönteistä vaikutusta, joka hänen rakkaudellaan teknologiaan ja tieteeseen on nuorempaan sukupolveen. Osallistuminen elokuvaan tuntuu kuin tekeillä olevalta historiankirjoitukselta!Tunnet hänet ehkä seuraavista elokuvista: Hänen läpimurtosuorituksensa Matthew McConaugheyn vuoden 2012 indie-elokuvassa âMudâ ja hänen roolinsa Kyklooppina vuoden 2016 elokuvassa âX-Men: Apocalypseâ Missä hänet nähdään tänä vuonna: Pääosissa Steven Spielbergin retrohenkisessä scifi-trillerissä âReady Player Oneâ ja seuraavassa X-Men-elokuvassa âDark PhoenixâMiksi hän erottuu edukseen: Sheridan aloitti työskentelyn Terrence Malickin kanssa Elämän puu -elokuvan parissa jo 10-vuotiaana, mutta hän ei lähtenyt alalle elokuvahulluna lapsena: "Kasvoin Teksasin keskellä maaseutua, joten olimme aina ulkona kalastamassa tai harrastamassa urheilua, emmekä koskaan olleet television ääressä katsomassa elokuvia", hän kertoi Independent-lehdelle. Neliöleukainen 21-vuotias näyttelijä tuo rooleihinsa sellaista helppoutta ja aitoutta, joka tekee hänestä täydellisen keskipisteen Spielbergin muutoin hyvin grafiikkapainotteiseen elokuvaan virtuaalitodellisuuspelaamisesta.</w:t>
      </w:r>
    </w:p>
    <w:p>
      <w:r>
        <w:rPr>
          <w:b/>
        </w:rPr>
        <w:t xml:space="preserve">Tulos</w:t>
      </w:r>
    </w:p>
    <w:p>
      <w:r>
        <w:t xml:space="preserve">Letitia Wright</w:t>
      </w:r>
    </w:p>
    <w:p>
      <w:r>
        <w:rPr>
          <w:b/>
        </w:rPr>
        <w:t xml:space="preserve">Esimerkki 4.818</w:t>
      </w:r>
    </w:p>
    <w:p>
      <w:r>
        <w:t xml:space="preserve">Shaun White voitti kultaa Halfpipe-hiihdossa talviolympialaisissaPäivitetty klo 22:15 ETS Shaun White teki kultamitalin comebackin halfpipe-hiihdossa ja Japanin Ayumu Hirano voitti hopeaa ilmiömäisen toisen juoksun ansiosta.KORJAUS: Tämän jutun varhaisessa versiossa kerrottiin, että White oli voittanut hopeaa - se kerrottiin toisen juoksun päätyttyä. Kolmannella juoksullaan White voitti kultaa. White jäi mitalista paitsi vuonna 2014, kun hän loukkaantui Sotshin kisoissa.  Hän on nyt ainoa lumilautailija, joka on voittanut kolme kultamitalia olympialaisissa. Ja hän teki sen voittamalla Yhdysvaltain talviolympiajoukkueen 100. kultamitalin.Japanilaisen lumilautailijan huiman juoksun jälkeen paine siirtyi Jamesille ja Whitelle. James näytti vetävän hyvin syvään henkeä ennen kuin hän lähti toiselle juoksulleen. Ensimmäinen osuus oli loistava - mutta hän ei saanut puhdasta laskua yhteen viimeisistä tempuistaan.  White lähti liikkeelle energisesti ja vauhdikkaasti - mutta hän putosi puolivälissä ja sai vain 55 pistettä.Tilanne kääntyi kolmannessa ja viimeisessä juoksussa, kun White sai 97,75 pistettä ja molemmat hänen kärkikilpailijansa putosivat yrityksissään.Hiranolle tämä on toinen olympiamitali; hän voitti hopeaa Sotshissa. Hän on myös hallitseva X Games -mestari halfpipeissa voitettuaan mestaruuden viime kuussa kilpailussa, jonka White jätti väliin. White johti neljän amerikkalaisen lumilautailijan ryhmää, joka pääsi miesten halfpipe-finaaliin Phoenix Snow Parkissa Pyeongchangissa; hänen lisäkseen mukana olivat Ben Ferguson Chase Josey ja Jake Pates. Ferguson siivosi toisen juoksunsa ensimmäisessä juoksussa tapahtuneen kaatumisen jälkeen. Vahvan loppukierroksensa jälkeen hän sai tuloksen 90,75 ja sijoittui neljänneksi; Josey oli kuudes ja Pates kahdeksas.</w:t>
      </w:r>
    </w:p>
    <w:p>
      <w:r>
        <w:rPr>
          <w:b/>
        </w:rPr>
        <w:t xml:space="preserve">Tulos</w:t>
      </w:r>
    </w:p>
    <w:p>
      <w:r>
        <w:t xml:space="preserve">Shaun White</w:t>
      </w:r>
    </w:p>
    <w:p>
      <w:r>
        <w:rPr>
          <w:b/>
        </w:rPr>
        <w:t xml:space="preserve">Esimerkki 4.819</w:t>
      </w:r>
    </w:p>
    <w:p>
      <w:r>
        <w:t xml:space="preserve">(CNN) Lobbari Pamela Lopez käveli kylpyhuoneeseen ja tunsi suuren miehen kiireen takanaan. Mies työnsi hänet sisälle, ja ennen kuin Lopez ehti kääntyä ympäri, hän kuuli oven lukittuvan. Mies alkoi masturboida ja käski häntä "koskettamaan penistään", hän kertoi CNN:lle. "Olin kauhuissani. Peruutin itseni seinää vasten ja ajattelin 'Mitä minä teen?'"." Lopezin tarina kuulostaa samankaltaiselta kuin ne, joita yli 40 naista on kertonut viimeisten kahden viikon aikana syyttäen elokuvamoguli Harvey Weinsteinia seksuaalisesta häirinnästä tai pahoinpitelystä.  Lopezin mukaan mies, jota Lopez syyttää pahoinpitelystä, on Kalifornian osavaltion nykyinen lainsäätäjä.  Hän on yksi niistä lähes 150 naisesta, jotka ovat allekirjoittaneet julkisen kirjeen, jossa tuomitaan seksuaalisen häirinnän kulttuuri Kalifornian osavaltion politiikassa, joka saa alkunsa, kun lainsäätäjien työntekijät ja lobbarit saapuvat joka vuosi Sacramentoon lainsäädäntöistuntoa varten. Lopez sanoo sanoneensa miehelle tiukasti: "Ei, en aio koskea sinuun", mikä sai miehen pyytämään, että hän koskisi ainakin johonkin muuhun ruumiinosaan, kun mies tyydytti itseään. Lopez kieltäytyi ja sanoo, että kun mies oli lopettanut, hän vaati heitä "kävelemään ulos ovesta" ja palaamaan juhliin."" Hän sanoi: "Okei, älä kerro kenellekään, että tämä tapahtui."""  Lopez muistelee. "Minusta tuntui, että hän oli tehnyt tämän ennenkin; hän ei ollut ujo." Lopez sanoo, että hän ei pelkää puhua nyt, koska hän on korkean tason osakas K Street Consulting -yrityksessä ja hänellä on kollegoidensa tuki." Mitä tulee Lopezin väitteeseen lainsäätäjän tekemästä pahoinpitelystä, osavaltion senaatin sihteeri Daniel Alvarez kutsui sitä "hätkähdyttäväksi ja järkyttäväksi". Lausunnossaan hän lisäsi, että vaikka virallista valitusta ei olekaan tehty, "suhtaudumme väitteeseen hyvin vakavasti ja tutkimme asiaa parhaillaan." Lopez sanoi tapaavansa edelleen miestä, jonka hän sanoo pahoinpidelleensä häntä, ja kutsuu miehen anteeksipyynnön puutetta "epäinhimilliseksi". "He tietävät, että he voivat selvitä siitä, eivätkä he ole sinulle pienintäkään anteeksipyyntöä velkaa", Lopez sanoi. "Se on haaste, jonka kanssa monet naiset politiikassa joutuvat kamppailemaan."</w:t>
      </w:r>
    </w:p>
    <w:p>
      <w:r>
        <w:rPr>
          <w:b/>
        </w:rPr>
        <w:t xml:space="preserve">Tulos</w:t>
      </w:r>
    </w:p>
    <w:p>
      <w:r>
        <w:t xml:space="preserve">Pamela Lopez</w:t>
      </w:r>
    </w:p>
    <w:p>
      <w:r>
        <w:rPr>
          <w:b/>
        </w:rPr>
        <w:t xml:space="preserve">Esimerkki 4.820</w:t>
      </w:r>
    </w:p>
    <w:p>
      <w:r>
        <w:t xml:space="preserve">Sovinto jätettiin perjantaina Yhdysvaltain liittovaltion energiansääntelykomissiolle (Federal Energy Regulatory Commission) ja Alaskan sääntelykomissiolle (Regulatory Commission of Alaska, RCA), sanoi Alaskan johtava yleinen syyttäjä John Ptacin . Se edellyttää FERC:n ja RCA:n hyväksyntää, jonka osavaltion viranomaiset toivovat tapahtuvan ensi keväänä, hän sanoi. "On noin 40 korkotapausta. Osavaltio väitti, että omistajayhtiöt olivat mokanneet hankkeen ja lisänneet kustannuksia, joita ei pitäisi käyttää North Slope -öljyn arvon tai siitä saatavien tulojen vähentämiseen. Ptacinin mukaan osavaltio voitti tämän kysymyksen.Kiistat koskivat myös kiinteistöveroja ja sitä, miten niitä käsiteltäisiin tariffilaskelmissa.Sovintoratkaisun osapuolina ovat myös Anadarko, Tesoro, Flint Hills ja Petro Star Inc, joka kuljetti öljyä putken kautta, mutta jolla ei ollut omistusosuuksia. Ptacinin mukaan nämä yhtiöt olivat yleensä osavaltion puolella tariffikiistoissa.</w:t>
      </w:r>
    </w:p>
    <w:p>
      <w:r>
        <w:rPr>
          <w:b/>
        </w:rPr>
        <w:t xml:space="preserve">Tulos</w:t>
      </w:r>
    </w:p>
    <w:p>
      <w:r>
        <w:t xml:space="preserve">John Ptacin</w:t>
      </w:r>
    </w:p>
    <w:p>
      <w:r>
        <w:rPr>
          <w:b/>
        </w:rPr>
        <w:t xml:space="preserve">Esimerkki 4.821</w:t>
      </w:r>
    </w:p>
    <w:p>
      <w:r>
        <w:t xml:space="preserve">Durbin ja hänen liberaalitoverinsa kutsuvat sanontaa "ketjumuutto" mielellään rasistiseksi "koiranpilliksi", mutta tämä koira ei metsästä.Ihmetyttää, onko senaattori Dick Durbin koskaan vastustanut sanontaa "ketjumuutto" oikeudenkäynneissä todisteena rasismista oikeusjärjestelmässä, jonka sanotaan olevan epäoikeudenmukainen mustia kohtaan. Tai ehkä hän ajatteli, että "ketjupoltto" on Klans-miesten keksimä ilmaisu, kun he katselivat orjia keräämässä tupakkaa. Onko hän koskaan osallistunut ketjukirjeeseen?Durbinin kaltaiset demokraatit katsovat mielellään kaikkea rotuvärillisten silmälasien läpi, eikä "ketjumuutto" ole poikkeus, ja Durbin väittää, että presidentti Trumpin käyttämä termi muistuttaa mustia orjuudesta: Durbin kertoi medialle perjantaina, että hän moitti Trumpia siitä, että hän käytti termiä "ketjumuutto" maahanmuuttoneuvotteluissa väittäen, että se [liittyy] rasismiin, vaikka Illinoisin senaattori käytti termiä juuri tällä viikolla. Durbin sanoi haastattelussa: Se oli tämän keskustelun luonne. Kun kyse oli "ketjumuutosta", sanoin presidentille, että tajuatteko, miten tuskallista tuo termi on monille ihmisille? Afroamerikkalaiset uskovat, että he ovat muuttaneet Amerikkaan ketjuissa, ja kun puhutaan ketjumigraatiosta, se satuttaa heitä henkilökohtaisesti." Vuonna 2010 senaattori Dick Durbin (D-IL) puhui senaatin istuntosalissa "ketjumigraatioksi" kutsutun prosessin lopettamisen puolesta, jonka mukaan vastikään kansalaistetut kansalaiset voivat tuoda Yhdysvaltoihin rajoittamattoman määrän ulkomaalaisia sukulaisiaan. Samalla kun hän pyysi kongressia hyväksymään laajamittaisen ja epäonnistuneen "DREAM Act" -amnestian, joka aluksi laillistaisi miljoonia laittomia maahanmuuttajia, Durbin mainosti sitä, että silloinen lainsäädäntö olisi lopettanut ketjumuuton, joka estäisi vastikään armahdettuja laittomia maahanmuuttajia tuomasta laajempia perheenjäseniään Yhdysvaltoihin. "DREAM Act ei sallisi niin sanottua ketjumuuttoa", Durbin sanoi. "Itse asiassa DREAM Act -lain opiskelijoilla olisi hyvin rajalliset mahdollisuudet sponsoroida perheenjäseniään laillisen aseman saamiseksi." Viime viikolla Durbin syytti republikaaneja siitä, että he pakottivat presidentti Obaman afroamerikkalaisen ehdokkaan Eric Holderin tilalle "istumaan bussin takaosassa", kunnes kiistanalaisesta seksikauppalakiesityksestä voitaisiin äänestää. Tuon heikosti peitellyn viittauksen vuonna 1955 tapahtuneeseen hetkeen, jolloin Rosa Parks kieltäytyi siirtymästä istumapaikaltaan Montgomeryn alankomaalaisessa bussissa, oli tarkoitus tehdä senaatin republikaaneista rasisteja. Tämä oli uutinen Tim Scottille, joka on ensimmäinen mustaihoinen, joka on valittu senaattiin syvältä etelästä jälleenrakentamisen jälkeen. "On hyödyllistä pitää pitkä muisti ja muistaa, että Dick Durbin äänesti Condoleezza Ricea vastaan marssin (Selmaan) 40-vuotispäivänä", Scott totesi. "Durbin ei ainoastaan vastustanut ensimmäisen mustan naisen ja vasta toisen naisen nimittämistä ulkoministeriksi, vaan hän myös vastusti presidentti Bushin nimittämää espanjalaista Miguel Estradaa Yhdysvaltain vetoomustuomioistuimeen." Hän ei myöskään vastustanut sitä, että presidentti Bush nimitti espanjalaisen Miguel Estradan Yhdysvaltain vetoomustuomioistuimeen:</w:t>
      </w:r>
    </w:p>
    <w:p>
      <w:r>
        <w:rPr>
          <w:b/>
        </w:rPr>
        <w:t xml:space="preserve">Tulos</w:t>
      </w:r>
    </w:p>
    <w:p>
      <w:r>
        <w:t xml:space="preserve">Dick Durbin Dick</w:t>
      </w:r>
    </w:p>
    <w:p>
      <w:r>
        <w:rPr>
          <w:b/>
        </w:rPr>
        <w:t xml:space="preserve">Tulos</w:t>
      </w:r>
    </w:p>
    <w:p>
      <w:r>
        <w:t xml:space="preserve">Dick</w:t>
      </w:r>
    </w:p>
    <w:p>
      <w:r>
        <w:rPr>
          <w:b/>
        </w:rPr>
        <w:t xml:space="preserve">Esimerkki 4.822</w:t>
      </w:r>
    </w:p>
    <w:p>
      <w:r>
        <w:t xml:space="preserve">Demokraattien johtaja senaattori Chuck Schumer tapaa presidentti Donald Trumpin tänään iltapäivällä puhuakseen vuoden 2018 budjettisopimuksesta, ja hänen on joko toistettava tai peruttava demokraattien epäsuositut uhkaukset vuoden 2018 budjetin estämisestä, jos republikaanit hylkäävät hänen epäsuositun armahduksensa kolmelle miljoonalle "unelmoijalle".Tapaaminen asettaa Schumerin kiusalliseen asemaan, jossa hän työntää eteenpäin keskustelustrategiaa, jonka hän tuomitsi kovaan ääneen vuonna 2013. Tuolloin Schumer moitti GOP:n pyrkimyksiä saada Obamacare-myönnytyksiä ennen liittovaltion talousarvion hyväksymistä ja vaati, että demokraatit eivät pidättelisi liittovaltion talousarviota edistääkseen maahanmuuttoprioriteettejaan.  Hän sanoi ABC:n This Week -ohjelmassa: "Tässä taistelussa Trumpin maahanmuuttoperiaatteet ovat hyvin suosittuja kansakunnassa, joka haluaa amerikkalaismyönteisiä maahanmuuttosääntöjä . Schumer on heikossa asemassa myös siksi, että demokraatit omaksuvat teollisuuden rahoittamat "maahanmuuttajien kansakunta" -kyselyt, joissa amerikkalaiset häpeävät sanoa toivottavansa maahanmuuttajat tervetulleiksi. Vaihtoehtoiset "oikeudenmukaisuus"-kyselyt osoittavat kuitenkin, että äänestäjät pitävät paljon tärkeämpänä sitä, että he auttavat perheensä naapureita ja maanmiehiään saamaan kunnollisia työpaikkoja korkean teknologian ja korkean maahanmuuttotason matalapalkkataloudessa. Tämä äänestäjien oikeudenmukaisuuden ensisijaisuuden poliittinen voima kävi selväksi GOP:n esivaalien aikana ja uudelleen marraskuussa 2016.</w:t>
      </w:r>
    </w:p>
    <w:p>
      <w:r>
        <w:rPr>
          <w:b/>
        </w:rPr>
        <w:t xml:space="preserve">Tulos</w:t>
      </w:r>
    </w:p>
    <w:p>
      <w:r>
        <w:t xml:space="preserve">Chuck Schumer</w:t>
      </w:r>
    </w:p>
    <w:p>
      <w:r>
        <w:rPr>
          <w:b/>
        </w:rPr>
        <w:t xml:space="preserve">Esimerkki 4.823</w:t>
      </w:r>
    </w:p>
    <w:p>
      <w:r>
        <w:t xml:space="preserve">Steve Bannonista on sanottu aiemmin monia asioita, joita olen itse puolustanut. Siitä, että häntä on syytetty Goebbelsin toiseksi tulemiseksi, siihen, että häntä on syytetty Goebbelsin toiseksi tulemiseksi. Mutta yksi asia, jota ei voi kiistää - enkä voi koskaan puolustaa sitä, kuka Steve Bannon on tai oli - on se, että hän on likainen rotta.Kuvittele, että olet töissä "uudessa Breitbartissa".Ajattele jokaista keskustelua, jonka olet käynyt "kovan jätkän" pomosi kanssa - jokaista intiimiä tunnetta tai ajatusta, joka on saatettu jakaa. Kuvittele nyt, että nouset vaikutusvaltaan, joka ylittää Bannonin, ja hänen täytyy repiä sinut alas. Kysyt itseltäsi: "Olenko minä seuraava?" Presidentti ei ollut turvassa, presidentin lapset eivät olleet turvassa, luuletko, että he ovat? Presidentti Trumpin pojan mukaan â Bannon käytti etuoikeuttaan ja muutti tilaisuuden painajaiseksi, jossa hän ahdisteli, ahdisteli, vuoti, valehteli ja heikenteli - Goebbels? Enemmänkin Henry Hill ja Sammy the Bull. Ainoa muna, joka on murtunut, on pomonne, eikä hän edes todistanut (voitteko kuvitella, jos olisi todistanut?) Te "Uudessa Breitbartissa" menitte lankaan, lukijanne menivät lankaan, minä menin lankaan, ja kyllä, presidentti meni lankaan. Uudesta Breitbartista on tullut kaikkea sitä, mitä te kannatatte vihata - syyllisyys tulee ennen syyttömyyttä - nimittelette ja syyllistätte riemuiten kaikkia, jotka on nimetty "Me Too" -skandaalissa, ja vaaditte armottomasti lähes 12 miljoonan ihmisen karkottamista. Luuletteko todella, että herra Bannon ajaa tuota bussia? Tai pikemminkin heittää työntekijänsä sen alle?  Hän saattaa pukeutua kuin Indiana Jones, mutta hän on esittänyt monia kuin Jim Jones. Kyllä, monilla vasemmiston edustajilla on moraalinen kompassi rikki, mutta monet teistä "Uudessa Breitbartissa" ovat myös eksyneet pois pyhältä polulta... Viha, viina, kateus, epävarmuus... Kuka tietää, mikä vaikuttaa Bannoniin eniten, ja mikä tärkeintä, kuka välittää. Mutta mitä hyötyä pomonne teoista oli? Ja kyllä, hän on pomonne, johtajanne, Hanoi Jane. Steve Bannon on kaikkea, mitä hän vihaa, ja viha on usein julkeaa olla tarttuvaa. Lainatakseni Andrew Breitbartia: "Rohkaistuneiden ja iloisesti huonosti informoitujen armeija kasvaa." Ehkäpä "Uusi Breitbart" on nyt sinun hetkesi tulla Breitbartin luo, tai sitten voit vain pysyä kurssilla ja olla osa tätä armeijaa. "Uusi Breitbart" ja herra Bannon auttoivat epäilemättä presidenttiä pääsemään valituiksi, mutta se lojaalisuus on ollut ja on ollut vastavuoroista. Jopa sen jälkeen, kun olette armottomasti pilkanneet hänen tytärtään ja vävyään käyttäen nimitystä âJavankaâ, presidentti osoitti suhteellisen sanottuna hämmästyttävää pidättyvyyttä twiitissä ja kielessä. Mutta sitten Bannonin oli pakko ryhtyä "Fredoksi", mikä pakotti presidentin ryhtymään "Doniksi". Presidentin ja Bannonin välinen ero on se, että Bannon on tuhopolttaja, kun taas presidentti on rakentaja. Te, uuden Breitbartin työntekijät, ja ne chemtrail-kannattajat, joita Bannonilla on vielä jäljellä, saatte päättää, rakennatteko vai tuhoatteko. Se on nyt uusi kysymyksenne. Tuhoaminen ilman rakentamista on vain niin vasemmistolaista. Ei, herra Bannon, ette ole Joseph Goebbels, mutta ette ole myöskään Andrew Breitbart.</w:t>
      </w:r>
    </w:p>
    <w:p>
      <w:r>
        <w:rPr>
          <w:b/>
        </w:rPr>
        <w:t xml:space="preserve">Tulos</w:t>
      </w:r>
    </w:p>
    <w:p>
      <w:r>
        <w:t xml:space="preserve">Steve Bannon</w:t>
      </w:r>
    </w:p>
    <w:p>
      <w:r>
        <w:rPr>
          <w:b/>
        </w:rPr>
        <w:t xml:space="preserve">Esimerkki 4.824</w:t>
      </w:r>
    </w:p>
    <w:p>
      <w:r>
        <w:t xml:space="preserve">Tätä varten Brooks Goldade, B-Dubsin digitaalisen kokemuksen johtaja, kertoi CNBC:lle, että yritys pyrkii vahvistamaan ennakoivaa teknologiaa. "Ennakoivaa teknologiaa johtavat teknologiajätit Googlet ja Applet, jotka yrittävät selvittää, mitä tarvitset silloin, kun tarvitset sitä, tai hieman ennen kuin tarvitset sitä", hän sanoi. Goldade sanoi, että Buffalo Wild Wings on jo sisällyttänyt osan tästä teknologiasta alustoihinsa, jotta se voi muuttaa sitä, miten asiakkaat ovat vuorovaikutuksessa brändin kanssa. Hän sanoi, että osa yrityksen suunnitelmasta sitoutua ruokailijoihin on "personointikerrosten" avulla sen verkkosivuilla, jotka seuraavat esimerkiksi asiakkaan sijaintia. Näiden tietojen avulla yritys voi tiedottaa asiakkaille paikallisista tarjouksista ja kohdistaa ne alueille, joilla on erityisiä urheilukilpailuja.Vaikka digitaalisten käyttäjien sitouttaminen on tuotemerkille ensisijainen tavoite, Goldade sanoi, että yritys asettaa ruoan aina etusijalle. Verkkosivuston uudistuksessa tilausalusta muutettiin siten, että se keskittyy kätevään räätälöintiin ja siihen, että ruokailijat näkevät ruoan, jota he ovat tilaamassa. Goldade sanoi, että brändi halusi "aktivoida aivosi tavalla, joka saa sinut nälkäiseksi", kun nettitilauslomakkeessa on suuria kuvia Buffalo Wild Wingsin hampurilaisista, kanavoileivistä ja siivistä. "En halua ajatella pekonin lisäämistä, haluan nähdä sen", hän sanoi. Goldade sanoi, että Panera on johtava toimija visuaalisen elementin tarjoamisessa tilausprosessiin, ja totesi, että keitto- ja voileipäyritys tarjoaa ruokailijoilleen kuvia ruoasta verkossa ja tilauskioskiensa kautta. Goldade sanoi, että tällä hetkellä yli neljännes Buffalo Wild Wingsin omien toimipisteiden noutotilauksista tehdään digitaalisten kanavien, kuten matkapuhelimen ja verkon kautta.  Yhtiö toivoo tämän määrän kasvavan, kun sen verkkoalustat mahdollistavat enemmän räätälöintiä ja mukavuutta. Yhtiö kieltäytyi antamasta tarkempia myyntitietoja.</w:t>
      </w:r>
    </w:p>
    <w:p>
      <w:r>
        <w:rPr>
          <w:b/>
        </w:rPr>
        <w:t xml:space="preserve">Tulos</w:t>
      </w:r>
    </w:p>
    <w:p>
      <w:r>
        <w:t xml:space="preserve">Brooks Goldade</w:t>
      </w:r>
    </w:p>
    <w:p>
      <w:r>
        <w:rPr>
          <w:b/>
        </w:rPr>
        <w:t xml:space="preserve">Esimerkki 4.825</w:t>
      </w:r>
    </w:p>
    <w:p>
      <w:r>
        <w:t xml:space="preserve">Myatt käytti taitoaan väärentämiseen ja taidehistorian tuntemustaan valmistaakseen väärennöksiä toisensa jälkeen, yhteensä yli 200 kappaletta. Väärennetty Giacomettis. Väärennetty Paul Klees. Väärennettyjä Chagalleja. Jotkut myytiin reilusti yli 150 000 dollarilla. (Poliisi on saanut takaisin vain noin 80; loput ovat edelleen vapaana, vaikka Myatt sanoi, ettei hän tiedä, missä.) Mutta vaikka hän tarjosi taidetta, sulavalinjainen Drewe johti operaatiota, keksi tekaistut alkuperätodistukset ja hoiti myynnin. Vuonna 1999 Drewe tuomittiin kuudeksi vuodeksi vankilaan.  Myatt, joka tunnusti syyllisyytensä petokseen ja todisti syyttäjän puolesta, istui 4 kuukautta 12 kuukauden tuomiostaan. Hän on epätodennäköinen entinen vanki. Hän on niin arvostettu Staffordshiren kunnassa, jossa hän toimii paikallisen kirkon urkurina ja kuoronjohtajana, että kun hän oli vankilassa, hänen naapurinsa yhdistivät voimansa ja kunnostivat hänen keittiönsä. Hänen töitään hiljattain Lontoossa esittelevässä näyttelyssä - uusia teoksia kuuluisien taiteilijoiden tyyliin, joiden kääntöpuolelle on kirjoitettu lähtemättömällä musteella "Genuine Fake" - vieraili muun muassa hänet tuominneen valamiehistön puheenjohtaja, hänen puolustusasianajajansa ja Jonathan Searle, Scotland Yardin etsivä, joka pidätti hänet ja joka tilasi Myattilta muotokuvan, kun hän pääsi vankilasta (kuten myös tapauksen syyttäjä). Myatt luennoi nykyään taideväärennöksistä yhdessä Scotland Yardin virkamiesten kanssa. Lontoon näyttelyssään hän myi kaiken esittelemänsä - 68 väärennettyä Mirosin Picassoa, Giacomettia ja muuta väärennöstä - hintaan 875 dollarista yli 8 000 dollariin. (Halvin kuva oli Myattin alkuperäinen "Ceci N'est Pas Une Magritte".) Van Goghin lisäksi herra Myattin talo on pullollaan muita väärennettyjä hienoja teoksia - Matisses Ben Nicholsonin Braques. Hänen työhuoneensa on täynnä puolivalmiita Monet'ita. Nyt hän on 60-vuotias, hoikka, harmaahiuksinen ja hyvin kuiva huumorintajuinen mies, joka puhuu suorasukaisesti, mutta jossa on jäänteitä rikollisesta elämästään.Opiskeltuaan taidetta yliopistossa herra Myatt löysi lahjakkuutensa väärentämiseen, kun hän kumma kyllä työskenteli laulunkirjoittajana 1970-luvulla (hänen laulunsa "Silly Games" nousi Ison-Britannian listaykköseksi, mutta se on toinen tarina).  Hänen pomonsa mainitsi, että hän halusi ostaa joitakin Raoul Dufyn maalauksia, joiden arvo oli tuolloin yli 100 000 dollaria kappaleelta. mutta hänen ei tarvinnut. "Maalasin hänelle pari Dufya", Myatt sanoi.  Hänen pomonsa maksoi 250 puntaa kappaleelta, laittoi ne 600 puntaa maksaviin kehyksiin ja ripusti ne. "Meistä kaikista se oli hauskaa", Myatt sanoi." Yrityksen mahdollisuudet saada nopeasti rahaa houkuttelivat häntä myöhemmin, kun hän oli rahaton ja mietti, miten kasvattaa kaksi alle kolmivuotiasta lasta. Hän laittoi Private Eye -satiirilehteen ilmoituksen, jossa hän tarjosi laillisia väärennöksiä 250 punnan hintaan." Aluksi kaikki oli rehellistä. Joku tilasi Myattilta isänsä, eläkkeellä olevan laivaston komentajan, maalauksen Joshua Reynoldsin tyyliin. "Otimme maalauksen, jossa oli upea vanha mies, jolla oli paljon mitaleita, ja muutimme vain kasvot", Myatt sanoo. "Hänen mielestään se oli loistava." Sitten herra Drewe soitti ja ilmoitti olevansa fysiikan professori, joka halusi häikäistä tyttöystävänsä uudella taidekokoelmallaan.  Myatt maalasi hänelle yli tusinan taulua, joista kukin maksoi 250 puntaa. Yritys siirtyi laittomuuksiin, kun Myatt maalasi väärennetyn Albert Gleizesin, jonka Drewe ilman sanaakaan Myattille välitti Christie'sille perhekalleudeksi. Siitä lähtien herra Myatt toimitti kuvat ja herra Drewe teki kaiken muun.  Hän kaatoi mustaa kahvia teosten päälle saadakseen ne näyttämään vanhoilta.  Hän laittoi ne aikakauden kehyksiin.  Hän keksi väärät alkuperät ja väärät selitykset sille, miten hän sai ne. Herra Myatt pysyi tahallaan tietämättömänä ja hyväksyi kyseenalaistamatta kaiken, mitä herra Drewe maksoi hänelle. sillä välin herra Drewe muuttui yhä oudommaksi ja oudommaksi, ja herra Myatt sanoi keksivänsä tarinoita kuninkaallisesta perheestä ja Mossadista. "Ja minä ajattelin, että tämä on typerintä mitä olen koskaan tehnyt." Kun hän oli tienannut yhteensä noin 90 000 puntaa (Drewe tienasi syyttäjien mukaan noin 1,5 miljoonaa puntaa), hän kertoi Drewelle, että hän oli saanut tarpeekseen.Scotland Yard soitti vuotta myöhemmin osana laajempaa tutkintaa, joka koski Dreweä, jonka entinen tyttöystävä oli ilmiantanut hänet.  MYATT vietti vankila-aikansa piirtäen muotokuvia vangeista ja vartijoista. Vapauduttuaan hän meni naimisiin toisen vaimonsa Rosemaryn kanssa, joka laulaa hänen kanssaan kirkkokuorossa ja pyörittää yhä menestyvämpää Genuine Fakes -yritystä. Michael Douglas on ostanut oikeudet hänen tarinaansa, mutta siihen asti on hänen mukaansa uusi ongelma: tuntematon väärentäjä, joka on myynyt väärennettyjä Myatteja.</w:t>
      </w:r>
    </w:p>
    <w:p>
      <w:r>
        <w:rPr>
          <w:b/>
        </w:rPr>
        <w:t xml:space="preserve">Tulos</w:t>
      </w:r>
    </w:p>
    <w:p>
      <w:r>
        <w:t xml:space="preserve">Myatt</w:t>
      </w:r>
    </w:p>
    <w:p>
      <w:r>
        <w:rPr>
          <w:b/>
        </w:rPr>
        <w:t xml:space="preserve">Esimerkki 4.826</w:t>
      </w:r>
    </w:p>
    <w:p>
      <w:r>
        <w:t xml:space="preserve">Sisäministeri Ryan Zinke puhui Breitbart Newsin sunnuntaina SiriusXM:llä ja kehui ministeriönsä ponnisteluja pitää Amerikan julkiset maat auki hallituksen sulkemisen aikana.Tänään olemme Lincoln WW2:ssa ja Washingtonissa jakamassa karttoja ja tervehtimässä kävijöitä pic.twitter.com/3hqTE4FDlI â Ministeri Ryan Zinke (@SecretaryZinke) 21. tammikuuta 2018Kiitos Jeffille puistojemme toimiluvanhaltijalta / myyjältä Guest Services Inc. joka lahjoitti porta-wc:t ja piti vierailijapalvelut auki #schumershutdownin aikana pic.twitter.com/dtT08eVC7z â Secretary Ryan Zinke (@SecretaryZinke) 21. tammikuuta 2018Breitbart Newsin apulaispoliittinen päätoimittaja Amanda House pyysi Zinkeä vertaamaan tuota kokemusta tähän shutdowniin, jossa hän on pystynyt pitämään auki verrattain paljon suuremman määrän julkista maata.  Zinke nousi lauantaina otsikoihin, kun hän toivotti vierailijat tervetulleiksi pitääkseen Washingtonin toisen maailmansodan muistomerkin auki. âEn voi kuvitella [suurempaa] eroa [kuin] siinä, miten katsomme julkisia maita. Julkiset maamme ja muistomerkkimme ovat ihmisten eivätkä hallituksen omaisuutta â Zinke sanoi edustajainhuoneessa verratessaan suoraan Trumpin hallinnon lähestymistapaa aiempaan politiikkaan. âJa siksi olemme antaneet ohjeen, jonka mukaan meidän on mahdollisuuksien mukaan varmistettava, että julkiset maamme pysyvät avoimina. Zinke väitti, että hän halusi välttää puistojen ja muiden julkisten maiden politisointia. âMeidät on siunattu puistojärjestelmällämme, BLM:llä [Bureau of Land Managementin mailla] ja upeilla julkisilla mailla ja aarteilla. â¦ Näiden maiden käyttäminen aseena poliittisessa tarkoituksessa on mielestäni suoraan sanottuna epäamerikkalaista â hän sanoi edustajainhuoneelle. â Neuvottelemme jopa New Yorkin kanssa Vapaudenpatsaasta â Zinke lisäsi kuuluisasta maamerkistä, jonka on määrä avautua uudelleen maanantaina.Zinke hillitsi silti innostustaan korostaakseen vaikeuksia, joita työntekijät saattavat kohdata, jos työnseisaus jatkuu. â[Sisäministeriöllä] on todella jalo tehtävä: olla suurimpien aarteidemme hoitajia â Zinke sanoi. âNämä ovat keskiluokkaisia amerikkalaisia perheitä, jotka tekevät kovasti töitä, jotka rakastavat maatamme ja joilla on asuntolainoja. Henkilöstömme käyttäminen jotenkin poliittisten neuvottelujen välineenä on suoraan sanottuna häpeällistä".</w:t>
      </w:r>
    </w:p>
    <w:p>
      <w:r>
        <w:rPr>
          <w:b/>
        </w:rPr>
        <w:t xml:space="preserve">Tulos</w:t>
      </w:r>
    </w:p>
    <w:p>
      <w:r>
        <w:t xml:space="preserve">Ryan Zinke</w:t>
      </w:r>
    </w:p>
    <w:p>
      <w:r>
        <w:rPr>
          <w:b/>
        </w:rPr>
        <w:t xml:space="preserve">Esimerkki 4.827</w:t>
      </w:r>
    </w:p>
    <w:p>
      <w:r>
        <w:t xml:space="preserve">Vastavalittu Clevelandin kaupunginvaltuutettu Basheer Jones ja yhteisöaktivisti Mikki Smith esiintyivät Darvio "Kingpin" Morrow'n kanssa radiolähetyksessä âViews from the 216â keskustellakseen asiasta, eikä Smith pidättäytynyt. Hän kuvaili, kuinka Union Miles Development Corporationin toimitusjohtaja kertoi hänelle mainostauluista ja hän tiesi, että hänen oli ryhdyttävä toimiin. (Korostus lisätty.) Smith sanoi, ettei ollut yllättynyt siitä, että mainostaulut kohdistuvat hänen yhteisöönsä.Jos Preterm tai joku muu abortin tarjoaja haluaa todella auttaa mustaa yhteisöä, Smith sanoo, että on muitakin tapoja.Views from the 216 -ohjelman juontajat ovat pyytäneet Pretermin edustajia ohjelmaan puhumaan mainostaulujen sijoittelusta ja vastaamaan Mikki Smithin kysymyksiin, mutta he vastasivat, etteivät he ole käytettävissä.</w:t>
      </w:r>
    </w:p>
    <w:p>
      <w:r>
        <w:rPr>
          <w:b/>
        </w:rPr>
        <w:t xml:space="preserve">Tulos</w:t>
      </w:r>
    </w:p>
    <w:p>
      <w:r>
        <w:t xml:space="preserve">Mikki Smith</w:t>
      </w:r>
    </w:p>
    <w:p>
      <w:r>
        <w:rPr>
          <w:b/>
        </w:rPr>
        <w:t xml:space="preserve">Esimerkki 4.828</w:t>
      </w:r>
    </w:p>
    <w:p>
      <w:r>
        <w:t xml:space="preserve">Kiinnostaako Game of Thrones? Lisää Game of Thrones kiinnostuksesi kohteeksi, niin pysyt ajan tasalla uusimmista Game of Thrones -uutisista, -videoista ja -analyyseistä ABC Newsilta.  Lisää kiinnostuksen kohdeBehzad Mesriä syytettiin seitsemän syytekohdan syytteessä tietokonepetoksesta, sähkepetoksesta ja muista rikoksista.  Hänen uskotaan olevan Iranissa ja todennäköisesti Yhdysvaltain viranomaisten ulottumattomissa, mutta liittovaltion syyttäjät ja FBI järjestivät lounasaikaan lehdistötilaisuuden keskustellakseen tapauksesta.Bill Sweeney, FBI:n New Yorkin kenttätoimiston apulaisjohtaja, sanoi, että Mesri "väijyi internetin kujilla tunnisti uhrinsa haavoittuvuudet ja vei heidän tietonsa tuhansien kilometrien päästä. Kun hän oli onnistunut tunnistamaan heidän omat salaisuutensa, hän piti heidän tulevaisuuttaan lunnaina. Tämänpäiväiset syytteet osoittavat, että kansainväliset verkkorikolliset eivät koskaan ole Yhdysvaltain lakien ulottumattomissa." Mesri oli omien sanojensa mukaan tietokonehakkeroinnin asiantuntija, kuten oikeudenkäyntiasiakirjoista käy ilmi.  Hän oli aiemmin työskennellyt âIranin armeijan puolestaâ hakkeroidakseen sotilasjärjestelmiä, ydinohjelmistojärjestelmiä ja Israelin infrastruktuuria. Hänet tunnettiin verkossa nimellä Skote Vahshat, jolla liittovaltion syyttäjien mukaan Mesri tuhosi satoja verkkosivustoja Yhdysvalloissa ja muualla maailmassa.</w:t>
      </w:r>
    </w:p>
    <w:p>
      <w:r>
        <w:rPr>
          <w:b/>
        </w:rPr>
        <w:t xml:space="preserve">Tulos</w:t>
      </w:r>
    </w:p>
    <w:p>
      <w:r>
        <w:t xml:space="preserve">Behzad Mesri</w:t>
      </w:r>
    </w:p>
    <w:p>
      <w:r>
        <w:rPr>
          <w:b/>
        </w:rPr>
        <w:t xml:space="preserve">Esimerkki 4.829</w:t>
      </w:r>
    </w:p>
    <w:p>
      <w:r>
        <w:t xml:space="preserve">Oklahoma Soonersin vartija Trae Young ajaa korille. (Kuva: Mark D. Smith USA TODAY Sports)NORMAN Okla. (AP) - Oklahoma-vahti Christian James ei voi käsittää, mitä Trae Young tekee. Young teki puoliajan jälkeen 29 pistettä 43 pisteestään, ja nro 9 Oklahoma voitti nro 16 TCU:n 102-97 jatkoajalla lauantaina. "Joskus sitä miettii, onko hän edes ihminen", Young sanoi. James sanoi. "Minun oli jatkettava aggressiivinen ja laukausta oli siellä ja avoin minulle ottaa, joten yritin vain kaataa sen alas joka kerta " Young sanoi. se oli Young 's toinen hallitseva suorituskyky vastaan TCU tällä kaudella. Hän teki 39 pistettä ja 14 syöttöä ja teki pelin voittaneet vapaaheitot 7 sekuntia ennen loppua 90-89-voitossa Horned Frogsia vastaan 30. joulukuuta Oklahoma johti 49-47 puoliajalla. Manek heitti 18 pistettä ja Youngilla oli 14 pistettä kuusi levypalloa ja neljä syöttöä. Brodziansky johti TCU:ta 14 pisteellä ensimmäisellä puoliajalla, kun Horned Frogs heitti 53 prosenttia. Youngin syvä kolmen pisteen heitto auttoi nostamaan Oklahoman johtoaseman 57-52:een, mutta Brodzianskyn takaiskuhässäkkä tasoitti pelin 65:een. Young teki 11 pistettä kolmen minuutin aikana ja auttoi Soonersia tasoittamaan pelin 85:een.  Young löysi Christian Jamesin kolmen pisteen heittoon, kun ottelua oli jäljellä kuusi sekuntia ja Sooners johti 89-87. Fisherin layup 1,4 sekuntia ennen loppua pakotti jatkoajalle. Young teki 11 pistettä kolmen minuutin aikana ja auttoi Soonersia nousemaan kuuden pisteen takaa-ajoasemasta ja tasoittamaan pelin 85:een.  Hän löysi Jamesin kolmen pisteen heittoon kuusi sekuntia ennen loppua, joka antoi Soonersille 89-87-johdon. "Koska olen kilpailija, haluan tietenkin ottaa viimeisen heiton ja haluan pelin olevan käsissäni", Young sanoi, "mutta haluan tehdä oikean pelin, ja oikea peli oli heittää se Christianille. Minulla on niin paljon luottamusta häneen, että hän pudottaa sen ja hän teki sen. "Trae Young on ainoa suurten konferenssien pelaaja viimeisten 20 vuoden aikana, joka on tehnyt 40 pistettä 10 levypalloa ja 10 3-pt FG:tä yhdessä pelissä. pic.twitter.com/RFTbStQ1fQ - ESPN (@espn) 13. tammikuuta 2018Oklahoma:  Young jatkaa säätöjä ja dominoi puoliajan jälkeen. Se on jälleen yksi laadukas voitto Soonersille, joka on kilpailussa konferenssin mestaruudesta ja NCAA-turnauksen ykkössijoituksesta. Young on keskimäärin 21,6 pistettä per peli puoliajan jälkeen Big 12-pelissä. "Luulen, että se on vain kilpailukykyä, joka tavallaan nousee jälleen toisella puoliajalla, eikä se ole kuin hänen ensimmäinen puoliaika tänään ei ollut hyvä " Kruger sanoi. "Se oli melko hyvä.  Hän on kilpailija ja hän haluaa joukkueensa voittaa ja hän on valmis menemään sinne ja askel ylös, kun hän tarvitsee. " Young on Oklahoman fuksi ennätys syöttöjä kauden vain viisi peliä konferenssin pelata.  Hänen seitsemän dimes lauantaina lisäsi hänen kauden yhteensä 160.  Hän ohitti Tommy Masson-Griffinin (154 vuosina 2009-10).  Hänestä tuli myös ohjelman historian neljäs pelaaja, joka on tehnyt 40 pistettä ottelussa useita kertoja liittyen Wayman Tisdaleen (viisi), Stacey Kingiin (kaksi) ja Jeff Websteriin (kaksi).</w:t>
      </w:r>
    </w:p>
    <w:p>
      <w:r>
        <w:rPr>
          <w:b/>
        </w:rPr>
        <w:t xml:space="preserve">Tulos</w:t>
      </w:r>
    </w:p>
    <w:p>
      <w:r>
        <w:t xml:space="preserve">Trae Young</w:t>
      </w:r>
    </w:p>
    <w:p>
      <w:r>
        <w:rPr>
          <w:b/>
        </w:rPr>
        <w:t xml:space="preserve">Esimerkki 4.830</w:t>
      </w:r>
    </w:p>
    <w:p>
      <w:r>
        <w:t xml:space="preserve">Hänen uusi, tässä kuussa julkaistu vampyyritrilleri "The Passage " on bestseller. Keskeneräinen käsikirjoitus myytiin huutokauppasodassa Fox 2000:lle 1,75 miljoonalla dollarilla. Ja Stephen King soitti Croninin haastattelun aikana ABC:n Good Morning America -ohjelmassa kertoakseen, että hän on fani. Cronin puhui vampyyreistä, jotka innoittivat häntä The Passage -kirjan kirjoittamiseen, ja lukijoiden reaktioista hänen kirjaansa hiljattain antamassaan haastattelussa. Cronin: Se oli hänen uskalluksensa. Syksyllä 2005 tyttäreni oli kahdeksanvuotias. Mietin, mitä tekisin seuraavaksi, ja hän tuli luokseni ja sanoi, että hänen mukaansa minun pitäisi kirjoittaa kirja hänen sanojensa mukaan "tytöstä, joka pelastaa maailman, ja että sen pitäisi olla mielenkiintoinen". Luulen, että kaikki mielenkiintoiset asiat, joita mies tekee elämässään, hän tekee luultavasti tehdäkseen vaikutuksen tyttöön, ja niinpä kirjoitin tämän kirjan tehdäkseni vaikutuksen tyttäreeni. Cronin: Sana "sarja" ei ole aivan oikea. Haluan, että jokainen näistä kirjoista on tyydyttävä kirja itsessään. ... Trilogiaksi kutsuminen on totta, mutta se ei vastaa koko totuutta eikä tarkkaa totuutta, mutta kaikki kolme kirjaa sijoittuvat tähän maailmaan, jossa on tämä perusjoukko hahmoja. Cronin: Ai niin. Toimistoni on sotahuone. Minulla on siellä valkotaulu, valokuvia, karttoja ja kaikenlaista.</w:t>
      </w:r>
    </w:p>
    <w:p>
      <w:r>
        <w:rPr>
          <w:b/>
        </w:rPr>
        <w:t xml:space="preserve">Tulos</w:t>
      </w:r>
    </w:p>
    <w:p>
      <w:r>
        <w:t xml:space="preserve">Justin Cronin</w:t>
      </w:r>
    </w:p>
    <w:p>
      <w:r>
        <w:rPr>
          <w:b/>
        </w:rPr>
        <w:t xml:space="preserve">Tulos</w:t>
      </w:r>
    </w:p>
    <w:p>
      <w:r>
        <w:t xml:space="preserve">Cronin</w:t>
      </w:r>
    </w:p>
    <w:p>
      <w:r>
        <w:rPr>
          <w:b/>
        </w:rPr>
        <w:t xml:space="preserve">Esimerkki 4.831</w:t>
      </w:r>
    </w:p>
    <w:p>
      <w:r>
        <w:t xml:space="preserve">Vaikka Klay Thompson sulki pelin seitsemällä viimeisellä pisteellä antaen Golden Statelle voiton, Durantin ja LeBron Jamesin, urheilun parhaiden pelaajien, välistä head-to-head-taistelua analysoidaan ja analysoidaan eniten.Kahdesti kahden viimeisen minuutin aikana James yritti ajaa Durantin ohi. Molemmilla kerroilla James menetti pallon rajojen ulkopuolella, mikä johti Clevelandin liikevaihtoon, joka käytännössä ratkaisi pelin Golden Statelle.Uusintapeleistä sai sen vaikutelman, että molempia pelejä olisi voitu pitää virheinä, vaikka James otti kantaa vain toiseen - kun Durant torjui heiton Jamesin kädestä ja rajojen ulkopuolella, jolloin pallo palasi Warriorsille uusintapelin jälkeen, kun peliä oli jäljellä 24,5 sekuntia. Durantin peli esti Clevelandia yrittämästä tasoitusta. "Menetin sen vasemmalla laidalla", James sanoi. â Hän sai minut hieman kiinni, mutta minä menetin sen. Mutta ilmeisesti kumotussa tilanteessa hän teki minulle kahdesti virheen. Mutta ihan sama. Mitä aiot tehdä asialle?" Durant ei yllättäen nähnyt asiaa hieman eri tavalla - erityisesti sosiaalisessa mediassa pelien jälkeisinä hetkinä käytyä keskustelua siitä, oliko hän tehnyt Jamesille virheen.</w:t>
      </w:r>
    </w:p>
    <w:p>
      <w:r>
        <w:rPr>
          <w:b/>
        </w:rPr>
        <w:t xml:space="preserve">Tulos</w:t>
      </w:r>
    </w:p>
    <w:p>
      <w:r>
        <w:t xml:space="preserve">LeBron James</w:t>
      </w:r>
    </w:p>
    <w:p>
      <w:r>
        <w:rPr>
          <w:b/>
        </w:rPr>
        <w:t xml:space="preserve">Esimerkki 4.832</w:t>
      </w:r>
    </w:p>
    <w:p>
      <w:r>
        <w:t xml:space="preserve">Hope Hicks, Valkoisen talon viestintäjohtaja ja presidentti Donald Trumpin luottomies, ilmoitti keskiviikkona yllättäen eroavansa tehtävästään, joka teki hänestä Valkoisen talon nuorimman ja parhaiten palkatun työntekijän.Ilmoitus tuli päivä sen jälkeen, kun Hicks oli kertonut edustajainhuoneen tiedustelupaneelille, että hän oli joskus kertonut "valkoisia valheita" presidentti Trumpin puolesta. Valkoinen talo julkaisi kuitenkin lausunnon, jossa Trump vain kehui Hicksiä. "Hän on niin älykäs ja ajattelevainen kuin vain voi olla, todella hieno ihminen. Tulen kaipaamaan häntä rinnalleni, mutta kun hän lähestyi minua muiden mahdollisuuksien tavoittelusta, ymmärsin täysin. Olen varma, että työskentelemme jälleen yhdessä tulevaisuudessa ", Trump sanoi lausunnossaan. Hicks on 29-vuotias entinen malli ja suhdetoiminnan ammattilainen. Valkoisen talon viime kesänä julkaisemasta asiakirjasta kävi ilmi, että henkilökunnan työntekijöiden korkein vuosipalkka oli 179 700 dollaria. Yhteensä 22 Valkoisen talon henkilökuntaan kuuluvaa ansaitsi tuon 179 700 dollarin vuosipalkan, ja Hope Hicks oli heidän joukossaan. Hicks oli tuolloin listattu "presidentin assistentiksi ja strategisen viestinnän johtajaksi". Useat muut Valkoisen talon työntekijät, jotka ansaitsivat 179 700 dollaria vuodessa, ovat jo jättäneet hallinnon, kuten Steve Bannon Omarosa Manigault K.T. McFarland Robert Porter Reince Priebus ja Sean Spicer. Dina Powell, toinen 179 700 dollaria vuodessa ansaitseva Trumpin työntekijä, erosi hiljattain kansallisen turvallisuuden apulaispäällikön tehtävästä ja on palannut Goldman Sachsiin, jossa hän työskenteli ennen Valkoiseen taloon palkkaamistaan.</w:t>
      </w:r>
    </w:p>
    <w:p>
      <w:r>
        <w:rPr>
          <w:b/>
        </w:rPr>
        <w:t xml:space="preserve">Tulos</w:t>
      </w:r>
    </w:p>
    <w:p>
      <w:r>
        <w:t xml:space="preserve">Hope Hicks</w:t>
      </w:r>
    </w:p>
    <w:p>
      <w:r>
        <w:rPr>
          <w:b/>
        </w:rPr>
        <w:t xml:space="preserve">Esimerkki 4.833</w:t>
      </w:r>
    </w:p>
    <w:p>
      <w:r>
        <w:t xml:space="preserve">Tom Petty oli se harvinainen klassinen rokkari, joka ei muuttunut nostalgiaesitykseksi. Laulajana, lauluntekijänä, kitaristina ja bändin johtajana Petty loisti neljän vuosikymmenen ajan kehutuilla albumeilla ja konserteilla, jotka noudattivat kapeaa mutta loistavasti toteutettua näkemystä rock â nâ rollista. Petty 66 kuoli maanantaina sen jälkeen, kun hänet oli viety UCLA Medical Centeriin sydänpysähdyksen vuoksi sunnuntai-iltana.  Hänen kuolemansa vahvisti maanantai-iltana hänen perheensä tiedottaja Los Angeles Timesin mukaan. Laulaja-lauluntekijä asui Malibussa, Kaliforniassa, ja matkan varrella hän ja Heartbreakers ratsastivat pop-trendien ailahtelevien vaihteluiden yli kantaakseen kitarapohjaisen rockin soihtua ja myydäkseen väistämättä stadionit ympäri maailmaa riippumatta siitä, minkälaista musiikkia pop-listojen kärjessä tuolloin oli. Yhtye oli kesällä tien päällä juhlistamassa 40-vuotisjuhlavuottaan, mukaan lukien loppuunmyyty konsertti Wrigley Fieldillä kesäkuussa.  Petty myönsi, että hän oli jonkinlainen puristi, jolla oli kapea määritelmä siitä, mitä rockin pitäisi olla - "Se on kuin jazzia, folkia tai bluesia - jos sen vie liian pitkälle, se ei ole mitään noista asioista", hän kertoi kerran Tribunelle. â Näemme näitä banderolleja joillakin keikoillamme: "Maailman paras rock'n'roll-yhtye", ja joskus luulen, että olemme ainoa. Tämä "ei peräänny" -mentaliteetti, josta syntyi myöhemmin yksi hänen parhaista kappaleistaan, syntyi hänen kasvaessaan Gainesvillessä, Flacon osavaltiossa. Vuonna 1950 syntyneellä Pettylla oli vaikea suhde vakuutusmyyjä-isäänsä, joka ei koskaan ymmärtänyt poikansa kiinnostuksen puutetta urheiluun ja intohimoa taiteisiin.  Nuori Petty ihastui musiikkiin tavattuaan lapsena Elvis Presleyn erään Presleyn elokuvakalustolla työskennelleen sukulaisensa välityksellä ja nähtyään myöhemmin Beatlesin esiintyvän Ed Sullivan Show'ssa.Hän otti kitaratunteja Eaglesin tulevalta jäseneltä Don Felderiltä ja alkoi soittaa useissa bändeissä työskennellessään umpikujan töissä tiskaamisesta hautojen kaivamiseen.Musiikki oli turvallinen paikka olla, Petty kertoi Tribune-lehdelle vuonna 2002. â Luulen, että lapsuuteni oli monella tapaa aika rankka, ja musiikista tuli minulle turvasatama. Sinne minä pakenin. Se on todellakin ainoa todellinen taika, jonka olen löytänyt tästä maailmasta. Suurin osa taikuudesta on jonkinlaista temppua. Mutta musiikki on itse asiassa parantava asia. Sillä on voima parantaa ja inspiroida ja nostaa sinut ylös." Petty teki Campbell Tenchin basistin Ron Blairin ja rumpali Stan Lynchin kanssa demon, joka johti levytyssopimukseen ja Petty and the Heartbreakersin samannimisen debyyttialbumin julkaisemiseen vuonna 1976. Myöhemmin yksi Pettyn sankareista, Byrds McGuinn, levytti coverin kappaleesta American Girl, joka jäljitteli Byrdsin sointuvaa kitaravetoista soundia.</w:t>
      </w:r>
    </w:p>
    <w:p>
      <w:r>
        <w:rPr>
          <w:b/>
        </w:rPr>
        <w:t xml:space="preserve">Tulos</w:t>
      </w:r>
    </w:p>
    <w:p>
      <w:r>
        <w:t xml:space="preserve">Tom Petty</w:t>
      </w:r>
    </w:p>
    <w:p>
      <w:r>
        <w:rPr>
          <w:b/>
        </w:rPr>
        <w:t xml:space="preserve">Esimerkki 4.834</w:t>
      </w:r>
    </w:p>
    <w:p>
      <w:r>
        <w:t xml:space="preserve">SEOUL (Reuters) - Etelä-Korean valtuuskunta tapasi maanantaina ensimmäistä kertaa Pohjois-Korean johtajan Kim Jong Unin ja toivoi, että he rohkaisisivat Pjongjangia ja Yhdysvaltoja keskustelemaan, kertoivat viranomaiset.Etelä-Korean edustaja lisäsi, että Etelä-Korean valtuuskunta kutsuttiin myöhemmin Kim Jong Unin luokse illalliselle.Koreoiden sulavat suhteet ovat herättäneet spekulaatioita suorista keskusteluista Washingtonin ja Pjongjangin välillä huolimatta kuukausien jännitteistä ja sotaisista loukkauksista Yhdysvaltain presidentin Donald Trumpin ja Kim Jong Unin välillä, jotka lietsoivat sodan pelkoja.Pohjois-Korea ei ole tehnyt asekokeita sitten marraskuun lopun, jolloin se testasi suurinta mannertenvälistä ballistista ohjustaan. Koreoiden väliset neuvottelut alkoivat sen jälkeen, kun Kim Jong Un sanoi uudenvuodenpuheessaan haluavansa sitoutua etelään.</w:t>
      </w:r>
    </w:p>
    <w:p>
      <w:r>
        <w:rPr>
          <w:b/>
        </w:rPr>
        <w:t xml:space="preserve">Tulos</w:t>
      </w:r>
    </w:p>
    <w:p>
      <w:r>
        <w:t xml:space="preserve">Kim Jong Un</w:t>
      </w:r>
    </w:p>
    <w:p>
      <w:r>
        <w:rPr>
          <w:b/>
        </w:rPr>
        <w:t xml:space="preserve">Esimerkki 4.835</w:t>
      </w:r>
    </w:p>
    <w:p>
      <w:r>
        <w:t xml:space="preserve">La Porte Countyn apulaisseriffi Austin Wells pysäytti kuljettajan Michigan Cityn lähellä tiistaiaamuna ylinopeuden vuoksi, kun hän huomasi, että nainen oli tukehtumassa ABC-kanava WLS:n mukaan. "Olin tavallaan shokissa ollakseni rehellinen teille. Olen tehnyt satoja liikennepysäytyksiä", Wells kertoi toimittajille keskiviikkona pidetyssä lehdistötilaisuudessa WLS:n mukaan. Wells kertoi ajaneensa etelään päin, kun hän pysäytti ajoneuvon, joka ajoi toiseen suuntaan 70 mailia tunnissa 45 mailin vyöhykkeellä.Pysäytettyään naisen ylinopeuden vuoksi Wells sanoi huomanneensa, että nainen kamppaili hengästyneenä. "Kuljettajan kasvoilla oli hyvin syvä punertava, lähes violetti ilme ja hänen huulillaan oli hieman sinistä sävyä", Wells sanoi. "Hän teki minulle pari elettä, jotka osoittivat, että hän ei pystynyt hengittämään." Wells sanoi, että hän veti naisen 65 autosta ja suoritti Heimlichin manööverin ja irrotti "hunajaisen sinappipähkinän hänen hengitysteiltään." "Hän oli hyvin kiitollinen." "Hän oli hyvin kiitollinen. Hän vain toisteli 'Kiitos, kiitos, kiitos'. Hän oli hyvin peloissaan, ja minäkin olisin ollut, jos olisin ollut siinä tilanteessa ", hän lisäsi.Kun ensihoitajat saapuivat paikalle, Wells sanoi, että nainen kieltäytyi lääketieteellisestä hoidosta ja jatkoi matkaansa: Wells sanoi: "Minusta tuntuu, että tein vain työtäni ja olin onnellinen, että olin oikeassa paikassa oikeaan aikaan. Se tuntui paljon paremmalta kuin antaa kehotus tai varoitus, se on varma."</w:t>
      </w:r>
    </w:p>
    <w:p>
      <w:r>
        <w:rPr>
          <w:b/>
        </w:rPr>
        <w:t xml:space="preserve">Tulos</w:t>
      </w:r>
    </w:p>
    <w:p>
      <w:r>
        <w:t xml:space="preserve">Austin Wells</w:t>
      </w:r>
    </w:p>
    <w:p>
      <w:r>
        <w:rPr>
          <w:b/>
        </w:rPr>
        <w:t xml:space="preserve">Esimerkki 4.836</w:t>
      </w:r>
    </w:p>
    <w:p>
      <w:r>
        <w:t xml:space="preserve">WASHINGTON 7.9. - Kollegoidensa katsellessa synkkänä senaattori Bob Packwood ilmoitti tänään eroavansa tunteja sen jälkeen, kun eettinen komitea oli julkaissut 10-kirjaimisen syytteen, josta suuri osa oli Packwoodin omasta kädestä ja joka koski hänen henkilökohtaista ja virallista käyttäytymistään.Mutta senaattori Bob Dole esitti tänä iltana mahdollisuuden, että Packwood ei lähde heti. Oregonin republikaani Packwood ei asettanut eropäivää eroamiselleen. "Bob Packwood, jonka kuulimme tänään, on Bob Packwood, jonka olemme tunteneet vuosien varrella", sanoi Dole, joka näytti siltä kuin hänen kasvojensa yllä olisi ollut synkkä myrsky. Dole, jonka presidentinvaalikampanja on viime aikoina menettänyt hieman vauhtiaan, on todellakin luottanut senaattori Packwoodiin, joka on ohjannut republikaanien laajan talousohjelman talousvaliokunnan läpi ja saattanut sen osaksi lakia.Kuva:  Senaattori Bob Packwood Oregonista erosi eilen ja vältti äänestyksen, jossa hänet erotettiin seksuaalisen ja virallisen väärinkäytöksen vuoksi. Hänen henkilökuntansa jäsenet poistuivat Capitolista Packwoodin ilmoituksen jälkeen. (Associated Press)(s. D17).</w:t>
      </w:r>
    </w:p>
    <w:p>
      <w:r>
        <w:rPr>
          <w:b/>
        </w:rPr>
        <w:t xml:space="preserve">Tulos</w:t>
      </w:r>
    </w:p>
    <w:p>
      <w:r>
        <w:t xml:space="preserve">Bob Packwood</w:t>
      </w:r>
    </w:p>
    <w:p>
      <w:r>
        <w:rPr>
          <w:b/>
        </w:rPr>
        <w:t xml:space="preserve">Esimerkki 4.837</w:t>
      </w:r>
    </w:p>
    <w:p>
      <w:r>
        <w:t xml:space="preserve">Britannian pääministeri Theresa May on sanonut hallituksensa "todistavan epäilijöiden olevan väärässä" sen jälkeen, kun Euroopan unionin johtajat olivat sopineet, että brexit-neuvottelut voivat vihdoin siirtyä seuraavaan vaiheeseensa vuodenvaihteessa.Muiden 27 EU-maan johtajat antoivat perjantaina Maylle lisäpontta, kun he ilmoittivat, että Britannian eroa koskevat neuvottelut voivat edetä siirtymävaiheeseen ja tuleviin suhteisiin.Kirjoittaessaan kahdessa sunnuntain sanomalehdessä May löi myös uhmakkaaseen sävyyn ja sanoi, etteivät brexit-vastaiset kampanjoijat "suista" hänen brexit-suunnitelmiaan raiteiltaan.May, joka jo nyt kamppailee säilyttääkseen arvovaltansa hajanaisen eroprosessin keskellä, kärsi merkittävän poliittisen tappion parlamentissa keskiviikkona, kun parlamentin alahuone äänesti sen puolesta, että lainsäätäjät saisivat viimeisen sanan mahdollisesta brexit-sopimuksesta.</w:t>
      </w:r>
    </w:p>
    <w:p>
      <w:r>
        <w:rPr>
          <w:b/>
        </w:rPr>
        <w:t xml:space="preserve">Tulos</w:t>
      </w:r>
    </w:p>
    <w:p>
      <w:r>
        <w:t xml:space="preserve">Theresa May</w:t>
      </w:r>
    </w:p>
    <w:p>
      <w:r>
        <w:rPr>
          <w:b/>
        </w:rPr>
        <w:t xml:space="preserve">Esimerkki 4.838</w:t>
      </w:r>
    </w:p>
    <w:p>
      <w:r>
        <w:t xml:space="preserve">Edustajainhuoneen Freedom Caucusin puheenjohtaja, edustaja Mark Meadows (R-NC) liittyi Breitbart Newsiin sunnuntaina suorassa lähetyksessä Alabamasta keskustellakseen siitä, miten hän tukee Alabaman entisen tuomarin Roy Mooren valintaa Yhdysvaltain senaattiin.Breitbartin Lontoon päätoimittaja Raheem Kassam ja Washingtonin poliittinen päätoimittaja Matt Boyle liittyivät kongressiedustaja Meadowsin seuraan pidempään keskusteluun Mooren tiistaisesta esivaalien välienselvittelystä Kauppakamarin tukeman senaattorin kanssa. Tiedän, että tuomari Roy Moore ei ole vain luonteen mies huolimatta niistä kymmenistä miljoonista dollareista, jotka virtaavat Alabamaan ja jotka viittaavat muuhun", Meadows sanoi ja perusteli valitsemansa ehdokkaan perusteita.Moore taas on Meadowsin mielestä sellainen ehdokas, joka ei taivu "suolle". Hän kertoi Kassamille ja Boylelle "Tuomari Mooren voitto todella varmistaisi, että Trumpin agenda toteutuu" ja lisäsi "On kaikenlaisia kongressin jäseniä ja senaattoreita, jotka asettuvat ehdolle ja he todella asettuvat ehdolle niin uskomattoman vahvasti, kuin heillä olisi selkäranka terästä, mutta heillä on oikeasti banaanin selkäranka." Hän sanoi, että "Mooren voitto todella varmistaisi, että Trumpin agenda toteutuu". Kun se kuoritaan, siitä tulee todella pehmeää, kun he pääsevät Washington DC:hen. Meidän on siis annettava heille hieman terästä.  Tuomari Roy Moorella on teräksinen selkäranka. Olen iloinen, etten vain kannata ja tue häntä, vaan odotan innolla, että pääsen palvelemaan hänen kanssaan tulevina päivinä." Meadows esitti myös kantansa Luther Strangea vastaan, jota presidentti Trump on valinnut kannattajakseen.  Hän keskittyi esimerkiksi Strangen edestakaiseen käytökseen senaatin lakien filibusterin poistamisen suhteen ja sanoi Boylelle: "Luther Strange on tehnyt surullisenkuuluisan käännöksen. Voin kertoa, etten ole koskaan ollut niin vihainen nähdessäni, että hän allekirjoitti kirjeen, jossa sanotaan, että meidän pitäisi säilyttää 60 äänen filibuster-sääntö, jonka mukaan tarvitaan 60 ääntä, jotta senaatissa voidaan siirtää mitään. Tämä yksi asia on tehnyt tyhjäksi Trumpin agendan kerta toisensa jälkeen ensimmäisten yhdeksän kuukauden aikana. Silti hän allekirjoitti kirjeen, jossa sanottiin, että se on säilytettävä. Vasta kun hän joutui todella vaikeaan kilpailuun näissä erityisvaaleissa, hän sanoi vain muutama viikko sitten: "Voi ei. Kannatan filibusterin poistamista. Amerikkalaiset ovat fiksumpia. Tiedän, että Alabaman kansa on sitä fiksumpaa. He näkevät sen, mitä se on: poliittinen temppu, jonka hän teki viime hetkellä siinä toivossa, että hän yrittää vakuuttaa ihmiset siitä, että hän on yksi heistä." Meadows päätti esiintymisensä antamalla ennusteensa.  "Roy Moore on uskon mies. Rukouksen voima niin monien puolesta nousee hänen puolestaan juuri nyt. Uskon, että tiistai-illasta tulee suuri voitto, mikä johtuu suurelta osin kaikkien kuuntelijoiden upeista ponnisteluista " hän sanoi ennen kuin kuittasi itsensä.</w:t>
      </w:r>
    </w:p>
    <w:p>
      <w:r>
        <w:rPr>
          <w:b/>
        </w:rPr>
        <w:t xml:space="preserve">Tulos</w:t>
      </w:r>
    </w:p>
    <w:p>
      <w:r>
        <w:t xml:space="preserve">Roy Moore</w:t>
      </w:r>
    </w:p>
    <w:p>
      <w:r>
        <w:rPr>
          <w:b/>
        </w:rPr>
        <w:t xml:space="preserve">Esimerkki 4.839</w:t>
      </w:r>
    </w:p>
    <w:p>
      <w:r>
        <w:t xml:space="preserve">J.C. Caroline, legendaarinen juoksija Illinoisin yliopistossa, joka teki 10-vuotisen uran Chicago Bearsin puolustajana, kuoli perjantaina Urbanassa Ill. Hän oli 84-vuotias. Caroline on toinen Bearsin vuoden 1963 mestarijoukkueen jäsen, joka kuolee tässä kuussa. Joe Fortunato, mestaruuden voittaneen joukkueen linebacker, kuoli 6. marraskuuta. Hän oli 87-vuotias. Caroline on Red Grangen ohella yksi Illini-joukkueen parhaista juoksijoista.  Caroline johti maan juoksutilastoa toisen vuoden opiskelijana vuonna 1953, kun hän keräsi 1 256 jaardia, mikä oli Big Tenin ennätys tuolloin, ja auttoi Illini-joukkueen 7-1-1-tulokseen ja konferenssin mestaruuteen. Hän sijoittui Heisman Trophy -äänestyksessä seitsemänneksi. Caroline allekirjoitti sopimuksen CFL:n Montreal Alouettesin kanssa vuonna 1955 ja liittyi Bearsiin vuotta myöhemmin, jossa hän pelasi pääasiassa puolustuspuolustajana. Hänet valittiin Pro Bowliin tulokkaana vuonna 1956, ja hän päätti uransa 24 torjunnalla. Hän pelasi kolme ensimmäistä kauttaan molemmilla puolustuslinjoilla ja sai jonkin verran peliaikaa myös puolustavana puolustajana.</w:t>
      </w:r>
    </w:p>
    <w:p>
      <w:r>
        <w:rPr>
          <w:b/>
        </w:rPr>
        <w:t xml:space="preserve">Tulos</w:t>
      </w:r>
    </w:p>
    <w:p>
      <w:r>
        <w:t xml:space="preserve">J.C. Caroline</w:t>
      </w:r>
    </w:p>
    <w:p>
      <w:r>
        <w:rPr>
          <w:b/>
        </w:rPr>
        <w:t xml:space="preserve">Esimerkki 4.840</w:t>
      </w:r>
    </w:p>
    <w:p>
      <w:r>
        <w:t xml:space="preserve">Sanomalehdissä julkaistiin tiistaina kuvia urbaanista, Yhdysvalloissa koulutetusta ulkoministeri Javad Zarifista nauramassa ja halailemassa vartijoiden komentajaa kenraalimajuri Mohammad Ali Jafaria. Zarif tiedotti keskiviikkona lainsäätäjille Yhdysvaltain odotettavissa olevista toimista ja Iranin vastatoimia koskevista suunnitelmista valtiollisissa tiedotusvälineissä siteerattujen parlamentin jäsenten mukaan. âZarif korosti suljetussa istunnossa, että jos amerikkalaiset ryhtyvät mihinkään toimiin ydinsopimusta vastaan, Iranin islamilainen tasavalta antaa heille murskaavamman vastatoimenº, sanoi Sirjanin kaupunkia edustava lainsäätäjä Shahbaz Hassanpour Islamilaisen tasavallan uutistoimistolle IRNA:lle.Lainsäätäjät eivät paljastaneet, mistä konkreettisista toimista Zarif oli puhunut Iranin vastatoimia koskevina suunnitelmina.</w:t>
      </w:r>
    </w:p>
    <w:p>
      <w:r>
        <w:rPr>
          <w:b/>
        </w:rPr>
        <w:t xml:space="preserve">Tulos</w:t>
      </w:r>
    </w:p>
    <w:p>
      <w:r>
        <w:t xml:space="preserve">Javad Zarif</w:t>
      </w:r>
    </w:p>
    <w:p>
      <w:r>
        <w:rPr>
          <w:b/>
        </w:rPr>
        <w:t xml:space="preserve">Esimerkki 4.841</w:t>
      </w:r>
    </w:p>
    <w:p>
      <w:r>
        <w:t xml:space="preserve">Kun Google järjestäytyi uudelleen Alphabetiksi vuonna 2015, Titan liitettiin X:ään. Titan liitettiin sitten Project Wingiin, X:n osastoon, joka työskentelee jakelukoneiden parissa.  X:n edustaja Jacquelyn Miller kertoi Business Insiderille, että X keskittyy sen sijaan Project Looniin, joka valmistaa korkealla sijaitsevia ilmapalloja internetin toimittamiseen taivaalta. Miller sanoi, että Titan-projekti lopetettiin joskus viime vuoden aikana, mutta kieltäytyi antamasta tarkempia tietoja. Osa Titanin työntekijöistä siirrettiin muihin X:n osiin, kuten Project Looniin.  Miller ei kertonut, kuinka moni Titanin työntekijä menetti työpaikkansa, jos kukaan." Titanin tiimi otettiin X:ään vuoden 2015 lopulla. Lopetimme pian sen jälkeen korkealla sijaitsevien UAV:iden tutkimisen internet-yhteyttä varten", Miller sanoi kirjallisessa lausunnossaan. "Tässä vaiheessa Project Loonin taloudellisuus ja tekninen toteutettavuus tarjoavat paljon lupaavamman tavan yhdistää maailman maaseutualueet ja syrjäiset alueet toisiinsa. Monet Titan-tiimin jäsenet käyttävät nyt asiantuntemustaan X:n muissa korkealentoisissa hankkeissa, kuten Loonissa ja Project Wingissä." Project Wingillä on ollut omat ongelmansa. Wingin johtaja Dave Vos jätti yrityksen lokakuussa 2016. Millerin mukaan yhtiö on edelleen sitoutunut Project Wingiin.</w:t>
      </w:r>
    </w:p>
    <w:p>
      <w:r>
        <w:rPr>
          <w:b/>
        </w:rPr>
        <w:t xml:space="preserve">Tulos</w:t>
      </w:r>
    </w:p>
    <w:p>
      <w:r>
        <w:t xml:space="preserve">Miller</w:t>
      </w:r>
    </w:p>
    <w:p>
      <w:r>
        <w:rPr>
          <w:b/>
        </w:rPr>
        <w:t xml:space="preserve">Esimerkki 4.842</w:t>
      </w:r>
    </w:p>
    <w:p>
      <w:r>
        <w:t xml:space="preserve">Näyttelijä ja entinen malli Rebecca Griffin päätti käyttää 17 oppilaan ja koulun henkilökunnan kuolemaa edistääkseen aborttia koskevaa kantaansa.âNainen antaa vauvan adoptoitavaksi hänestä kasvaa väkivaltainen nuori mies, joka viettää loppuelämänsä vankilassa joukkomurhan vuoksi. Kerro lisää siitä, miten abortit ovat väärin â Griffin twiittasi torstaina.Kovien vastareaktioiden jälkeen Griffin jatkoi syyttämällä lukijoita siitä, että he eivät ymmärtäneet hänen twiittaustaan kunnolla, ja sanomalla, että hänen väitteensä perustui tutkimukseen, joka osoitti mielenterveysongelmien olevan geneettisiä, ja siksi ampuja Nikolas Cruzin sopimattomat vanhemmat, jotka antoivat hänet adoptoitavaksi, ovat syyllisiä siihen. Hän myös twiittasi toistuvasti linkin tutkimusjulkaisuun, joka väitti tarjoavansa todisteita siitä, että laillinen abortti johtaa rikollisuuden vähenemiseen.</w:t>
      </w:r>
    </w:p>
    <w:p>
      <w:r>
        <w:rPr>
          <w:b/>
        </w:rPr>
        <w:t xml:space="preserve">Tulos</w:t>
      </w:r>
    </w:p>
    <w:p>
      <w:r>
        <w:t xml:space="preserve">Rebecca Griffin</w:t>
      </w:r>
    </w:p>
    <w:p>
      <w:r>
        <w:rPr>
          <w:b/>
        </w:rPr>
        <w:t xml:space="preserve">Esimerkki 4.843</w:t>
      </w:r>
    </w:p>
    <w:p>
      <w:r>
        <w:t xml:space="preserve">Ranskan pääministeri Francois Fillon ja presidentti Hamid Karzai puhuivat toimittajille pääkaupungissa Kabulissa tavattuaan aiemmin päivällä. He keskustelivat Lontoossa äskettäin pidetystä kansainvälisestä Afganistan-konferenssista ja tarpeesta edistää suunnitelmia Taleban-taistelijoiden ja hallituksen sovittamiseksi yhteen, Fillon sanoi. "Ranskan tuesta voitte nauttia, ja Ranska pysyy Afganistanissa niin kauan kuin se on tarpeen", Fillon sanoi, mutta lisäsi, että Ranska ei aio laajentaa sotilaallisia toimiaan. Ranskalla on Afganistanissa noin 3 750 sotilasta, joista suurin osa on vuoristoisessa itäosassa. Fillon sanoi, että maa lisäsi läsnäoloaan huomattavasti vuonna 2008. "Meidän tehtävämme on täyttää liittolaistemme kanssa neuvoteltu tehtävä", Fillon sanoi. "Katsomme, että meillä on täällä riittävät voimavarat tämän tavoitteen saavuttamiseksi ja tehtävän täyttämiseksi." Fillon sanoi myös vierailevansa ranskalaisten joukkojen luona. Suurlähetystön virkamiehiä ei tavoitettu lisätietojen saamiseksi.</w:t>
      </w:r>
    </w:p>
    <w:p>
      <w:r>
        <w:rPr>
          <w:b/>
        </w:rPr>
        <w:t xml:space="preserve">Tulos</w:t>
      </w:r>
    </w:p>
    <w:p>
      <w:r>
        <w:t xml:space="preserve">Fillon</w:t>
      </w:r>
    </w:p>
    <w:p>
      <w:r>
        <w:rPr>
          <w:b/>
        </w:rPr>
        <w:t xml:space="preserve">Esimerkki 4.844</w:t>
      </w:r>
    </w:p>
    <w:p>
      <w:r>
        <w:t xml:space="preserve">Oikeussali yksi on nyt kuitenkin aktiivinen rikospaikka dramaattisten tapahtumien jälkeen, kun entinen Bosnian kroaattien sotilasjohtaja Slobodan Praljak kaatoi pienen ruskean pullon sisällön suuhunsa ja kuoli pian sen jälkeen sairaalassa.Ennennäkemätön ele tapahtui, kun Praljak 72 kiivastuneena kielsi olevansa rikollinen sen jälkeen, kun tuomarit hylkäsivät hänen valituksensa ja pitivät voimassa hänen 20 vuoden vankilatuomionsa hirmutöistä, joita hän teki Bosnian kroaattien irtautuneessa osavaltiossa 1990-luvun sotien aikana.On edelleen mysteeri, mitä Praljak tarkalleen ottaen joi ja miten hän onnistui välttämään tiukat turvatoimet ja salakuljettamaan pullon tuomioistuimeen.On myös epäselvää, miten hän hankki aineen ja oliko se YK:n linnoituksen kaltaisessa pidätyskeskuksessa Haagissa, jossa häntä pidettiin vangittuna.Tuomioistuimen sääntöjen mukaan kaikki pidätyskeskukseen saapuvat henkilöt ovat tiukan turvatarkastuksen alaisia, riippumatta heidän asemastaan, kansallisuudestaan, tehtävästään tai iästään.</w:t>
      </w:r>
    </w:p>
    <w:p>
      <w:r>
        <w:rPr>
          <w:b/>
        </w:rPr>
        <w:t xml:space="preserve">Tulos</w:t>
      </w:r>
    </w:p>
    <w:p>
      <w:r>
        <w:t xml:space="preserve">Slobodan Praljak</w:t>
      </w:r>
    </w:p>
    <w:p>
      <w:r>
        <w:rPr>
          <w:b/>
        </w:rPr>
        <w:t xml:space="preserve">Esimerkki 4.845</w:t>
      </w:r>
    </w:p>
    <w:p>
      <w:r>
        <w:t xml:space="preserve">CNN:n vieraileva kommentaattori Hilary Rosen on kuumalla tuulella sen jälkeen, kun hän julkisesti ja perusteettomasti haukkui Georgetownin yliopiston urheilufania antisemitistiksi - koska hänellä oli päällään pekonipuku koulunsa koripallo-ottelussa Syracuse-yliopistoa vastaan. "Hei, se on 'pekonimies'. Se on itse asiassa herra Bakan - lausutaan 'pekoni'. Vain hauska puku " Bakan twiittasi Rosenille. Rosen yritti pelastaa oman pekoninsa väittämällä, että hän sai huonoja tietoja. Rosen ei koskaan selventänyt, mitä "huonoa tietoa" hän sai legendaarisesta 'Cuse-Georgetown-kilpailusta tai miten se liittyi juutalaisuuteen.</w:t>
      </w:r>
    </w:p>
    <w:p>
      <w:r>
        <w:rPr>
          <w:b/>
        </w:rPr>
        <w:t xml:space="preserve">Tulos</w:t>
      </w:r>
    </w:p>
    <w:p>
      <w:r>
        <w:t xml:space="preserve">Hilary Rosen</w:t>
      </w:r>
    </w:p>
    <w:p>
      <w:r>
        <w:rPr>
          <w:b/>
        </w:rPr>
        <w:t xml:space="preserve">Esimerkki 4.846</w:t>
      </w:r>
    </w:p>
    <w:p>
      <w:r>
        <w:t xml:space="preserve">Quincy Jones New Yorkissa 26. tammikuuta 2018. (Kuva: Brian Ach Getty Images) Musiikin maestro Quincy Jones, jonka viimeaikaiset haastattelut ovat herättäneet raivokkaita riitoja ystävien ja ihailijoiden keskuudessa, pyysi torstaina Twitterissä anteeksi "typeriä" sanomisiaan.Jones kertoi twiitissään, että hänen kuusi tytärtään ottivat hänet syrjään "perheinterventioon" sen jälkeen, kun kaksi viimeisintä haastattelua johti julkiseen keskusteluun esimerkiksi siitä, makasivatko hänen edesmenneet kaverinsa koomikko Richard Pryor ja näyttelijä Marlon Brando yhdessä." Jones syytti ikää juomisen lopettamisesta kolme vuotta sitten ja muistiongelmia siitä, että hän oli hiljattain antanut räävittömiä haastatteluja Vulture- ja GQ-lehdissä. Hän kertoi muun muassa, että hän ei pitänyt Taylor Swiftin musiikista, seurusteli kerran Ivanka Trumpin kanssa ja piti Beatlesia huonoina muusikkoina. "Jopa 85-vuotiaana on ilmeistä, että 'sananvihaa' ja pahansuopaisuus on anteeksiantamatonta", hän jatkoi.  Hän sanoi, että hänen "pahansuopaisuutensa" oli ristiriidassa niiden viestien kanssa, joita hän halusi välittää rasismista, eriarvoisuudesta, homofobiasta ja köyhyydestä.  Hän sanoi, että hän oli jo pyytänyt ystäviltään anteeksi yksityisesti. "Mutta kun elät julkista elämää, sinulla on vastuu olla esimerkkinä &amp; koska elän julkista elämää, halusin pyytää julkisesti anteeksi", hän kirjoitti. "Olen pahoillani kaikille, joita sanani loukkasivat &amp; olen erityisen pahoillani ystävilleni, jotka ovat yhä täällä kanssani &amp; niille, jotka eivät ole", hän kirjoitti.  Hän kiittää ystäviään ja perhettään "armosta." "Kiitos, että kutsuitte minua esiin, kun olen selvästi tehnyt virheen... monta virhettä " hän sanoi. "Kuulen teitä KAIKKIA &amp; kiitän teitä." Hän allekirjoitti sen: "Rakastan 85-vuotiasta keula-jalkaista miestä, joka oppii yhä virheistään." Kaksi viikkoa sitten sen jälkeen, kun Vulture-haastattelu alkoi herättää paljon hämmentynyttä huomiota, Pryorin tytär Rain Pryor kiisti raivokkaasti, että hänen isänsä ja Brando olisivat koskaan maanneet yhdessä, ja vuodatti pilkkaa kaikille, jotka iloisesti juorusivat asiasta, mukaan lukien isänsä leski Jennifer Lee Pryor, joka vahvisti Jonesin väitteen.Kahdessa pitkässä nettikirjoituksessaan Rain Pryor tuomitsi Jonesin ja äitipuolensa.</w:t>
      </w:r>
    </w:p>
    <w:p>
      <w:r>
        <w:rPr>
          <w:b/>
        </w:rPr>
        <w:t xml:space="preserve">Tulos</w:t>
      </w:r>
    </w:p>
    <w:p>
      <w:r>
        <w:t xml:space="preserve">Quincy Jones</w:t>
      </w:r>
    </w:p>
    <w:p>
      <w:r>
        <w:rPr>
          <w:b/>
        </w:rPr>
        <w:t xml:space="preserve">Esimerkki 4.847</w:t>
      </w:r>
    </w:p>
    <w:p>
      <w:r>
        <w:t xml:space="preserve">BILOXI/PASCAGOULA Mississippi (Reuters) - Hurrikaani Nate heikkeni sunnuntaina trooppiseksi matalasuhdanteeksi rantauduttuaan Mississippiin tulvimalla teitä ja rakennuksia, mutta säästäen osavaltion katastrofaalisilta vahingoilta.Neljännen suuren myrskyn, joka on iskenyt Yhdysvaltoihin alle kahdessa kuukaudessa, Naten enimmäistuulet putosivat 55 kilometriin tunnissa (35 mailiin tunnissa) sen liikkuessa Alabaman läpi Tennesseehen asti. Nate tappoi ainakin 30 ihmistä Keski-Amerikassa ennen kuin se saapui Meksikonlahden lämpimiin vesiin ja lähestyi Yhdysvaltojen eteläosaa. Se on myös pysäyttänyt suurimman osan öljyn- ja kaasuntuotannosta Persianlahdella. Nate seuraa hurrikaaneja Harvey Irma ja Maria, jotka ovat tuhonneet alueita Karibialla ja Yhdysvaltojen eteläosissa.Nate laskeutui ensimmäisen kerran Yhdysvaltoihin lauantai-iltana lähelle Mississippi-joen suuta ja toisen kerran varhain sunnuntaina lähelle Biloxi Mississippiä.Aiheeseen liittyvät uutiset New Orleansin eteläpuolella Nate säästi Katrina-hurrikaanin runteleman seurakunnan Kolmesataa vierasta jäi hotelliin, joista osa oli innokkaita kokeilemaan onneaan selvittyään hengissä Naten jäljiltä.Ennusteiden mukaan Nate laskeutuisi Louisianaan, mutta hän suuntasi kauemmas itään ja säästi monia New Orleansin seurakuntia, jotka Katrina-hurrikaani tuhosi 12 vuotta sitten.</w:t>
      </w:r>
    </w:p>
    <w:p>
      <w:r>
        <w:rPr>
          <w:b/>
        </w:rPr>
        <w:t xml:space="preserve">Tulos</w:t>
      </w:r>
    </w:p>
    <w:p>
      <w:r>
        <w:t xml:space="preserve">Nate</w:t>
      </w:r>
    </w:p>
    <w:p>
      <w:r>
        <w:rPr>
          <w:b/>
        </w:rPr>
        <w:t xml:space="preserve">Esimerkki 4.848</w:t>
      </w:r>
    </w:p>
    <w:p>
      <w:r>
        <w:t xml:space="preserve">WASHINGTON DC â Entinen edustajainhuoneen puhemies Newt Gingrich (R-GA) puhui perjantaina Iranin kansalliselle vastarintaneuvostolle (NCRI) Iranin aiheuttamasta vaarasta ja syytti Yhdysvaltain ulkoministeriötä siitä, että se kuuntelee tätä diktatuuria enemmän kuin niitä, jotka pyrkivät vapaaseen ja demokraattiseen Iraniin. Gingrich sanoi, että hän on lobannut Iranin vastarintaliikettä Yhdysvalloissa ja Iranin kansan mojahedinjärjestöä (PMOI/MEK) siitä lähtien, kun hän oli edustajainhuoneen johtava republikaani. Gingrich sanoi: Gingrich myönsi, että iranilaiset ovat kärsineet maanpaossa Irakissa Camp Libertyssä ja Camp Ashrafissa, joissa tuhannet MEK:n jäsenet ja kannattajat ovat asuneet viimeiset 25 vuotta: Gingrich sanoi: "Ja toivon, että tämä hallinto on nyt osa tätä prosessia, jossa Iranin vallankumouskaartijoukkoja (IRGC) ja lopulta myös diktatuuria aletaan purkaa." Tähän purkuun pitäisi Gingrichin mukaan kuulua IRGC:n nimeäminen terroristijärjestöksi, millä olisi suora vaikutus Iranin talouteen. Gingrich sanoi puheessaan, että Iranin aiheuttaman vaaran laajuutta ei voi vähätellä. "Niin kauan kuin tämä diktatuuri on vallassa, niin kauan kuin se pystyy käyttämään rahaa, niin kauan kuin se pystyy levittämään terrorismia ympäri maailmaa, se on viime kädessä kuolemanvaara Yhdysvalloille", Gingrich sanoi. "Ja tietysti se oli kauhea asia Iranin kansalle." "Diktatuuri, joka vuonna 1988 tappoi 30 000 ihmistä, mitä New York Times ja Washington Post eivät jostain syystä pidä kauhistuttavana", Gingrich sanoi. Gingrich esitteli Iranin pyrkimykset yksityiskohtaisesti kylmäävässä pesulalistassa: Gingrich kehui myös presidentti Donald Trumpia hänen päätöksestään purkaa JCPOA-ydinsopimus ja kutsui sitä "juuri ja juuri oikealle tielle" ja sanoi, että presidentin julkiset lausunnot Iranista ovat olleet rohkeita, mukaan lukien Trumpin puhe YK:ssa, jonka Gingrich sanoi olevan "luultavasti Iranin diktatuurin voimakkain tuomio Iranille, joka on koskaan lausuttu YK:ssa".</w:t>
      </w:r>
    </w:p>
    <w:p>
      <w:r>
        <w:rPr>
          <w:b/>
        </w:rPr>
        <w:t xml:space="preserve">Tulos</w:t>
      </w:r>
    </w:p>
    <w:p>
      <w:r>
        <w:t xml:space="preserve">Newt Gingrich</w:t>
      </w:r>
    </w:p>
    <w:p>
      <w:r>
        <w:rPr>
          <w:b/>
        </w:rPr>
        <w:t xml:space="preserve">Esimerkki 4.849</w:t>
      </w:r>
    </w:p>
    <w:p>
      <w:r>
        <w:t xml:space="preserve">Tutkittavaa olisi paljon. Muutamilla länsisiiven johtavilla virkamiehillä oli pääsy yksityiskohtiin Porterin ex-vaimojen esittämistä väitteistä fyysisestä ja henkisestä väkivallasta. Useammat ihmiset aavistivat, että jokin oli pielessä, mutta päättivät kääntää katseensa pois kysymysten esittämisen sijaan.Ensimmäiset tunnit sen jälkeen, kun Daily Mailin artikkeli toi asian julki, olivat sekavaa sekamelskaa, kun virkamiehet, kuten Kelly, ensin kannattivat Porterin eroa mutta sitten suostuivat antamaan lausuntoja Porterin tueksi. Tämä sekasorto kumosi joidenkin Valkoisessa talossa uskomuksen siitä, että joku - Kelly - oli vihdoin johdossa kuuden kuukauden draaman ja sisäisen taistelun jälkeen vuonna 2017. Todellisuudessa nämä virkamiehet myöntävät nyt, että kukaan ei todella ollut. â He eivät ole vielä ymmärtäneet, miten paikka toimii, eivätkä ilmeisesti halua oppiaâ, sanoi John Dean, joka toimi Valkoisen talon neuvonantajana presidentti Richard M. Nixonin aikana. Hän lisäsi, että Porterin tilanne on osoitus siitä, mitä tapahtuu, kun vallitsee kaaos." Neljän tähden merijalkaväen kenraali Kellyä pidettiin ainutlaatuisen pätevänä tuomaan järjestystä Trumpin maailmaan, kun hän astui virkaansa heinäkuussa. Nyt hän kohtaa moraalikriisin länsisiivessä, jossa avustajat kuvailevat, että esikuntapäällikkö, johon he eivät enää luota, on pettänyt heidät sen jälkeen, kun hän väitti, ettei ollut täysin tietoinen Porterin ongelmista ja että hän oli toiminut muutamassa minuutissa saatuaan tietää niistä.Valkoisen talon avustajat myöntävät kuitenkin, että eräät neuvonantajat ovat valinneet suojella kollegaansa, josta yleisesti ottaen pidettiin ja joka oli vielä tärkeämpi, että hän oli liian pätevä menetettäväksi. Trump itse ilmaisi usein arvostavansa Porteria kuvailemalla häntä "keskushenkilöksi". Tunneilla sen jälkeen, kun Porteriin kohdistuneet syytökset tulivat julkisuuteen, jotkut korkeat virkamiehet itse asiassa epäröivät pakottaa hänet ulos osittain siksi, että jos yksi huippuneuvonantaja voi joutua syytösten kohteeksi, kaikki muutkin voivat olla haavoittuvia.  Porter kiisti sekä yksityisesti kollegoilleen että julkisesti, että hän olisi koskaan pahoinpidellyt vaimojaan fyysisesti.Tämän kriisin erotti sitä edeltäneistä se, että se ei koskenut vain yhtä virkamiestä, kuten elokuussa lähtenyttä eristäytynyttä päästrategi Stephen K. Bannonia tai kuukautta aiemmin lähtenyttä, usein epätietoista henkilöstöpäällikköä Reince Priebusia.  Porterin tapaus oli levinnyt niin monille Valkoisen talon osa-alueille, että se oli kietonut mukaansa useita henkilökunnan jäseniä. Vaikka useat länsisiiven virkamiehet olivat tietoisia siitä, että Porter ei ollut läpäissyt taustatarkastusta, kukaan ei näytä pyrkineen selvittämään tarkalleen miksi ja ryhtymään toimiin sen johdosta. Useat Valkoisen talon entiset neuvonantajat ovat sanoneet, että he olisivat ottaneet asiakseen tietää, jos Porterin tasoinen virkamies olisi joutunut kohtaamaan niinkin vakavia syytöksiä kuin perheväkivalta, mutta Valkoisen talon virkamiehet ovat yksityisesti väittäneet, että Valkoisen talon neuvonantaja Donald F. McGahn II ei koskaan tehnyt niin.Silti Valkoisen talon entiset neuvonantajat kummastakin puolueesta ovat olleet hämmentyneitä Trumpin tiimin taitamattomuudesta Porterin tilanteen jälkiseurausten käsittelyssä.</w:t>
      </w:r>
    </w:p>
    <w:p>
      <w:r>
        <w:rPr>
          <w:b/>
        </w:rPr>
        <w:t xml:space="preserve">Tulos</w:t>
      </w:r>
    </w:p>
    <w:p>
      <w:r>
        <w:t xml:space="preserve">Porter</w:t>
      </w:r>
    </w:p>
    <w:p>
      <w:r>
        <w:rPr>
          <w:b/>
        </w:rPr>
        <w:t xml:space="preserve">Esimerkki 4.850</w:t>
      </w:r>
    </w:p>
    <w:p>
      <w:r>
        <w:t xml:space="preserve">ALBANY N.Y. (AP) â Presidentti Donald Trumpin pitäisi käyttää enemmän aikaa hurrikaanien toipumiseen ja vähemmän aikaa jalkapalloilijoiden arvostelemiseen New Yorkin kuvernööri Andrew Cuomo sanoi maanantaina.Adirondacksissa kokoontuville yritysjohtajille pitämässään puheessa demokraattinen kuvernööri otti republikaanipresidentin vastuuseen Cuomon sanojen mukaan pitkästä sarjasta eripuraa aiheuttavia kommentteja, jotka vievät huomion tärkeämmistä aiheista.  Cuomo mainitsi esimerkkinä Teksasissa, Floridassa, Puerto Ricossa ja Yhdysvaltain Neitsytsaarilla tapahtuneet tuhot. "Pitäisikö sinun polvistua jalkapalloilijoiden rinnalla? Samaan aikaan ihmisten henki on vaarassa ", Cuomo sanoi viitaten kiistaan, jonka aiheuttivat NFL-pelaajat, jotka kieltäytyivät nousemasta seisomaan kansallislaulun aikana." Trump käytti kolme päivää kritisoimalla pelaajia, jotka polvistuvat kansallislaulun aikana, joka alkoi pelinrakentaja Colin Kaepernickin myötä kaudella 2016 protestina siitä, miten poliisi kohtelee mustia. "Etkö haluaisi nähdä, että joku näistä NFL-omistajista, kun joku ei kunnioita lippuamme, sanoisi, että tuo paskiainen pitää saada pois kentältä heti, kun hän saa potkut", Trump sanoi perjantaina eräässä tilaisuudessa.Myrskyjen jälkeen Cuomo vieraili Puerto Ricossa ja Neitsytsaarilla osoittaakseen solidaarisuutta ja ymmärtääkseen paremmin, miten New York voisi auttaa. Osavaltio lähettää kansalliskaartin jäsenille helikoptereita ja tarvikkeita, kuten juomavettä ja sähkögeneraattoreita. Cuomo mainitsi Medicaid-rahoituksen uhkaavat leikkaukset, republikaanien viimeisimmät pyrkimykset kumota Obamacare ja Pohjois-Korean kanssa kärjistyvät jännitteet muina aiheina, jotka ansaitsevat presidentin huomion paremmin kuin NFL:ää koskeva kiista.  Hän esitti samankaltaisia kommentteja maanantaiaamuna NY1-televisiokanavalla.Vaikka hän ei arvostellut tiettyjä yksityiskohtia liittovaltion hätätilahallintoviraston reaktiosta hurrikaaneihin, hän sanoi Trumpin käyttävän asemaansa presidenttinä amerikkalaisten jakamiseen, vaikka hän voisi korostaa tarvetta auttaa miljoonia amerikkalaisia, joita hurrikaanit ovat koetelleet, tai neuvotella suuresta rahoitustukipaketista myrskyjen koettelemille alueille."Tarvitsemme liittovaltion hallituksen puuttuvan asiaan, ja liittovaltion hallituksen on muuten saatava Puerto Ricolle ja Yhdysvaltain Neitsytsaarille rahoitustukipaketti â ja lähetettävä todellista apua", Cuomo sanoi NY1-ohjelmassa. "Sen sijaan, että puhumme hölynpölystä, josta puhumme "take a knee" -tapahtumasta ja jalkapalloilijoiden jalkapallotappeluista. Antakaa liittovaltion hallituksen tehdä sitä, mitä sen pitäisi tehdä, eli pelastaa ihmishenkiä." Cuomo on mainittu mahdolliseksi ehdokkaaksi Valkoiseen taloon vuonna 2020.  Hän pyrkii kolmannelle kaudelle kuvernööriksi ensi vuonna.</w:t>
      </w:r>
    </w:p>
    <w:p>
      <w:r>
        <w:rPr>
          <w:b/>
        </w:rPr>
        <w:t xml:space="preserve">Tulos</w:t>
      </w:r>
    </w:p>
    <w:p>
      <w:r>
        <w:t xml:space="preserve">Andrew Cuomo</w:t>
      </w:r>
    </w:p>
    <w:p>
      <w:r>
        <w:rPr>
          <w:b/>
        </w:rPr>
        <w:t xml:space="preserve">Esimerkki 4.851</w:t>
      </w:r>
    </w:p>
    <w:p>
      <w:r>
        <w:t xml:space="preserve">Mark Zuckerberg on ollut lähimpänä sitä, että olisi puhunut presidentti Donald Trumpille suoraan julkisesti, kun hän kirjoitti, että "edistys ei etene suoraviivaisesti" marraskuun vaalien jälkeisenä päivänä.Sen jälkeen Zuckerberg on aloittanut oman kiertueensa Yhdysvalloissa, jota on verrattu presidentinvaalikampanjaan ja joka on herättänyt huhuja, joiden mukaan Facebookin toimitusjohtaja harkitsee ehdokkuuttaan vuonna 2020.Vaikka Zuckerberg on ujostellut puhutella Trumpia julkisuudessa, hän on itse asiassa puhunut presidentin kanssa useaan otteeseen puhelimitse vaalien jälkeen Business Insider on saanut tietää.  Zuckerberg paljasti, että hän on puhunut Trumpin kanssa yllätysillallisella Mooren perheen kanssa Newtonissa Ohiossa kaksi viikkoa sitten.Mitä Zuckerberg ja Trump tarkalleen ottaen keskustelivat, on epäselvää - Zuckerberg ei kertonut illallisella ohiolaisen perheen kanssa ja hänen tiedottajansa kieltäytyi kommentoimasta. Keskustelut osoittavat kuitenkin, että Facebookin miljardööri on käynyt vuoropuhelua Trumpin kanssa, vaikka hän vastustaa julkisesti Trumpin ensimmäisen maahanmuuttoa koskevan toimeenpanomääräyksen kaltaisia politiikkoja. Valkoinen talo ei vastannut kommenttipyyntöön. Zuckerbergin ja Facebookin suhde Trumpiin on monimutkainen. Facebookia arvosteltiin laajasti vaalien jälkeen sen roolista niin sanottujen valeuutisten leviämisessä, joiden monet uskoivat auttavan Trumpia voittamaan vaalit.  Zuckerberg on kutsunut tätä käsitystä "melko hulluksi", mutta Facebook on pyrkinyt merkittävästi poistamaan valeuutisjuttuja alustaltaan.Kun Trump kutsui joulukuussa teknologia-alan huippujohtajat koolle tapaamiseen, Facebookin operatiivinen johtaja Sheryl Sandberg lähti sinne Zuckerbergin sijasta. Ennen Trumpin valintaa Zuckerberg oli puolustanut Facebookin hallituksen jäsentä ja Trumpin neuvonantajaa, joka järjesti saman tapaamisen teknologiajohtajien kanssa Peter Thielin kanssa. "Välitämme syvästi monimuotoisuudesta", Zuckerberg kirjoitti lokakuussa vuotaneessa Facebookin työntekijöille osoitetussa sisäisessä muistiossa. "Sitä on helppo sanoa, kun se tarkoittaa, että pitää puolustaa ideoita, joista on samaa mieltä. Se on paljon vaikeampaa, kun se tarkoittaa, että on puolustettava eri mieltä olevien ihmisten oikeuksia sanoa, mistä he pitävät." "Se on paljon vaikeampaa, kun on puolustettava eri mieltä olevien ihmisten oikeuksia sanoa, mistä he pitävät. Se on vielä tärkeämpää."</w:t>
      </w:r>
    </w:p>
    <w:p>
      <w:r>
        <w:rPr>
          <w:b/>
        </w:rPr>
        <w:t xml:space="preserve">Tulos</w:t>
      </w:r>
    </w:p>
    <w:p>
      <w:r>
        <w:t xml:space="preserve">Mark Zuckerberg</w:t>
      </w:r>
    </w:p>
    <w:p>
      <w:r>
        <w:rPr>
          <w:b/>
        </w:rPr>
        <w:t xml:space="preserve">Esimerkki 4.852</w:t>
      </w:r>
    </w:p>
    <w:p>
      <w:r>
        <w:t xml:space="preserve">Journalin mukaan Trumpin lahjoittaja Rebekah Mercer välitti 26. elokuuta 2016 Cambridge Analytican toimitusjohtajalle Alexander Nixille sähköpostiviestin, jonka hän oli saanut eräältä henkilöltä, jonka hän oli tavannut silloisen GOP-puolueen presidentinvaaliehdokkaan senaattori Ted Cruzin kampanjatilaisuudessa. Nix vastasi, että hän oli jo kesäkuussa 2016 ottanut yhteyttä WikiLeaksin perustajaan Julian Assangeen pyytääkseen häntä jakamaan Clintoniin liittyviä sähköposteja, jotta yhtiö voisi auttaa niiden levittämisessä, mutta Assange kieltäytyi, Journal kertoi. sähköpostiviestissä, jossa hän kopioi Peter Schweizerin, joka perusti yhdessä Trumpin neuvonantajan Steve Bannonin kanssa Government Accountability Instituten vuonna 2012, Nix lisäsi, että hän uskoi Schweizerin työskentelevän Clintonin sähköpostien indeksin luomiseksi, Journal kertoi.  Nix sanoi tilaavansa ryhmän "arvioimaan tämän työn laajentamisen toteutettavuutta". Nixin yhteydenotto Assangeen tapahtui noin kuukausi ennen kuin WikiLeaks alkoi heinäkuussa 2016 julkaista heinäkuussa 2016 sähköpostijoukkoaan, joka sisälsi Clintonin kampanjapäällikön John Podestan tililtä ja demokraattiselta kansalliskomitealta varastettuja viestejä. Tiedusteluviranomaiset totesivat myöhemmin, että Clintoniin liittyvät sähköpostit oli varastanut Venäjän tiedustelu ja antanut ne WikiLeaksille, minkä WikiLeaks on kiistänyt.</w:t>
      </w:r>
    </w:p>
    <w:p>
      <w:r>
        <w:rPr>
          <w:b/>
        </w:rPr>
        <w:t xml:space="preserve">Tulos</w:t>
      </w:r>
    </w:p>
    <w:p>
      <w:r>
        <w:t xml:space="preserve">Alexander Nix</w:t>
      </w:r>
    </w:p>
    <w:p>
      <w:r>
        <w:rPr>
          <w:b/>
        </w:rPr>
        <w:t xml:space="preserve">Esimerkki 4.853</w:t>
      </w:r>
    </w:p>
    <w:p>
      <w:r>
        <w:t xml:space="preserve">Skip in Skip x Embed x Share CLOSE Presidentti Donald Trump sanoo kysyneensä Vladimir Putinilta Venäjän sekaantumisesta vuoden 2016 presidentinvaaleihin Vietnamissa ollessaan. Video provided by Newsy NewslookSyyttäjä Jeff Sessions vannoo virkavalansa todistaakseen senaatin oikeuskomitean kuulemisessa oikeusministeriön valvonnasta Capitol Hillillä Washingtonissa 18. lokakuuta 2017. (Kuva: Michael Reynolds european pressphoto agency) WASHINGTON â Oikeusministeri Jeff Sessions ei olisi voinut olla yksiselitteisempi kertoessaan senaatin valiokunnalle viime kuussa, ettei hänellä ollut tietoa Trumpin kampanjakontakteista Venäjälle. âEn tiennyt enkä ole tietoinen kenestäkään muusta, joka olisi tiennyt â Sessions kertoi senaatin oikeuskomitealle. Edustajainhuoneen oikeuskomitean demokraatit ja republikaanit valmistelevat tiistaina järjestettävässä kuulemistilaisuudessa voimakasta haastetta Sessionsin väitteille, jotka perustuvat pitkälti George Papadopoulosin syyllisyystodistukseen. Papadopoulos toimi Trumpin kampanjan ulkopoliittisena neuvonantajana ja myönsi FBI:lle osallistuneensa maaliskuussa 2016 kansalliseen turvallisuuskokoukseen silloisen Trump-ehdokkaan Donald Trumpin Sessionsin ja muiden neuvonantajien kanssa. "Jeff Sessionsin on aika nimetä erityisvaltuutettu ja saada vastauksia amerikkalaiselle kansalle", kongressin jäsenet kirjoittivat. "Venäjä-tutkinnan lisäksi edustaja Trey Gowdy, edustajainhuoneen edustaja, sanoi, että Sessionsin pitäisi odottaa "vilkasta kuulustelua" väkivaltarikollisuuden viimeaikaisista piikeistä, ampuma-asepolitiikasta kahden joukkoampumisen jälkeen, maahanmuuton valvonnasta ja oikeusministeriön viimeaikaisesta siirtymisestä tukemaan ankarampaa rangaistuspolitiikkaa.Sharman sanoi, että viimeaikaiset Papadopoulosin ja Pagen paljastukset tekevät Sessionsista ainakin "todistajan" Muellerin tutkimuksessa, kun se jatkuu. ( Sessions kertoi senaatin valiokunnalle viime kuussa, että erityisoikeusasiamies ei ole vielä yrittänyt haastatella häntä.) Eikä Trump ole pitänyt Sessionsista tai oikeusministeriöstä. Aiemmin tässä kuussa presidentti sanoi olevansa "pettynyt" ministeriöön, koska se ei ole ajanut Clintonia ja demokraatteja pidemmälle.Lisää: Sessions kieltäytyy vastaamasta kysymyksiin FBI:n johtajan potkuista.</w:t>
      </w:r>
    </w:p>
    <w:p>
      <w:r>
        <w:rPr>
          <w:b/>
        </w:rPr>
        <w:t xml:space="preserve">Tulos</w:t>
      </w:r>
    </w:p>
    <w:p>
      <w:r>
        <w:t xml:space="preserve">Jeff Sessions</w:t>
      </w:r>
    </w:p>
    <w:p>
      <w:r>
        <w:rPr>
          <w:b/>
        </w:rPr>
        <w:t xml:space="preserve">Esimerkki 4.854</w:t>
      </w:r>
    </w:p>
    <w:p>
      <w:r>
        <w:t xml:space="preserve">Kongressiedustajana Mick Mulvaney kannatti lainsäädäntöä CFPB:n lakkauttamiseksi, eikä hän vieläkään puhu kovinkaan paljon johtamastaan virastosta. Puhuessaan CBS:n Face the Nation -ohjelmassa Mulvaney sanoi, että CFPB:llä ei ole minkäänlaista vastuuta kongressille. Se on kenties kaikkein vastuuvelvottomin toimisto tai virasto, mitä on olemassa." Hän sanoi haluavansa johtaa virastoa "melkoisen nöyrästi ja varovaisesti". Kriitikot sanovat kuitenkin, että Mulvaney ei ole nöyrä, vaan holtiton.Mulvaneyn johdolla virasto on lykännyt korkeakorkoisia maksuluotonantajia koskevia uusia säännöksiä. Lisäksi se on luopunut tutkimuksesta, joka koski palkkapäivälainanantajaa, joka tuki Mulvaneyn kampanjaa tämän ollessa kongressissa.  Mulvaney on sanonut, että hänen mielestään nämä lahjoitukset eivät aiheuta eturistiriitaa, ja nyt Mulvaney on ehdottanut jyrkkiä budjettileikkauksia.  Hän sanoo, että hän ei aio "leikata" virastoa, mutta demokraatit vannovat, etteivät he hyväksy tätä. "Taistelemme kaikkia pyrkimyksiä CFPB:n lakkauttamiseksi", sanoo senaattori Chris Van Hollen, D-Md. Van Hollen painosti Mulvaneya tämän viikon kuulemistilaisuudessa virastopäällikön päätöksestä luopua oikeudenkäynnistä Golden Valley -nimistä nettiluotonantajaa vastaan. Kanteen mukaan lainanantaja veloittaa laittomia ja saalistuskorkoja.Van Hollen sanoo, että NPR:n tämänviikkoinen raportti sai hänet tutkimaan lainanantajaa. Raportin mukaan Mulvaney luopui kanteesta, vaikka koko viraston ammattihenkilöstö halusi jatkaa asian käsittelyä.Van Hollen sanoo haluavansa Mulvaneylta täydellisen selvityksen siitä, miksi hän teki niin. "Nyt on melko selvää, että jos Mulvany ja Trumpin hallinto jätetään oman onnensa nojaan, he antavat viraston avaimet niille, jotka huijaavat kuluttajia", Van Hollen sanoo. CFPB saa rahoituksensa Federal Reserve -elimeltä, ei kongressilta. Mutta jos Mulvaney yrittää leikata sen budjettia, Mike Calhoun Center for Responsible Lending -järjestöstä sanoo, että kongressi voisi estää sen.</w:t>
      </w:r>
    </w:p>
    <w:p>
      <w:r>
        <w:rPr>
          <w:b/>
        </w:rPr>
        <w:t xml:space="preserve">Tulos</w:t>
      </w:r>
    </w:p>
    <w:p>
      <w:r>
        <w:t xml:space="preserve">Mick Mulvaney</w:t>
      </w:r>
    </w:p>
    <w:p>
      <w:r>
        <w:rPr>
          <w:b/>
        </w:rPr>
        <w:t xml:space="preserve">Esimerkki 4.855</w:t>
      </w:r>
    </w:p>
    <w:p>
      <w:r>
        <w:t xml:space="preserve">ja Ted Cruz -LRB- R-Texas -RRRB- vaikuttavat enemmän vapaamielisiltä kuin vapaamielisiltä .</w:t>
      </w:r>
    </w:p>
    <w:p>
      <w:r>
        <w:rPr>
          <w:b/>
        </w:rPr>
        <w:t xml:space="preserve">Tulos</w:t>
      </w:r>
    </w:p>
    <w:p>
      <w:r>
        <w:t xml:space="preserve">Ted Cruz</w:t>
      </w:r>
    </w:p>
    <w:p>
      <w:r>
        <w:rPr>
          <w:b/>
        </w:rPr>
        <w:t xml:space="preserve">Esimerkki 4.856</w:t>
      </w:r>
    </w:p>
    <w:p>
      <w:r>
        <w:t xml:space="preserve">DORTMUND Saksa (Reuters) - Cristiano Ronaldo teki kaksi maalia 150. Euroopan-esiintymisessään antaen Real Madridille 3-1-voiton Borussia Dortmundista, joka oli ensimmäinen voitto heitä vastaan Saksassa, ja teki kaksi voittoa kahdesta ottelusta Mestarien liigan H-ryhmän ottelussa.Jalkapallo Jalkapallo - Mestarien liiga - Borussia Dortmund - Real Madrid - Westfalenstadion Dortmund Saksa - 26. syyskuuta 2017 Real Madridin Cristiano Ronaldo juhlii toisen maalinsa tekemistä Gareth Balen kanssa REUTERS/Leon KuegelerDaniel Carvajal vastasi hienolla soolopyrkimyksellä, ja Ronaldo oli myös lähellä hieman myöhemmin, mutta espanjalaisilla oli onnea, etteivät he saaneet rangaistuspotkua, kun Ramos selvitti kädellään Maximilian Philippin ponnistuksen viivalle.Jalkapallo Jalkapallo - Mestarien liiga - Borussia Dortmund - Real Madrid - Westfalenstadion Dortmund Saksa - 26. syyskuuta 2017 Real Madridin Cristiano Ronaldo juhlii kolmannen maalin tekemistä Sergio Ramosin ja Luka Modricin kanssa REUTERS/Leon Kuegeler "Meillä oli mahdollisuutemme, mutta Real teki sen todella hyvin " sanoi Dortmundin Gonzalo Castro. "Balen ja Ronaldon kaltaisilla pelaajilla he todella osaavat hyödyntää aukot. Tällaisia joukkueita vastaan on liian vaarallista seisoa liian korkealla kentällä." Real teki jälleen maalin, kun Bale sai aivan liikaa tilaa leikata sisään ja löytää Ronaldon keskialueelta 50. minuutilla.Saksalaiset pääsivät nopeasti maalin päähän, kun Aubameyang pisti Castron syötön sisään ja piti peliä tiukasti, kunnes Ronaldo karkasi vapaaksi ja laukoi kolmannen maalinsa, joka oli 14. viimeiseen seitsemään Mestarien liigan otteluun.</w:t>
      </w:r>
    </w:p>
    <w:p>
      <w:r>
        <w:rPr>
          <w:b/>
        </w:rPr>
        <w:t xml:space="preserve">Tulos</w:t>
      </w:r>
    </w:p>
    <w:p>
      <w:r>
        <w:t xml:space="preserve">Cristiano Ronaldo</w:t>
      </w:r>
    </w:p>
    <w:p>
      <w:r>
        <w:rPr>
          <w:b/>
        </w:rPr>
        <w:t xml:space="preserve">Esimerkki 4.857</w:t>
      </w:r>
    </w:p>
    <w:p>
      <w:r>
        <w:t xml:space="preserve">New York Timesin tuoreessa artikkelissa tohtori Willie Parker sanoo uskovansa, että abortin tekijänä hän tekee Jumalan työtä." Kirjoittaja väittää, että hänen kristillinen uskonsa ajaa hänet abortoimaan vauvoja. Hänen "elämäntyönsä" (kuten hänen uusi kirjansa on ironisesti otsikoitu) on lopettaa elämä jokaiselta hänen eteensä tulevalta syntymättömältä lapselta." Juutalaisten, joista joistakin tuli myöhemmin ensimmäisiä kristittyjä, oli vältettävä osallistumasta ympäröivien kansojen käytäntöihin, jotka uhrasivat lapsiaan rauhoittaakseen jumaliaan. Kristityt ovat jo pitkään olleet sitä mieltä, että Raamatun Jumala ei salli lapsensa abortoimista mukavuusjumalien palvomiseksi. Abortin kannattajat yrittävät kuitenkin käyttää "hän on kristitty" -korttia keksimällä kristittyjen vastustuksesta, että Parkeria vainotaan hänen omassa uskontoperinteessään.Toinen asia, jota aborttieliitti rakastaa Parkerissa, on hänen ihonvärinsä. Kaikki valkoisten, kristinuskoon liittymättömien aborttimyönteisten vastustus voidaan helposti torjua kiihkoiluna. Unohtakaa hetkeksi, että jopa mustat julkkikset syyttävät mustien yhteisöjen abortin tarjoajia kansanmurhasta. Samalla kun Planned Parenthoodin mediakäsi julistaa tukevansa mustien elämää, sen toinen käsi kurottautuu pihteihin lopettaakseen satojen mustien vauvojen elämän joka päivä. konfederaation etelävaltioiden mustien orjanomistajien perinteessä Parker tienaa rahaa murtamalla toisten selkärankaa (tai selkärankaa ja mitä lie), joista monet ovat samaa ihonväriä kuin hän. Hän ei voi myöntää, että hänen työnsä (jotkut ovat kutsuneet sitä "ministeriöksi") vahingoittaa hänen omaa väkeään, koska se vaikuttaisi hänen tulokseensa. Abortin kannattajat haluavat meidän kaikkien yksinkertaisesti hyväksyvän, että mustien elämillä on merkitystä vasta sitten, kun heillä on ollut etuoikeus syntyä. Tästä pääsemmekin Parkerin ohjelman viimeiseen ristiriitaan. Parker pitää itseään feministinä.  Hän uskoo parantavansa naisten tulevaisuutta. Älkää ajatelko liian kauan sitä, kuinka monta naiselämää hän on lopettanut ennen kuin ne ovat alkaneet. Tämä ei ole mitään uutta abortin puolustamisen mielettömässä logiikassa. Jos he onnistuvat siirtämään huomiomme pois kohdussa olevan elämän oikeuksista niihin "oikeuksiin", joita raskaana olevalla naisella katsotaan olevan asuttuun kohtuunsa, he ovat onnistuneet. Parkerin julkinen persoona on farssi.  Hän esittelee myyttiä siitä, että hänellä on moraalinen vastuu "auttaa naisia", samalla kun hän riistää heiltä heidän oman vastuunsa synnyttämistään lapsista. Kristinusko arvostaa mustien naisten elämää niin paljon, että se visioi maailman, jossa heidän elämäänsä ei lopeteta kohdussa. Mutta ehkä me itse olemme ne, jotka petämme raskaana olevia naisia? Ehkä me olemme niitä, jotka rikastuvat tekemällä vapaaehtoistyötä kriisiraskauskeskuksissa ja jakamalla ilmaisia raskaustestejä, ultraäänitutkimuksia ja vaippoja.</w:t>
      </w:r>
    </w:p>
    <w:p>
      <w:r>
        <w:rPr>
          <w:b/>
        </w:rPr>
        <w:t xml:space="preserve">Tulos</w:t>
      </w:r>
    </w:p>
    <w:p>
      <w:r>
        <w:t xml:space="preserve">Willie Parker</w:t>
      </w:r>
    </w:p>
    <w:p>
      <w:r>
        <w:rPr>
          <w:b/>
        </w:rPr>
        <w:t xml:space="preserve">Esimerkki 4.858</w:t>
      </w:r>
    </w:p>
    <w:p>
      <w:r>
        <w:t xml:space="preserve">Sijoittajat olivat lähes sulkeneet pois koronnoston keskuspankin tämän viikon kokouksessa, ja huomio on keskittynyt pitkälti siihen, kuka vastaa rahapolitiikasta Fedin puheenjohtajan Janet Yellenin ensimmäisen toimikauden päätyttyä helmikuussa 2018.Presidentti Donald Trumpin on määrä julkistaa nimityksensä torstaina iltapäivällä Fedin pääjohtajan Jerome Powellin kanssa, joka on pehmeäpuheinen keskustalainen, joka on tukenut Yellenin asteittaista lähestymistapaa korkojen nostamiseen, ja jolla katsotaan olevan lukkoja työpaikkaan.TIEDOSTOA KUVA: Federal Reserve puheenjohtaja Janet Yellen puhuu lehdistötilaisuudessa kaksipäiväisen Federal Open Markets Committee (FOMC) poliittisen kokouksen jälkeen Washingtonissa Yhdysvalloissa 20. syyskuuta 2017. REUTERS/Joshua Roberts/File PhotoFILE PHOTO:  Yhdysvaltain keskuspankin puheenjohtaja Janet Yellen puhuu lehdistötilaisuudessa kaksipäiväisen liittovaltion avomarkkinakomitean (FOMC) poliittisen kokouksen jälkeen Washingtonissa Yhdysvalloissa 20. syyskuuta 2017. REUTERS/Joshua Roberts/File PhotoYellen ja jotkut muut keskeiset päättäjät ovat kuitenkin sanoneet, että Fed odottaa edelleen jatkavansa korkojen asteittaista nostamista yleisen talouden vahvuuden vuoksi. Keskuspankki toisti lausunnossaan odottavansa inflaation nousevan takaisin tavoitteeseensa keskipitkällä aikavälillä ja korosti, että työttömyysaste on laskenut edelleen.</w:t>
      </w:r>
    </w:p>
    <w:p>
      <w:r>
        <w:rPr>
          <w:b/>
        </w:rPr>
        <w:t xml:space="preserve">Tulos</w:t>
      </w:r>
    </w:p>
    <w:p>
      <w:r>
        <w:t xml:space="preserve">Janet Yellen</w:t>
      </w:r>
    </w:p>
    <w:p>
      <w:r>
        <w:rPr>
          <w:b/>
        </w:rPr>
        <w:t xml:space="preserve">Esimerkki 4.859</w:t>
      </w:r>
    </w:p>
    <w:p>
      <w:r>
        <w:t xml:space="preserve">Faneilla on kuninkaallista riitaa Kate Middletonin kanssa . Raskaana olevaa herttuatarta kritisoitiin sunnuntaina siitä, että hän käveli punaisella matolla virtaavassa vihreässä mekossa Britannian elokuva-akatemian palkintogaalassa sen jälkeen, kun osallistujia oli kehotettu pukeutumaan kokonaan mustaan Timeâs Up -liikkeen tukemiseksi. Mustat vaatteet tulivat ensimmäisen kerran esille Golden Globes -gaalassa tammikuussa. Kolmatta lastaan prinssi Williamin kanssa odottavalla Middletonilla oli musta samettinauha rintakehän alla. Hän varustautui mustalla kytkimellä ja korkokengillä sekä smaragdinvärisillä koruilla. 36-vuotiasta herttuatarta kritisoitiin kuitenkin sosiaalisessa mediassa siitä, ettei hän osoittanut tukeaan naisasialiikkeelle. Monet sanoivat, ettei Timeâs Up -tapahtumassa ole kyse politiikasta vaan pikemminkin tietoisuuden lisäämisestä naisiin kohdistuvasta seksuaalisesta häirinnästä ja pahoinpitelystä.Eräs toinen kirjoitti: "Tiedän, että kuninkaallisten ei pitäisi sekaantua mielenosoituksiin tai muuhun sellaiseen, mutta olisiko Kate Middletonilta ollut todella niin paha pukeutua mustaan?" "Kate Middleton välttelee #timesup -tapahtuman mustaa pukukoodia, eikä selvästikään ole naisen nainen", luki toisessa twiitissä.Osa ihmisistä puolusti Middletonia, ja he sanoivat, ettei herttuatar noudattanut vain kuninkaallista protokollaa. Näyttelijä Allison Janney otti myös kantaa vihreän puvun aiheuttamaan kiistaan ja sanoi, ettei hän koskaan tuomitsisi kenenkään valintaa.</w:t>
      </w:r>
    </w:p>
    <w:p>
      <w:r>
        <w:rPr>
          <w:b/>
        </w:rPr>
        <w:t xml:space="preserve">Tulos</w:t>
      </w:r>
    </w:p>
    <w:p>
      <w:r>
        <w:t xml:space="preserve">Kate Middleton</w:t>
      </w:r>
    </w:p>
    <w:p>
      <w:r>
        <w:rPr>
          <w:b/>
        </w:rPr>
        <w:t xml:space="preserve">Esimerkki 4.860</w:t>
      </w:r>
    </w:p>
    <w:p>
      <w:r>
        <w:t xml:space="preserve">Antonio Brown tarttuu vasikkaansa loppualueella. (Keith Srakocic / Associated Press)Loukkaantuminen näytti aluksi vähän erilaiselta kuin mikä tahansa NFL-pelaajan pelin aikana kärsimä vahinko.  Pittsburgh Steelersin laitahyökkääjä Antonio Brown ontui kentältä ja hänen paluunsa oli epävarmaa.Seuraavaksi tapahtui kaikkea muuta kuin tavallista. Pian sen jälkeen, kun hän loukkaantui New England Patriotsille hävityn ottelun toisen neljänneksen alussa, Brown vietiin sairaalaan, jossa hänellä diagnosoitiin useiden tiedotusvälineiden mukaan osittain revennyt pohjelihas. Steelers-joukkueelle, joka on edelleen kourissa linjapuolustaja Ryan Shazierin loukkaantumisesta, oli helppo ajatella pahinta. Brown ei kuitenkaan tarvitse leikkausta ja on tiettävästi valmis pudotuspeleihin. "Jopa vastoinkäymisissä en voi auttaa, mutta tunnen itseni siunatuksi " Brown twiittasi maanantaina. "Kiitos kaikille, jotka tavoittivat. Tämä on pieni takaisku minulle, mutta ei tälle joukkueelle. Tavoite on edelleen sama ja olen varma, että voimme ja saavutamme sen. Emme ehkä voittaneet peliä eilen, mutta tämä TEAM antoi lausunnon." Brown on keskellä kauden, joka löytää hänet keskusteluun NFL MVP-palkinnon harvinaisuus wide receiver ja autettiin pois kentältä, kun fanit huudettiin "M-V-P!" sen jälkeen, kun hän ja Duron Harmon ja Eric Rowe sotkeutui ja kaatui, kun Brown yritti saada kiinni syötön loppualueella.  Hänet vietiin pukuhuoneeseen tutkittavaksi, ja puoliaikaan mennessä hän oli matkalla sairaalaan. Brownilla oli vain kaksi vastaanottoa 24 jaardin edestä, mutta hän johtaa NFL:n tilastoa 101 kiinniotolla ja 1 533 jaardilla. Brownin ollessa poissa rookie JuJu Smith-Schuster Martavis Bryant ja Eli Rogers ottavat Brownin tehtävät hoitaakseen. Sunnuntai-iltana Rogers oli Ben Roethlisbergerin toivottu kohde Pittsburghin viimeisen draivin viimeisessä pelissä, kun Roethlisberger siepattiin Steelersin hävitessä. Brown ei ole missannut runkosarjaottelua yli viiteen vuoteen.</w:t>
      </w:r>
    </w:p>
    <w:p>
      <w:r>
        <w:rPr>
          <w:b/>
        </w:rPr>
        <w:t xml:space="preserve">Tulos</w:t>
      </w:r>
    </w:p>
    <w:p>
      <w:r>
        <w:t xml:space="preserve">Antonio Brown</w:t>
      </w:r>
    </w:p>
    <w:p>
      <w:r>
        <w:rPr>
          <w:b/>
        </w:rPr>
        <w:t xml:space="preserve">Esimerkki 4.861</w:t>
      </w:r>
    </w:p>
    <w:p>
      <w:r>
        <w:t xml:space="preserve">Hope Hicks 29 on presidentti Donald Trumpin päätoiminen Valkoisen talon viestintäjohtaja. Mutta ennen liittymistään Trumpin vuoden 2016 kampanjaan hänellä ei ollut poliittista kokemusta. Hicks on syntynyt Greenwichissä, 60 000 asukkaan kaupungissa Connecticutin lounaiskärjessä, joka on hedge-rahastojen pääkonttorien suosima paikka. Hicksillä ei ollut aikomustakaan ottaa näin suurta roolia presidentinvaalikampanjassa, vaan hän joutui tehtävään Trump Organizationin kautta. ja Hicks on ollut Trumpin kanssa - hänen sanojaan käyttäen - "alusta asti". Hän pysyi Trumpin kampanjassa läpi useiden henkilökunnan uudistusten, mukaan lukien kaksi korkean profiilin muutosta kampanjan puheenjohtajan paikalle.Tässä on mitä tiedämme Hicksistä .</w:t>
      </w:r>
    </w:p>
    <w:p>
      <w:r>
        <w:rPr>
          <w:b/>
        </w:rPr>
        <w:t xml:space="preserve">Tulos</w:t>
      </w:r>
    </w:p>
    <w:p>
      <w:r>
        <w:t xml:space="preserve">Hope Hicks</w:t>
      </w:r>
    </w:p>
    <w:p>
      <w:r>
        <w:rPr>
          <w:b/>
        </w:rPr>
        <w:t xml:space="preserve">Esimerkki 4.862</w:t>
      </w:r>
    </w:p>
    <w:p>
      <w:r>
        <w:t xml:space="preserve">Eric Gultney, 38, otti aluksi yhteyttä tyttöön, kun tämä käveli koulusta kotiin Chicagossa 24. lokakuuta ja antoi tytölle 50 dollarin setelin, johon oli kirjoitettu hänen puhelinnumeronsa.Tyttö esti Gultneyn puhelinnumeron sen jälkeen, kun Gultney pyysi häntä tapaamaan samana iltana, kertoivat syyttäjät. Marraskuun 2. päivänä Gultney meni tytön kouluun ja lähestyi tyttöä tämän lähtiessä ja antoi hänelle 20 dollaria, vaikka tyttö syyttäjien mukaan "suhtautui häneen torjuvasti".Tytön isä ilmoitti Chicagon poliisille, kun hän huomasi tekstiviestit tyttärensä puhelimessa. Syyttäjien mukaan Gultney myönsi etsiville lähettäneensä tytölle seksuaalisesti ilmeisen kuvan. häntä syytettiin lapsen houkuttelemisesta, joka on toisen luokan rikos. Tuomari Sophia Atcherson määräsi Gultneyn vangittavaksi 10 000 dollarin takuita vastaan ja elektroniseen valvontaan.</w:t>
      </w:r>
    </w:p>
    <w:p>
      <w:r>
        <w:rPr>
          <w:b/>
        </w:rPr>
        <w:t xml:space="preserve">Tulos</w:t>
      </w:r>
    </w:p>
    <w:p>
      <w:r>
        <w:t xml:space="preserve">Eric Gultney</w:t>
      </w:r>
    </w:p>
    <w:p>
      <w:r>
        <w:rPr>
          <w:b/>
        </w:rPr>
        <w:t xml:space="preserve">Esimerkki 4.863</w:t>
      </w:r>
    </w:p>
    <w:p>
      <w:r>
        <w:t xml:space="preserve">Jerome Powellin tämänviikkoisessa vahvistuskuulustelussa Yhdysvaltain keskuspankin puheenjohtajaksi hänen näkemyksensä inflaatiosta saattaa nyt olla kysymys numero 1. Powellin on määrä todistaa tiistaina senaatin pankkikomitealle, ja inflaatiokysymys on nyt tullut entistä tärkeämmäksi Fedin nykyisen puheenjohtajan Janet Yellenin viime viikolla antamien kommenttien jälkeen. Hän ilmaisi kasvavia epäilyjä inflaationäkymistä ja sanoi odottavansa, että inflaatio "nousee taas seuraavan vuoden tai kahden aikana" kohti Fedin 2 prosentin tavoitetta, mikä herättää kysymyksen siitä, mihin Powell nyt uskoo. Viimeiset viisi vuotta Fedin pääjohtajana toiminut Powell on ilmaissut jonkin verran huolta alhaisesta inflaatiosta, mutta ei ole vielä mennyt yhtä pitkälle kuin Yellen. CNBC:n haastattelussa 25. elokuuta Powell kutsui matalaa inflaatiota "eräänlaiseksi mysteeriksi." Alhaisen työttömyyden vuoksi Powell sanoi odottavansa korkeampia lukemia.  Hän lisäsi, että matalat inflaatioluvut antavat Fedille "mahdollisuuden olla kärsivällinen" korkojen nostamisessa." Tämä oli pieni muutos hänen kesäkuussa esittämäänsä selvempään toteamukseen, jonka mukaan "on hyviä syitä odottaa, että inflaatio jatkaa asteittaista nousuaan".  Powell ei näytä puhuneen asiasta 25. elokuuta antamansa CNBC-haastattelun jälkeen.  Hänen viimeisin rahapolitiikkaa koskeva puheensa oli 1. kesäkuuta Tuossa puheessaan Powell tuki Fedin oppeja symmetrisyydestä inflaatiotavoitteensa ympärillä. Se tarkoittaa, että Fedin jäsenet ovat sopineet olevansa yhtä huolissaan inflaatiosta, joka kulkee pysyvästi tavoitteensa ylä- tai alapuolella. Politiikan kannalta tämän pitäisi tarkoittaa, että Fed jättää korot nostamatta tai leikkaa niitä yhtä pian alhaisen inflaation vallitessa kuin se nostaisi, jos inflaatio on liian korkea. Powellin näkemykset ovat yleensä noudattaneet Yelleniä ja konsensusta, eikä ole syytä uskoa, että hän kyseenalaistaa nykyisen opin. Mutta Powellilla, joka ei ole taloustieteilijä, ei ole vielä ollut tilaisuutta osoittaa omaa kykyään kehittää konsensuksesta poikkeavia oppeja ja politiikkoja. Entinen pääomasijoituspankkiiri Powell saattaa hyvinkin joutua koetukselle työssään, jos talouskehitys uhmaa historiallista ennakkotapausta, kuten nyt näyttää tapahtuvan. Jos inflaatio pysyy alhaisena ja työttömyysaste jatkaa laskuaan, Powellin on ehkä pian kehiteltävä omia epätavanomaisia politiikkojaan ja oppejaan vaikeiden ja epätavanomaisten taloudellisten tulosten käsittelemiseksi.</w:t>
      </w:r>
    </w:p>
    <w:p>
      <w:r>
        <w:rPr>
          <w:b/>
        </w:rPr>
        <w:t xml:space="preserve">Tulos</w:t>
      </w:r>
    </w:p>
    <w:p>
      <w:r>
        <w:t xml:space="preserve">Jerome Powell</w:t>
      </w:r>
    </w:p>
    <w:p>
      <w:r>
        <w:rPr>
          <w:b/>
        </w:rPr>
        <w:t xml:space="preserve">Esimerkki 4.864</w:t>
      </w:r>
    </w:p>
    <w:p>
      <w:r>
        <w:t xml:space="preserve">Poliisit ovat käyttäneet autojen kojelautakameroita jo vuosikymmeniä. Vaikka tekniikka on kehittynyt ja sisältää uudempia formaatteja ja laadukkaampia kameroita, videon kuvaamisen, lähettämisen ja arkistoinnin yleinen työnkulku on Cobanin tuotehallintajohtajan David Kirschin mukaan edelleen työläs. âH1:n erottaa toisistaan se, että se sisältää tekoälyn käsittelyyn kykenevän supertietokoneen â sanoi Kirsch. Tämän ansiosta kamera voi tuottaa relevanttia tietoa reaaliajassa ja samalla poistaa monia perinteisten kojelautakamerajärjestelmien edellyttämiä taustaprosesseja.Jos uhka on olemassa, Kirsch selitti, että sen sijaan, että konstaapeli nousisi ulos autosta, hän peruuttaa ja kutsuu apuvoimia.Jos joku keksii ensi vuonna uuden idean ja sanoo: "Voitteko laittaa tämän anturin tänne?", me voimme sanoa: "Kyllä, moottori on siellä", Kirsch sanoi. "Meidän tehtävämme ei ole lisätä vastuuta teknologian käytöstä, vaan päinvastoin", Kirsch sanoi. "Annamme poliiseille tietoisuutta, jotta he voivat tehdä sen, mitä heidän on tehtävä." "Me annamme poliiseille tietoisuutta, jotta he voivat tehdä sen, mitä heidän on tehtävä.</w:t>
      </w:r>
    </w:p>
    <w:p>
      <w:r>
        <w:rPr>
          <w:b/>
        </w:rPr>
        <w:t xml:space="preserve">Tulos</w:t>
      </w:r>
    </w:p>
    <w:p>
      <w:r>
        <w:t xml:space="preserve">Kirsch</w:t>
      </w:r>
    </w:p>
    <w:p>
      <w:r>
        <w:rPr>
          <w:b/>
        </w:rPr>
        <w:t xml:space="preserve">Esimerkki 4.865</w:t>
      </w:r>
    </w:p>
    <w:p>
      <w:r>
        <w:t xml:space="preserve">Fish tuli töihin ja Taya Kitman korkea-arvoinen työntekijä tuolloin ja kaksi muuta työntekijää olivat kokoushuoneessa odottamassa häntä. Heidän piti laatia 400 hengen istumajärjestys organisaation vuosittaista gaalaa varten.  Kitman halusi saada sen valmiiksi ja painosti Fishiä auttamaan häntä. Fish vaikutti ärsyyntyneeltä hänen pyynnöstään.Fish, joka on reilusti yli kaksi metriä pitkä, lähestyi Kitmania takaapäin, laittoi kätensä hänen kaulansa ympärille ja painoi häntä, kertovat neljä henkilöä, joilla on tietoa tapauksesta.Yksi henkilö sanoi, että Fish tarkoitti sitä vitsiksi, mutta meni liian pitkälle. Hän jätti Kitmanin kaulaan punaisia jälkiä, neljä lähdettä kertoi. Kohtaamisesta järkyttynyt Kitman yritti vähätellä tapahtunutta.Johtokunnan jäsen Victor Navasky ja The Nation Instituten silloinen asianajaja saivat seuraavana päivänä tiedon tapauksesta. He kehottivat Fishiä pyytämään anteeksi, mutta Kitman ei halunnut viedä asiaa pidemmälle.HuffPostille lähettämässään sähköpostiviestissä Fish sanoi: Taya Kitmanin kanssa tapahtunut välikohtaus ei tapahtunut kuvatulla tavalla.  Taya on ollut ystäväni ja kollegani lähes 20 vuoden ajan, ja arvostan häntä ja hänen instituutissa tekemäänsä työtä suuresti. Olimme kumppaneita organisaation rakentamisessa ja teemme edelleen yhteistyötä yhdessä luomissamme hankkeissa. Tiedän, että se kuulostaa itsekkäältä, mutta kaikki, jotka tuntevat minut, tietävät, etten koskaan vahingoittaisi naista tai toista ihmistä.â Kitman kieltäytyi kommentoimasta asiaa.Puhelimitse tavoitettu Navasky kehui Fishiä viime viikolla ja vakuutti, ettei tiennyt mitään Fishin ja Kitmanin välisestä väitetystä fyysisestä riidasta. âEn tiedä, mistä puhutte, joten ei ole mitään kiistettävää tai kiistämätöntä â hän sanoi HuffPostille perjantaina. âNation Institute on yksityinen asia, eikä sen luottamushenkilöiden pitäisi puhua mistään, mitä siellä on tapahtunut, ja minä noudatan heidän sääntöjään. Kerron vain, että Hamilton oli minulle loistava kumppani. Tiedän, että Taya ymmärsi, että Ham oli ongelma, ja teki kaikkensa saadakseen hänet pois sieltä, Berman sanoi. â Asiat ovat menneet paljon paremmin sen jälkeen, kun Taya otti ohjat käsiinsä. Henkilökunta kunnioittaa häntä. Kollegat kunnioittavat häntä. Lahjoittajat kunnioittavat häntä. Hän on hyvin ahkera.  Taya on kirjaimellisesti Kamin täydellinen vastakohta, ja tarkoitan sitä parhaalla mahdollisella tavalla.âBerman lisäsi: âKun Taya otti toimiston haltuunsa, siitä tuli paljon toimivampi ja miellyttävämpi olla siellä.â Tämän jutun julkaisemisen jälkeen Taya Kitman antoi seuraavan lausunnon:</w:t>
      </w:r>
    </w:p>
    <w:p>
      <w:r>
        <w:rPr>
          <w:b/>
        </w:rPr>
        <w:t xml:space="preserve">Tulos</w:t>
      </w:r>
    </w:p>
    <w:p>
      <w:r>
        <w:t xml:space="preserve">Taya Kitman</w:t>
      </w:r>
    </w:p>
    <w:p>
      <w:r>
        <w:rPr>
          <w:b/>
        </w:rPr>
        <w:t xml:space="preserve">Esimerkki 4.866</w:t>
      </w:r>
    </w:p>
    <w:p>
      <w:r>
        <w:t xml:space="preserve">Toisin sanoen he ovat paikanneet reiät tilivelvollisuusjärjestelmässä, joka esti Denise Rotheimerin senaattori Ira Silversteinin (D-Chicago) seksuaalista häirintää koskevan valituksen etenemisen mihinkään yli vuoteen. Se on hyvä alku. Mitä nyt?Välittömämpi kysymys: Kyllä, äänestäjät voivat erottaa hänet, ja uskomme, että he erottavat hänet, jos heidän on pakko. Ainakin kaksi potentiaalista vastustajaa on ilmoittautunut ensi vuoden demokraattien esivaaleihin, eikä puolue todennäköisesti tue Silversteinia. Hän on mennyttä.Mutta lainsäätäjät voivat yllyttää Silversteinia eroamaan ennenaikaisesti. He ovat varmasti tehneet niin, kun muut jäsenet ovat syyllistyneet sopimattomaan, epäeettiseen, epäammattimaiseen ja noloon käytökseen.He ovat jo riistäneet Silversteinilta johtajan aseman ja siihen liittyvän 20 649 dollarin stipendin.Hänet on ikään kuin potkittu sohvalle, mutta häntä ei ole potkittu pois.Käytännössä demokraatit tarvitsivat Silversteinin ääniä tällä viikolla useissa läheltä piti -yrityksissä. Mutta he ovat paikan päällä, kun veto-istunto päättyy. Rotheimer, uhrien oikeuksia puolustava aktivisti, joka pyrkii edustajainhuoneen jäseneksi, sanoo Silversteinin tehneen ei-toivottuja lähentelyjä 18 kuukauden ajan, kun hän tuki lakiesitystä, jonka hän halusi hyväksyä. Hän tukee valitustaan Facebookissa käydyllä sopimattomalla kirjeenvaihdolla.Todellakin senaattori Silverstein .  Olemme kaikki nähneet tarpeeksi. Miksette ole eronnut?</w:t>
      </w:r>
    </w:p>
    <w:p>
      <w:r>
        <w:rPr>
          <w:b/>
        </w:rPr>
        <w:t xml:space="preserve">Tulos</w:t>
      </w:r>
    </w:p>
    <w:p>
      <w:r>
        <w:t xml:space="preserve">Ira Silverstein</w:t>
      </w:r>
    </w:p>
    <w:p>
      <w:r>
        <w:rPr>
          <w:b/>
        </w:rPr>
        <w:t xml:space="preserve">Esimerkki 4.867</w:t>
      </w:r>
    </w:p>
    <w:p>
      <w:r>
        <w:t xml:space="preserve">Andrea Ramsey, demokraatti, joka tavoittelee republikaanisen Kevin Yoderin syrjäyttämistä, luopui ehdokkuudestaan sen jälkeen, kun Kansas City Star -lehti kysyi häneltä vuonna 2005 nostetusta kanteesta, jossa väitettiin, että hän oli ahdistellut seksuaalisesti alaisensa Gary Funkhouserin LabOne-yrityksessä, jossa hän toimi henkilöstöhallinnon varajohtajana. Ramsey 56, Leawood Kanista, ei ollut vastaajana LabOnea vastaan nostetussa kanteessa, mutta hänet mainittiin siinä useita kertoja.  Hän kiisti syytteet. kanne sovittiin vuonna 2006, mutta Ramsey sanoi, ettei tiennyt siitä ja että hän olisi vastustanut sovintoa, lehti kertoi. Ramsey oli yksi monista demokraateista, jotka pyrkivät Kansas Cityn alueen vaalipiirin äänestäjiksi ensi vuoden välivaaleissa. Häntä oli tukenut Emilyâs List -naisryhmä, joka on kerännyt yli 500 000 dollaria auttaakseen aborttia kannattavia naisehdokkaita. Ryhmä peruutti myöhemmin tukensa.</w:t>
      </w:r>
    </w:p>
    <w:p>
      <w:r>
        <w:rPr>
          <w:b/>
        </w:rPr>
        <w:t xml:space="preserve">Tulos</w:t>
      </w:r>
    </w:p>
    <w:p>
      <w:r>
        <w:t xml:space="preserve">Andrea Ramsey</w:t>
      </w:r>
    </w:p>
    <w:p>
      <w:r>
        <w:rPr>
          <w:b/>
        </w:rPr>
        <w:t xml:space="preserve">Esimerkki 4.868</w:t>
      </w:r>
    </w:p>
    <w:p>
      <w:r>
        <w:t xml:space="preserve">INDIANAPOLIS (AP) - Andrew Luck näyttää terveeltä ja kuulostaa luottavaiselta.Nyt hänen täytyy vain todistaa, että hän osaa yhä pelata jalkapalloa.Vietettyään kuusi viikkoa kuntoutettuaan olkapäätään Alankomaissa Coltsin pelinrakentaja palasi perjantaina Indianapolisiin lupaavan ennusteen kera. "Kipu on vähentynyt merkittävästi, ja siksi olen niin optimistinen", Luck sanoi ensimmäisissä julkisissa kommenteissaan yli kahteen kuukauteen. "Minulla on todella hyvä olo tänään. Minusta ei tunnu, että tarvitsisin toisen leikkauksen. Uskon prosessiin, jossa olen juuri nyt." Indianapolis Coltsin pelinrakentaja Andrew Luck kävelee korokkeelle NFL-jalkapallon lehdistötilaisuuteen perjantaina 29. joulukuuta 2017 Indianapolisissa. (AP Photo/Darron Cummings)Indianapolis Coltsin pelinrakentaja Andrew Luck vastaa kysymykseen NFL-jalkapallon lehdistötilaisuudessa perjantaina 29. joulukuuta 2017 Indianapolisissa. (AP Photo/Darron Cummings)Indianapolis Coltsin pelinrakentaja Andrew Luck vastaa kysymykseen NFL-jalkapallon lehdistötilaisuudessa perjantaina 29. joulukuuta 2017 Indianapolisissa. (AP Photo/Darron Cummings)</w:t>
      </w:r>
    </w:p>
    <w:p>
      <w:r>
        <w:rPr>
          <w:b/>
        </w:rPr>
        <w:t xml:space="preserve">Tulos</w:t>
      </w:r>
    </w:p>
    <w:p>
      <w:r>
        <w:t xml:space="preserve">Andrew Luck</w:t>
      </w:r>
    </w:p>
    <w:p>
      <w:r>
        <w:rPr>
          <w:b/>
        </w:rPr>
        <w:t xml:space="preserve">Esimerkki 4.869</w:t>
      </w:r>
    </w:p>
    <w:p>
      <w:r>
        <w:t xml:space="preserve">Muutama kuukausi sitten Larry Bing huomasi, että piirikunnasta ostamansa heroiinin laatu oli parantunut.  Hänellä ei ollut valittamista huumeiden nauttimisesta, mutta alamäet olivat muuttumassa sietämättömiksi, himo voimakkaammaksi, huumeiden etsiminen epätoivoisemmaksi ja vieroitusoireet tuskallisemmiksi.Ystävä suositteli, että Bing menisi tapaamaan Edwin Chapmania, lääkäriä, joka hoitaa huumeista riippuvaisia ihmisiä toimistossaan Koillis-Washingtonissa. Verikokeet osoittivat, että Bing oli käyttänyt heroiinia, mutta niissä oli myös jälkiä fentanyylistä, yhä tappavammasta synteettisestä opioidista, jota huumekauppiaat usein sekoittavat heroiiniin tai kokaiiniin lisätäkseen tuotteensa määrää. Bing oli 64-vuotias, ja hän oli käyttänyt heroiinia vuosikymmeniä 17-vuotiaasta lähtien. Nämä tekijät asettivat hänet suuremmalle yliannostuskuoleman riskille kuin hän tajusi. Piirikunnassa tyypillinen yliannostuskuolema on 40-vuotias tai vanhempi musta mies, joka on käyttänyt heroiinia vähintään 10 vuotta. Bing ilmestyi paikalle viime hetkellä.  Hänelle määrättiin päivittäinen annos Suboxone-lääkettä, joka estää opioidien vaikutuksia, kuten kivun lievittämistä ja hyvänolon tunteita, jotka voivat johtaa riippuvuuteen. Tämä tapahtui noin 180 päivää sitten.  Bing on ollut siitä lähtien kuivilla. âNousen joka aamu ja otan lääkkeeni, ja se vie halun pois â Bing sanoi. â Minulla ei ollut vieroitusoireita. Ainoa taistelu, joka minulla on tänään, on saada töitä ja tulla tuottavaksi.â Bing sanoi, että hän voi luottaa vaimonsa tukeen sekä lukuisiin sosiaalisiin ja uskonnollisiin järjestöihin, jotka muodostavat toipumisverkoston kaupungissa.â En halua jäädä siihen pieneen maailmankolkkaan, jossa riippuvuus rajoittaa sinuaâ hän sanoi. â Minun maailmani on suurempi kuin jalkakäytävä ja kadunkulma. Haluan mennä eteenpäin ja jatkaa elämääni. â´Menee taaksepäin ja katselee joitakin niistä [huumeidenkäytön] hetkistä mielessään ja haluaa uskoa, että se oli hienoa´, Bing sanoi. âSentähän varten on kokouksia, joissa voi puhua siitä ja saada todellisuuspohjaa â hän lisäsi viitaten 12 askeleen ohjelmiin.Bingin kohdalla kaikki on toistaiseksi hyvin.</w:t>
      </w:r>
    </w:p>
    <w:p>
      <w:r>
        <w:rPr>
          <w:b/>
        </w:rPr>
        <w:t xml:space="preserve">Tulos</w:t>
      </w:r>
    </w:p>
    <w:p>
      <w:r>
        <w:t xml:space="preserve">Larry Bing</w:t>
      </w:r>
    </w:p>
    <w:p>
      <w:r>
        <w:rPr>
          <w:b/>
        </w:rPr>
        <w:t xml:space="preserve">Esimerkki 4.870</w:t>
      </w:r>
    </w:p>
    <w:p>
      <w:r>
        <w:t xml:space="preserve">Abyssin perustaja Matt McMullen on huippuluokan seksinukkesuunnittelijana yrittänyt jo vuosia miettiä, mikä miellyttäisi hänen asiakkaitaan. Realismi ja se, miten lähelle sitä päästään, ei ole koskaan kaukana hänen mielestään. Liian todellinen ja pehmeät, elämänkokoiset nuket voisivat olla karmivia tai pahempaa groteskia faktaansa. Mutta jos niistä tehdään liian täydellisiä tai karikatyyrimäisiä, menetetään kyky keskeyttää epäusko.Viime aikoihin asti nukkeja koskevat päätökset koskivat vain fyysisiä ominaisuuksia: niiden luurankoa, silmien kokoa, pisamia, häpykarvoja, ryppyjä ja rintoja. Nyt Harmonyn luomiseen osallistuvat ihmiset yrittävät selvittää, mikä tekee naisesta naisen: hajottavat hänet ja rakentavat hänet sitten uudelleen oman mielikuvituksensa avulla. Selvittääkseen tämän McMullen ja hänen työtoverinsa pohtivat naisen persoonallisuuden osatekijöitä ja löysivät piirteitä kuten "tunnelmallinen " "viaton" ja "arvaamaton". On kovaa työtä selvittää se je ne sais quoi, joka voisi sytyttää vetovoiman. Mutta on miehiä, jotka odottavat innokkaasti, ja jotkut ovat jo vuosia pyytäneet nukkea, jolla on ääni ja "persoonallisuus".Naisen näköinen ja tuntuinen nukke on tietenkin yksi asia. Mutta siitä lähtien, kun McMullen alkoi myydä RealDolls-nukkeja 1990-luvun puolivälissä, asiakkaat ovat pyytäneet enemmän. He haluavat liikettä, keskustelua ja persoonallisuutta. He tietävät, että kyseessä ei ole oikea nainen, mutta he haluavat, että joku huijaa heitä - tai ainakin yrittää.Niinpä McMullen otti noin vuonna 2013 vastaan haasteen luoda osittain animoitu nukke, joka liikkuu ja puhuu kuin nainen, toivoen, että se innostaisi asiakkaita muodostamaan vielä syvempiä, inhimillisempiä siteitä. Hanke on nyt yhteisyritys Realbotix-teknologiayrityksen kanssa, johon kuuluu sovellusrobotiikka ja mahdollinen VR-ohjelma. "Ihmissuhteet ovat muuttuneet rajusti viimeisten 10-20 vuoden aikana", McMullen sanoo. "Ja minusta tuntuu, että nyt olemme niin kiinni puhelimissamme ja sosiaalisessa mediassa, että unohdamme, miten olla yhteydessä ihmisiin, jotka ovat samassa huoneessa kanssamme."  McMullen haikailee menneisyyden perään, mutta se ei todellakaan estä häntä luomasta automatisoitua laastaria.Tässä alkuvaiheessa Harmony on hieman Frankensteinmainen; automaattinen pää, jota ohjataan sovelluksella ja joka on kiinnitetty liikkumattomaan seksinuken vartaloon. Mutta sen jälkeen, kun nuken päät tulevat ostettavaksi, McMullen haluaa parantaa robottia jatkuvasti tehden siitä entistä aidommin käyttökelpoisen ja helpon. Lopulta hän toivoo voivansa tehdä sellaisen, joka voi toimia automaattisena avustajana, joka luo tapaamisia tai nostaa talon lämpöä. Sillä välin he ovat kuitenkin antaneet huutaville asiakkaille puhelinsovelluksen, kun he työskentelevät Harmonyn parissa. Kun robottinukke herää henkiin, hänen realististen kasvojensa - suuret ruskeat silmät, suora nenä ja täyteläiset huulet - ja nykivien liikkeiden vastakkainasettelu riittää tekemään kenelle tahansa pahaa oloa. Harmonyn pää kääntyy, liukuu ja nykähtää paljastaen näkymättömät hammaspyörät lateksinahan alta. Hänen äänensä, jota McMullenin käsissä oleva Android-tabletti ohjaa, ja hänen naksuvan suunsa liikkeet ovat pois päältä. Se on huulisynkronointiviive, joka syntyy, kun robotti muodostaa yhteyden sovellukseen. McMullen sanoo: "Teemme töitä sen korjaamiseksi." "Meistä oli tärkeää saada sovellus ulos, jotta voisimme todella aloittaa tekoälyn hiomisen ja kasvattamisen ja käsitellä kaikki virheet ennen robotin julkaisua", McMullen sanoo. Sen avulla Realbotix sai myös palautetta asiakkailta - paljon palautetta. "Ihmiset haluavat aina puhua, mutta eivät tiedä, mitä kysyä", McMullen sanoo.</w:t>
      </w:r>
    </w:p>
    <w:p>
      <w:r>
        <w:rPr>
          <w:b/>
        </w:rPr>
        <w:t xml:space="preserve">Tulos</w:t>
      </w:r>
    </w:p>
    <w:p>
      <w:r>
        <w:t xml:space="preserve">Matt McMullen</w:t>
      </w:r>
    </w:p>
    <w:p>
      <w:r>
        <w:rPr>
          <w:b/>
        </w:rPr>
        <w:t xml:space="preserve">Esimerkki 4.871</w:t>
      </w:r>
    </w:p>
    <w:p>
      <w:r>
        <w:t xml:space="preserve">BOGOTA (Reuters) - Kolumbian keskuspankin pitäisi pitää taukoa rahapolitiikassa tällä viikolla ja jättää korko vakaana arvioidakseen Standard &amp; Poor'sin päätöstä alentaa maan pitkän aikavälin valuuttaluokitusta.Valtiovarainministeri Mauricio Cardenas sanoi tiistaina:  Kolumbian valtiovarainministeri Mauricio Cardenas puhuu Reutersin haastattelussa Bogotassa Kolumbiassa 8. elokuuta 2017. REUTERS/Jaime Saldarriaga Cardenas on yksi seitsemästä poliittisesta päättäjästä ja edustaa hallitusta hallituksessa. Hän sanoi maanantaina, että maa on jo ryhtynyt toimiin talouden vakauttamiseksi, mukaan lukien viime vuoden verouudistus rahapolitiikka, joka alensi inflaatiota, ja peson sopeuttaminen kauppavajeen umpeen kuromiseksi.</w:t>
      </w:r>
    </w:p>
    <w:p>
      <w:r>
        <w:rPr>
          <w:b/>
        </w:rPr>
        <w:t xml:space="preserve">Tulos</w:t>
      </w:r>
    </w:p>
    <w:p>
      <w:r>
        <w:t xml:space="preserve">Mauricio Cardenas</w:t>
      </w:r>
    </w:p>
    <w:p>
      <w:r>
        <w:rPr>
          <w:b/>
        </w:rPr>
        <w:t xml:space="preserve">Esimerkki 4.872</w:t>
      </w:r>
    </w:p>
    <w:p>
      <w:r>
        <w:t xml:space="preserve">Miten Devin Kelley sai aseen hänen taustansa huomioon ottaen? Kelley palveli aiemmin Yhdysvaltain ilmavoimissa, mutta hänet kotiutettiin vuonna 2014, vahvisti ilmavoimien edustaja Fox Newsille maanantaina. Hänet tuomittiin sotaoikeuteen vuonna 2012 vaimonsa ja lapsensa pahoinpitelystä.  Sen jälkeen hänet tuomittiin 12 kuukaudeksi vankeuteen, ennen kuin hänelle annettiin huonosta käytöksestä vapautus. 1968 annettu asevalvontalaki teki laittomaksi sen, että luvan saanut asekauppias ei saa myydä asetta henkilölle, joka on saanut kunniattoman vapautuksen. Koska Kelley kuitenkin erotettiin huonon käytöksen vuoksi, lakia ei sovellettu Adam Winkler, Kalifornian yliopiston Los Angelesin yliopiston oikeustieteen professori ja Yhdysvaltain perustuslain asiantuntija, kertoi Fox Newsille maanantaina. Kelley osti kaksi ampuma-asetta kahdesta eri Academy Sports + Outdoors -liikkeestä San Antoniossa vuosina 2016 ja 2017, vastaavasti urheilukauppa vahvisti asian Fox Newsille lausunnossaan maanantaina. Toinen ostoksista oli tiettävästi Rugerin AR-556-mallinen kivääri.Kelleyn perheväkivaltaan liittyvien syytteiden olisi kuitenkin pitänyt riittää estämään häntä ostamasta asetta, Winkler sanoi - mutta ilmavoimat eivät todennäköisesti ilmoittaneet tätä tietoa liittovaltion taustatarkastusjärjestelmään, joten ostot saattoivat edetä.Ja Winklerin ennustus oli oikea: Ilmavoimat ilmoitti myöhään maanantai-iltana, että Hollomanin lentotukikohdan erityistutkintatoimisto - tukikohta, jossa Kelley oli sijoitettuna - ei ilmoittanut Kelleyn perheväkivaltatuomiota FBI:n Criminal Justice Investigation Services -yksikölle, jotta se voitaisiin sisällyttää kansallisen rikostietokeskuksen tietokantaan. Tietokantaa käytetään aseiden ostamista haluavien henkilöiden taustatarkastuksiin.Winklerin mukaan suurin mysteeri on se, miten Kelleylta evättiin käsiaselupa, mutta hän sai ostaa aseen urheiluvälineliikkeestä. Lisäksi Texasin viranomaiset vahvistivat maanantaina, että Kelleyllä ei ollut aseenkantolupaa. Hänellä oli kuitenkin yksityinen turvallisuuslupa - jota Teksasin yleisen turvallisuuden ministeriön mukaan käyttävät usein aseistetut ja aseistamattomat vartijat, henkilösuojeluviranomaiset, yksityiset tutkijat ja muut.</w:t>
      </w:r>
    </w:p>
    <w:p>
      <w:r>
        <w:rPr>
          <w:b/>
        </w:rPr>
        <w:t xml:space="preserve">Tulos</w:t>
      </w:r>
    </w:p>
    <w:p>
      <w:r>
        <w:t xml:space="preserve">Devin Kelley</w:t>
      </w:r>
    </w:p>
    <w:p>
      <w:r>
        <w:rPr>
          <w:b/>
        </w:rPr>
        <w:t xml:space="preserve">Esimerkki 4.873</w:t>
      </w:r>
    </w:p>
    <w:p>
      <w:r>
        <w:t xml:space="preserve">Leigh Corfman -niminen nainen kertoo, että kun hän oli 14-vuotias vuonna 1979, Roy Moore, nykyinen GOP:n senaattoriehdokas Alabamassa, aloitti seksuaalisen kohtaamisen hänen kanssaan, kun hän oli 32-vuotias Washington Postin mukaan. Moore lähestyi Corfmania oikeussalin ulkopuolella Alabamassa raportin mukaan, kun hänen äitinsä oli sisällä lapsen huoltajuuskäsittelyssä, ja aloitti keskustelun hänen kanssaan. Hän pyysi Corfmanin puhelinnumeroa ja haki hänet muutamaa päivää myöhemmin läheltä tämän taloa ja vei hänet kotiinsa metsässä 30 minuutin päässä raportin mukaan.  Moore kertoi Corfmanille "kuinka kaunis hän oli ja suuteli häntä", raportissa sanottiin. Toisella vierailulla Moore riisui Corfmanin paidan ja housut ja riisui omat vaatteensa, sanottiin raportissa, jossa lisättiin, että Moore kosketteli Corfmania tämän rintaliivien ja alusvaatteiden päällä ja "ohjasi tämän kättä koskettamaan häntä hänen alusvaatteidensa päällä." Kolme muuta naista kertoi Postille viime viikkoina raportin mukaan, että Moore seurasi heitä heidän ollessaan 16-18-vuotiaita ja että hän oli kolmekymppinen ja työskenteli piirisyyttäjän toimistossa.  Hän antoi joillekin heistä alkoholia - aikana, jolloin laillinen juomisen ikäraja oli 19. Corfman on ainoa nainen, joka oli raportin mukaan Mooren kanssa seksuaalisessa kontaktissa, eivätkä he olleet yhdynnässä. Alabamassa lakisääteinen suojaikäraja on 16 vuotta, ja seksuaalinen kanssakäyminen 19 vuotta täyttäneen tai sitä vanhemman henkilön ja 12-16-vuotiaan henkilön välillä on rikkomus, josta voi saada enintään vuoden rangaistuksen. The Post huomauttaa, että alle 16-vuotiaan lapsen houkutteleminen kotiin seksuaalisen kanssakäymisen ehdottamiseksi on rikos, josta voi saada jopa 10 vuoden vankeusrangaistuksen. Rikossyyte olisi vanhentunut kolmen vuoden kuluttua vuonna 1979. Corfman ei koskaan tehnyt poliisiraporttia." Tuomari Roy Moore on joutunut kestämään nykyaikaisen poliittisen kentän mitä kummallisimpia hyökkäyksiä ketään ehdokasta vastaan, mutta tämä tämänpäiväisen Washington Postin juttu, jossa väitetään seksuaalista sopimattomuutta, vie voiton. Kansalliset liberaalijärjestöt tietävät, että heidän valitsemansa ehdokas Doug Jones on kuolemankierteessä, ja tämä on heidän viimeinen hail Marynsa." "Washington Post on jo tukenut tuomarin vastustajaa, ja he ovat kuukausien ajan harjoittaneet järjestelmällistä kampanjaa vääristelläkseen totuutta tuomarin ansioista ja urasta ja suistaakseen hänen kampanjansa raiteiltaan. Itse asiassa vain kaksi päivää sitten Foundation for Moral Law lähetti Postille oikaisuvaatimuksen vääristä jutuista, joita se kirjoitti tuomarin työstä ja korvauksista. Mutta ilmeisesti Postin väitteille ei ole loppua."" "Tuomari on ollut naimisissa Kaylan kanssa lähes 33 vuotta, hänellä on neljä lasta ja viisi lastenlasta. Hän on ollut ehdokkaana neljässä kiivaasti käydyssä osavaltion laajuisessa poliittisessa kilpailussa kahdesti kuvernööriehdokkaana ja kahdesti ehdokkaana päällikkötuomariksi. Hän on ollut kolme kertaa ehdokkaana paikallisiin virkoihin ja hän on ollut valtakunnallinen hahmo kahdessa uraauurtavassa oikeustaistelussa uskonnonvapaudesta ja perinteisestä avioliitosta. Yli 40 vuoden julkisen palvelun jälkeen, jos jokin näistä väitteistä olisi totta, ne olisi julkistettu jo kauan ennen tätä." "Tuomari Roy Moore on voittamassa kaksinumeroisella johtoasemalla. Niinpä ei ole yllätys, että kun Yhdysvaltain senaatinvaalikilpailua, jolla on valtakunnallisia vaikutuksia, on jäljellä vain reilut neljä viikkoa, demokraattipuolue ja maan liberaalisin sanomalehti keksivät tällaisen keksinnön." "Tämä roska on valeuutisen ja tahallisen kunnianloukkauksen määritelmä." Postin raportin jälkeen antamassaan lausunnossa senaatin enemmistöjohtaja Mitch McConnell ehdotti, että jos Mooren syytökset ovat totta, "hänen on astuttava syrjään." Kansallisen republikaanisen senaattorikomitean puheenjohtaja Cory Gardner yhtyi näihin kehotuksiin ja kutsui väitteitä "syvästi huolestuttaviksi" ja lisäsi: "Jos nämä syytökset osoittautuvat todeksi, Roy Mooren on jättäydyttävä pois Alabaman senaatin erikoisvaaleista."</w:t>
      </w:r>
    </w:p>
    <w:p>
      <w:r>
        <w:rPr>
          <w:b/>
        </w:rPr>
        <w:t xml:space="preserve">Tulos</w:t>
      </w:r>
    </w:p>
    <w:p>
      <w:r>
        <w:t xml:space="preserve">Roy Moore</w:t>
      </w:r>
    </w:p>
    <w:p>
      <w:r>
        <w:rPr>
          <w:b/>
        </w:rPr>
        <w:t xml:space="preserve">Esimerkki 4.874</w:t>
      </w:r>
    </w:p>
    <w:p>
      <w:r>
        <w:t xml:space="preserve">SULJETTU BET-yhtiön toimitusjohtaja Debra Lee luovuttaa puheenjohtajan tittelinsä uudelle johtajalle. USA TODAY Debra Lee, verkostojen pääjohtaja, kertoi jättävänsä tehtävänsä vuoden alussa ja luovuttavansa päivittäisten toimintojen valvonnan Scott Millsille, joka on tällä hetkellä varatoimitusjohtaja ja hallintojohtaja emoyhtiö Viacomissa. Lee säilyttää asemansa BET Networksin puheenjohtajana ja toimitusjohtajana keskittyen yhtiön sitoutumiseen yhteisöihin.  Bob Bakish Viacomin toimitusjohtaja sanoi lausunnossaan, että Leen "näkemys ja johtajuus, vertaansa vailla oleva vaisto siitä, mitä yleisö haluaa, sekä kyky houkutella ja edistää huippulahjakkuuksia - sekä kameran takana että edessä - ovat olleet ratkaisevia tekijöitä tämän menestyksen kannalta." Scott Mills korvaa Debra Leen BET Networksin toimitusjohtajana 1. tammikuuta alkaen. (Kuva: BET Networks)</w:t>
      </w:r>
    </w:p>
    <w:p>
      <w:r>
        <w:rPr>
          <w:b/>
        </w:rPr>
        <w:t xml:space="preserve">Tulos</w:t>
      </w:r>
    </w:p>
    <w:p>
      <w:r>
        <w:t xml:space="preserve">Debra Lee</w:t>
      </w:r>
    </w:p>
    <w:p>
      <w:r>
        <w:rPr>
          <w:b/>
        </w:rPr>
        <w:t xml:space="preserve">Esimerkki 4.875</w:t>
      </w:r>
    </w:p>
    <w:p>
      <w:r>
        <w:t xml:space="preserve">"The Walking Dead" on herättänyt henkiin paljon ikonisia ja karmean näköisiä hetkiä sarjakuvista, mutta on yksi asia, jota sarjan pääosanesittäjä Andrew Lincoln ei ole tehnyt ja jonka hän haluaisi nähdä tapahtuvan hahmonsa Rick Grimesin hahmolle.Vaikka sarjakuvissa Rick ei menetä koko kättään, Grimes menettää oikean kätensä tavattuaan kuvernöörin.Kuvernöörin aika tuli ja meni sarjan kolmos- ja neloskaudella ilman, että Rick menettäisi yhtään ruumiinosaa."Kaikki, mitä tapahtuu, on se, että erikoistehosteosasto alkaa imeä hampaitaan: 'Se maksaa paljon rahaa'", Grimes sanoi yhdestä syystä, miksi emme ole nähneet Rickin menettävän kättään sarjassa. "Käytännön vaikeudet, jotka liittyvät siihen, että kaverilla ei ole kättä, ovat erittäin monimutkaisia sarjakuvassa ja olisivat mahdottomia sarjassa. Koska sarjakuvassa ei liikuta ", Kirkman sanoi vuonna 2014 "The Writer's Room" -jaksossa. "Se lisäisi valtavasti monimutkaisuutta tv-sarjaan ja luultavasti paljon enemmän rahaa budjettiin, varsinkin kun Rick on päähenkilö ja mukana monissa toimintakohtauksissa." Samana vuonna Kirkman kertoi faneille Reddit-ketjussa, että se estäisi heitä näyttämästä esimerkiksi sitä, miten Rick lataa aseensa uudelleen. "Rickin käden katkaiseminen CGI:llä olisi kallista, mutta teimme sen Hershelin jalan kanssa, joten jos meistä tuntuisi siltä, että Rick menettäisi kätensä, tekisimme sen", Kirkman kirjoitti Redditissä." Vaikka Rickin käsi on sarjassa yhä ehjä, se ei ole estänyt sarjaa kiusoittelemasta faneja siitä, että hän voisi menettää sen useaan otteeseen.Pieni hetki kuudennella kaudella sai fanit ajattelemaan, että Rickin käsi saatetaan joutua katkaisemaan, kun hänen verensä oli sekoittunut zombien vereen. Hiljattain fanit luulivat, että Rickin käsi saattaa olla vaarassa kauden seitsemän ensi-illassa, koska sen nimi oli "Right Hand Man." Ehkä kun näemme flash forwardin, jossa Vanha Rick herää jossain vaiheessa kaudella kahdeksan, yllätymme nähdessämme hänet ilman kättä, mutta siihen asti näyttää siltä, että käsi saattaa jäädä lopullisesti.</w:t>
      </w:r>
    </w:p>
    <w:p>
      <w:r>
        <w:rPr>
          <w:b/>
        </w:rPr>
        <w:t xml:space="preserve">Tulos</w:t>
      </w:r>
    </w:p>
    <w:p>
      <w:r>
        <w:t xml:space="preserve">Grimes Grimes</w:t>
      </w:r>
    </w:p>
    <w:p>
      <w:r>
        <w:rPr>
          <w:b/>
        </w:rPr>
        <w:t xml:space="preserve">Tulos</w:t>
      </w:r>
    </w:p>
    <w:p>
      <w:r>
        <w:t xml:space="preserve">Grimes</w:t>
      </w:r>
    </w:p>
    <w:p>
      <w:r>
        <w:rPr>
          <w:b/>
        </w:rPr>
        <w:t xml:space="preserve">Esimerkki 4.876</w:t>
      </w:r>
    </w:p>
    <w:p>
      <w:r>
        <w:t xml:space="preserve">Kun Cranberries hajosi vuonna 2003, O'Riordan levytti kaksi soololevyä, jotka jäivät vähemmälle huomiolle, ja Cranberries ryhmittyi uudelleen vuonna 2009 ja julkaisi lopulta yhden vahvimmista albumeistaan Roses kolme vuotta myöhemmin. O'Riordanin elämä pysyi kuitenkin kaoottisena.  Myöhemmin hän väitti yrittäneensä yliannostusta pillereillä vuonna 2012 ja hänellä oli alkoholiongelma.  Hänen avioliittonsa päättyi vuonna 2014 samana vuonna, kun hänet pidätettiin lentoemännän jalkaan astumisesta ja poliisin päähän lyönnistä; tuomari säästi hänet vankilasta todettuaan, että hän oli tuolloin mielisairas. ("Ette voi pidättää minua - olen ikoni!" hän huusi poliisille.) Myöhemmin hänellä todettiin kaksisuuntainen mielialahäiriö. "Doloresin elämässä on tapahtunut paljon asioita viimeisten 10 vuoden aikana - hyviä ja huonoja", Hogan sanoo. "Mutta se, mikä sai Doloresin yhdistymään ihmisiin, oli hänen rehellisyytensä. Se mitä näki, sitä myös sai.""" Dolores oli niin pettynyt, kun jouduimme perumaan viimeisen kiertueen ...  Hän teki kaikkensa korjatakseen selkäongelman, mutta se jatkui ja voitti lopulta."" - Cranberriesin perustaja Noel HoganO'Riordan jaksoi kaiken läpi musiikin avulla. Avioliittonsa päättyessä hän muutti New Yorkiin ja alkoi työskennellä uuden D.A.R.K.-yhtyeen kanssa, johon kuuluivat entinen Smithsin basisti Andy Rourke (joka kutsuu hänen kykyjään "henkeäsalpaaviksi") ja DJ Olé Koretsky, josta tuli lopulta hänen elämänkumppaninsa. Bändin vuonna 2016 ilmestynyt debyytti Science Agrees vei O'Riordanin äänen uusille elektroniikan alueille. Hän ei kuitenkaan koskaan täysin hylännyt Cranberriesia, joka viime vuonna julkisti Something Else -kokoelman uutta ja vanhaa materiaalia soitettuna unplugged ja orkestroituna. BBC:n haastattelussa sen mainostamiseksi O'Riordan myönsi: "Minulla on ollut terveysongelmia viime vuosina." Nuo ongelmat - erityisesti vuosien kitaransoiton aiheuttamat selkäkivut - johtivat kiertueen peruuntumiseen. " Dolores oli niin pettynyt, kun jouduimme perumaan edellisen kiertueen ", Hogan sanoo. " Hän teki kaikkensa korjatakseen selkäongelman, mutta se jatkui ja voitti lopulta." Related Dolores O'Riordan and the Cranberries: Päivää ennen kuolemaansa O'Riordan lensi Lontooseen (erään lähteen mukaan hän lensi New Yorkista Dubliniin, jossa hän viipyi hetken ennen kuin jatkoi Lontooseen). Siellä työ kutsui jälleen. Hän aikoi tavata Youthin kanssa toisen, lähes valmiin D.A.R.K.-albumin tiimoilta, ja hänellä oli myös aikaa lisätä laulunsa Los Angelesin metalliyhtye Bad Wolvesin uuteen versioon "Zombie"-kappaleesta.Sen sijaan O'Riordan haudataan tänään Limerickiin. Dolores O'Riordan oli irlantilaisen Cranberries-yhtyeen laulaja, joka lauloi muun muassa hitit "Linger" ja "Zombie". Katso alta.</w:t>
      </w:r>
    </w:p>
    <w:p>
      <w:r>
        <w:rPr>
          <w:b/>
        </w:rPr>
        <w:t xml:space="preserve">Tulos</w:t>
      </w:r>
    </w:p>
    <w:p>
      <w:r>
        <w:t xml:space="preserve">CarrolleyevineRedux Dolores O'Riordan</w:t>
      </w:r>
    </w:p>
    <w:p>
      <w:r>
        <w:rPr>
          <w:b/>
        </w:rPr>
        <w:t xml:space="preserve">Tulos</w:t>
      </w:r>
    </w:p>
    <w:p>
      <w:r>
        <w:t xml:space="preserve">O'Riordan</w:t>
      </w:r>
    </w:p>
    <w:p>
      <w:r>
        <w:rPr>
          <w:b/>
        </w:rPr>
        <w:t xml:space="preserve">Esimerkki 4.877</w:t>
      </w:r>
    </w:p>
    <w:p>
      <w:r>
        <w:t xml:space="preserve">Vajaa 12-vuotias Fandi on kolme vuotta veljeään vanhempi, hänellä on suuret ruskeat silmät ja kepinmuotoiset käsivarret - hänen silmissään hän on melkein mies. "Minä olen vanhempi ", hän sanoo tiukasti. "Minä soudan enemmän. Mutta joskus työ on raskasta, varsinkin kun virta on voimakas." Viivästyminen ei haittaa Fandia ja Alfania. Heille Kampar-joki on heidän paikallinen kadunkulmansa paikka, jossa he leikkivät ja testaavat itseään kehittyen erinomaisiksi uimareiksi. Eräänä viime päivänä Fandi, joka oli vielä pukeutunut koulupukuunsa - vaaleanpunaisiin ruudullisiin shortseihin ja solmioon - laski sampaninsa vesille roikkuvalta laiturilta, jonka laudat ovat lahonneet. Koulusta lähtiessään hän oli hakenut äidilleen muovikannullisen ruoanlaittopetrolia, jonka hän laittoi vihreän reppunsa mukaan. Katseensa keskittyneenä Fandi seisoi paremman vipuvoiman saamiseksi ojentaen kaksi pitkää airoa veteen. Rinnan kohdalla ristissä olevat kahvat hän työnsi venettä eteenpäin ja nosti airot vedestä, kun hän tunsi veneen syöksyvän eteenpäin. Väsynyt Fandi ojensi airot joskus veljelleen. Salaa Alfan haluaisi soutaa enemmän, mutta hän tietää paikkansa. Joskus, kun Fandi on myöhässä, Alfan lähtee koulusta ilman, että hän tietää veljensä saavan toisen kyydin. Nuorempi poika ottaa itse tukevan pienen veneen ja soutaa kaverinsa rinnalla kuin naapurin poika, joka kokeilee uutta polkupyörää ilman valvontaa.Alfan haluaisi soutaa enemmän, mutta hän tietää paikkansa. Silti tarpeen tullen hän sanoo: "Olen valmis". Joskus kun hänen Fandi on myöhässä, Alfan lähtee koulusta ilman häntä tietäen, että hänen veljensä saa toisen kyydin. Nuorempi poika ottaa itse tukevan pienen veneen ja soutaa kaverinsa rinnalla kuin naapuruston poika, joka kokeilee uutta polkupyörää ilman valvontaa. Vaikka uusi silta valmistuisi, Fandi sanoo, ettei ole varma, haluaako hän luopua päivittäisestä soutamisesta. Vesillä matka on nopeampi. Hän tuntee joen.</w:t>
      </w:r>
    </w:p>
    <w:p>
      <w:r>
        <w:rPr>
          <w:b/>
        </w:rPr>
        <w:t xml:space="preserve">Tulos</w:t>
      </w:r>
    </w:p>
    <w:p>
      <w:r>
        <w:t xml:space="preserve">Alfan Fandi</w:t>
      </w:r>
    </w:p>
    <w:p>
      <w:r>
        <w:rPr>
          <w:b/>
        </w:rPr>
        <w:t xml:space="preserve">Tulos</w:t>
      </w:r>
    </w:p>
    <w:p>
      <w:r>
        <w:t xml:space="preserve">Fandi</w:t>
      </w:r>
    </w:p>
    <w:p>
      <w:r>
        <w:rPr>
          <w:b/>
        </w:rPr>
        <w:t xml:space="preserve">Esimerkki 4.878</w:t>
      </w:r>
    </w:p>
    <w:p>
      <w:r>
        <w:t xml:space="preserve">NHK:n haastattelussa vaalien päättymisen jälkeen Abe sanoi, että hän aikoo ajaa muutosta. "Hallituspuolueet ovat saaneet enemmistön", hän sanoi. "Uskon, että kansan ääni kertoi meille, että meidän on edistyttävä politiikassa ja saatava aikaan tuloksia vakaalla poliittisella pohjalla." Vakauden puolesta puhuvalle johtajalle vaalit olivat olleet uhkapeliä.  Abe oli kutsunut vaalit koolle yli vuoden etuajassa ja perusteli sitä sillä, että hän tarvitsi uuden mandaatin Pohjois-Korean uhan käsittelemiseksi ja kulutusveron korotuksen yksityiskohtien selvittämiseksi.Monien analyytikoiden mukaan Aben motiivi oli kuitenkin opportunistisempi, sillä pääministeri käytti hyväkseen Japanin suurimman oppositiopuolueen Demokraattisen puolueen sekasortoisuutta ja pientä nousua kannatusluvuissaan aiemmin tänä vuonna tapahtuneiden skandaalien jälkeen.LDP on pitkään hallinnut sodanjälkeistä japanilaista politiikkaa. Monille japanilaisille äänestäjille Aben johtajuus edustaa vakautta, kun hän oli ollut vuosia lyhytaikaisten hallitusten johdossa, ennen kuin hän palasi pääministeriksi vuonna 2012.Joidenkin analyytikoiden mukaan opposition heikkous saattaa kuitenkin peittää alleen tyytymättömyyden Abeen ja tuen puutteen monille hänen politiikoilleen. Erään Kyodon siteeraaman kyselytutkimuksen mukaan 51 prosenttia äänestäjistä sanoi, ettei luota Abeen, kun taas 44,1 prosenttia sanoi luottavansa.Sophia-yliopiston valtio-opin professori Koichi Nakano sanoi, että vaalit paljastivat, ettei Aben politiikka saa laajaa tukea.  Abe ei voittanut, "koska ihmiset tukivat häntä innokkaasti", Nakano sanoi. "Ihmiset ovat tyytymättömiä, ja oppositio on jakautunut." Myös huono sää saattoi auttaa Abea. Lähestyvä hirmumyrsky Lan sai äänestäjät taistelemaan kovaa tuulta ja rankkasadetta vastaan päästäkseen äänestyspaikoille. Kyodo arvioi maanantaina lopulliseksi äänestysprosentiksi 53,69 prosenttia, joka oli vain hieman korkeampi kuin vuoden 2014 vaalien ennätysalhainen äänestysprosentti.Sateesta huolimatta monet äänestäjät saattoivat poistua äänestyspaikalta Tokion kosmopoliittisella Roppongin alueella sunnuntaiaamuna. Nobue Koizumi, 67-vuotias eläkkeellä oleva kääntäjä, sanoi, että hänen oli pakko äänestää, koska hän pelkäsi Aben turvallisuuspolitiikkaa. "En kannata Abea, mutta kannatan LDP:tä", sanoi Hiroki Shinohara, 54-vuotias tukkukauppias Tsukijin kalamarkkinoilla. "Minusta tuntuu, että se tekee sitä, mikä on oikein Japanille, ja Japani tarvitsee sitä."</w:t>
      </w:r>
    </w:p>
    <w:p>
      <w:r>
        <w:rPr>
          <w:b/>
        </w:rPr>
        <w:t xml:space="preserve">Tulos</w:t>
      </w:r>
    </w:p>
    <w:p>
      <w:r>
        <w:t xml:space="preserve">Shinzo Abe</w:t>
      </w:r>
    </w:p>
    <w:p>
      <w:r>
        <w:rPr>
          <w:b/>
        </w:rPr>
        <w:t xml:space="preserve">Tulos</w:t>
      </w:r>
    </w:p>
    <w:p>
      <w:r>
        <w:t xml:space="preserve">Abe</w:t>
      </w:r>
    </w:p>
    <w:p>
      <w:r>
        <w:rPr>
          <w:b/>
        </w:rPr>
        <w:t xml:space="preserve">Esimerkki 4.879</w:t>
      </w:r>
    </w:p>
    <w:p>
      <w:r>
        <w:t xml:space="preserve">"Frozen"-elokuvan Elsan kiihkoilu sateenkaarijoukkueen puolesta Disneyn elokuvasarjan seuraavassa osassa on saavuttanut elokuvan ohjaajan kaltaiset ihmiset.HuffPon mukaan ruohonjuuritason pyrkimys "#GiveElsaAGirlfriend" alkoi pian elokuvan julkaisun jälkeen vuonna 2013, kun monet SJW-fanit alkoivat nähdä kuuluisan "Let It Go" -kappaleen âcoming-out-hymninä" näiden sanoitusten perusteella: Pian alkoivat vetoomukset, ja hashtag #GiveElsaAGirlfriend elokuvan jatko-osaa varten alkoi trendaamaan Twitterissä:#GiveElsaAGirlfriend cuz damn if there was representation when I was a kid I would have known that luv isn't only between a guy and girl â gabzy (@gabzydiana) 2. toukokuuta 2016Monet elokuvan takana olevat lahjakkuudet ovat tukeneet ajatusta Elsan LGBTQ-lähtöisyydestä .  Idina Menzel Elsan ääni näytti antavan ajatukselle peukkua ainakin tangentiaalisesti. âOlin ehkä aluksi hieman yllättynyt, koska kyseessä on Disney, mutta voin sanoa, että olen innoissani siitä, että keskustelu on käynnissä â Menzel sanoi vuonna 2016. âEn voi luvata kenellekään, että niin tulee tapahtumaan... Mutta syvällä sisimmässäni olen todella iloinen siitä, että se saa ihmiset puhumaan siitä ja käymään tällaisia keskusteluja. Joo, olen.â Frozenin ohjaaja Jennifer Lee, joka palaa elokuvan jatko-osaan, sanoi, että elokuvan luova tiimi on käynyt "valtavasti keskusteluja" siitä, että Elsalle pitäisi antaa tyttöystävä.</w:t>
      </w:r>
    </w:p>
    <w:p>
      <w:r>
        <w:rPr>
          <w:b/>
        </w:rPr>
        <w:t xml:space="preserve">Tulos</w:t>
      </w:r>
    </w:p>
    <w:p>
      <w:r>
        <w:t xml:space="preserve">Elsa</w:t>
      </w:r>
    </w:p>
    <w:p>
      <w:r>
        <w:rPr>
          <w:b/>
        </w:rPr>
        <w:t xml:space="preserve">Esimerkki 4.880</w:t>
      </w:r>
    </w:p>
    <w:p>
      <w:r>
        <w:t xml:space="preserve">Hieman yli viikko sitten 7. joulukuuta Lloyd C. Blankfein isännöi yhden amerikkalaisen finanssialan eliittikerhon tapaamista: entiset osakkaat Goldman Sachsista, Wall Streetin jättiläisestä, jota Blankfein on johtanut huomattavan menestyksekkäästi ja kiistanalaisesti vuodesta 2006 lähtien. New Yorkin kunnianarvoisessa New York Athletic Clubissa pidetyssä kokouksessa juhlittiin Goldmanin menneisyyttä ja katsottiin sen tulevaisuuteen. Blankfeinilta kysyttiin, millaisen perinnön hän haluaisi olevan? Blankfein vastasi, että edeltäjiensä tapaan hän toivoi, että Goldman Sachs pystyisi hyödyntämään kaikki tilaisuudet, joita hänen toimikautensa aikana voisi tarjoutua. Niin tylsältä kuin tämä saattaakin kuulostaa, harva Wall Streetillä tai sen ulkopuolella on tarttunut tilaisuuksiin näinä taloudellisesti vaikeina aikoina yhtä taitavasti kuin Blankfein. Mutta kun presidentti Barack Obama kehottaa rahoitusalaa tekemään enemmän tavallisten amerikkalaisten auttamiseksi - hän moitti sunnuntaina "lihavia pankkiireja" palkankorotuksista - jotkut nykyiset ja entiset Goldmanin johtajat sanovat, että Blankfein on rakentanut rahakoneen, joka arvostaa asiakaskulttuuriaan ja mainettaan, mutta asettaa voitot kaiken edelle. Lähes 20 nykyisen ja entisen Goldmanin osakkaan haastattelut piirtävät kuvan pankista, jota ohjaavat Blankfeinin kaltaiset kovan luokan kauppiaat, jotka panostavat maailmanmarkkinoilla suuria summia nopeiden voittojen toivossa. Hienotunteiset pankkiirit, jotka neuvovat yritysasiakkaita ja auttavat heitä pääoman hankinnassa - aikoinaan Goldmanin tärkein tulonlähde - ovat jääneet näiden henkilöiden mukaan varjoon. Blankfein on ympäröinyt itsensä Goldmanin kaupankäyntitoiminnasta peräisin olevien johtajien tiiviillä piirillä. Monet näistä johtajista, kuten Blankfein, ovat saaneet hampaansa hyödykeosastolla J. Aron Ohjattuaan ensin Goldmanin maan rahoitusjärjestelmän lähes romahtamisen läpi ja pelastettuaan sitten pankkinsa näppärästi liittovaltion pelastuspaketista Blankfein johtaa nyt yhtä pankin 140-vuotisen historian rikkaimmista kausista. Blankfein on kiihdyttänyt Goldmanin vuosikymmeniä kestäneen vanhan kumppanuusmoraalin rappeutumista, joka perustui periaatteeseen, jonka mukaan pankkiirit ja kauppiaat voivat menestyä hyvin - jopa erittäin hyvin - asettamalla asiakkaat etusijalle, sanoivat entiset kumppanit. Jotkut Goldmanin entiset jäsenet ovat huolissaan siitä, että Blankfein vaarantaa menestyskulttuurin, joka määritteli pankin suurimman osan sen nykyaikaisesta historiasta. He ihmettelevät, tuleeko Goldmanista, kuten eräs entinen osakas asian ilmaisi, "samanlainen kuin kaikki muutkin Wall Streetin pankit", jotka keskittyvät pikemminkin lyhyen aikavälin voittoihin kuin pitkän aikavälin voittoihin. Julkisuudessa Blankfein kannattaa Goldman Sachsin tapaa. Mutta yksityisesti nykyiset ja entiset kumppanit sanovat, että hän on muuttanut perusteellisesti tapaa, jolla Goldman suhtautuu asiakkaisiinsa ja laajemmin markkinoihin. Muutokset alkoivat, kun Goldman listautui pörssiin 1990-luvun lopulla, mutta Blankfeinin aikana ne ovat kuulemma kiihtyneet. Osakkeenomistajien ja suuren yleisön painostuksesta hillitä Wall Streetin hurjaa palkkausta Goldman ilmoitti viime viikolla, että sen ylimmät johtajat, Blankfein mukaan lukien, luopuvat tänä vuonna käteisbonuksista. Sen sijaan johtajat saavat palkkionsa erityisosakkeina - järjestely, joka estää suuret palkkapäivät tänä vuonna, mutta voi osoittautua erittäin tuottoisaksi, jos Goldmanin osakekurssi nousee tulevaisuudessa. Tänään kauppiaat - Blankfeinin leiri - ovat tiukasti vallassa. Vaikka Goldman työllistää lähes 31 000 ihmistä rahanhallinnasta perinteiseen investointipankkitoimintaan, pankki ansaitsee suurimman osan rahoistaan kaupankäynnillä. Van Praag sanoi, että 50 prosenttia Goldmanin tuloista tulee maksuista, joita se perii esimerkiksi investointipankkipalveluista. Toisen puolen Goldman saa käyttämällä pääomaa itseensä ja asiakkaisiinsa. Samalla kun Blankfeinin kauppiaat louhivat rahaa, hänen investointipankkiiriensa on pakko pitää tarkemmin silmällä tulosta. Pankkiireja, jotka aiemmin viettivät vuosia yritysasiakkaiden hoitamisessa toivoen saavansa jonain päivänä tuottoisaa työtä, kuten neuvontaa suurissa fuusioissa, kehotetaan nyt puristamaan asiakkaistaan enemmän tuloja.</w:t>
      </w:r>
    </w:p>
    <w:p>
      <w:r>
        <w:rPr>
          <w:b/>
        </w:rPr>
        <w:t xml:space="preserve">Tulos</w:t>
      </w:r>
    </w:p>
    <w:p>
      <w:r>
        <w:t xml:space="preserve">Lloyd C. Blankfein</w:t>
      </w:r>
    </w:p>
    <w:p>
      <w:r>
        <w:rPr>
          <w:b/>
        </w:rPr>
        <w:t xml:space="preserve">Esimerkki 4.881</w:t>
      </w:r>
    </w:p>
    <w:p>
      <w:r>
        <w:t xml:space="preserve">Kenneth D. Adams, 42, ja Anthony Willie, 55, myönsivät tällä viikolla Alexandrian liittovaltion tuomioistuimessa syyllisyytensä petossalaliittoon, samoin kuin kolme urakoitsijaa, jotka maksoivat lahjuksia.Heidän tämänvuotisiin pidätyksiinsä asti he olivat vastuussa VDOT:n Burken toimistosta, ja heillä oli valta päättää, mitä urakoitsijoita käytettiin teiden auraamiseen lumimyrskyjen aikana. Oikeudenkäyntiasiakirjojen mukaan nämä kaksi miestä ottivat ainakin viimeisten kuuden vuoden ajan vastineeksi näistä sopimuksista osuuden voitoista. Joskus lumenpoistofirmojen omistajat maksoivat heille käteistä alueen pikaruokaravintoloiden ja supermarkettien ulkopuolella. Toisinaan he ohjasivat rahaa Adamsin omistamaan maisemointiyritykseen. Adams myönsi myös myyneensä kokaiinia VDOT:n työtovereilleen; hänen tavarantoimittajansa oli toisen työntekijän sukulainen.Saririn asianajajat kirjoittivat oikeudessa, että hän oli ottanut yhteyttä lainvalvontaviranomaisiin VDOT:n epärehellisistä käytännöistä ja sisäpiirikaupoista.  Adamsilla ja Williellä oli "kuristusote lumenpoistobisneksestä" alueella, kirjoittivat asianajajat Peter Greenspun ja Mikhail Lopez.</w:t>
      </w:r>
    </w:p>
    <w:p>
      <w:r>
        <w:rPr>
          <w:b/>
        </w:rPr>
        <w:t xml:space="preserve">Tulos</w:t>
      </w:r>
    </w:p>
    <w:p>
      <w:r>
        <w:t xml:space="preserve">Kenneth D. Adams</w:t>
      </w:r>
    </w:p>
    <w:p>
      <w:r>
        <w:rPr>
          <w:b/>
        </w:rPr>
        <w:t xml:space="preserve">Esimerkki 4.882</w:t>
      </w:r>
    </w:p>
    <w:p>
      <w:r>
        <w:t xml:space="preserve">Kello on kahdeksan aamulla New Yorkissa, ja 5 000 nuorta tyttöä roikkuu toimistorakennusten ikkunoista ja ahtautuu West Fifty-First Streetille huutaen. Konservatiiviselle Manhattanin keskikaupungille tämä on tapahtuma. Ricky Martinille se on vain tavallinen työpäivä. Tänä aamuna se on Today Show, jossa Martin esiintyy Todayn suorassa kesäkonserttisarjassa esiintymällä, joka sitoo liikennettä tuntikausiksi. "Siitä lähtien kun olen tuntenut hänet", sanoo Robi Rosa, Martinin menestyssinglen "Livin' la Vida Loca" toinen kirjoittaja ja Menudon entinen jäsen, joka asui Martinin kanssa samassa huoneessa Martinin liittyessä latinopoikabändiin, "Ricky on säteilevä ilon tunnetta." Organisaatiosta puhumattakaan.  Ricky Martin Inc:n 27-vuotias toimitusjohtaja on hallinnut uraansa kaikkea muuta kuin hullusti. Jouluaattona 1971 Puerto Ricossa Nereida Moralesin ja Enrique Martin III:n lapsena syntynyt Enrique "Kiki" Martin IV aloitti tv-mainosten tekemisen seitsemänvuotiaana. Kahdentoista ikäisenä hän liittyi Menudoon. Jätettyään bändin seitsemäntoista-vuotiaana Martin harkitsi showbisneksen lopettamista. Rooli Mexico Cityn musikaalissa johti kuitenkin saippuaoopperatyöhön siellä, sitten osaan General Hospitalissa ja Broadwaylle Les Misérables -elokuvaan vuonna 1996. Vuonna 1991 hän alkoi julkaista neljä sooloalbumia, joita myytiin maailmanlaajuisesti yhteensä 15 miljoonaa kappaletta. Hän ei työskennellyt yksin. "Kun Ricky soitti minulle noin vuonna 1993 ja sanoi haluavansa tehdä latinalaisen albumin, yllätyin", sanoo Rosa, jota Martin kutsuu "latinalaiseksi sieluksi" - ja vähän synkäksi sellaiseksi. " Ricky ja minä olemme yhtä samanlaisia kuin Julio Iglesias ja Sid Vicious ", Rosa nauraa. Vähän Sid Viciousia Martin selvästi tiesi tarvitsevansa; Rosan yhdessä kirjoittama kappale "Maria " mursi Martinin Espanjassa ja muualla Euroopassa, mutta vasta helmikuussa Amerikka kuuli itse biitin.  Martinin hip-popping-esitys "The Cup of Life" Grammy-gaalassa sai jopa tuon väsyneen yleisön nousemaan Manolo Blahnik -kengillään. Toukokuussa, kun hänen ensimmäinen englanninkielinen albuminsa Ricky Martin julkaistiin, se ampaisi listojen kärkeen ykköseksi, eikä se ole poistunut sieltä sen jälkeen. Ei myöskään Martin .olin aikeissa mutta en halunnut sitä . Menimme veljieni kanssa vierailulle ja sanoimme: "Haluamme Puerto Ricon." Isäni oli hyvin tärkeä elämässäni; hän oli sankarini. Joten vaikka rakastin äitiäni koko sydämestäni, en aikonut lopettaa sankarini tapaamista. Niinpä äitini luopui kaikesta ja palasi Puerto Ricoon. että olin ihminen, joka oli hyvä piilottamaan tunteita - todella hyvä. Olin asiantuntija. Olin kuin "Ei, en halua tuntea tätä", enkä halunnutkaan. Minun oli vaikea sanoa "rakastan sinua". En uskaltanut. Pelkäsin hylkäämistä. Viiden vuoden ajan minua koulutettiin olemaan osa konseptia, jotta en sanoisi, mitä todella tunnen: "Ole oma itsesi, mutta älä ole vihainen, koska meidän on tehtävä töitä. Et ole Ricky Martin vaan Ricky Menudo." Joten sinä vuonna aloin olla - hyväksyä - itseni. Luin paljon ja aloin maalata. Maalaukseni olivat hieman tummia. Psykologisessa testissä sanottaisiin: "Tämä kaveri oli masentunut." Mutta minulla oli myös hauskaa, koska minun ei tarvinnut noudattaa mitään aikataulua. Jos halusin olla lukittuna talooni kolmeksi päiväksi lähtemättä ulos, olin [nauraa].</w:t>
      </w:r>
    </w:p>
    <w:p>
      <w:r>
        <w:rPr>
          <w:b/>
        </w:rPr>
        <w:t xml:space="preserve">Tulos</w:t>
      </w:r>
    </w:p>
    <w:p>
      <w:r>
        <w:t xml:space="preserve">Ricky Martin</w:t>
      </w:r>
    </w:p>
    <w:p>
      <w:r>
        <w:rPr>
          <w:b/>
        </w:rPr>
        <w:t xml:space="preserve">Esimerkki 4.883</w:t>
      </w:r>
    </w:p>
    <w:p>
      <w:r>
        <w:t xml:space="preserve">Pastori Talitha Arnold oli vain 2-vuotias, kun hänen isänsä, toisen maailmansodan veteraani, riisti itseltään hengen. "Tällaisista asioista ei silloin puhuttu. Emme edes puhuneet itsemurhista, kun olin pappisseminaarissa", sanoo Arnold, joka johtaa Santa Fen United Church of Santa Fe -seurakuntaa New Mexicossa.Kun sitten erään hänen jumaluusopin professorinsa vaimo teki itsemurhan eikä kukaan sanonut siitä sanaakaan jumalanpalveluksen aikana, Arnold sanoo olleensa järkyttynyt. "Istuin siinä ja ajattelin: 'Tämä on hullua. Miksi ette voi nimetä sitä?' " Siitä on lähes 40 vuotta. Arnold johtaa myös tuota työryhmää. "Jos joku kuolee esimerkiksi sydänsairauteen tai onnettomuudessa, hän saattaa miettiä, missä Jumala on, mutta kun joku kuolee itsemurhaan, herää paljon muitakin kysymyksiä", hän sanoo. "Kun tästä ei voi puhua kirkossa, tuntuu siltä, että Jumala ei voi myöskään puhua siitä."</w:t>
      </w:r>
    </w:p>
    <w:p>
      <w:r>
        <w:rPr>
          <w:b/>
        </w:rPr>
        <w:t xml:space="preserve">Tulos</w:t>
      </w:r>
    </w:p>
    <w:p>
      <w:r>
        <w:t xml:space="preserve">Talitha Arnold</w:t>
      </w:r>
    </w:p>
    <w:p>
      <w:r>
        <w:rPr>
          <w:b/>
        </w:rPr>
        <w:t xml:space="preserve">Esimerkki 4.884</w:t>
      </w:r>
    </w:p>
    <w:p>
      <w:r>
        <w:t xml:space="preserve">Yhdysvaltain YK-suurlähettiläs Nikki Haley ilmaisi kuitenkin luottavansa siihen, että siirroista voidaan syyttää Teherania. "Nämä ovat Iranin valmistamia, nämä ovat Iranin lähettämiä ja nämä ovat Iranin antamia", Haley kertoi lehdistötilaisuudessa, joka pidettiin sotilashangaarissa Anacostia-Bollingin yhteisessä tukikohdassa Washingtonin ulkopuolella.Ennennäkemätön esitys, johon Haleyn mukaan liittyi tiedustelutietoja, jotka piti julkistaa, on osa presidentti Donald Trumpin uutta Iran-politiikkaa, jossa luvataan kovempaa linjaa Teherania kohtaan. Siihen näyttäisi kuuluvan myös uusi diplomaattinen aloite. "Tulette näkemään, miten rakennamme liittoutuman, joka todella vastustaa Irania ja sitä, mitä he tekevät ", Haley sanoi seisoen sen edessä, mitä hän sanoi olevan 4. marraskuuta lähetetyn ohjuksen jäänteitä.</w:t>
      </w:r>
    </w:p>
    <w:p>
      <w:r>
        <w:rPr>
          <w:b/>
        </w:rPr>
        <w:t xml:space="preserve">Tulos</w:t>
      </w:r>
    </w:p>
    <w:p>
      <w:r>
        <w:t xml:space="preserve">Nikki Haley</w:t>
      </w:r>
    </w:p>
    <w:p>
      <w:r>
        <w:rPr>
          <w:b/>
        </w:rPr>
        <w:t xml:space="preserve">Esimerkki 4.885</w:t>
      </w:r>
    </w:p>
    <w:p>
      <w:r>
        <w:t xml:space="preserve">Hillary Clintonin uskonneuvonantaja sai entiseltä presidentin rouvalta anteeksi, kun häntä syytettiin seksuaalisesta ahdistelusta hänen presidentinvaalikampanjansa aikana vuonna 2008, mutta hän teki taas syntiä.Hengellinen neuvonantaja Burns Strider, jonka tehtäviin kuului lähettää Clintonille päivittäin pyhien kirjoitusten lukemista, sai potkut Hillarya tukevalta ryhmältä vastaavanlaisen väärinkäytöksen vuoksi hänen Valkoiseen taloon pyrkiessään vuonna 2016, kuten The New York Timesissa perjantaina julkaistussa raportissa todetaan.Kahdeksan vuotta aiemmin Clinton puolusti menestyksekkäästi Striderin pitämistä huolimatta väitteistä, joiden mukaan hän hieroi sopimattomasti erään alaisensa hartioita ja lähetti tälle useita vihjailevia sähköposteja, Times kertoi. Hillary Clinton puolusti Burns Striderin pitämistä vuoden 2008 kampanjassaan huolimatta syytöksistä sopimattomasta käytöksestä. (Jamie McCarthy/Getty Images for Child Mind Inst)Lakiasiaintoimisto, joka edusti Clintonia hänen epäonnistuneessa vuoden 2008 kampanjassaan Barack Obamaa vastaan demokraattien presidenttiehdokkuudesta, antoi lausunnon aiemmasta Striderin tapauksesta.Henkinen neuvonantaja Burns Strider, jonka tehtäviin kuului muun muassa lähettää Clintonille päivittäinen pyhien kirjoitusten lukeminen, sai potkut Hillarya tukevalta ryhmältä vastaavanlaisesta käytöksestä vuoden 2016 Valkoiseen taloon pyrkiessään New York Timesin perjantaisen raportin mukaan. (Rogelio V. Solis/AP)Timesin raportin mukaan Clintonin kampanjapäällikkö Patti Solis Doyle yhdessä muiden johtavien virkamiesten kanssa oli vihainen, kun ehdokas tuki Strikeriä.Doyle ohitettiin sen jälkeen, kun hän oli lähestynyt Clintonia ja vaatinut Strikerin erottamista kampanjasta.</w:t>
      </w:r>
    </w:p>
    <w:p>
      <w:r>
        <w:rPr>
          <w:b/>
        </w:rPr>
        <w:t xml:space="preserve">Tulos</w:t>
      </w:r>
    </w:p>
    <w:p>
      <w:r>
        <w:t xml:space="preserve">Hillary Clinton</w:t>
      </w:r>
    </w:p>
    <w:p>
      <w:r>
        <w:rPr>
          <w:b/>
        </w:rPr>
        <w:t xml:space="preserve">Esimerkki 4.886</w:t>
      </w:r>
    </w:p>
    <w:p>
      <w:r>
        <w:t xml:space="preserve">Johnny Weir ja Tara Lipinski naisten kaksinpelin kilpailun alussa. (Maddie Meyer/Getty Images)Monille katsojille NBC:n taitoluistelun analyytikot Tara Lipinski ja Johnny Weir ovat olympiaurheilun rakkaita - yhden luukun tietopaketti, josta löytyy tietoa röyhkeydestä ja räväkkyydestä. Toiset taas tarttuvat korvatulppiinsa kutsuen kaksikkoa vastenmieliseksi ja häiritseväksi. Tämä keskustelu nousee esiin joka kerta, kun Lipinski ja Weir esiintyvät televisiossa. "He ovat aivan kauheita", eräs kommentoija kirjoitti Washington Postin haastattelussa Lipinski ja Weir . Toinen lisäsi: "He höpöttelevät lakkaamatta kuin pari oravaa." Arvostitpa sitten Lipinskin ja Weirin "totuutta" - ja heidän uudehkoa lähestymistapaansa - näyttää siltä, että he ovat täällä pitkällä tähtäimellä. Torstai-illan viimeisen taitoluistelukilpailun (naisten vapaa luistelu) ja viikonlopun näytösgaalan lisäksi NBC ilmoitti, että Lipinski Weir ja Gannon juontavat myös PyeongChangin päättäjäisseremonioiden lähetyksiä tänä viikonloppuna. Reaktio tähän uutiseen? Se oli odotetusti sekä iloa että tuskaa.</w:t>
      </w:r>
    </w:p>
    <w:p>
      <w:r>
        <w:rPr>
          <w:b/>
        </w:rPr>
        <w:t xml:space="preserve">Tulos</w:t>
      </w:r>
    </w:p>
    <w:p>
      <w:r>
        <w:t xml:space="preserve">Johnny Weir</w:t>
      </w:r>
    </w:p>
    <w:p>
      <w:r>
        <w:rPr>
          <w:b/>
        </w:rPr>
        <w:t xml:space="preserve">Esimerkki 4.887</w:t>
      </w:r>
    </w:p>
    <w:p>
      <w:r>
        <w:t xml:space="preserve">Valtiovarainministeri Steven Mnuchin säästää ministeriön markkinahuoneen sisäiseltä painostukselta sulkea tai ulkoistaa toiminta, joka oli viraston hermokeskus, kun se yritti hillitä vuoden 2008 finanssikriisiä.Noin 10 valtiovarainministeriön virkamiehen muodostama yksikkö joutui joidenkin Mnuchinin johtavien neuvonantajien tähtäimeen, kun Trumpin hallinto yrittää leikata hallituksen menoja kolmen asiasta perillä olevan henkilön mukaan.Valokuvamies Steven Mnuchin: Mutta Mnuchin sanoo, ettei hänellä ole aikomusta sulkea toimistoa, joka sai mainetta kymmenen vuotta sitten valtiovarainministeri Hank Paulsonin aikana - hänen entisen pomonsa Goldman Sachs Group Inc:ssä. Osakekurssien viimeaikainen romahdus joukkovelkakirjojen tuottojen noustessa, antaa Mnuchinille täydellisen syyn pitää markkinayksikkö auki.â Markkinatyöpiste on tärkeä pitää olemassa â Mnuchin sanoi viime viikolla Bloomberg Newsin haastattelussa. Se antaa meille epävarmoina aikoina mahdollisuuden seurata monia asioita.â Operaatio, jossa on noin 10 Bloombergin ja Reutersin päätelaitetta, valmistelee Mnuchinille ja presidentti Donald Trumpille päivittäin tiedotteita rahoitusmarkkinoista, voi syventyä tiettyihin alueisiin tai omaisuusluokkiin politiikan suunnittelun helpottamiseksi ja on käytettävissä ympäri vuorokauden. Mnuchin on löytänyt muitakin tapoja vähentää kustannuksia.  Hän on jättänyt avoimeksi ministeriön nro 2:n apulaissihteerin viran ja vähentänyt henkilöstöä.  Hän ilmoitti suunnitelmista leikata kolmanneksen Dodd-Frank-lain sivutuotteena syntyneestä rahoitustutkimusvirastosta (Office of Financial Research). 70 000 työntekijän joukossa on noin 10 henkilöä, jotka ovat omistautuneet markkinahuoneen tehtäviin, ja se on hänen mukaansa "hyvä sijoitus".Viimeaikaisen markkinahumun aikana Mnuchin sanoi puhuneensa kolmen suurimman pankin johtajien kanssa sekä New Yorkin keskuspankin (Federal Reserve), arvopaperi- ja pörssikomission (Securities and Exchange Commission) ja hyödyke- ja futuurikauppakomission (Commodities and Futures Trading Commission) edustajien kanssa.  Hän tarkisti iPhonensa päivityksiä muutaman minuutin välein jopa esiintyessään kongressin kuulemistilaisuudessa 6. helmikuuta. Mnuchin on kutsunut volatiliteettia korjaukseksi ja sivuuttanut sijoittajien huolen nousevista hinnoista. Markkinat ovat sittemmin rauhoittuneet. â Ihmisten pitäisi itse asiassa luottaa siihen, että meillä voi olla näin suuri korjausliike, ja järjestelmä toimii hienosti â Mnuchin sanoi.</w:t>
      </w:r>
    </w:p>
    <w:p>
      <w:r>
        <w:rPr>
          <w:b/>
        </w:rPr>
        <w:t xml:space="preserve">Tulos</w:t>
      </w:r>
    </w:p>
    <w:p>
      <w:r>
        <w:t xml:space="preserve">Steven Mnuchin</w:t>
      </w:r>
    </w:p>
    <w:p>
      <w:r>
        <w:rPr>
          <w:b/>
        </w:rPr>
        <w:t xml:space="preserve">Esimerkki 4.888</w:t>
      </w:r>
    </w:p>
    <w:p>
      <w:r>
        <w:t xml:space="preserve">On Point -ohjelman isäntää Tom Ashbrookia vastaan esitetyt syytökset koskevat muun muassa sitä, että hän kävi "karmivia" seksikeskusteluja ja antoi ei-toivottuja halauksia kaulan ja selän hieromista 11:lle ohjelmassa työskennelleelle, enimmäkseen nuorelle naiselle ja miehelle. Syytökset sisältyivät asiakirjaan, ja show'ta tuottava bostonilainen WBUR-FM-asema vahvisti ne useissa haastatteluissa. Ashbrook joutui virkavapaalle viime viikolla: "Olen varma, että kun tosiasiat tulevat julki, ihmiset näkevät minut sellaisena kuin olen - virheellisenä, mutta huolehtivana ja kunnollisena kaikessa kanssakäymisessäni muiden kanssa." "On Point" -ohjelmaa esittää yli 290 NPR-asemaa.  Ashbrook on ollut juontajana 16 vuotta.</w:t>
      </w:r>
    </w:p>
    <w:p>
      <w:r>
        <w:rPr>
          <w:b/>
        </w:rPr>
        <w:t xml:space="preserve">Tulos</w:t>
      </w:r>
    </w:p>
    <w:p>
      <w:r>
        <w:t xml:space="preserve">Tom Ashbrook</w:t>
      </w:r>
    </w:p>
    <w:p>
      <w:r>
        <w:rPr>
          <w:b/>
        </w:rPr>
        <w:t xml:space="preserve">Esimerkki 4.889</w:t>
      </w:r>
    </w:p>
    <w:p>
      <w:r>
        <w:t xml:space="preserve">Yksi keino on päästä Oddup-tutkimusalustan arvioitavaksi, joka arvioi startup-yrityksiä samalla tavalla kuin osaketutkimusanalyytikot arvioivat ja suosittelevat julkisesti noteerattujen yritysten osakkeita. Oddup on menestynyt erinomaisesti, ja se sai keväällä päätökseen 6 miljoonan dollarin A-sarjan rahoituskierroksen. Oddupin tutkalle pyrkiville perustajille toimitusjohtaja James Giancotti paljastaa joitakin tekijöitä, joita yhtiö tarkastelee harkitessaan uusien startupien arviointia. Oddup ei ainoastaan tarkastele perustajia profiilia laatiessaan, vaan se analysoi myös startupin sijoittajatiimiä ja sijaintia.Oddupin A-sarjan kierroksen aikana Giancotti sai arvokasta tietoa varainhankintaprosessista, ja hän toivoo, että se voi auttaa samassa tilanteessa olevia perustajia.âJotkut ihmiset suhtautuvat varainhankintaan kuin se olisi harrastus. Se ei ole sitä. Siihen on käytettävä paljon aikaa ja tehtävä kovasti töitä. On myös vastattava kysymykseen: Kuka on sijoittajasi? Kuten missä tahansa suhteessa, haluat sijoittajia, joiden kanssa työskentelet mielelläsi ja jotka voivat myös luoda suhteita puolestasi ja auttaa yritystäsi kasvamaan seuraavalle tasolle. Ole valikoiva, äläkä pelkää sanoa ei. Me teimme niin. Se ei ole itsekästä. Jos mietit, miten voit tunnistaa hyvät sijoittajat, Oddup tarjoaa sinulle sijoittajaluokituksensa.  Giancotti sanoi, että he tarkastelevat sijoittajan koko salkkua luokitusta varten, eivät vain loistavia tähtiä. "Pidän analogiasta, jonka mukaan olet vain niin hyvä kuin lapsesi", Giancotti sanoi. âJos sinulla on yksi upea lapsi ja yksi kamala lapsi, vaikka rakastat heitä kaikkia, on yksi, joka todella erottuu eduksesi. Kaikki lapset - startupit - vaikuttavat sijoittajaluokitteluihimme. Kuinka moni on myynyt? Kuinka moni on epäonnistunut? Mikä on kunkin vetovoima? Sinun on arvioitava yrityksiä, joista sijoittajat saavat rahaa. - Kun startup-yritykset kasvavat, yksi virhe, jonka perustajat tekevät, on keskittyä itseensä yrityksen kustannuksella. Kun yrityksessä on vain muutama työntekijä, perustajan osallistuminen on ratkaisevan tärkeää. Kun tiimi kasvaa 50 hengen tiimiin, fiksut perustajat pyrkivät palkkaamaan jonkun muun, joka voi kasvattaa yritystä vielä pitkään sen jälkeen, kun he ovat poistuneet kuvioista. Jos olet perustaja, joka käy läpi rahoituskierroksen, keskity yritykseesi, älä itseesi.  Giancotti kehottaa myös suunnittelemaan varhaisessa vaiheessa, miten startup-yrityksesi hankkii varoja. Kun yrität saada startup-yrityksellesi vauhtia ja saada sen käyntiin, ihmiset todennäköisesti sanovat sinulle, että ideasi on kauhea. Kun ryhdyt hakemaan rahoitusta, joudut todennäköisesti toistuvasti kohtaamaan kielteisiä vastauksia. Kuten Giancotti huomauttaa, seinään törmäämisen ei pitäisi pysäyttää sinua. Menestyneet perustajat oppivat ottamaan kaiken vastaan. "Perustajana sinun on otettava kritiikki tilaisuutena todistaa, että ihmiset ovat väärässä", hän sanoo. âKun aloitimme Oddupin esittelyn, monet sanoivat, että ideamme oli typerä, ettei se toimisi ja ettei meidän pitäisi tehdä sitä. Nyt samat ihmiset haluavat sijoittaa meihin. Olisi helppo suuttua heille, mutta se on pikkumaisuutta, eikä yrittäjänä pitäisi olla pikkumainen. Ainakin he välittivät tarpeeksi antaakseen sinulle mielipiteensä." On vielä yksi avain menestyvään perustamiseen, josta ei puhuta tarpeeksi. Oddupin A-sarjan kierroksen jälkeen Giancotti sai kuulla jotain, mikä kaikkien startup-yritysten perustajien on hyvä kuulla: Giancotti tietää, että hyvään terveyteen kuuluu yhtä lailla tehokas stressinhallinta kuin kehon kunnossa pitäminen säännöllisellä liikunnalla ja ravitsevalla ruokavaliolla.Perustajien on keskityttävä sekä henkiseen että fyysiseen terveyteensä. Tämä työ vaatii paljon. Vaikka olisit fyysisesti terve, henkinen osa voi uuvuttaa sinua yhtä paljon. Tarvitset oikeanlaista mielentilaa menestyäksesi pitkällä aikavälillä", Giancotti sanoo.</w:t>
      </w:r>
    </w:p>
    <w:p>
      <w:r>
        <w:rPr>
          <w:b/>
        </w:rPr>
        <w:t xml:space="preserve">Tulos</w:t>
      </w:r>
    </w:p>
    <w:p>
      <w:r>
        <w:t xml:space="preserve">James Giancotti</w:t>
      </w:r>
    </w:p>
    <w:p>
      <w:r>
        <w:rPr>
          <w:b/>
        </w:rPr>
        <w:t xml:space="preserve">Esimerkki 4.890</w:t>
      </w:r>
    </w:p>
    <w:p>
      <w:r>
        <w:t xml:space="preserve">Priebus on yksi monista nykyisistä ja entisistä Valkoisen talon avustajista, joita Muellerin ryhmän odotetaan haastattelevan tulevina viikkoina. Sen lisäksi, että tutkijat tutkivat, koordinoivatko kampanjan avustajat toimia Kremlin kanssa presidentinvaalien lopputulokseen vaikuttamiseksi, he tutkivat myös useita Valkoisen talon toimia hallinnon alusta lähtien, mukaan lukien FBI:n entisen johtajan James Comeyn erottaminen toukokuussa. presidentinvaalikampanjan aikana republikaanien kansallisen komitean johtajana Priebusilla olisi näkemystä Trumpin kampanjan sisäisestä toiminnasta erityisesti parlamenttivaalien aikana. Hän oli myös läsnä presidentinvaalien siirtymävaiheessa ja toimi Valkoisen talon kansliapäällikkönä Muellerin tutkinnan kannalta ratkaisevina aikoina, muun muassa Flynnin toimiessa hallinnossa ja Trumpin tehdessä päätöksen Comeyn erottamisesta .Kesäkuussa senaatin tiedustelukomitealle laatimassaan lausunnossa Comey kuvaili, kuinka Priebus oli keskeyttänyt lyhyesti Valkoisen talon yksityisen keskustelun presidentin kanssa, jossa hän sanoi Trumpin kertoneen hänelle toivovansa, että Comey lopettaisi FBI:n tutkinnan, joka koski Flynniä ja hänen yhteyksiään Venäjän suurlähettilääseen. "Puhuttuaan muutaman minuutin ajan vuodoista Reince Priebus nojautui sisään ovesta isoisäkellon vieressä, ja pystyin näkemään, että hänen takanaan odotti joukko ihmisiä " Comeyn lausunnossa sanottiin. "Presidentti vilkutti hänelle, että hän sulkee oven ja sanoi, että hän olisi pian valmis". Ovi sulkeutui."</w:t>
      </w:r>
    </w:p>
    <w:p>
      <w:r>
        <w:rPr>
          <w:b/>
        </w:rPr>
        <w:t xml:space="preserve">Tulos</w:t>
      </w:r>
    </w:p>
    <w:p>
      <w:r>
        <w:t xml:space="preserve">James Comey</w:t>
      </w:r>
    </w:p>
    <w:p>
      <w:r>
        <w:rPr>
          <w:b/>
        </w:rPr>
        <w:t xml:space="preserve">Esimerkki 4.891</w:t>
      </w:r>
    </w:p>
    <w:p>
      <w:r>
        <w:t xml:space="preserve">"Bush halusi tehdä oikein täyttämällä tämän humanitaarisen impulssin", Chow sanoo. Chow väittää, että näin Bush pohjusti tietä aikakaudelle, jolloin maailmanlaajuisesta terveysavusta on tullut merkittävä uusi Yhdysvaltain valtiojohtamisen väline. Sitä vastoin vain harvat amerikkalaiset ovat koskaan kuulleet PEPFAR-ohjelmasta, Yhdysvaltain presidentin hätäsuunnitelmasta aidsin lievittämiseksi, josta presidentti Bush ilmoitti vuoden 2003 puheessaan unionin tilasta. Nimi saattaa yllättää teidät: se on George W. Bush . Tämä johtuu osittain siitä, että Yhdysvallat on tehnyt hyvin vähän tunnetuksi PEPFAR-ohjelman menestystä, ja osittain siitä, että Bushin presidenttikautta varjostivat paljon näkyvämmät ulkopoliittiset toimet -LRB- kuten Irakin maihinnousu -RRRB- . Bushin suosio Afrikassa on edelleen suuri, ja häntä pidetään laajalti yhtenä maanosan suurista hyväntekijöistä. Samalla on mielestäni traagista, että Bushin hallinnon ulkopoliittiset puutteet ovat salaliitossa peittäneet hänen myönteisimmän perintönsä - ei vähiten siksi, että se pelasti niin monia ihmishenkiä, vaan myös siksi, että amerikkalaiset ja muu maailma voivat oppia siitä niin paljon. "Bush teki enemmän aidsin pysäyttämiseksi ja Afrikan auttamiseksi kuin yksikään presidentti ennen tai jälkeen sen", sanoo New York Timesin kirjeenvaihtaja Peter Baker , joka kirjoittaa Bushin ja Cheneyn Valkoisen talon historiaa, jonka on määrä ilmestyä lokakuussa. Ilman Irakia se olisi yksi tärkeimmistä asioista, jotka historia muistaisi Bushista, ja sen pitäisi silti olla osa hänen presidenttikautensa kirjanpitoa." Vuonna 2003 pitämässään puheessa presidentti Bush kehotti kongressia tukemaan kunnianhimoista ohjelmaa, jonka tarkoituksena on toimittaa antiretroviraalisia lääkkeitä ja muita hoitomuotoja hiv-tautia sairastaville Afrikassa.</w:t>
      </w:r>
    </w:p>
    <w:p>
      <w:r>
        <w:rPr>
          <w:b/>
        </w:rPr>
        <w:t xml:space="preserve">Tulos</w:t>
      </w:r>
    </w:p>
    <w:p>
      <w:r>
        <w:t xml:space="preserve">George W. Bush</w:t>
      </w:r>
    </w:p>
    <w:p>
      <w:r>
        <w:rPr>
          <w:b/>
        </w:rPr>
        <w:t xml:space="preserve">Tulos</w:t>
      </w:r>
    </w:p>
    <w:p>
      <w:r>
        <w:t xml:space="preserve">Bush</w:t>
      </w:r>
    </w:p>
    <w:p>
      <w:r>
        <w:rPr>
          <w:b/>
        </w:rPr>
        <w:t xml:space="preserve">Esimerkki 4.892</w:t>
      </w:r>
    </w:p>
    <w:p>
      <w:r>
        <w:t xml:space="preserve">"Eurooppa näyttää terveeltä", sanoi Bob Michele, joka valvoo 483 miljardia dollaria JPMorgan Asset Managementin globaalien korkosijoitusten, valuuttojen ja hyödykkeiden johtajana.Bob Michele Valokuvaaja: Suurin riski "on, että inflaatio kiihtyy, Fed nostaa neljästi eikä kolmesti ja ilman QE:tä käyrä jyrkkenee yhtäkkiä", Michele sanoi haastattelussa.  Hän odottaa sen toteutuvan. Michele suojaa suuren osan salkkunsa korkoriskistä futuureilla. Vaikka luottoriskimarginaalit ovatkin kiristyneet, niillä on hänen mielestään vielä tilaa ottaa vastaan laajoja koronnostoja. mistä hän ei pidä? Kaikesta, mitä Euroopan keskuspankki on ostanut.</w:t>
      </w:r>
    </w:p>
    <w:p>
      <w:r>
        <w:rPr>
          <w:b/>
        </w:rPr>
        <w:t xml:space="preserve">Tulos</w:t>
      </w:r>
    </w:p>
    <w:p>
      <w:r>
        <w:t xml:space="preserve">Bob Michele</w:t>
      </w:r>
    </w:p>
    <w:p>
      <w:r>
        <w:rPr>
          <w:b/>
        </w:rPr>
        <w:t xml:space="preserve">Esimerkki 4.893</w:t>
      </w:r>
    </w:p>
    <w:p>
      <w:r>
        <w:t xml:space="preserve">Veropaketissa määrätään uusi vero joidenkin yksityisten yliopistojen ja korkeakoulujen sijoitustuloille. Senaattori Pat Toomey (Paavalin osavaltio) lisäsi säännöksen, jolla vapautetaan tietyt korkeakoulut, jotka eivät saa liittovaltion varoja. Demokraattien mukaan Hillsdale oli ainoa college, joka hyötyisi. Toomey puolusti Hillsdalea "loistavana oppilaitoksena" ja sanoi, että myös muut koulut saattavat saada verohelpotuksen.  Toomey sanoi, että koulu, joka kieltäytyy liittovaltion varoista, säästää veronmaksajilta "valtavan määrän rahaa". "Ymmärrän kyllä, että äärivasemmistolaiset kollegani eivät pidä Hillsdalesta. Mutta minulla on. Valmistuneet ovat muun muassa Erik Prince, joka on DeVosin veli ja aikoinaan Blackwater-nimellä tunnetun hallituksen urakoitsijan perustaja, ja entinen Indianan edustaja Chris Chocola. Chocola johti aikoinaan konservatiivista Club for Growth -järjestöä, jota myös Toomey aikoinaan johti.</w:t>
      </w:r>
    </w:p>
    <w:p>
      <w:r>
        <w:rPr>
          <w:b/>
        </w:rPr>
        <w:t xml:space="preserve">Tulos</w:t>
      </w:r>
    </w:p>
    <w:p>
      <w:r>
        <w:t xml:space="preserve">Toomey</w:t>
      </w:r>
    </w:p>
    <w:p>
      <w:r>
        <w:rPr>
          <w:b/>
        </w:rPr>
        <w:t xml:space="preserve">Esimerkki 4.894</w:t>
      </w:r>
    </w:p>
    <w:p>
      <w:r>
        <w:t xml:space="preserve">Se johtuu siitä, että tällä hetkellä elokuva-alalla on muita asioita, joista ollaan huolissaan - erityisesti seksuaalisesta häirinnästä ja vallan väärinkäytöstä, joita on tapahtunut aivan liian kauan elokuvien ja television kulissien takana. Supertuottaja Harvey Weinsteinia vastaan esitetyt syytökset avasivat portit ja käänsivät Hollywoodin itsetutkiskeluun. Kuten juontaja Seth Meyers sanoi palkintogaalaa edeltävässä People-haastattelussa: "Tuntuu siltä, että tänä vuonna Hollywoodilla on enemmän kuin koskaan oma sisäpolitiikkansa, josta on tietenkin syytä puhua." Ja tämä politiikka oli tärkeämpää kuin se, mitä Washingtonissa tapahtui. Seth Meyers isännöi vuoden 2018 Golden Globes -gaalaa ja otti nopeasti tähtäimeen seksuaalisen häirinnän avausmonologissaan. (Erin Patrick O'Connor/The Washington Post)Tämä ei tarkoita, että Trump olisi jätetty kokonaan huomiotta.  Meyers, joka on tunnettu kriittisestä suhtautumisestaan presidenttiin myöhäisillan show'ssaan, sai muutamat niksit. Eräässä vaiheessa hän osoitti Seth Rogenia ja sanoi: "Muistatteko, kun hän oli kaveri, joka aiheutti ongelmia Pohjois-Korean kanssa?". Hän vitsaili myös siitä, kuinka paljon presidentti luultavasti vihaisi Hollywood Foreign Press Associationia, koska se sisältää kolme sanaa, joita hän halveksii niin paljon. "Ainoa nimi, joka voisi saada hänet vihaisemmaksi, on Hillary Mexico Salad Association " Meyers sanoi. Meyers palasi myös isännöintitehtäviinsä Valkoisen talon kirjeenvaihtajien illallisella vuonna 2011, jolloin - legendan mukaan - Barack Obaman vähättelevät vitsit ja Meyersin minuutin mittainen pätkä Trumpista kannustivat reality-show-tähteä asettumaan ehdolle presidentiksi. Trump kiistää, että hänen kampanjallaan olisi ollut mitään tekemistä sen kanssa, että häntä paahdettiin tuona iltana, mutta se ei estänyt Meyersiä yrittämästä saada salama iskemään kahdesti.  Hän käänsi huomionsa eturivissä istuvaan Oprah Winfreyyn, joka oli tämän vuoden Cecil B. DeMille -palkinnon saaja, ja yritti käyttää häneen käänteistä psykologiaa sanomalla, että hän on täysin sopimaton johtamaan maata: Seth Meyers paahtaa Trump Weinsteinia ja muita (Amy Poehlerin avustuksella).</w:t>
      </w:r>
    </w:p>
    <w:p>
      <w:r>
        <w:rPr>
          <w:b/>
        </w:rPr>
        <w:t xml:space="preserve">Tulos</w:t>
      </w:r>
    </w:p>
    <w:p>
      <w:r>
        <w:t xml:space="preserve">Seth Meyers</w:t>
      </w:r>
    </w:p>
    <w:p>
      <w:r>
        <w:rPr>
          <w:b/>
        </w:rPr>
        <w:t xml:space="preserve">Esimerkki 4.895</w:t>
      </w:r>
    </w:p>
    <w:p>
      <w:r>
        <w:t xml:space="preserve">Reid Hoffman on miljardööri ja LinkedInin toinen perustaja, ja hän toimi sen toimitusjohtajana neljä vuotta. Hän on myös Greylock Partnersin sijoituskumppani. Hoffman kuului PayPalin ensimmäiseen johtoryhmään ja loi 1990-luvulla verkkopohjaisia sosiaalisia verkostoja. Reid Hoffmanista puhutaan Piilaakson filosofina. Ennen kuin hänestä tuli miljardööri, LinkedInin toinen perustaja ja Greylockin osakas, hän suunnitteli olevansa "julkinen intellektuelli".  Hoffman sanoo, että hänen filosofinen koulutuksensa ohjaa hänen liiketoiminta- ja investointistrategioitaan päivittäin. "Filosofisen koulutuksen tuoma ajattelun terävyys auttaa suuresti sen muotoilemisessa, mikä on investointiteesi, mikä on strategia, mitä riskejä lähestymistapaan liittyy ja millaisia asioita sillä voisi tehdä", Hoffman sanoi Business Insiderin podcastissa "Success!". How I Did It". Hän on nyt yksi johtavista asiantuntijoista yrittäjyyden ja uran jakamalla teorioita kautta hänen podcast "Masters of Scale " esityksiä esseitä ja kirjoja.  Hän on rakentanut yhden Piilaakson vankimmista verkostoista - Tesla/SpaceX:n Elon Musk sekä Facebookin Mark Zuckerberg ja Sheryl Sandberg ovat hänen monien ystäviensä joukossa - ja hän kerää heiltä jatkuvasti näkemyksiä. How I Did It " Hoffman puhuu siitä, miten hän näkee paikkansa maailmassa, 30-vuotisesta ystävyydestään poliittisen vastapuolensa Peter Thielin kanssa ja rakkaudestaan lautapelien pelaamiseen.Rich Feloni: Aloitetaan alusta - nuori Reid Hoffman pelaa lautapelejä. Reid Hoffman : Luultavasti nuorempi minäni häpeäisi sitä, miten huono vanhempi minäni olisi. Mutta esimerkiksi Catanin siirtolaiset on mielestäni yksi yrittäjähenkisimmistä sosiaalisista lautapeleistä, koska siinä käydään kauppaa - vaihdetaan resursseja ja niin edelleen - ja tämä dynamiikka tekee siitä itse asiassa paljon yrittäjähenkisemmän kuin tyypillisestä lautapelistä tai sotapelistä. Hoffman: Niin on. Minua puri itsenäisyyden halu päästä ulos kotoa hieman aikaisemmin kuin keskivertolapsia. Ja Putneyssä minua viehätti osittain se, että akateemisten opintojen lisäksi siellä tehtiin sepän- ja puutöitä, työskenneltiin maatilalla, tehtiin taidetta ja monia muita asioita, joista minulla ei muuten olisi ollut kokemusta. Hoffman: Niin, ja hyvin paljon. Hoffman: Tämä on siis yksi niistä väärän kahtiajaon kysymyksistä, koska vastaus on valtavasti molempia, eikö niin? Hoffman : En oikeastaan koskaan ajatellut itseäni yrittäjänä ennen kuin vasta vuosien päästä LinkedInissä, eli sen jälkeen kun olin perustanut toisen yritykseni. Olin keskittynyt lähes alusta asti Putneyssä vain rakentamaan asioita ja olemaan julkinen intellektuelli, joka saa jotain aikaan, ja miten se sitten tehdään? Hoffman: Itse asiassa en kieltäytynyt siitä sijoituksesta. Koska olin huolissani LinkedInin kanssa syntyvästä ristiriidasta, annoin sen Peterille ja sijoitin pienen summan dollareita yhdessä Peterin kanssa. Se oli siis taloudellisesti hyvin kallista, mutta on aina hyvä toimia ennen kaikkea eettisesti ja rehellisesti, ja olin ollut huolissani siitä, että ihmiset sanoisivat: "Ai niin, sinä olet molemmat sijoittanut Facebookiin johtavana sijoittajana, ja sinä sijoitat LinkedIniin", ja minä sanoin: "Hyvä on, Peterillä ei ole ristiriitaa, joten hän voi johtaa, ja minä voin tehdä yhteissijoituksen." Hoffman: Minulla oli ollut ajatus siitä, että verkosto olisi alusta, ja alustan päälle rakennetaan useita sovelluksia. Mutta verkosto on alusta ensisijaisesti silloin, kun siinä on todellinen identiteettisi ja todelliset suhteesi. Kun se on itse asiassa Reid Hoffmanin ja Reid Hoffmanin kollegoita ja ystäviä ja niin edelleen.</w:t>
      </w:r>
    </w:p>
    <w:p>
      <w:r>
        <w:rPr>
          <w:b/>
        </w:rPr>
        <w:t xml:space="preserve">Tulos</w:t>
      </w:r>
    </w:p>
    <w:p>
      <w:r>
        <w:t xml:space="preserve">Reid Hoffman</w:t>
      </w:r>
    </w:p>
    <w:p>
      <w:r>
        <w:rPr>
          <w:b/>
        </w:rPr>
        <w:t xml:space="preserve">Esimerkki 4.896</w:t>
      </w:r>
    </w:p>
    <w:p>
      <w:r>
        <w:t xml:space="preserve">Milloin taiteilijasta tulee ilmiö? Se on harvinainen hetki siinä mittakaavassa kuin uuden tähden näkeminen yötaivaalla. Amerikkalainen taiteilija Kehinde Wiley, joka on jo nyt nouseva tähti taiteen maailmassa, näyttää nyt 35-vuotiaana ja vain hieman yli kymmenen vuoden työskentelyn jälkeen olevan valmis ottamaan seuraavan askeleen ja todella kuumentamaan asioita. Hänellä on jo kaksi suurta New Yorkin näyttelyä, esiintyminen uudessa kuumassa levynkannessa ja sellainen retrospektiivinen, runsaasti kuvitettu ja kriittisesti arvioiva monografia, joka sinetöi sopimuksen Kehinde Wileylla on koko maailma kämmenellään, ja se on juuri sitä, mitä hän haluaa.Vuonna 1977 yksinhuoltajaäidin nuorimpana kuudesta lapsesta syntynyt Wiley kasvoi taloudellisesti vaikeina aikoina, mutta hän nautti myös älyllisistä virikkeistä, joita akateemisessa tiedemaailmassa työskentelevä äiti tarjosi hänelle. Etsien keinoa pitää Kehinde kiireisenä hänen äitinsä kirjoitti hänet taidekursseille, muun muassa Huntingtonin kirjastoon, jossa hän saattoi opiskella muotokuvia, kuten Thomas Gainsborough'n kuuluisaa Blue Boyta. Valmistuttuaan Yalesta vuonna 2001 Wileystä tuli taiteilijaresidenssi Harlemin Studio Museumissa, jossa hän näki jatkuvasti nuorten afroamerikkalaisten miesten kävelevän ohi hiphop-asut yllään. Yhdistämällä vanhan koulukunnan muotokuvamaailman ja tämän uuden koulukunnan persoonallisen tyylin Wiley kehitti ainutlaatuisen aiheen ja lähestymistavan, joka on siitä lähtien ollut suosittu ja kriittinen menestys.Kehinde Wiley -teoksessa, joka on ensimmäinen Wileyn koko uralle omistettu monografia (julkaissut Rizzoli USA), Thelma Golden, Harlemin studiomuseon johtava kuraattori ja johtaja, esittelee teoksen huomauttamalla, että hän "keskusteli Wileyn kanssa ennen kuin puhuin hänen kanssaan.Wileyn työ koskettaa "representaation politiikkaa, taidehistorian valtaa, kuvien todenperäisyyttä, käsityksiä tekijyydestä, identiteetistä ja kulttuurista, rodun ja sukupuolen kriittistä yhteyttä nykytaiteessa", Golden luettelee "kaikkia asioita, joita hän ja lähes kaikki nykytaiteen kriitikot ajattelevat syvällisesti". Tämä yhdistelmä Wileyân ajatuksia herättävää käytäntöä ja häikäisevän kauniita maalauksia tekee hänestä vastustamattoman sekä korkealentoisille että niille, jotka haluavat vain nauttia näyttelystä. 275 värikuvassa (mukaan lukien muutamat porttikannet) sen lisäksi, että ne vangitsevat visuaalisesti Wileyân bravuurimaisen siveltimenjäljen ja laajan visuaalisen kekseliäisyyden kirjon 275 värikuvassa (mukaan lukien muutamat porttikannet), kirjoittajat kaivavat kriittiset hampaansa syvälle Wileyân taiteeseen ja tulevat pois suu täynnä. Taidehistorioitsija Robert Hobbs tarjoaa yksityiskohtaisen elämäkerran paitsi Wileyn elämästä myös hänen ajattelustaan, jossa kartoitetaan henkisiä merkkipaaluja W.E.B. DuBois'sta ja Henry Louis Gates Jr:sta Michel Foucault'hun ja Jacques Lacaniin. Hobbs näkee Wileyn muotokuvien ytimessä eräänlaisen "käsitteellisen realismin", joka on "pikemminkin pakkokeino kuin pelkkä matkiminen". Wileyn muotokuvat vangitsevat mielen ja saavat miettimään valtasuhteita, joita kaikenlaiset kuvat ovat sisältäneet kautta historian. Wileyn tavanomainen menettelytapa on ollut kutsua hänen silmäänsä osuvat henkilöt studioonsa, jotta he voivat selata taidehistoriallisia kirjoja ja valita poseerauksen, minkä jälkeen heidät valokuvataan täydessä asussa, jotta heitä voidaan käyttää myöhemmin maalaamiseen. Wileyn vuonna 2008 tekemä maalaus Neitsyt Marttyyri Pyhä Cecilia (kuvassa yllä) perustuu renessanssiajan kuvanveistäjä Stefano Madernon vuonna 1600 valmistuneeseen Neitsyt Marttyyri Pyhä Cecilia -teokseen. Yhdestä näkökulmasta katsottuna makaava afroamerikkalainen mieshenkilö vaikuttaa yhtä voimattomalta kuin marttyyripyhimys. Toisesta näkökulmasta katsottuna nuori mies saa Cecilian painoarvon ajattelemattoman väkivallan modernina uhrina. Toisesta näkökulmasta katsottuna nuori mies tietää valinneensa tämän poseerauksen itselleen, ja hän ottaa provokaattorin roolin vetäen tietoisesti esiin kaikki nämä assosiaatiot, ja lisäksi hän hallitsee itseään, vaikka onkin makaavana. Tämä alkemistinen lähestymistapa taidehistoriaan on Hobbsin ehdottaman âkonseptuaalisen realisminâ keskiössä." New Yorkin juutalaisessa museossa on parhaillaan esillä The World Stage -maalausten uusin osaâKehinde Wiley/The World Stage: Israel. Näyttelyssä on esillä 14 suurikokoista muotokuvaa nuorista israelilaisista miehistä, joilla on erilainen etninen tausta ja uskonto. Museon verkkosivulla olevalla videolla näytetään, kuinka Wiley on Tel Avivissa âstreet castingissaâ ja löytää henkilöitä, kuten etiopialaisjuutalainen hiphop-esiintyjä Kalkidan. Wiley löytää hip hopin Israelista epätodennäköisimmistä paikoista, mikä osoittaa Bronxissa mustien ilmaisukeinona alkunsa saaneen taidemuodon globaalin ulottuvuuden.Sean Kelly Galleryn nykyisen Wiley-näyttelyn nimi Kehinde Wiley: An Economy of Grace voisi olla tunnusmerkki kaikelle sille, mitä Wiley on tehnyt viime vuosikymmenen aikana sekä paikallisesti että maailmanlaajuisesti. "Ilmaisu âan economy of graceâ puhuu suoraan tavoista, joilla me valmistamme ja arvostamme armoa ja kunnioitamme ihmisiä, joille päätämme antaa tämän kunnian, ja tavoista, joilla armo on yhtä aikaa ihanne, jota tavoittelemme, ja jotain, jota pidetään luonnollisena ihmisoikeutena", Wiley selittää. Wiley yrittää muuttaa henkilökohtaisen armotaloutensa globaaliksi taloudeksi, jossa hänen muotokuvansa ovat uusi kultakanta. Kun teknologia tuo meidät yhä lähemmäksi toisiaan, yksilöiden, maiden, ideologioiden, uskontojen ja kaiken muun välinen kitka kiihtyy nopeammin kuin koskaan. Armo voi olla ainoa valuutta, joka voi vetää meidät ulos maailmanlaajuisesta henkisestä velkakriisistä. Jos Kehinde Wiley näyttää pitävän maailmaa käsissään juuri nyt, se johtuu siitä, että hän haluaa pelastaa sen kuva kerrallaan näyttämällä meille mustien miesten armon ja kauneuden ja sitä kautta meidän kaikkien armon ja kauneuden.[Kuva: Kehinde Wiley. Neitsytmarttyyri Pyhä Cecilia 2008. Öljy kankaalle. 101,5 x 226,5 tuumaa. © Kehinde Wiley.][Suuret kiitokset Rizzoli USA:lle yllä olevan kuvan ja Thelma Goldenin, Sarah Lewisin, Robert Hobbsin ja Brian Keith Jacksonin kirjoittaman Kehinde Wiley -monografian arvostelukappaleen toimittamisesta. Kiitokset myös Sean Kelly Gallerylle (jonka näyttely Kehinde Wiley: An Economy of Grace -näyttelystä 16. kesäkuuta 2012 asti) ja New Yorkin juutalaiselle museolle (jonka Kehinde Wiley/The World Stage: Israel -näyttelystä 29. heinäkuuta 2012 asti) lehdistömateriaaleista.].</w:t>
      </w:r>
    </w:p>
    <w:p>
      <w:r>
        <w:rPr>
          <w:b/>
        </w:rPr>
        <w:t xml:space="preserve">Tulos</w:t>
      </w:r>
    </w:p>
    <w:p>
      <w:r>
        <w:t xml:space="preserve">Kehinde Wiley</w:t>
      </w:r>
    </w:p>
    <w:p>
      <w:r>
        <w:rPr>
          <w:b/>
        </w:rPr>
        <w:t xml:space="preserve">Esimerkki 4.897</w:t>
      </w:r>
    </w:p>
    <w:p>
      <w:r>
        <w:t xml:space="preserve">Maatalousministeri Sonny Perdue oli vuoden 2018 "nimetty selviytyjä "Presidentti Trumpin ensimmäisessä puheessa unionin tilasta oli arvovaltainen ja monipuolinen yleisö - varapresidentti Pence, valikoima kabinettisihteereitä, Bill Nye the Science Guy, Paul Ryanin todennäköinen demokraattinen vastustaja vuonna 2018 ja joukko sotilaallisia sankareita - mutta yksi Trumpin kabinetin jäsen puuttui selvästi: maatalousministeri Sonny Perdue. Perdue oli tämän vuoden "nimetty selviytyjä", valittu virkamies, joka jättää presidentin puheen väliin varmistaakseen hallituksen jatkuvuuden katastrofin sattuessa, joka tuhoaa presidentin, varapresidentin ja muut paikalla olevat maan johtajat.Valkoinen talo ilmoitti juuri ennen tiistain puhetta, että Perdue jättäisi väliin Capitolin edustajainhuoneen istuntosalissa pidettävän unionin tilaa koskevan puheen ja viettäisi sen sijaan illan turvallisessa ja salassa pidettävässä paikassa.Perduen valinta johtamaan hypoteettisesti tuhoutunutta hallitusta on kiistatta kahden puolueen valinta. Georgian entinen kuvernööri oli yksi Trumpin kabinettivalinnoista, joka ei aiheuttanut kohua, kun senaatti vahvisti hänet viime huhtikuussa äänin 87-11. Kymmenet demokraatit äänestivät hänen puolestaan. Perdue kasvoi maatilalla Keski-Georgiassa ja työskenteli eläinlääkärinä ennen kuin toimi osavaltion kuvernöörinä vuosina 2003-2011. on epäselvää, missä hän tarkalleen ottaen oli tiistaina Trumpin puheen aikana.</w:t>
      </w:r>
    </w:p>
    <w:p>
      <w:r>
        <w:rPr>
          <w:b/>
        </w:rPr>
        <w:t xml:space="preserve">Tulos</w:t>
      </w:r>
    </w:p>
    <w:p>
      <w:r>
        <w:t xml:space="preserve">Sonny Perdue</w:t>
      </w:r>
    </w:p>
    <w:p>
      <w:r>
        <w:rPr>
          <w:b/>
        </w:rPr>
        <w:t xml:space="preserve">Esimerkki 4.898</w:t>
      </w:r>
    </w:p>
    <w:p>
      <w:r>
        <w:t xml:space="preserve">Suuren valamiehistön syytteessä mainitaan neljä avioliittoa thaimaalaisten Ginger-työntekijöiden, joilla on Yhdysvaltojen kansalaisuus, ja thaimaalaisten välillä, joista kolme oli Bradfordin sukulaisia. Bradford maksoi kolmelle työntekijälle 10 000-20 000 dollaria, kun taas toinen, joka oli hiljattain ylennetty johtoon, sai syytteen mukaan 3 780 dollarin lainan. Bradfordin asianajaja Jesse Cantor ja hänen miehensä kieltäytyivät kommentoimasta asiaa tiistaina. Bradfordia uhkaa enintään viiden vuoden vankeusrangaistus salaliittosyytteestä ja 10 vuoden vankeusrangaistus jokaisesta asiakirjapetoksesta. Tangchaiwannaa syytetään ainoastaan maahanmuuttopetoksesta salaliitossa, ja hän voi saada enintään viisi vuotta vankeutta. Syytteeseen sisältyy rikosoikeudellinen menetyssyyte, mikä tarkoittaa, että hallitus pyrkii takavarikoimaan kaiken omaisuuden, jonka Bradford on saattanut ostaa rikollisesta toiminnasta saaduilla tuloilla.</w:t>
      </w:r>
    </w:p>
    <w:p>
      <w:r>
        <w:rPr>
          <w:b/>
        </w:rPr>
        <w:t xml:space="preserve">Tulos</w:t>
      </w:r>
    </w:p>
    <w:p>
      <w:r>
        <w:t xml:space="preserve">Varee Bradford</w:t>
      </w:r>
    </w:p>
    <w:p>
      <w:r>
        <w:rPr>
          <w:b/>
        </w:rPr>
        <w:t xml:space="preserve">Tulos</w:t>
      </w:r>
    </w:p>
    <w:p>
      <w:r>
        <w:t xml:space="preserve">Bradford</w:t>
      </w:r>
    </w:p>
    <w:p>
      <w:r>
        <w:rPr>
          <w:b/>
        </w:rPr>
        <w:t xml:space="preserve">Esimerkki 4.899</w:t>
      </w:r>
    </w:p>
    <w:p>
      <w:r>
        <w:t xml:space="preserve">Hän sanoi: "Sinun ei pitäisi pyrkiä tähän virkaan", sanoi Jesse Sbaih, Jordaniasta kotoisin oleva maahanmuuttaja, joka on nykyään oikeudenkäyntiasianajaja. Tämä kilpailu edustajainhuoneen vaalipiirissä, joka käsittää osan Las Vegasin esikaupunkialueista, on hänen ensimmäinen poliittinen virkakilpailunsa. Sbaih sanoi, että se tapahtui sen jälkeen, kun hän oli ilmoittautunut edustajainhuoneen vaaliin.  Hän tapasi Reidin elokuussa Paris Las Vegas -hotellin kokoushuoneessa. Sbaih sanoi, että hän oli pyrkinyt tapaamiseen saadakseen Reidin tuen, joka on tärkeä tekijä Nevadassa, jossa Reid on demokraattisen politiikan kiistaton valtameklari. Reid ei kuitenkaan suostunut antamaan sitä, Sbaih sanoi ja mainitsi Sbaihin uskonnon yhdeksi syyksi. "En kokenut, että tämä olisi ollut ongelma. He tekivät siitä ongelman. Kampanjassani on kyse siitä, että olen amerikkalainen", Sbaih sanoi.  Hän sanoi, ettei ollut aiemmin kohdannut tällaista vastustusta uskontonsa perusteella: â Täytin juuri 40 vuotta. Olen ollut tässä maassa 29 vuotta. On aivan järkyttävää, että näin kävi." "Senaattori Reid ei sanonut niin", sanoi Kristen Orthman, tiedottaja Reidin senaatin toimistosta. Jesse Sbaih on valehtelija, ja siksi hän tulee häviämään." Sbaihin väite saattaa horjuttaa yhtä maan kilpailluimmista edustajainhuoneen kilpailuista, jonka Reid itse on tavallaan mahdollistanut. republikaanien puolella on jo ilmoittautunut useita varteenotettavia ehdokkaita. Demokraattien puolella kilpailu käynnistyi kuitenkin hitaasti: Sbaih oli loppukesästä ilmoittautunut parhaiten rahoitettu ja tunnetuin ehdokas. Sbaih on senaattori Bernie Sandersin (Vt.) liittolainen, joka on ehdolla osittain oman merkittävän elämäntarinansa perusteella.  Sbaihin vanhemmat muuttivat Jordaniasta Virginiaan, kun hän oli 11-vuotias, ja hän auttoi perheen elättämisessä pesemällä astioita italialaisessa ravintolassa teini-ikäisenä.Nyt Sbaih sanoi, että hänen ehdokkuutensa on tapa maksaa takaisin maalle siitä, miten se otti hänen perheensä vastaan.Olen aina tuntenut, että hänen perheensä on ollut tervetullut: Sbaih sanoi Washington Postin haastattelussa, että mitä enemmän Amerikka antoi minulle, sitä enemmän halusin antaa takaisin.Sbaih sanoi kuitenkin saaneensa kielteisen vastauksen, kun hän yritti saada Reidin tukea.Hän sanoi ensin tavanneensa Reidiin yhteydessä olevan poliittisen konsultin Rebecca Lamben. Kahvilassa Sbaih sanoi Lamben ottaneen esille hänen uskontonsa ja arabiperintönsä: Sbaih sanoi, että hän ei tallentanut tuota tapaamista Lamben kanssa eikä tapaamista Reidin kanssa muutamaa viikkoa myöhemmin.Sbaih toimitti kertomuksensa tueksi sekä sähköposteja että tekstiviestejä tuolta ajalta, joissa hän kertoo toiselle Reidin liittolaiselle olevansa "syvästi masentunut ja surullinen siitä, että demokraattipuolue kieltäytyy hyväksymästä kaltaistani ehdokasta uskontoni ja etnisen alkuperäni vuoksi." Sbaih sanoi, että hän ei ole ottanut muistiin tätä tapaamista eikä myöskään tapaamista Reidin kanssa muutamaa viikkoa myöhemmin.Sbaihin toimittamissa tekstiviesteissä ja sähköpostiviesteissä Reidin liittolaiset eivät kuitenkaan sano nimenomaisesti, että Sbaihin rotu tai uskonto olisi este, eivätkä he vahvista, että Reid itse olisi sanonut niin.Orthman Reidin tiedottaja sanoi, että Reid oli sanonut Sbaihille, että hänen pitäisi pyrkiä johonkin muuhun virkaan sen sijaan, että hän hyppäisi suoraan erittäin kilpaillussa edustajainhuoneen vaalissa.</w:t>
      </w:r>
    </w:p>
    <w:p>
      <w:r>
        <w:rPr>
          <w:b/>
        </w:rPr>
        <w:t xml:space="preserve">Tulos</w:t>
      </w:r>
    </w:p>
    <w:p>
      <w:r>
        <w:t xml:space="preserve">Jesse Sbaih</w:t>
      </w:r>
    </w:p>
    <w:p>
      <w:r>
        <w:rPr>
          <w:b/>
        </w:rPr>
        <w:t xml:space="preserve">Esimerkki 4.900</w:t>
      </w:r>
    </w:p>
    <w:p>
      <w:r>
        <w:t xml:space="preserve">ELMONT N.Y. -- Bob Baffertin ei ole tarkoitus voittaa Belmont Stakesia lauantaina. Aamuisin takakentällä liikkuvat ihmiset eivät anna hänen hevosensa Game On Duden hevoselle kovinkaan suuria mahdollisuuksia päästä voittajakehään 1-1/2 mailin mittaisessa Belmont-ajossa. Heck Baffert on yksi heistä. "Tiedättehän", Baffert sanoi seisoessaan Game On Duden tallin ulkopuolella varhain torstaiaamuna, "että Belmont voi olla outo kilpailu. Hevoset ovat voittaneet tämän kisan, jotka eivät todellakaan ole osanneet. Minä olen yksi niistä." Game On Dude on vaatimaton 10-1 Belmontissa yhdessä Uptowncharleybrownin ja Make Music For Me:n kanssa. Varmasti tärkein syy siihen, että Game On Dude on 10-1, ei ole se, että se voitti Lone Star Derbyn Teksasissa viime startissaan. Se johtuu siitä, että Hall of Fame -valmentaja Baffert määrää. "Lone Star Derbystä tänne on iso harppaus ", Baffert sanoi. "Se on treenannut hyvin Santa Anitassa." Baffert puhui pienelle kirjoittajaryhmälle eikä kuulostanut yhtä luottavaiselta kuin Preaknessiä edeltävinä päivinä. Toisaalta hän ei puhunut Lookin At Luckysta. "Hän on fiksu " Baffert sanoi Preakness-voittajasta, joka on kotona Kaliforniassa. "Kun se tajusi, ettei se juokse täällä, se alkoi voida hyvin. Se näyttää nyt hyvältä. Haluaisin sen mielelläni tänne." Baffert heittää noppaa Game On Duden kanssa, joka oli Derby Trailissa viides ja Florida Derbyssä seitsemäs. Florida Derbyn voitti Ice Box, joka on Belmontin 3-1-aamun suosikki. Game On Dudea ratsastaa kalifornialainen Martin Garcia, joka voitti Baffertille Preaknessin Lookin At Luckyn kanssa. Tämä on Awesome Againin pojan kolmas kilpailu Baffertin alaisuudessa. Hevosen ostivat useat omistajat - muun muassa Los Angeles Dodgersin manageri Joe Torre - Florida Derbyn jälkeen. "Ostimme sen klassikoita varten ostimme sen (Kentucky) Derbyä varten " Baffert sanoi. "Martin treenasi sitä eräänä päivänä ja sanoin: 'Oletko varma, että sillä on mahdollisuus mennä puolitoista mailia, koska en halua nolata itseäni'. Hän sanoi, että se oli hyvä yhden paikan tyyppinen cruiser. Minusta se näyttää paremmalta kuin ennen Lone Star -kilpailua. Uskon, että se juoksee hyvin. Toivottavasti se juoksee."</w:t>
      </w:r>
    </w:p>
    <w:p>
      <w:r>
        <w:rPr>
          <w:b/>
        </w:rPr>
        <w:t xml:space="preserve">Tulos</w:t>
      </w:r>
    </w:p>
    <w:p>
      <w:r>
        <w:t xml:space="preserve">Bob Baffert</w:t>
      </w:r>
    </w:p>
    <w:p>
      <w:r>
        <w:rPr>
          <w:b/>
        </w:rPr>
        <w:t xml:space="preserve">Esimerkki 4.901</w:t>
      </w:r>
    </w:p>
    <w:p>
      <w:r>
        <w:t xml:space="preserve">Lokakuun puoliväliin mennessä tilanne oli muuttunut niin pahaksi, että presidentti Woodrow Wilson kutsui armeijan esikuntapäällikön Valkoiseen taloon ja ehdotti, että joukkojen laivakuljetukset olisi ehkä pysäytettävä, kunnes flunssa hellittää.  Kenraali Peyton C. March vakuutti hänelle, että kaikki lääketieteelliset varotoimenpiteet oli toteutettu.Vuotta aiemmin Wilson oli hahmotellut kuuluisassa 14-kohtaisessa puheessaan suunnitelman, jonka avulla maailma voitaisiin pitää turvassa tulevilta sodilta.  Hän vaati salaisten sopimusten lopettamista ja ehdotti suunnitelmaa, jossa otettaisiin huomioon siirtomaa-alueilla asuvien alkuperäiskansojen oikeudet, vaadittaisiin maailman asevarustelun vähentämistä ja taattaisiin merten vapaus.  Hän ehdotti myös Kansainliiton perustamista kansainväliseksi järjestöksi, jolla olisi valtuudet varmistaa "poliittinen riippumattomuus ja alueellinen koskemattomuus [niin suurille kuin pienillekin] valtioille". Wilson saapui Pariisiin rauhanneuvotteluihin valmistautuneena taistelemaan Ranskan 77-vuotiaan "tiikerin" Georges Clemenceaun kanssa, joka halusi Saksan maksavan raskaasti sodan käymisestä. neuvottelut pitkittyivät ja muuttuivat niin katkeriksi, että Wilson uhkasi lähteä kotiin ilman sopimusta. Ja sitten hän sairastui flunssaan." Presidentti sairastui yhtäkkiä rajusti influenssaan aikana, jolloin koko sivilisaatio näytti olevan vaakalaudalla", hänen lääkärinsä Cary T. Grayson kirjoitti ystävälleen kotiin 14. huhtikuuta 1919. "Teidän puoleltanne ei voi käsittää, miten ohuella jäällä eurooppalainen sivilisaatio on luistellut. . . . Jonain päivänä voin ehkä kertoa maailmalle, miten lähellä tämä oli." Sen sijaan Grayson kertoi yleisölle, että Wilson oli sairastunut flunssaan. Wilson toipuisi riittävästi, jotta hän voisi jatkaa neuvotteluja. Hän oli kuitenkin heikentynyt varjo entisestä itsestään, joka taipui nopeasti Clemenceaun vaatimuksiin. "On tietenkin mahdotonta sanoa, mitä Wilson olisi tehnyt, jos hän ei olisi sairastunut", historioitsija John M. Barry kirjoitti bestsellerissään "The Great Influenza". "Influenssa kyllä heikensi häntä fyysisesti, ja - juuri neuvottelujen kriittisimmässä vaiheessa - influenssa vei häneltä ainakin kestävyyden ja keskittymiskyvyn. Se on varmaa. Ja on lähes varmaa, että influenssa vaikutti hänen mieleensä muilla syvällisemmillä tavoilla." Clemenceaun suurin voitto - ja Wilsonin suurin nöyryytys heikkoutensa hetkellä - oli suostuminen siihen, mikä tuli tunnetuksi "sotasyyllisyyslausekkeena". Saksalaiset katsoivat, että lausekkeella asetettiin täysi vastuu sodasta Saksalle, ja siinä vaadittiin paljon suurempaa summaa kuin mitä maalla oli varaa maksaa. Wilsonin neljätoista kohtaa oli levitetty laajalti Saksassa, ja saksalaiset pitivät niiden hylkäämistä petoksena. Weimarin tasavalta hallitsi Saksaa 14 vuoden ajan hyperinflaation, poliittisten ääriliikkeiden ja kiistanalaisten suhteiden vallitessa voittoisien liittoutuneiden kanssa.</w:t>
      </w:r>
    </w:p>
    <w:p>
      <w:r>
        <w:rPr>
          <w:b/>
        </w:rPr>
        <w:t xml:space="preserve">Tulos</w:t>
      </w:r>
    </w:p>
    <w:p>
      <w:r>
        <w:t xml:space="preserve">Woodrow Wilson</w:t>
      </w:r>
    </w:p>
    <w:p>
      <w:r>
        <w:rPr>
          <w:b/>
        </w:rPr>
        <w:t xml:space="preserve">Esimerkki 4.902</w:t>
      </w:r>
    </w:p>
    <w:p>
      <w:r>
        <w:t xml:space="preserve">Bernie Sanders vierailee SF:ssä perjantaina osavaltion sairaanhoitajien kokouksessa . Kuva : Tom BrennerThe New York Times Kuva 1 of 6 Kuvateksti Sulje Kuva 1 of 6 Senaattori Bernie Sanders -LRB- I-Vt . -RRB- vähemmän Sen. Bernie Sanders -LRB- I-Vt . -RRB- Entinen presidenttiehdokas on perjantaina San Franciscossa puhumassa ... lisää Kuva : Tom BrennerThe New York Times Kuva 2 of 6 Sen. Bernie Sanders -LRB- I-Vt . -RRB- Samana päivänä, kun republikaanilainsäätäjät esittivät viimeistä yritystä kumota Affordable Care Act , Sanders sanoi, että 15 demokraattista senaattoria on allekirjoittanut sen, mitä hän kutsui Medicare-for-all , yhden maksajan terveydenhuoltojärjestelmäksi . -LRB- Tom BrennerThe New York Times -RRB- vähemmän senaattori Bernie Sanders -LRB- I-Vt . -RRB- , pitää lehdistötilaisuuden terveydenhuoltopolitiikasta , Capitol Hillillä ... lisää Kuva : TOM BRENNER , NYT Kuva 3 / 6 Senaattori Kamala Harris , demokraatti Kaliforniasta , puhuu, kun senaattori Bernie Sanders , riippumaton Vermontista , vasemmalla , kuuntelee terveydenhuoltolakia koskevassa lehdistötilaisuudessa Capitol Hillillä Washingtonissa , D.C. , Yhdysvalloissa , keskiviikkona , 13. syyskuuta 2017 . Valokuvaaja : Andrew HarrerBloomberg vähemmän Senaattori Kamala Harris , demokraatti Kaliforniasta , puhuu, kun senaattori Bernie Sanders , riippumaton Vermontista , vasemmalla , kuuntelee aikana terveydenhuoltolain lehdistötilaisuudessa Capitol Hillillä Washingtonissa , D.C. , ... lisää Kuva : Andrew Harrer , Bloomberg Kuva 4 of 6 Sens. Elizabeth Warren -LRB- D-Mass . -RRB- katselee, kun senaattori Bernie Sanders -LRB- I-Vt . -RRB- Sanders sanoi, että 15 demokraattista senaattoria on allekirjoittanut sen, mitä hän kutsui "Medicare-for-all , single-payer terveydenhuoltojärjestelmä ." katsovat kun senaattori Bernie Sanders -LRB- I-Vt . -RRB- puhui lehdistötilaisuudessa terveydenhuoltopolitiikasta , Capitol Hillillä Washingtonissa , ... lisää Kuva : TOM BRENNER , NYT Kuva 5 / 6 Senaattori Bernie Sanders , I-Vt. , toinen oikealta , kieltäytyy puhumasta toimittajan kanssa, kun hän kävelee lounaalle demokraattien kanssa Capitol Hillillä Washingtonissa , tiistaina , 12. syyskuuta 2017 . -LRB- AP PhotoSusan Walsh -RRB- Senaattori Bernie Sanders , I-Vt. , toinen oikealta , kieltäytyy puhumasta toimittajan kanssa, kun hän kävelee lounaalle demokraattien kanssa Capitol Hillillä Washingtonissa, tiistaina , 12. syyskuuta 2017 . -LRB- AP PhotoSusan Walsh -RRB- Photo : Susan Walsh , Associated Press Image 6 of 6 Lääkäri ja muut kannattajat kokoontuvat ennen kuin senaattori Bernie Sanders , I-Vt. , ja muut demokraattiset senaattorit saapuvat lehdistötilaisuuteen Capitol Hillillä Washingtonissa keskiviikkona , 13. syyskuuta 2017 , esitelläkseen Medicare for All -lainsäädäntönsä terveydenhuollon uudistamiseksi. -LRB- AP PhotoAndrew Harnik -RRB- vähemmän Lääkäri ja muita kannattajia kokoontuu ennen kuin senaattori Bernie Sanders , I-Vt. , ja muut demokraattiset senaattorit saapuvat lehdistötilaisuuteen Capitol Hillillä Washingtonissa keskiviikkona , 13. syyskuuta 2017 , paljastaakseen ... lisää Kuva : Andrew Harnik , Associated Press Bernie Sanders vierailee SF:ssä perjantaina osavaltion sairaanhoitajien kokouksessa 1 6 Takaisin galleriaan . Senaattori Bernie Sanders vierailee San Franciscossa perjantaina edistääkseen hiljattain esiteltyä Medicare for All -suunnitelmaansa Kalifornian sairaanhoitajien kokouksessa . Sanders esitteli Medicare for All -lakiehdotuksensa 13. syyskuuta . Kalifornian sairaanhoitajaliitto on kuitenkin tyytyväinen Sandersin lainsäädäntöön osana "yhteistä taistelua kaikkien terveydenhuollon ja sosiaalisen oikeudenmukaisuuden puolesta", liiton toiminnanjohtaja RoseAnn DeMoro sanoi lehdistötiedotteessa, jossa ilmoitettiin Sandersin vierailusta. Tapahtuma alkaa torstaina ja puhujia , mukaan lukien Sandersin vaimo , Jane O'Meara Sanders , Sanders-instituutin perustaja . Myös näytelmäkirjailija Eve Ensler , poliittinen kommentaattori Van Jones ja Nina Turner , puheenjohtaja Our Revolution , järjestö, jonka perustivat johtajat Sandersin kampanjan . Sandersin on määrä astua lavalle perjantaina klo 13.00 .</w:t>
      </w:r>
    </w:p>
    <w:p>
      <w:r>
        <w:rPr>
          <w:b/>
        </w:rPr>
        <w:t xml:space="preserve">Tulos</w:t>
      </w:r>
    </w:p>
    <w:p>
      <w:r>
        <w:t xml:space="preserve">Bernie Sanders</w:t>
      </w:r>
    </w:p>
    <w:p>
      <w:r>
        <w:rPr>
          <w:b/>
        </w:rPr>
        <w:t xml:space="preserve">Esimerkki 4.903</w:t>
      </w:r>
    </w:p>
    <w:p>
      <w:r>
        <w:t xml:space="preserve">Johtavat Tory Brexitin kannattajat ovat kehottaneet pääministeriä hyödyntämään Saksan liittokansleri Angela Merkelin heikkoutta ja epäonnistumista hallituksen muodostamisessa. Theresa May on tiettävästi sopinut kabinettinsa kanssa suunnilleen kaksinkertaistaa tarjotun Brexitin "avioerolaskun", mutta Iain Duncan Smith, entinen konservatiivipuolueen johtaja, kehotti häntä "istumaan paikallaan", The Times kertoo. mainos Jacob Rees - Mogg, Tory-parlamentaarikko Koillis-Somersetista, sanoi, että olisi "typerää" nostaa tarjousta ajankohtana, jolloin Mrs .  Merkelin on vakuutettava saksalaiset äänestäjät ja yritykset siitä, että he voivat edelleen käydä kauppaa Britannian kanssa.  Hän sanoi lehdelle: " Korkeamman erolaskun hyväksyminen tässä vaiheessa olisi typerää ... Saksan sisäpoliittisten huolenaiheiden vuoksi on epätodennäköistä, että se haluaisi ottaa riskin vahingoista, joita sen teollisuudelle voisi aiheutua siitä, että Yhdistynyt kuningaskunta määräisi tullit sen viennille." Duncan Smith lisäsi: "Kun katsoo, mitä Euroopassa tapahtuu, ajatus siitä, että tuosta kaoottisesta tilanteesta voisi syntyä minkäänlaista yhteisymmärrystä, ei selvästikään ole oikea, joten meidän on odotettava rauhassa." Mayn odotetaan tarjoavan EU:lle 40 miljardia puntaa - mutta vasemmistolaiset kysyvät: Mitä me saamme vastineeksi? Saksan liittokansleri ' s Kristillisdemokraattinen unioni ( CDU ) ja sisarpuolueet Kristillis-sosiaalinen unioni ( CSU ) kärsivät äskettäin huonoimman vaalituloksensa sitten vuoden 1949 populistisen oikeistopuolueen Vaihtoehto Saksalle ( AfD ) nousun myötä. Myös heidän entinen koalitiokumppaninsa sosiaalidemokraatit ( SDP ) saivat huonoimman vaalituloksensa sodan jälkeen ja ilmoittivat eroavansa " suuresta koalitiosta " ja siirtyvänsä oppositioon . Rouva . Merkel oli sittemmin epäonnistunut hallituksen muodostamisessa Saksan vapaiden demokraattien ja vihreiden kanssa, koska ideologiset erot olivat liian suuret. Maanantaina hän sanoi olevansa "hyvin skeptinen" vähemmistöhallituksen muodostamisen suhteen ja vihjasi uusista vaaleista. Raportit rouva . Merkel ' s myönnytys tuli samana päivänä, kun raportit väittivät, että Mrs . May aikoi kaksinkertaistaa Euroopan unionille (EU) aiemmin tekemänsä noin 20 miljardin punnan tarjouksen 40 miljardiin puntaan. Alueen taloudelliset sitoumukset, joiden yhteismäärä on noin 20 miljardia puntaa, on tarkoitus lisätä siihen 20 miljardiin puntaan, jonka May on jo tunnustanut olevansa velkaa. Mayn Firenzen puheessa . Hallituslähde ehdotti, että ulkoministeri Boris Johnson ja ympäristöministeri Michael Gove olivat allekirjoittaneet suunnitelman, vaikka he olivat aiemmin vastustaneet suuria maksuja.</w:t>
      </w:r>
    </w:p>
    <w:p>
      <w:r>
        <w:rPr>
          <w:b/>
        </w:rPr>
        <w:t xml:space="preserve">Tulos</w:t>
      </w:r>
    </w:p>
    <w:p>
      <w:r>
        <w:t xml:space="preserve">Rouva Merkel</w:t>
      </w:r>
    </w:p>
    <w:p>
      <w:r>
        <w:rPr>
          <w:b/>
        </w:rPr>
        <w:t xml:space="preserve">Tulos</w:t>
      </w:r>
    </w:p>
    <w:p>
      <w:r>
        <w:t xml:space="preserve">Merkel</w:t>
      </w:r>
    </w:p>
    <w:p>
      <w:r>
        <w:rPr>
          <w:b/>
        </w:rPr>
        <w:t xml:space="preserve">Esimerkki 4.904</w:t>
      </w:r>
    </w:p>
    <w:p>
      <w:r>
        <w:t xml:space="preserve">Kevin Hartin röyhkeä yritys juhlia lavalla Philadelphia Eaglesin kanssa Super Bowl -voiton jälkeen johtui pienestä nestemäisestä itseluottamuksesta.Koomikko - jonka turvamies pysäytti lähestyessään lavaa sunnuntain pelin jälkeen - selitti Instagram-videolla, että hän oli juonut, mutta oli liian innoissaan Eaglesin voitosta tunteakseen huonoa omaatuntoa siitä, että häneltä evättiin pääsy. Kavin Hartia ei päästetty lavalle Eaglesin Super Bowl -voiton jälkeen. (Elsa) "Kun alkoholi on elimistössäsi, teet tyhmiä juttuja", Hart aloitti videolla. "Se, että yritin mennä lavalle pokaalin kanssa (on) ehdottomasti kahden tyhmimmän tekoni joukossa, mutta ketä kiinnostaa? Eagles voitti Super Bowlin." Kuvamateriaali siitä, kuinka Hartia esti kentällä oleva turvamies, kun hän yritti päästä lavalle, levisi sunnuntaina NBC:n pelin jälkeisessä lähetyksessä.Turvamiehet estävät Kevin Hartin Super Bowlin lavalta Hart myönsi Instagram-julkaisussaan, että hän oli "vielä hieman humalassa" ja että hänen vaimonsa Eniko Parrish varoitti häntä menemästä lavalle. "A post shared by Kevin Hart (@kevinhart4real) on Feb 5 2018 at 4:20am PST "It didn't work out good ", Hart sanoi suunnitelmastaan nauraen. "Tuo mies teki työnsä, eikö niin?" Hart, pitkäaikainen Eagles-superfani, tiivisti minuutin mittaisen Instagram-postauksensa sarjalla hashtageja, kuten #iShouldHaveListenedToMyWife ja "AtLeastIDididntPunchaHorse " sekä kuvatekstillä "Who gives a s--t....Fllllyyyy EAGLES FLY!!!!!"Kieltämisensä jälkeen Hart esiintyi NFL Network -kanavalla ja pudotti lähetyksessä F-pommin.</w:t>
      </w:r>
    </w:p>
    <w:p>
      <w:r>
        <w:rPr>
          <w:b/>
        </w:rPr>
        <w:t xml:space="preserve">Tulos</w:t>
      </w:r>
    </w:p>
    <w:p>
      <w:r>
        <w:t xml:space="preserve">Kevin Hart</w:t>
      </w:r>
    </w:p>
    <w:p>
      <w:r>
        <w:rPr>
          <w:b/>
        </w:rPr>
        <w:t xml:space="preserve">Esimerkki 4.905</w:t>
      </w:r>
    </w:p>
    <w:p>
      <w:r>
        <w:t xml:space="preserve">Kun Melania Trump astui lavalle Hillary Clintonin ja Donald Trumpin toisessa väittelyssä, kaikki katseet kiinnittyivät hänen vaaleanpunaiseen puseroonsa. Tai pikemminkin sen yläosassa olevaa rusettia. 48 tuntia sen jälkeen, kun äänitallenne, jossa Trumpin aviomies sanoo sanat "Grab them by the pussy" (Tartu heitä pillusta), oli vuotanut nettiin, Trump käytti rusettityyliä, joka on määritelty löysyydellään ja korkealla kaulalla olevalla korkealla sijainnillaan, joka tunnetaan yleisesti "pillun rusettina". Lähes välittömästi sen jälkeen, kun Trump ilmestyi väittelyyn tuossa fuksiaisessa Guccin puserossa, se myytiin loppuun. Se tarkoittaa, että rusetti ei ole enää vain kiitoradalle tarkoitettu." Melania Trump on siis, tiesi hän sitä tai ei, saattanut tahattomasti aloittaa yhden kaikkein hiljaisimmin feministisen vaatekappaleen elpymisen. Miten voimme koskaan kiittää häntä?</w:t>
      </w:r>
    </w:p>
    <w:p>
      <w:r>
        <w:rPr>
          <w:b/>
        </w:rPr>
        <w:t xml:space="preserve">Tulos</w:t>
      </w:r>
    </w:p>
    <w:p>
      <w:r>
        <w:t xml:space="preserve">Melania Trumpin</w:t>
      </w:r>
    </w:p>
    <w:p>
      <w:r>
        <w:rPr>
          <w:b/>
        </w:rPr>
        <w:t xml:space="preserve">Tulos</w:t>
      </w:r>
    </w:p>
    <w:p>
      <w:r>
        <w:t xml:space="preserve">Melania</w:t>
      </w:r>
    </w:p>
    <w:p>
      <w:r>
        <w:rPr>
          <w:b/>
        </w:rPr>
        <w:t xml:space="preserve">Esimerkki 4.906</w:t>
      </w:r>
    </w:p>
    <w:p>
      <w:r>
        <w:t xml:space="preserve">Breitbartin työntekijä, joka oli lähimpänä alt-rightia, oli Milo Yiannopoulos, sivuston entinen tekninen päätoimittaja, joka tunnettiin parhaiten törkeistä julkisista provokaatioistaan, kuten viime vuoden Dangerous Faggot -puhekiertueestaan ja syyskuussa Berkeleyssä järjestetystä perutusta Free Speech Weekistä. Yli vuoden ajan Yiannopoulos johti sivustoa häveliässä tanssissa liikkeen häijyimpien reunojen ympärillä kirjoittaen juttuja, joissa vähäteltiin uusnatsien ja valkoisten nationalistien roolia ja annettiin samalla kohteliaammille äänille "reilu kuuleminen".Maaliskuussa Breitbartin päätoimittaja Alex Marlow vakuutti, että "emme ole vihasivusto".Breitbartin mediasuhteiden henkilökunta uhkasi toistuvasti haastaa oikeuteen tiedotusvälineet, jotka kuvailivat Yiannopoulosia rasistiksi. Ja elokuussa Charlottesvillen väkivaltaisen valkoisen ylivallan mielenosoituksen jälkeen Breitbart julkaisi artikkelin, jossa selitettiin, että kun Bannon sanoi sivuston toivottavan alt-rightin tervetulleeksi, hän viittasi vain âtietokonepelaajiin ja sinikaulusäänestäjiin, jotka vihaavat GOP:n brändiä.â Uudet sähköpostit ja asiakirjat osoittavat kuitenkin selvästi, että Breitbart tekee muutakin kuin suvaitsee alt-rightin vihanhimoisia rasistisia ääniä. Se kukoistaa siitä, että ne ruokkivat ja ruokkivat joitakin poliittisen spektrin myrkyllisimpiä uskomuksia â ja raivaavat tietä niiden pääsylle amerikkalaiseen valtavirtaan. Tätä suhdetta kuvaa räikeimmin huhtikuussa 2016 julkaistu, aiemmin julkaisematon video, jossa Yiannopoulos laulaa âAmerica the Beautifulâ dallasilaisessa karaokebaarissa, kun hänen ihailijansa, kuten valkoisen kansallismielinen Richard Spencer, nostavat kätensä natsitervehdykseen. Nämä asiakirjat kartoittavat Breitbartin alt-right-universumia. Ne paljastavat, miten sivusto - ja erityisesti Yiannopoulos - yhdistää Breitbartia rahoittavan Mercerin perheen miljardööreihin, alipalkattuihin trolleihin, jotka täyttävät sivuston provosoivalla sisällöllä, ja ääriaineksiin, jotka pyrkivät luomaan valkoisen etnostatuksen. Ne vangitsevat sen, mitä Bannon kutsuu "tappokoneekseen", toiminnassa, kun se kaivaa esiin ihmisten mielipahaa ympäri maailmaa, seuloo näistä epäkohdista ideoita ja sisältöä ja kuljettaa niitä internetin vastenmielisistä osista TrumpWorldiin keräten matkan varrella mainostajien shekkejä. Sähköpostiviestit - joista BuzzFeed News on nyt julkistamassa joitakin uutisarvoisimpia - paljastavat, missä määrin tämä koneisto oli riippuvainen Yiannopoulosista, joka kanavoi äänet sekä valtaapitävän järjestelmän sisällä että sen ulkopuolella selkeään kertomukseen liberaalin keskustelun uhasta Amerikalle. Sähköpostiviestit kertovat Steve Bannonin suuresta suunnitelmasta Yiannopoulosille, jonka Breitbartin toimitusjohtaja muutti karismaattisesta nuoresta toimittajasta konservatiiviseksi mediatähdeksi, joka kykeni vetämään puoleensa uuden sukupolven taantumuksellisen vihan. Asiakirjat paljastavat usein, että tämä viha tuli legioonalta salaisia kannattajia Piilaaksossa, Hollywoodissa, akateemisessa lähiössä ja kaikkialla siltä väliltä. "Olen sanonut aiemmin, että löydän huumoria tabujen rikkomisesta ja nauramisesta asioille, joista ihmiset sanovat minulle, että niistä on kiellettyä vitsailla " Yiannopoulos kirjoitti BuzzFeed Newsille antamassaan lausunnossa. "Mutta kaikki, jotka tuntevat minut, tietävät myös, etten ole rasisti. Juutalaista syntyperää olevana tuomitsen tietysti rasismin mitä jyrkimmin. Olen lakannut vitsailemasta näistä asioista, koska en halua, että aiheesta syntyy sekaannuksia. Kieltäydyn Richard Spenceristä ja koko hänen surkeasta idioottijoukostaan. Olen ollut ja olen edelleen juutalaisten ja Israelin vankkumaton kannattaja. Kieltäydyn valkoisesta nationalismista ja rasismista, ja olen aina kieltänyt sen." Hän lisäsi, että karaoke-esityksensä aikana hänen "vaikea likinäköisyytensä" teki hänen mahdottomaksi nähdä Hitler-tervehdyksiä muutaman metrin päässä.Milo Yiannopoulos asetti itselleen puolitoista vuotta sitten vaikean tehtävän: määritellä alt-right. Siitä kului viisi kuukautta ennen kuin Hillary Clinton nimesi alt-rightin kampanjapuheessaan, 10 kuukautta ennen kuin alt-rightin suuresta toivosta tuli presidentti ja 17 kuukautta ennen kuin Charlottesville teki alt-rightista väkivaltaisen valkoisen nationalismin väijyjän. Liike oli juuri aloittanut räjähdysmäisen nousunsa maan politiikkaan ja kulttuuriin, ja Yiannopoulos, joka myöhemmin kuvaili itseään alt-rightin "kanssakulkijaksi", oli tuolloin Breitbartin tekninen päätoimittaja. Kesällä 2015, kun hän oli viettänyt vuoden kerättyään vauhtia GamerGaten - uuden kulttuurisodan avaussalvoa - kautta, hän sai Breitbartin ylemmän johdon vakuuttuneeksi siitä, että hänelle oli annettava oma osastonsa. Neljän kuukauden ajan hän auttoi Bannonia käymään sitä, mitä Breitbartin pomo kutsui henkilökunnalle lähettämissään sähköpostiviesteissä "sodaksi", joka käytiin tarina tarinalta liberaalin aktivismin voimia vastaan kaikilla mahdollisilla amerikkalaisen elämän taistelukentillä.  Yiannopoulos oli hyödyllinen sotilas, jonka hyvin julkinen identiteetti homomiehenä (joka on nyt mennyt naimisiin mustan miehen kanssa) auttoi häntä puolustamaan poliittisen korrektiuden vastaista ristiretkeään ja työnantajaansa syytöksiltä kiihkoilusta. Mutta nyt Yiannopoulosilla oli edessään monimutkaisempi taistelu. Vasemmisto - ja mikä pahempaa, jotkut oikeistosta - olivat alkaneet tuomita uutta konservatiivista energiaa taantumuksellisena ja rasistisena.  Yiannopoulosin oli otettava takaisin äärioikeisto ja määriteltävä Breitbartin yleisölle uudelleen huonosti ymmärretty johtajaton liike, josta osa oli jo alkanut vastustaa itse termiä. Niinpä hän otti yhteyttä keskeisiin äänestäjiin, joihin kuului uusnatsi ja valkoinen nationalisti. Yiannopoulos kirjoitti 9. maaliskuuta 2016 lähettämässään sähköpostiviestissä Andrew Auernheimerille, joka on uusnatsistisen Daily Stormer -lehden järjestelmän ylläpitäjä ja joka myöhemmin pyysi seuraajiaan häiritsemään Charlottesvillen uhrin Heather Heyerin hautajaisia. "On aika tehdä suuri lopullinen oppaani alt rightista", Yiannopoulos kirjoitti neljä tuntia myöhemmin Curtis Yarvinille, ohjelmistoinsinöörille, joka nimimerkillä Mencius Moldbug auttoi luomaan âneoreaktionäärisenâ liikkeen, jonka mukaan valistusdemokratia on epäonnistunut ja paluu feodalismiin ja autoritaariseen hallintoon on paikallaan. "Tämä on huoramainen tapani kysyä, haluaisitko varmistaa, että otan mukaan jotakin." "Ajattelin, että sinulla olisi ajatuksia." Yiannopoulos kirjoitti samana päivänä Devin Saucierille, joka auttaa valkoisen nationalismin verkkolehti American Renaissance -lehden toimittamisessa salanimellä Henry Wolff ja joka kirjoitti kesäkuussa 2017 jutun nimeltä "Miksi olen (muun muassa) valkoisen kansallismielinen." Kolme vastasi pitkästi: Weev Daily Stormerista ja The Daily Shoah -nimisestä podcastista Yarvin tyypilliseen tapaan ylevillä maailmanhistoriallisilla väitteillä (âEi ole mikään salaisuus, että Pohjois-Amerikassa on monia erillisiä kulttuurisia/etnisiä yhteisöjä. Tämä ei ole optimaalista, mutta pätevän kuninkaan kanssa se ei myöskään ole valtava ongelmaâ) ja Saucier listaa liikkeelle tärkeitä ajattelijoita poliitikkoja toimittajia elokuvia (Dune Mad Max The Dark Knight) ja musiikkilajeja (folk metal martial industrial â80s synthpop).  Yiannopoulos toimitti kaiken tämän sekä Wikipedian merkinnät "vaihtoehtoisesta oikeistosta" ja esoteerisesta äärioikeistolaisesta italialaisesta filosofista Julius Evolasta - joka vaikutti merkittävästi niin 1900-luvun italialaisiin fasisteihin kuin Richard Spenceriinkin - Allum Bokharille, hänen sijaiselleen ja usein käyttämälleen haamukirjoittajalle, jonka hän oli tavannut GamerGaten aikana. "Sisällytä vähän kaikkea", hän neuvoi Bokharia. "Luulen, että pidät siitä, mitä olen keksimässä", Yiannopoulos kirjoitti Saucierille, American Renaissance -toimittajalle. "Odotan sitä innolla", Saucier vastasi. Viisi päivää myöhemmin Bokhari palautti 3 000 sanan luonnoksen liikkeen taksonomiasta otsikolla âALT-RIGHT BEHEMOTH.â Siihen sisältyi vähän kaikkea: aivot ja heidän vaikutteensa (Yarvin ja Evola jne.), âluonnolliset konservatiivitâ (ihmiset, joiden mielestä eri etnisten ryhmien pitäisi pysyä erillään toisistaan tieteellisistä syistä), âMeme-tiimiâ (4chan ja 8chan) ja varsinaiset vihanlietsojat. Viimeksi mainitusta ryhmästä Bokhari kirjoitti: Yiannopoulos vastasi: "Hieno alku." Seuraavien kolmen päivän aikana Yiannopoulos antoi artikkelin takaisin Yarvinille ja valkoisen kansallismieliselle Saucierille, joista jälkimmäinen antoi riveittäin kommentteja.  Hän lähetti artikkelin myös Vox Daylle, kirjailijalle, joka erotettiin Science Fiction and Fantasy Writers of America -yhdistyksen johtokunnasta, koska hän oli kutsunut mustaa kirjailijaa "nignorantiksi raakalaiseksi", ja Alex Marlow'lle, Breitbartin päätoimittajalle. Vox Day vastasi muutamalla ehdotuksella. â Suurin osa siitä on hienoa, mutta en halua kiirehtiä tällaista suurta pitkää artikkelia â Marlow kirjoitti takaisin. â Muutaman ihmisen on punnittava mielipiteensä, koska se käsittelee voimakkaasti rotua.â Lisäksi oli vielä yksi arkaluonteinen asia, joka oli otettava esille: luotto. âAllum teki suurimman osan tästä työstä ja haluaa yhteisen [sivutunnisteen], mutta minä haluan kunniaa täällä â Yiannopoulos kirjoitti takaisin Marlow'lle. âKerron hänelle, että sanoit sen olevan arkaluonteinen ja haluat minun kirjoittavan sen yksin.â Minuuttia myöhemmin Yiannopoulos lähetti sähköpostia Bokharille. âAioin pyytää Marlow'ta sopimaan kanssani alt right -jutun nimimerkistä, koska haluan tehdä sen yksin. Vihaatko minua liikaa, jos teen niin? â¦ Totta puhuen, johto on hyvin särmikäs tämän asian suhteen (he pitävät siitä, mutta se on rasistisesti latautunut) ja he haluaisivat sen.â â â Sanooko johto varmasti ei, jos se on meidän molempien? â Bokhari vastasi. â Luulen, että se itse asiassa pienentää riskiä, jos joku, jolla on ruskealta kuulostava nimi, jakaa BL:n.â Viisi päivää myöhemmin 22. maaliskuuta Marlow palasi kommentoimaan. Hän ehdotti, että jutussa pitäisi näyttää yksityiskohtaisemmin, miten Yiannopoulos ja suurin osa alt-rightista hylkäsi liikkeen todelliset uusnatsit. Ja hän lisäsi, että Taki's Magazine ja VDare kaksi julkaisua, jotka Yiannopoulos ja Bokhari määrittelivät osaksi alt-rightia, ovat molemmat rasistisia. â¦ Meidän pitäisi luopua siitä tai poistaa tämä osa historiasta artikkelista.â (Julkaistu juttu lisäsi passiivissa âKaikki näitä sivustoja on syytetty rasismista.â). Juttu palasi jälleen Bokharille, joka lähetti 24. päivä Yiannopoulosille vielä toisen luonnoksen, jonka otsikkona oli âALT RIGHT MEIN FUHRERER.â 27. päivä juttu oli valmis ylemmälle johdolle: Bannon ja Larry Solov Breitbartin lehdistökammoinen toimitusjohtaja. Se oli valmis myös erillisessä sähköpostiketjussa, jossa sitä lukivat ja kommentoivat valkoisen kansallismielinen Saucier, feodalisti Yarvin, uusnatsi Weev ja Vox Day. âMinun täytyy käydä tämä läpi huomenna perusteellisestiâ¦vaikkakin arvostan kaikkia kirjoituksia, joissa mainitaan Evolaâ, Bannon kirjoitti. Marlow lähetti Yiannopoulosille 29. päivänä sähköpostiviestissä, jonka otsikkona oli "Steve haluaa sinun lukevan tämän", luettelon muokkauksista ja muistiinpanoista, jotka Bannon oli pyytänyt James Pinkertonilta, entiseltä Reaganin ja George H.W. Bushin henkilökunnan jäseneltä ja American Conservative -lehden toimittajalta. 59-vuotias Pinkerton oli tyrmistynyt pilapiirroksesta, jossa Pepe-sammakko johtaa Trumpin junaa. Hän kirjoitti riviin: "Rakastan taidetta". â Mielestäni [Breitbart News Network] tarvitsee sitä paljon enemmän, mutta en ymmärrä edellä mainittua. Sammakoita? Kermit? Myöhemmin samana päivänä Breitbart julkaisi "Establishment Conservativeâs Guide to the Alt-Right", josta tuli nopeasti koetinkivi, jota siteerasivat muun muassa New York Times, Los Angeles Times, New Yorker, CNN ja New York Magazine. Sen vaikutus tuntuu yhä. Viime heinäkuussa Varsovassa pitämässään puheessa, jota alt-right-järjestö juhli, presidentti Trump toisti tarinan repliikin - tarinan, jonka on kirjoittanut "ruskealta kuulostava" avustajansa, mutta jonka on muokannut valkoinen nationalisti, jonka Breitbartin toimittajat ovat pesseet rasismin vuoksi ja jota valvoo mies, josta tulisi pian presidentin päästrategia. Koneisto oli toiminut hyvin.Edellisenä marraskuussa Yiannopoulos lähetti Bannonille sähköpostia, jossa hänellä oli huomautettavaa. Breitbart London kertoi, että lontoolainen opiskelija, joka oli suositun sosiaalisen oikeudenmukaisuuden hashtagin takana, oli uhkaillut islamin vastaista aktivistia Pamela Gelleriä. âJuttu on hevonpaskaa, eikä meidän olisi koskaan pitänyt julkaista sitä â Yiannopoulos kirjoitti. âVastuutonta ja tyhmää. â¦ Suosittelemme vahvasti, että vedämme sen pois. se on mielettömän herjaava. Puhuin Pamela Gellerin kanssa ja jopa hän sanoi, että se oli roskaa. Me suorastaan valehtelemme tästä tytöstä, ja olemme varmasti parempia. Voimme voittaa ja meidän pitäisi voittaa kertomalla totuus." Kuusi minuuttia myöhemmin Bannon kirjoitti raivoissaan takaisin tekniselle toimittajalleen. âSinun [sic] on täyttä paskaa. Kun tarvitsen neuvoasi missä tahansa asiassa, kysyn sinulta. ... Tekniikkasivusto on täysi sekasikiö - nuorten kirjoittamia merkityksettömiä juttuja. Teillä ei ole aavistustakaan siitä, miten yritystä rakennetaan tai mitä todellinen sisältö on. Eikä teillä ole kauan aikaa tajuta sitä tai olette mennyttä. Joulukuun 8. päivänä New York Times julkaisi suuren jutun amerikkalaisten muslimien radikalisoitumisesta Facebookissa.  Yiannopoulos julkaisi jutun nimeltä âBirth Control Makes Women Unattractive and Crazy.â Samana iltapäivänä Bannon lähetti sähköpostia Yiannopoulosille ja Marlow'lle. "Jätkä, olemme maailmanlaajuisessa eksistentialistisessa sodassa, jossa vihollisemme on olemassa sosiaalisessa mediassa ja sinä runkkaat itseäsi marginaalisilla!!!!. Sinun pitäisi OLLA OMISTAJA tässä keskustelussa, koska olet kaikkea mitä he vihaavat!!!! Pudota lelusi, ota työkalusi ja mene auttamaan länsimaisen sivilisaation pelastamisessa." Yiannopoulos kirjoitti takaisin. â Teen Islamin viikon ensi viikolla.â â Ette tarvitse sitä, Bannon vastasi. âTule vain mukaan taisteluun---meidän sosiaalinen mediamme ja he ovat tehneet siitä voimakkaan sota-aseen. â¦ Lännessä ei ole vielä yhtään sotakirjeenvaihtajaa, kaveri, ja voit omistaa sen ja muistaa sen kolmen sukupolven ajan - tai istua ympäriinsä tuhlaamassa Jumalan antamia kykyjäsi runkkaamalla fanikunnallesi.â Seuraavien kuukausien aikana Yiannopoulos alkoi löytää oikeita kohteita. Ensin se oli jatkuva hyökkäys Shaun Kingiä vastaan, kirjailijaa ja Black Lives Matter -aktivistia vastaan, jonka etnisen alkuperän Yiannopoulos oli kyseenalaistanut. Seuraavaksi se oli Yahoon silloinen toimitusjohtaja Marissa Mayer, jota Bannon kutsui Yiannopoulosille lähettämässään sähköpostiviestissä "narsistisen ekosysteemin malliksi", ja yhä useammin se oli Donald Trumpin vihollisia. Vastauksena Yiannopoulosin piikittelyyn, jossa Trumpin merkittävää republikaanivastustajaa syytettiin pillerihuumorista, Bannon kirjoitti: âDude!!!! LMAO! Ja Bannon allekirjoitti Yiannopoulosin huhtikuisen jutun, jossa hän kehotti #NeverTrumpin kannattajia liittymään Trumpin ja alt-rightin joukkoon. (Bannon kuitenkin käytti veto-oikeuttaan siihen, että siitä tuli sivuston pääjuttu, kun hän kirjoitti Yiannopoulosille ja Marlow'lle: "Näyttää siltä, että meillä on peukalo vaa'alla."). Miksi Bannon oli niin huolissaan teknisen toimittajansa energian keskittämisestä? Helmikuussa käydyssä sähköpostiviestissä ennen kuin Yiannopoulos esiintyi Greg Gutfeldin sunnuntaisessa Fox News -ohjelmassa Bannon kirjoitti: "Gutfeldistä pitäisi tulla opettavainen oppitunti sinulle. Loistava kulttuurikommentaattori, joka todella ymmärsi pop-kulttuurin, hipsterit ja advant [sic] garde... pääsi Foxille ja yritti ryhtyä poliittiseksi asiantuntijaksi... menetti kaiken uskottavuutensa. Olet yksi hänen kulttuurijohtajuutensa mahdollisista perillisistä, joten toimi sen mukaan. Bannon valmisteli nuorempaa miestä johonkin suurempaan. Toukokuussa Bannon kutsui Yiannopoulosin viikoksi Cannesiin elokuvafestivaaleille. Hän kirjoitti sähköpostiin: âHaluan keskustella kanssasi tv:stä ja elokuvista. Vene oli Sea Owl, 200-jalkainen jahti, jonka omistaa vipurahastomiljardööri Robert Mercer, joka on Breitbartin ja monien muiden äärioikeistolaisten yritysten merkittävä rahoittaja. Tuolla viikolla Yiannopoulos ajeli edestakaisin Cannes Palace -hotellista Palais des Festivals et des CongrÃ¨s'n vieressä olevalle laiturille ja vihreänhenkiselle, fantasiaa henkivälle alukselle, jossa on Dale Chihuly -kruunu. Mercerit olivat kaupungissa mainostamassa Clinton Cash -elokuvaa, jonka Bannon ja heidän tuotantostudionsa Glittering Steel ovat tuottaneet. Aluksella Yiannopoulos juopotteli, sekoittui ja haastatteli Phil Robertsonia, Duck Dynastyn ylenpalttisen parrakasta patriarkkaa, podcastiaan varten. â Tiedän, kuinka onnekas olen â Yiannopoulos kirjoitti Bannonille 20. toukokuuta. â Aion tehdä kovasti töitä ansaitakseni sinulle rahaa - ja voittaakseni sodan! Kiitos, että sain olla mukana tällä viikolla ja että luotat minuun, päällikkö. Vasemmisto ei tule tietämään, mikä heihin iski. â â Keskity vain olemaan se, kuka olet - me laitamme ympärillesi huipputason tiiminâ Bannon kirjoitti takaisin. Bannon välitti pyynnön Merceriltä Yiannopoulosille.  Yiannopoulos välitti sen 18-vuotiaalle englantilaiselle Charlie Nashille, jonka hän oli tavannut populistisen oikeistolaisen UK Independence Party -puolueen konferenssissa edellisenä vuonna ja joka aloitti harjoittelijana heti sen jälkeen. Poliittisen korrektiuden vastaisen messiaan tavoin Yiannopoulosilla oli tapana houkutella ideologisesti myötämielisiä nuoria miehiä konferensseissa, kampuspuheissa ja sosiaalisessa mediassa, ja hän keräsi koko ajan lisää ja lisää seuraajia. Kesäkuussa 2015 Ben Kew kutsui Yiannopoulosin puhumaan Bristolin yliopistoon, jossa hän oli opiskelija; nyt hän on Breitbartin henkilökunnan kirjoittaja. Syyskuussa 2015 se oli Tom Ciccotta, Bucknellin yliopiston vuoden 2017 luokan rahastonhoitaja, joka kirjoittaa edelleen Breitbartille. Helmikuussa 2016 se oli Hunter Swogger, Michiganin yliopiston opiskelija ja silloinen konservatiivisen Michigan Review -lehden päätoimittaja, jonka Yiannopoulos kasvatti ja palkkasi sosiaalisen median asiantuntijaksi Dangerous Faggot -kiertueensa aikana.  Yiannopoulos kutsui näitä nuoria tutkijoita âtrufflehoundeikseen.â Nash, joka oli juuri palkattu Breitbartin palvelukseen 30 000 dollarin vuosipalkalla Yiannopoulosin kuukausien lobbauksen jälkeen, vastasi kuuliaisesti palkkaansa epäsuorasti maksavan miljardöörin pyyntöön ja käänsi jutun hylätystä Capitol HillAwry -sovelluksesta 25. päivä â ja jatkotutkimuksen viisi päivää myöhemmin Applen peruttua päätöksensä. â Valtava voitto â Bannon lähetti sähköpostia peruutuksen jälkeen. Tämä oli entisen Breitbart-toimittajan mukaan tavanomainen tapa, jolla jutut tulivat Mercersiltä: Bannonin pyyntö viittasi "sijoittajiimme" tai "sijoituskumppaneihimme".Cannesin jälkeen, kun Bannon painosti Yiannopoulosia järjestämään enemmän live-tapahtumia, jotka aiheuttivat kalliita logistisia haasteita, sijoituskumppaneiden osallistuminen tuli yhä ilmeisemmäksi. Toukokuussa DePaulin yliopistossa Chicagossa järjestetyn tapahtuman jälkeen, jossa Black Lives Matter -järjestön mielenosoittajat rynnäköivät Yiannopoulosin puheeseen, hän kirjoitti Bannonille: "En tietenkään tunnustaisi tätä kenellekään julkisesti, mutta olin eilen illalla huolissani siitä, että minua lyödään tai vielä pahempaa". ... Tarvitsen yhden tai kaksi omaa ihmistä." "100-prosenttisesti samaa mieltä", Bannon kirjoitti. â Haluamme, että lietsot lisää. Milo: vain sinun silmiesi vuoksi aiomme käyttää Mercersin yksityistä turvayhtiötä.â Sähköpostiin oli kopioitu Dan Fleuette, Bannonin apulaistuottaja Glittering Steelissä ja mies, joka toimi kuukausien ajan Yiannopoulosin ja Mercersin välittäjänä. Kun Yiannopoulos siirtyi kesällä 2016 kirjailijasta kiertävän lavashow'n tähdeksi, Fleuette värvättiin käsittelemään ja järjestelemään nuorten assistenttien, managerien, kouluttajien ja muiden lahjakkuuksien legioonaa, joita Breitbartin teknologiapäätoimittaja vaati mukaansa.Ensimmäisenä tuli Tim Gionet, entinen BuzzFeedin sosiaalisen median strategi, joka Twitterissä käyttää nimeä âBaked Alaskaâ, jota Yiannopoulos tarjosi Fleuetelle kiertuemanageriksi toukokuun lopulla. Gionet saattoi Yiannopoulosin Floridaan kesäkuussa 2016 tapahtuneiden Pulse-yökerhon murhien jälkeen Orlandossa. He suunnittelivat lehdistötilaisuutta moskeijan ulkopuolella, johon ampuja Omar Mateen osallistui. (Bannon lähetti sähköpostia.) "He ovat kaikki vihan tehtaita.") Mutta joidenkin röyhkeiden twiittien ja Gionet'n selkäänpuhumisen jälkeen Fleuettesta tuli Yiannopoulosin managerin luottamushenkilö. âHänen on ymmärrettävä, että âleivottu Alaskaâ on ohiâ Yiannopoulos kirjoitti eräässä Fleuettelle lähettämässään sähköpostissa. âHän ei ole ystävä, hän on työntekijä. â¦ Hänestä on tulossa naurunalaiseksi, ja se heijastuu huonosti minuun.â Toisessa kirjeessä hän kirjoitti: â Mielestäni meidän on vaihdettava Tim. â¦ [Hänellä] ei ole minkäänlaista arvostelukykyä tai ymmärrystä siitä, mikä on vaarallista (hänen mielestään twiitit juutalaisista ovat ihan ok). â¦ Hän vaikuttaa olevan kiinnostuneempi urastaan tuntemattomana Twitter-persoonana kuin kiertuemanagerini.â Republikaanien kansalliskokouksessa Yiannopoulos valitsi tarkoituksella hotellin Gionetille kaukana kokouskeskuksesta kirjoittaen toiselle Breitbartin työntekijälle: âJuuri sinne, minne haluan hänet. Gionet ei vastannut BuzzFeed Newsin useisiin kommenttipyyntöihin, mutta Gionet, joka marssi myöhemmin Charlottesvillessä alt-right-järjestön mukana, oli silti hyödyllinen Yiannopoulosille porttina nuoriin hippeihin ja sosiaalista mediaa käyttäviin Trumpin kannattajiin.  Yiannopoulos johti kaikkia avustajiaan ja haamukirjoittajiaan oman sateenvarjonsa alla käyttäen âyiannopoulos.netâ -sähköpostia ja yksityisiä Slack-huoneita. Tämä rakenne eristi Breitbartin ylemmän johdon Yiannopoulosille työskentelevistä 4chanin osaajista ja GamerGate-veteraaneista. Ja se antoi Yiannopoulosille Breitbartin yläpuolella olevan, hänelle uskollisen henkilökunnan. (Yiannopoulos myi heinäkuussa 2016 erillisen âTeam Miloâ -osaston Wall Street Journalia julkaisevalle Dow Jonesille.) Se johti toisinaan myös poikkeuksellisen jännitteiseen organisatoriseen ja henkilökohtaiseen dynamiikkaan. Otetaan esimerkiksi Allum Bokhari, Oxfordissa koulutettu entinen poliittinen konsultti, jonka Yiannopoulos palkitsi vuosien uurastuksesta 100 000 dollarin haamukirjoitussopimuksella kirjastaan Dangerous. Mutta miehet vakoilivat toisiaan. Huhtikuussa 2016 Yiannopoulos pyysi Bokharilta "täydellistä luetteloa sähköpostista, sosiaalisesta mediasta, pankkitileistä ja kaikista muista järjestelmistäni ja palveluistani, joihin olet käyttänyt pääsyä ja kuinka kauan sinulla on ollut pääsy". Bokhari tunnusti kirjautuneensa Yiannopoulosin sähköpostiin ja Slackiin ja käyttäneensä Yiannopoulosin luottokorttia Airbnb:hen, minkä tunnustuksen Yiannopoulos välitti nopeasti Breitbartin toimitusjohtajalle Larry Soloville. "Peruskantani on, että hän ei ole vakaa ja hänen on oltava kaukana minusta", Yiannopoulos kirjoitti Marlow'lle ja Soloville. Sillä välin Yiannopoulos oli koonnut transkriptiota, jota hän kutsui lyhyeksi pätkäksi 30 tunnin nauhoituksesta paperille, ja joka näytti olevan Bokharin ja ystävän välisiä keskusteluja. Gionetin tuomat uudet tulokkaat eivät käyttäytyneet paljon paremmin.  Yiannopoulos joutui erottamaan yhden mahdollisen kiertuekaverinsa jäsenen, joka oli julkaissut kokaiinin käyttöä Snapchatissa. Pohjois-Carolinasta kotoisin olevaa 20-vuotiasta Mike Mahoneyta piti valvoa, koska hän oli taipuvainen rasismiin ja antisemitismiin sosiaalisessa mediassa. (Mahoney sai myöhemmin porttikiellon Twitteriin, mutta hän on siirtynyt Gabiin, joka on sananvapauden ylikansallinen sosiaalinen verkosto, jossa hän voi vapaasti julkaista viestejä, kuten "muistutus: muslimit ovat homoja".) âKertokaa minulle, jos on jotain erityistä, joka on todella pahaa, esimerkiksi juutalaisjuttuja â Yiannopoulos kirjoitti Mahoneysta sähköpostiviestissä toiselle henkilökuntansa jäsenelle. âHänen koko Twitter-persoonansa on muututtava dramaattisesti, kun hän saa työn.â Syyskuun 11. päivänä 2016 Mahoney allekirjoitti 2 500 dollarin kuukausisopimuksen Glittering Steelin kanssa. Dangerous Faggot -kiertueen käynnistyessä Yiannopoulos muuttui yhä vihamielisemmäksi Fleuettea kohtaan, jota hän moitti myöhästyneistä maksuista nuorelle miehistölleen tuen puutteesta ja epäjärjestyksestä. âKoko kiertuehenkilökunta vaatii rahaa â Yiannopoulos kirjoitti yhdessä sähköpostiviestissä Fleuettelle lokakuussa. âKukaan ei tiedä tai välitä siitä, kuka Glittering Steel on, mutta tämä on maineelleni merkittävästi vahingollinen riski, jos se pääsee julkisuuteen.â Ja toisessa âOngelmasi juuri nyt on pitää minut tyytyväisenä." Lopulta Fleuette oli kuitenkin tarpeellinen - hän yhdisti Yiannopoulosin hullunmyllyn maailman ja massiivisen rikkaat ihmiset, jotka rahoittivat koneistoa. â Luulen, että tiedät, kenelle lopullinen päätös kuuluu â Fleuette kirjoitti Yiannopoulosille erään erityisen kiihkeän rahapyynnön jälkeen. Yiannopoulosin tähti nousi koko vuoden 2016 ajan kiisteltyjen julkisten esiintymisten, sosiaalisessa mediassa tapahtuneiden Breitbartin radiospottien, televisiohittien ja lehtiprofiilien ansiosta. Bannonin opastus, Mercersin holhous ja hänen nuoren henkilökuntansa luova energia yhdistyivät juuri silloin, kun Donald Trump teki loukkaavasta puheesta amerikkalaisen kulttuurin keskeisen kysymyksen. Tuhansille ihmisille Yiannopoulosista, Breitbartin loukkaavan puheen julistajalapsesta, tuli salainen mestari.Niin sanotun kulttuurimarxismin tunkeutumisesta amerikkalaiseen julkiseen elämään ja Fox Newsin loputtomasta tarinavirrasta turvallisista tiloista ja rasistisesti latautuneista yhteenotoista kampuksilla järkyttyneenä moninainen joukko amerikkalaisia tarttui Yiannopoulosin postilaatikkoon kiittäen häntä ja tunnustaakseen pelkojaan maan tulevaisuudesta. Hän kuuli muinaisilta veteraaneilta, jotka "katsoivat" hänen puheitaan YouTubesta, 58-vuotiaalta aasialaiselta naiselta, joka oli huolissaan tyttärensä edistyksellisistä opettajista, pojilta, jotka kysyivät, miten voittaa luokkahuoneen väittelyt feministejä vastaan, ja entiseltä NASA:n työntekijältä, joka kertoi, että "lihava naispuolinen pomoni oli jättänyt hänet rauhaan", ja joka suri sitä, että Jet Propulsion Lab oli muuttunut "täysin mulkeroksi"; mieheltä, joka oli ostanut 11-vuotiaalle pojalleen AR-15:n ja nimennyt sen nimellä âMiloâ; Indianasta kotoisin olevalta lesbolta, joka sanoi "halveksivansa liberaaleja" ja pyysi Yiannopoulosia "jatkamaan erityisten lumihiutaleiden laukaisemista"; filosofian tohtoriopiskelijalta, joka kertoi, että häntä oli uhattu erottamisella ohjelmastaan, koska hän oli kertonut huonosta mielipiteestään islamista; Charlotten poliisilta, joka kiitti Yiannopoulosia hänen "maalaisjärjellä varustetuista Facebook-postauksistaan" Keith Lamont Scottin ampumisesta (Yiannopoulos vastasi: "SINISET ELÄMÄT VAIKUTTAVAT"); New Jerseyn koulunopettajalta, joka pelkäsi, että hänen oppilaistaan tulisi "vasemmiston yhteiskunnallisen oikeudenmukaisuuskampanjan panttivankeja"; mieheltä, joka kertoi palanneensa komennukselta âislamilaisesta maastaâ ja huomanneensa, että hänen vaimonsa oli siirtymässä ja halusi erota (otsikko âRegressivismi varasti vaimoniâ); isältä, joka pelkäsi tyttärensä opiskelevan Smith Collegessa; faneilta, jotka halusivat antaa hänelle vitsejä lihavista ihmisistä homoista muslimeista ja Hillary Clintonista, joita hän voisi käyttää. Hän kuuli usein myös valtaosin liberaalien alojen - viihdeteollisuuden, tekniikan, yliopistojen, muodin ja median - ansioituneilta ihmisiltä, jotka paheksuivat sitä, mitä he pitivät sensuroivana rannikkokulttuurin ortodoksisuutena. Yhdessä he edustavat jonkinlaista nukkuvien James Damoren verkostoa, joka on ärsyyntynyt mutta vaiti työpaikan menettämisen tai Yiannopoulosin paineventtiilinä toimivan ystävänsä menettämisen pelossa. Yiannopoulosille nämä sähköpostiviestit eivät olleet pelkkää vahvistusta, vaikka ne olivatkin selvästi sitä. Niistä tuli joskus lisää ammuksia kulttuurisotaan. âOlen suhteellisen tuore entinen vasemmistolainen, joka on saanut syvästi liberaalin indoktrinaation eliittiyksityiskoulujen (Yale ja Andover) kauttaâ kirjoitti eräs elokuvatoimittaja, joka esittäytyi Hollywoodin peitetehtävissä työskentelevänä." (âSentipedeâ on slangia verkossa toimivalle Trumpin kannattajalle.) âOlen tähän asti ollut syvästi kaapissa, koska minulla on ollut vakavia henkilökohtaisia ja ammatillisia seurauksia siitä, että en ole lyönyt progressiivista rumpua.â Sähköpostiviestissä, jonka otsikkona oli âTyöskentely E!:llä on helvettiäâ, eräs kaapeliverkon tuotantopäällikkö kirjoitti Yiannopoulosille, että hänen työnantajansa oli âtuottaja valeuutiskoneistolle, ja kollegoistani on tullut sietämättömiä. Ja Adam Grandmaison, jota Rolling Stone kuvaili "underground hiphopin suurimmaksi makutekijäksi", otti yhteyttä Yiannopoulosiin ja ehdotti, että tämä tutkisi toimittajaa, joka oli syyttänyt hänen entistä poikaystäväänsä fyysisestä väkivallasta. BuzzFeed Newsille lähettämässään sähköpostiviestissä Grandmaison kirjoitti, että hän oli vain ilmaissut huolensa siitä, että media tuomitsee mustan miehen, ja että "en tarkoittanut, että [Milo] kirjoittaisi asiasta". (Grandmaisonin sähköpostiviesti Yiannopoulosille alkoi "ensinnäkin en missään nimessä halua kunniaa siitä, että annoin sinulle vihjeen tästä"). Vielä enemmän vinkkejä tuli teknisen alan työntekijöiltä. Eräs Googlen työntekijä lähetti Yiannopoulosille kuvan piirretyistä piparkakkumiehistä nimeltä âGogy the Googely Googlerâ, joka oli ripustettu kahvinkeittimen viereen muistuttamaan työntekijöitä siistimisestä. Googlen työntekijän mukaan kyltti oli muuttunut HR-ongelmaksi sen jälkeen, kun työntekijät olivat suuttuneet siitä, että Gogy oli tunnistettu mieheksi. Googlen tiedottaja kertoi BuzzFeed Newsille, että yhtiöllä ei ole tietoa Gogysta tai mistään siihen liittyvästä HR-valituksesta. Twitterin ohjelmistosuunnittelija, joka tunsi itsensä petetyksi âmoraalisen yrityksenâ toimesta, jolle hän oli työskennellyt vuodesta 2012, jolloin se âsuhtautui sananvapauteenâ, lähetti sähköpostia kertoakseen Yiannopoulosille, että hänen todentamisensa poistaminen alkuvuodesta 2016 oli ilmeisen poliittisesti motivoitunutta.â Ja jotkut näistä tyytymättömistä teknologia-alan työntekijöistä ylsivät myös muidenkin kuin vain rivijäsenien joukkoon. Tunnettu yrittäjä ja akateemikko Vivek Wadhwa otti toistuvasti yhteyttä Yiannopoulosiin ja kertoi tarinoita siitä, mitä hän piti hallitsemattomana poliittisena korrektiutena. Ensin oli kyse boikottikampanjasta Kickstarteria vastaan, jolla oli yhteyksiä GamerGateen. (âNämä ihmiset ovat todella hulluja ja tuhoisia. â¦ Mitä kamalia ihmisiä â kirjoitti Wadwha kampanjoijista). Sitten kyse oli Y-Combinatorin toinen perustaja Paul Grahamista; Wadwhan mielestä Graham joutui epäoikeudenmukaisesti hyökkäyksen kohteeksi esseen vuoksi, jonka hän kirjoitti sukupuolten epätasa-arvosta teknologia-alalla. "Poliittinen korrektius on mennyt liian pitkälle", Wadhwa kirjoitti. â Vaihtoehtona on kommunismi, ei tasa-arvo. Ja se on epäonnistunut järjestelmä." Yiannopoulos välitti Wadhwan sähköpostin Bokharille, joka kirjoitti välittömästi jutun Breitbartille: "Sosiaalisen oikeudenmukaisuuden soturi pistää veitsiä startup-guru Paul Grahamille." Wadwha kertoi BuzzFeed Newsille, ettei hän enää tue Yiannopoulosia.</w:t>
      </w:r>
    </w:p>
    <w:p>
      <w:r>
        <w:rPr>
          <w:b/>
        </w:rPr>
        <w:t xml:space="preserve">Tulos</w:t>
      </w:r>
    </w:p>
    <w:p>
      <w:r>
        <w:t xml:space="preserve">Milo Yiannopoulos</w:t>
      </w:r>
    </w:p>
    <w:p>
      <w:r>
        <w:rPr>
          <w:b/>
        </w:rPr>
        <w:t xml:space="preserve">Esimerkki 4.907</w:t>
      </w:r>
    </w:p>
    <w:p>
      <w:r>
        <w:t xml:space="preserve">Kassandra Lawrence oli epätoivoinen. Lawrencella ei ollut varaa yksityisen asianajajan kustannuksiin etukäteen. Vaihtoehtoa etsiessään hän etsi netistä hakusanoilla âraskaussyrjintäâ ja âIvanka Trumpâ, joka oli ainoa hänen tuntemansa korkean profiilin henkilö, joka puhui perhevapaakysymyksistä. Haku johti hänet juttuun, jossa mainittiin NWLC. "Tiesin vain, että se, mitä minulle tapahtui, ei ollut oikein eikä sen pitäisi tapahtua kenellekään muulle", Lawrence sanoi. âEi todellakaan tuntunut oikealta, että pitää olla rikas tai että on oltava paljon ylimääräistä rahaa, jotta voi käyttää asianajajaa päästäkseen edes oikeuteen.â Ongelmat olivat alkaneet, kun Lawrence synnytti toisen lapsensa.  Hän oli työskennellyt Staffordin piirikunnan sheriffin toimistossa kahdeksan vuotta, kun hän tuli jälleen raskaaksi. Raskaus sujui ongelmitta, mutta synnytys ei.  Lawrence menetti paljon verta monimutkaisen keisarinleikkauksen aikana, ja kesken toipumisensa sheriffinvirasto kertoi Lawrencelle, että hänen oli ilmoittauduttava töihin tiettynä päivänä tai haettava työtä uudelleen, kuten Lawrencen kanteessa todetaan.  Hänellä oli perhe- ja sairauslomalain nojalla 12 viikkoa lomaa, ja hän oli jo ottanut "liian paljon" vapaata. Eräs ministeriön virkamies piti kaikkea tätä vapaaehtoisena, ja hän sanoi, että "naiset valitsivat lasten hankkimisen", kuten kanteessa sanotaan.  Hänen olisi pitänyt suunnitella asiat niin, että ne eivät olisi olleet niin häiritseviä. Lawrence tarvitsi työtään ja piti siitä.  Hän pitää siitä yhä. Niinpä hän palasi töihin tuskissaan ja arpikudos kietoutuneena joidenkin elintensä ympärille.  Lawrence lykkäsi leikkausta sen poistamiseksi, koska tiesi, miten se otettaisiin vastaan työpaikalla.Kun hän otti vapaata ase kätensä karppelitunnelileikkausta varten - joka oli välttämätön hänen työnsä hoitamiseksi - osaston virkamiehet syyttivät häntä lääketieteellisestä huijauksesta, ja hän sanoi käyttävänsä lomaa ollakseen lastensa kanssa.Silloin hän näki sen: sheriffin muistio, jossa pyydettiin työntekijöitä lahjoittamaan lomaa syöpähoidossa olevalle kollegalleen. Seriffi väitti, että vaikka mies oli käyttänyt 12 viikon lomansa loppuun, hän ansaitsi osaston apua Lawrencen mukaan. â Minulla oli jo tässä vaiheessa ollut paljon outoja keskusteluja, ja minulle oli sanottu paljon siitä, että naiset ovat niin epäoikeudenmukainen taakka osastolleâ Lawrence sanoi. â Ensin kyseenalaistat itsesi. Sitä tekee. Sitten, kuten useimmat ihmiset, jotka tarvitsevat työtään, [suuttuu]. Sinua pelottaa. Mutta tuossa muistiossa en voinut uskoa, että tällainen asenne oli kirjattu muistioon päivänselvästi.</w:t>
      </w:r>
    </w:p>
    <w:p>
      <w:r>
        <w:rPr>
          <w:b/>
        </w:rPr>
        <w:t xml:space="preserve">Tulos</w:t>
      </w:r>
    </w:p>
    <w:p>
      <w:r>
        <w:t xml:space="preserve">Kassandra Lawrence</w:t>
      </w:r>
    </w:p>
    <w:p>
      <w:r>
        <w:rPr>
          <w:b/>
        </w:rPr>
        <w:t xml:space="preserve">Esimerkki 4.908</w:t>
      </w:r>
    </w:p>
    <w:p>
      <w:r>
        <w:t xml:space="preserve">Brasilian Lula puhuu tapaamisesta Paraguayn presidentin kanssaLula kertoi viikoittaisessa radio-ohjelmassaan Breakfast with the President (Aamiainen presidentin kanssa) asioista, joista hänen on määrä keskustella tapaamisessaan paraguaylaisen virkaveljensä Fernando Lugon kanssa. Tapaaminen on määrä pitää myöhemmin maanantaina Ponta Porassa, Paraguayn rajalla sijaitsevassa brasilialaisessa kaupungissa.Brasilian presidentti Luiz Inacio Lula da Silva sanoi maanantaina, että maan ja Paraguayn suhteet ovat "poikkeuksellisessa vaiheessa", ja kehotti naapurimaata vahvistumaan taloudellisesti.Viikoittaisessa radio-ohjelmassaan Aamiainen presidentin kanssa Lula kertoi asioista, joista keskustellaan tapaamisessa paraguaylaisen kollegansa Fernando Lugon kanssa. Tapaaminen on määrä pitää myöhemmin maanantaina Ponta Porassa, Paraguayn rajalla sijaitsevassa brasilialaisessa kaupungissa.</w:t>
      </w:r>
    </w:p>
    <w:p>
      <w:r>
        <w:rPr>
          <w:b/>
        </w:rPr>
        <w:t xml:space="preserve">Tulos</w:t>
      </w:r>
    </w:p>
    <w:p>
      <w:r>
        <w:t xml:space="preserve">Lula da Silva</w:t>
      </w:r>
    </w:p>
    <w:p>
      <w:r>
        <w:rPr>
          <w:b/>
        </w:rPr>
        <w:t xml:space="preserve">Esimerkki 4.909</w:t>
      </w:r>
    </w:p>
    <w:p>
      <w:r>
        <w:t xml:space="preserve">Wellsin mukaan kauko-ohjatut ajoneuvot, jotka trollaavat merenpohjaa porausreiän ympärillä, ja kaksi muuta kaikuluotainta eivät ole vielä havainneet rikkoutumista. Yhtiön mukaan öljyn vuoto loppui torstaina klo 14.25 paikallista aikaa sen jälkeen, kun insinöörit vähitellen pienensivät öljyn määrää, joka virtasi korkin viimeisen kolmesta venttiilistä. sanoi, että öljyn vuoto loppui torstaina klo 14.25 paikallista aikaa sen jälkeen, kun insinöörit vähitellen pienensivät öljyn määrää, joka virtasi korkin viimeisen kolmesta venttiilistä. Wellsin mukaan BP tekee perjantaina toisen seismisen tutkimuksen, jolla tarkistetaan, onko porausreiässä repeämä. Seismisten testien arviointiin menee 24 tuntia. Testin aikana kerättyjä tietoja tarkastellaan 6 tunnin välein. Wells sanoi, että liittovaltion viranomaiset tekevät päätökset testin lopettamisesta tai kaivon avaamisesta uudelleen. Wells sanoi, että perjantaina aloitettiin uudelleen ensimmäisen kahdesta avustuskaivosta poraaminen, jota pidetään ainoana pysyvänä keinona tukkia ja tiivistää rikkoutunut vedenalainen kaivo.</w:t>
      </w:r>
    </w:p>
    <w:p>
      <w:r>
        <w:rPr>
          <w:b/>
        </w:rPr>
        <w:t xml:space="preserve">Tulos</w:t>
      </w:r>
    </w:p>
    <w:p>
      <w:r>
        <w:t xml:space="preserve">Kent Wells</w:t>
      </w:r>
    </w:p>
    <w:p>
      <w:r>
        <w:rPr>
          <w:b/>
        </w:rPr>
        <w:t xml:space="preserve">Tulos</w:t>
      </w:r>
    </w:p>
    <w:p>
      <w:r>
        <w:t xml:space="preserve">Wells</w:t>
      </w:r>
    </w:p>
    <w:p>
      <w:r>
        <w:rPr>
          <w:b/>
        </w:rPr>
        <w:t xml:space="preserve">Esimerkki 4.910</w:t>
      </w:r>
    </w:p>
    <w:p>
      <w:r>
        <w:t xml:space="preserve">Raportteja elokuva-alan lähestyvästä kuolemasta on liioiteltu suuresti. Oikeammin olisi sanottava, että ala on konsolidoitumassa, sillä joidenkin suurten studioiden tulot ovat nousseet huimasti viime vuosina, kun taas toiset ovat tehneet suuria alaskirjauksia. Kaikkien muiden yläpuolella on Disney, joka teki 2,5 miljardin dollarin voitot vuonna 2016 ja teki viisi vuoden kymmenestä menestyneimmästä elokuvasta (mukaan lukien kolme parasta). Yhtiö, joka omistaa Lucasfilm Marvel Studiosin ja Pixarin, tienaa jo nyt lähes miljardi dollaria enemmän kuin seuraavaksi suurin kilpailijansa. Tämä asettaa uutiset sen ilmoitetusta kiinnostuksesta Foxin ostamiseen entistäkin pelottavampaan valoon. CNBC:n alun perin raportoima Disney ja Fox keskustelivat sopimuksesta, jonka mukaan 21st Century Fox myisi Walt Disney Companylle suurimman osan 21st Century Foxista, mutta ei kuitenkaan lähetysverkkoa tai sen urheiluohjelmia (Disney omistaa jo ABC:n ja ESPN:n, mikä tekee vastaavanlaisista hankinnoista tarpeettomia ja mahdollisesti laittomia). Tämä yrityskauppa, josta on ilmeisesti keskusteltu viikkojen ajan ja josta ei Wall Street Journalin mukaan ole tällä hetkellä tehty mitään, keskittyisi Foxin elokuvastudioon, pienempiin kaapelikanaviin, kuten FX:ään ja National Geographiciin, sekä kansainvälisiin omaisuuseriin, kuten Sky TV:hen. Se merkitsisi lähinnä ensimmäisen ja kolmanneksi suurimman elokuvastudion sulautumista, mikä johtaisi mahdolliseen monopoliin, joka kollegani Derek Thompsonin mukaan voisi olla laiton.Huolestuttavaa on, että Disney keskittyy jo nyt tekemään elokuvia mahdollisimman suuressa mittakaavassa, jolloin ei jää juurikaan tilaa sellaisille keskisuuren budjetin draamoille ja komedioille, jotka ennen kukoistivat Hollywoodissa. Jos Fox sulautetaan, Disneylle jäisi vain neljä suurta kilpailijaa: Warner Bros., Paramount Universal ja Sony, jotka kaikki ovat riippuvaisia myös muista lähteistä (lähinnä televisiosta) saatavista tuloista.  Kuten CNBC:n jutussa kuvataan, Foxin on oletettu aloittaneen neuvottelut Disneyn kanssa, koska sen ylimmän johdon keskuudessa on "kasvanut usko siihen, että mediakentän mittakaava on ensiarvoisen tärkeä, eikä tätä mittakaavaa voida saavuttaa viihdealalla yritysostojen kautta." Disney näyttää olevan ainoa yritys, jolla on Foxin mielessä oleva mittakaava - rajattomat varat, jotka pystyvät kilpailemaan Amazonin, Googlen ja Netflixin kaltaisten odotettavissa olevien tulevien kilpailijoiden kanssa. Tämä ajattelutapa saattaa tuntua hieman oudolta Foxilta, joka on levittänyt kaikkien aikojen menestyneimmän elokuvan (James Cameronin Avatar, jonka neljä jatko-osaa on tuotannossa) ja omistaa oikeudet X-Men-sarjaan, joka on ollut vankka tulonlähde lähes 20 vuoden ajan.</w:t>
      </w:r>
    </w:p>
    <w:p>
      <w:r>
        <w:rPr>
          <w:b/>
        </w:rPr>
        <w:t xml:space="preserve">Tulos</w:t>
      </w:r>
    </w:p>
    <w:p>
      <w:r>
        <w:t xml:space="preserve">Kettu</w:t>
      </w:r>
    </w:p>
    <w:p>
      <w:r>
        <w:rPr>
          <w:b/>
        </w:rPr>
        <w:t xml:space="preserve">Esimerkki 4.911</w:t>
      </w:r>
    </w:p>
    <w:p>
      <w:r>
        <w:t xml:space="preserve">Lontoo (AFP) - Chelsean manageri Antonio Conte pohti ikimuistoista vuotta 2017, kun Valioliigan mestarit päättivät vuoden 5-0 tuhoamalla Stoke Cityn.Vaikka Conten joukkue on jäänyt kauden tittelikilpailussa reilusti Manchester Cityn taakse, italialainen on silti iloinen siitä, miten viimeiset 12 kuukautta pelattiin Länsi-Lontoossa.Lisäksi Conte pystyi ottamaan Victor Mosesin, N'Golo Kanten ja Alvaro Moratan pois 71. minuutilla lepuuttamaan jalkojaan ennen keskiviikon Arsenalin vierailua. "Olen erittäin tyytyväinen, koska tein tänään joitakin vaihtoja, ja kun pelaajat reagoivat näin, on oltava tyytyväinen", Conte sanoi.</w:t>
      </w:r>
    </w:p>
    <w:p>
      <w:r>
        <w:rPr>
          <w:b/>
        </w:rPr>
        <w:t xml:space="preserve">Tulos</w:t>
      </w:r>
    </w:p>
    <w:p>
      <w:r>
        <w:t xml:space="preserve">Antonio Conte</w:t>
      </w:r>
    </w:p>
    <w:p>
      <w:r>
        <w:rPr>
          <w:b/>
        </w:rPr>
        <w:t xml:space="preserve">Esimerkki 4.912</w:t>
      </w:r>
    </w:p>
    <w:p>
      <w:r>
        <w:t xml:space="preserve">Trump itse leimasi median aiheuttaman kohun poliittiseksi lahjaksi.Washington Timesin Bradford Richardson raportoi: "Presidentti Trump jatkoi sunnuntaina twiitissään riitaa edustaja Frederica S. Wilsonin kanssa ja kutsui floridalaista demokraattia "lahjaksi, joka jatkaa antamistaan" republikaanipuolueelle..." [Trump twiittasi:] "Hullu kongressiedustaja Wilson on lahja, joka jatkaa antamistaan republikaanipuolueelle ja katastrofi demokraateille. Katsokaa häntä toiminnassa ja äänestäkää R:ää!ââTwiittauksessaan edellisenä päivänä Trump kannusti mediaa keskittymään rouva Wilsoniin.â[Trump twiittasi:] âToivottavasti valeuutismedia jatkaa puhumista Wacky kongressiedustaja Wilsonista, sillä hän edustajana tappaa demokraattipuolueen!ââ Trump on oikeassa; republikaanien kannalta ei olisi mitään parempaa kuin tehdä Frederica Wilsonista demokraattien kasvot. Tuskin on olemassa loistavampaa esimerkkiä puolueen täydellisestä älyllisestä konkurssista kuin floridalainen kongressiedustaja, mutta samaa voisi sanoa useimmista demokraateista, mukaan lukien tietysti Nancy Pelosi Maxine Waters Adam Schiff tai senaattorit Chuck Schumer Elizabeth Warren tai Al Franken. lisäämällä Wilsonin nimen tunnetumpaan seurueeseen ei ainoastaan vilahda huono komediaesitys, joka ei ole hauska, vaan nyt on myös vaaleilla valittu virkamies, joka pukeutuu Halloweeniin vuoden jokaisena päivänä eikä edes tajua sitä.  Wilson on erottunut jo kongressissa toimikautensa alusta lähtien, sillä hän oli yksi ensimmäisistä, joka väitti vuonna 2012 tapahtuneen Trayvon Martinin murhan johtuvan rasismista (tosiasioista viis!). Samoin Wilson leimasi kenraali Kellyn "tyhjän tynnyrin" kuvauksen hänestä "rasistiseksi termiksi".Wilsonista on tullut malliesimerkki kaikesta siitä, mikä demokraattien puolueessa on nykyään pielessä. Hän on aineeton, etuoikeuksia väärinkäyttävä poliitikko, joka on ryöminyt tiensä paikallispolitiikan huipulle ja joka on nyt vakiinnuttanut paikkansa kongressissa niin pitkäksi aikaa kuin haluaa, koska hänen piirissään ei ole järjestäytynyttä puolueellista oppositiota.Toisin sanoen Wilson on kausirajoitusten malliesimerkki.Washington Timesin Charles Hurt kuvaili häntä parhaiten. Hurt kirjoitti: "Kongressiedustaja Wilson on elävä todiste siitä, että kirjaimellisesti kuka tahansa - olipa hän kuinka tyhmä tahansa - voi tulla valituksi kongressiin". Ja se, että amerikkalaisessa politiikassa on puolue, joka sallii jonkun näin typerän päästä ryhmäänsä, todistaa vain sen, miten huonosti demokraatit ottavat itsensä vakavasti ja miten paljon puoluejohtajat halveksivat viattomia amerikkalaisia äänestäjiä.â Kongressiedustaja Wilson on jo pitkään ollut tunnettu lähes vain yhdestä asiasta: naurettavista värikkäistä höyhenistä ja paljeteista koristelluista cowboy-hatuista, joita hän käyttää kongressin salissa. Muuten hänet jätetään huomiotta hänen tyrmäävän tietämättömyytensä vuoksi... Ihmiskunnan parhaaksi - puhumattakaan Amerikan itsehallinnon käsitteestä - tämä nainen on poistettava julkisesta virasta... Ihmiskunta epäilemättä hyötyisi tällaisesta tapahtumasta, mutta minun on sanottava, että olen samaa mieltä Trumpin kanssa: sen sijaan, että Wilsonista päästäisiin eroon, on republikaanipuolueen kannalta paljon parempi pitää hänet täällä, ja mitä enemmän hän puhuu, sitä enemmän konservatiivit rikastuvat.Kuten hyvin todettiin, republikaanipuolueella on valtavia omia ongelmia; GOP:n vakiintuneen hallinnon kukistaminen vie vuosia, ja #NeverTrump-konservatiivit ovat kaivaneet itselleen hyvin syvän kuopan, josta he eivät pääse ylös menettämättä kasvojaan omissa piireissään. Mutta Frederica Wilsonin kaltaiset âpelletâ tekevät koko demokraattipuolueen naurunalaiseksi - tilanne, joka vain pahenee jokaisella hänen absurdilla sanallaan.</w:t>
      </w:r>
    </w:p>
    <w:p>
      <w:r>
        <w:rPr>
          <w:b/>
        </w:rPr>
        <w:t xml:space="preserve">Tulos</w:t>
      </w:r>
    </w:p>
    <w:p>
      <w:r>
        <w:t xml:space="preserve">Frederica S. Wilson</w:t>
      </w:r>
    </w:p>
    <w:p>
      <w:r>
        <w:rPr>
          <w:b/>
        </w:rPr>
        <w:t xml:space="preserve">Esimerkki 4.913</w:t>
      </w:r>
    </w:p>
    <w:p>
      <w:r>
        <w:t xml:space="preserve">Demokraattisen yhtenäisyyden pyöreän pöydän (MUD) koalitiota pidetään Nicolé Maduron sosialistisen hallinnon tärkeimpänä oppositiopuolueena, ja siihen kuuluu yli tusina poliittista puoluetta, joiden ideologiat vaihtelevat keskusta-vasemmistosta keskustaoikeistoon. Maduro ilmoitti ensimmäisen kerran joulukuussa kieltävänsä joitakin oppositiojohtajia asettumasta ehdolle sen jälkeen, kun he olivat kyseenalaistaneet viimeisimmän vaalikierroksen laillisuuden. Muut merkittävät oppositiojohtajat, kuten Popular Willin johtaja Leopoldo LÃ³pez ja Caracasin pormestari Antonio Ledezma, ovat edelleen vangittuina tai karkotettuina hallinnon toimesta. Huhtikuulle suunniteltujen vaalien odotetaan olevan väärennetyt Maduron eduksi, ja hänen hallintonsa pyrkii vakiinnuttamaan täysin valtaansa maassa, joka on historiansa pahimmassa poliittisessa, taloudellisessa ja humanitaarisessa kriisissä.</w:t>
      </w:r>
    </w:p>
    <w:p>
      <w:r>
        <w:rPr>
          <w:b/>
        </w:rPr>
        <w:t xml:space="preserve">Tulos</w:t>
      </w:r>
    </w:p>
    <w:p>
      <w:r>
        <w:t xml:space="preserve">Nicolés Maduro</w:t>
      </w:r>
    </w:p>
    <w:p>
      <w:r>
        <w:rPr>
          <w:b/>
        </w:rPr>
        <w:t xml:space="preserve">Esimerkki 4.914</w:t>
      </w:r>
    </w:p>
    <w:p>
      <w:r>
        <w:t xml:space="preserve">SULJETTU Carlos Beltran oli paikalla New Yorkissa tiistaina 6. helmikuuta 2018 vastaanottamassa Legenda-palkintoa 38. vuotuisessa Thurman Munson -illallisessa, jossa tunnustettiin hänen hyväntekeväisyysavustuksensa, mukaan lukien hänen säätiönsä hurrikaanihätäapu kotimaassaan Puerto Ricossa. Pete Caldera/NorthJersey.com Carlos Beltran oli yhdeksän kertaa All-Star. (Kuva: Thomas Shea USA TODAY Sports) Carlos Beltran sanoi tiistai-iltana, ettei hän vieraile Valkoisessa talossa entisten Houston Astros -joukkuetovereidensa kanssa, vaan viettää aikaa perheensä kanssa. Beltran sanoi, että hänen päätöksensä jättää matka väliin ei ole poliittisesti motivoitunut, vaikka hän on ollut "pettynyt" Yhdysvaltain hallituksen reaktioon hurrikaani Marian aiheuttamiin vahinkoihin Puerto Ricossa, varsinkin kun sitä verrataan hurrikaani Harveyn avustustoimiin Houstonissa. "En epäilemättä ole pettynyt, enkä ole ainoa", Beltran sanoi Thurman Munsonin illallisella New Yorkissa. "Kun on osa Yhdysvaltoja, odottaa saavansa ainakin samat edut (kun) tällaisia tragedioita tapahtuu." Beltran sanoi, että Trumpin läsnäolo Valkoisessa talossa ei vaikuttanut hänen päätökseensä."(Trump) on Yhdysvaltain presidentti " Beltran sanoi New York Daily Newsin mukaan. "Jos joskus emme pidä asioista, joita hän tekee, tai pidämme asioista, joita hän tekee, loppujen lopuksi hän on presidentti, joten (sillä) ei ole mitään tekemistä sen kanssa. Beltran selitti myöhemmin, että koska hän on sittemmin lopettanut baseballin, hän ei tunne kuuluvansa Astrosin kaltaiseen joukkueeseen. "Perheeni ... se on joukkue, johon tunnen kuuluvani tällä hetkellä", hän sanoi.</w:t>
      </w:r>
    </w:p>
    <w:p>
      <w:r>
        <w:rPr>
          <w:b/>
        </w:rPr>
        <w:t xml:space="preserve">Tulos</w:t>
      </w:r>
    </w:p>
    <w:p>
      <w:r>
        <w:t xml:space="preserve">Carlos Beltran</w:t>
      </w:r>
    </w:p>
    <w:p>
      <w:r>
        <w:rPr>
          <w:b/>
        </w:rPr>
        <w:t xml:space="preserve">Esimerkki 4.915</w:t>
      </w:r>
    </w:p>
    <w:p>
      <w:r>
        <w:t xml:space="preserve">LONTOON (Reuters) - Brexit-myönteisten lainsäätäjien kovan linjan ryhmän johtaja toivotti lauantaina varovaisesti tervetulleeksi pääministeri Theresa Mayn suunnitelmat Britannian tulevista suhteista Eurooppaan ja sanoi, että nyt ei ole aika nipistellä.Britannian pääministeri Theresa May poistuu pidettyään puheensa brexit-visiostaan Mansion Housessa Lontoossa Britanniassa 2. maaliskuuta 2018. REUTERS/Leon Neal/PoolVähän yli vuosi ennen kuin Britannia eroaa EU:sta 29. maaliskuuta 2019 May pehmensi sävyään ja kehotti Eurooppaa osoittamaan joustavuutta auttaakseen ratkaisemaan joitakin vaikeampia ongelmia. Hän sanoi toivovansa räätälöidyn vapaakauppasopimuksen, joka sisältäisi rahoituspalvelut, ja sanoi Britannian pyrkivän liitännäisjäsenyyteen EU:n virastoissa, jotka kattavat kemikaalit, lääkkeet ja ilmailu- ja avaruusalan.Britannian sanomalehdet ovat yhtä jakautuneita Brexitin suhteen kuin Mayn puolue suhtautui myönteisesti Mayn ehdotuksiin keinona palauttaa valta Lontooseen ilman, että kaupankäynti maailman kuudenneksi suurimmasta taloudesta vahingoittuu. "Kuukausien ajan Brexitin kovan linjan kannattajat ovat soittaneet säveliä", Financial Times sanoi. "Rouva May on lopettanut tanssimisen."</w:t>
      </w:r>
    </w:p>
    <w:p>
      <w:r>
        <w:rPr>
          <w:b/>
        </w:rPr>
        <w:t xml:space="preserve">Tulos</w:t>
      </w:r>
    </w:p>
    <w:p>
      <w:r>
        <w:t xml:space="preserve">Theresa May</w:t>
      </w:r>
    </w:p>
    <w:p>
      <w:r>
        <w:rPr>
          <w:b/>
        </w:rPr>
        <w:t xml:space="preserve">Esimerkki 4.916</w:t>
      </w:r>
    </w:p>
    <w:p>
      <w:r>
        <w:t xml:space="preserve">(SOUNDBITE COMEDY SPECIAL "PATTON OSWALT: ANNIHILATION")PATTON OSWALT : Olen todella - olen todella yllättynyt siitä, että olette niin hyvällä tuulella varsinkin sen jälkeen - olen varma, että näitte mitä Twitterissä tapahtui viisi minuuttia sitten. Näittekö - ettekö nähneet? Etkö nähnyt? Minä vain pilailin. Mitään ei tapahtunut. Mutta se on... OSWALT: Tuollaisessa maailmassa me elämme nyt periaatteessa - on jokainen - oi (kirosana). Mitä hän teki? Mitä hän teki? Mitä hän teki? Mitä tarkoitatte? OSWALT : Minusta melkein tuntuu, että voisin selvitä ryöstöstä käyttämällä tuota seuraavien parin vuoden ajan... OSWALT: Niin. Tarkoitan, että menin ensimmäistä kertaa lavalle UCB-teatterissa Sunset Boulevardilla. Menin lavalle ja aloin heti puhua vaimoni kuolemasta ja surusta. Heitin yleisön suoraan piikkiseinään. Mutta heitin itseni piikkiseinään heidän edessään. Ja se oli - se vain - menin lavalle ja jähmetyin välittömästi tunteakseni - sisäisesti minulla oli ääniä, jotka sanoivat, että olet hyväksikäyttävä. Olet pinnallinen, itsekäs ja solipsistinen. Ja kaikki pahat asiat, joita ihmiset tekevät, jotta - koska tuntui, ettei huomion pitäisi olla minussa. Se tuntui - koska minun painopisteeni oli, miten tämä planeetta pyörii yhä ilman Michelle McNamaraa? Koko - elämä - olemassaolo tuntui minusta loukkaukselta olla maailmassa ilman häntä. OSWALT: Kerron teille, mitä aion - ei, meille sopii täysin, että laulatte tuskastanne, mutta laulakaa siitä. Siksi me tulimme tänne. Ja tarvitsemme myös apua. Minulta kesti jonkin aikaa ennen kuin aloin lähestyä sitä.GROSS: Jos olette vasta liittyneet seuraamme, vieraani on Patton Oswalt . Hänellä on uusi erikoiskomedia, joka kertoo osittain hänen vaimonsa kuolemasta. Ja hän onnistuu löytämään tavan puhua siitä. Sen nimi on "Annihilation". Se on Netflixissä. Pidämme pienen tauon. Palaamme pian. Tämä on FRESH AIR. (KUVAUS komediasarjasta "PATTON OSWALT: ANNIHILATION") OSWALT : Aion viettää äitienpäivää - olemme lentokentällä ja matkustamme. Ja teen siitä päivästä todella hauskan. Ja täytän sen seikkailulla. Ja pidän hänen ajatuksensa poissa koko päivän. Ja me olemme kotona. Ja käsittelemme tämän kaiken uudelleen ensi vuonna, askel askeleelta. Nyt olemme lentokentällä. Kävelemme turvaportille. Luulen, että onnistuin tässä. Tässä on lippusi, kultaseni. Anna lippusi - hän rakastaa antaa lippunsa. Tässä se on. Joten minä sanoin, että tässä on lippusi. Hän antaa lippunsa portinvartijalle. Minä annan lippuni portinvartijalle. Hän on hyvin vanha, suloinen puolalainen nainen. En ole koskaan... Olen yhä niin surullinen. Isäni ei koskaan pääse siitä yli. Se mursi hänet. Hän kuoli yksin. Ja - mutta kun olet surullinen, sanon itselleni, että on niin paljon muitakin surullisia ihmisiä. OSWALT: Voi luoja. OSWALT: Voi, kun koin sen reaaliajassa, siinä ei ollut mitään komediarutiinia. Siellä oli - selkärankani muuttui jääksi ja vatsani putosi jalkoihini. Ja minä en - tiedättehän kaiken minä - aloin heti katsoa Alicea varmistaakseni, ettei hän ala itkeä. Mutta sitten tajusin - koska sitten kun hän katsoi minuun, näin hänen kasvojensa muuttumisesta, että olin alkanut itkeä. Joten minun oli sitten käännyttävä takaisin portinvartijan puoleen ja sanottava: "No kiitos oikein paljon - teen niin - näytin varmaan kauhealta.". Laitoin yhden niistä rictus-hymyistä estääkseni itseäni nyyhkyttämästä ja sitten vein hänet alas käytävää ja istuin hänen kanssaan istuimelle." GROSS: Olitko huolissasi sillä hetkellä lentokentällä ja sitten lentokoneessa, että olisit tavallaan itkemässä, että tyttäresi itkisi ja joku tunnistaisi sinut ja sanoisi, että voi Patton Oswalt rakastan komediaasi tai että olen pahoillani vaimosi puolesta? Et luultavasti halunnut olla tekemisissä kenenkään kanssa sillä hetkellä. OSWALT: En. Olin hyvin huolissani. Mutta onneksi, kun olet kyyristynyt lentokoneessa itkien, luulen, että ihmiset ovat kunnossa. Elleivät he ole maailman herkimpiä ihmisiä, he ymmärtävät, että he eivät halua antaa tälle kaverille ja hänen tyttärelleen heidän hetkeään. Siellä oli - muistan menneeni hautajaisiin. Olin - en puhunut tästä näytöksessä, koska siinä on jotain - se tuntui vain niin - en tiennyt miten tehdä tästä hauskaa - mutta odotin hotellissa kaikkien sukulaisten kanssa. Ja odotin, että pääsisin autoon. Pari ihmistä tuli sanomaan, että voi luoja, King Of Queens! Hei, voimmeko ottaa selfien? En halunnut olla ilkeä heille. Olin niinku okei. Mutta jossain on selfie minusta ja kahdesta iloisesta ihmisestä, ja kasvoni ovat vain tuhkanväriset ja näyttävät - olen varma, että he katsovat ja ajattelevat, että jokin oli vialla hänen kanssaan sinä päivänä. Ja se oli kirjaimellisesti vaimoni hautajaispäivä. OSWALT : Kaksi ihmistä hotellin edessä halusi ottaa selfien kanssani. Enkä tiennyt, mitä tehdä. OSWALT : Miksi minä - en voi laittaa sitä heidän niskoilleen. Se ei ole heidän vikansa, mutta minä...</w:t>
      </w:r>
    </w:p>
    <w:p>
      <w:r>
        <w:rPr>
          <w:b/>
        </w:rPr>
        <w:t xml:space="preserve">Tulos</w:t>
      </w:r>
    </w:p>
    <w:p>
      <w:r>
        <w:t xml:space="preserve">PATTON OSWALT</w:t>
      </w:r>
    </w:p>
    <w:p>
      <w:r>
        <w:rPr>
          <w:b/>
        </w:rPr>
        <w:t xml:space="preserve">Esimerkki 4.917</w:t>
      </w:r>
    </w:p>
    <w:p>
      <w:r>
        <w:t xml:space="preserve">Lufthansan ( LHAG . DE ) ensimmäinen lento Berliinistä Yhdysvaltoihin yli 16 vuoteen lähti keskiviikkona, vaikka myynnin hidas alku osoittaa vaikeuksia, jotka liittyvät pyrkimykseen korvata maksukyvyttömän kilpailijan Air Berlinin jättämät aukot. FILE PHOTO : Lufthansan Airbus A321 - 200 -kone nähdään Tegelin lentokentällä Berliinissä Saksassa 2. marraskuuta 2017 . REUTERS / Axel Schmidt Saksan toiseksi suurin lentoliikenteen harjoittaja Air Berlin ( AB1 . DE ) hakeutui maksukyvyttömäksi elokuussa ja suoritti viimeisen lentonsa viime kuun lopussa jättäen aukon erityisesti Saksan pääkaupungin kaukolentojen markkinoille . "Tietenkin varaukset ovat tässä vaiheessa hitaita", Lufthansan hallituksen jäsen Harry Hohmeister kertoi Reutersille Berliinin Tegelin lentokentällä ennen New Yorkin JFK:hon lähtevän lennon lähtöä keskiviikkona.  Hän sanoi, että yleensä Lufthansa ilmoittaa uudesta kaukoliikennereitistä 12 kuukautta tai vähintään kahdeksan kuukautta etukäteen, mutta tässä tapauksessa sillä oli vain kuusi viikkoa aikaa myydä lippuja ennen ensimmäistä lentoa. " Seuraavat neljä viikkoa ovat vaikeita, sitten saamme huippua joulun aikaan ja sitten se kehittyy paremmin, muuten emme tekisi sitä ", Hohmeister sanoi. Lufthansa on perinteisesti vältellyt Berliinistä lähteviä kaukolentoja ja lentänyt sen sijaan mannertenvälisiä reittejä Frankfurtin ja Münchenin solmukohdistaan.  Hohmeister sanoi, että Lufthansa-konserni tutkii parhaillaan muita kaukolentovaihtoehtoja Berliinistä, mutta kaikki lennot lennettäisiin todennäköisesti sen halpalentoyhtiö Eurowingsin kautta. Lufthansa odottaa parhaillaan EU:n hyväksyntää sopimukselle, jolla se ostaa suuren osan Air Berlinistä ja lisää konserniin 81 lentokonetta. Air Berlinin romahtaminen tarkoittaa, että Berliinin lentoasemien matkustajamäärien kasvu hidastuu tänä vuonna vahvan kysynnän jälkeen. Brittiläinen easyJet ( EZJ . L ), joka aikoo ottaa haltuunsa osan Air Berlinin toiminnasta Tegelin lentoasemalla, on ilmoittanut, että se aikoo liikennöidä tänä talvena pienemmällä aikataululla kyseiseltä lentoasemalta. " Odotamme, että uudet yhteistyökumppanit tuovat nopeasti kasvua ", Berliinin lentoasemien toimitusjohtaja Engelbert Luetke Dalderup sanoi ja kehotti Lufthansaa " älä koskaan sano ei koskaan " ajatukselle Berliinin toimimisesta keskuslentoasemana .</w:t>
      </w:r>
    </w:p>
    <w:p>
      <w:r>
        <w:rPr>
          <w:b/>
        </w:rPr>
        <w:t xml:space="preserve">Tulos</w:t>
      </w:r>
    </w:p>
    <w:p>
      <w:r>
        <w:t xml:space="preserve">Harry Hohmeister</w:t>
      </w:r>
    </w:p>
    <w:p>
      <w:r>
        <w:rPr>
          <w:b/>
        </w:rPr>
        <w:t xml:space="preserve">Esimerkki 4.918</w:t>
      </w:r>
    </w:p>
    <w:p>
      <w:r>
        <w:t xml:space="preserve">Ulkoministeriön tiedottaja Heather Nauert kertoi, että ulkoministeri Rex Tillerson ja Venäjän ulkoministeri Sergei Lavrov keskustelivat puhelimitse tiistaina sen jälkeen, kun Washington ja YK olivat molemmat ilmoittaneet Pohjois-Korean vastaisista pakotteista viime päivinä.Moskovan mukaan Lavrov kertoi Tillersonille, että Washingtonin aggressiivinen retoriikka ja sotilaallisen läsnäolon lisääminen alueella on lisännyt jännitystä, eikä sitä voida hyväksyä. Tillerson on korostanut diplomatiaa, mutta presidentti Donald Trumpin hallinto on toistuvasti varoittanut, että kaikki vaihtoehdot, myös sotilaalliset, ovat pöydällä Pohjois-Korean suhteen. lokakuussa Trump sanoi, että Tillerson "tuhlaa aikaansa" yrittäessään neuvotella Pohjois-Korean kanssa, ja tässä kuussa Valkoinen talo seurasi ulkoministerin tarjousta aloittaa neuvottelut ilman ennakkoehtoja sanomalla, että neuvotteluja ei voida käydä ennen kuin Pohjois-Korea parantaa käyttäytymistään.</w:t>
      </w:r>
    </w:p>
    <w:p>
      <w:r>
        <w:rPr>
          <w:b/>
        </w:rPr>
        <w:t xml:space="preserve">Tulos</w:t>
      </w:r>
    </w:p>
    <w:p>
      <w:r>
        <w:t xml:space="preserve">Rex Tillerson</w:t>
      </w:r>
    </w:p>
    <w:p>
      <w:r>
        <w:rPr>
          <w:b/>
        </w:rPr>
        <w:t xml:space="preserve">Esimerkki 4.919</w:t>
      </w:r>
    </w:p>
    <w:p>
      <w:r>
        <w:t xml:space="preserve">Ensimmäisenä National League Division Series alkaa perjantai-iltana, kun Cubs kohtaa Washington Nationalsin. Nationals pelaa Washington D.C.:ssä, joka tunnetaan paremmin nimellä "Washington", joka ei ole se toinen Washington, jossa on mukava käydä. Kaupunki on Marylandin ja Virginian välissä, ja se rakennettiin 1790-luvulla rönsyilevän ja pahasti kummittelevan köyhien hautausmaan päälle.  Sen perusti Douglas Cornhustler, brittiläinen yrittäjä, joka teki omaisuutensa lupaamalla ihmisille asioita, joita hän ei koskaan tarjonnut.Presidentti George Washingtonin super PAC:n poliittinen painostus sai Cornhustlerin nimeämään uuden kaupungin Washingtoniksi, mutta hän sai lisätä siihen nimikirjaimensa D. Washingtonin nimi oli kuitenkin Washington.Cornhustler toivoi tekevänsä alueesta eroottisten alushameiden tirkistelynäytösten keskuksen, mutta Washington täyttyi nopeasti poliitikoista, jotka halusivat päästä pois perheidensä luota ja katsella eroottisia alushameiden tirkistelynäytöksiä. Kasvavasta kaupungista tuli liittovaltion hallituksen koti, ja Washington D.C.:stä tuli älyllisesti tyhjä kaupunki, joka tunnetaan ensisijaisesta vientituotteestaan: tekopyhyydestä.Koska kukaan ei halunnut vaatia sitä, Washingtonin maa-alue julistettiin liittovaltion piirikunnaksi eikä osavaltioksi, minkä vuoksi se sai suositun tunnuslauseen: Americaâs Skin Tag (Amerikan ihomerkki).Nykyään Washingtonissa asuu vihainen oranssi peruna ja tuhansia ihmisiä, joille maksetaan siitä, että he eivät tee paljoakaan mitään.Washington on säännöllisesti listojen kärjessä, kuten âPopulaarimmat paikat, joita halutaan halveksiaâ ja âPerheen loma-ajatuksen kohteet, joita lapsesi tulevat vihaamaan.Kaupunki on niin vastenmielinen, että sen baseball-joukkue on karannut kahdesti vuodesta 1901 lähtien, ja yksi joukkue halusi niin epätoivoisesti pois, että se muutti Texasiin, osavaltioon, joka haisee jatkuvasti ummehtuneelta oluelta ja kuolleilta rodeoklovneilta.Vaikka Nationals on pelannut hyvin viime aikoina, joukkue ei ole vielä voittanut pudotuspelisarjaa, ja peleissä käyminen on vasta viidenneksi suosituin aktiviteetti Washingtonissa sen jälkeen, kun naisten vartaloita koskeva lainsäädäntö ja ihmislihan syöminen ovat olleet suosituimpia. (Mainitsinko jo Washingtonin kannibalismiongelman?)</w:t>
      </w:r>
    </w:p>
    <w:p>
      <w:r>
        <w:rPr>
          <w:b/>
        </w:rPr>
        <w:t xml:space="preserve">Tulos</w:t>
      </w:r>
    </w:p>
    <w:p>
      <w:r>
        <w:t xml:space="preserve">George Washington</w:t>
      </w:r>
    </w:p>
    <w:p>
      <w:r>
        <w:rPr>
          <w:b/>
        </w:rPr>
        <w:t xml:space="preserve">Esimerkki 4.920</w:t>
      </w:r>
    </w:p>
    <w:p>
      <w:r>
        <w:t xml:space="preserve">Vaalien jälkeen kampanja lähetti Cruzin Floridaan avustamaan uudelleenlaskennassa. Cruz , Teksasin nuorempi senaattori , pyrki presidentiksi vuonna 2016 . Senaattori Ted Cruz , R-Texas , puhuu presidentti Donald Trumpin jälkeen National Rifle Association-ILA Leadership Forum , perjantai , 28. huhtikuuta 2017 , Atlantassa . Cruz kasvatettiin baptisti , valmistui valedictorian Houston 's Second Baptist School . Rafael Edward "Ted" Cruz syntyi 22. joulukuuta 1970 Calgary , Alberta , Kanadassa . Heidi työskenteli valtiovarainministeriön Latinalaisen Amerikan osastolla ja oli sitten varatoimitusjohtajana Goldman Sachsissa , mutta erosi, kun Cruz aloitti presidenttiehdokkuutensa vuonna 2015. Cruzin poliittinen ura alkoi kivikkoisesti. Hän erosi vuonna 2008 ja kampanjoi Abbottin seuraajaksi, joka lopulta päätti asettua uudelleen ehdolle, mikä väliaikaisesti lopetti Cruzin tavoitteet. Cruz otti yksityisen käytännön työtä asianajajana Houstonin keskustassa , edustaa yritysasiakkaita . Ehdokkaana senaattiin vuonna 2012 Cruzista tuli yksi teekutsuliikkeen kasvoista, joka voitti republikaanien ehdokkuuden voittajasuosikin, apulaiskuvernööri David Dewhurstin . Huolimatta perheensä maahanmuuttajataustasta Cruz kannattaa tiukempia maahanmuuttonormeja, mukaan lukien Yhdysvaltojen ja Meksikon rajan militarisointi, ja vastusti DREAM Act -lakia. Cruz meni naimisiin Heidi Nelsonin kanssa , jonka hän tapasi työskennellessään Bushin kampanjassa, vuonna 2001. Cruz pyrki presidentiksi vuonna 2016 , ennen kuin hän ehti edes lopettaa ensimmäisen kautensa senaatissa. Kun Bush astui virkaan , Cruz työskenteli oikeusministeriössä apulaisoikeusministerin sijaisena vuonna 2001 , mutta hän oli kehittänyt maineensa "hiertävänä" kampanjan aikana ja päätyi siirtymään "epäglamouriseen" tehtävään liittovaltion kauppakomission poliittisen suunnittelun toimiston johtajana vuonna 2002 , työn, jonka Cruz näki "rangaistuksena" siitä, että hän oli ärsyttänyt ihmisiä kampanjan aikana .</w:t>
      </w:r>
    </w:p>
    <w:p>
      <w:r>
        <w:rPr>
          <w:b/>
        </w:rPr>
        <w:t xml:space="preserve">Tulos</w:t>
      </w:r>
    </w:p>
    <w:p>
      <w:r>
        <w:t xml:space="preserve">Ted Cruz</w:t>
      </w:r>
    </w:p>
    <w:p>
      <w:r>
        <w:rPr>
          <w:b/>
        </w:rPr>
        <w:t xml:space="preserve">Esimerkki 4.921</w:t>
      </w:r>
    </w:p>
    <w:p>
      <w:r>
        <w:t xml:space="preserve">Riippumattomat uutiset ovat tärkeämpiä kuin koskaan. Tilaa The Nation Daily -lehti ja saat kovan journalismin postilaatikkoosi joka arkipäivä . Tilaa The Nation Daily -lehti ja saat kovan journalistisen uutisemme joka arkipäivä postilaatikkoosi. Kiitos, kun liitytte . Lue lisää The Nationista uusimmasta numerostamme Tilaa nyt vain 2 dollarilla kuukaudessa ! Tue edistyksellistä journalismia The Nation on lukijoiden tukema : Anna 10 dollaria tai enemmän, jotta voimme jatkaa kirjoittamista asioista, joilla on merkitystä. The Nation on lukijoiden tukema : Maksakaa 10 dollaria tai enemmän, jotta voimme jatkossakin kirjoittaa asioista, joilla on merkitystä. Rekisteröidy Take Action Now -jäseneksi, niin lähetämme sinulle viikoittain kolme merkityksellistä tekoa, joihin voit ryhtyä. Rekisteröidy Take Action Now -jäseneksi, niin lähetämme sinulle viikoittain kolme mielekästä toimenpidettä, joita voit toteuttaa. Travel With The Nation Kuule ensimmäisenä Nation Travelsin matkakohteista ja tutustu maailmaan samanhenkisten ihmisten kanssa . Kuule ensimmäisenä Nation Travelsin matkakohteista ja tutustu maailmaan samanhenkisten kanssa . Rekisteröidy viiniklubiimme jo tänään . Tiesitkö, että voit tukea The Nationia juomalla viiniä? Toukokuussa pitämässään puheessa Princetonin yliopiston valmistuneille hän kertoi lapsuusmuistosta: kun hän ajoi paljon tupakoivan isoäitinsä kanssa, hän laski, kuinka monta vuotta hänen riippuvuutensa lyhentäisi hänen elinajanodotettaan. Ilmoittaessaan tuloksen takapenkiltä hän odotti kiitosta taitavasta matematiikastaan. Mutta hänen isoäitinsä vain purskahti itkuun. Mainospolitiikka Amazonin perustaja ' s nörtti pakkomielle numeroita ilmeisesti muodostunut varhain ja huolimatta häivähdys epämukavuutta paljasti hänen Princeton anekdootti hänen kiihkeästi määrällisesti ottaa maailman selvästi edelleen vallitsee . Esimerkiksi Amazonin vuoden 2009 vuosikertomukseen liitetyssä kirjeessä hän asettaa yritykselle 452 mieletöntä tavoitetta tulevalle vuodelle. Sana "liikevaihto" mainitaan vain kahdeksan kertaa, mutta liikevaihdon kasvu on keskeinen osa Amazonin tarinaa. Amazonin maailmanlaajuinen liiketoiminta on viisitoista kertaa kasvanut viime vuosikymmenen aikana, ja pelkästään viime vuonna se kasvoi 28 prosenttia. Myynti vuonna 2009 ylitti 24 dollaria. 5 miljardia euroa. Vuonna 2008 kaikkien yhdysvaltalaisten kirjakauppojen kokonaismyynti oli alle 17 miljardia dollaria. Amazon on nykyään maailman suurin kirjakauppias. Aiheeseen liittyvä artikkeli Kommentti : Colin Robinson on Amazon ' s Bad Business The Nation on Grit TV Kaikista tavoitteista raportin Bezos ylpeänä huomauttaa peräti 360 käsitellä suoraan asiakkaiden tarpeisiin . Asiakas on aina ollut Bezosin eetoksessa kuningas, ja kaava kuninkaan pitämiseksi tyytyväisenä on suoraviivainen . " Amazon antaa asiakkaille sen, mitä he haluavat: alhaiset hinnat, laaja valikoima ja äärimmäinen mukavuus ", hän kertoi osakkeenomistajien kokouksessa. Näillä ehdoilla Amazonin menestys on loistava. Sillä on myynnissä yli 2 miljoonaa nimikettä, myydyimpiä kirjoja alennetaan rutiininomaisesti 50 prosentilla tai enemmän, ja se sijoittui ensimmäiseksi BusinessWeekin "asiakaspalvelumestaruuskilpailussa" viime vuonna. Mutta kaivaa pinnan alle numerot ja monimutkaisempi kuva nousee esiin yksi viittaa siihen, että tilastot huolimatta lukijat ja kirjailijat eivät lopulta ehkä parhaiten palvella Amazonin kilpajuoksu tulla suurin halvin ja kätevin kirjakauppa ympäri . Amazon ei ole saavuttanut nykyistä asemaansa olemalla herkkäliikkeinen. Toki se on omaksunut epävirallisia piirteitä, jotka olivat ominaisia monille 1990-luvun uuden teknologian start-up-yrityksille. Mutta jos Bezosin ensimmäinen työpöytä yhtiössä oli vanha ovi, jonka takana harjoitettu liiketoiminta on ollut yhtä häikäilemätöntä kuin kaikki, mitä hän kohtasi edellisessä keikassaan Wall Streetin meklarina. Pian Amazonin käynnistämisen jälkeen vuonna 1995 Bezos kertoi työntekijöilleen, että hän halusi paikan, joka oli sekä "intensiivinen ja ystävällinen", mutta että "jos joskus pitäisi luopua "ystävällisestä" saadakseen "intensiivisen", tekisimme sen."</w:t>
      </w:r>
    </w:p>
    <w:p>
      <w:r>
        <w:rPr>
          <w:b/>
        </w:rPr>
        <w:t xml:space="preserve">Tulos</w:t>
      </w:r>
    </w:p>
    <w:p>
      <w:r>
        <w:t xml:space="preserve">Bezos</w:t>
      </w:r>
    </w:p>
    <w:p>
      <w:r>
        <w:rPr>
          <w:b/>
        </w:rPr>
        <w:t xml:space="preserve">Esimerkki 4.922</w:t>
      </w:r>
    </w:p>
    <w:p>
      <w:r>
        <w:t xml:space="preserve">Adam Rippon, vuoden 2016 Yhdysvaltain miesten taitoluistelun mestari, purkautui ja kertoi USA Todaylle, ettei hän haluaisi kätellä varapresidenttiä ennen avajaisseremoniaa. Ripponin uskotaan olevan ensimmäinen avoimesti homoseksuaali talviolympiaurheilija - ja hän otti pahasti nokkiinsa varapresidentin hartaasta kristillisestä uskosta. "Tarkoitatko Mike Penceä, samaa Mike Pensiä, joka rahoitti homojen käännytysterapiaa?" Rippon räyhäsi. "En usko, että hänellä on käsitys todellisuudesta", Rippon sanoi. âJoidenkin Donald Trumpin sanojen puolustaminen ja Mike Pencen sanominen, että hän on harras kristitty mies, on täysin ristiriitaista. Jos hän hyväksyy sen, mitä sanotaan ihmisistä, amerikkalaisista ja ulkomaalaisista ja eri maista, joita kutsutaan "paskiaisiksi", hänen pitäisi mielestäni todella mennä kirkkoon. Valitettavasti Rippon ei vaivautunut tekemään kotiläksyjään ennen kuin hyökkäsi varapresidenttiä vastaan. Kävi ilmi, että hän on jo pitkään ollut varma siitä, ettei ole koskaan tukenut käännytysterapiaa. Adam Rippon osaa ehkä tehdä kolmoisakselin, mutta kun kyse on sivistyneisyydestä ja armosta, hän luistelee ohuella jäällä.</w:t>
      </w:r>
    </w:p>
    <w:p>
      <w:r>
        <w:rPr>
          <w:b/>
        </w:rPr>
        <w:t xml:space="preserve">Tulos</w:t>
      </w:r>
    </w:p>
    <w:p>
      <w:r>
        <w:t xml:space="preserve">Adam Rippon</w:t>
      </w:r>
    </w:p>
    <w:p>
      <w:r>
        <w:rPr>
          <w:b/>
        </w:rPr>
        <w:t xml:space="preserve">Esimerkki 4.923</w:t>
      </w:r>
    </w:p>
    <w:p>
      <w:r>
        <w:t xml:space="preserve">Benjamin McDowell 30 tunnusti maanantaina syyllisyytensä aseiden hallussapitoon useiden uutistoimistojen mukaan.  Hän voi myös saada 250 000 dollarin sakot, kun hänet tuomitaan myöhemmin.Viranomaiset alkoivat tutkia McDowellia joulukuussa 2016, kun hän uhkaili Myrtle Beachin synagogaa Facebookissa. Paikalliset viranomaiset pitivät häntä jo silmällä, koska hän ystävystyi valkoisen ylivallan ryhmien kanssa ja hankki rasistisiin ryhmiin liittyviä tatuointeja ollessaan vankilassa törkeästä murtovarkaudesta syytettynä FBI:n mukaan. McDowell sanoi sitten haluavansa aseen ja kertoi FBI:n peiteagentille, joka tarjoutui hankkimaan hänelle sellaisen, että hän aikoi oikeuden mukaan hyökätä jonnekin valkoisen vallan nimissä ja kirjoittaa rakennukseen "Dylann Roofin hengessä". Roof tuomittiin viime vuonna kuolemaan rasistisesta ammuskelusta, jossa kuoli yhdeksän mustaa uskovaa Charlestonissa Etelä-Carolinassa sijaitsevassa kirkossa. âOlen nähnyt, mitä Dylann Roof teki, ja sydämessäni tunnen hieman vihaa â peiteagentti muisteli McDowellin sanoneen. McDowell, joka ei voinut laillisesti omistaa asetta murtovarkaustuomionsa vuoksi, pidätettiin ostoksen jälkeen. Agentit kertoivat, että McDowell osti aseen - jonka laukaisutappi oli ajettu alas niin, ettei se toiminut - ja ammuksia 109 dollarilla, jotka hän oli lainannut isoisältään.</w:t>
      </w:r>
    </w:p>
    <w:p>
      <w:r>
        <w:rPr>
          <w:b/>
        </w:rPr>
        <w:t xml:space="preserve">Tulos</w:t>
      </w:r>
    </w:p>
    <w:p>
      <w:r>
        <w:t xml:space="preserve">Benjamin McDowell</w:t>
      </w:r>
    </w:p>
    <w:p>
      <w:r>
        <w:rPr>
          <w:b/>
        </w:rPr>
        <w:t xml:space="preserve">Esimerkki 4.924</w:t>
      </w:r>
    </w:p>
    <w:p>
      <w:r>
        <w:t xml:space="preserve">Tutkimuksen luonne on epäselvä, mutta se keskittyy Ballou High Schooliin, jossa esitettiin ensimmäisen kerran väitteitä siitä, että oppilaille, jotka ovat jatkuvasti lintsanneet koulusta, on myönnetty väärin perustein tutkintotodistuksia. Liittovaltion virastot, jotka ovat mukana, ovat FBI ja Yhdysvaltain opetusministeriön tarkastusvirasto. Nämä virastot ja D.C. Inspector General's Office kieltäytyivät kommentoimasta eivätkä vahvistaneet tai kiistäneet tutkimuksen olemassaoloa.Piirin nykyiset ja entiset työntekijät kertoivat, että tutkijat tutkivat, mitä Balloussa tapahtui viime vuonna, kun yli puolet luokasta valmistui, vaikka he olivat jääneet liikaa pois koulusta - ja jotkut ylioppilaat keräsivät yli 100 poissaoloa.Tammikuussa koulujärjestelmän lakimies kävi Balloussa ja tapasi opettajia, jotka opettivat ylioppilaita lukuvuonna 2016-2017, ja pyysi heitä luovuttamaan asiakirjoja osana liittovaltion tutkimusta ", kertoivat vierailun tunteneet hallituksen työntekijät. Asianajaja pyysi opettajia luovuttamaan paperisia asiakirjoja, joita heillä oli vielä oppilaista, mukaan lukien ilmoittautumislomakkeet, muistiinpanot vanhempainilloista tai käyttäytymisvälikohtauksista.Tutkinnan olemassaolo tuo uuden ulottuvuuden skandaaliin, joka on nielaissut koulujärjestelmän marraskuusta lähtien, kun nousi esiin väitteitä siitä, että Ballou salli oppilaiden suorittaa tutkinnon, vaikka he eivät juuri ja juuri saapuneet kouluun.Koulun entisen työntekijän Washington Postille jakamat tiedot osoittivat, että jotkut oppilaat olivat poissa yli 100 päivää koulusta, mutta saivat silti tutkintotodistuksen, ja että toiset oppilaat saivat osallistua jälkiopetukseen piirikunnan sääntöjen vastaisesti. The Postille jaetuista sähköpostiviesteistä kävi ilmi, että Balloun rehtori ohjeisti opettajia syöttämään arvosanoja väärin.  Rehtori ei vastannut arvosanoja koskeviin tiedusteluihin.[Ennen kuin päättötodistusskandaali nousi otsikoihin, Washingtonin Ballou High Schoolin opettajat nostivat hälytyksen] Paljastusten jälkeen koulupiiri erotti neljä koulun johtajaa, mukaan lukien Balloun ja Dunbarin rehtorit, Balloun apulaisrehtorin ja toisen asteen koulujen päällikön.</w:t>
      </w:r>
    </w:p>
    <w:p>
      <w:r>
        <w:rPr>
          <w:b/>
        </w:rPr>
        <w:t xml:space="preserve">Tulos</w:t>
      </w:r>
    </w:p>
    <w:p>
      <w:r>
        <w:t xml:space="preserve">Ballou</w:t>
      </w:r>
    </w:p>
    <w:p>
      <w:r>
        <w:rPr>
          <w:b/>
        </w:rPr>
        <w:t xml:space="preserve">Esimerkki 4.925</w:t>
      </w:r>
    </w:p>
    <w:p>
      <w:r>
        <w:t xml:space="preserve">Gillsburgin vapaaehtoinen palomies Jamie Wall oli yksi ensimmäisistä vastaajista Lynyrd Skynyrdin lento-onnettomuudessa 20. lokakuuta 1977.  Wall kertoi seuranneensa rannikkovartioston helikopterin valokeilaa päästäkseen onnettomuuspaikalle, jossa hän auttoi vapauttamaan loukkuun jääneitä matkustajia runnellusta koneesta samalla kirveellä, jonka hän toi paikalle 40 vuotta myöhemmin. (Kuva: Justin Vicory) Jamie Wall ja hänen veljensä olivat vapaaehtoisia palomiehiä Gillsburgissa, Mississippin osavaltiossa, joka on pikkukaupunki noin kahdeksan mailia lounaaseen onnettomuuspaikasta. Wall kertoi, että kuultuaan onnettomuudesta hän lähti paikalle rannikkovartioston helikopterin valonheittimen avulla. Hänellä oli mukanaan kaksi työkalua: taskulamppu ja kirves.Tutkiessaan tapahtumapaikkaa Wall sanoi olleensa kirjaimellisesti joidenkin onnettomuuden uhrien päällä. "Löysin jonkun maassa elossa", hän sanoi. "Kun kävelin koneen toiselle puolelle, kompastuin toiseen henkilöön." "Otin esiin tämän kirveen", Wall sanoi vetäessään ruostuneen kirveen lantiollaan olevasta tupesta. "Kuulin huutoa.  Hän (Mark Howard) oli jumissa koneen reiässä. Hakkasin hänet ulos." Wall sanoi, että runneltujen ruumiiden ja avunhuutojen kohtaus oli musertava. "Menin maahan ja rukoilin", Wall sanoi äänensä tärisevän. "Sanoin: 'Tarvitsen apua, Jumala, jotta selviämme tästä.'" "Kun pääsin paikalle, kaikki olivat veressä", hän sanoi. "Kaikki auttoivat Wall selitti Howardille onnettomuuspaikalla. "Siellä oli ihmisiä, jotka eivät tulleet paikalle ollenkaan", Wall sanoi. "Jotkut heistä olivat tuolla valtatiellä ohjaamassa liikennettä. Jotkut heistä menivät kotiin ja hakivat traktoreita. Vaimoni oli kotona CB-radiolla. Välitin viestejä CB:llä hänelle 10 mailin päähän. Siellä oli muitakin ihmisiä, jotka tekivät samaa", Wall sanoi onnettomuuspaikasta. "On niin uskomatonta, että pystyit katsomaan lentokoneeseen ja näkemään kasvoni ja koskettamaan kasvojani", Howard sanoi Wallille. "Vedimme jonkun ulos. Se olit sinä", Wall sanoi.</w:t>
      </w:r>
    </w:p>
    <w:p>
      <w:r>
        <w:rPr>
          <w:b/>
        </w:rPr>
        <w:t xml:space="preserve">Tulos</w:t>
      </w:r>
    </w:p>
    <w:p>
      <w:r>
        <w:t xml:space="preserve">Palomies Jamie Wall</w:t>
      </w:r>
    </w:p>
    <w:p>
      <w:r>
        <w:rPr>
          <w:b/>
        </w:rPr>
        <w:t xml:space="preserve">Esimerkki 4.926</w:t>
      </w:r>
    </w:p>
    <w:p>
      <w:r>
        <w:t xml:space="preserve">Objektiivisesti luonnos on huono . Paksut viivat näyttävät käänteiseltä kolmiolta, jossa on hiukset tai mansikalta, jolla on pieni lippis . Kaksi pistemäistä silmää on selittämättömästi yhdistetty vaakasuoriin viivoihin ja ilman kulmakarvoja . Korvia on vain yksi . Silti Lancasterin poliisi sanoo tunnistaneensa epäillyn, jonka he sanovat teeskennelleen olevansa torityöntekijä ennen kuin pakeni käteisen kanssa Jan . 30 kiitos silminnäkijän, joka piirsi kuvan muistinvaraisesti . Piirros oli " amatöörimäinen ja sarjakuvamainen ", paikallinen poliisi sanoi keskiviikkona Facebook-julkaisussaan. Mutta piirros yhdessä varkaan fyysisen kuvauksen kanssa muistutti ainakin yhtä konstaapelia kohtaamisesta Hung Phuoc Nguyenin, 44, kanssa. Poliisi näytti sitten todistajalle kuvia mahdollisista epäillyistä, joihin Nguyen kuului . Todistaja tunnisti Nguyenin ja poliisi antoi etsintäkuulutuksen kahdesta varkaudesta . Konstaapeli William Hickey Lancasterin poliisista kertoi Washington Postille torstaina, ettei hän tiennyt, otettiinko Nguyen kiinni. Poliisi on vakuuttanut, että luonnos oli vakava yritys löytää epäilty . " Julkaisimme kaikki nämä tiedot yhdessä poliisin lokikirjassa siinä toivossa, että joku tunnistaa epäillyn " Lancasterin kaupungin poliisi sanoi Facebookissa Lancaster Online -lehden mukaan . " Tätä ei tehty leikillään ." Outlet kuvaili Nguyen kodittomaksi . Aikakaudella kaikkialla läsnä valvonta video poliisin luonnos hiljaa kestää . Yhä useammat osastot valitsevat ohjelmiston, joka voi sylkeä komposiittikuvia, mutta osastot jakavat joskus taiteilijoita lähikaupunkien kanssa, joilla on vaatimattomat henkilöstöbudjetit . " Teknologia ja koneet ovat kylmiä " Wayne Promisel etsivä Loudounin piirikunnan sheriffin toimistosta Virginiassa ja entinen Fairfaxin piirikunnan poliisin etsivä kertoi Washington Postille vuonna 2013 . " Siitä puuttuu myös kyky esittää kysymyksiä tietyllä tavalla haastattelussa ja samalla myötätunto" uhreja kohtaan. Puhuessaan todistajasta Hickey sanoi : " Arvostamme heidän ponnisteluitaan ja jatkuvaa yhteistyötään . Tällaiset ihmiset tekevät työstämme helpompaa [ ja ] miellyttävämpää ." Mutta tällä hetkellä ei ole suunnitelmia tarjota todistajalle työtä luonnostelija hän sanoi .</w:t>
      </w:r>
    </w:p>
    <w:p>
      <w:r>
        <w:rPr>
          <w:b/>
        </w:rPr>
        <w:t xml:space="preserve">Tulos</w:t>
      </w:r>
    </w:p>
    <w:p>
      <w:r>
        <w:t xml:space="preserve">Hung Phuoc Nguyen</w:t>
      </w:r>
    </w:p>
    <w:p>
      <w:r>
        <w:rPr>
          <w:b/>
        </w:rPr>
        <w:t xml:space="preserve">Esimerkki 4.927</w:t>
      </w:r>
    </w:p>
    <w:p>
      <w:r>
        <w:t xml:space="preserve">Bernie Sanders on vuosikymmeniä hyökännyt eriarvoisuutta vastaan. Jos osallistuit Bernie Sandersin tilaisuuteen tänä kesänä , kun hänen näennäisesti kiihkomielinen presidentinvaalikampanjansa alkoi kerätä voimaa , olet ehkä huomannut muutamia yllättäviä asioita väkijoukossa . Nuoret ihmiset, jotka pitävät Bernie Sandersista, pitävät hänestä, koska hän kuulostaa vanhalta levyltä . Portlandissa, Mainessa , eräänä heinäkuisena iltana jono Sandersin katsomoon kierteli Cross Insurance Arenan ympäri. Sandersin suosio oli selvästi ylittänyt hänen omat odotuksensa. Portlandin tilaisuudessa tapasin viiden ystävän ryhmän, joka oli kiinnostunut Sandersista, koska hän oli sitoutunut kieltämään rahan käytön politiikassa: hän on arvostellut jyrkästi korkeimman oikeuden vuonna 2010 tekemää päätöstä Citizens United , jossa sallittiin yritysten rajoittamaton kampanjakäyttö, ja hän on valittanut miljardöörien ylimitoitettua vaikutusvaltaa. Useat ystävät kiittivät Sandersin lupausta nostaa liittovaltion minimipalkka viidentoista dollarin tuntitaksaan. Yksi ryhmän jäsenistä , Erin Kiley , tuhatvuotias, joka omistaa Portland Flea-for-All , vintage- ja käsityöläistavaroiden kauppapaikan , sanoi, että hän kehitti "valtavan poliittisen ihastuksen Bernieen" vuonna 2010 , kun Sanders piti kahdeksan ja puoli tuntia kestäneen puheen senaatin lattialla vastustaakseen George W. Bushin presidenttikaudella käyttöön otettujen veronalennusten jatkamista. Sandersin karheus , didaktisuus ja välinpitämättömyys ulkonäköä kohtaan - sekä hän että hänen vaimonsa Jane kertoivat minulle, kuinka paljon hän inhoaa shoppailua - ovat keskeisiä hänen vetovoimansa kannalta. Kaikki ystävät kuvailivat Sandersia "autenttiseksi", sanaksi, jota monet ihmiset epäröisivät soveltaa Hillary Clintoniin. Kiley myönsi, että Sanders 's peittelemättömät ominaisuudet saattavat kääntää pois joitakin äänestäjiä , mutta totesi, että nykyisessä vaalikauden "koko spektri ehdokkaita on vähemmän schmoozy , kiillotettu , ja lämmin ." Sanders on tunnettu demokraattisena sosialistina vuosikymmeniä . Tämä ei n ole paljon väliä Kiley tai York , tai useimmat muut Sanders kannattajat tapasin seuraavien viikkojen aikana ; lähinnä , he olivat vaikuttuneita siitä, että hän ei ollut n irtoa termi . York ajatteli, että Sandersin ja hänen "sosiaalisen median ohjaamien faniensa" vuoksi sosialismi oli "saamassa hieman PR-uudistusta". Peter Dreier , politiikan professori Occidental College , joka on kirjoittanut Sanders , sanoo , että nuoremmat äänestäjät " ei ehkä ole valmis viihdyttää kokonaan uusi järjestelmä , mutta he ovat avoimia melko syvällinen kritiikki nykyisen . Tapasin hiljattain San Franciscossa Sandersin puolesta järjestetyssä tilaisuudessa Derek Zenderin , 23-vuotiaan markkinoinnin opiskelijan. Hän kertoi minulle , että hänen vanhempansa , jotka asuvat Orange County , hylkäsi Sandersin "vanhana vanhana sosialistina , joka tarkoittaa hyvää mutta ei ymmärrä , miten maailma toimii ." Portlandissa Sanders astui lavalle , hieman kyyristyneenä harmaassa puvun takissa . Sanders signaloi hänen moraalinen raivokkuus valitsemalla sanoja kuten "hirvittävä" ja "abysmal" ja äänellisesti kursivoimalla niitä , kuten "Tämä irvokas taso tulojen ja varallisuuden eriarvoisuus on moraalitonta ." Kuuntelemissani puheissa Sanders keskusteli harvoin ulkopolitiikasta , vaikka hän puhui vakuuttuneesti ilmastonmuutoksesta ja tarpeesta, että Yhdysvallat näyttää esimerkkiä Venäjälle , Intialle ja Kiinalle käyttämällä vähemmän fossiilisia polttoaineita . Huck Gutman , yksi Sandersin läheisistä ystävistä , on englannin kielen professori Vermontin yliopistossa; vuosina 2008-2012 hän toimi Sandersin esikuntapäällikkönä senaatissa. Tästä pysyvästä kiinnostuksesta huolimatta Sanders ei näytä uppoutuneen niin syvällisesti eriarvoisuutta käsittelevään laajaan kirjallisuuteen. Sanders oli kiinnostunut vähemmän akateemisia argumentteja , Gutman sanoi , kuin kova numerot, jotka "esimerkkinä eriarvoisuutta hän näkee ja tuntee ja kuulee ihmisiltä ." -RRB- Sanders velvollisuus mainita, että taloustieteilijä Stephanie Kelton on neuvonantaja demokraattien senaatin budjettivaliokunnassa , jonka hän on ranking jäsen , mutta hän oli innokkaasti hänen ihailunsa paavi Franciscus , joka on tuominnut "syrjäytymisen talous ." Sanders kutsui paavia "poikkeuksellinen hahmo ", ja lisäsi: " Luoja , hän tuli juuri silloin, kun tarvitsemme häntä !". Puheiden jälkeen Sanders sparraa asioista äänestäjien tai toimittajien kanssa . Garrison Nelson , politiikan tutkija Vermontin yliopistossa , joka on tuntenut hänet vuosikymmeniä , sanoo, että jos Sanders kävelee kadulla Burlingtonissa "ja joku huutaa hänelle Bernie puhuu hänelle - ` ` Mikä hätänä ? Sanders ei kuitenkaan kunnostautunut rennon ja ystävällisen keskustelun keskipisteessä. Puhuessaan äänestäjille Hillary Clinton on oppinut täydellisesti näyttämään kiinnostuneelta, ja on selvää, milloin Sanders kyllästyy. Paula Routly , joka on Burlingtonissa ilmestyvän suositun viikkolehden Seven Daysin kustantaja, kertoi minulle tarinan, joka kuvastaa Sandersin vastakkaista charmia. Eräänä iltana Jerry , Ben &amp; Jerry 's , kauhoi jäätelöä ; toisena iltana senaattori Sanders pysähtyi ryhmäillalliselle. Vaikka Sanders on vakaasti tosissaan , nuorison innostus häntä kohtaan on usein ironista. Omituisissa napeissa on iskulause "Feel the Bern" , ja Tumblr on täynnä meemejä, jotka korostavat Sandersin iän ja hänen suosionsa hipstereiden keskuudessa välistä ristiriitaa. Sandersin viesti on erityisen voimakas nuorille, joilla on taloudellisia vaikeuksia. Garrison Nelson kuvailee Sandersin olevan "enemmän 1800-luvun vasemmistosta kuin 1960-luvun vasemmistosta". Kesäkuussa , kun NPR: n David Greene painosti Sandersia siitä, onko hän omaksunut lauseen "Black Lives Matter ", senaattori ärsyyntyi. Sanders ei väitä, että suurempi taloudellinen tasa-arvo lopettaisi rasismin , mutta suurimman osan urastaan hän on sisällyttänyt keskustelut rodun alle luokan . Heinäkuun 18. päivänä Phoenixissa Sanders esiintyi Netroots Nation -tapahtumassa, joka on edistysmielisten aktivistien vuotuinen konferenssi. Astuttuaan lavalle Sanders sanoi moderaattorille , "Whoa , anna minun puhua siitä, mistä haluan puhua hetken !". Viikkoa myöhemmin , senaatin toimistossaan , Sanders kuulosti nuhteettomalta . Video, joka näytti Sandra Blandin , teksasilaisessa vankilassa kuolleen afroamerikkalaisen naisen pidätyksen, oli juuri julkaistu , ja Sanders vaikutti järkyttyneeltä. Sanders , joka puhui laajemmin mustiin kohdistuvasta poliisiväkivallasta , sanoi , "Tunnustan syyllisyyteni - minun olisi pitänyt olla herkempi tämän kampanjan alussa puhumaan tästä asiasta ." Heinäkuun 25. päivänä Sanders puhui Southern Christian Leadership Conference -järjestön vuotuisessa kokouksessa , Baton Rougessa . Yksi kokouksen listatuista sponsoreista oli Koch Industries , ja se oli ensimmäinen kerta, kun näin Sandersin pitävän puheen, jossa hän ei haukkunut yhtiön miljardööriomistajia , jotka tukevat ylenpalttisesti konservatiivisia asioita. Elokuussa Sandersin kampanja julkaisi rotuun perustuvan oikeudenmukaisuusohjelman, jossa suositeltiin poliisiuudistusta, liittovaltion rahoitusta poliisin kehokameroille, voittoa tavoittelevien vankiloiden kieltämistä ja pakollisten minimivankilatuomioiden poistamista. -LRB- Sanders ehdottaa muun muassa vaalipäivän tekemistä liittovaltion vapaapäiväksi. -RRB- Samalla ohjelma vahvisti Sandersin keskeisen filosofian: "Meidän on samanaikaisesti puututtava tässä maassa vallitsevaan rakenteelliseen ja institutionaaliseen rasismiin ja samalla hyökättävä tarmokkaasti sitä irvokasta tulo- ja varallisuuserojen tasoa vastaan, joka tekee erittäin rikkaista paljon rikkaampia samalla kun kaikki muut - erityisesti vähemmistöyhteisöissämme - köyhtyvät." Van Jones sanoi Sandersista: "Hän on osoittanut valtavaa luonnetta halussaan sitoutua, kasvaa ja muuttua." Mutta Vermont on yhdeksänkymmentäviisi prosenttia valkoisia , ja Sandersin piti luoda vahvemmat siteet mustiin äänestäjiin. Sanders oli "luotettava kansalaisoikeusäänestäjä , mutta ei joku, joka on ollut yhteydessä näihin yhteisöihin, näihin lapsiin ja heidän lähiöihinsä. Elizabeth Warren , Massachusettsin senaattori , jonka kritiikkiä tuloeroja ennakoi Sandersin presidentinvaalikampanja , puhuu usein hänen vanhempiensa taloudellisia vaikeuksia auttaa selittämään hänen arvojaan tänään . Sandersin kampanjasivustolla luetellaan hänen koulutushistoriansa , kerrotaan, että hän on naimisissa Jane Sandersin kanssa ja että heillä on neljä lasta ja seitsemän lastenlasta , ja mainitaan, että hän työskenteli "kirvesmiehenä ja dokumenttielokuvantekijänä" ennen politiikkaan siirtymistään. Sandersin haluttomuudessa osoittaa poliittisia vakaumuksiaan omaelämäkerrallisesti on jotain ihailtavaa: hän ei halua äänestäjien ajattelevan, että hänen sitoutumisensa uudelleenjakotalouteen johtuisi mistään muusta kuin syvään juurtuneesta oikeudenmukaisuuden tunteesta. Kun esitin Sandersille kysymyksen hänen varhaisvuosistaan, hän huokaisi kuin mies, joka tietää, ettei voi enää lykätä parodontologin käyntiä. Sanders sanoi kuitenkin, että kaksi seikkaa hänen kasvatuksessaan oli vaikuttanut häneen pysyvästi. Sandersin isä oli puolalainen juutalainen, joka 17-vuotiaana tuli Amerikkaan pian veljensä jälkeen ja kamppaili läpi laman Brooklynissa. Sandersin syntyessä vuonna 1941 hänen isänsä työskenteli maalimyyjänä. Sandersilla oli vanhempi veli, Larry , ja heidän äitinsä jäi kotiin, kuten useimmat naiset Flatbushin alemman keskiluokan kaupunginosassa. "Rahasta oli jännitteitä", Sanders sanoi perheestään. Puhuin muutaman Sandersin aikalaisen kanssa, jotka olivat kasvaneet samassa naapurustossa, ja heidän muistonsa olivat ruusuisempia: he muistelivat lasten pelaavan keppipalloa turvallisilla, tutuilla kaduilla, kunnes heidän vanhempansa kutsuivat heidät kotiin päivälliselle. Sanders kuitenkin harvoin puhuu nostalgian sävyissä. Sid Ganis , Hollywood-tuottaja, joka kasvoi samassa rakennuksessa kuin Sanders , kuvasi heidän naapurustonsa "tavallisten maallisten juutalaisten enklaaviksi" ja lisäsi: "Jotkut meistä kävivät heprealaista koulua, mutta pääasiassa se oli identiteetti, koska se sai meidät pois koulusta juutalaisina juhlapyhinä." Sanders kertoi minulle, että , jälkimainingeissa toisen maailmansodan , hänen perheensä "sai puhelun keskellä yötä noin joku sukulainen isäni , joka oli siirtymään joutuneiden henkilöiden leirillä Euroopassa jossakin ." Sanders kertoi minulle, että , toisen maailmansodan jälkeen , hänen perheensä "sai puhelun keskellä yötä noin joku sukulainen isäni , joka oli siirtymään joutuneiden henkilöiden leirillä Euroopassa jossain ." Sanders sai tietää, että monet hänen isänsä muista sukulaisista olivat menehtyneet. Sandersin vanhemmat olivat olleet pohjimmiltaan epäpoliittisia, mutta hän otti opikseen: "Vuoden 1932 vaaleissa kuoli lopulta viisikymmentä miljoonaa ihmistä ympäri maailmaa." Sandersin läheinen ystävä Richard Sugarman , ortodoksijuutalainen, joka opettaa uskontotiedettä Vermontin yliopistossa, sanoi: "Hän ei ole sellainen, jota voisi kutsua sääntöjä noudattavaksi." Sugarman ja Sanders olivat asuinkumppaneita jonkin aikaa 1970-luvulla , ja Sugarman sanoo, että hänen ystävänsä olisi usein tervehtivät häntä aamulla sanomalla , "Emme ole hulluja , tiedätkö", viitaten viha he tunsivat sosiaalista epäoikeudenmukaisuutta . Sanders osallistui Brooklyn Collegessa vuoden ajan , sitten siirtyi Chicagon yliopistoon , jossa hän liittyi Young People 's Socialist League ja Congress on Racial Equality . Jim Rader , ystävä, joka tapasi hänet ensimmäisen kerran Chicagossa, muistelee, että Sanders oli "kansalaisoikeusliikkeen johtaja kampuksella". Sanders , joka sai valtiotieteellisen tutkinnon vuonna 1964, on sanonut olleensa keskinkertainen opiskelija, koska hän piti luokkahuonetta tylsänä ja merkityksettömänä - ja että hän oppi "äärettömän paljon enemmän kaduilla ja yhteisössä." Kun Sanders valmistui , molemmat hänen vanhempansa olivat kuolleet , ja hänen veljensä oli muuttanut Englantiin . Sanders meni naimisiin ensimmäistä kertaa , naisen nimeltä Deborah Shiling , heti college , ja he ottivat road trip New Yorkista Vermont , jossa Sanders ei ollut koskaan ollut . Sanders kertoi minulle , vakuuttavasti , " En ollut hippi ." . Sanders ja Shiling erosivat pian . Se tuli yllätyksenä toimittajille, jotka olivat raportoineet Sandersista vuosia Vermontissa, mutta se ei ollut sellainen paljastus, joka todennäköisesti skandalisoi hänen kannattajiaan vuonna 2015. Sanders kantoi sosiaalista omatuntoaan hihassaan , mutta harva hänet 60- ja 70-luvuilla tuntenut olisi osannut ennustaa, että hänestä tulisi johtava ehdokas demokraattien presidenttiehdokkuuden saajaksi. On turvallista sanoa, että jos Sanders olisi jatkanut uraansa, hän ei olisi antanut Ken Burnsille mitään mahdollisuuksia. Eräs filminauha , muotokuva Sandersin sankarista , sosialisti Eugene V. Debsistä , esitettiin staattisilla kuvilla, jotka pysyivät ruudulla pitkään. Sanders itse äänesti Debsin , Indianasta kotoisin olevan Debsin , jolloin hän kuulosti Flatbushista kotoisin olevalta kaverilta. -LRB- Toinen Sandersin kulttuuriharrastus, joka saa sinut iloitsemaan siitä, että hän pysyi politiikassa: vuonna 1987 julkaistu kasettinauha, jossa hän puhuu ja laulaa kansanlauluja William Shatnerin tyyliin. Ihmiset, jotka tunsivat Sandersin hänen ollessaan kolmekymppinen, kertovat usein tarinoita siitä, kuinka rahaton ja säästäväinen hän oli. Rader kertoi minulle, että kun Sanders osti ensimmäisen kerran maata Vermontista ja asui vielä osa-aikaisesti New Yorkissa, hän leiriytyi joskus uuden kiinteistön ainoaan suojapaikkaan: vaahterasokerista tehtyyn hökkeliin. Vuonna 1971 Rader kutsui Sandersin Vermontin vasemmistolaisen Liberty Union Party -puolueen kokoukseen Plainfieldiin. Sanders toi poikansa mukanaan, ja heistä on valokuva kokouksessa: Sanders on laiha, vakava, hänellä on rehevä kihara, hillittömät partakarvat ja Buddy Holly -lasit; hänen sylissään istuu hänen pyyhepäinen pikkulapsensa. Järjestäjät kysyivät, haluaisiko joku asettua ehdolle senaattiin , ja Sanders , yksi harvoista halukkaista, sai luvan. Vuonna 1980 Sandersin ystävä Richard Sugarman ehdotti, että hän pyrkisi Burlingtonin pormestariksi. Sanders asettui ehdolle riippumattomana ja voitti kymmenen äänellä. Jopa Vermontissa oli epätavallista valita sosialisti Ronald Reaganin aikana ; Sanders oli 39-vuotias mies, jolla ei ollut pukua. Sanders osoittautui kuitenkin suosituksi ja tehokkaaksi pormestariksi, ja hän oli pragmaattisempi kuin jotkut ehkä ennustivat. Sanders vastusti myös rakennuttajan suunnitelmaa muuttaa Champlain-järven ranta-alue hylättyjen kerrostalojen rykelmäksi ja lupasi sen sijaan julkisia kulkuyhteyksiä ja avoimia tiloja. Sanders tapasi Jane O'Meara Driscollin , yhdeksän vuotta nuoremman yhteisöjärjestäjän ja eronneen kolmen pienen lapsen äidin, kun tämä kutsui hänet väittelyyn Sandersin ensimmäisen pormestarikampanjan aikana. He menivät naimisiin vuonna 1988 ja viettivät "oudon kuherruskuukauden", kuten Sanders myöntää, Neuvostoliitossa viimeistellen ystävyyskaupunkisuhteen Jaroslavlin kaupungin kanssa. Kaikki Sandersin perheen neljä lasta ovat nyt aikuisia." Hän mainitsi Quinnipiac-yliopiston mielipidekyselyn, jonka mukaan Sanders voittaisi Donald Trumpia vastaan käytävissä vaaleissa kahdeksan prosenttiyksikköä. Kun Sanders asettui ensimmäistä kertaa ehdolle edustajainhuoneeseen vuonna 1988 , hän hävisi pankkiirisuvun jälkeläiselle Peter Smith -nimiselle republikaanille. Vuonna 1990 Sanders asettui uudelleen ehdolle, ja NRA lähti Smithin perään lähettämällä jäsenilleen Vermontissa kirjeitä, joissa Sandersia kuvailtiin kahdesta pahasta pienemmäksi, koska hän ei tukenut julkisesti kieltoa. Sanders voitti. Tästä on peräisin kritiikki, jonka mukaan Sandersin aseidenvalvontamerkit ovat progressiiviseksi edustajaksi heikot. Kansallisessa virassaan Sanders ei ole ollut tiukan asevalvonnan äänekäs kannattaja. Sanders pyrkii esittämään aseet kaupunkien ongelmana, josta vermonilaisilla on varaa olla huolehtimatta, vaikka joukkoampumisia voi tapahtua missä tahansa, ja aseella tehdyt itsemurhat ovat yhtä suuri ongelma Vermontissa kuin muissakin osavaltioissa. Sandersin ura kongressissa ei alkanut lupaavasti. Sanders ei auttanut asiaa antamalla useamman kuin yhden haastattelun, jossa hän tuomitsi kongressin. Nelson kertoi minulle , että kun hän törmäsi Sandersiin Burlingtonissa , tämä varoitti tätä "kusemasta soppaan" ja lisäsi: "Olet ainoa edustajamme!". Nelsonin mukaan Sanders sanoi: "Gary , sinulla ei ole aavistustakaan, miten täysin korruptoitunut se on." Hän sanoi: "Gary , sinulla ei ole aavistustakaan, miten täysin korruptoitunut se on." Ajan myötä Sanders tuli hieman syrjivämpi hänen kritiikki , ja sai joitakin liittolaisia . Kansallisissa asioissa , kuten hillitseminen ylilyöntejä Patriot Act , Sanders huomasi , että hän voisi ainakin yrittää tehdä vaiheittaisia muutoksia kautta muutosprosessin ; vuonna 2005 , Rolling Stone profiili tituleerasi häntä "muutos kuningas ." Kotona Sandersista tuli Vermonttilaisen kiroilevan ainutlaatuisuuden symboli, jota pidetään yhtä hellästi kuin kauhallista Chunky Monkeytä. Mutta kun Sanders on pyrkinyt Vermontin kuvernööriksi hän ei ole onnistunut hyvin . Mutta he eivät välttämättä halua Sanders johtaa osavaltion . Senaattiin tultuaan Sanders on saanut eniten huomiota uhmakkaista eleistään - kuten maratonpuheestaan rikkaimpien veronalennuksia vastaan, joka julkaistiin kirjana nimellä "The Speech : A Historic Filibuster on Corporate Greed and the Decline of Our Middle Class . ". Sanders on kuitenkin osoittanut kykenevänsä kahden puolueen välisiin sopimuksiin . Sanders selitti toimittajille , että se oli kaukana lakiehdotuksen hän olisi keksinyt omasta : "Se avaa pelko yksityistäminen , jota olen vahvasti , vahvasti vastustan ." Sanders on ylpeä muutamasta muusta senaatin sopimuksesta . Sanders auttoi johtamaan vastustusta , ja presidentti lopetti hiljattain työntää ehdotuksen . "Se oli kova taistelu ", Sanders sanoi . Voisiko Bernie Sanders voittaa demokraattien ehdokkuuden , saati sitten presidenttiehdokkuuden ? Sanders , joka kieltäytyy ottamasta vastaan rahaa Super PAC -järjestöiltä , oli kerännyt neljäkymmentäyksi miljoonaa dollaria , enimmäkseen alle kahdensadan dollarin lahjoituksina. Vaikuttavaa on myös se, että tuoreessa YouGovCBS Newsin mielipidemittauksessa Sanders johtaa Clintonia 22 prosenttiyksiköllä New Hampshiressa ja kymmenellä Iowassa. Etelä-Carolinan mustien demokraattien keskuudessa Clinton johtaa kuitenkin 52 prosentin kannatuksella, Sandersin osuus on neljä prosenttia. Vaikka Sanders muutti nopeasti ohjelmaansa Black Lives Matter -aktivistien ehdokkuuden huomioon ottamiseksi, hänellä on vielä pitkä matka edessään afroamerikkalaisten äänestäjien voittamiseksi. Syyskuussa julkaistu Washington Postin ja ABC Newsin kyselytutkimus osoittaa, että jos Biden olisi mukana kilpailussa, hän houkuttelisi enemmän ei-valkoisia äänestäjiä kuin Sanders -LRB- mutta huomattavasti vähemmän kuin Clinton -RRRB- . Sandersin kehitys ei myöskään todennäköisesti heijasta Obaman kehityskaarta vuonna 2008. Sandersin kannattajat muistuttavat mielellään, että kesällä 2007 Obama oli Hillary Clintonin jälkeen mustien demokraattien keskuudessa. Mutta kuten Irvinen Kalifornian yliopiston politiikan tutkija Michael Tesler totesi hiljattain Washington Post -lehdessä , Obaman suosio oli paljon korkeampi mustien demokraattien keskuudessa kuin Sandersin nyt. Sandersin pyrkimys saada takaisin osa valkoisista työväenluokan miehistä, jotka demokraattinen puolue menetti Reaganin aikana, ei välttämättä auta hänen ehdokkuuttaan, vaan se saattaa vahingoittaa hänen pyrkimyksiään saada yhteys vähemmistöäänestäjiin. Sanders menestyy kuitenkin tarpeeksi hyvin huolestuttaakseen Clintonin tiimiä, ja se luo omat haasteensa. Clinton on välttänyt mainitsemasta häntä; Sanders puolestaan korostaa heidän poliittisia erimielisyyksiään. Sanders näyttää pitäytyvän tässä lähestymistavassa. Clintonia tukeva Super PAC Correct the Record lähetti hiljattain Huffington Post -lehdelle sähköpostiviestin, jossa Sandersin väitettiin jakavan monia näkemyksiä Britannian kiistellyn uuden työväenpuolueen johtajan Jeremy Corbynin kanssa ja huomautettiin, että Corbyn oli kutsunut Osama bin Ladenin kuolemaa tragediaksi. Correct the Record on myös lähettänyt Sandersin tilaisuuksiin jäljittäjiä - agentteja, jotka nauhoittavat kilpailevia ehdokkaita etsien virheitä. Sanders on luvannut olla asettumatta ehdolle presidenttiehdokkaaksi itsenäisenä ehdokkaana parlamenttivaaleissa, koska hän ei halua olla mukana antamassa voittoa republikaanille. Sanders sanoo usein, että hän ei ole kovinkaan kaukana valtavirrasta - että amerikkalaisten enemmistö on hänen kanssaan samaa mieltä monista hänen periaatteistaan. Syyskuun puolivälissä Sanders puhui ennen viikoittaista kokoontumista, johon osallistui opiskelijakunta Liberty Universityssä , pastori Jerry Falwellin perustamassa evankelisessa koulussa Lynchburgissa, Virginiassa . Toisin kuin monet liberaalit eliitit , Sanders ei näytä puhuvan mieluiten sellaisten ihmisten kanssa, jotka jakavat hänen näkemyksensä ; koska hän ei ole erityisen seurallinen ihminen , hän ei vaadi seurallisuutta muilta. Sanders nauttii tilaisuudesta päästä vihollisen alueelle , josta hän uskoo löytävänsä salaisia liittolaisia . Hän ei vitsaillut tietävästi näistä erimielisyyksistä : kuten tavallista , Sanders oli kuolemanvakava . Mutta tilaisuus toi esiin myös Sandersin profeetallisen puolen - sen rekisterin, jossa hän voi kuulostaa Vanhan testamentin saarnaajalta . Toisin kuin hänen liukkaammat kilpailijansa , Sanders on helpoin puhua politiikan moraalisista ja eettisistä ulottuvuuksista .</w:t>
      </w:r>
    </w:p>
    <w:p>
      <w:r>
        <w:rPr>
          <w:b/>
        </w:rPr>
        <w:t xml:space="preserve">Tulos</w:t>
      </w:r>
    </w:p>
    <w:p>
      <w:r>
        <w:t xml:space="preserve">Bernie Sanders</w:t>
      </w:r>
    </w:p>
    <w:p>
      <w:r>
        <w:rPr>
          <w:b/>
        </w:rPr>
        <w:t xml:space="preserve">Esimerkki 4.928</w:t>
      </w:r>
    </w:p>
    <w:p>
      <w:r>
        <w:t xml:space="preserve">Mitt Romney , oikealta nimeltään Willard Mitt Romney -LRB- syntynyt 12. maaliskuuta 1947 Detroitissa, Michiganissa, Yhdysvalloissa -RRRB- , yhdysvaltalainen poliitikko , joka toimi Massachusettsin kuvernöörinä -LRB- 2003 -- 07 -RRRB- ja joka oli republikaanipuolueen presidenttiehdokas vuonna 2012 . Romney on nuorin neljästä sisaruksesta ja syntyi yhteen mormonien merkittävimmistä perheistä . Nuorempi Romney opiskeli Stanfordin yliopistossa Kaliforniassa , mutta hän keskeytti opintonsa vuonna 1966 ryhtyäkseen 30 kuukauden mittaiseen lähetysmatkalle mormonikirkon puolesta Ranskassa. Romney valmistui Brigham Youngin yliopistosta englannin kielen kandidaatiksi vuonna 1971. Sen jälkeen Romney siirtyi yksityiselle sektorille sijoituskonsulttina. Bain-yhtiössä ollessaan Romney hankki miljoonien dollarien omaisuuden. Romneyn menestyksekäs käänne Salt Lake Cityn talviolympialaisiin vuonna 2002, josta hän kirjoitti teoksessaan Turnaround : Crisis , Leadership , and the Olympic Games -LRB- 2004 -RRB- , toimi ponnahduslautana hänen menestyksekkäälle Massachusettsin kuvernöörikampanjalleen vuonna 2002. Astuttuaan virkaan vuonna 2003 Romney puuttui osavaltion budjettiongelmiin, otti käyttöön yleisen terveydenhuollon vakuuttamattomille ja loi stipendiohjelman, jonka avulla pieni- ja keskituloiset opiskelijat voivat opiskella Massachusettsin yliopistoissa. Romney otti joskus poliittisen uransa alkuvaiheessa keskustalaisia kantoja -LRB- esimerkiksi vuoden 1994 Kennedyä vastaan käymänsä kampanjan aikana hän väitti, että homoseksuaalit tarvitsivat "enemmän tukea republikaanipuolueelta" ja että "abortin pitäisi olla turvallista ja laillista" -RRRB- , mutta myöhemmin uransa aikana hän muokkasi itsensä finanssipoliittiseksi ja sosiaaliseksi konservatiiviksi ja väitti, että hänen näkemyksensä tällaisista kysymyksistä olivat muuttuneet. Romney vastusti homoavioliittoja, ja sen jälkeen kun Massachusettsin korkein oikeus päätti marraskuussa 2003, että avioliittolupien epääminen samaa sukupuolta olevilta pareilta oli perustuslain vastaista, hän yritti tuloksetta saada asian äänestyslistalle. Seuraavaksi Romney ryhtyi tavoittelemaan republikaanien presidenttiehdokkuutta vuonna 2008. Tammikuussa 2008 Romney sijoittui kuitenkin pettymyksenä toiseksi sekä Iowan vaalikokouksessa että New Hampshiren esivaaleissa häviten Mike Huckabeelle ja John McCainille. Romney keskeytti kampanjansa useita päiviä myöhemmin, koska hän tunnusti, että kummankin ehdokkaan saamien valtuutettujen määrän välillä oli eroa. Romney pysyi aktiivisena politiikassa , ja hän julkaisi myös kirjan No Apology : The Case for American Greatness -LRB- 2010 -RRB- . Romney aloitti kampanjan republikaanien ehdokkuuden ennakkosuosikkina . Elokuussa Romney valitsi varapresidenttiehdokkaakseen Yhdysvaltain Wisconsinin edustajan Paul Ryanin . Mitt Romney , 2010 . Mitt Romney , 2010 . Korostettuaan esivaaleissa konservatiivisia ansioitaan -LRB- hän kutsui itseään "ankarasti konservatiiviseksi" -RRB- , Romney omaksui presidentinvaalikampanjan aikana entistä keskustalaisemman kannan. Romney pyrki koko kilpailun ajan vakuuttamaan päättämättömät äänestäjät siitä, että hän voisi tarjota sen, mitä demokraattien presidentti Barack Obama ei ollut toistaiseksi pystynyt tarjoamaan: täydellisen elpymisen vuoden 2007-2009 suuresta taantumasta. Romney esitti oman kokemuksensa menestyksekkäänä kuvernöörinä ja liikemiehenä todisteena kyvystään johdattaa maa talouden elpymisen ja kasvun tielle. Vahvasta kampanjasta huolimatta Romneyn presidenttiehdokkuus epäonnistui, ja Obama valittiin uudelleen.</w:t>
      </w:r>
    </w:p>
    <w:p>
      <w:r>
        <w:rPr>
          <w:b/>
        </w:rPr>
        <w:t xml:space="preserve">Tulos</w:t>
      </w:r>
    </w:p>
    <w:p>
      <w:r>
        <w:t xml:space="preserve">Mitt Romney</w:t>
      </w:r>
    </w:p>
    <w:p>
      <w:r>
        <w:rPr>
          <w:b/>
        </w:rPr>
        <w:t xml:space="preserve">Esimerkki 4.929</w:t>
      </w:r>
    </w:p>
    <w:p>
      <w:r>
        <w:t xml:space="preserve">Nayeli Flores kamppaili kasvattaakseen kaksi lastaan työskentelemällä lakimiesavustajana ja opiskelemalla lakia, joten hänellä ei ollut koskaan aikaa tai rahaa pystyttää monimutkaista kuolleiden päivän alttaria, kuten hänen poikansa Julian halusi tehdä. Tänä vuonna Flores täyttää hänen toiveensa alttarista, joka on omistettu 11-vuotiaalle pojalle ja hänen 6-vuotiaalle siskolleen Ximenalle, jotka kuolivat, kun järistys romahdutti heidän kerrostalonsa raunioiksi kaupungin eteläpuolella. Lapset olivat jääneet sinä päivänä koulusta kotiin, kun heidän äitinsä oli töissä. "Poikani valitti aina, ettemme pystyttäneet alttaria", Flores sanoi nyyhkytyksen välissä. "Joten tänä vuonna aion tehdä sen hänen muistokseen." Flores haluaa varmistaa, että alttarilla on myös pehmoleluja. "He rakastivat niitä, he tappelivat niistä", hän muisteli. 1960-luvun kerrostalokompleksin asukkaista monet, joita Flores kutsui kodikseen, asuvat yhä teltoissa säilyneiden rakennusten vieressä. Osa rakennuksista voidaan korjata, mutta osa joudutaan purkamaan.Seitsemän muuta ihmistä kuoli Floresin lasten lisäksi pudonneessa rakennuksessa. Eloonjääneet pystyttävät suurta alttaria yhdeksän ihmisen kunniaksi. Toinen alttari on kaikkien järistyksen uhrien muistoksi. "Tästä tulee vaikeaa, koska tämä kaikki on hyvin tuoretta, mutta loppujen lopuksi kunnioitamme heidän muistoaan", sanoi Carlos Luz, yksi Floresin naapureista. "Se merkitsee paljon ihmisille, jotka menettivät perheenjäsenensä."</w:t>
      </w:r>
    </w:p>
    <w:p>
      <w:r>
        <w:rPr>
          <w:b/>
        </w:rPr>
        <w:t xml:space="preserve">Tulos</w:t>
      </w:r>
    </w:p>
    <w:p>
      <w:r>
        <w:t xml:space="preserve">Nayeli Flores</w:t>
      </w:r>
    </w:p>
    <w:p>
      <w:r>
        <w:rPr>
          <w:b/>
        </w:rPr>
        <w:t xml:space="preserve">Esimerkki 4.930</w:t>
      </w:r>
    </w:p>
    <w:p>
      <w:r>
        <w:t xml:space="preserve">Hengästyneinä uutisoituaan, että Floridan ampuja Nikolas Cruz oli valkoisen ylivallan kannattajaryhmän jäsen, tiedotusvälineet eri puolilla maailmaa eivät peruneet uutista, kun kävi ilmi, että tarina oli täysin valeuutinen.Farssi alkoi, kun Anti-Defamation League ja Associated Press kertoivat, että Republic of Florida Militia -ryhmän, joka uskoo âvalkoiseen etnovaltioon â edustaja kertoi heille, että Cruz oli järjestön jäsen.Nopeasti kävi kuitenkin ilmi, että tarina oli alkanut pilana pahamaineisella 4chan-viestipalstalla, kun sen jäsenet olivat saaneet toisen henkilön Jordan Jerebin kertomaan medialle valheellisesti, että Cruz oli valkoisen ylivallan kannattajaryhmän jäsen, minkä jälkeen ADL ja Associated Press ottivat asian esille ja raportoivat siitä faktana. Todellisuudessa Cruz ei koskaan ollut jäsen ryhmässä, jonka kotipaikka on Tallahasseessa noin 430 kilometrin päässä ampumapaikasta.Floridan lainvalvontaviranomaiset vahvistivat myöhemmin, etteivät he olleet löytäneet mitään yhteyttä Cruzin ja valkoisen ylivallan kannattajaryhmän välillä.Lähes 24 tuntia sen jälkeen, kun oli vahvistettu, että alkuperäinen tarina Cruzin kuulumisesta valkoisen ylivallan kannattajaryhmään oli valeuutinen, AP, ADL ja muut eivät ole onnistuneet poistamaan tviittejä ja uutisjuttuja, jotka ovat täysin virheellisiä.ADL:n toimitusjohtajalla Jonathan Greenblattilla on edelleen Twitter-sivunsa yläosassa twiitti, jossa väitetään, että "valkoisen ylivallan ryhmän Republic of Florida tiedottaja myönsi ADL:lle, että Parklandin kouluammuskelun väitetty tekijä Nikolas Cruz oli jäsen ja harjoitteli ryhmänsä kanssa, joka pyrkii luomaan valkoisen etnisen valtion".âTÄRKEÄÄ: Valkoisen ylivallan ryhmän Republic of Florida tiedottaja myönsi ADL:lle, että Nikolas Cruz, Parklandin kouluammuskelun väitetty tekijä, oli jäsen ja koulutettu hänen ryhmässään, joka pyrkii luomaan âvalkoisen etnisen valtion.â Lisää tietoa: [Jonathan Greenblatt (@JGreenblattADL) 15. helmikuuta 2018Time Magazinella on edelleen otsikko, jossa sanotaan, mitä pitää tietää Republic of Floridan valkoisen ylivallan miliisistä, johon Nikolas Cruz osallistui, paitsi että Cruz ei koskaan osallistunut ryhmään lainkaan.</w:t>
      </w:r>
    </w:p>
    <w:p>
      <w:r>
        <w:rPr>
          <w:b/>
        </w:rPr>
        <w:t xml:space="preserve">Tulos</w:t>
      </w:r>
    </w:p>
    <w:p>
      <w:r>
        <w:t xml:space="preserve">Nikolas Cruz</w:t>
      </w:r>
    </w:p>
    <w:p>
      <w:r>
        <w:rPr>
          <w:b/>
        </w:rPr>
        <w:t xml:space="preserve">Esimerkki 4.931</w:t>
      </w:r>
    </w:p>
    <w:p>
      <w:r>
        <w:t xml:space="preserve">(CNN) Viime viikonloppuna Aspenin turvallisuusfoorumissa huhumylly teki ylitöitä ajatuksella, että ulkoministeri Rex Tillerson harkitsi vakavasti eroamista, jos ei heti, niin vuoden loppuun mennessä.Olemme kirjoittaneet useita kappaleita Tillersonin vaikeuksista - osa niistä on itse aiheutettuja, mutta suurin osa on kiistatta seurausta siitä, että presidentin lausunnot ja twiitit ovat hämmästyttävän omintakeisella ja haitallisella tavalla sotkeneet ulkopoliittisen koneiston. Tillersonilla on todellakin ollut rankkaa. Olemme työskennelleet ja nähneet oman osuutemme ulkoministereitä tulevan ja menevän, emmekä ole koskaan nähneet mitään tällaista. Yleensä presidentti nimeää ulkoministerin äänitorveksi ja keskeiseksi ulkopoliittiseksi auktoriteettivarastoksi. Ja olipa presidentti sitten päättänyt valtuuttaa maan huippudiplomaatin suurissa kysymyksissä jonkin verran (Hillary Clinton) tai kokonaan (Jim Baker), ulkoministeri on presidentin ensisijainen neuvonantaja ulkopolitiikassa. ymmärrämme Tillersonin turhautumisen. Mutta väittäisimme myös kunnioittavasti, että Tillersonin ei pitäisi erota, vaikka hänen asemansa olisi miten huono tahansa. Tillerson tarvitsisi siihen erittäin pakottavan syyn, joka ei olisi järkevä vain hänen kannaltaan vaan myös suojelisi hänen julkista mainettaan ja uskottavuuttaan. Vance lähti, koska hän vastusti syvästi Carterin päätöstä käynnistää lähes varmasti tuhoon tuomittu sotilasoperaatio amerikkalaisten panttivankien pelastamiseksi Iranissa. Turhautuminen byrokratiaan, tyytymättömyys presidentin hallintotyyliin tai kiukkuisuus Valkoisen talon riitelyyn eivät ole pakottavia syitä, jotka olisivat sopusoinnussa tehtävän aseman kanssa. Ja ennenaikainen ero erityisesti miehelle, joka otti työn vastaan väittäen haluavansa palvella maataan, vahingoittaisi hänen mainettaan ja lisäisi surullisen loppuhuipennuksen hänen ulkoministeriön johtamiselleen.On totta, että Tillersonia koskevat otsikot eivät näytä kovin hyviltä. Hänellä saattaa olla paljon kontakteja presidenttiin ja hän oli se, jonka Trump valitsi osallistumaan G20-kokouksen marginaalissa pidettyyn tapaamiseen Putinin kanssa, mutta ellei presidentti tee selväksi, että ministeri on hänen pääneuvonantajansa jossakin asiassa, ja Tillerson astuu esiin ja ottaa vastuun asiasta, hänellä ei nähdä olevan paljon vaikutusvaltaa. Tillersonilla on takanaan pieni armeija, joka sammuttaa diplomaattisia tulipaloja ja hoitaa kriisejä. Mutta kuten kaikkien hyvien kenraalien on tehtävässään onnistuttava, hänen on delegoitava valtaa ja luotettava alaisiinsa. Tillersonia ei ole aliarvioitu vain ylhäältä päin, vaan häntä on palveltu huonosti myös alhaalta päin, mutta tämä on itse aiheutettu haava. Ulkoministeri tuhlaa arvokkainta omaisuuttaan, nimittäin erittäin lahjakkaita, älykkäitä, kokeneita, kokeneita, ahkeria ja kyvykkäitä ihmisiä, jotka työskentelevät Foggy Bottomin juoksuhaudoissa.Uutislähetys: ulkoministeriön byrokratia ei ole vihollinen, joten Tillersonin pitäisi lakata kohtelemasta sitä vihollisena.  Hän yrittää johtaa ministeriötä erittäin keskitetysti ja tiukasti valvotusti Jim Bakerin tavoin. Se toimi Bakerin kohdalla, koska hänellä oli hevosvoimaa sisäpiirissään.  Sen sijaan hänen pitäisi ottaa mallia George Shultzin hajautetummasta ja osallistavammasta johtamismallista, sillä hän antoi ministeriön muille johtaville virkamiehille valtuudet tehdä aloitteita ja tuki heitä sataprosenttisesti silloinkin, kun he kompastuivat. Jos Tillerson antaa näille virkamiehille auktoriteettitukea ja välineitä, joita he tarvitsevat työnsä tekemiseen, he auttavat häntä ja ministeriötä olemaan tehokkaampia. Hänen seuraajansa voi olla huonompiMikäli Tillerson on ollut ajoittain tehoton, ei voida olettaa, etteivät asiat voisi muuttua huonommiksi uuden johdon alaisuudessa. Kaikista kompasteluistaan huolimatta ulkoministeri on saanut muutamia tärkeitä asioita oikein. Hän on esimerkiksi ollut rauhoittava ääni, kun hän on vakuuttanut Yhdysvaltojen liittolaisia, erityisesti Japania ja Etelä-Koreaa, Yhdysvaltojen puolustussitoumuksista. Hän on kehittänyt hyvät suhteet puolustusministeri James Mattisin kanssa - ja joissakin asioissa (vaikka hän on hävinnyt muutamissa, kuten Yhdysvaltojen vetäytymisessä ilmastonmuutosta koskevasta Pariisin sopimuksesta) hän on hillinnyt joitakin Trumpin pahimpia vaistoja, kuten irtautumista Iranin kanssa tehdystä ydinsopimuksesta. Hän on myös puhunut tiukasti Venäjän nykyisten pakotteiden säilyttämisestä, mikä on saattanut myös auttaa jäykistämään presidentin päättäväisyyttä.Ei ole mitään takeita siitä, että hänen seuraajansa pelaa hyvin muiden kanssa ja pitää liittolaisia kädestä kiinni sen sijaan, että heittelisi heitä pommeilla, tai että hän edistää diplomatiaa, sitoutumista ja vuoropuhelua hankalien maiden kanssa sen sijaan, että omaksuu vastakkainasettelupolitiikkaa, joka tarjoaa vain vähän menestysmahdollisuuksia, mutta merkittävän vaaran eskaloitumisesta. Kaikille niille, jotka toivovat Tillersonille varhaisia ja onnellisia eläkepäiviä, kannattaa olla varovainen, mitä toivoo, varsinkin jos hänen seuraajansa on ideologisempi ja taistelutahtoisempi ja vähemmän pragmaattinen kuin tasaisempi Tillerson. Tillersonilla ei ole pieni ego.  Hän ei halua olla vastaus Trivial Pursuit -pelin kysymykseen, kuka ulkoministeri pitää hallussaan ennätystä nykyajan lyhimmästä toimikaudesta. Ja monien vuosiensa perusteella maailmanluokan neuvottelijana hänellä pitäisi olla kuudes aisti siitä, milloin pitää pitää ja milloin luovuttaa. Nyt ei ole aika luovuttaa.</w:t>
      </w:r>
    </w:p>
    <w:p>
      <w:r>
        <w:rPr>
          <w:b/>
        </w:rPr>
        <w:t xml:space="preserve">Tulos</w:t>
      </w:r>
    </w:p>
    <w:p>
      <w:r>
        <w:t xml:space="preserve">Rex Tillerson</w:t>
      </w:r>
    </w:p>
    <w:p>
      <w:r>
        <w:rPr>
          <w:b/>
        </w:rPr>
        <w:t xml:space="preserve">Esimerkki 4.932</w:t>
      </w:r>
    </w:p>
    <w:p>
      <w:r>
        <w:t xml:space="preserve">Lääkäri sanoi miehelleni: "Hän ei ole hullu, hän on vain töykeä" Tatijana Ilic Entinen asukasPesula- ja ompeluosastolla työskentelevä Tatijana Ilic joutui ensimmäisen kerran psykiatriseen sairaalaan miehensä pakottamana, kun hän oli parikymppinen.Siitä huolimatta Tatijana vietti yli kaksi vuosikymmentä raskaiden lääkkeiden turvin asuinkodeissa ja psykiatrisissa sairaaloissa. Hän on nähnyt ja kokenut kauheita asioita. Eräässä laitoksessa naiset sidottiin portaikkoon, jos he poikkesivat rivistä. Toisessa laitoksessa yksikään asukas ei saanut käyttää alusvaatteita, ja heidät pakotettiin jonottamaan alasti käytävään suihkuun. Tatijana asui Cepinissä seitsemän vuotta, kunnes hän muutti asuntoon Osijekiin osana laitossiirtoprosessia.  Hän ja hänen asuinkumppaninsa ovat nyt itsenäisiä - kotitalous, joka ei enää tarvitse päivittäin avustajaa auttamaan ja tukemaan heitä. Ladislav Lamza sanoo, että se merkitsee taloudellista säästöä. kuvateksti Tatijana haaveilee omasta asunnosta, jossa hänen tyttärensä ja lapsenlapsensa voivat asua Tatijana haaveilee omasta asunnosta - jossa hänen tyttärensä ja lapsenlapsensa voivat asua. Se on epätodennäköistä, ellei hän saa työtä keskuksen ulkopuolelta. Sillä välin elämä on melko hyvää.Marta Gasparovic Tatijanan psykiatri on huomannut potilaidensa muuttuneen huomattavasti sen jälkeen, kun he muuttivat asuntoihin kaupunkiin.</w:t>
      </w:r>
    </w:p>
    <w:p>
      <w:r>
        <w:rPr>
          <w:b/>
        </w:rPr>
        <w:t xml:space="preserve">Tulos</w:t>
      </w:r>
    </w:p>
    <w:p>
      <w:r>
        <w:t xml:space="preserve">Tatijana Ilic</w:t>
      </w:r>
    </w:p>
    <w:p>
      <w:r>
        <w:rPr>
          <w:b/>
        </w:rPr>
        <w:t xml:space="preserve">Esimerkki 4.933</w:t>
      </w:r>
    </w:p>
    <w:p>
      <w:r>
        <w:t xml:space="preserve">"Olen hyvin kiitollinen kuumana savuavasta vaimostani, Minnesotan ensimmäisestä naisesta", sanoi liittokansleri Tim Pawlenty osoittaen vaimoaan Marya, joka seisoi muutaman metrin päässä. Näin Pawlentyn road show alkoi tänä viikonloppuna Iowassa, paikassa, jossa presidenttiehdokkuudet syntyvät. Kyseessä oli Pawlentyn viides vierailu alle vuoden sisällä, ja se oli yksi monista merkeistä, jotka osoittavat, että hän työskentelee osavaltiossa yhtä intensiivisesti kuin kuka tahansa republikaanien presidenttiehdokas. road show alkoi tänä viikonloppuna Iowassa, paikassa, jossa presidenttiehdokkuudet syntyvät. Se oli Pawlentyn viides vierailu alle vuoteen, yksi monista merkeistä siitä, että hän työskentelee osavaltiossa yhtä intensiivisesti kuin kuka tahansa republikaanien presidenttiehdokas. Vaikka Pawlentylla ei ehkä ole miljoonia seuraajia Facebookissa kuten Palinilla tai Romneyn henkilökohtaista varallisuutta tai tunnettuutta, hänellä on täällä korvaamaton valuutta: Iowan läheisyys. Minnesota, jossa Pawlenty päättää toisen kautensa kuvernöörinä, rajoittuu pohjoisessa Iowaan. Aivan kuten Obama, jonka osavaltio rajoittuu idässä Iowaan, myös Pawlenty voi helposti poiketa siellä, kuten hän aikoo tehdä ensi viikolla Iowan osavaltion messuilla. toinen kausi kuvernöörinä rajoittuu pohjoisessa Iowaan. Ja aivan kuten Obama, jonka osavaltio rajoittuu itäpuolella Iowaan, Pawlenty voi helposti piipahtaa, kuten hän aikoo tehdä jälleen ensi viikolla Iowan osavaltion messuilla. Viime viikonloppuna häntä ympäröivät osavaltion parhaat republikaanilahjakkuudet. Presidentti George W. Bushin Valkoisen talon poliittisena johtajana toiminut Sara Taylor Fagen ei ainoastaan esitellyt Pawlentya paikallisille aktivisteille, vaan hän myös istui ratin takana, kun hän antoi Pawlentylle kierroksen kotiseudullaan Koillis-Iowassa. Pawlenty 49 esittää itsensä Main Streetin aitona konservatiivina, joka on kahdesti voittanut republikaanina osavaltiovaalit edistyksellisessä osavaltiossa. Hän sanoo, että republikaanien on päästävä eroon stereotypiasta, jonka mukaan heidän puolueensa juuret ovat vain country clubissa ja johtokunnan huoneessa. Hän ei tietenkään mainitse nimeltä ketään mahdollisista kilpailijoistaan, mutta republikaanit eivät ole menettäneet käsitystään siitä, että hän pyrkii vaihtoehdoksi Romneylle. Pawlentyn näkyvyys on kasvanut republikaanipiireissä sen jälkeen, kun hän oli finalistina senaattori John McCainin vastaehdokkaaksi vuonna 2008. Kysyttäessä, hyötyikö hän siitä, ettei häntä valittu, Pawlenty pysähtyi hetkeksi ja sanoi: "Näyttää siltä, että Sarah Palin on pärjännyt hyvin, kun hänet valittiin". Iowan-matkojensa lisäksi Pawlenty on vieraillut New Hampshiressa, jossa järjestettiin presidentinvaalien ensimmäinen esivaali, ja matkustanut ympäri maata auttaakseen republikaaneja. Hän on kerännyt Freedom First -poliittiselle toimintakomitealleen yli 2,5 miljoonaa dollaria, josta hän on lahjoittanut osan osavaltion ja liittovaltion ehdokkaille. Palin ja Romney ovat tehneet samankaltaisia lahjoituksia kaukaa käsin. Kun Pawlenty hyvästeli Waverlyn ulkopuolella sijaitsevalla maatilalla, hän veti taskustaan 500 dollarin shekin ja antoi sen suoraan Iowan senaattoriehdokkaalle Bill Dixille. Pawlentyn valkoiseen paitaan tihkui hiki, kun hän puhui yksilöllisesti lähes kaikkien noin sadan hengen yleisön jäsenten kanssa. (Hän asettui lounasbuffetin viereen, joten kättely oli helppo pysähdys matkalla grillattua sianlihaa, perunasalaattia ja paistettuja papuja tarjoavalle pöydälle). Hänen keskustelujaan ja puheitaan maustettiin kotikutoisilla kertosäkeillä, kuten vaimostaan kertovalla vitsillä, jota hän on kertonut Minnesotan väkijoukoille jo vuosia. Siitä, miksi hän uskoo, että demokraattien on ollut vaikea luoda työpaikkoja: "On aika vaikeaa olla työpaikkojen puolesta ja yritysten vastaisesti. Se on kuin olisi munamyönteinen ja kananvastainen. Se ei toimi kovin hyvin." Hän sai kunnioitettavat aplodit piknikillä ja muutamaa tuntia myöhemmin republikaaniehdokkaan varainkeruutilaisuudessa Cedar Rapidsissa, jossa hän oli pukeutunut pukuun ja solmioon. Jokaisella pysäkillä hän ei lähde ennen kuin viimeinen käsi on ravistettu. Sympaattisuus ei kuitenkaan tarkoita sitä, että ihmiset allekirjoittaisivat automaattisesti, jos hän asettuu ehdolle presidenttiehdokkaaksi, ja hän sanoi tekevänsä tämän päätöksen ensi vuoden alussa.</w:t>
      </w:r>
    </w:p>
    <w:p>
      <w:r>
        <w:rPr>
          <w:b/>
        </w:rPr>
        <w:t xml:space="preserve">Tulos</w:t>
      </w:r>
    </w:p>
    <w:p>
      <w:r>
        <w:t xml:space="preserve">Tim Pawlenty</w:t>
      </w:r>
    </w:p>
    <w:p>
      <w:r>
        <w:rPr>
          <w:b/>
        </w:rPr>
        <w:t xml:space="preserve">Esimerkki 4.934</w:t>
      </w:r>
    </w:p>
    <w:p>
      <w:r>
        <w:t xml:space="preserve">Fox News raportoi, että FBI käy parhaillaan läpi useita kuukausia kestäneitä tekstiviestejä, jotka entinen vastavakoiluagentti Peter Strzok oli lähettänyt FBI:n asianajajalle Lisa Pagelle, jonka kanssa hänellä oli suhde.Kun ylitarkastaja ilmoitti asiasta Muellerin toimistolle, FBI erotti Strzokin Venäjä-selvityksestä ja alensi hänet FBI:n henkilöstöosastolle.Strzokin poliittisten suuntausten paljastuminen herätti kriitikoissa kysymyksiä Muellerin tutkinnan objektiivisuudesta. Strzok valittiin heinäkuussa 2016 valvomaan Venäjä-tutkintaa, ja hän oli myös yksi Hillary Clintonin sähköposteja ja yksityisen palvelimen käyttöä koskevan tutkinnan johtavista tutkijoista.  Hän haastatteli Clintonia ja tämän avustajia palvelimesta, joka sisälsi salaista materiaalia. Strzok oli myös vastuussa FBI:n entisen johtajan James Comeyn 5. heinäkuuta 2016 antaman lausunnon laatimisesta, jossa Clinton vapautettiin kaikista rikossyytteistä.Useat edustajainhuoneen tiedusteluvaliokunnan jäsenet ovat ilmaisseet olevansa kiinnostuneita tutkimaan Strzokin tekstiviestejä ja sähköposteja sen jälkeen, kun oikeusministeriö on saanut tutkimuksensa päätökseen. Valiokunta haluaa myös selvittää, mikä vaikutus hänellä oli Clintonin tutkintaan ja miksi hän kuulusteli Flynniä.</w:t>
      </w:r>
    </w:p>
    <w:p>
      <w:r>
        <w:rPr>
          <w:b/>
        </w:rPr>
        <w:t xml:space="preserve">Tulos</w:t>
      </w:r>
    </w:p>
    <w:p>
      <w:r>
        <w:t xml:space="preserve">Peter Strzok</w:t>
      </w:r>
    </w:p>
    <w:p>
      <w:r>
        <w:rPr>
          <w:b/>
        </w:rPr>
        <w:t xml:space="preserve">Esimerkki 4.935</w:t>
      </w:r>
    </w:p>
    <w:p>
      <w:r>
        <w:t xml:space="preserve">Oklahoman pelinrakentaja Baker Mayfieldin odotettiin menevän Kansasiin ja hakevan voiton lauantaina. Se, mitä Heisman-suosikki teki sivurajalla, oli odottamatonta. lauantai-iltapäivänä poikkeuksellisen kärkkäässä pelissä Kansas Jayhawksia vastaan Mayfield huusi Kansasin sivurajalla âF**k youâ ja teki näin: Baker Mayfield ei halunnut tänään ottaa korkeaa profiilia pic.twitter.com/30Q5UFk264 â Sports Illustrated (@SInow) 18. marraskuuta 2017 Mayfield esitti pelin jälkeen anteeksipyynnön Twitterissä: Mayfieldillä on uskomaton kausi Oklahomalle. Sooners on tällä hetkellä neljänneksi sijoittunut College Football Playoff -rankingissa heâre suosikki voittamaan Big 12 ja Mayfield on yksimielinen suosikki voittamaan Heismanin.</w:t>
      </w:r>
    </w:p>
    <w:p>
      <w:r>
        <w:rPr>
          <w:b/>
        </w:rPr>
        <w:t xml:space="preserve">Tulos</w:t>
      </w:r>
    </w:p>
    <w:p>
      <w:r>
        <w:t xml:space="preserve">Baker Mayfield</w:t>
      </w:r>
    </w:p>
    <w:p>
      <w:r>
        <w:rPr>
          <w:b/>
        </w:rPr>
        <w:t xml:space="preserve">Esimerkki 4.936</w:t>
      </w:r>
    </w:p>
    <w:p>
      <w:r>
        <w:t xml:space="preserve">Tiistaina Twitterin toimitusjohtaja Jack Dorsey ilmoitti alustan uudesta 280 merkin rajoituksesta twiiteille juuri niin kuin olettaa saattaa - 280 merkin twiitissä.Mutta olisiko hän voinut tehdä saman ilmoituksen 140 merkillä?Twitterin tämänhetkisen ilmeen perusteella monet ihmiset ajattelevat niin. Itse asiassa muutamat käyttäjät ovat ottaneet esiin virtuaalisen punakynänsä ja muokanneet Dorseyn twiittiä pienemmäksi.Kaiken kaikkiaan Dorsey näyttää ymmärtävän kritiikin. "Totuttelen siihen vielä ", hän twiittasi.</w:t>
      </w:r>
    </w:p>
    <w:p>
      <w:r>
        <w:rPr>
          <w:b/>
        </w:rPr>
        <w:t xml:space="preserve">Tulos</w:t>
      </w:r>
    </w:p>
    <w:p>
      <w:r>
        <w:t xml:space="preserve">Jack Dorsey</w:t>
      </w:r>
    </w:p>
    <w:p>
      <w:r>
        <w:rPr>
          <w:b/>
        </w:rPr>
        <w:t xml:space="preserve">Esimerkki 4.937</w:t>
      </w:r>
    </w:p>
    <w:p>
      <w:r>
        <w:t xml:space="preserve">Tämä mies on Art Shay, ja hänen elämänsä, joka on nyt syvällä 95:ssä vuodessa, on täynnä kaikenlaisia tarinoita kuuluisista, pahamaineisista ja tavallisista ihmisistä.Hänellä on nämä tarinat päässään ja kuvat heistä (ja monista paikoista), koska hänellä on ollut kamera käsissään 80 vuoden ajan, ja hänen työnsä ja intohimonsa on ollut vangita elämää linssin läpi. American Writers Museum kunnioittaa valokuvaaja Art Shayn työtä asentamalla erikoisnäyttelyn âCaptured Stories: American Writers Museum kunnioittaa valokuvaajaa Art Shayta esittelemällä erikoisnäyttelyn "Captured Stories: American Writers Through the Lens of Art Shay .â (E. Jason Wambsgans / Chicago Tribune) KATSO LISÄÄ VIDEOA Rica DeGlopper on myös täällä. Hän on valmistunut School of the Art Institutesta ja suorittanut valokuvauksen ja taidegrafiikan tutkinnot, ja hän tapasi Shayn ensimmäisen kerran yli kymmenen vuotta sitten, kun hän näki Shayn haastateltavan televisiossa. â Hän oli niin kiehtova, että minun oli pakko tavata hänet â hän sanoo. Niinpä hän ilmestyi Shayn talolle ja tarjoutui auttamaan häntä, kun hän sanoi laittaneensa hänen âennakkoluontoisen elämänsä järjestykseenº järjestämällä hänen työnsä. Hän ajaa Deerfieldiin muutamana päivänä viikossa ja joinakin viikonloppuina kotoaan Wisconsinista jatkaakseen Shayn yli kahden miljoonan valokuvan luetteloimista.DeGlopperin ymmärrys ja kiintymys Shayta kohtaan ovat käsin kosketeltavissa. Hän on ystävänsä arkistonhoitajan apulainen ja innokas ihailija. Hän sanoo: â Meidän on pidettävä asiat käynnissä ainakin hänen 100-vuotissyntymäpäiväänsä asti. Hän toivoo, että se järjestettäisiin Art Instituteen. Olen tietenkin paikalla, ja olen tuntenut Shayn yli 50 vuotta, koska hän ja isäni olivat ystäviä, ja olen kirjoittanut hänestä monta kertaa, muun muassa tarinan, jossa me kaksi etsimme vaarallisesti asuntoa, jossa Algren rakasteli Simone de Beauvoirin kanssa.Täällä on myös valokuvaaja Jason Wambsgans, joka on hiljattain saanut Pulitzer-palkinnon työstään kameran kanssa, ottaa valokuvia ja videota ja kuuntelee Artân tarinoita, joista osa kertoo kauan sitten menneistä ihmisistä, mutta osa sellaisista nykytähdistä kuin Corgan, jonka kanssa Shay tekee yhteistyötä vielä yhdessä projektissa. olemme Deerfieldin eritasoisessa talossa, jossa Shay on asunut melkein 60 vuotta, ja se on loistava sekamelska valokuvia kirjoja kirjoja racquetball-pokaaleja taideteoksia â â¦ panoraama hänen elämästään. Art sanoo, että Florence on aina hänen mielessään, ja kun hän alkaa pukea ajatuksiaan sanoiksi, hänen silmänsä täyttyvät kyynelistä, kun hän sanoo: â Kaipaan hänen maalaisjärkeään. Hän kaipaa myös heidän poikaansa Harmonia, joka katosi oletettavasti murhattuna jälkiä jättämättä 20-vuotiaana vuonna 1972 Miamin hippiviidakossa, jota Art kutsuu nimellä "Miamin hippiviidakot". Richardin lisäksi Artilla on kolme aikuista, menestynyttä lasta (Jane asianajaja Los Angelesissa, Lauren valokuvaaja myös Los Angelesissa ja Steve valokuvaaja Seattlessa). Hän toivoo näkevänsä joitakin tai kaikki heistä pian kahdessa tällä viikolla järjestettävässä suuressa tapahtumassa: torstaina American Writers Museum (americanwritersmuseum.org) 180 N. Michigan Avenuella kunnioittaa Artia, kun sinne pystytetään erikoisnäyttely âCaptured Stories: American Writers Through the Lens of Art Shay.â (Amerikkalaiset kirjailijat Art Shayn linssin läpi).</w:t>
      </w:r>
    </w:p>
    <w:p>
      <w:r>
        <w:rPr>
          <w:b/>
        </w:rPr>
        <w:t xml:space="preserve">Tulos</w:t>
      </w:r>
    </w:p>
    <w:p>
      <w:r>
        <w:t xml:space="preserve">Art Shay</w:t>
      </w:r>
    </w:p>
    <w:p>
      <w:r>
        <w:rPr>
          <w:b/>
        </w:rPr>
        <w:t xml:space="preserve">Esimerkki 4.938</w:t>
      </w:r>
    </w:p>
    <w:p>
      <w:r>
        <w:t xml:space="preserve">Cantonissa Georgiassa asuva kersantti Stephens aikoo aloittaa vaelluksensa Camp Lejunesta Pohjois-Carolinasta ja toivoo Fox 5 Atlanta -kanavan mukaan selviävänsä 220 mailin matkan Virginia Beachiin vain kymmenessä päivässä.  Hän on myös End 22 -järjestön Georgian osaston perustaja. End 22 -järjestö on saanut nimensä päivittäin henkensä menettävien sotilaiden määrän mukaan. End 22 -järjestö pyrkii lisäämään tietoisuutta ja tarjoamaan apua vaikeuksissa oleville sotilaspalvelijoille. "Teen 22 mailia päivässä 10 päivän ajan, mikä tekee 220 mailia, mutta voin heittää vähän ylimääräistä ja tehdä 222 mailia kymmenessä päivässä", Stephens sanoi. Tammikuussa Stephens teki ensimmäisen yrityksensä patikoimalla 222 mailia, mutta hänen jalkansa murtui 50 mailia ennen maalia.  Hän sanoo, että hän ponnisti kivun läpi saavuttaakseen tavoitteensa. "Tämä on viimeinen tehtäväni mennä alas pelastamaan veljiäni ja sisariani. En lopeta ennen kuin voimme estää näitä lukuja tulemasta", hän sanoi. Stephens, joka on ammatiltaan seppä, kantaa kaulassaan punaisia, valkoisia ja sinisiä nauhoja, joihin on merkitty negatiivisiin ajatuksiinsa sortuneiden sotilaiden nimet. "Näissä on lähes 100 sotilaan, merimiesten, lentäjien ja merijalkaväen sotilaiden nimet, jotka olemme menettäneet PTSD:n aiheuttamille demoneille", Stephens sanoi.</w:t>
      </w:r>
    </w:p>
    <w:p>
      <w:r>
        <w:rPr>
          <w:b/>
        </w:rPr>
        <w:t xml:space="preserve">Tulos</w:t>
      </w:r>
    </w:p>
    <w:p>
      <w:r>
        <w:t xml:space="preserve">Stephens</w:t>
      </w:r>
    </w:p>
    <w:p>
      <w:r>
        <w:rPr>
          <w:b/>
        </w:rPr>
        <w:t xml:space="preserve">Esimerkki 4.939</w:t>
      </w:r>
    </w:p>
    <w:p>
      <w:r>
        <w:t xml:space="preserve">Jennifer Lawrencen näyttelijänura alkoi varhain - ja hänen koulunkäyntinsä päättyi samaan aikaan.Oscar-palkittu näyttelijä paljasti "60 minuuttia" -ohjelman jaksossa, että hän lopetti koulunkäynnin 14-vuotiaana ennen kuin ehti edes lukioon. "Jätin yläasteen kesken. Minulla ei ole teknisesti ottaen GED-todistusta tai tutkintotodistusta. Olen itseoppinut", hän kertoi Bill Whitakerille tulevassa jaksossa. Lawrence nousi näyttämölle 20-vuotiaana, ja 22-vuotiaana hän oli ehdolla Oscar-ehdokkaaksi ja voitti ensimmäisen Oscarinsa elokuvasta Silver Linings Playbook vuonna 2013. Jennifer Lawrence haukkuu Weinsteinia hänen sanojensa käyttämisestä puolustukseksi Näyttelijä Jennifer Lawrence avautuu 60 Minutesin haastattelussa siitä, että hän jätti koulun kesken 14-vuotiaana. (VALERIE MACON/AFP/Getty Images) Lawrence 27 sanoi, että käsikirjoituksen lukeminen on se, miten hän tunsi itsensä ensimmäistä kertaa "älykkääksi", sillä koulu ei koskaan ollut häntä varten: "Kamppailin koulun läpi enkä koskaan tuntenut itseäni kovin älykkääksi. Ja kun luen tätä käsikirjoitusta, tunnen, että tiedän tarkalleen, miltä se näyttäisi, jos joku tuntuisi samalta", hän muisteli Whitakerille. âSe oli kokonainen osa aivojani, jonka olemassaolosta en edes tiennyt. Jotain, johon voisin luottaa. Enkä halunnut päästää sitä menemään." Jennifer Lawrencen alastomuus kuvauspaikalla sai ihmiset tuntemaan olonsa epämukavaksi: "Sitä on niin vaikea selittää, se oli vain ylivoimainen tunne, että ymmärrän tämän. Tämä on se, mitä minun on tarkoitus tehdä", Lawrence jatkoi.</w:t>
      </w:r>
    </w:p>
    <w:p>
      <w:r>
        <w:rPr>
          <w:b/>
        </w:rPr>
        <w:t xml:space="preserve">Tulos</w:t>
      </w:r>
    </w:p>
    <w:p>
      <w:r>
        <w:t xml:space="preserve">Jennifer Lawrence</w:t>
      </w:r>
    </w:p>
    <w:p>
      <w:r>
        <w:rPr>
          <w:b/>
        </w:rPr>
        <w:t xml:space="preserve">Esimerkki 4.940</w:t>
      </w:r>
    </w:p>
    <w:p>
      <w:r>
        <w:t xml:space="preserve">Simon Rosenberg vastusti isäntä Melissa Francisin esittämää kysymystä, jossa hän kysyi, mitä demokraatit voisivat muuttaa Trumpin verosuunnitelmaa, jotta se olisi heille mieluisampi.â En usko, että se on kysymys Melissaâ, hän sanoi ennen kuin Francis keskeytti hänet välittömästi. Francis keskeytti jälleen. "Emme aio puhua puheista!" Francis huudahti. "No, sinä puhut puheista" Francis keskeytti jälleen. "Ei, en puhu puheista" Francis sanoi. "On loukkaavaa, että sanot noin minulle, ikään kuin en itse asiassa ymmärtäisi, mitä sanon, ja osaisin tehdä omaa analyysiäni taloudesta.Rosenberg ja Francis kiistelivät sitten siitä, leikkaisiko Trumpin suunnitelma keskiluokan veroja pitkällä aikavälillä, ja Francis väitti, että hän perustui dynaamiseen käsitykseen veronalennuksista. Francis yritti antaa Rosenbergille rauhantarjouksen ja sanoi, että heidän pitäisi joskus käydä drinkillä. "Melissa, älä huoli, en tule enää koskaan takaisin tähän ohjelmaan, joten sillä ei ole väliä", Rosenberg vastasi ja riisui mikrofoninsa.</w:t>
      </w:r>
    </w:p>
    <w:p>
      <w:r>
        <w:rPr>
          <w:b/>
        </w:rPr>
        <w:t xml:space="preserve">Tulos</w:t>
      </w:r>
    </w:p>
    <w:p>
      <w:r>
        <w:t xml:space="preserve">Melissa Francis</w:t>
      </w:r>
    </w:p>
    <w:p>
      <w:r>
        <w:rPr>
          <w:b/>
        </w:rPr>
        <w:t xml:space="preserve">Esimerkki 4.941</w:t>
      </w:r>
    </w:p>
    <w:p>
      <w:r>
        <w:t xml:space="preserve">Senaattori Dianne Feinstein (D-CA) ilmoitti perjantaina esittävänsä lainsäädännön, jolla nostettaisiin aseiden jälleenmyyjältä kiväärin ostamisen vähimmäisikävaatimuksia. Feinsteinin julistus tulee sen jälkeen, kun 17 ihmistä surmattiin Marjory Stoneman Douglasin lukiossa Parklandissa Floridassa keskiviikkona. Feinsteinin ehdotus sai ristiriitaisia reaktioita.Aion esittää lakiehdotuksen, jonka mukaan KAIKKI ampuma-aseiden ostot asekauppiailta on rajoitettava henkilöihin, jotka ovat vähintään 21-vuotiaita. Jos ei voi ostaa käsiasetta tai olutpulloa, ei pitäisi voida ostaa AR-15:tä. - Sen Dianne Feinstein (@SenFeinstein) 17. helmikuuta 2018.</w:t>
      </w:r>
    </w:p>
    <w:p>
      <w:r>
        <w:rPr>
          <w:b/>
        </w:rPr>
        <w:t xml:space="preserve">Tulos</w:t>
      </w:r>
    </w:p>
    <w:p>
      <w:r>
        <w:t xml:space="preserve">Dianne Feinstein</w:t>
      </w:r>
    </w:p>
    <w:p>
      <w:r>
        <w:rPr>
          <w:b/>
        </w:rPr>
        <w:t xml:space="preserve">Esimerkki 4.942</w:t>
      </w:r>
    </w:p>
    <w:p>
      <w:r>
        <w:t xml:space="preserve">Diwali-iltoina äitini antoi minun syödä niin paljon makeisia kuin halusin. Hän osti jalebeesia, vaikka valitti, etteivät ne olleet yhtä hyviä kuin ne, joita hän sai Intiassa. Nämä olivat liian kylmiä, liian tahmeita. Mutta Diwali, hindulainen valojen juhla, jossa hyvä voittaa pahan, on ja oli syömisen päivä, joten hän teki myös suuren kasvisruoka-aterian ja makeat purit, jotka oli kasattu metallimaljaan uskonnolliseksi uhriksi. Illallisen jälkeen istuimme hänen ja minun kanssa hänen tilapäisen temppelinsä edessä, ja hän mutisi jotain Lakshmista hindiksi. Hän teki saviseen diyaan kynttilän puuvillapallosta ja gheestä, veti siitä savua käsillään ja kietoi sen kasvoilleni, ja huulilleni levitettiin mithain muruja. Ruoka on tärkeä osa kaikkia intialaisia juhlia, mutta vanhempieni kotona runsas kotitekoinen intialainen ruoka oli arkipäivää. Joka ilta söimme kasoittain basmatiriisiä, mausteissa haudutettuja munakoisoja, joita pidin kasvojani vasten kuin jalokivikorvakoruja, lehtikaalia ja nauriita (ällöttävää, kunnes kasvoin aikuiseksi). Kaikkein parasta olivat ne illat, jolloin hän teki kašmirilaista rogan joshia, lammasruokaa, jonka hän vatkaisi yhteen painekattilassa, jonka pilli oli jatkuvasti rikki, joka oli tuettu puulusikalla ja joka huusi lauantai-iltapäivisin viiden minuutin välein.  Äiti kokkasi Äiti kasasi ruokaa lautasellesi ja teki chutneyt tyhjästä. Kun kauhoit viimeisen riisin haarukalla, äiti tiesi vaistomaisesti ja pamahti viereesi "lisää?" -äänellä pitäen toisen kupillisen höyryävää riisiä ylhäällä (yleensä hän kaatoi sen lautasellesi odottamatta vastausta). Veljeni, isäni ja minä olimme kaikki hemmoteltuja, mutta minä olin nuorin, mikä tarkoittaa, että olin hemmotelluin. Muutin pois 17-vuotiaana, mutta kesti muutaman vuoden ennen kuin kaipasin äitini kašmirilaista ruokaa. Ravintoloiden intialainen ruoka on liian rasvaista, liian mautonta ja sisältää liikaa kermaa, ja siinä on liian vähän äitini tunnistettavia ruoanlaiton erikoisuuksia. Kaipaan asioita, joilla tuskin on väliä, kuten sitä, että hänen perunansa olivat aina puolikuun muotoisia tai että hänen parathansa olivat aina kolmiomaisia ja poimuisia. Sen sijaan vanhempana olen yrittänyt opetella äitini reseptejä itse.  Hän sai omansa äidiltään, joka kuoli yli kymmenen vuotta sitten Intiassa ja jolla oli tapana valmistaa mitä herkimpiä pieniä paneer-patoja. (Kutsuimme sitä tsameniksi, ja olen oppinut, että tätä sanaa käytetään vain meidän pienessä Pohjois-Intian kolkassa.) Äitini on tehnyt ruokaa ehkä 40 vuotta, luultavasti kauemmin, mutta valitettavasti olen oppinut viiden vuoden aikana, ettei minulla ole mitään vaistoja keittiössä. Sorrun paniikkiin, jos useampi kuin yksi poltin on päällä yhtä aikaa, ja jos ei ole olemassa konkreettista reseptiä, en pysty tekemään sitä ilman muuta. Olen polttanut niin monen kattilan pohjan, että vanha kämppikseni kielsi minua yrittämästä keittää jyviä. Viime sunnuntai oli jälleen yksi Diwali, jonka vietin poissa perheeni luota selittämättömän menetyksen käsittelyssä, jota tuntee, kun juhlapäivä on meneillään eikä ole ketään juhlimassa sitä kanssasi - ei oikeastaan serkkuja, jotka ovat kaukana, ei sisaruksia lähellä, ei tätejä, joille haluaa soittaa. Päätin tehdä sen itse ja kutsuin kaksi (valkoista) suosikkihenkilöäni toivoen, etten myrkyttäisi heitä. Diwali ei ole perheemme jännittävin juhlapäivä, mutta sen viettäminen tuntui tärkeältä samalla tavalla kuin yritän välttää lihaa Shivaratri-päivänä (kun äitini soittaa muistuttaakseen minua) tai samasta syystä lähetän veljelleni punaisen langan Rakhina, vaikka emme muuten koskaan puhu. Diwali-päivänä, kuten useimpina päivinä, jotka muistuttavat minua hindulaisuudesta ja Intiasta, kaipaan äitiäni. Olen asunut erossa vanhemmistani yhdeksän vuotta tarpeeksi kauan luodakseni uuden elämän toisessa kaupungissa, jotta minulla olisi ystäviä ja asuinkumppani. Kaksi serkkuani asuu puolen tunnin päässä. Mutta äiti puhuu minusta silti "yksin siellä", aivan kuin voisin kuolla nälkään minä hetkenä hyvänsä. Kun tulen kotiin muutaman kerran vuodessa, äiti kysyy, mitä haluan illalliseksi, ja suunnittelee ateriat koko vierailuni ajaksi. Hän laittaa ruokaa lautaselleni ja pakastaa ylimääräisen, jotta voin ottaa sen mukaani lentokoneeseen ja sulattaa sen, kun minulla on koti-ikävä. Minulla on nykyään paljon koti-ikävä, ilmeisesti samalla tavalla kuin äidilläni oli koti-ikävä vanhempiensa perään lähdettyään Intiasta. Kun äitini muutti, hän vei kaikki äitinsä pienet salaisuudet mukanaan. Äitini oli katsonut isoäitini kokkaavan vuosia, tunsi hänen kielensä ja tiesi, miten sari laskostetaan tai miten kašmirilainen loukkaus (âThratâ) mutistaan tai miten hän järjestää häät pojalleen 25 vuotta sen jälkeen, kun hän oli muuttanut pois. Minulla ei ole mitään näistä salaisuuksista, koska olen syntynyt Pohjois-Amerikassa ja kasvanut valkoisten ihmisten parissa perheessä, joka halusi integroitua. Siksi tuntui tärkeältä ainakin yrittää muistaa, miten oma äitini teki asioita. viime viikon lopulla soitin äidilleni saadakseni muistutuksen muutamasta hänen reseptistään. Halusin tehdä rogan josh aloo gobia (perunoita ja kukkakaalia), chicken biryania (kanaa ja riisiä) ja paneeria palakin (pinaatin) kanssa. Mutta äitini, kuten niin monet tuntemani intialaiset äidit, on aina välttänyt antamasta minulle täydellisiä reseptejä. Jopa silloin, kun käyn kotona ja katselen häntä, hän onnistuu jotenkin harhauttamaan huomioni roikuttamalla kasvojeni edessä esimerkiksi gol gappaa, joka on paistettua vehnäjauhoa, joka on täytetty kikherneillä, perunoilla ja jogurtilla. Minulta puuttuu aina mauste, keittoaika tai lieden lämpötila. En koskaan saa selvää, tarkoittaako hän inkiväärin sanoessaan "tuoretta inkivääriä, joka on noin pikkurillin kokoinen ja leikattu suikaleiksi" vai "inkiväärijauhetta, teelusikallinen tai kaksi", tai jos hän on todella rento reseptin suhteen, hän sanoo "lisää tavanomaiset mausteet" - sekoitus viittä tai ehkä kymmentä erilaista maustetta, jotka saattavat olla hänelle tavanomaisia, mutta jotka ovat minulle täysin epäselviä. Suolaa? Tarkoittaako hän vain suolaa? Vielä pahempaa on, että hänen mittauksensa eivät perustu mihinkään nykyaikaiseen tai yleisesti käytettyyn metriikkaan. Teelusikka on hänelle sen valkoisen muovilusikan kokoinen, jossa on katkaistu kahva ja jota hän käyttää kaikissa maustelaatikon astioissa. Se on alun perin peräisin Dairy Queenista, kun olin 6 tai 7-vuotias ja hylkäsin puoliksi syötyjen Oreo Blizzardin. Ruokalusikallinen taas on kaksi tai kolme teelusikallista.Kuppi on kuppi, jota hän käyttää kauhoessaan basmatiriisiä ruokakomeron alahyllyllä olevasta viiden gallonan muoviastiasta. On epäselvää, mistä kuppi on peräisin, mutta se on samea ja halkeillut ja huomattavasti pienempi kuin varsinainen kuppi. Kaikki muut mitat, joita hänellä on, ovat erikoisia hänen ruokakauppaansa, hänen kotitekoisiin maustesekoituksiinsa ja hänen lihakauppiaaseensa, joka antaa hänelle pienen taaperon kokoisen lampaanlihan ja jättää hänet hajottamaan sen sulaviksi ja kypsennettäviksi paloiksi. "Kuinka paljon pakastepinaattia tarvitsen?" Saatan kysyä häneltä, ja hän vastaa: "Yhden." Hän sanoo: "Yhden lohkon", aivan kuin voisin mennä ruokakauppaan ja sanoa: "Yksi lohko hienointa pakastepinaattia, herra." Epäilen, että osa tästä on tarkoituksellista. Intialaiset naiset - erityisesti äidit - hamstraavat joitakin reseptejään kieltäytyen antamasta niitä kokonaisuudessaan. Niin kauan kuin he ovat perheidensä vanhimpia naisia, he ovat portinvartijoita näille erityisille kulinaarisille inkarnaatioille, jotka ovat olemassa vain heidän keittiöissään. (Kun etsin Googlesta hyvää kanabiryanireseptiä, sain tulokseksi sellaisia ainesosia kuin kanalientä - äitini kirjaimellisesti huusi, kun ehdotin tätä - tai currytahnaa, jota ei ole koskaan ollut hänen keittiössään.) Minäkin olen alkanut tehdä näin ja kieltäytynyt antamasta poikaystävälleni täydellistä ainesosaluetteloa, vaikka tarvitsisin apua ruoanlaitossa, koska kieltäydyn paljastamasta hänelle salaisuutta, jota olen raapinut jo vuosia. Ehkä kyse on siitä, että hän haluaa tehdä itsensä tarpeelliseksi äitinä tai pakottaa minut tulemaan kotiin kerjäämään suosikkilootusjuurta, joka on Kashmirille ominainen resepti, jota en ole koskaan löytänyt ravintolasta. Alueelliset erot ovat kadonneet, ja pienet asiat, joita äitini äiti teki keittiössä, menevät sekaisin - ellen pyydä. Ja olen kysynyt jo vuosia, niin kauan kuin olen ollut poissa kotoa ja yrittänyt löytää äitini 20 litran kattilan pohjalta. Kaikki tämä vähentää ruoanlaittoni eräänlaiseksi kokeiluksi ja erehdykseksi. Kerran, kun yritin tehdä hänen rogan joshiaan, lisäsin lopulta kolme kertaa enemmän kanelia kuin piti; lampaani maistui vihaiselta inkiväärinaksulta. Kaksi vuotta sen jälkeen hän mainitsi ohimennen, että pitäisi käyttää vain litteitä kanelitankoja eikä rullattuja kanelitankoja, joilla on ilmeisesti helvetillinen ero. Kun viimeksi vierailin täällä, hän lähetti minut takaisin kotiin pakastettu rogan josh matkalaukussani. Myöhemmin, kun sulatin ja söin sen, kävin sen läpi ja kaivoin sieltä kaikki tunnistettavat mausteet, jotka löysin. Kulhoni pohjalla oli tumma pallo, joka oli rakenteeltaan pehmeää puuta. Puhdistin sen pois ja lähetin äidilleni tekstiviestin tunnusomaisella rauhallisuudellani: Hän antoi minulle hindin kielen sanan sille ja jätti minut luovan googlailun pariin selvittääkseni, mikä se oli. (En kerro teille; olen panostanut liikaa luopuakseni siitä niin helposti.) Äiti vannoo, ettei hän aktiivisesti salaa minulta aineksia, jotka hän vain unohtaa, koska ruoanlaitto on hänelle niin itsestäänselvyys. Tämä ei kuitenkaan selitä sitä, miksi hän joskus lisää ainesosan listalleen puolestani - vuosi sitten rogan josh -reseptissä oli korianterijauhetta - ja sanoo myöhemmin jotain sellaista kuin: "Miksi käskisin sinua laittamaan siihen korianterijauhetta?". Nyt hän sanoo, että se on itse asiassa garam masalaa, mutta ei sellaista, jota ostetaan kaupasta (hän sanoo tämän omalla pilkallisella tavallaan, joka on yleensä varattu "valkoisille" ruokakaupoille), vaan sellaista, jonka hän tekee kotona nyrkillinen tunnistamattomia ruskeita mausteita, jotka hän jauhaa käsin morttelilla ja murskaimella. Hän sanoo aina, että "annan sinulle, kun tulet kotiin", mutta hän valehtelee, koska ei ole koskaan antanut. Ruoka on aina ollut äitini aluetta, joten ehkä on järkevää, ettei hän halua antaa minulle vielä ammattisalaisuuksiaan. onko olemassa jokin piste, jolloin lakkaa tarvitsemasta äitiään? Haluan tietää, tapahtuuko se ennen kuin hän kuolee vai meneekö hän ja minä jään miettimään, miten pärjään ilman häntä. Isäni puhuu kuolemasta huolestuttavan usein - muutama viikko sitten hän vastasi puhelimeen ja sanoi: "Minun kehoni ei tule koskaan olemaan sama kuin ennen", ja ojensi luurin äidilleni, mutta olen enemmän huolissani äidin kuolemasta. Mitä tulee siihen, että äitiä tarvitaan, hän ei saa koskaan taukoa. Isäni ei joskus syö, ellei äitini ole kotona valmistamassa hänelle ruokaa; jopa niinkin yksinkertainen asia kuin voileipä vaatii valvontaa. Veljeni, kälyni ja heidän tyttärensä tulevat kylään joka sunnuntai, ja äitini kasaa kashmirilaista ruokaa heidän lautasilleen, kuten hän tekee kaikille päivälliselle tuleville. Hän istuu veljentyttäreni vieressä ja katsoo, kun tämä syö puolivalkoista, sinisilmäistä lapsenlastaan, joka nuolee daalia teelusikallisesta. Aloitin ruoanlaiton viime sunnuntaina puoli neljän aikaan iltapäivällä kuorimalla perunoita ja leikkaamalla kukkakaalia kukinnoiksi, ja mutisin hiljaa "perkele", kun tajusin, että olin unohtanut ostaa ruusuvettä. Soitin ensin äidilleni kello 16.00 varmistaakseni, että kuminansiemenet ja fenkolinsiemenet ovat eri asioita (ÄLÄ @ MINÄ). Kun hän oli nauranut minulle, laitoin aloo gobin uuniin ja marinoin kanan tähtianiksessa ja â siinä laatikossa olevissa mausteissa.â Soitin äidille uudelleen, kun palakini näytti sähkönvihreältä ja maistui purkitetulta (â No, ilmeisesti unohdit lisätä haldiaâ, hän sanoi kuin olisin soittanut kysyäkseni niinkin yksinkertaista kysymystä kuin âMiksi en voi hengittää, kun laitan tiilen omaan kurkkuuni?â). Kun paistoin rogan joshia pannulla, hän soitti minulle takaisin ja kysyi: "Miten menee?" Kuulin hänen hymyilevän, ja se tuntui melkein pilkalta. Kerroin hänelle, että olin varma, että jotain puuttui mausteista, joita hän pitää liian rutiininomaisina edes mainita tai joita hän aktiivisesti salaa minulta. Mutta siihen mennessä keittiöni tuoksui äidin keittiössä kurkuman, paprikan, chilijauheen ja juustokuminan (kokonaisen ja jauhetun) sekä tuoksun, joka tulee tuoreesta lihasta, kun sitä kypsytetään hitaasti eri kattiloissa samaan aikaan. Latasin tarjoilukulhoja valmistamillani ruoilla ja kutsuin kaikki keittiöön. Kana maistui oikealta, rogan josh näytti punaruskealta, paneer oli muuttunut keltaiseksi ja sitä oli helppo leikata haarukan kyljellä. Siinä oli äitini ruoan piirteitä, mutta se ei tietenkään ollut yhtä hyvää kuin äitini ruoka. Se ei ollut yhtä hyvää, koska niin yllättävän maukasta kuin se olikin, minun ruokani ei sisältänyt äitiä, joka leijaili yläpuolellani puulusikan kanssa (aikoiko hän antaa minulle lisää riisiä?). Aioiko hän lyödä minua hieman, koska söin liian nopeasti? Se on matka.) Se ei ollut yhtä hyvää, koska se ei voinut olla. En voi toistaa äidin tekemiä asioita, voin vain rakentaa niiden päälle. Silti pidin huolen siitä, että kaikki söivät mieluummin jälkiruokaa kuin kolmannesta. en myrkyttänyt ketään lauantaina. Tein kuusi tai seitsemän kertaa enemmän ruokaa kuin oli tarkoitus, mutta olen tyytyväinen siihen, että se oli suurin virheeni. (Käytin kyllä ensimmäistä kertaa painekattilaa ja huusin joka kerta, kun se huusi, ja unohdin lisätä mantelit biryaniin, mutta tiedättehän, mitä vittua pähkinät ovat.) Kun vieraat olivat lähteneet kotoa, lähetin äidille kuvan levitteestäni, ja hän soitti minulle myöhemmin samana iltana. Hän sanoi, että väri oli oikea, mikä oli suurin kohteliaisuus, jonka hän saattoi antaa minulle 1500 kilometrin päästä. Useammin kuin on mielestäni normaalia, kuvittelen, mitä me kaikki teemme, kun äitini kuolee. Isäni on täysin kykenemätön huolehtimaan itsestään (kerran hän pyysi minua laittamaan hänen jalapeã±o-perunalastunsa uuniin, jotta ne "rapeutuisivat vähän lisää"). Veljeni ja minä soitamme toisillemme vain silloin tällöin, koska äiti rukoilee meitä, joten kuka tietää, kuinka pitkälle voimme ajautua. Menetän hänet siteenä.  Äiti ei puhu kuolemasta, se on liian makaaberia miellyttäviin keskusteluihimme. Mutta en voi olla ajattelematta sitä ahdistusta, joka alkoi lisääntyä parikymppisenä, kun huomasin, miten vähän pystyn tekemään yksin. Soitan hänelle edelleen kysyäkseni, miten pitsirintaliivit pestään asianmukaisesti, ja hän ostaa minulle edelleen legginsit, jos ne ovat alennuksessa, ja hän hankkii Intiasta erään harvinaisen yrtin, jota en tiedä, mistä muualta kuin hänen ruokakomerostaan saisin. Nämä puutteet tietämyksessäni ovat jo tarpeeksi pelottavia, mutta entä kaikki ne asiat, joita en tiedä, joita en tiedä? Sheer chai on esimerkiksi inhottavin tuote, jota hänen kotimaansa on koskaan tuottanut - mutta toivonko jonain päivänä, että osaisin tehdä sitä? Kun muutat maasta, päädyt viimeiseksi ihmiseksi, joka koskettaa monia sukuhistoriasi osia. Jossain vaiheessa unohdamme äitini tyttönimen. Unohdamme, mikä hänen oikea nimensä oli ennen kuin hän muutti sen muuttaessaan. Menetämme kielen ja tavan tehdä kynttilä gheestä ja pumpulipallosta. En voi ottaa kaikkia näitä tietoja hänestä, enkä voi kantaa niitä mukanani, kun hän on poissa, ja panikoin, kun ajattelen, miten mahdottomalta tuntuu, että jonain päivänä en enää tarvitsisi häntä. Mutta ainakin voin yrittää kokata. Äitini oma äiti kuoli Intiassa näennäisen äkillisesti heikkenevän terveyden ja huonon hoidon yhdistelmään.  Äiti oli hänen kanssaan, kun se tapahtui, mutta lähellä loppua isoäitini oli hämmentynyt eikä tuntunut tajuavan, että hänen tyttärensä oli lentänyt niin kauas vain saattamaan häntä. Kun kuvittelen äitini kuolemaa, kuvittelen hänet istumassa sananlaskussaan kuolinvuoteellaan selväjärkisenä mutta heikkona kuolemaa odotellessa. Hän nostaa nivelrikkoisen sormensa minua kohti ja pyytää minua tulemaan lähemmäs. "Kyllä, äiti", sanon ja polvistun niin, että hänen kasvonsa ovat lähellä kasvojani ja kiiltävät kyynelistä. "Lähemmäksi", hän sanoo, ja painun eteenpäin ja otan hänen kädestään kiinni. "Mikä hätänä?" kysyn. Ja yhdellä viimeisellä rapsahduksella, pitkän elämän päättyvän kuoleman rytinällä, äitini vinkuu ulos viimeiset sanansa vapauttaen minut elinikäisestä yrityksestä pitää hänet mahdollisimman lähellä minua: "Se oli vain suolaa.</w:t>
      </w:r>
    </w:p>
    <w:p>
      <w:r>
        <w:rPr>
          <w:b/>
        </w:rPr>
        <w:t xml:space="preserve">Tulos</w:t>
      </w:r>
    </w:p>
    <w:p>
      <w:r>
        <w:t xml:space="preserve">Äiti</w:t>
      </w:r>
    </w:p>
    <w:p>
      <w:r>
        <w:rPr>
          <w:b/>
        </w:rPr>
        <w:t xml:space="preserve">Esimerkki 4.943</w:t>
      </w:r>
    </w:p>
    <w:p>
      <w:r>
        <w:t xml:space="preserve">PHILADELPHIA (AP) - Lähes 17 vuotta katkeran eron jälkeen Philadelphia Flyers vetäytyi Eric Lindrosin pelipaita torstai-iltana herättävässä kunnianosoituksessa Hall of Fame -sentterille.Numero 88 nostettiin Wells Fargo Centerin kattotuoleihin, jonka Lindros auttoi avaamaan vuonna 1996 ennen kuin Flyers pelasi kotikaupunkiaan Toronto Maple Leafsia."Erittäin siunattu, että sain pelata Philadelphiassa " Lindros sanoi yleisön pauhatessa. 6-foot-4 Lindros yhdisti kokoa, taitoa ja voimaa, ja teki Philadelphiassa vuosina 1992-2000 keskimäärin franchise-ennätyksen 1,35 pistettä ottelua kohden.  Lindros voitti Hart Trophyn liigan MVP:nä vuonna 1995 johdettuaan NHL:ää 70 pisteellä työsulun lyhentämällä kaudella.  Hän auttoi Flyersin kaksi vuotta myöhemmin Stanley Cupin finaaliin, jossa Detroit vei sen. "Nämä ovat niitä päiviä, joita muistelee koko loppuelämänsä ajan. Se on erityinen hetki " Lindros sanoi ennen seremoniaa. "Tunnet onnekas." Vuonna monimutkainen 23 minuutin jäällä kunnianosoitus, joka sisälsi videon kohokohtia jättiläinen nelisivuinen projektori ja lahjoja Lindros ympäröi pokaalit hän voitti kanssa valaistu oranssi nro 88 toimii taustana.Se oli vihanpito Clarken kanssa silloin Flyersin pääjohtaja, joka johti hänen ruma poistuminen Philadelphiasta. Se johtui lähinnä hoidosta, jota Lindros sai useiden aivotärähdysten ja romahtaneen keuhkon vuoksi, ja hänen vanhempansa arvostelivat usein Flyersin lääketieteellistä tiimiä. 2000 pudotuspeleissä New Jerseyn Scott Stevensin olkapäästä leukaan kohdistuneen osuman jälkeen Lindros jätti koko kauden 2000-01 väliin aivotärähdyksen jälkeisten ongelmien ja sopimusriidan takia Clarken kanssa. Hänen vaihtovaatimuksensa hyväksyttiin elokuussa 2001, jolloin hänet lähetettiin New York Rangersiin. Lindrosilta kysyttiin, olisiko hän vuonna 2001 voinut kuvitella, että hänen numeronsa otetaan eläkkeelle Phillyssä. "Etkö sinä?"  Lindros sanoi naureskellen. "Ei mitä tapahtui, se oli epäilemättä vaikeaa ja turhauttavaa." Lindros Clarke ja Flyers saivat lopulta asiat kuntoon Flyersin presidentin Paul Holmgrenin avulla.  Lindros esiintyi Philadelphiassa ulkoilmassa järjestetyssä alumniottelussa vuonna 2012, ja Clarke ajoi Lindrosin pääsyä Hockey Hall of Fameen vuonna 2016, kun hän toimi valintakomiteassa. "Oli hienoa, että Bob sanoi sen, mitä hän sanoi. Se oli erityinen " Lindros sanoi. "Olimme eri mieltä joistakin asioista epäilemättä, mutta kun se tuli alas jääkiekko ja jos voittaminen on se, en voi kyseenalaistaa Bob ja hänen halunsa." Lindros luisteli Wells Fargo Centerin jäällä varhain iltapäivällä vaimonsa ja 3-vuotiaan poikansa, vanhimman heidän kolmesta lapsestaan, kanssa. Lindrosin vanhemmat Carl ja Bonnie osallistuivat seremoniaan yhdessä hänen siskonsa ja veljensä Brettin kanssa, joka vietti kaksi kautta New York Islandersissa ennen kuin aivotärähdys päätti hänen uransa vuonna 1996. Lindrosista on tullut aivotärähdystietoisuuden ja -tutkimuksen äänekäs puolestapuhuja. "Emme ole lähelläkään sitä, missä meidän pitäisi olla", hän sanoi. "Ja suuri osa siitä johtuu tutkimusrahoista."</w:t>
      </w:r>
    </w:p>
    <w:p>
      <w:r>
        <w:rPr>
          <w:b/>
        </w:rPr>
        <w:t xml:space="preserve">Tulos</w:t>
      </w:r>
    </w:p>
    <w:p>
      <w:r>
        <w:t xml:space="preserve">Eric Lindros</w:t>
      </w:r>
    </w:p>
    <w:p>
      <w:r>
        <w:rPr>
          <w:b/>
        </w:rPr>
        <w:t xml:space="preserve">Esimerkki 4.944</w:t>
      </w:r>
    </w:p>
    <w:p>
      <w:r>
        <w:t xml:space="preserve">Clark Countyn sheriffi Joe Lombardo sanoi maanantaina, että Mandalay Bay teki hyvää työtä palkatessaan poliisit konsertin turvamieheksi ja että heillä oli riittävästi henkilökuntaa konsertin ajaksi.Palomiehet liittyivät poliisin seuraan ja vastasivat nopeasti ampumisen alkamisen jälkeen, Lombardo sanoi.âTämä on yksilö, jota kuvataan yksinäiseksi sudeksiâ, Lombardo kertoi lehdistötilaisuudessa tutkinnan jatkuessa. En tiedä, miten tämä olisi voitu estää, jos meillä ei olisi ollut ennakkotietoa tästä henkilöstä." Poliisi aikoi tarkastella hotellin valvontakameroiden videoita, jotka koskevat ampujaa Stephen Paddockia, 64, Mesquite Nevistä, joka kirjautui hotelliin torstaina. Paddock, joka tappoi itsensä, kun poliisit sulkivat ovensa, toi aseet itse hotelliin, eikä aseita näkynyt, kun työntekijät kävivät huoneessa, Lombardo sanoi. "Tiedämme, että hän toi nämä aseet itse", Lombardo sanoi. "Mitään häijyä ei huomattu.</w:t>
      </w:r>
    </w:p>
    <w:p>
      <w:r>
        <w:rPr>
          <w:b/>
        </w:rPr>
        <w:t xml:space="preserve">Tulos</w:t>
      </w:r>
    </w:p>
    <w:p>
      <w:r>
        <w:t xml:space="preserve">Joe Lombardo</w:t>
      </w:r>
    </w:p>
    <w:p>
      <w:r>
        <w:rPr>
          <w:b/>
        </w:rPr>
        <w:t xml:space="preserve">Esimerkki 4.945</w:t>
      </w:r>
    </w:p>
    <w:p>
      <w:r>
        <w:t xml:space="preserve">Jutun kohokohdat George W. Bush sai Obaman nauramaan Clintonin puheen aikana Vanhin Bush jatkoi maanantaiaamuna konsertin jälkeen omalla vitsilläänWashington (CNN) Entinen presidentti George W. Bush sai seuraajansa Barack Obaman nauramaan vitsille, jonka Bill Clinton esitti puheessaan hurrikaanin avustuskonsertissa Texasissa. Ilkikurinen George W. Bush vitsailee Bill Clintonin selän takana ja saa Barack Obaman kikattamaan [Linkki] pic.twitter.com/guzehQIj0o â Daily Mail US (@DailyMail) 23. lokakuuta 2017Kun Clinton puhui siitä, miten tärkeää on tarjota jatkuvaa tukea hurrikaanien Harvey ja Maria koettelemille yhteisöille, Bush nojautui ja vitsaili jotain seuraajalleen, mikä sai Obaman nauramaan välittömästi, ja hänen reaktionsa keräsi paljon positiivista huomiota sosiaalisessa mediassa.</w:t>
      </w:r>
    </w:p>
    <w:p>
      <w:r>
        <w:rPr>
          <w:b/>
        </w:rPr>
        <w:t xml:space="preserve">Tulos</w:t>
      </w:r>
    </w:p>
    <w:p>
      <w:r>
        <w:t xml:space="preserve">Bush Bush</w:t>
      </w:r>
    </w:p>
    <w:p>
      <w:r>
        <w:rPr>
          <w:b/>
        </w:rPr>
        <w:t xml:space="preserve">Tulos</w:t>
      </w:r>
    </w:p>
    <w:p>
      <w:r>
        <w:t xml:space="preserve">Bush</w:t>
      </w:r>
    </w:p>
    <w:p>
      <w:r>
        <w:rPr>
          <w:b/>
        </w:rPr>
        <w:t xml:space="preserve">Esimerkki 4.946</w:t>
      </w:r>
    </w:p>
    <w:p>
      <w:r>
        <w:t xml:space="preserve">Neljä eteläisestä Illinoisista kotoisin olevaa henkilöä on pidätetty varkaudesta ja eläinten kidutuksesta syytettynä, kun heidän väitetään varastaneen porsaita ja tappaneen ne . Carbondalessa ilmestyvä Southern Illinoisan kertoo Franklinin piirikunnan seriffin Don Jonesin sanoneen, että kaksi nuorta pidätettiin 18-vuotiaan Trenton H:n lisäksi.  Bennett West Frankfortista ja 20-vuotias Brendan A . Shaputis Ewingista . Jonesin mukaan nämä neljä väitetään varastaneen noin 30 porsaan, joista kukin on noin 5-7 päivän ikäinen, Bentonissa sijaitsevasta Logan Sow Centeristä. Viranomaiset väittävät Bennettin kiduttaneen useita porsaita.  Hänen väitetään potkineen ja lyöneen eläimiä niiden kuolemaan asti. Yksi porsaista heitettiin alas ylikulkusillalta . Myös Shaputisia syytetään porsaiden tappamisesta samalla tavalla kuin Bennettiä . Viranomaisten mukaan nuoret on vapautettu perheidensä luokse .  Bennett ja Shaputis ovat vangittuina 45 000 dollarin takuita vastaan. Ei ollut heti tiedossa, onko heillä asianajajia.</w:t>
      </w:r>
    </w:p>
    <w:p>
      <w:r>
        <w:rPr>
          <w:b/>
        </w:rPr>
        <w:t xml:space="preserve">Tulos</w:t>
      </w:r>
    </w:p>
    <w:p>
      <w:r>
        <w:t xml:space="preserve">Bennett</w:t>
      </w:r>
    </w:p>
    <w:p>
      <w:r>
        <w:rPr>
          <w:b/>
        </w:rPr>
        <w:t xml:space="preserve">Esimerkki 4.947</w:t>
      </w:r>
    </w:p>
    <w:p>
      <w:r>
        <w:t xml:space="preserve">CHARLOTTE N.C. (AP) - Neljä päivää kestävä aika, jonka aikana yleisö voi osoittaa kunnioitusta edesmenneelle pastori Billy Grahamille, alkaa hänen lapsuudenkodissaan Pohjois-Carolinassa.Surijat kulkevat Grahamin ruumiin ohi maanantaina kello 8.00 alkaen.  "Amerikan pastoriksi" kutsuttu mies lepää suljetussa arkussa kodissa, jonka hänen isänsä rakensi vuonna 1927 Charlotten maitotilalleen, jonka kaupunkirakenne on jo kauan sitten nielaissut. Hänen kirjastonsa siirsi ja kunnosti sen, ja se sijaitsee samalla kampuksella kuin Billy Graham Evangelistic Association . Grahamin ruumis viettää kaksi päivää kirjastossaan ja makaa sitten kunniakkaasti Yhdysvaltain Capitolissa keskiviikkona ja torstaina.  Grahamin hautajaiset ovat perjantaina Pohjois-Carolinassa, jonne odotetaan muun muassa presidentti Donald Trumpia. Graham kuoli keskiviikkona 99-vuotiaana.</w:t>
      </w:r>
    </w:p>
    <w:p>
      <w:r>
        <w:rPr>
          <w:b/>
        </w:rPr>
        <w:t xml:space="preserve">Tulos</w:t>
      </w:r>
    </w:p>
    <w:p>
      <w:r>
        <w:t xml:space="preserve">Billy Graham</w:t>
      </w:r>
    </w:p>
    <w:p>
      <w:r>
        <w:rPr>
          <w:b/>
        </w:rPr>
        <w:t xml:space="preserve">Esimerkki 4.948</w:t>
      </w:r>
    </w:p>
    <w:p>
      <w:r>
        <w:t xml:space="preserve">Jim Burns oli ulkoiluttamassa koiraa lauantaiaamuna, kun häneen törmäsi taksi, joka kääntyi Manhattanin Fifth Avenuelle, kertoo poliisi.  Burns 65 sai vakavan päävamman ja kuoli vammoihinsa tiistaina.Poliisi kertoi aluksi, että Burns oli opaskoiran kanssa, kun häneen törmättiin, mutta perheen ystävät kiistivät tämän kertomuksen ja sanoivat, ettei hänellä ollut näköongelmia ja että koira oli lemmikki.Jules-niminen koira ei loukkaantunut ja sitä hoiti naapuri, josta Burnsin ystävä Paul Ward kertoi Daily Newsille. "Monet hänen ystävistään ovat lohduttautuneet tietäen, että Burnsin elämän loppu tuli hänen lempipuuhaansa tehdessään ... kävelyttäessään Julesia Central Parkiin", Ward sanoi.</w:t>
      </w:r>
    </w:p>
    <w:p>
      <w:r>
        <w:rPr>
          <w:b/>
        </w:rPr>
        <w:t xml:space="preserve">Tulos</w:t>
      </w:r>
    </w:p>
    <w:p>
      <w:r>
        <w:t xml:space="preserve">Jim Burns</w:t>
      </w:r>
    </w:p>
    <w:p>
      <w:r>
        <w:rPr>
          <w:b/>
        </w:rPr>
        <w:t xml:space="preserve">Esimerkki 4.949</w:t>
      </w:r>
    </w:p>
    <w:p>
      <w:r>
        <w:t xml:space="preserve">Norovirusta kutsutaan myös nimellä "talven oksenteluvirus", kertoi Lee-Ann Jaykus, elintarviketurvallisuusaloitteen NoroCOREn tieteellinen johtaja, jota rahoitetaan Yhdysvaltain maatalousministeriön myöntämällä 25 miljoonan dollarin avustuksella, Fox Newsille.Norovirus, jolla on erilaisia kantoja, voi levitä helposti - erityisesti läheisissä tiloissa, Jaykus sanoi.Kun tartunnan saanut henkilö oksentaa tai ulostaa, "suuria määriä [virusta] erittyy", Jaykus selitti. "Yhdessä grammassa on miljoonia tai miljardeja hiukkasia." Sairaat ja riittämättömän hygienian puutteesta kärsivät ruoan käsittelijät voivat helposti tartuttaa muita ihmisiä. Myös saastunut vesi voi levittää tautia, vaikka sitä esiintyykin yleisemmin kehitysmaissa, Jaykus totesi. Itse asiassa se on tärkein yksittäinen asia olympialaisiin osallistuville ihmisille." - Lee-Ann Jaykusâ Käsienpesu on erittäin tärkeää â Jaykus sanoi. "Itse asiassa se on tärkein yksittäinen asia olympialaisiin osallistuville ihmisille", hän sanoi.Norovirusta on erittäin vaikea tappaa, Jaykus varoitti. Viruksen inaktivoiminen vaatii korkean valkaisuainepitoisuuden. Vaikka työtasot ja muut vastaavat pinnat on helppo puhdistaa valkaisuaineella, samaa ei voi sanoa matoista ja huonekaluista. Myöskään alkoholi ei ole tarpeeksi vahvaa tappamaan virusta kokonaan, Jaykus lisäsi. âNorovirus voi levitä viikkojen ajanâ sanoi Jaykus, joka lisäsi, että tartunnan saaneiden ihmisten eristäminen karanteeniin voi myös olla hyödyllistä noroviruksen leviämisen estämisessä. âTämä on todella pelottavaa urheilijoille - jos sinulla on norovirus, olet todella toimintakyvytönâ sanoi Jaykus, vaikka yksikään urheilija ei ole raportoinut saaneensa oireita viruksesta.</w:t>
      </w:r>
    </w:p>
    <w:p>
      <w:r>
        <w:rPr>
          <w:b/>
        </w:rPr>
        <w:t xml:space="preserve">Tulos</w:t>
      </w:r>
    </w:p>
    <w:p>
      <w:r>
        <w:t xml:space="preserve">Lee-Ann Jaykus</w:t>
      </w:r>
    </w:p>
    <w:p>
      <w:r>
        <w:rPr>
          <w:b/>
        </w:rPr>
        <w:t xml:space="preserve">Esimerkki 4.950</w:t>
      </w:r>
    </w:p>
    <w:p>
      <w:r>
        <w:t xml:space="preserve">âKernelissä ensisijainen tavoitteemme on kehittää teknologioita neurologisten sairauksien ymmärtämiseksi ja hoitamiseksi uusilla ja jännittävillä tavoilla â sanoi perustaja Bryan Johnson hiljattain teknologiakokouksessa. â Tulkitsemme sitten aivojen monimutkaista toimintaa luodaksemme sovelluksia kognitiivisten kykyjen parantamiseksi.â Johnsonin mukaan teknologian pitäisi olla tavanomaisessa käytössä seuraavien kahden vuosikymmenen aikana. "Odottaisin, että noin 15-20 vuoden kuluttua meillä on riittävän vankka joukko aivojen työkaluja, joilla voimme esittää minkä tahansa kysymyksen", hän sanoi. Hän luetteli esimerkkejä mikrosirujen mahdollisista sovelluksista: Voisinko esimerkiksi saada täydellisen muistin? Voisinko poistaa muistojani? Voisinko lisätä oppimisnopeuttani, voisinko kommunikoida aivojen kanssa?" Johnson on entinen Braintree-maksupalveluntarjoajan perustaja, jonka PayPal osti vuonna 2013 800 miljoonalla dollarilla.  Johnson sijoitti Kernel-hankkeeseen 100 miljoonaa dollaria omia varojaan. Tähän mennessä Kernel-siruja on testattu epilepsiapotilailla, jotta ne auttaisivat ehkäisemään kohtauksia.</w:t>
      </w:r>
    </w:p>
    <w:p>
      <w:r>
        <w:rPr>
          <w:b/>
        </w:rPr>
        <w:t xml:space="preserve">Tulos</w:t>
      </w:r>
    </w:p>
    <w:p>
      <w:r>
        <w:t xml:space="preserve">Bryan Johnson</w:t>
      </w:r>
    </w:p>
    <w:p>
      <w:r>
        <w:rPr>
          <w:b/>
        </w:rPr>
        <w:t xml:space="preserve">Esimerkki 4.951</w:t>
      </w:r>
    </w:p>
    <w:p>
      <w:r>
        <w:t xml:space="preserve">WASHINGTON (AP) - Presidentti Donald Trump antoi maanantaina virallisen tukensa Alabaman senaattorikilpailun republikaanille Roy Moorelle, joka katsoi maanantaina, että Mooren ääni tarvitaan kongressissa.Trump twiittasi varhain maanantaina, että "demokraattien kieltäytyminen antamasta edes yhtä ääntä massiivisille veronalennuksille on syy siihen, miksi tarvitsemme republikaanin Roy Mooren voittamaan Alabamassa." Trump puhui Mooren kanssa puhelimitse. Valkoisen talon tiedottaja Raj Shah sanoi, että he keskustelivat Alabaman senaattorikilpailun tilanteesta ja että presidentti "tuki tuomari Mooren kampanjaa." Kyseessä oli Trumpin vahvin tuen osoitus Moorelle sen jälkeen, kun julkisuuteen nousi väitteitä, joiden mukaan ehdokas oli vuosikymmeniä sitten käyttänyt seksuaalisesti hyväkseen teini-ikäisiä tyttöjä, mukaan lukien yksi, joka kertoi Mooren käyttäneen häntä hyväkseen 14-vuotiaana ja Mooren olleen kolmekymppinen. Monet kansalliset republikaanit ovat vaatineet Moorea väistymään useiden seksuaalisen hyväksikäytön ja ahdistelun syytösten vuoksi.Pian Trumpin twiitin jälkeen Moore vastasi Twitterissä: "Kiitollinen presidentti Trumpin tuesta. America First -agenda tulee #MAGA. En malta odottaa, että voin auttaa häntä #DrainTheSwamp." Trump oli myös hyökännyt Mooren demokraattista kilpailijaa Doug Jonesia vastaan twiittaamalla, että "Pelosi/Schumerin liberaalin marionetin Jonesin asettaminen Alabaman virkaan vahingoittaisi suurta republikaanista agendaa, joka koostuu matalista veroista ja kovasta rikollisuudesta, vahvoista armeijasta ja rajoista...&amp; so much more." FILE - Tässä 28. marraskuuta 2017 otetussa arkistokuvassa Alabaman Yhdysvaltain senaattoriehdokas Doug Jones keskustelee tiedotusvälineiden kanssa kierrettyään Northport Medical Centerissä Northportissa Alasassa. Jones on demokraattien ehdokas, joka kohtaa republikaanien Roy Mooren Alabaman Yhdysvaltain senaattorin paikasta 12. joulukuuta järjestettävissä erityisvaaleissa. (Vasha Hunt/AL.com via AP File)Trump oli viikkojen ajan hiljaa sen jälkeen, kun Moorea vastaan esitetyt syytökset tulivat julki, ja Valkoinen talo on sanonut, ettei hänellä ollut suunnitelmia kampanjaesiintymisistä ennen 12. joulukuuta pidettäviä vaaleja. Mutta Trump on viime päivinä esittänyt epäilyjä Mooren syytöksistä ja suostui johtamaan kampanjatyyppistä tilaisuutta Floridan Pensacolassa - alle 20 mailin päässä Alabaman rajalta - vain neljä päivää ennen Alabaman vaaleja. ja Trump twiittasi Mooresta maanantaina: "Tarvitsemme hänen äänensä rikollisuuden ja laittoman maahanmuuton pysäyttämiseen Rajamuuri Sotilas Pro Life V.A. Tuomarit 2. lisäys ja paljon muuta". Ei Jonesille, joka on Pelosi/Schumerin sätkynukke!" Short sanoi Trumpin tarkoittavan sitä, että "kun syytökset nousevat esiin 38 vuotta myöhemmin, kun Roy Moore on ollut hyvin julkinen hahmo noiden 38 vuoden aikana ja hän on ollut ehdolla useaan otteeseen Alabaman osavaltiossa, Alabaman kansalla on mahdollisuus valita ja tehdä päätöksiä Roy Mooren luonteesta. Kun kaikki tämä yhdistetään, hän rohkaisee Alabaman kansaa tekemään oikean päätöksen."</w:t>
      </w:r>
    </w:p>
    <w:p>
      <w:r>
        <w:rPr>
          <w:b/>
        </w:rPr>
        <w:t xml:space="preserve">Tulos</w:t>
      </w:r>
    </w:p>
    <w:p>
      <w:r>
        <w:t xml:space="preserve">Roy Moore</w:t>
      </w:r>
    </w:p>
    <w:p>
      <w:r>
        <w:rPr>
          <w:b/>
        </w:rPr>
        <w:t xml:space="preserve">Esimerkki 4.952</w:t>
      </w:r>
    </w:p>
    <w:p>
      <w:r>
        <w:t xml:space="preserve">-LRB- CNN -RRB- Senaattori Bernie Sanders on edelleen sitä mieltä, että demokraatit eivät tajua sitä . Puhuessaan lauantaina Chicagossa Sanders esitti kiihkeää retoriikkaa ja kehotti kannattajiaan kukistamaan presidentti Trumpin , jonka hän uskoo olevan uhka kansakunnalle. Jotkut demokraatit , kuten New Yorkin kuvernööri Andrew Cuomo , ovat yrittäneet hyödyntää Sandersin vetovoimaa uusilla poliittisilla aloitteilla, kuten maksuttomalla korkeakoulutuksella. Sanders sanoi . Heidän on osoitettava, että he ovat puolue, joka ei itse asiassa ole sidoksissa suuriin etuihin , kuten Sanders on väittänyt , ja jolla on visio, joka johtaa todellisiin taloudellisiin etuihin kaikille amerikkalaisille .</w:t>
      </w:r>
    </w:p>
    <w:p>
      <w:r>
        <w:rPr>
          <w:b/>
        </w:rPr>
        <w:t xml:space="preserve">Tulos</w:t>
      </w:r>
    </w:p>
    <w:p>
      <w:r>
        <w:t xml:space="preserve">Bernie Sanders</w:t>
      </w:r>
    </w:p>
    <w:p>
      <w:r>
        <w:rPr>
          <w:b/>
        </w:rPr>
        <w:t xml:space="preserve">Esimerkki 4.953</w:t>
      </w:r>
    </w:p>
    <w:p>
      <w:r>
        <w:t xml:space="preserve">Syyttäjät alkoivat kuulustella todistajia maanantaina 63-vuotiaan Stanley Vernon Majorsin oikeudenkäynnin avauspuheenvuorojen jälkeen. Häntä syytetään 37-vuotiaan Khalid Jabaran murhasta elokuussa 2016.Ensimmäisiin todistajiin kuuluivat hätäkeskuspäivystäjät ja naapuri, joka todisti kuulleensa Khalid Jabaran kimppuun hyökkäämisen.Syyttäjät väittävät Majorsin ampuneen Jabaran kuolettavasti sen jälkeen, kun hän oli vuosien ajan haukkunut häntä ja hänen perhettään rasistisilla nimityksillä, muun muassa "libanonilaisiksi" ja "moo-slemiksi". Stanley Vernon Majorsin odotetaan olevan Tulsan oikeussalissa, kun hänen oikeudenkäyntiään jatketaan maanantaina käräjäoikeudessa. Syyttäjät sanovat, että Majors ampui Jabaran kuolettavasti sen jälkeen, kun hän oli pommittanut häntä ja hänen perhettään vuosien ajan rasistisilla haukkumasanoilla, joihin kuuluivat muun muassa "likainen libanonilainen" ja "moo-slems". Jabarat ovat kristittyjä.</w:t>
      </w:r>
    </w:p>
    <w:p>
      <w:r>
        <w:rPr>
          <w:b/>
        </w:rPr>
        <w:t xml:space="preserve">Tulos</w:t>
      </w:r>
    </w:p>
    <w:p>
      <w:r>
        <w:t xml:space="preserve">Khalid Jabara</w:t>
      </w:r>
    </w:p>
    <w:p>
      <w:r>
        <w:rPr>
          <w:b/>
        </w:rPr>
        <w:t xml:space="preserve">Esimerkki 4.954</w:t>
      </w:r>
    </w:p>
    <w:p>
      <w:r>
        <w:t xml:space="preserve">Merkitse Buckeyes 73-8 kuuden kauden aikana valmentaja Urban Meyerin johdolla.  Merkitse heidät luultavasti parhaaksi joukkueeksi vuoden 2017 pudotuspelien ulkopuolella, vaikka he ottivatkin sen pahamaineisen 55-24-tappion Iowassa.  Merkitse ne 12-2 kauden ja huomaa, miten he 've kerännyt kaksi kulhovoittoa - 2015 Fiesta vastaan Notre Dame ja 2017 Cotton vastaan Etelä-Kaliforniassa - merkkeinä kyvystä torjua bummer kapea pudotuspelien poissulkeminen. "Erittäin terve ohjelma " Meyer kutsui sitä.Se tapahtui tietysti muinoin, mutta Trojansin katkonainen merkkijono oli ulottunut Ohio Staten valmentajien Woody Hayes Earle Bruce John Cooperin ja Jim Tresselin kautta, ennen kuin Meyerin joukko lopulta sammutti sen. eliittivalmentaja ja hänen kuudes joukkueensa tekivät sen Ohio Staten fanien toisen parven edessä AT&amp;T-stadionilla, jolla oli tyhjiä ylempiä osioita mutta joka toivotti tervetulleeksi 67 510. He tekivät sen rakennuksessa, joka on täynnä hyviä muistoja ja jossa he voittivat kansallisen mestaruuden kolme tammikuuta sitten. Matkan varrella he näyttivät ylivoimaisilta, joskaan eivät murskaavilta, ja jopa ilman arvostettua vanhempaa kulmapuolustajaansa Denzel Wardia, joka seurasi viime vuosien tapaa jättää kulhopelit väliin, kun hän silmäili NFL:n luonnosta. Jos nämä kaksi konferenssin mestaria, jotka kärsivät tällä kaudella tappioita - Ohio State Iowassa ja USC Notre Damessa - olivat yhä vihaisia valintakomitealle, joka valitsi konferenssin ei-mestarin Alabaman, Ohio State kanavoi vihansa paremmin."Meillä oli vain joitakin paljon ei-hyvin moni kuivia silmiä pukuhuoneessa " Meyer sanoi." Puolikuolemaan loppuun mennessä, kun viimeinen Darnoldin syöttö purjehti leveälle kaikesta ja putosi alas, ilta oli kestänyt Meyerin aikakauden kiistatta vahvana, vaikka Ohio Staten fanit eivät koskaan ole näyttäneet tyypiltä, joka kiertää huutamassa "Olemme numero viisi".</w:t>
      </w:r>
    </w:p>
    <w:p>
      <w:r>
        <w:rPr>
          <w:b/>
        </w:rPr>
        <w:t xml:space="preserve">Tulos</w:t>
      </w:r>
    </w:p>
    <w:p>
      <w:r>
        <w:t xml:space="preserve">Meyer</w:t>
      </w:r>
    </w:p>
    <w:p>
      <w:r>
        <w:rPr>
          <w:b/>
        </w:rPr>
        <w:t xml:space="preserve">Esimerkki 4.955</w:t>
      </w:r>
    </w:p>
    <w:p>
      <w:r>
        <w:t xml:space="preserve">Ensivaste tarvitsi halauksenTrent Koland 36, joka työskentelee Chicagossa, oli siskonsa ja tämän sulhasen kanssa juomassa drinkkiä Luxor-hotellissa, joka on lähellä Mandalay Bayta, kun he huomasivat ihmisryhmiä juoksemassa aulan läpi.Kasinon henkilökunta kertoi aluksi rauhallisesti, että heidän olisi siirryttävä toiseen baariin. Muutamassa sekunnissa henkilökunta kuitenkin kertoi Kolandille ja muille baarin asiakkaille, että heidät siirretään kellaritunneleihin, joissa on taukotiloja ja käytäviä, joita yleensä käyttää vain henkilökunta. "Luulin sitä ensin vitsiksi", sanoi Koland, Chicagossa sijaitsevan Edelmanin vanhempi taiteellinen johtaja, joka oli Las Vegasissa perheensä kanssa juhlimassa vanhempiensa 40-vuotishääpäivää. "Se oli hullua, joten meidät siirrettiin taukotilaan ja katselimme televisiota." Koland ja kymmenet muut turisteja suojaan hakeneet turistit seurasivat kauhuissaan, kun televisiossa esitetyt uutiset kertoivat uhrien määrän kasvusta. Kun yhä useammat ulkopuoliset ihmiset liittyivät heidän seuraansa odotustilaan, Koland kertoi lohduttaneensa erästä naista, joka oli järkyttynyt näkemästään. "Siellä oli nainen, joka tarvitsi halausta, joten menin vain sinne ja halasin häntä. Hän sanoi, että hän oli ensivaste ja häpeää, ettei tehnyt enempää", Koland kertoi puhelimitse, kun hän purskahti kyyneliin ajatuksesta. Koland arvioi, että hänet ja muut asiakkaat siirrettiin tunneleihin noin kello 22.00, ja heidät päästettiin takaisin ulos vasta maanantaina kello 4.00 aamulla. Sinä aikana hän ja muut jumiin jääneet tarkistivat sosiaalista mediaa puhelimillaan ja pitivät kuumeisesti yhteyttä ystäviin ja perheenjäseniin ilmoittaakseen heille olevansa turvassa. Hotellin henkilökunta toi virvokkeita ja lakanoita, jotta he voisivat maata käytävien lattioilla odottaessaan, hän sanoi. "Makasimme vain käytävällä muiden ihmisten kanssa, jotka eivät tienneet, mitä oli tekeillä", Koland sanoi ja lisäsi, että jotkut olivat huolissaan ystävistä, jotka olivat konsertissa ja joita ei ollut löydetty. "Meillä oli puhelinyhteys, ja yritin päivittää Facebookia ja kertoa ihmisille, että olin kunnossa."</w:t>
      </w:r>
    </w:p>
    <w:p>
      <w:r>
        <w:rPr>
          <w:b/>
        </w:rPr>
        <w:t xml:space="preserve">Tulos</w:t>
      </w:r>
    </w:p>
    <w:p>
      <w:r>
        <w:t xml:space="preserve">Trent Koland</w:t>
      </w:r>
    </w:p>
    <w:p>
      <w:r>
        <w:rPr>
          <w:b/>
        </w:rPr>
        <w:t xml:space="preserve">Esimerkki 4.956</w:t>
      </w:r>
    </w:p>
    <w:p>
      <w:r>
        <w:t xml:space="preserve">(Reuters) - Myrskyn, joka on pudottanut tällä viikolla yli 165 senttimetriä lunta Erieen Pennsylvaniassa, odotetaan hiukan laantuvan keskiviikkona sen jälkeen, kun se oli jättänyt autoja hautaavia lumivyöryjä, jotka halvaannuttivat alueen ja saivat piirikunnan julistamaan hätätilan.Mutta Erie-järven rannalla Luoteis-Pennsylvaniassa sijaitsevan noin 100 000 asukkaan Erie-kaupungin hengähdystauon odotetaan jäävän lyhytaikaiseksi, sillä torstai-iltana on tulossa uusi talvimyrskyjen kierros, jonka ennustetaan tuovan mukanaan jopa 10 tuumaa lisää lunta, ennustajat sanoivat. 1925 State Streetin yleisnäkymä ennätyksellisen lumisateen jälkeen Erie Pennsylvaniassa Yhdysvalloissa 26. joulukuuta 2017 tässä sosiaalisesta mediasta saadussa kuvassa. Courtesy of Instagram @BLJEFFERYS /via REUTERSTie-talvimyrskyn aiheutti kylmän arktisen ilman liikkuminen järven yli, jonka veden lämpötila oli suhteellisen leuto ennustajien mukaan. 59 vuotta vanha kahden päivän lumisateen ennätys Pennsylvaniassa rikkoutui myrskyn myötä ylittäen vuonna 1958 pudonneen 44 tuuman ennätyksen. Erie County Executive Kathy Dahlkemper antoi tilapäisen katastrofihätäjulistuksen, joka mobilisoi voimavaroja alueen auttamiseksi. Erien asukas Brian Sheridan julkaisi keskiviikkona sosiaalisessa mediassa kuvan, jossa hänen postilaatikkonsa yläosa näkyy lumikummun alta. Kuvatekstiin hän kirjoitti: "Tässä vaiheessa saattaa olla helpompaa pidättäytyä postista kevääseen asti." Hän kirjoitti: "Tässä vaiheessa voi olla helpompaa pidättäytyä postista kevääseen asti."</w:t>
      </w:r>
    </w:p>
    <w:p>
      <w:r>
        <w:rPr>
          <w:b/>
        </w:rPr>
        <w:t xml:space="preserve">Tulos</w:t>
      </w:r>
    </w:p>
    <w:p>
      <w:r>
        <w:t xml:space="preserve">Erie</w:t>
      </w:r>
    </w:p>
    <w:p>
      <w:r>
        <w:rPr>
          <w:b/>
        </w:rPr>
        <w:t xml:space="preserve">Esimerkki 4.957</w:t>
      </w:r>
    </w:p>
    <w:p>
      <w:r>
        <w:t xml:space="preserve">Jean-Claude Trichet'n kommentit korostivat uutta optimismia 16 jäsenvaltion euroalueen tulevaisuudennäkymistä sen jälkeen, kun se näyttää saaneen velkakriisin pahimman osan taakseen. Trichet'n kuukausittainen lehdistötilaisuus pidettiin sen jälkeen, kun pankki oli odotetusti jättänyt korot ennätyksellisen alhaiselle 1 prosentin tasolle 15. peräkkäisen kuukauden ajan. Pankki ei antanut mitään vihjeitä siitä, milloin se voisi harkita koronnostoa, mikä vaikuttaa edelleen kaukaiselta, kun otetaan huomioon vaatimattomat kasvunäkymät ja vähäiset merkit inflaatiosta. Trichet sanoi, että "kolmannen vuosineljänneksen käytettävissä olevat tiedot ovat odotettua parempia", kun ne olivat piristyneet toisella vuosineljänneksellä. Silti hän odotti, että tämän vuoden jälkipuoliskosta tulee "huomattavasti vähemmän dynaaminen kuin toisesta neljänneksestä, koska toinen neljännes näyttää olevan todella poikkeuksellinen", hän lisäsi. Toisen vuosineljänneksen tiedot on määrä julkistaa ensi viikolla. "En tarkentaisi asiaa enempää", Trichet sanoi. "Tärkein viesti on, että pysymme varovaisina ja varovaisina ja katsomme, että elpyminen on epäilemättä alkanut ... mutta kasvu pysyy todennäköisesti epätasaisena ja suhteellisen vaatimattomana." Trichet'n kommentit seurasivat ajanjaksoa, jolloin markkinoiden huoli on siirtynyt huoliin Yhdysvaltojen talouden höyryn menettämisestä ja pois valtionvelkakriisistä, joka nielaisi euroalueen suurimman osan alkuvuodesta. Eurooppa on puolestaan hyötynyt maailmankaupan piristymisestä. Trichet, jonka ensimmäinen lehdistötilaisuus kuukausiin ei ollut täynnä kysymyksiä mahdollisista valtionvelkojen maksukyvyttömyydestä, näytti rennolta ja sivuutti muutoksen. "Luulen, että oltuamme äärimmäisen kielteisiä Euroopan ja äärimmäisen myönteisiä Yhdysvaltojen suhteen, olemme nyt havaitsemassa jonkinlaista heilahdusta toiseen suuntaan", hän sanoi ja lisäsi, että EKP "ei julistanut voittoa". EKP:n on määrä julkaista tarkistetut talousennusteensa ensi kuussa ja Trichet'n sanat viittasivat siihen, että niitä "todennäköisesti tarkistetaan taas hieman ylöspäin " sanoi Frederik Ducrozet Credit Agricolesta. Ducrozet totesi myös, että Trichet "kieltäytyi lähettämästä mitään selkeää signaalia" sen epätavanomaisten tukitoimien tulevaisuudesta ennen ensi kuun kokousta. "Olen melko tyytyväinen siihen, että tämä ohjelma - joka jatkuu - on niukka", Trichet sanoi ja lisäsi, ettei hän antaisi "mitään lisäohjeita" siitä, miten se jatkuu tulevaisuudessa. Trichet julisti Euroopan 91 pankin stressitestit, joiden tulokset julkaistiin viime kuun lopulla, "erittäin vaikuttavaksi menestykseksi". Vain seitsemän pankkia epäonnistui, ja monet tarkkailijat pitivät testiä liian helppona, mutta pelko markkinoiden turbulenssin uusiutumisesta osoittautui aiheettomaksi. Trichet kuvasi tätä "osaksi kokonaiskuvaa", eikä asia ollut juuri esillä torstain istunnossa Frankfurtissa kuukausia kestäneen huolestumisen jälkeen. "Näen, että Kreikkaan liittyviä kysymyksiä ei ole lainkaan, mitä arvostan suuresti", hän sanoi päättäessään tiedotustilaisuutensa.</w:t>
      </w:r>
    </w:p>
    <w:p>
      <w:r>
        <w:rPr>
          <w:b/>
        </w:rPr>
        <w:t xml:space="preserve">Tulos</w:t>
      </w:r>
    </w:p>
    <w:p>
      <w:r>
        <w:t xml:space="preserve">Trichet</w:t>
      </w:r>
    </w:p>
    <w:p>
      <w:r>
        <w:rPr>
          <w:b/>
        </w:rPr>
        <w:t xml:space="preserve">Esimerkki 4.958</w:t>
      </w:r>
    </w:p>
    <w:p>
      <w:r>
        <w:t xml:space="preserve">Mutta voisiko olla niin, että Texasin senaattori Ted Cruz ei saa kovin usein henkilökohtaisesti äänestäjiä grillattavakseen? Luetellut tapahtumat, joihin Cruz osallistui huhtikuusta elokuuhun 2017, osoittavat, että termi "kaupungintalo" voidaan venyttää joka suuntaan, jopa tapahtumiin, jotka eivät ole avoimia yleisölle. Kaiken kaikkiaan näyttää siltä, että Cruz vastasi kysymyksiin valittujen äänestäjien, lähinnä yritysten työntekijöiden, kokouksissa, ja kolme veteraanitapahtumaa oli avoimia yleisölle, joka oli ilmoittautunut. Riippumatta siitä , Houston asianajaja kerrottiin aikana 2017 Texas Tribune Festival noin demokraattinen haastaja 's ehdotus, että Cruz ei ollut n käynyt pieniä Texas kaupungeissa aikana kauden hän voitti vuonna 2012 . "Teetkö tarpeeksi vuorovaikutusta äänestäjiäsi , senaattori Cruz ?" Cruz vastasi kysyttäessä, onko hän tarpeeksi vuorovaikutuksessa äänestäjien kanssa: "Vuonna 2017 olen pitänyt 17 kaupungintaloa" Teksasissa. Cruz vastasi: "Se on valtava osa työtä. Kaupungintalo , Cruz tiedottaja Phil Novack totesi myöhemmin sähköpostitse , on määritelty Merriam-Websterin mukaan "tapahtumaksi, jossa julkinen virkamies tai poliittinen ehdokas puhuu yleisölle vastaamalla yksittäisten jäsenten esittämiin kysymyksiin." Cruz , republikaanien valmis hakemaan uudelleenvalintaa vuonna 2018 , tuskin on maine välttää huomiota . Novack muuten kertoi meille Cruz oli pitänyt 19 kaupungintalolla Texasin äänestäjien kanssa vuonna 2017 , kaikki "järjestämä kolmansien osapuolten, jotka määräsivät osallistujat , jossa" senaattori "on ottanut tarkistamattomia kysymyksiä keneltä tahansa väkijoukossa - yrityksissä , tehtaissa , kauppakamarit , ja julkisissa paikoissa ." Yritykset , mukaan lukien Division Laundry &amp; Cleaners San Antonio , Sysco Central Texas New Braunfels ja Igloo Products Corp. in Katy , oli työntekijä kaupungintalot Cruz , kaavio sanoo . Veteraaniryhmä , kaavion mukaan , isännöi Cruzia heinäkuun tapahtumissa McKinneyssä , Austinissa ja Houstonissa . CVA:n tiedottaja Jim Fellinger kertoi sähköpostitse kyselyymme, että jokainen Cruzin kanssa järjestetty CVA:n tilaisuus oli avoin yleisölle ilmoittautumisen perusteella ilman, että ryhmä olisi seulonut ketään ilmoittautunutta. Fellinger viittasi CVA:n tilaisuuksien videoviesteihin, joista käy ilmi, että Cruz otti joka kerta kysymyksiä vastaan moderaattorin välityksellä, joka tunnisti muutamia henkilöitä puhumaan suoraan Cruzille. Cruzin toimisto luettelee 19 tapahtumaa. Seuraavaksi vahvistimme lehdistötiedotteista , uutisjutuista ja videopätkistä , että Cruz esiintyi Novackin toimittamassa taulukossa kuvatulla tavalla. Alla olevassa taulukossa lihavoidut tapahtumat olivat avoimia toimittajille , Phil Novack , senaattori Ted Cruzin tiedottaja, sanoi. LÄHDE : Kaavio toimitettu sähköpostitse Phil Novackilta , Yhdysvaltain senaattorin Ted Cruzin lehdistösihteeriltä, 28. syyskuuta 2017 . Pyysimme Novackia myös kertomaan vuoden 2017 tapahtumista, joita Cruzilla oli Texasissa ja jotka olivat avoimia yleisölle ilman rekisteröitymistä - joissa kuka tahansa saattoi esittää kysymyksen mistä tahansa aiheesta . Asiantuntijat arvioivat Cruzin väitettä . Seuraavaksi jaoimme kommentoidun version taulukosta sähköpostitse akateemisten asiantuntijoiden kanssa ja pyysimme arvioita Cruzin väitteestä, jonka mukaan hän oli järjestänyt 17 "kaupungintaloa". Näyttää siltä, että nämä kaupungintalot ovat avoinna vain ihmisille, jotka tulevat Ted Cruzia tukevista kaupunginosista. Sitä vastoin , Trim , joka johtaa Pepperdine julkisen sitoutumisen instituutti , sanoi Cruz 's käyttö "kaupungintalo" termi iski häntä "pätevä sisällä yleinen käyttö termi ` kaupungintalo ' in 21. vuosisadan Amerikassa ." Mark Jones , Rice Universityn politiikan tutkija , sanoi Cruz 's väite sopii "minimalistinen" määritelmä kaupungintalon että ne mukana senaattori puhuu , ja kenttä kysymyksiä , äänestäjien kaikilta elämänalueilta eri puolilla osavaltiota . Mutta kaupungintalon "maksimalistille", Jones kirjoitti, yksikään Cruzin tapahtumista ei kelpaisi kaupungintaloksi, "koska ne pidettiin pitkälti valvotuissa tiloissa eivätkä ne olleet avoimia suurelle yleisölle" lukuun ottamatta veteraanien kokoontumisia, jotka olivat avoimia etukäteen ilmoittautuneille. John Gastil , Penn State Universityn professori , sanoi, että vaikka "kaupungintalo" termi on menettänyt selkeän määritelmän vuosien varrella , hän uskoo Cruz 's väite tehtiin vahvistaa hänen saatavuutta yleisölle. Cruzin väite "vaikuttaa minusta epäilyttävältä", Gastil kiteytti.</w:t>
      </w:r>
    </w:p>
    <w:p>
      <w:r>
        <w:rPr>
          <w:b/>
        </w:rPr>
        <w:t xml:space="preserve">Tulos</w:t>
      </w:r>
    </w:p>
    <w:p>
      <w:r>
        <w:t xml:space="preserve">Ted Cruz</w:t>
      </w:r>
    </w:p>
    <w:p>
      <w:r>
        <w:rPr>
          <w:b/>
        </w:rPr>
        <w:t xml:space="preserve">Esimerkki 4.959</w:t>
      </w:r>
    </w:p>
    <w:p>
      <w:r>
        <w:t xml:space="preserve">Lähes kolmannes amerikkalaisista uskoo, että presidentti Trump on pitänyt lupauksensa Obamacaren kumoamisesta The Economist â YouGov -lehden tuoreen mielipidekyselyn mukaan.31 prosenttia kyselyyn vastanneista sanoi Trumpin pitäneen kampanjalupauksensa Obamacaren kumoamisesta.49 prosenttia sanoi, ettei hän ole kumonnut Obamacarea, ja 21 prosenttia oli epävarma.Republikaaneista 44 prosenttia uskoo Trumpin kumonneen Obamacaren, kun taas demokraateista ja sitoutumattomista vain 27 prosenttia.Kuitenkin noin 40 prosenttia kyselyyn vastanneista republikaaneista ei usko, että Trump on kumonnut Obamacaren, kun taas demokraateista 60 prosenttia ja sitoutumattomista 45 prosenttia.Valkoisen talon kabinettikokouksessa presidentti Trump väitti, että Obamacare kumottiin olennaisesti republikaanien verosuunnitelmassa, jolla kumottiin Obamacaren yksilöllinen mandaatti.Hän sanoi, että kun yksilöllinen mandaatti kumotaan, se tarkoittaa, että Obamacare kumotaan, koska he saavat rahansa yksilöllisestä mandaatista. "Associated Pressin tekemän faktatarkastuksen mukaan yksilöllisen mandaatin kumoaminen oli merkittävä muutos, mutta Obamacaren keskeiset osat jäivät voimaan ja niitä rahoitettiin edelleen muilla keinoin kuin yksilöllisen mandaatin sakoilla.Republikaanien pyrkimykset kumota Obamacare jäivät senaatissa aiemmin tänä vuonna tuloksettomiksi sen jälkeen, kun edustajainhuone oli hyväksynyt lakiesityksen sen kumoamisesta toukokuussa. Senaatin enemmistöjohtaja Mitch McConnell (R-KY) kertoi NPR:lle viime viikolla, että senaatti todennäköisesti "siirtyy ensi vuonna muihin asioihin".</w:t>
      </w:r>
    </w:p>
    <w:p>
      <w:r>
        <w:rPr>
          <w:b/>
        </w:rPr>
        <w:t xml:space="preserve">Tulos</w:t>
      </w:r>
    </w:p>
    <w:p>
      <w:r>
        <w:t xml:space="preserve">Obamacare</w:t>
      </w:r>
    </w:p>
    <w:p>
      <w:r>
        <w:rPr>
          <w:b/>
        </w:rPr>
        <w:t xml:space="preserve">Esimerkki 4.960</w:t>
      </w:r>
    </w:p>
    <w:p>
      <w:r>
        <w:t xml:space="preserve">Sisäministeri Ryan Zinke ilmoitti keskiviikkona Paul Daniel Smithin ylennyksestä.Smith toimi vuosina 2004-2015 Colonial National Historical Parkin johtajana. Smith oli aiemmin jäänyt eläkkeelle puistopalvelusta 31 vuoden jälkeen, kunnes hänet nimitettiin sen apulaisjohtajaksi kaksi viikkoa sitten.Smith nousi otsikoihin puistopalvelun johtajan erityisavustajana yli kymmenen vuotta sitten.Sisäministeriön ylitarkastajan vuonna 2006 tekemässä tutkimuksessa todettiin, että Smith "käytti asemaansa epäasianmukaisesti painostaakseen ja kiertääkseen NPS:n menettelyjä" NFL:n Washington Redskinsin omistajan Dan Snyderin puolesta. Snyder kaatoi sittemmin yli 130 puuta liittovaltion suojelemalta alueelta talonsa ja C&amp;O-kanavan väliltä.Tutkijat eivät pystyneet vahvistamaan Smithin kertomusta tapahtumista, jotka johtivat päätökseen sallia puiden kaataminen, ja sanoivat, että hän oli ristiriidassa itsensä kanssa erillisissä haastatteluissa.Yhdysvaltain syyttäjänvirasto kieltäytyi nostamasta syytettä Smithiä vastaan vääränlaisten lausuntojen antamisesta tutkijoille vedoten syyttäjän ansioiden puuttumiseen raportin mukaan. Smith puolusti toimintaansa Washington Postille vuonna 2006. "Se oli laillinen pyyntö maanomistajalta, jolla oli laillinen ongelma puistopalvelun kanssa", hän sanoi.</w:t>
      </w:r>
    </w:p>
    <w:p>
      <w:r>
        <w:rPr>
          <w:b/>
        </w:rPr>
        <w:t xml:space="preserve">Tulos</w:t>
      </w:r>
    </w:p>
    <w:p>
      <w:r>
        <w:t xml:space="preserve">Paul Daniel Smith</w:t>
      </w:r>
    </w:p>
    <w:p>
      <w:r>
        <w:rPr>
          <w:b/>
        </w:rPr>
        <w:t xml:space="preserve">Esimerkki 4.961</w:t>
      </w:r>
    </w:p>
    <w:p>
      <w:r>
        <w:t xml:space="preserve">Tarinan kohokohdat Winfrey teki aaltoja palkintoseremoniassa puheellaan sunnuntai-iltana Aiemmin hän on kiistänyt olevansa kiinnostunut asettumaan ehdolleWashington (CNN) Ivanka Trump kehui Oprah Winfreyn puhetta Golden Globes -gaalassa maanantai-iltana twiitissään, jossa hän kutsui sitä "voimaannuttavaksi".Valkoisen talon vanhempi neuvonantaja ja presidentti Donald Trumpin tytär twiittasi: "Näin äsken @Oprahin voimaannuttavan ja inspiroivan puheen viime yönä #GoldenGlobesissa. Tulkaamme kaikki yhteen naiset ja miehet ja sanokaamme #TIMESUP! #United "Winfreyn puhe oli herättänyt aaltoja Golden Globes -gaalassa sunnuntai-iltana ja ruokki spekulaatioita siitä, että vaikutusvaltainen mediamoguli voisi olla tähtäimessään mahdollinen vuoden 2020 presidenttiehdokkuus - haastamalla Ivanka Trumpin isän.</w:t>
      </w:r>
    </w:p>
    <w:p>
      <w:r>
        <w:rPr>
          <w:b/>
        </w:rPr>
        <w:t xml:space="preserve">Tulos</w:t>
      </w:r>
    </w:p>
    <w:p>
      <w:r>
        <w:t xml:space="preserve">Ivanka Trump</w:t>
      </w:r>
    </w:p>
    <w:p>
      <w:r>
        <w:rPr>
          <w:b/>
        </w:rPr>
        <w:t xml:space="preserve">Esimerkki 4.962</w:t>
      </w:r>
    </w:p>
    <w:p>
      <w:r>
        <w:t xml:space="preserve">Hellbound Gloryn Leroy Virgil ei pelkää tutkia, mihin epätoivoiset ihmiset vajoavat. Itse asiassa se on Reno Nevadasta kotoisin olevan miehen vahvuus. Strippiklubin ryöstäminen näyttäisi olevan aika korkealla listalla, ja juuri niin Virgil tekee bändin uuden videon grungy country-rokkariin "Hellbound Blues"."Liittyy asiaan Miten vuoden mittainen bender muokkasi Hellbound Gloryn uutta albumia "Pinball" No-bullshit-laulaja-sanoittaja Leroy Virgil avautuu rähjäisen country-rock-yhtyeensä romahduksesta ja uudestisyntymästä "Cocaine Kurt Cobain I've been blowing up my fucking brains " kuuluu "Hellbound Bluesin" alkusäe, joka osoittautuu profeetalliseksi Bob Waynen ohjaamassa videossa.  Virgil ja naispuolinen rakkauden kohde saapuvat ryöstämään strippiklubia keskellä päivää ja löytävät kassoja tyhjennettäessä odottamattoman jättipotin: pienen vuoren kokaiinia. Kaksikko juhlii nuuskaamalla saalista kotonaan, mutta juhlat romahtavat nopeasti, kun Virgilin kumppani saa yliannostuksen ja tekee itsemurhan haulikolla, jota hän juuri käytti ryöstössä. Tyypilliseen Hellbound Glory -muotiin mitään karmeaa yksityiskohtaa ei säästetä.Videon räikeän väkivaltainen aihe näyttää jo suututtaneen osan bändin faneista, mikä sai Virgilin vastaamaan videoon. "Ymmärrän. Ymmärrän sen. Ymmärrän sinua " hän sanoo. "En minäkään pidä siitä niin paljon, koska pidän kai enemmän komediasta kuin draamasta, mutta mielestäni Shooter [Jennings] ja Bob [Wayne] tekivät molemmat todella hyvää työtä videon tekemisessä ja luomisessa."</w:t>
      </w:r>
    </w:p>
    <w:p>
      <w:r>
        <w:rPr>
          <w:b/>
        </w:rPr>
        <w:t xml:space="preserve">Tulos</w:t>
      </w:r>
    </w:p>
    <w:p>
      <w:r>
        <w:t xml:space="preserve">Leroy Virgil</w:t>
      </w:r>
    </w:p>
    <w:p>
      <w:r>
        <w:rPr>
          <w:b/>
        </w:rPr>
        <w:t xml:space="preserve">Esimerkki 4.963</w:t>
      </w:r>
    </w:p>
    <w:p>
      <w:r>
        <w:t xml:space="preserve">Ohjaaja Tyler Perryn "Värillisille tytöille"-elokuvan valkokangasversio - teatterin merkkipaalu, jossa käydään läpi useiden mustien naisten elämää - saa ensi-iltansa suurella odotuksella tällä viikolla. Ja jonkin verran pelkoa. Elokuva- ja televisio-ohjaaja ja -tuottaja Perry tunnetaan parhaiten elokuvistaan, jotka kertovat mustista naisista pakkotilanteissa ja joissa useimmiten pääosassa on Madea, aseita heiluttava täti, jolla on paljon asennetta. Hänen elokuvissaan käytetään campia ja litroittain makeaa teetä huuhtelemaan alas aitoja totuuksia. Tämän kuun Essence-lehden, joka on afroamerikkalaisille naisille suunnattu lehti, numerossa esitellään elokuvan näyttelijät. Ja "Värillisille tytöille" on täynnä kiehtovia esiintyjiä Phylicia Rashadista Thandie Newtoniin, Janet Jacksonista Whoopi Goldbergiin, Kimberly Eliseen (Perryn läpimurtohitti "Hullun mustan naisen päiväkirja") ja Tony-voittaja Anika Noni Roseen ("Caroline or Change"). Silti kaikki eivät hurranneet, kun uutisoitiin, että Perry ottaisi vastaan "For Colored Girls" -teoksen. "Sanoin kirjaimellisesti: 'Ei. ... Ei! Älä tee sitä", sanoo Ashara Ekundayo, joka järjesti elokuvan erikoisnäytöksen Denverin yleisölle viime viikolla. "Olin 6-vuotias, kun näytelmä ilmestyi. Muistan, että kirja oli äitini yöpöydällä. Kun kuulin, että Tyler Perry aikoo tehdä elokuvan, ajattelin, että se on kuin Graalin malja. Miksi ihmeessä kukaan yrittää tehdä siitä elokuvaa? Saati sitten Tyler Perry? Se on oma genrensä, tuo koreopoemi."</w:t>
      </w:r>
    </w:p>
    <w:p>
      <w:r>
        <w:rPr>
          <w:b/>
        </w:rPr>
        <w:t xml:space="preserve">Tulos</w:t>
      </w:r>
    </w:p>
    <w:p>
      <w:r>
        <w:t xml:space="preserve">Tyler Perry</w:t>
      </w:r>
    </w:p>
    <w:p>
      <w:r>
        <w:rPr>
          <w:b/>
        </w:rPr>
        <w:t xml:space="preserve">Esimerkki 4.964</w:t>
      </w:r>
    </w:p>
    <w:p>
      <w:r>
        <w:t xml:space="preserve">PARIISI/LONDON (Reuters) - Ranskalainen lääketehtailija Sanofi on sopinut ostavansa belgialaisen biotekniikkayhtiö Ablynxin 3,9 miljardilla eurolla (4,8 miljardilla dollarilla), jolla se päihittää Novo Nordiskin, ja se on sen toinen suuri kauppa tässä kuussa Bioverativin oston jälkeen.Kauppa on uusi merkki globaalin biotekniikkasektorin kiihtyvästä fuusio- ja yritysostotoiminnasta, ja se tulee sen jälkeen, kun Ablynx oli hylännyt 2 miljardin dollarin tarjouksen.Sanofi ilmoitti maanantaina, että se maksaisi Ablynxistä 45 euroa osakkeelta käteisenä, mikä on 21 prosenttia enemmän kuin Ablynxin perjantain päätöskurssi - ja yli kaksinkertainen hinta verrattuna siihen, mitä se maksoi ennen kuin Novo julkisti alkuperäisen tarjouksensa.Novo Nordisk myönsi tappionsa ja sanoi, ettei se aio tehdä tarkistettua tarjousta Ablynxistä, joka kehittää arvostettua kokeellista lääkettä harvinaiseen verisairauteen.Sanofi sanoi, että Ablynx lisäisi osakkeenomistajiensa arvoa pitkällä aikavälillä, kun taas yritysoston odotettiin vaikuttavan neutraalisti Sanofin liiketoiminnan osakekohtaiseen tulokseen (EPS) vuosina 2018 ja 2019.Sanofi on jo nyt yksi Ablynxin suurista farmaseuttisista kumppaneista sen jälkeen, kun se teki heinäkuussa 2017 sopimuksen uusien hoitojen löytämiseksi tulehdussairauksiin.Ostamalla yhtiön kokonaan se saa nyt käyttöönsä Ablynxin lupaavimman hyödykkeen, kokeellisen lääkkeen kaplitsitsumabin, joka on tarkoitettu harvinaisen verenvuotosairauden, hankitun tromboottisen trombosytopeenisen purppuran, hoitoon.Sanofi pystyy käyttämään olemassa olevaa infrastruktuuriaan ja Bioverativilta äskettäin hankittua alustaa kaplitsumabin kaupallistamisen tukena. Se hyötyy myös joistakin muista Ablynxin valmistelemista lääkkeistä, kuten lasten viruslääkkeestä, joka ei olisi sopinut Novo Nordiskiin.Berenbergin analyytikot pitivät Ablynxia sopivana, mutta arvioivat, että kauppa tuottaisi enintään 4 prosentin tuoton sijoitetulle pääomalle olettaen, että kaplitsitsumabin myynti olisi noin 400 miljoonaa euroa vuoteen 2023 mennessä.Tanskalaiskonserni on jättänyt aiemmat lääkealan yrityskauppakierrokset väliin keskittyäkseen diabeteksen ydinliiketoimintaansa, mutta nyt sen on löydettävä uusia tuotteita vaikeuksissa olevalle pienemmälle biofarmaseuttiselle yksikölleen, johon Ablynx olisi sopinut hyvin.Morgan Stanley ja Lazard olivat Sanofin neuvonantajina kaupassa, kun taas JP Morgan neuvoi Ablynxia.</w:t>
      </w:r>
    </w:p>
    <w:p>
      <w:r>
        <w:rPr>
          <w:b/>
        </w:rPr>
        <w:t xml:space="preserve">Tulos</w:t>
      </w:r>
    </w:p>
    <w:p>
      <w:r>
        <w:t xml:space="preserve">Ablynx</w:t>
      </w:r>
    </w:p>
    <w:p>
      <w:r>
        <w:rPr>
          <w:b/>
        </w:rPr>
        <w:t xml:space="preserve">Esimerkki 4.965</w:t>
      </w:r>
    </w:p>
    <w:p>
      <w:r>
        <w:t xml:space="preserve">Puolustusministeri Jim Mattis ja ulkoministeri Rex Tillerson todistavat sotilaallisen voimankäytön valtuuksista senaatin ulkosuhteiden komitealle 30. lokakuuta. (Jonathan Ernst/Reuters)Ulkoministeri Rex Tillerson ja puolustusministeri Jim Mattis kertoivat senaatin ulkosuhteiden valiokunnalle myös, että kaikki yritykset asettaa aikarajoja tai maantieteellisiä rajoituksia uuteen sotilaallisten voimien käyttölupaan voisivat lamauttaa ponnistelut terroristien torjumiseksi.Vuosina 2001 ja 2002 säädetyt lait antoivat armeijalle lailliset valtuudet torjua kansainvälistä terrorismia. Vaikka Yhdysvallat taistelee ryhmiä vastaan, joita ei tuolloin ollut olemassa, mukaan lukien Islamilainen valtio, oikeusperusta on Mattisin mukaan edelleen vankka.  Hän kehotti kongressia olemaan kumoamatta olemassa olevaa lakia ainakaan ilman uutta valtuutusta, joka on jo olemassa. "Siihen tilanteeseen liittyvä epävarmuus voisi vain viestiä vihollisillemme ja ystävillemme, että olemme perääntymässä tästä taistelusta", hän sanoi. "Se pysäyttäisi operaatiomme välittömästi vähentäisi liittolaisten sitoumuksia ja tukea ja loisi vihollisillemme merkittäviä mahdollisuuksia tarttua aloitteeseen."</w:t>
      </w:r>
    </w:p>
    <w:p>
      <w:r>
        <w:rPr>
          <w:b/>
        </w:rPr>
        <w:t xml:space="preserve">Tulos</w:t>
      </w:r>
    </w:p>
    <w:p>
      <w:r>
        <w:t xml:space="preserve">Jim Mattis</w:t>
      </w:r>
    </w:p>
    <w:p>
      <w:r>
        <w:rPr>
          <w:b/>
        </w:rPr>
        <w:t xml:space="preserve">Esimerkki 4.966</w:t>
      </w:r>
    </w:p>
    <w:p>
      <w:r>
        <w:t xml:space="preserve">Toimittajan huomautus 1. syyskuuta: Jotkut kuuntelijat ja lukijat ovat kysyneet, miksi NPR painosti Punaisen Ristin operaatioista ja logistiikasta vastaavaa johtajaa Brad Kiesermania siitä, kuinka paljon hänen järjestönsä saamista rahoista todella käytetään hurrikaani Harveyn koettelemien ihmisten auttamiseen. NPR:n kysymykset olivat jatkoa NPR:n ja ProPublican useiden vuosien raportoinnille, joka koski puutteita järjestön katastrofiaputoimissa ja harhaanjohtavia väitteitä sen taloudesta. NPR on pyytänyt viime vuosina useita kertoja saada puhua Punaisen Ristin pääjohtajan Gail J. McGovernin kanssa. Nämä pyynnöt on hylätty. Ennen tätä viimeisintä haastattelua NPR pyysi uudelleen. Järjestön mukaan McGovern ei ollut tavoitettavissa, mutta Kieserman oli tavoitettavissa.Morning Edition -ohjelman juontajan Ailsa Changin haastattelussa Punaisen Ristin johtajalta Brad Kiesermanilta kysyttiin raporteista, joiden mukaan hyväntekeväisyysjärjestöllä on epätavallisen korkeat hallintokulut. "Olemme sitoutuneet, olen sitoutunut, tiimini on sitoutunut käyttämään resurssejamme ja lahjoittajiemme dollareita tavalla, joka auttaa Texasin asukkaita parhaiten", sanoi Kieserman, joka on varapresidentti katastrofitoiminnoista ja logistiikasta. Kieserman sanoi, että keskiviikkoaamuun mennessä Punainen Risti oli käyttänyt 50 miljoonaa dollaria Harveyn avustustyöhön, pääasiassa 232 suojapaikkaan 66 000 ihmiselle.Chang: Kuinka paljon jokaisesta dollarista menee lahjoitusten kautta avustuksiin?  Kieserman : Joo, en usko, että tiedän vastausta siihen sen paremmin kuin varainhankintapäällikkö tietää, kuinka paljon maksaa vapaaehtoisen lähettäminen viikoksi ja kuinka monta hätäapuajoneuvoa minulla on tänään liikenteessä. Joten luulen, että jos hän olisi tässä haastattelussa ja kysyisitte, kuinka monta hätäapuajoneuvoa Teksasissa on, en usko, että hän tietäisi vastausta, enkä valitettavasti tiedä vastausta rahoituskysymykseen.</w:t>
      </w:r>
    </w:p>
    <w:p>
      <w:r>
        <w:rPr>
          <w:b/>
        </w:rPr>
        <w:t xml:space="preserve">Tulos</w:t>
      </w:r>
    </w:p>
    <w:p>
      <w:r>
        <w:t xml:space="preserve">Brad Kieserman</w:t>
      </w:r>
    </w:p>
    <w:p>
      <w:r>
        <w:rPr>
          <w:b/>
        </w:rPr>
        <w:t xml:space="preserve">Esimerkki 4.967</w:t>
      </w:r>
    </w:p>
    <w:p>
      <w:r>
        <w:t xml:space="preserve">BuzzFeed Newsin haastattelussa sunnuntaina Star Trek: Discovery ja Broadway-tähti Rapp - nyt 46-vuotias - väitti, että Spacey teki hänelle ei-toivottua seksuaalista lähestymistä vuonna 1986, kun molemmat näyttelijät esiintyivät eri Broadway-esityksissä. Rapp väitti, että Spacey kutsui hänet silloin 26-vuotiaana asunnolleen juhliin. Kun juhlat olivat päättyneet ja muut vieraat olivat lähteneet, Rapp väitti Spaceyn kantaneen hänet sänkyynsä ja kiivenneen hänen päälleen: "Hän nosti minut ylös niin kuin sulhanen nostaa morsiamen kynnyksen yli. Mutta en aluksi kiemurrellut pois, koska ajattelin: "Mitä tapahtuu?" Sitten hän makasi päälleni. "Hän yritti vietellä minut", Rapp jatkoi. âEn tiedä, olisinko käyttänyt tuota kieltä. Mutta olin tietoinen siitä, että hän yritti päästä minuun käsiksi seksuaalisesti." Rapp sanoi myös, että hän ei ole koskaan kertonut kenellekään kokemuksestaan, mutta on alkanut olla yhä paheksuvampi Spaceyn menestyksestä. "Vatsani vääntyy", Rapp sanoi. âEn vieläkään tänä päivänä voi käsittää niin montaa asiaa. Se on vain syvästi hämmentävää minulle.</w:t>
      </w:r>
    </w:p>
    <w:p>
      <w:r>
        <w:rPr>
          <w:b/>
        </w:rPr>
        <w:t xml:space="preserve">Tulos</w:t>
      </w:r>
    </w:p>
    <w:p>
      <w:r>
        <w:t xml:space="preserve">Rapp</w:t>
      </w:r>
    </w:p>
    <w:p>
      <w:r>
        <w:rPr>
          <w:b/>
        </w:rPr>
        <w:t xml:space="preserve">Esimerkki 4.968</w:t>
      </w:r>
    </w:p>
    <w:p>
      <w:r>
        <w:t xml:space="preserve">ruumiin tekeminen - sodan ja rauhan kysymykset elämä ja kuolema . Mutta kun maailman diplomaatit valmistautuvat painavaan päätökseen, melkein mikä tahansa diplomaattinen taktiikka vaikuttaa reilulta peliltä, jopa kikkailulta . Kaikki New Yorkin Turtle Bayssä sijaitsevassa valtavassa lasiseinäisessä tornissa päivittäin loputtomasti kokoontuvat lähettiläät sanovat pyrkivänsä yhteisymmärrykseen . Mutta miten sitten varmistetaan, että neuvoston päätös heijastaa heidän omia kansallisia etujaan? " Se tapahtuu henkilökohtaisella tasolla . Ilman luottamusta emme pääse mihinkään ", eräs diplomaatti kertoi AFP:lle nimettömänä pysyen selittääkseen prosessia. Esimerkiksi viime viikolla maailmanjärjestö tuki yksimielisesti epätodennäköistä tulitaukoa Syyrian loputtomassa sodassa, mutta ei päässyt yksimielisyyteen Iranin rankaisemisesta. Yhdysvallat halusi nostaa Teheranin esiin sen väitetyn sekaantumisen vuoksi Jemenin konfliktiin, mutta Venäjä puuttui asiaan ja torjui aloitteen. Kummassakin tapauksessa taistelulinjat olivat lähes samat, kun Yhdysvallat ja sen liittolaiset vastustivat Venäjän ja Iranin sekaantumista kahteen alueelliseen sotaan. Miksi siis diplomaattinen tulos oli erilainen? " Kaikissa neuvotteluissa avainasemassa ovat henkilökohtaiset suhteet ", diplomaatti selitti. Riippumatta siitä, miten jyrkkiä eroja kilpailevien YK:n jäsenvaltioiden julkisten kantojen välillä on, diplomaatit työskentelevät yhdessä joka päivä. Varovaisia ystävyyssuhteita ja ystävällisiä kilpailuja syntyy - samoin kuin satunnaisia riitoja - ja henkilökohtaiset valtapelit voivat ratkaista valtiollisia asioita. " Yksityiset suhteet ovat vähemmän traagisia kuin miltä ne näyttävät julkisuudessa ", myöntää eräs diplomaatti.  Washingtonin suurlähettiläs, Etelä-Carolinan entinen kuvernööri Nikki Haley on ainoa poliitikko neuvostossa, jonka henkilökunta koostuu kokeneista uradiplomaateista. Viime vuonna hän teki vaikuttavan diplomaattisen vallankaappauksen, kun hän sai Kiinan ja Venäjän mukaan useaan kertaan varmistaakseen yksimielisen tuen Pohjois-Korean pakotteille. Maanantaina Haley kuitenkin siirsi Yhdysvaltojen paikan kollegalleen ja oli Hondurasissa, kun Venäjä puuttui asiaan pysäyttääkseen Iranin tuomitsemispyrkimykset. Joskus yksimielisyys saavutetaan taitavalla menettelytapojen manipuloinnilla . Viime vuonna Kiina vastusti päätöslauselmaa, jolla se tuomitsisi naapurimaansa Myanmarin, mutta antoi turvallisuusneuvoston puheenjohtajan antaa julkilausuman tai PRST:n . Teoriassa PRST:stä ei pitäisi olla helpompi päästä sopimukseen kuin päätöslauselmasta, koska kuka tahansa neuvoston 15 jäsenestä voi vastustaa tekstin osia. Diplomaatit olivat kuitenkin ehdottaneet ensin päätöslauselmaa ennen kuin he turvautuivat PRST:hen, mikä antoi Kiinalle mahdollisuuden näyttää siltä, että se olisi saanut myönnytyksen. Kuten diplomaatti muistutti, on tärkeää antaa vastustajalle mahdollisuus ja mahdollisuus " pelastaa kasvot" . Pitkissä neuvotteluissa hauraita aiheita, kuten Syyrian teurastuksen voittanut osapuoli on usein se, joka säilyttää viileyden pisimpään . - Jatkuva vuoropuhelu - " On kunnioitettava toista osapuolta, kun se paljastaa punaiset linjat, joita se ei ylitä ", eräs neuvottelija kertoi AFP:lle, kun taas toinen sanoi: " Se on raskasta hermoille ." Kuitenkin neuvottelut menevät ennen äänestystä useimmat suurlähettiläät tarkistaa oman maansa pääkaupungeissa ennen hyväksymistä pidättäytyä tai asettaa veto-oikeus .  Haley on eniten henkilökohtaista vapautta liikkua on jäsenenä presidentti Donald Trump ' s hallinnon kabinetti arvo . Mutta hän on myös yksi kokemattomimmista lähettiläistä rakennuksessa, jossa käydään jatkuvaa vuoropuhelua käytävillä neuvotteluhuoneissa ja tekstiviesteissä . Murteelliset keskustelut jatkuvat turvallisuusneuvoston istuntosalin ulkopuolella olevissa matolla päällystetyissä auloissa ja jopa "hiljaisen huoneen" odotustilassa. Yksi kokoushuone on varattu veto-oikeutta käyttäville viidelle pysyvälle jäsenelle: Britannialle, Kiinalle, Ranskalle, Venäjälle ja Yhdysvalloille. Toisessa huoneessa on kymmenen muuta kuin pysyvää jäsentä. Kun uusi asia tulee käsiteltäväksi, kansalliset asiantuntijat kokoontuvat arvioimaan diplomaattista tilannetta. Sen jälkeen kunkin edustuston "koordinaattoreiden" tehtävänä on joko laatia keskustelun ehdot tai suurlähettiläät tai heidän sijaisensa ottavat ohjat käsiinsä. Erityisroolit jaetaan . Yksi maa toimii neuvoston puheenjohtajana, mutta jokaisella kysymyksellä on myös vaikutusvaltainen " kirjeenvaihtaja" . Kaikki jäsenet äänestävät lopulta kustakin päätöslauselmasta, mutta luonnoksen laatii kirjeenvaihtaja . Niinpä Syyrian sodan osalta Kuwait ja Ruotsi ovat ottaneet johtoaseman . Jemeniä tai Myanmaria käsittelevissä teksteissä Britannialla on ylivoimainen rooli. - Keskeinen rooli - Joskus, jos yksimielisyys osoittautuu vaikeaksi, maa voi vaihtaa tai lisätä rooliaan. Esimerkiksi viimeaikaisissa Syyriaa koskevissa keskusteluissa Ranskasta on tullut "välittäjä", ja Kiina on kutsuttu pienryhmän kokouksiin. Haley, joka oli matkalla Chicagoon, osallistui keskusteluihin vasta viime hetkellä, sanovat diplomaatit. Venäjän suurlähettiläs Vassily Nebenzia kertoi puolestaan AFP:lle, että hän oli kiittänyt tekstiviestillä Ranskan Francois Delattrea keskeisestä roolista tulitauossa. Lopulta teatraaliset eleet joskus tuottavat tulosta . Helmikuun 22. päivänä kaikki 10 muiden kuin pysyvien jäsenten suurlähettilästä esiintyivät yhdessä lehdistön edessä osoittaakseen yhteistä huolestuneisuuttaan Venäjän viivyttelystä. Kaksi päivää myöhemmin maailma ihmetteli, suostuisiko Venäjä Syyrian tulitaukoon. YK:n televisiokamerat näyttivät yhtäkkiä Haleyn ja Delattren saapuvan turvallisuusneuvoston istuntosaliin yhdessä ja ilmeisen yhteisymmärryksessä. " Olimme lähellä epäonnistumista ", eräs diplomaatti sanoi ja lisäsi, että oli " harvinainen ele " kiusata kohtaloa ja painostaa Venäjää äänestämään . Muut jäsenet kokoontuivat ja äänestivät.</w:t>
      </w:r>
    </w:p>
    <w:p>
      <w:r>
        <w:rPr>
          <w:b/>
        </w:rPr>
        <w:t xml:space="preserve">Tulos</w:t>
      </w:r>
    </w:p>
    <w:p>
      <w:r>
        <w:t xml:space="preserve">Nikki Haley</w:t>
      </w:r>
    </w:p>
    <w:p>
      <w:r>
        <w:rPr>
          <w:b/>
        </w:rPr>
        <w:t xml:space="preserve">Esimerkki 4.969</w:t>
      </w:r>
    </w:p>
    <w:p>
      <w:r>
        <w:t xml:space="preserve">Tässä tapauksessa onneksi vihainen yrittäjä tuli apuun.  Jeremy Kauffman inhoaa arvokkaiden asioiden katoamista, joten juuri ennen kuin Berkeley poisti verkkosivunsa, Kauffman kopioi videot ja julkaisi ne verkkosivuillaan nimeltä LBRY (kuten Library). Hän sanoo, että Berkeleyn videot ovat vasta alkua sille, mitä LBRY on suunnitellut.  Hän haluaa, että sivusto on kuin YouTube - mutta ilman sisältörajoituksia. "LBRY on suunniteltu paljon hajautetummaksi, paljon enemmän käyttäjien hallitsemaksi" ja "täysin vapaammaksi", Kauffman selittää videolla, jonka julkaisin tällä viikolla. Hän myöntää, että ilman sensuuria hänen keksintönsä saattaa päätyä isännöimään videoita pahoista asioista - mestauksista, lapsipornosta ja ties mistä muusta. Mutta hän väittää, että jos hän luo järjestelmän, jossa on sensuuri, "se antaa meille mahdollisuuden pitää pahat jutut poissa, mikä on hienoa, mutta se antaa myös diktatuurihallituksille mahdollisuuden pitää sisällön poissa". Haluammeko antaa videoita Turkin, Iranin ja Kiinan kansalaisten saataville? Sanomme kyllä." LBRY antaa käyttäjien merkitä laittomia toimia kuvaavat videot. Näitä videoita ei saa enää näyttää LBRY:ssä. Muut sivustot voivat kuitenkin näyttää laitonta sisältöä LBRY:n teknologian avulla, eikä Kauffman voi estää sitä. Kauffman sanoo, ettei hän poista Berkeley-videoita sivustoltaan, vaikka hänet haastettaisiin oikeuteen, koska niissä ei ole kuuroille tarkoitettuja kuvatekstejä. "Onko se syy siihen, että sisältö ei saisi olla kaikkien saatavilla?" kysyy Kauffman. "Luojan kiitos, että on olemassa internet ja Kauffmanin kaltaisia ihmisiä, jotka ovat valmiita käyttämään omia rahojaan tiedon vapauden säilyttämiseksi.</w:t>
      </w:r>
    </w:p>
    <w:p>
      <w:r>
        <w:rPr>
          <w:b/>
        </w:rPr>
        <w:t xml:space="preserve">Tulos</w:t>
      </w:r>
    </w:p>
    <w:p>
      <w:r>
        <w:t xml:space="preserve">Jeremy Kauffman</w:t>
      </w:r>
    </w:p>
    <w:p>
      <w:r>
        <w:rPr>
          <w:b/>
        </w:rPr>
        <w:t xml:space="preserve">Esimerkki 4.970</w:t>
      </w:r>
    </w:p>
    <w:p>
      <w:r>
        <w:t xml:space="preserve">Oikeusministeri Jeff Sessions kehotti liittovaltion korkea-arvoisia syyttäjiä arvioimaan kongressin republikaanien pyytämiä "tiettyjä kysymyksiä", jotka liittyvät Uranium Onen myyntiin ja Clinton-säätiöön liittyviin laittomiin liiketoimiin, ja jätti näin oven auki toisen erityisen oikeusavustajan nimittämiselle.Kirjeessä mainittiin erityisesti syytökset, jotka liittyivät FBI:n Clinton-sähköpostitutkimuksen käsittelyyn, mukaan lukien syytökset, joiden mukaan oikeusministeriön ja FBI:n "politiikkoja tai menettelyjä" ei "noudatettu niiden toimien yhteydessä tai niissä toimissa, jotka johtivat silloisen FBI:n johtajan James Comeyn julkiseen ilmoitukseen lopettaa Clintonin sähköpostiasia 5. heinäkuuta 2016 tai kirjeeseen, jonka hän lähetti lainsäätäjille 28. lokakuuta 2016 äskettäin löydetyistä Clintonin sähköpostiviesteistä, tai niihin liittyvissä toimissa, ja että nämä "tutkimuspäätökset perustuivat epäasianmukaisiin näkökohtiin".Vaikka oikeusministeriö ei vahvistanut tai kiistänyt Clinton-asioita koskevaa meneillään olevaa tutkintaa, hallinnon virkamiehet viittasivat Fox Newsin mukaan oikeusministerin lausuntoon, jonka hän antoi tammikuussa senaatin oikeuskomitealle järjestetyssä vahvistuskuulustelussaan ja jossa hän esitti kysymyksiä siitä, ottaisiko hän itselleen erivapauden tästä tutkinnasta.âSessions sanoi vastauksena valiokunnan puheenjohtajan Chuck Grassleyn (R-Iowa) kysymykseen, voisiko hän lähestyä Clintonin tutkintaa puolueettomasti.â Sessions lisäsi tuolloin: â Uskon, että minun olisi asianmukaista pidättäytyä kaikista kysymyksistä, jotka liittyvät sellaisiin tutkimuksiin, joissa on osallisena ministeri Clinton ja jotka otettiin esille kampanjan aikana tai jotka muuten liittyvät siihen.â Sessions sanoi myös, että hän ei voi ottaa kantaa Clintonin tutkintaan puolueettomasti.</w:t>
      </w:r>
    </w:p>
    <w:p>
      <w:r>
        <w:rPr>
          <w:b/>
        </w:rPr>
        <w:t xml:space="preserve">Tulos</w:t>
      </w:r>
    </w:p>
    <w:p>
      <w:r>
        <w:t xml:space="preserve">Clinton</w:t>
      </w:r>
    </w:p>
    <w:p>
      <w:r>
        <w:rPr>
          <w:b/>
        </w:rPr>
        <w:t xml:space="preserve">Esimerkki 4.971</w:t>
      </w:r>
    </w:p>
    <w:p>
      <w:r>
        <w:t xml:space="preserve">VANCOUVER Brittiläinen Kolumbia (AP) - Sven Baertschi ampui kuvan täydellinen laukaus paineessa.Sveitsiläinen eteenpäin teki 1:07 osaksi jatkoajalla tiistai-iltana repimällä hänen 11. tavoite kauden shortside yli Jonathan Bernier hansikas antaa Vancouver Canucks 4-3 voiton Colorado Avalanche. "En tiennyt, että minulla oli, että minun pussissa rehellisesti " Baertschi sanoi. "Jatkoajalla se voi mennä molempiin suuntiin. Mutta mielestäni me todella ansaitsimme sen tänään." Baertschi tervehti väkijoukkoa juhlinnassa kunnianosoitus sotilashenkilöstön läsnä ollessa yönä, jolloin Canucks kunnioitti jäseniä Kanadan joukot. "Puolet ajasta melkein pyörtyä jälkeen pisteet se tuntuu " hän sanoi. "Se on ensimmäinen asia, joka ponnahti päähäni." Vancouver Canucksin vasen laituri Sven Baertschi keskusta juhlii hänen jatkoaikamaaliaan Colorado Avalanchea vastaan NHL-jääkiekko-ottelussa tiistaina 30.1.2018 Vancouverissa British Columbiassa. Canucks voitti 4-3. (Jonathan Hayward/The Canadian Press via AP) Vancouver Canucksin Sven Baertschi vasemmalla alkaa juhlia jatkoaikamaaliaan Vancouver Canucksin maalivahti Jonathan Bernierin vieressä Avalanchen vasen laituri J.T. Compher (37) NHL-jääkiekko-ottelussa tiistaina 30.1.2018 Vancouverissa Brittiläisessä Kolumbiassa. (Jonathan Hayward/The Canadian Press via AP)Vancouver Canucksin vasen laitahyökkääjä Sven Baertschi oikealla juhlii jatkoaikamaaliaan Colorado Avalanchea vastaan yhdessä joukkuetoverinsa Christopher Tanevin (8) kanssa NHL-jääkiekko-ottelussa tiistaina 30.1.2018 Vancouverissa Brittiläisessä Kolumbiassa. (Jonathan Hayward/The Canadian Press via AP)</w:t>
      </w:r>
    </w:p>
    <w:p>
      <w:r>
        <w:rPr>
          <w:b/>
        </w:rPr>
        <w:t xml:space="preserve">Tulos</w:t>
      </w:r>
    </w:p>
    <w:p>
      <w:r>
        <w:t xml:space="preserve">Sven Baertschi</w:t>
      </w:r>
    </w:p>
    <w:p>
      <w:r>
        <w:rPr>
          <w:b/>
        </w:rPr>
        <w:t xml:space="preserve">Esimerkki 4.972</w:t>
      </w:r>
    </w:p>
    <w:p>
      <w:r>
        <w:t xml:space="preserve">Jocelyne Larocque ei halunnut mitään osaa hopeamitalista Kanadan hävittyä USA:lle 3-2 rangaistuspotkukilpailun jälkeen naisten jääkiekon loppuottelussa torstaina. (Bruce Bennett/Getty Images) Kanadan naisten jääkiekkoilija Jocelyne Larocque veti hopeamitalin kaulastaan vain sekunteja sen jälkeen, kun se oli annettu hänelle Kanadan hävittyä kultamitaliottelussa USA:n joukkueelle 3-2. Kun joukkueen 22 muuta jäsentä seisoivat järkyttyneinä kyyneleet silmissään, Larocque piti mitalia kädessään koko mitaliseremonian ajan. Larocque puhui CBC:lle hopeamitalin riisumisesta tappion jälkeen. Kanadan Jocelyne Larocque otti hopeamitalinsa pois heti sen saatuaan . #WinterOlympics [Linkki] pic.twitter.com/CcjiKOd58W â NBC Olympics (@NBCOlympics) 22. helmikuuta 2018 "Se on vain vaikeaa " Larocque sanoi. "Olemme menossa kultaa ja olen ylpeä tästä koko joukkueesta, mutta olimme jahtaamassa, että kultamitali ja ... kyllä." Monet Twitterissä kutsui pelaaja hänen toimiaan ehdotti se osoitti huonoa urheiluhenkeä. niin Jocelyne Larocque Kanadan naisten olympia jääkiekkojoukkue on #PoorSport! Otat pois hopeamitalisi heti, kun he laittavat sen päällesi, on todella hyvä lapsille, jotka katsovat sinua ylöspäin . Sinun pitäisi näyttää heille hyvää urheiluhenkeä!!!! #USA #Kulta â Jon J. (Yawn) (@NintendoLocoFan) 22. helmikuuta 2018@HC_Women erittäin pettynyt Jocelyne Larocque âs näyttö uskomattoman epä-kanadalainen urheiluhenkisyys ja on huono häviäjä. Ottaa mitalinsa pois heti sen jälkeen, kun se on annettu hänelle. â LeslieAnneO (@LeslieAnneOsh) 22. helmikuuta 2018</w:t>
      </w:r>
    </w:p>
    <w:p>
      <w:r>
        <w:rPr>
          <w:b/>
        </w:rPr>
        <w:t xml:space="preserve">Tulos</w:t>
      </w:r>
    </w:p>
    <w:p>
      <w:r>
        <w:t xml:space="preserve">Jocelyne Larocque</w:t>
      </w:r>
    </w:p>
    <w:p>
      <w:r>
        <w:rPr>
          <w:b/>
        </w:rPr>
        <w:t xml:space="preserve">Esimerkki 4.973</w:t>
      </w:r>
    </w:p>
    <w:p>
      <w:r>
        <w:t xml:space="preserve">Viime vuonna tohtori Kelly Greene, Littleton Adventist Hospitalin tehohoidon johtaja, alkoi tutkia potilaidensa deliriumia. Hän havaitsi, että hengityskoneessa olevilla potilailla - jotka yleensä ovat rauhoitettuja - 80 prosenttia potilaista kärsi deliriumista. Ilman hengityskonetta olevien potilaiden deliriumin osuus oli 25-30 prosenttia. Ne potilaat, joilla oli deliriumin oireita, olivat tyypillisesti kaksi kertaa kauemmin tehohoidossa kuin tajuissaan olevat potilaat. He kärsivät myös sairaalassa olon jälkeen jostain, joka ei muistuta traumaperäistä stressihäiriötä, Greene sanoi. "Se on melko traumaattinen kokemus monille teho-osaston kautta tuleville", Greene sanoi. Ja henkinen trauma voi jäädä helposti huomaamatta. Joskus Greenen mukaan hänen potilaansa vaikuttavat täysin tyytyväisiltä, jopa torkahtelevat voimakkaan sedaation ja kivunhoidon läpi. Heidän päänsä sisällä tilanne on toinen. "Ensi silmäyksellä he istuvat teho-osastolla hienosti ilman mitään ongelmia. He tulevat takaisin ja kertovat meille kaksi päivää myöhemmin: "Luulin, että minut kidnapattiin". Tai 'Näin hämähäkkejä seinällä.' Tai 'Luulin olevani risteilyaluksella' " ". Greene sanoi. Koska Littleton Adventistin tutkimus päättyi kolme kuukautta sitten, Greene johtaa koko järjestelmää koskevaa muutosta, jonka mukaan deliriumin arviointi on osa tehohoitopotilaiden rutiinihoitoa Centura Health Coloradon suurimmassa sairaalaverkostossa.</w:t>
      </w:r>
    </w:p>
    <w:p>
      <w:r>
        <w:rPr>
          <w:b/>
        </w:rPr>
        <w:t xml:space="preserve">Tulos</w:t>
      </w:r>
    </w:p>
    <w:p>
      <w:r>
        <w:t xml:space="preserve">Kelly Greene</w:t>
      </w:r>
    </w:p>
    <w:p>
      <w:r>
        <w:rPr>
          <w:b/>
        </w:rPr>
        <w:t xml:space="preserve">Esimerkki 4.974</w:t>
      </w:r>
    </w:p>
    <w:p>
      <w:r>
        <w:t xml:space="preserve">FBI:n johtaja Christopher Wray suunnitteli bridge-tarinan osoittaakseen, miksi hänen agenttiensa ei tarvitsisi hankkia etsintälupaa ennen kuin he voivat kysyä ulkomailta laillisesti kerättyjä tiedustelutietoja. FBI:n käyttämä ulkomainen tiedustelutiedustelu on keskeisellä sijalla keskustelussa, joka koskee vuoden 2008 Foreign Intelligence Surveillance Amendments Act -lain (laki ulkomaan tiedustelun valvonnan muuttamisesta) tulevaisuutta, mukaan lukien kiistanalainen 702 §. Lain voimassaolo päättyy 31. joulukuuta. "Sanotaan, että saatte selville, että tämä Key Bridgeä valokuvaava henkilö on ollut yhteydessä tunnettuun islamilaisen valtion värvääjään, ja tällaisia tietoja on 702-tietokannassa", Wray sanoi hiljattain aiheesta järjestetyssä foorumissa. Wrayn mukaan FBI:n agentti ei voi saada lupaa tietokannan tutkimiseen pelkästään tämän perusteella." "Ajatus agentin sokeuttamisesta - rajoittaa hänen kykyään nähdä tietoja, jotka meillä on jo perustuslain mukaan omissa tietokannoissamme - on minusta traaginen", Wray sanoi. Wray sanoi, että vihjeitä tulee FBI:lle tuhansittain. Hän sanoi, että juuri tässä alkuvaiheessa - jolloin vihjeitä seulotaan ja priorisoidaan - ulkomainen tiedustelu auttaa yhdistämään pisteitä ja havaitsemaan mahdollisia kansallisen turvallisuuden uhkia.</w:t>
      </w:r>
    </w:p>
    <w:p>
      <w:r>
        <w:rPr>
          <w:b/>
        </w:rPr>
        <w:t xml:space="preserve">Tulos</w:t>
      </w:r>
    </w:p>
    <w:p>
      <w:r>
        <w:t xml:space="preserve">Christopher Wray</w:t>
      </w:r>
    </w:p>
    <w:p>
      <w:r>
        <w:rPr>
          <w:b/>
        </w:rPr>
        <w:t xml:space="preserve">Esimerkki 4.975</w:t>
      </w:r>
    </w:p>
    <w:p>
      <w:r>
        <w:t xml:space="preserve">Oikeusministeriön ylitarkastaja Michael Horowitz kertoi perjantaina edustajainhuoneen oikeusvaliokunnan demokraateille kirjeessä, että oikeusministeriö ei kuullut hänen toimistoaan ennen kuin OIG:n tutkinnan kohteena olevia tekstiviestejä julkaistiin kongressille ja lehdistölle.Vielä on epäselvää, kuka valtuutti päätöksen, jos ei Horowitz .Oikeusministeriön ylitarkastaja Michael Horowitz kertoi perjantaina edustajainhuoneen oikeusvaliokunnalle, että hänen toimistoaan (OIG) ei kuultu ennen kuin OIG:n tutkinnan kohteena olevia yksityisiä tekstiviestejä jaettiin tiedotusvälineille tiistaina. Horowitz kertoi valiokunnalle - joka oli kysynyt häneltä aiemmassa kirjeessä, kuuliko oikeusministeriö hänen toimistoaan ennen tekstiviestien julkaisemista - että hän todisti marraskuussa, että OIG:llä "ei ollut mitään sitä vastaan, että osasto toimittaisi kongressille hallussaan olevia, jo olemassa olevia ministeriön asiakirjoja vastauksena kongressin valvontapyyntöön". Hän sanoi, että hän totesi tuolloin, että "ministeriön olisi selvitettävä, onko olemassa rajoituksia, kuten ne, jotka koskevat valamiehistöä koskevia tietoja, jotka rajoittavat sen mahdollisuuksia toimittaa tiettyjä asiakirjoja kongressille." "Välitin tämän kannan myös ministeriölle", Horowitz sanoi. "Ministeriö ei neuvotellut OIG:n kanssa selvittääkseen, oliko tekstiviestien luovuttaminen sovellettavien eettisten ja oikeudellisten normien mukaista ennen niiden toimittamista kongressille." Lyhyesti sanottuna Horowitz kirjoitti, että oikeusministeriö "ei neuvotellut OIG:n kanssa ennen kuin se jakoi tekstiviestit lehdistölle." "IG:llä ei ollut mitään sitä vastaan, että ne luovutettaisiin kongressille. Sen jälkeen konsultoimme johtavia juridisia/eettisiä asiantuntijoita, jotka totesivat, ettei tekstiviestien luovuttamiseen kongressille tai lehdistölle ollut ongelmia", Flores kirjoitti. OIG julkaisi perjantai-iltana toisen lausunnon, jossa toistettiin Horowitzin kirjeessään esittämät seikat, mutta on edelleen epäselvää, kuka valtuutti päätöksen, jos ei Horowitz .Lue Horowitzin kirje alta:</w:t>
      </w:r>
    </w:p>
    <w:p>
      <w:r>
        <w:rPr>
          <w:b/>
        </w:rPr>
        <w:t xml:space="preserve">Tulos</w:t>
      </w:r>
    </w:p>
    <w:p>
      <w:r>
        <w:t xml:space="preserve">Michael Horowitz</w:t>
      </w:r>
    </w:p>
    <w:p>
      <w:r>
        <w:rPr>
          <w:b/>
        </w:rPr>
        <w:t xml:space="preserve">Esimerkki 4.976</w:t>
      </w:r>
    </w:p>
    <w:p>
      <w:r>
        <w:t xml:space="preserve">CNN:n konservatiivinen toimittaja Ana Navarro twiittasi tiistai-iltana âRoy Moore hävisi.  Steve Bannon hävisi. Donald Trump hävisi. Pedofilia hävisi. Kiihkoilu hävisi. Homofobia hävisi. Rasismi hävisi. Doug Jones voitti. Mitch McConnell voitti. Afroamerikkalaiset voittivat. Naiset voittivat. Uhrit voittivat. Oikeus voitti. Moraalisuus voitti. Arvot voittivat. Järkevyys voitti. Siveys voitti. Steve Bannon hävisi." Mitch McConnellin alainen Senate Leadership Fund iloitsi Mooren tappiosta lausunnossaan: "Tämä on julma muistutus siitä, että ehdokkaan laadulla on väliä riippumatta siitä, missä ehdokkaana on. Steve Bannon ei ainoastaan menettänyt meille kriittistä senaattipaikkaa yhdessä maan republikaanisimmista osavaltioista, vaan hän myös veti Yhdysvaltain presidentin mukaan fiaskoihinsa." "Ei koskaan Trumpia kannattava senaattori John McCainin (R-AZ) tytär Meghan McCain sanoi: "Haista paska, Bannon." "Republikaanien mielipidetutkija Frank Luntz sanoi: "Steve Bannon halusi tuhota senaatin enemmistön @GOP. Tänä iltana hän sai toiveensa toteutettua. Sisällissota ei ole vielä läheskään ohi." Alex Conant, Marco Rubion entinen viestintäjohtaja, selitti tiistaina: "McConnell teki kaiken voitavansa estääkseen tämän debakan. Samaan aikaan Trump ja Bannon opportunistisesti suvaitsivat sen." GOP:n mediakonsultti Rick Wilson twiittasi: "Steve Bannon on syöpä. Hyvät ihmiset Alabamassa olivat ensimmäinen annos kemoterapiaa.â Steve Bannon on syöpä. Alabaman hyvät ihmiset olivat ensimmäinen annos kemoterapiaa. â Rick Wilson (@TheRickWilson) 13. joulukuuta 2017Senaatin enemmistöjohtaja Mitch McConnellin entinen esikuntapäällikkö Josh Holmes twiittasi tiistaina: â Ennen kuin saamme tulokset, haluaisin kiittää Steve Bannonia siitä, että hän näytti meille, miten häviämme unionin punaisimman osavaltion, ja kuvernööri Iveytä mahdollisuudesta tehdä tästä kansallisesta noloudesta todellisuutta.â</w:t>
      </w:r>
    </w:p>
    <w:p>
      <w:r>
        <w:rPr>
          <w:b/>
        </w:rPr>
        <w:t xml:space="preserve">Tulos</w:t>
      </w:r>
    </w:p>
    <w:p>
      <w:r>
        <w:t xml:space="preserve">Steve Bannon Steve</w:t>
      </w:r>
    </w:p>
    <w:p>
      <w:r>
        <w:rPr>
          <w:b/>
        </w:rPr>
        <w:t xml:space="preserve">Tulos</w:t>
      </w:r>
    </w:p>
    <w:p>
      <w:r>
        <w:t xml:space="preserve">Steve</w:t>
      </w:r>
    </w:p>
    <w:p>
      <w:r>
        <w:rPr>
          <w:b/>
        </w:rPr>
        <w:t xml:space="preserve">Esimerkki 4.977</w:t>
      </w:r>
    </w:p>
    <w:p>
      <w:r>
        <w:t xml:space="preserve">Tohtori Anna Konopka kertoi Merrimackin ylioikeuden tuomarille John Kissingerille perjantaina, että hänen kyvyttömyytensä harjoittaa lääkärin ammattia vaarantaa hänen potilaansa, koska heidän on vaikea löytää toista lääkäriä ja täyttää reseptejään.Apulaisvaltakunnansyyttäjä Lyn Cusack sanoo kuitenkin, että Konopkan pyyntö tulisi hylätä, koska lääkärille on annettu runsaasti aikaa sulkea lääkärin vastaanotto ja auttaa potilaita löytämään muita lääkäreitä. Cusack sanoo, että jos Konopka haluaa saada toimilupansa takaisin, hän voi hakea lääkärilautakunnalta uudelleenkäsittelyä.Kissinger sanoo, että hän ottaa Konopkan pyynnön harkintaan. Tohtori Anna Konopka luopui vapaaehtoisesti toimiluvastaan lokakuussa sen jälkeen, kun osavaltion lääkelautakunta oli kyseenalaistanut hänen kirjanpitonsa lääkkeiden määräämiskäytännöt ja lääketieteellisen päätöksenteon. Osa ongelmaa on se, että New Londonin lääkäri ei käytä tietokonetta eikä näin ollen osallistu osavaltion pakolliseen lääkkeiden seurantaohjelmaan. Konopkalle on myönnetty perjantaiksi hätäoikeudenkäynti, jossa hän yrittää vakuuttaa tuomarin siitä, että hän ansaitsee saada toimilupansa takaisin. Vaikka Konopka vakuuttaa, että hänen paperinen kirjanpitojärjestelmänsä toimii hyvin, hän sanoo olevansa valmis opettelemaan tietokoneen käyttöä.</w:t>
      </w:r>
    </w:p>
    <w:p>
      <w:r>
        <w:rPr>
          <w:b/>
        </w:rPr>
        <w:t xml:space="preserve">Tulos</w:t>
      </w:r>
    </w:p>
    <w:p>
      <w:r>
        <w:t xml:space="preserve">Anna Konopka</w:t>
      </w:r>
    </w:p>
    <w:p>
      <w:r>
        <w:rPr>
          <w:b/>
        </w:rPr>
        <w:t xml:space="preserve">Esimerkki 4.978</w:t>
      </w:r>
    </w:p>
    <w:p>
      <w:r>
        <w:t xml:space="preserve">Michael Simon lähti hetken mielijohteesta Unkariin valmistuttuaan kauppakorkeakoulusta St. Louisissa. Kaksikymmentä vuotta myöhemmin hän on luonut epätavallisen uran Unkarin ehkä menestyneimpänä ohjelmistoyrittäjänä. Simonin viimeisin Budapestista kotoisin oleva luomus on LogMeIn, 400 työntekijää työllistävä yritys, joka valmistaa ohjelmistoja, joiden avulla yksi tietokonelaite voi hallita toista. Tämän tekniikan avulla henkilö voi käyttää koti- tai toimistotietokonettaan, kun hän on matkalla kannettavan tietokoneen kanssa. Myös asiakastukiteknikot käyttävät LogMeInin tuotteita ottaakseen ihmisten koneet hallintaansa ja korjatakseen heidän tietokoneongelmiaan. Simonin unkarilainen tarina alkoi vuonna 1992 sen jälkeen, kun hän oli valmistunut kauppakorkeakoulusta Washingtonin yliopistosta. Harjoittelupaikkaa hakiessaan Budapestissa tarjoutui tilaisuus. "Ostin kengännauhalla Lonely Planetin Itä-Euroopan oppaan", Simon muistelee. "Siinä kuvailtiin Budapestia Itä-Euroopan Pariisiksi, ja ajattelin, että se kuulostaa hyvältä." Simon löysi Budapestista runsaasti älykkäitä insinöörejä, jotka olivat juuri valmistuneet koulusta ja etsivät mahdollisuuksia suhteellisen vaatimattomalla palkalla. Hän päätyi johtamaan ohjelmistoyritystä, joka teki sopimuksia yritysten kanssa, jotka ulkoistivat insinöörityönsä. Vuonna 1995 hän perusti Uproar-ohjelmistoyrityksen, joka rakensi verkkoversioita Family Feudin ja bingon kaltaisista peleistä. Simon piti yhteyttä insinööritiimiin, joka oli onnistunut ottamaan kaiken irti rajallisesta laskentatehosta, ja kääntyi heidän puoleensa jälleen, kun unkarilainen ohjelmistosuunnittelija Marton Anka lähestyi häntä etäkäyttöohjelmiston kanssa, jota hän oli myynyt asunnostaan. Tiukasti varjellun Gravity-nimisen teknologian avulla yritys voi hoitaa kaikki nämä yhteydet halvemmalla kuin muut yritykset, Simon sanoi. "Gravityä voi pitää eräänlaisena connectomaticina", hän sanoi. "Voimme palvella satoja miljoonia laitteita poikkeuksellisen pienellä määrällä tietokoneita."</w:t>
      </w:r>
    </w:p>
    <w:p>
      <w:r>
        <w:rPr>
          <w:b/>
        </w:rPr>
        <w:t xml:space="preserve">Tulos</w:t>
      </w:r>
    </w:p>
    <w:p>
      <w:r>
        <w:t xml:space="preserve">Michael Simon</w:t>
      </w:r>
    </w:p>
    <w:p>
      <w:r>
        <w:rPr>
          <w:b/>
        </w:rPr>
        <w:t xml:space="preserve">Esimerkki 4.979</w:t>
      </w:r>
    </w:p>
    <w:p>
      <w:r>
        <w:t xml:space="preserve">Kuvernööri Bruce Rauner käytti maanantaina veto-oikeuttaan lakiesitykseen, jonka tarkoituksena oli raivata tietä suurelle uudistukselle, jolla osavaltio jakaa dollareita julkisille kouluille, ja sanoi, että jäljellä on vielä ongelmia, jotka estäisivät noin kolme tusinaa yksityiskoulua osallistumasta uuteen stipendiohjelmaan. Rauner käytti muutosveto-oikeuttaan kirjoittaakseen uudelleen toimenpiteen, jonka tukijoiden mukaan Illinoisin osavaltion opetuslautakunta pyysi sitä, jotta virkamiehet voisivat edetä uudessa koulujen rahoituskaavassa, joka asettaisi etusijalle köyhät ja apua tarvitsevat koulut.Vaikka Rauner on maininnut uuden rahoituskaavan yhtenä tärkeimmistä saavutuksistaan pyrkiessään uudelleenvalintaan, republikaanikuvernööri sanoi maanantaina, että lainsäätäjät eivät onnistuneet puuttumaan tekniseen puutteeseen, joka estäisi ainakin 36 katolista ja itsenäistä koulua hyötymästä uudesta stipendiohjelmasta, jota hän ajoi.Rauner sanoi lausunnossaan: "Osallisuus oli alun perin tämän lainsäädännön henki, ja meidän on yksinkertaisesti varmistettava, että noudatamme asianmukaista kieltä, jotta saamme työn tehtyä." Rahoituskaavan uudelleenkirjoittamisen kannattajat sanovat kuitenkin, että Raunerin veto voi tarkoittaa, että vaikeuksissa olevat koulut, jotka ovat jääneet odottamaan osavaltion dollareiden tuloa, joutuvat odottamaan vieläkin pidempään, kun lainsäätäjät punnitsevat kuvernöörin tekemiä muutoksia. Lainsäätäjät voivat äänestää muutosten hyväksymisestä, hylätä ne tai jättää ne kokonaan käsittelemättä, jolloin lainsäädäntö raukeaa. âUusirahoista ei ole tähän mennessä käytetty penniäkään koulupiireilleâ, sanoi senaattori Andy Manar, joka on rahoitusmuutoksia kannattanut demokraatti Bunker Hillistä Illinoisin keskiosasta. â Tämän veto-oikeuden vuoksi he joutuvat edelleen odottamaan juuri sitä, mistä Bruce Rauner on saanut kiitosta televisiossa: oikeudenmukaista koulujen rahoitusta.Raunerin tiedottaja Rachel Bold sanoi, että on epäreilua, että arvostelijat väittävät, että muutosveto-oikeus viivästyttäisi uuden rahoituskaavan täytäntöönpanoa, koska koulutuslautakunta jatkaa uuden rahoituskaavan työstämistä ja koska rahaa on vielä useita kuukausia lähettämättä.Koulutuslautakunnan tiedottaja kieltäytyi kommentoimasta asiaa ja sanoi, että virasto arvioi kuvernöörin ehdottamien muutosten vaikutuksia. Raunerin kysymys koskee kieltä, jonka mukaan ei-julkisten koulujen on oltava opetuslautakunnan "tunnustamia" voidakseen osallistua vero-ohjelmaan.  Vaikka Rauner lopulta hyväksyi uuden koulujen rahoituskaavan viime kesänä, hän alun perin käytti veto-oikeuttaan ehdotusta vastaan ja sanoi, että se merkitsisi Chicagon julkisten koulujen "ulosmittausta". Vaikka CPS sai silti merkittävän rahasumman, kun Rauner allekirjoitti rahoituksen uudistamisen, kuvernööri väitti voittaneensa myös verohyvitysohjelman, jonka hän sanoi antavan perheille enemmän valinnanvaraa koulujen valinnassa.Lt. kuvernööri Sanguinetti pysyy kuvernööri Raunerin rinnalla erimielisyyksistä huolimatta Â" Rauner viettää yönsä kuolettavien vesiongelmien vaivaamassa Quincy-veteraanien kodissa Â" Rauner kertoo, miten toisesta vaalikaudesta tulee erilainen, moittii Emanuelia ensimmäisen vaalikauden epäonnistumisista Â"</w:t>
      </w:r>
    </w:p>
    <w:p>
      <w:r>
        <w:rPr>
          <w:b/>
        </w:rPr>
        <w:t xml:space="preserve">Tulos</w:t>
      </w:r>
    </w:p>
    <w:p>
      <w:r>
        <w:t xml:space="preserve">Rauner</w:t>
      </w:r>
    </w:p>
    <w:p>
      <w:r>
        <w:rPr>
          <w:b/>
        </w:rPr>
        <w:t xml:space="preserve">Esimerkki 4.980</w:t>
      </w:r>
    </w:p>
    <w:p>
      <w:r>
        <w:t xml:space="preserve">FILE PHOTO : Englannin punnan kolikot näkyvät tässä kuvituskuvassa, joka on otettu Manchesterissa Britanniassa 6. syyskuuta 2017 . REUTERS / Phil Noble / kuvitus LONDON ( Reuters ) - Britannian punta nousi lähes sentin heikentyvää dollaria vastaan torstaina sen jälkeen, kun Britannian Brexit-ministeri sanoi, että neuvotteluissa oli saavutettu "huomattavaa edistystä" ja EU: n pääneuvottelija kehui "uutta dynamiikkaa" pääministeriltä . Sterling oli aiemmin ollut kaupankäynnin alaspäin päivällä uppoamalla niinkin alhainen kuin $ 1 . 3344 sen jälkeen, kun Englannin keskuspankin pääjohtaja Mark Carney sanoi, että pankki ei voi yksinään mitätöidä kielteisiä vaikutuksia Britannian lähdön Euroopan unionista talouteen. Mutta se kääntyi korkeammalle dollarin heikentyessä ja sen jälkeen, kun Barnier sanoi, että Brexit-neuvottelujen molemmilla osapuolilla - Britannialla ja Euroopan unionilla - oli "ollut rakentava viikko", vaikka edistyksestä huolimatta he eivät olleet "vielä perillä".  Barnier sanoi, että tulevien viikkojen ja kuukausien aikana tarvitaan lisätyötä, mutta hän kehui "uutta dynamiikkaa", jonka pääministeri Theresa Mayn viime viikolla Firenzessä pitämässä puheessa Italiassa tekemät myönnytykset ovat luoneet. Englannin punta vahvistui jopa 1 dollariin. 3456 GBP = D3 yli puoli prosenttia päivässä . " Hän ( Barnier ) viittaa siihen, että he " ovat edistyneet enemmän nyt ja että " on olemassa myönteisiä merkkejä neuvotteluissa tällä viikolla " sanoi MUFG valuutan ekonomisti Lee Hardman . " Se tukee näkemystä, että jos tämä jatkuu siellä ' s mahdollisesti jonkin verran liikkumavaraa EU: n johtajat myöntää joitakin myönnytyksiä Britannialle . " " " Jos he antaisivat Ison-Britannian alkaa puhua siirtymäkauden sopimuksesta eroneuvottelujen ohella, se olisi meille mahdollisesti merkittävä myönteinen asia punnalle ", hän lisäsi. Barnierin brittiläinen vastine Brexit-ministeri David Davis sanoi, että he olivat saavuttaneet "huomattavaa edistystä" neljän päivän neuvotteluissa Brysselissä ja toisti innokkuutensa siirtyä keskustelemaan siitä, mitä tapahtuu Brexitin jälkeen maaliskuussa 2019 . " Sterling ( on ralli) on " huomattava edistys " kommentit koskien Brexit-neuvotteluja " sanoi Mizuho " s johtaja hedge-rahasto FX myynti Neil Jones . Aikaisemmin sukeltanut euroon nähden sterling kääntyi hieman korkeammalle päivällä 87 . 60 penceä suhteessa yhtenäisvaluuttaan EURGBP = D3 lähellä 10 - viikon korkeaa . Vahvat Yhdistyneen kuningaskunnan vähittäismyyntiluvut keskiviikkona vahvistivat odotuksia BoE: n koronnostosta marraskuussa - näkemys, joka nosti punnan yli $ 1 . 3650 korkeimmalle tasolleen sitten Brexit-äänestyksen aiemmin tässä kuussa . " Olemme edelleen sitä mieltä, että BoE on tiukka rahapolitiikan osana marraskuun kokouksessa " kirjoitti Credit Agricole strategit huomautuksessa asiakkaille . " Tämä puolestaan viittaa siihen, että on tilaa keskuspankin korko-odotusten nousulle punnan eduksi ."</w:t>
      </w:r>
    </w:p>
    <w:p>
      <w:r>
        <w:rPr>
          <w:b/>
        </w:rPr>
        <w:t xml:space="preserve">Tulos</w:t>
      </w:r>
    </w:p>
    <w:p>
      <w:r>
        <w:t xml:space="preserve">Barnier</w:t>
      </w:r>
    </w:p>
    <w:p>
      <w:r>
        <w:rPr>
          <w:b/>
        </w:rPr>
        <w:t xml:space="preserve">Esimerkki 4.981</w:t>
      </w:r>
    </w:p>
    <w:p>
      <w:r>
        <w:t xml:space="preserve">Eva Longoria palautti punaisen maton haastattelussaan jatkuvasti seksismin työpaikalla. Ja ennen kuin Ryan Seacrest ehti lopettaa heidän keskustelunsa E!:ssä, näyttelijällä oli vielä yksi asia sanottavana: "Kannatamme sukupuolten tasa-arvoa ja samapalkkaisuutta ja toivomme, että E! seuraa Cattin esimerkkiä", Longoria sanoi. Longoria puhui entisestä E!-ankkurista Catt Sadlerista, joka irtisanoutui verkosta viime kuussa, kun hän kertoi saaneensa tietää, että hän tienasi puolet siitä, mitä hänen miespuolinen juontajansa ansaitsi. "Me seisomme rinnallasi, Catt", Longoria sanoi lähetyksen aikana Reese Witherspoonin ja Nicole Kidmanin ollessa vierellään, ja Seacrest vastasi Longoriaan yksinkertaisesti: "Rakastan Cattia. Me rakastamme häntä."</w:t>
      </w:r>
    </w:p>
    <w:p>
      <w:r>
        <w:rPr>
          <w:b/>
        </w:rPr>
        <w:t xml:space="preserve">Tulos</w:t>
      </w:r>
    </w:p>
    <w:p>
      <w:r>
        <w:t xml:space="preserve">Eva Longoria</w:t>
      </w:r>
    </w:p>
    <w:p>
      <w:r>
        <w:rPr>
          <w:b/>
        </w:rPr>
        <w:t xml:space="preserve">Esimerkki 4.982</w:t>
      </w:r>
    </w:p>
    <w:p>
      <w:r>
        <w:t xml:space="preserve">Pohjois-Dakotan edustaja Kevin Cramer on muuttanut kurssiaan ja aikoo haastaa demokraattisen senaattorin Heidi Heitkampin, mikä antaa republikaaneille viimein parhaan rekrytoijan osavaltiossa, jonka presidentti Trump voitti yli 30 prosenttiyksiköllä, ja tekee siitä GOP:n parhaan mahdollisen valintamahdollisuuden vuonna 2018.Facebookissa Cramer ilmoitti ilmoittavansa senaatti-ehdokkuudestaan perjantaina Bismarckissa. Cramer oli alun perin sanonut viime kuussa, ettei hän haasta Heitkampia jättäen republikaanit ilman huippuehdokasta sitä vastaan, minkä pitäisi olla yksi demokraattien haavoittuvimmista viranhaltijoista tänä vuonna, joka palvelee johdonmukaisesti punaisessa osavaltiossa. Valkoinen talo jopa yritti houkutella Crameria lähtemään mukaan kilpailuun, mutta aluksi hän päätti pysyä turvallisella paikallaan edustajainhuoneessa, mutta viime päivinä hän on alkanut horjua alkuperäisestä päätöksestään. "Osavaltiosta tulee varmasti yhä enemmän rohkaisua", Cramer sanoi toimittajille Capitolissa tiistaina CNN:n mukaan.Osavaltion entinen puolueen puheenjohtaja Gary Emineth ilmoitti aiemmin tällä viikolla luopuvansa senaatin esivaaleista Cramerin ehdokkuuden odotuksen vuoksi. The Atlantic kertoi myös, että jos Cramer asettuisi ehdolle senaattiin, senaatin senaattori Tom Campbell, toinen merkittävä ehdokas, asettuisi todennäköisesti ehdolle Cramerin avoinna olevaan edustajainhuoneen paikkaan, jolloin esivaalikenttä vapautuisi kongressiedustajalle. Hänen mielenmuutoksensa on valopilkku senaatin republikaaneille, jotka ovat kamppailleet löytääkseen huippurekrytoijia myös muissa osavaltioissa huolimatta siitä, että heitä on siunattu erittäin suotuisalla vuoden 2018 kartalla, jossa 10 demokraattia on ehdolla uudelleenvaaleihin osavaltioissa, jotka Trump voitti. Republikaaneilla on vain niukka 51-49-enemmistö senaatissa, ja heillä on kaksi haavoittuvaa paikkaa, joita he puolustavat Nevadassa ja Arizonassa.</w:t>
      </w:r>
    </w:p>
    <w:p>
      <w:r>
        <w:rPr>
          <w:b/>
        </w:rPr>
        <w:t xml:space="preserve">Tulos</w:t>
      </w:r>
    </w:p>
    <w:p>
      <w:r>
        <w:t xml:space="preserve">Kevin Cramer</w:t>
      </w:r>
    </w:p>
    <w:p>
      <w:r>
        <w:rPr>
          <w:b/>
        </w:rPr>
        <w:t xml:space="preserve">Esimerkki 4.983</w:t>
      </w:r>
    </w:p>
    <w:p>
      <w:r>
        <w:t xml:space="preserve">Torstaiaamuna presidentti Trump antoi merkittävän lausunnon: Hallitus ei voinut pitää liittovaltion katastrofiapua Puerto Ricossa käynnissä ikuisesti. Hän vihjasi, että olisi oltava jokin raja, joka on sidottu kongressin asettamaan dollarimäärään.Twiittien perusteella vaikutelma oli, että Trumpin kärsivällisyys Puerto Ricon katastrofia kohtaan oli loppunut ja että oli aika alkaa lopettaa toimet ja antaa saaren huolehtia itsestään. Sitä vastakohtana oli hänen vakuuttelunsa Texasille ja Louisianalle sen jälkeen, kun hirmumyrsky Harvey iski syyskuussa.Texas ja Louisiana: pic.twitter.com/YQb82K2VSB â Donald J. Trump (@realDonaldTrump) 30. elokuuta 2017Tämä vastakkainasettelu ei ole uusi.  Trump vähätteli Puerto Ricon uhkaavaa katastrofia alusta alkaen. ennen kuin Harvey uhkasi Persianlahden rannikkoa ja hurrikaani Irma iski Floridaan Trump tarjosi jatkuvia päivityksiä niiden lähestymisestä ja välittömistä jälkiseurauksista Twitterissä ihmetellen myrskyjen tuhovoimaa ja kehuen myrskyyn vastaavia.  Hän vietti viikonloppujaan Valkoisessa talossa ja Camp Davidissa auttamassa operaatioiden koordinoinnissa.Ennen kuin hurrikaani Maria iski Puerto Ricoon Trump twiittasi kahdesti. Hän vietti viikonlopun, jolloin myrsky iski, klubillaan Bedminsterissä N.J:ssä - ja myös seuraavan viikonlopun siellä. Viime viikonloppuna hän oli Valkoisessa talossa - lukuun ottamatta useita matkoja hänen golfkentälleen Virginiassa.Kun kritiikki Trumpin Maria-operaation käsittelyä kohtaan alkoi lisääntyä, Trumpin ensimmäinen reaktio oli sarja twiittejä, joissa hän kritisoi saaren "valtavaa velkaa".Hän alkoi kiinnittää huomiota saaren kriisiin, ja hän järjesti päivän mittaisen vierailun ja kehui jo paikalla olevien liittovaltion työntekijöiden työtä.Mutta kaikkea sävytti puolustautuminen.  Hän muistutti toistuvasti, että Puerto Ricoon on vaikeampi päästä kuin Texasiin. Ensihoitajien ylistys yhdistettiin kritiikkiin, jossa "valeuutisia" kritisoitiin siitä, että ne käsittelivät myös puertoricolaisia kohtaavia lukuisia ongelmia.Valeuutiset CNN ja NBC tekevät kaikkensa väheksyäkseen loistavia ensihoitajiamme keinona "saada Trump". Ei ole reilua FR:ää tai vaivaa kohtaan! â Donald J. Trump (@realDonaldTrump) 30. syyskuuta 2017Valeuutismediasta huolimatta yhdessä demokraattien kanssa Puerto Ricossa tehdään uskomatonta työtä. Hienoja ihmisiä! â Donald J. Trump (@realDonaldTrump) 30. syyskuuta 2017 Vaatimukset siitä, että asiat menevät hyvin, istuivat loukkausten vieressä, jotka oli suunnattu poliitikolle, joka oli kritisoinut Trumpia hänen kaupunkinsa resurssien puutteesta.San Juanin pormestari, joka oli hyvin kohteliaasti vain muutama päivä sitten, on nyt saanut demokraateilta käskyn, että sinun täytyy olla ilkeä Trumpille .  â Donald J. Trump (@realDonaldTrump) 30. syyskuuta 2017 â¦ Niin huono johtamiskyky San Juanin pormestarilta ja muilta Puerto Ricossa, jotka eivät saa työntekijöitään auttamaan. Heâ¦.  â Donald J. Trump (@realDonaldTrump) 30. syyskuuta 2017 Huomaa Puerto Ricon työntekijöitä koskeva kommentti tuossa viimeisessä twiitissä. Viikonloppuna Trump twiittasi videon, jossa näytetään kaikki se kova työ, jota liittovaltion työntekijät tekivät. "Kukaan ei olisi voinut tehdä sitä, mitä olen tehnyt #PuertoRicon hyväksi niin vähällä arvostuksella. Niin paljon työtä! pic.twitter.com/k2jAkIpfjI â Donald J. Trump (@realDonaldTrump) 8. lokakuuta 2017</w:t>
      </w:r>
    </w:p>
    <w:p>
      <w:r>
        <w:rPr>
          <w:b/>
        </w:rPr>
        <w:t xml:space="preserve">Tulos</w:t>
      </w:r>
    </w:p>
    <w:p>
      <w:r>
        <w:t xml:space="preserve">Donald J. Trump</w:t>
      </w:r>
    </w:p>
    <w:p>
      <w:r>
        <w:rPr>
          <w:b/>
        </w:rPr>
        <w:t xml:space="preserve">Esimerkki 4.984</w:t>
      </w:r>
    </w:p>
    <w:p>
      <w:r>
        <w:t xml:space="preserve">A post shared by Johnny Iuzzini ® (@johnnyiuzzini) on 24. syyskuuta 2017 klo 6:11 PDTCelebrity chef Johnny Iuzzini tällä hetkellä tuomarina "The Great American Baking Show " sanoo, että hän on "murtunut ja sydämensä murtunut" viimeaikaisista syytöksistä, jotka neljä hänen entistä työntekijäänsä on esittänyt seksuaalisesta väärinkäytöksestä.Ensimmäinen nainen, kondiittorikokki, kertoi Micille irtisanoutuneensa kahden vuoden työskentelyn jälkeen Jean-Georgesissa, jonka aikana Iuzzini hiipi hänen viereensä ja laittoi kielensä hänen korvaansa - taktiikka, jonka hän toisti "kolme tai neljä kertaa". Hän sanoi myös, että Iuzzini kosketteli työntekijöiden takapuolia keittiövälineillä tai pitkillä vihanneksilla. toinen kondiittori väittää, että Iuzzini juoksi kerran hänen takanaan ja simuloi hänelle seksiä. "Hän ei oikeastaan jauhanut peppuani, mutta hänen kätensä olivat lanteillani " hän kertoi Micille. "Hän teki sitä viisi sekuntia ja juoksi ulos." Tuolloin kokki sanoo, ettei hän uskonut, että hänen pitäisi ilmoittaa käytöksestä, jottei se pilaisi hänen uraansa.Kaksi palkatonta harjoittelijaa kertoi myös Iuzzinin sopimattomasta käytöksestä, kuten hänen usein esittämistään pyynnöistä hieroa olkapäitä, hänen taipumuksestaan karkeaan huumoriin ja siitä, kun hän näytti yhdelle heistä kuvan naisen sukupuolielimistä.Yksi harjoittelijoista kertoo myös, että hänellä oli 19-vuotiaana kolmen kuukauden seksisuhde Iuzzinin kanssa, joka alkoi päivää ennen kuin hän haki harjoittelijan paikkaa haastattelusta. Micille antamansa lausunnon mukaan hän muistaa, että hänen oli vaikea kieltäytyä miehen lähentelyistä. "Jos yhdellä henkilöllä on kaikki valta, se ei ole oikeastaan suostumus", hän sanoi.Kaksi Micille puhuneista naisista uskoi, että Jean-Georgesin johto saattoi saada tietää Iuzzinin käytöksestä vähän ennen kuin Iuzzini lähti vuonna 2011.  Iuzzini kuitenkin kirjoitti, että hän "ylläpitää hyvää suhdetta" mentoriinsa Jean-Georges Vongerichteniin ja ilmoitti lähdöstään kolmen kuukauden varoitusajalla. Iuzzini myös kiisti kärsineensä päihdeongelmasta tai hyökänneensä vihaisesti työntekijän kimppuun typpikanisterilla - syytökset, joita häneen kohdistivat eräs ulkopuolinen ja kondiittorit - mutta hän sanoi ottavansa "vastuun siitä, jos joku tiimini jäsenistä tunsi olonsa epämukavaksi ", vaikka syytökset olisivat "epätarkkoja." Hän tarjosi kuitenkin myös selityksen mahdollisista virheistä, joihin hän oli "osallinen".</w:t>
      </w:r>
    </w:p>
    <w:p>
      <w:r>
        <w:rPr>
          <w:b/>
        </w:rPr>
        <w:t xml:space="preserve">Tulos</w:t>
      </w:r>
    </w:p>
    <w:p>
      <w:r>
        <w:t xml:space="preserve">Johnny Iuzzini</w:t>
      </w:r>
    </w:p>
    <w:p>
      <w:r>
        <w:rPr>
          <w:b/>
        </w:rPr>
        <w:t xml:space="preserve">Esimerkki 4.985</w:t>
      </w:r>
    </w:p>
    <w:p>
      <w:r>
        <w:t xml:space="preserve">Oikeusministeriö on käynnistämässä uudelleen tutkimuksia, jotka koskevat Hillary Clintonin sähköposteja ja sitä, missä määrin ulkoministeriö oli Clintonin sihteerikaudella Clintonin säätiön palveluksessa. Hyvä. Se on todellakin jo kauan myöhässä. Se korostaa seikkaa, jota olemme yrittäneet tuoda esiin toistuvasti täällä: Tällaisia tutkimuksia varten meillä on oikeusministeriö, joka on täynnä urasyyttäjiä. Riippumattoman syyttäjän kieroutunutta instituutiota olisi vältettävä aina kun se on mahdollista - ja sen toimivalta olisi rajoitettava tiukasti harvinaisiin tarpeellisiin tapauksiin." Obaman ensimmäinen kohta johti yhteen nykyaikaisen lainvalvontahistorian suurimmista päähänpistoista, joka heijastuu tähän päivään asti. Presidentti käytti kiusaamispuheenvuoroaan ja lavasti Clintonin tapauksen huolimattomuudeksi. Tämä kuva jäi elämään: Oikeusministeriö, tiedotusvälineet ja lopulta FBI:n silloinen johtaja James Comey käsittelivät tapausta jatkuvasti rouva Clintonin väitettynä huolimattomuutena - ahkeran virkamiehen valitettavana mutta anteeksiannettavana huolimattomuutena yksityiskohtiin.Jopa nyt Clintonin ja FBI:n arvostelijat ovat vaahtoamassa raporteista, joiden mukaan Comeyn tiimi laatiessaan Clintonin syyttömyydestä vapauttavia huomautuksiaan (huolimatta siitä, että keskeisiä todistajia, mukaan lukien Clinton itse, ei ollut haastateltu) agentti Peter Strzok muutti termin "erittäin huolimaton" termiksi "erittäin huolimaton". Muutoksen sanotaan kuitenkin olevan kriittinen, koska Clintonin käytökseen sovellettava laki kriminalisoi törkeän huolimattomuuden.Jos Comey olisi sanonut sanat "törkeän huolimaton", se olisi tarinan mukaan vastannut Clintonin syylliseksi julistamista.Kyseessä oli suoraviivainen tapaus rikollisesta tarkoituksesta. Huolimattomuus oli varasuunnitelma - syyttäjälle "vaikka" -teoria, kuten esim: Vaikka teitä ei vakuuttanutkaan ylivoimainen todistusaineistomme Clintonin tahallisesti laittomasta salaisen tiedon säilyttämisestä ja välittämisestä, voitte silti todeta hänet syylliseksi, jos päätätte, että hän oli törkeän huolimaton, mikä, kuten tuomari kertoo ohjeissaan, tarkoittaa yksinkertaisesti "äärimmäisen huolimatonta". Clintonin rikollinen tahto oli niin selvä, että sen hämärtäminen vaati myös Obaman toisen kohdan: Clintonin aikomuksen puuttuminen vaarantaa Yhdysvallat. Johtaja Comey moitti pomonsa temppua yhä uudelleen ja uudelleen. Miksipä ei? Olihan se totta - Clintonilla ei kiistatta ollut halua vaarantaa maatamme. On aina hyvä pysyä totuudessa ... varsinkin jos on ylellisyyttä, että demokraattien suosima media ei kysy, onko korostamasi totuus merkityksellinen tutkinnan kohteena olevan asian kannalta.Toiseksi saatat sanoa itsellesi: Se on totta, ja siksi se on osa salassa pidettäviä tietoja koskevaa rikosta - se ei vain satu olemaan se rikos, josta puhumme rouva Clintonin tapauksessa.Jos virkamies välittää laittomasti turvaluokiteltuja tietoja - tarkoituksenaan tai syystä uskoa, että tietoja käytetään Yhdysvaltojen vahingoksi - kyseinen virkamies syyllistyy vakoilulain asteikon yläpäässä olevaan vakavampaan rikokseen, joka on säädetty vakoilulain (a) alajaksossa. Jos joku olisi ehdottanut, että Clintonia syytettäisiin tästä maanpetosrikoksesta, presidentti Obama ja johtaja Comey olisivat olleet aivan oikeassa korostaessaan, ettei hänellä ollut tällaista aikomusta. Mutta kukaan ei ehdottanut sitä. Pikemminkin vaadittiin, että hän oli luovuttanut salaisia tietoja tarkoituksella, mutta ei tarkoituksella vahingoittaakseen maata. Se on vähemmän hirvittävä kuin maanpetosrikos. Mutta se on silti törkeää. Se on rikos, joka vaarantaa tiedustelulähteiden hengen ja hengenpelastavien tiedusteluoperaatioiden tehokkuuden.Se, että Clinton ei aikonut aiheuttaa vahinkoa Yhdysvalloille, ei tee häntä syyttömäksi siitä, että hän on tahallaan välittänyt salaisia tietoja luvattomille henkilöille tai paikkoihin.Lisäksi on mustan kirjaimen periaate, että henkilön syyttömyyttä rikokseen A ei voida käyttää todisteena siitä, että henkilö ei ole syyllistynyt rikokseen B. Esimerkiksi sillä, että en ole henkilökohtaisesti myynyt huumausaineita, ei ole mitään merkitystä sen suhteen, olenko pessyt huumausainerahoja. Ja se, että rouva Clinton ei aikonut aiheuttaa vahinkoa Yhdysvalloille, ei tee häntä syyttömäksi siihen, että hän on tahallaan välittänyt salassa pidettäviä tietoja luvattomille henkilöille tai paikkoihin tai että hän on pitänyt niitä hallussaan, kun hän lähti hallituksesta ja kun ulkoministeriö lopulta pyysi häntä luovuttamaan hallussaan olleet hallituksen asiakirjat.Riippumatta siitä, onko motiiviteoriani perusteltu, todisteet siitä, että Clinton on tahallaan käsitellyt salassa pidettäviä tietoja väärin, ovat kuitenkin valtavat.Ennen kuin hänestä tuli ulkoministeri, Clinton asui ja työskenteli Valkoisessa talossa, jossa noudatettiin salassa pidettäviä tietoja koskevia käytäntöjä.  Hän joutui soveltamaan näitä protokollia vuosien ajan senaattorina, jonka valiokuntatehtävät olivat tiedustelupainotteisia. Ennen kuin hänestä tuli ulkoministeri, hänet perehdytettiin turvaluokiteltujen tietojen käsittelyyn, ja hän allekirjoitti asiakirjan, jossa hän vakuutti lukeneensa ja ymmärtäneensä asiaankuuluvat tiedustelutietojen luokittelua ja käsittelyä koskevat täytäntöönpanomääräykset. Clinton ymmärsi hyvin, että ulkoministerin virkaan kuului uppoutuminen salassa pidettäviin tietoihin.  Hän kirjoitti muistelmissaan niistä poikkeuksellisista toimista, joihin hänen oli ryhdyttävä turvaluokiteltujen tietojen suojaamiseksi. Kun otetaan huomioon hänen ulkosuhteisiin ja kansalliseen turvallisuuteen liittyvien tehtäviensä luonne, hänen päätöksensä hoitaa kaikki valtionhallinnon asiat yksityisellä palvelinjärjestelmällä teki väistämättömäksi sen, että turvaluokiteltua tietoa välitettäisiin ja tallennettaisiin yksityiseen järjestelmään. Ei ole mahdollista, että hän ei olisi tiennyt tästä. Hänen perustamansa yksityinen järjestelmä rikkoi hallituksen ja ulkoministeriön määräyksiä.  Hänen lojaali henkilökuntansa taisteli yrityksiä vastaan saada hänet hallituksen sähköpostijärjestelmään â vaikka hän pakotti erään suurlähettilään eroamaan muun muassa sen vuoksi, että tämä hoiti hallituksen asioita luvattoman yksityisen sähköpostijärjestelmän kautta.Kun Clintonia pyydettiin luovuttamaan sähköpostinsa ulkoministeriölle, hän luovutti ne omille lakimiehilleen ja alaisilleen, joilla ei ollut tietojen saamiseen vaadittavaa turvallisuusselvitystä.  Hän tuhosi kymmeniätuhansia sähköposteja, vaikka ne olivat haasteen alla, jotta ulkoministeriö tai FBI eivät voisi tarkastella niitä. Niistä 30 000:sta, jotka hän suostui luovuttamaan ulkoministeriölle, yli 2 000 sisälsi salaisia tietoja, joista osa kuului maan tiukimmin luokiteltuihin kansallisen puolustuksen salaisuuksiin. Lisäksi hän valehteli toistuvasti julkisissa lausunnoissaan sähköpostiviesteistään kongressissa (jossa hän väitti häpeilemättä luovuttaneensa kaikki työhönsä liittyvät sähköpostiviestit ulkoministeriölle ja että hänen asianajajansa olivat käyneet huolellisesti läpi jokaisen sähköpostiviestin ennen kuin määrittelivät, mitkä niistä olisi luovutettava ja mitkä pidättäytettävä) ja FBI:n haastattelussa (jossa hän teeskenteli, ettei tiennyt, mitä salassa pidettävien asiakirjojen kaikkialla esiintyvä luottamuksellista tarkoittava "C"-merkintä tarkoitti).Kuka tahansa syyttäjä, joka ymmärsi, ettei ollut tarpeen todistaa, että tarkoituksena oli vahingoittaa Yhdysvaltoja, olisi iloinen voidessaan viedä tämän tapauksen valamiehistön eteen - varsinkin kun syyttäjä tajusi, että hän saisi kertoa asiasta valamiehistölle: âSitäkin huolimatta, että ette usko puolustuksen väitteeseen, jonka mukaan hän ei tarkoittanut haalita ja välittää salaisia tietoja, teidän on silti todettava hänet syylliseksi, jos päätätte, että hän oli törkeän huolimaton â kuten âerittäin huolimatonâ.â</w:t>
      </w:r>
    </w:p>
    <w:p>
      <w:r>
        <w:rPr>
          <w:b/>
        </w:rPr>
        <w:t xml:space="preserve">Tulos</w:t>
      </w:r>
    </w:p>
    <w:p>
      <w:r>
        <w:t xml:space="preserve">Hillary Clinton</w:t>
      </w:r>
    </w:p>
    <w:p>
      <w:r>
        <w:rPr>
          <w:b/>
        </w:rPr>
        <w:t xml:space="preserve">Esimerkki 4.986</w:t>
      </w:r>
    </w:p>
    <w:p>
      <w:r>
        <w:t xml:space="preserve">Sri Lankan armeijan entisen päällikön Sarath Fonsekan pidätyksen aiheuttamat jännitteet kärjistyivät keskiviikkona väkivaltaisiin yhteenottoihin korkeimman oikeuden edessä, jossa hänen vaimonsa vetosi hänen välittömän vapauttamisensa puolesta. Oppositiopuolueet, jotka tukivat Fonsekaa tämän epäonnistuneessa haastamisessa presidentti Mahinda Rajapaksea vastaan tammikuun vaaleissa, vaativat myös hänen vapauttamistaan ja sanoivat pelkäävänsä hänen turvallisuutensa puolesta sotilasvankilassa. Joukot pidättivät Fonsekan hänen toimistostaan Colombossa maanantai-iltana, ja puolustusministeriön mukaan hän joutuu sotaoikeuteen syytettynä salaliitosta hallitusta vastaan. Mellakantorjuntapoliisi käytti keskiviikkona kyynelkaasua ja vesitykkejä hajottaakseen tuhansien Fonsekan kannattajien ja hallituspuolueen aktivistien välisen yhteenoton pääkaupungin ylemmän tuomioistuimen edustalla. Kun järjestys palautettiin, Fonsekan vaimo saapui paikalle esittämään vetoomuksen miehensä vapauttamiseksi. Korkeimman oikeuden virkamiehet kertoivat, että kuuleminen on sovittu perjantaiksi. Oppositiolakimies Karu Jayasuriya sanoi, että oppositio pyrkii saamaan tukea vaikutusvaltaiselta buddhalaiselta papistolta painostaakseen hallitusta vapauttamaan Fonsekan ja hillitsemään toisinajattelijoiden ja kilpailevien poliitikkojen tukahduttamista. "Puhumme kaikille uskonnollisille johtajille ja järjestämme useita uskonnollisia tapahtumia, jotta kenraali Fonseka vapautettaisiin ja demokraattiset vapaudet lisääntyisivät", Jayasuriya sanoi. Sri Lankan entinen rauhanvälittäjä Norja yhtyi YK:n, Ranskan ja Yhdysvaltojen ilmaisemaan huoleen Fonsekan pidätyksestä ja totesi, että se uhkaa estää edistymisen kohti "kestävää poliittista vakautta". Aiemmin tässä kuussa Rajapakse erotti kymmenkunta korkea-arvoista sotilasupseeria ennennäkemättömässä puhdistuksessa. Puolustusministeriön mukaan upseerit olivat uhka kansalliselle turvallisuudelle. Myös Fonsekan toimiston puoluetyöntekijöitä pidätettiin. Sri Lankan hallitus on myös huolissaan Fonsekan ilmeisestä halukkuudesta todistaa mahdollisissa tutkimuksissa, jotka koskevat Sri Lankan joukkojen viime vuonna tiikerikapinallisten kanssa käydyn konfliktin loppuvaiheessa tekemiä väitettyjä sotarikoksia. "En ole valmis suojelemaan ketään, joka on syyllistynyt sotarikoksiin", Fonseka sanoi ennen pidätystään.</w:t>
      </w:r>
    </w:p>
    <w:p>
      <w:r>
        <w:rPr>
          <w:b/>
        </w:rPr>
        <w:t xml:space="preserve">Tulos</w:t>
      </w:r>
    </w:p>
    <w:p>
      <w:r>
        <w:t xml:space="preserve">Sarath Fonseka</w:t>
      </w:r>
    </w:p>
    <w:p>
      <w:r>
        <w:rPr>
          <w:b/>
        </w:rPr>
        <w:t xml:space="preserve">Esimerkki 4.987</w:t>
      </w:r>
    </w:p>
    <w:p>
      <w:r>
        <w:t xml:space="preserve">Mielenosoitukset liittovaltion rakennuksen ulkopuolella Manhattanilla liittyivät Trinidadin kansalaisen Ravi Ragbirin (RAH'-vee RAHG'-beer) pidätykseen, joka on taistellut karkotusta vastaan petostuomion jälkeen.Hänen asianajajansa Alina Das sanoo, että Ragbirille laitettiin käsiraudat torstaina, kun hän oli menossa maahanmuuttoviranomaisten luokse.Mielenosoittaja pitelee kylttiä, jossa vaaditaan pidätetyn ja tunnetun maahanmuuttovirkailijan Ravi Ragbirin vapauttamista torstaina 11. tammikuuta 2017 New Yorkissa. New Yorkin poliisi on pidättänyt 18 ihmistä, heidän joukossaan kaksi kaupunginvaltuutettua, aktivistin pidätyksen aiheuttamissa mielenosoituksissa. (AP Photo/Kathy Willens)Poliisi pidätti mielenosoittajia, jotka istuivat kadulla ja tukkivat ambulanssin, jossa luultiin Ragbirin olevan sisällä. Kaupunginvaltuutetut Ydanis Rodriguez ja Jumanne Williams, molemmat demokraatteja, olivat pidätettyjen joukossa.Pidätetyt mielenosoittajat protestoivat pidätetyn Ravi Ragbirin, tunnetun maahanmuuttoaktivistin, pidätystä vastaan torstaina 11. tammikuuta 2017 New Yorkissa. New Yorkin poliisi on pidättänyt yli kymmenkunta ihmistä, mukaan lukien kaksi kaupunginvaltuutettua, aktivistin pidätyksen johdosta järjestetyissä mielenosoituksissa. (AP Photo/Kathy Willens)</w:t>
      </w:r>
    </w:p>
    <w:p>
      <w:r>
        <w:rPr>
          <w:b/>
        </w:rPr>
        <w:t xml:space="preserve">Tulos</w:t>
      </w:r>
    </w:p>
    <w:p>
      <w:r>
        <w:t xml:space="preserve">Ravi Ragbir</w:t>
      </w:r>
    </w:p>
    <w:p>
      <w:r>
        <w:rPr>
          <w:b/>
        </w:rPr>
        <w:t xml:space="preserve">Esimerkki 4.988</w:t>
      </w:r>
    </w:p>
    <w:p>
      <w:r>
        <w:t xml:space="preserve">Kuvernööri Bruce Rauner ei aio järjestää perjantaina mitään julkisia tilaisuuksia päivä sen jälkeen, kun hän oli suututtanut konservatiivit allekirjoittamalla kiistanalaisen aborttitoimen epätavallisessa iltapäivän lehdistötilaisuudessa.Aikaisemmin torstaina Yhdysvaltain korkein oikeus suostui kuulemaan Raunerin alun perin käynnistämää tapausta, jossa kyseenalaistetaan se, pitäisikö valtion työntekijöiden liittojen saada kerätä maksuja muilta kuin jäseniltä.Vaikka korkein oikeus ei ole vielä päättänyt, kuulemisen saaminen oli voitto kuvernöörille aloitteesta, joka on peräisin hänen kautensa alkuviikoilta. Energinen Rauner kehui sitä kauppakamarin lounaalla ja sanoi, että tuomioistuimen voitto olisi "muuttava Illinoisin osavaltiolle ja muuttava Amerikalle". Tällainen voitto kansallisesti kiinnostavassa tapauksessa olisi todennäköisesti ollut päivän suuri Illinoisin politiikan juttu. demokraatit jättivät lakiesityksen hänen pöydälleen maanantaina, joten Raunerilla oli noin 56 päivää aikaa toimia sen suhteen. Silti hän teki torstaina kohteliaisuuspuhelun, muun muassa Chicagon kardinaali Blase Cupichille, ja allekirjoitti lakiesityksen. Raunerin sävy iltapäivän tilaisuudessa oli synkempi kuin hänen aiemmat voitonriemuiset kommenttinsa korkeimmasta oikeudesta. Hän sanoi allekirjoittaneensa aborttilain, koska hänen on "oltava johdonmukainen arvojeni kanssa." * Rauner allekirjoittaa kiistanalaisen lain, joka mahdollistaa veronmaksajien rahoituksen abortteihin * Cupich:  Rauner rikkoi lupauksensa allekirjoittamalla aborttilain.*Yhdysvaltion korkein oikeus käsittelee ammattiliittojen maksuja koskevan tapauksen, jonka Rauner sai ensin aikaan.</w:t>
      </w:r>
    </w:p>
    <w:p>
      <w:r>
        <w:rPr>
          <w:b/>
        </w:rPr>
        <w:t xml:space="preserve">Tulos</w:t>
      </w:r>
    </w:p>
    <w:p>
      <w:r>
        <w:t xml:space="preserve">Topspin Rauner</w:t>
      </w:r>
    </w:p>
    <w:p>
      <w:r>
        <w:rPr>
          <w:b/>
        </w:rPr>
        <w:t xml:space="preserve">Tulos</w:t>
      </w:r>
    </w:p>
    <w:p>
      <w:r>
        <w:t xml:space="preserve">Rauner</w:t>
      </w:r>
    </w:p>
    <w:p>
      <w:r>
        <w:rPr>
          <w:b/>
        </w:rPr>
        <w:t xml:space="preserve">Esimerkki 4.989</w:t>
      </w:r>
    </w:p>
    <w:p>
      <w:r>
        <w:t xml:space="preserve">SEOUL Etelä-Korea (AP) â Pohjois-Korean johtaja Kim Jong Un sanoi maanantaina, että Yhdysvaltojen pitäisi olla tietoinen siitä, että hänen maansa ydinasevoimat ovat nyt todellisuutta eivätkä uhka. Mutta hän löi myös sovittelevaan sävyyn uudenvuodenpuheessaan, jossa hän toivotti menestystä Etelä-Koreassa helmikuussa alkaville talviolympialaisille ja vihjasi, että Pohjois-Korea saattaa lähettää delegaation osallistumaan niihin. Länsimaiseen harmaaseen pukuun ja solmioon pukeutunut Kim sanoi tavanomaisessa vuotuisessa puheessaan, että hänen maansa on saavuttanut historiallisen teon "viimeistellessään" ydinasevoimansa, ja lisäsi, että hänellä on ydinasepainike pöydällään. "Yhdysvaltojen pitäisi tietää, että ydinasepainike on pöydälläni", hän sanoi Associated Pressin kääntämässä puheessa. "Koko Yhdysvaltojen mantereen alue on ydinaseiden iskuetäisyydellä." Kimi sanoi, että koko Yhdysvaltojen manner on ydinaseiden iskuetäisyydellä. ... Yhdysvallat ei voi koskaan aloittaa sotaa minua ja maatamme vastaan", Kim sanoi." Tässä Pohjois-Korean hallituksen toimittamassa kuvassa Pohjois-Korean johtaja Kim Jong Un pitää uudenvuodenpuheensa tuntemattomassa paikassa Pohjois-Koreassa maanantaina 1. tammikuuta 2018.  Kim sanoi maanantaina, että Yhdysvaltojen pitäisi olla tietoinen siitä, että hänen maansa ydinasevoimat ovat nyt todellisuutta, eivät uhka. Riippumattomille toimittajille ei annettu pääsyä kuvaamaan tässä Pohjois-Korean hallituksen jakamassa kuvassa esitettyä tapahtumaa. Kuvan sisältö on sellaisenaan toimitettu, eikä sitä voida tarkistaa riippumattomasti. Lähteen toimittaman kuvan koreankielinen vesileima on seuraava: "KCNA", joka on lyhenne sanoista Korean Central News Agency. (Korean Central News Agency/Korea News Service via AP)Eteläkorealaiset katsovat tv-uutisohjelmaa, jossa näytetään Pohjois-Korean johtajan Kim Jong Unin uudenvuodenpuhe Soulin rautatieasemalla Soulissa Etelä-Koreassa maanantaina 1. tammikuuta 2018. Kirjaimissa lukee ylhäällä vasemmalla " Kim Jong Un pitää uudenvuoden puheen".  Kim sanoi maanantaina, että Yhdysvaltojen pitäisi olla tietoinen siitä, että hänen maansa ydinasevoimat ovat nyt todellisuutta, eivät uhka. Hän löi kuitenkin uudenvuodenpuheessaan myös sovittelevaan sävyyn toivottaen menestystä etelässä helmikuussa alkaville talviolympialaisille ja vihjaten, että pohjoinen saattaa lähettää delegaation osallistumaan. (AP Photo/Lee Jin-man)Uudenvuodenpuhe on Pohjois-Koreassa jokavuotinen tapahtuma, ja sitä seurataan tarkasti, jotta saadaan viitteitä siitä, mihin suuntaan ja millaisia painopisteitä Kim mahdollisesti ottaa käyttöön tulevana vuonna.Vierailijat kävelevät televisioruudun ohi, jossa näkyy Pohjois-Korean johtajan Kim Jong Unin uudenvuodenpuheesta kertovaa tv-uutisohjelmaa Soulin rautatieasemalla Soulissa Etelä-Koreassa maanantaina 1. tammikuuta 2018. Kirjaimissa lukee vasemmalla ylhäällä " Kim Jong Un pitää uudenvuodenpuheen".  Kim sanoi, että Yhdysvaltojen pitäisi olla tietoinen siitä, että hänen maansa ydinasevoimat ovat nyt todellisuutta, eivät uhka. (AP Photo/Lee Jin-man) Kim korosti puheessaan myös Pohjois-Korean taloudellisia saavutuksia ja totesi, että on tärkeää parantaa maan elintasoa.</w:t>
      </w:r>
    </w:p>
    <w:p>
      <w:r>
        <w:rPr>
          <w:b/>
        </w:rPr>
        <w:t xml:space="preserve">Tulos</w:t>
      </w:r>
    </w:p>
    <w:p>
      <w:r>
        <w:t xml:space="preserve">Kim Jong Un</w:t>
      </w:r>
    </w:p>
    <w:p>
      <w:r>
        <w:rPr>
          <w:b/>
        </w:rPr>
        <w:t xml:space="preserve">Esimerkki 4.990</w:t>
      </w:r>
    </w:p>
    <w:p>
      <w:r>
        <w:t xml:space="preserve">Musiikillisen yhteistyökumppaninsa ja bänditoverinsa traagisen kuoleman jälkeen Eddie Montgomery avautuu ensimmäistä kertaa siitä, mitä tulevaisuus tuo tullessaan ja miten hän muistaa rakkaan ystävänsä Troy Gentryn.Vuodesta 1999 lähtien yhtye teki musiikkia yhdessä Montgomery Gentry -nimellä. Puhuessaan People-lehden tulevassa numerossa Montgomery paljasti, että kaksikko oli aiemmin keskustellut siitä, mitä tehdä, jos toinen heistä menehtyisi ennen toista. 54-vuotias selitti, että he molemmat sopivat, että bändi jatkuisi, tapahtuipa mitä tahansa. "On outoa, että ajattelin aina, että minä kuolisin ensimmäisenä", hän kertoi lehdelle. "Pieni pala sieluani katosi", Montgomery kertoi People-lehdelle. âSe oli kauhea päivä, jolloin maailmani muuttui yhtä paljon kuin bändi. Siitä ei koskaan pääse yli. Se tulee olemaan mielessäni ja sielussani koko loppuelämäni ajan.</w:t>
      </w:r>
    </w:p>
    <w:p>
      <w:r>
        <w:rPr>
          <w:b/>
        </w:rPr>
        <w:t xml:space="preserve">Tulos</w:t>
      </w:r>
    </w:p>
    <w:p>
      <w:r>
        <w:t xml:space="preserve">Eddie Montgomery</w:t>
      </w:r>
    </w:p>
    <w:p>
      <w:r>
        <w:rPr>
          <w:b/>
        </w:rPr>
        <w:t xml:space="preserve">Esimerkki 4.991</w:t>
      </w:r>
    </w:p>
    <w:p>
      <w:r>
        <w:t xml:space="preserve">Jason Steffen, fysiikan ja tähtitieteen professori Nevadan yliopistossa Las Vegasissa, alkoi tutkia odottamattoman monimutkaista mekaniikkaa, jolla matkustajat saadaan tehokkaasti lentokoneisiin.Vuonna 2008 Steffen loi tietokonesimulaation arvioidakseen nykyisiä nousumenetelmiä ja suunnitellakseen lopulta hänen mukaansa tehokkaimman vaihtoehdon, jolla levottomat matkustajat saadaan istumaan paikoilleen. Tulokset julkaistiin useita vuosia sitten Journal of Air Transport Management -lehdessä (tiivistelmä täällä).Tutkimuksessaan Steffen tunnisti kaksi yleisintä tekijää, jotka hidastavat koneeseen nousuprosessia tuskalliseen ryömimiseen: Itse asiassa kaikkein rutiininomaisin koneeseen nousuprosessi - selästä eteen - on itse asiassa kaikista hitain Steffenin väitteiden mukaan Se on jopa tehottomampi kuin täysin satunnaisessa järjestyksessä tapahtuva koneeseen nousu. Steffen väittää, että hänen ehdottamansa menetelmä, joka minimoi edellisen ongelman ja eliminoi jälkimmäisen, voisi merkittävästi lyhentää koneeseen nousuaikoja, mikä lyhentäisi lentojen kokonaispituutta ovelta ovelle ja lopulta säästäisi lentoyhtiöille satoja miljoonia dollareita vuodessa.</w:t>
      </w:r>
    </w:p>
    <w:p>
      <w:r>
        <w:rPr>
          <w:b/>
        </w:rPr>
        <w:t xml:space="preserve">Tulos</w:t>
      </w:r>
    </w:p>
    <w:p>
      <w:r>
        <w:t xml:space="preserve">Jason Steffen</w:t>
      </w:r>
    </w:p>
    <w:p>
      <w:r>
        <w:rPr>
          <w:b/>
        </w:rPr>
        <w:t xml:space="preserve">Esimerkki 4.992</w:t>
      </w:r>
    </w:p>
    <w:p>
      <w:r>
        <w:t xml:space="preserve">Yli 30 000 aivotutkijaa on tällä viikolla Washingtonissa osallistumassa Society for Neuroscience -järjestön kokoukseen. Yksi tämän vuoden ajankohtaisista aiheista on mielenterveyshäiriöt, kuten masennus ja skitsofrenia sekä autismi.  NPR:n tiedekirjeenvaihtaja Jon Hamilton on juuri palannut kokouksesta ja kertoo näkemästään ja kuulemastaan. Hei, John. Kiitos kun tulit. JON HAMILTON BYLINE: Hei. HAMILTON: Kaksikymmentä vuotta sitten sanoisin, että se ei vaikuttanut paljon, mutta asiat ovat todella muuttumassa. Ja olin todella yllättynyt. Kävin läpi tämänvuotisen kokouksen tiivistelmiä, ja siellä oli lähes tuhat artikkelia, joissa mainittiin masennus. Skitsofrenia tai autismi mainittiin 500:ssa. Ja juuri tänä aamuna julkaistiin tutkimus siitä, miten pakko-oireisesta häiriöstä kärsivien ihmisten aivokudos on erilainen.MARTIN: NPR:n tiedekirjeenvaihtaja Jon Hamilton. Jon, kiitos paljon.</w:t>
      </w:r>
    </w:p>
    <w:p>
      <w:r>
        <w:rPr>
          <w:b/>
        </w:rPr>
        <w:t xml:space="preserve">Tulos</w:t>
      </w:r>
    </w:p>
    <w:p>
      <w:r>
        <w:t xml:space="preserve">Jon Hamilton</w:t>
      </w:r>
    </w:p>
    <w:p>
      <w:r>
        <w:rPr>
          <w:b/>
        </w:rPr>
        <w:t xml:space="preserve">Esimerkki 4.993</w:t>
      </w:r>
    </w:p>
    <w:p>
      <w:r>
        <w:t xml:space="preserve">KINSHASA (Reuters) - Kongon katolisen kirkon päämies tuomitsi tiistaina presidentti Joseph Kabilan hallituksen demokratiaa kannattaviin mielenosoittajiin kohdistuneista tappavista tukahduttamistoimista, joiden mukaan hänen maansa oli muuttumassa vankilaksi.Jännitteet hallituksen ja yhden Kongon demokraattisen tasavallan vaikutusvaltaisimman instituution välillä ovat kasvaneet, kun kirkosta on tullut yhä useammin Kabilan pyrkimyksiä pysyä vallassa ilman mandaattia vastustavan opposition keskipiste.Kongon vaikutusvaltainen roomalaiskatolinen kirkko on noussut Kabilan vastustuksen polttopisteeksi, kun hänen poliittinen oppositiopuolueensa on edelleen hauras ja jakautunut. Paavi Franciscus on yhä enemmän huolissaan tästä kiistasta. Kabila syyttää viivytyksiä hänen tilalleen järjestettävissä vaaleissa - vaalit järjestetään aikaisintaan tämän vuoden lopulla - logistisista ongelmista äänestäjien rekisteröinnissä.</w:t>
      </w:r>
    </w:p>
    <w:p>
      <w:r>
        <w:rPr>
          <w:b/>
        </w:rPr>
        <w:t xml:space="preserve">Tulos</w:t>
      </w:r>
    </w:p>
    <w:p>
      <w:r>
        <w:t xml:space="preserve">Joseph Kabila</w:t>
      </w:r>
    </w:p>
    <w:p>
      <w:r>
        <w:rPr>
          <w:b/>
        </w:rPr>
        <w:t xml:space="preserve">Esimerkki 4.994</w:t>
      </w:r>
    </w:p>
    <w:p>
      <w:r>
        <w:t xml:space="preserve">Elokuussa Reuters kertoi ensimmäisen kerran, että RNC maksoi Trumpin lakimieslaskuja, jotka olivat tuossa kuussa yli 230 000 dollaria.Maksut suoritettiin Trumpin ulkopuoliselle lakimiestyöryhmälle, johon kuuluvat Dowd ja Jay Sekulow.Lisäksi Trumpin uudelleenvalintakampanja maksoi tänä vuonna yli 300 000 dollaria laskuja lakimiehille, jotka edustivat hänen poikaansa Donald Trump Jr:aa kampanjan toimittamien julkisten tietojen mukaan. Kampanja ei vastannut kommenttipyyntöön siitä, maksaako se jatkossakin Trump Jr:n oikeudenkäyntikuluja.Vaikka aiemmat presidentinvaalikampanjat ovat käyttäneet näitä varoja rutiininomaisiin oikeudellisiin asioihin, kuten vaalikelpoisuutta koskeviin kiistoihin ja vaatimusten noudattamista koskeviin vaatimuksiin, Trump oli ensimmäinen Yhdysvaltain presidentti nykyaikaisen kampanjarahoituksen aikakaudella, joka käytti näitä varoja rikostutkinnan vastaamisesta aiheutuvien kulujen kattamiseen, sanoivat vaalilain asiantuntijat.</w:t>
      </w:r>
    </w:p>
    <w:p>
      <w:r>
        <w:rPr>
          <w:b/>
        </w:rPr>
        <w:t xml:space="preserve">Tulos</w:t>
      </w:r>
    </w:p>
    <w:p>
      <w:r>
        <w:t xml:space="preserve">Donald Trump Jr.</w:t>
      </w:r>
    </w:p>
    <w:p>
      <w:r>
        <w:rPr>
          <w:b/>
        </w:rPr>
        <w:t xml:space="preserve">Esimerkki 4.995</w:t>
      </w:r>
    </w:p>
    <w:p>
      <w:r>
        <w:t xml:space="preserve">Washington (CNN) Ulkoministeri Rex Tillersonin, entisen öljyalan johtajan, jonka Donald Trump valitsi globaaliksi lähettilääksi, hallintovirkamiehet ja diplomaatit katsovat yhä useammin, että hän on lähdössä - juuri kun Iranista Pohjois-Koreaan on tulossa kiistakapuloita.Vaikutelmaa siitä, että Tillersonin päivät Trumpin ykkösdiplomaattina ovat luetut, lisäsivät tällä viikolla uudet raportit näiden kahden miehen välisestä katkeruudesta - lähinnä siitä, että Tillerson oli kyseenalaistanut Trumpin tiedustelutietoja muille huippuvirkamiehille.Yli tusina lähdettä hallinnon sisällä ja diplomaattipiireissä kuvailee, että Tillersonin ja Trumpin väliset suhteet ovat saavuttaneet uuden pohjan. Miehet eivät ole onnistuneet kehittämään samanlaista läheistä suhdetta kuin Trumpilla on muiden kabinettinsa jäsenten kanssa. Persoonallisuudeltaan täysin erilaiset Tillerson ja Trump ovat närkästyneet toistensa havaituista loukkauksista. Tillerson on kertonut ystävilleen, että hän aikoo pysyä tehtävässään ainakin vuoden - psykologinen määräaika, joka antaisi hänelle mahdollisuuden - omasta mielestään - poistua arvokkaasti. Mutta ärtymys pomoonsa ja turhautuminen Washingtonin vakiintuneisiin tapoihin ovat saaneet hänet toisinaan horjumaan. Tällä viikolla oli viitteitä siitä, että Tillerson pysyisi toistaiseksi tehtävässään, mukaan lukien Trumpin julkiset tuenosoitukset. Tillersonin ympärillä vallitsevaan myllerrykseen perehtyneen lähteen mukaan ei ole "mitään merkkejä" siitä, että sihteerin työpaikka olisi vaarassa, ainakaan välittömästi.Lähteen mukaan Tillerson keskittyy edelleen työhönsä. "Siellä hänen päänsä on", lähde sanoi.Valkoisessa talossa perjantaina Trumpin lehdistösihteeri sanoi, että presidentti luottaa edelleen Tillersoniin huolimatta siitä, että Washingtonissa tuntuu yhä enemmän siltä, että hänen päivänsä ovat luetut.Trump on kuitenkin ilmaissut turhautuneisuutensa siihen, että Tillerson jarruttaa hänen agendansa osia. Trump raivostui keskiviikkona, kun varhain aamulla uutisoitiin, että Tillerson oli kutsunut häntä "ääliöksi" Afganistanista kesällä pidetyssä kokouksessa. Solvauksen julkinen esittäminen suututti presidentin syvästi, ja hän purkautui Twitterissä, että juttu oli "valeuutinen." Useat lähteet kertoivat CNN:lle, että Trump oli tietoinen siitä, että Tillerson oli käyttänyt häntä kuvaavaa sanaa ennen kuin julkinen raportti tuli julki, vaikka ei ollutkaan selvää, milloin hän sai tietää asiasta ensimmäisen kerran. Tiedon vuotaminen kuitenkin raivostutti häntä. varhain keskiviikkona Tillerson puhui puhelimitse Trumpin kansliapäällikön John Kellyn kanssa, kun juttu esitettiin aamutelevisiossa. Molemmat olivat yhtä mieltä siitä, että Tillersonin pitäisi antaa lausunto, jossa hän kiistää osia raportista, jossa myös sanottiin, että hän oli harkinnut eroa tehtävästään. Tillerson kiisti jyrkästi, että hän olisi koskaan harkinnut hallinnon jättämistä, ja kehui ylenpalttisesti Trumpin ulkopoliittisia tavoitteita. "Mielessäni ei ole koskaan ollut ajatusta lähteä", Tillerson sanoi ulkoministeriön sopimushuoneesta, mutta hän ei kiistänyt kutsuneensa Trumpia "ääliöksi", kun häneltä kysyttiin suoraan. Myöhemmin ulkoministeriön tiedottaja Heather Nauert sanoi Tillersonin kertoneen hänelle, ettei hän ole koskaan käyttänyt presidentistä tuollaista kieltä." Hän on kuitenkin jatkanut harjaantumistaan erimielisyyksien keskellä Valkoisen talon kanssa. Viime viikolla Trump alitti kantansa Pohjois-Korean kanssa käytäviin neuvotteluihin sen jälkeen, kun Tillerson sanoi Pekingissä, että Yhdysvalloilla on suorat viestintäkanavat Pjongjangin kanssa. Trump sanoi Twitterissä, että Tillerson "tuhlaa hänen aikaansa". Miesten välillä on erimielisyyksiä myös Iranin ydinsopimuksesta, jonka Trump vannoi ehdokkaana romuttavansa.Dynamiikkaan perehtyneiden henkilöiden mukaan Trump on suuttunut Tillersonin erilaisista kannanotoista näissä poliittisissa kysymyksissä, sillä hän uskoo ulkoministerinsä olevan ajoittain liian torjuva.</w:t>
      </w:r>
    </w:p>
    <w:p>
      <w:r>
        <w:rPr>
          <w:b/>
        </w:rPr>
        <w:t xml:space="preserve">Tulos</w:t>
      </w:r>
    </w:p>
    <w:p>
      <w:r>
        <w:t xml:space="preserve">Rex Tillerson</w:t>
      </w:r>
    </w:p>
    <w:p>
      <w:r>
        <w:rPr>
          <w:b/>
        </w:rPr>
        <w:t xml:space="preserve">Esimerkki 4.996</w:t>
      </w:r>
    </w:p>
    <w:p>
      <w:r>
        <w:t xml:space="preserve">Pitaroa, joka on aiemmin ollut Disneyn kuluttajatuotteiden ja interaktiivisten tuotteiden johtaja, on pitkään pidetty yhtenä ehdokkaista John Skipperin aiemmin hoitamaan tehtävään. Skipper erosi äkillisesti ESPN:stä joulukuussa päihdeongelmiin vedoten.â Haluan myös esittää suuret kiitokset George Bodenheimerille siitä, että hän on toiminut ESPN:n vt. puheenjohtajana viime kuukausina; hän on todellinen alan uranuurtaja ja auttoi tekemään ESPN:stä urheilun kiistattoman johtajan.â Bodenheimer oli toiminut Skipperin tilalla väliaikaisessa roolissa, mutta häntä ei pidetty pitkäaikaisena korvaajana.</w:t>
      </w:r>
    </w:p>
    <w:p>
      <w:r>
        <w:rPr>
          <w:b/>
        </w:rPr>
        <w:t xml:space="preserve">Tulos</w:t>
      </w:r>
    </w:p>
    <w:p>
      <w:r>
        <w:t xml:space="preserve">John Skipper</w:t>
      </w:r>
    </w:p>
    <w:p>
      <w:r>
        <w:rPr>
          <w:b/>
        </w:rPr>
        <w:t xml:space="preserve">Esimerkki 4.997</w:t>
      </w:r>
    </w:p>
    <w:p>
      <w:r>
        <w:t xml:space="preserve">Elliott Smith asuu Brooklynissa kolmen eri kaupunginosan törmäyskohdassa, mutta liikenteen melu ja kadun ilmatilasta taistelevan salsa-rockin ja räpin pauhu pysyvät loitolla. On keskipäivä, ja Smith on piilossa suosikkikorttelinsa baarissa, sellaisessa pimeässä paikassa, jossa jokainen asiakas istuu yksin ja puhuu vähän, sellaisessa paikassa, jossa Smith viettää suurimman osan päivistään. 1,5 vuotta on kulunut siitä, kun Smith lähti Portland Oregonista, jossa hänen työnsä Heatmiser-yhtyeen kanssa ja kummitellut sooloalbuminsa tekivät hänestä paikallisen musiikkikentän tähden. Keväällä 1997 Heatmiser hajosi ja Smith lähti New Yorkiin.  Hän oli toivonut muuton antavan hänelle anonymiteetin, mutta tämä tavoite vaikeutui, kun hänen kappaleensa "Miss Misery" ilmestyi Good Will Hunting -elokuvan soundtrackille ja oli ehdolla Oscar-palkinnon saajaksi. Pian hän joutuu kamppailemaan huomion kanssa, jonka hänen uusi albuminsa XO, joka on hänen major-levy-yhtiönsä debyytti ja rehevä poikkeus hänen tavallisesti säästeliäästä tarjonnastaan, tuo tullessaan. mutta kuten tänään voi todistaa, New Yorkissa voi aina olla yksin väkijoukossa.  Smith viettää suurimman osan päivistään kahviloissa ja baareissa lukemalla ( hän sai juuri Tolstoin ylösnousemuksen valmiiksi) ja säveltämällä kappaleita päässään. "Kirjoitan melkein yksinomaan julkisilla paikoilla " sanoo Smith 29. "Ajattelen vain juttuja sointumuutoksia ja sanoja. Tunnen baarimikot, eivätkä he pidä sitä outona, jos pyydän lainata kynää. "Smith hymyilee.  Hän on ujo, mutta hänen käytöksensä on suloinen, ei etäinen. Koska hänen sooloalbuminsa ovat olleet hiljaista laulaja-lauluntekijän kamaa, oletetaan, että Smithin elämä on avoin kirja. Näin ei ole.  Smithin laulut ovat aina olleet vähemmän tunnustuksia kuin kollaaseja - kauniisti tehtyjä välähdyksiä rumasta todellisuudesta, jotka on koottu yhteen vain äänellä ja kitaralla. kun Smithiä pyydetään kertomaan tarinansa, hän epäröi. Kun hän lopulta aloittaa, hän puhuu yhtä hiljaa kuin laulaa. Kuten lauluissaan Smith on älykäs, suora ja säälimätön. Mutta vaikka hänen äänensä levyllä antaa hänen synkimmillekin sanoituksilleen hiljaista voimaa, keskustelussa hänen äänensävynsä paljastaa epävarmuuden tunteen. Kun synkkiä yksityiskohtia puhutaan eikä lauleta, mikään ei pehmennä niiden vaikutusta. "Useimpien tuntemieni ihmisten vanhemmat olivat eronneet", Smith kertoo lapsuudestaan, jonka hän vietti Dallasin ulkopuolella. "Tai sitten heidän isänsä hakkasi heitä biljardikeilalla. Naapurustossa oli mies, joka ampui kissani, koska se oli mennyt roskiin. Hän hakkasi lapsensa ja ampui sitten kissani." Smithin omat vanhemmat erosivat, kun hän oli vuoden vanha. Hänen äitinsä meni uudelleen naimisiin, kun hän oli neljän, eikä hänen uusi kotielämänsä ollut onnellista. "Oli perheongelmia", Smith sanoo ytimekkäästi. "Tilanne ei ollut hyvä." Kodin ulkopuolella Smith vietti suurimman osan ajastaan tappelemalla. Niistä kertoessaan hän koskettaa vaistomaisesti nenäänsä. "Se on varmaan murtunut useammin kuin kerran", Smith sanoo. "Minulla on paljon arpia. Mutta en enää tappele."  Hän siirtelee istuimellaan - farkut ovat liian löysät, pieni T-paita roikkuu hänen päällään - ja on mahdotonta olla huomaamatta, että Smith on hauraampi kuin kukaan muu, jonka voisi olettaa näkevänsä baaritappelussa. "Mutta joskus se on se pieni kaveri, joka antaa turpiin", Smith sanoo. "Koska häntä on kiusattu niin paljon, että hän tietää, mitä tehdä."  Hän pitää tauon. "On varmaan aika helppo keksiä, miksi joku, joka on kasvanut Teksasissa ja joutunut paljon tappeluihin, ei haluaisi nousta lavalle ja alkaa vinkua lauluja keuhkojensa täydeltä." Smith sanoo: "Se on aika helppoa. Olen saanut tarpeekseni ihmisten huutamisesta." Manhattanilla on alkuilta, ja Smith hörppää toista tuoppia. On eri päivä, eri kaupunginosa, mutta kohtaus on tuttu: pimeässä baarin hämärässä viimeinen drinkki ennen yhtä liikaa. Nämä ovat Smithin elämässä ne asiat, jotka pysyvät muuttumattomina. Moni' muu on muuttunut.Oudoimmat muutokset ovat, että "Miss Misery" oli Oscar-ehdokkaana; että 10. helmikuuta Smith esitti kuiskatun tarinan särkyneestä suhteesta miljardin ihmisen edessä; että hän kumarsi seisoen Trisha Yearwoodin ja Celine Dionin välissä. "Olin täysin varustautunut siltä varalta, että Celine Dionin läsnäolo murskaisi minut" .sanoo Smith. "Mutta hän oli mukavin ihminen, jonka olen tavannut vähään aikaan. Jälkeenpäin nämä indie-rock-kakarat sanoivat: 'En voi uskoa, että sinun piti pitää Celine Dionin kättä kädestä kiinni'. Sanoin: 'Pidin häntä kädestä, koska hän on mukava ihminen. Itse asiassa juuri nyt sinä olet paljon ahdasmielisempi ja pinnallisempi kuin hän. Olet hyvin takapajuisessa asemassa. Sinun pitäisi miettiä asiaa uudelleen."" Smith pudistaa hämmentyneenä päätään ja ottaa sitten pitkän ryypyn. Kaikista muutoksista, joita hän on viime aikoina kokenut, ilmeisin on se, miten tarkkaan häntä tarkastellaan. Ja on selvää, että hän oppii lennosta." Smithin musiikillisia sankareita ovat Beatles, Clash, Hank Williams ja Kinks. Hänen suurin innoittajansa laajuudessaan on Elvis Costello. XO:lla kuulet ensimmäistä kertaa Smithin uran aikana kaiken: siroa folkia, jonka hän on täydellistänyt, taidokkaita orkestraatioita, a cappella -lauluja, pianoballadeja, vuosien vihan purkautumista sointuvaan harmoniaan ja uutta toivoa, joka on kätketty energisiin pop-kappaleisiin. Toisinaan se kuulostaa Revolverin kadonneelta jatko-osalta. "Rakastan Beatlesia - he ovat suosikkibändini - mutta minulla ei ole mitään halua kopioida Beatlesia", Smith sanoo. "He ovat suosikkibändini siksi, että he menivät pidemmälle melodian kanssa kuin yksikään muu bändi, johon olen koskaan törmännyt." Smith kääntyy oluensa puoleen paetakseen keskustelua hetkeksi ja hymyilee sitten anteeksipyytävästi, aivan kuin hän olisi viimeinen henkilö, jonka pitäisi arvioida hänen työtään. Vasta hiljattain Smith edes tajusi, että ihmiset kokivat hänen kappaleensa synkiksi. "En ajatellut niitä sillä tavalla " hän sanoo. "Ne tekivät minut onnellisemmaksi. Mutta nyt olisin samaa mieltä. Varsinkin toinen levy oli todella synkkä."</w:t>
      </w:r>
    </w:p>
    <w:p>
      <w:r>
        <w:rPr>
          <w:b/>
        </w:rPr>
        <w:t xml:space="preserve">Tulos</w:t>
      </w:r>
    </w:p>
    <w:p>
      <w:r>
        <w:t xml:space="preserve">Elliott Smith</w:t>
      </w:r>
    </w:p>
    <w:p>
      <w:r>
        <w:rPr>
          <w:b/>
        </w:rPr>
        <w:t xml:space="preserve">Esimerkki 4.998</w:t>
      </w:r>
    </w:p>
    <w:p>
      <w:r>
        <w:t xml:space="preserve">Näyttelijä Uma Thurman julkaisi videon tempusta, jonka hän sanoo ohjaaja Quentin Tarantinon pakottaneen hänet tekemään Pulp Fiction -elokuvan kuvausten aikana jonkin aikaa sen jälkeen, kun hän oli kertonut Harvey Weinsteinin väitetystä seksuaalisesta hyväksikäytöstä.âQuentin ja minä riitelimme valtavasti ja syytin häntä siitä, että hän yritti tappaa minut â Thurman kertoi Timesille Pulp Fiction -elokuvan tempauksesta, jossa hän törmäsi autolla puuhun, minkä seurauksena hän joutui sairaalaan. Thurman kertoi vaatineensa, että stunttimies ajaa autoa, koska pelkäsi, ettei sitä ollut turvallista käyttää. "Aja 40 mailia tunnissa tai hiuksesi eivät puhalla oikeaan suuntaan ja pakotan sinut tekemään sen uudestaan", Thurman sanoi Tarantinon ohjeistaneen häntä. "Mutta se oli kuolemanlaatikko, jossa olin", Thurman muisteli. "Istuin ei ollut ruuvattu kunnolla kiinni. Se oli hiekkatie, eikä tie ollut suora.â Thurman julkaisi Instagramissa pätkän kolarista kirjoittaen, että "tämän tapahtuman olosuhteet olivat rikollisuuteen asti huolimattomat".â Hän lisäsi kuitenkin, että "en usko, että se oli pahantahtoinen.Thurman sanoi, että "syvästi katuvainen" Tarantino antoi hänelle videon "vuosia myöhemmin, jotta voisin paljastaa sen ja antaa sen nähdä päivänvalon huolimatta siitä, että kyseessä on todennäköisesti tapahtuma, jonka osalta oikeus ei koskaan tule olemaan mahdollista." "He valehtelivat, tuhosivat todisteet ja valehtelevat edelleen aiheuttamistaan pysyvistä vahingoista ja päättivät sitten salata ne", Thurman kirjoitti ja syytti myöhemmin lahjakkuusagentuuria CAA:ta. âPeittelyllä oli ilkeä tarkoitus, ja häpeä näille kolmelle ikuisesti. CAA ei koskaan lähettänyt ketään Meksikoon.</w:t>
      </w:r>
    </w:p>
    <w:p>
      <w:r>
        <w:rPr>
          <w:b/>
        </w:rPr>
        <w:t xml:space="preserve">Tulos</w:t>
      </w:r>
    </w:p>
    <w:p>
      <w:r>
        <w:t xml:space="preserve">Uma Thurman</w:t>
      </w:r>
    </w:p>
    <w:p>
      <w:r>
        <w:rPr>
          <w:b/>
        </w:rPr>
        <w:t xml:space="preserve">Esimerkki 4.999</w:t>
      </w:r>
    </w:p>
    <w:p>
      <w:r>
        <w:t xml:space="preserve">Zimbabwen uusi presidentti Emmerson Mnangagwa on nimittänyt uuden kabinetin, johon kuuluu hallituspuolueen uskollisia sekä sotilaaseen liittyviä henkilöitä, joiden valtaannousu auttoi syrjäyttämään entisen johtajan Robert Mugaben .Oppositiopoliitikkoja ei ole mukana listalla, jota on pidetty ensimmäisenä testinä sille, pystyykö Mnangwgwa, joka on Mugaben pitkäaikainen liittolainen, poistumaan tämän varjosta.Moyo ilmoitti 15. marraskuuta sotilasvallankaappauksesta, jonka seurauksena Mugabe asetettiin kotiarestiin ja joka käynnisti maanlaajuisen metelin, joka johti entisen presidentin eroon 37 vuotta vallassa olleen presidentin eroamiseen. Mugabe erosi 21. marraskuuta viraltapanomenettelyn keskellä.  Hallitseva ZANU-PF-puolue korvasi hänet Mnangagwalla, joka erotettiin viikkoja sitten yhdeksi maan varapresidenteistä.Jotkut zimbabwelaiset olivat toivoneet, että uusi johtaja tekisi kabinetista osallistavamman, ja torstai-illan ilmoitus oli pettymys.</w:t>
      </w:r>
    </w:p>
    <w:p>
      <w:r>
        <w:rPr>
          <w:b/>
        </w:rPr>
        <w:t xml:space="preserve">Tulos</w:t>
      </w:r>
    </w:p>
    <w:p>
      <w:r>
        <w:t xml:space="preserve">Robert Mugabe</w:t>
      </w:r>
    </w:p>
    <w:p>
      <w:r>
        <w:rPr>
          <w:b/>
        </w:rPr>
        <w:t xml:space="preserve">Esimerkki 4.1000</w:t>
      </w:r>
    </w:p>
    <w:p>
      <w:r>
        <w:t xml:space="preserve">Niin paljon kuin Devin Hester muutti vastustajien tapoja suunnitella Bearsin erikoisjoukkueet ennen tulokaskautensa loppua, Dave Toubilla oli tunne, että yksi asia ei muuttuisi Super Bowl XLI:ssä. Hester pelasi Adam Vinatierin potkun numeroiden vasemmalle puolelle, leikkasi keskelle kenttää, sai keskeisen blokin Brendon Ayanbadejolta ja käynnisti polttimet. Yhdeksänkymmentäkaksi jaardia ja 14 sekuntia myöhemmin Bears johti Coltsia 7-0. Coltsin valmentaja Tony Dungy kertoi Dan Patrick Show'ssa hauskan tarinan siitä, kuinka Colts suunnitteli koko viikon ajan potkaisevansa Hesteriltä pois. Pelin aamuna Dungy päätti, että se olisi pelokasta pelaamista, eikä hän halunnut tehdä niin. â Sanoin joukkueelle, että toivon, että häviämme heiton, koska jos häviämme, potkaisemme sen suoraan keskelle Hesterille â Dungy sanoi. "Lyönnämme häntä. Silloin he tietävät, että olemme ottaneet heidän parhaan uhkaajansa. Hester vei kaikkien parhaan pelaajan 11 kauden ajan, ja tiistaina hän teki eläkkeelle jäämisestä virallisen viestin Instagramissa: "Hyviä uutisia: Goodell, voitte laittaa aloituspotkun takaisin 30 pisteeseen. Huonot uutiset: Teidän on löydettävä uusi suosikkipotkunpalauttaja.â Hester 35 pelasi Seahawksissa viimeksi pudotuspeleissä viime kaudella, kun hän palautti potkuja 78 ja 50 jaardia divisioonakierroksen tappiossa Falconsille. Hän pitää hallussaan NFL:n ennätyksiä 20 palautus-tuchdownilla ja 14 puntin palautus-tuchdownilla. Yhtä lukuun ottamatta kaikki tapahtuivat Hesterin ollessa Bearsin peliasussa. Hän oli kolme kertaa All-Pro-joukkueen ykköspelaaja ja neljä kertaa Pro Bowlissa.Vastauksen pitäisi olla selvä kyllä, vaikka erikoisjoukkueiden pelaajien on ollut vaikea saada Cantonin ovia auki. Ray Guysta tuli ensimmäinen punter, joka valittiin vuonna 2014 28 vuotta sen jälkeen, kun hän oli jäänyt eläkkeelle. Morten Andersen ja Jan Stenerud ovat ainoat potkaisijat Hall of Famessa. Guy ja Stenerud mullistivat asemansa ja samaa voi sanoa Hesteristä . Hester teki muutakin kuin teki touchdowneja.  Hän vaikutti peliin kaikin mahdollisin tavoin. Bears oli jatkuvasti liigan kärkijoukkoja keskimääräisessä kenttäasemassa Hesterin palautusten ansiosta ja koska vastustajat yrittivät välttää Hesteriä erilaisilla tavoilla, kuten puskupotkuilla, räpylöillä ja potkuilla rajojen ulkopuolelle, joista viimeisin vei Bearsin omalle 40 jaardin linjalleen.â Puhutaan siitä, että Hall of Famersiin kuuluvat pelaajat ovat tyyppejä, jotka muuttivat peliä â Toub sanoi. â Devin muutti pelin ja kaikki se oli valtavaa. Kestävyys on myös avainasemassa. He tiesivät, mitä oli tulossa. He tiesivät, mitä Devin oli, ja hän pystyi silti tekemään sen vuodesta toiseen." Hesteriä vuonna 2013 valmentanut Jaguaarien erikoisjoukkueiden koordinaattori Joe DeCamillis sanoi: Ihmiset tutkivat ja tutkivat ja tutkivat selvittääkseen, miten Devin Hester pysäytetään. Hester juoksi touchdownin puntista tulokaskautensa ensimmäisessä pelissä vuonna 2006 Green Bayssä. Viisi viikkoa myöhemmin hän teki yhden maanantai-illan ihmeen aikana Arizonassa. Neljä viikkoa sen jälkeen hän palautti Giantsia vastaan 108 jaardin touchdownin menetetyn kenttäpalloyrityksen. Tähti oli syntynyt.  Hesterillä oli kahden ensimmäisen kautensa jälkeen 12 paluu-tuchdownia.Toub kiitti toimitusjohtaja Jerry Angeloa ja valmentaja Lovie Smithiä siitä, että he sijoittivat toisen kierroksen varauksen Hesteriin aikana, jolloin paluuasiantuntijat olivat vasta myöhäisen kierroksen harkinnassa.â Kukaan ei ajatellut niinâ Toub sanoi. âHe valitsivat lopulta Devinin, ja nyt kaikilla on oltava palauttaja. Nyt on normaalia, että jos kaverilla on loistavat palautustaidot, hän nousee yhden tai kaksi kierrosta ylemmäs, koska Devinin takia kaikkien on saatava tämä erityinen kaveri. Se on toinen tapa, jolla hän muutti peliä. Kaikilla on oltava se erityinen palauttaja, ja kaikilla on oltava tykkimiehet. Se siirsi erikoisjoukkueet toiselle tasolle, kun keskityttiin erikoisjoukkueisiin ja siihen, miten tärkeitä ne ovat ja miten ne voivat vaikuttaa peliin. "He puhuivat sääntöjen muuttamisesta Devinin ja hänen tekojensa takia", Toub sanoi. "Tämä on toinen syy siihen, että Hesteriä harkitaan todella Hall of Fameen sen tosiasian ohella, että kun joukkue potkaisi Hesterille, kaikki pysähtyivät katsomaan.  Hän pystyi tekemään maalin aina, kun pallo oli hänen käsissään.  Devin Hester jää eläkkeelle: "Toivottavasti näen teidät seuraavan kerran Cantonissa" Â"</w:t>
      </w:r>
    </w:p>
    <w:p>
      <w:r>
        <w:rPr>
          <w:b/>
        </w:rPr>
        <w:t xml:space="preserve">Tulos</w:t>
      </w:r>
    </w:p>
    <w:p>
      <w:r>
        <w:t xml:space="preserve">Devin Hester</w:t>
      </w:r>
    </w:p>
    <w:p>
      <w:r>
        <w:rPr>
          <w:b/>
        </w:rPr>
        <w:t xml:space="preserve">Esimerkki 4.1001</w:t>
      </w:r>
    </w:p>
    <w:p>
      <w:r>
        <w:t xml:space="preserve">DEMILITARISOITU VYÖHYKE Etelä-Korea (Reuters) - Kun Yhdysvaltain puolustusministeri Jim Mattis kurkisti perjantaina Pohjois-Koreaan näköalapaikalta, hänen eteläkorealainen kollegansa muistutti häntä tylysti Pohjois-Korean tykistön suuresta määrästä Soulin kantomatkan päässä.Yhdysvaltain puolustusministeri Jim Mattis ja Etelä-Korean puolustusministeri Song Young-moo vierailevat Etelä-Korean aselepokylässä Panmunjomissa 27. lokakuuta 2017. Yonhap/via REUTERS Mattis halusi korostaa pyrkimyksiä kriisin rauhanomaiseen ratkaisemiseen myös DMZ:llä, kun hän puhui toimittajille selkä pohjoisen ja etelän väliselle jakolinjalle päin. "Tavoitteenamme ei ole sota, vaan Korean niemimaan täydellinen todennettavissa oleva ja peruuttamaton ydinaseiden poistaminen " Mattis sanoi pohjoiskorealaisten sotilaiden vahtiessa. Mattis sanoi, että hän ja Song tekivät myös selväksi molemminpuolisen sitoutumisensa "diplomaattiseen ratkaisuun Pohjois-Korean holtittoman lainsuojaton käytös ", kun he tapasivat tällä viikolla Aasian puolustuspäälliköiden kokouksessa Filippiineillä. Hän välitti saman viestin palattuaan helikopterilennollaan takaisin Souliin, jossa hän puhui pienelle joukolle yhdysvaltalaisia ja eteläkorealaisia sotilaita. "Teidän on saatava se toimimaan, hyvät nuoret joukkoni ... ja me ostamme aikaa diplomaateillemme tämän ongelman ratkaisemiseksi ", hän sanoi. diplomatian painottaminen tapahtui ennen kuin Trump lähtee ensi viikolla Aasian-matkalle.  Hän on kieltäytynyt sanomasta, aikooko hän vierailla DMZ:llä pysähtyessään Etelä-Koreassa kertoen toimittajille keskiviikkona: "Tulette yllättymään." Kun Mattis tapasi eräässä vaiheessa joitakin Etelä-Koreaan sijoitetuista noin 28 000 amerikkalaisesta sotilaasta, hän sanoi, että Yhdysvaltain ja Etelä-Korean joukkojen rooli on olennainen.</w:t>
      </w:r>
    </w:p>
    <w:p>
      <w:r>
        <w:rPr>
          <w:b/>
        </w:rPr>
        <w:t xml:space="preserve">Tulos</w:t>
      </w:r>
    </w:p>
    <w:p>
      <w:r>
        <w:t xml:space="preserve">Jim Mattis</w:t>
      </w:r>
    </w:p>
    <w:p>
      <w:r>
        <w:rPr>
          <w:b/>
        </w:rPr>
        <w:t xml:space="preserve">Esimerkki 4.1002</w:t>
      </w:r>
    </w:p>
    <w:p>
      <w:r>
        <w:t xml:space="preserve">SAN DIEGO (AP) â Tiger Woods toi suuria yleisöjä takaisin golfiin ja hän jopa tuotti muutaman suuren karjuen.Hänen ensimmäinen PGA Tour tapahtuma vuonna neljännen selkäleikkauksen vuoksi Woods sekoitti muutaman virheen muutaman laukauksen kanssa, jotka näyttivät tutuilta torstaina matkalla tasan 72 avauskierroksella Farmers Insurance Open.â Se oli hauskaa kilpailla jälleen. Woods sanoi, että oli hauska olla siellä, mutta hän jäi seitsemän lyöntiä Tony Finausta, joka johti kierrosta 65 lyönnillä Torrey Pinesin North Course -kentällä, ja Woods pelaa perjantaina kyseisellä kentällä, jotta hän pääsisi cutiin. Kun tuulta ei juuri tuullut kohtuulliseen tulokseen oikeuttavana päivänä, hän oli tasapisteissä 84. sijalla. Woods oli South Course -kentällä tasainen ja ajoittain näyttävä. Hänen kolme birdie-puttiaan olivat yhteensä 30 sentin päästä. Hänen pisin birdieputtinsa oli juuri ja juuri kahden jalan päästä nro 10:llä, jolla hän pääsi kierroksella takaisin tasan pariin.  Hän oli yhden kierroksen päässä pitkän eagle-putin tekemisestä par-5:llä kuudennella reiällä. 6. reiän par-3:lla 16. reiällä hänen 6. lyöntinsä, joka rullasi kohti reikää ja rikkoutui juuri kupin edessä, kun se asettui kahdeksan tuuman päähän. Auringon alkaessa laskea Tyynenmeren taakse hänen oli vaikea nähdä. â Se tuntui hyvältä näytti hyvältä ja sitten kuuntelimme jotain meluaâ Woods sanoi." Mutta hän tarvitsi nuo kolme birdietä kompensoimaan virheensä, ja raitistavaa hänen paluussaan on se, että Woods ei tehnyt yhtään yli metrin pituista puttia. Se tapahtui toisella reiällä, kun hänen lähestymisensä bunkkerista laskeutui kuusi jalkaa reiän taakse ja lensi takakentän yli kevyeen karheikkoon. Hän antoi lyönnin pois myös 13. väylällä (par 5), kun hän löi lyönnin karheikolta ja löi wedgen, joka ajautui oikealle ja meni bunkkeriin.  Hän pamautti sen kolmen metrin päähän, mikä oli vaikeinta. Sitten hän epäonnistui lyhyessä par-putissa. Woods teki kaksi muuta bogeyta viheriöiden bunkkereista, ja molemmilla kerroilla hän hukkasi 12 jalan putteja. Hän pelasi par 5:t tasan eikä antanut itselleen muita birdie-mahdollisuuksia 15 jalan sisällä. âOn vaikea tehdä paljon birdieitä, kun et anna itsellesi mitään mahdollisuuksia, enkä tehnyt sitä tänäänâ Woods sanoi. âToivottavasti huomenna ajan hieman paremmin, saan rautani ilmeisesti paljon lähemmäksi ja saamme huomenna paremman kahdesta viheriöstä. Tuloksesta riippumatta Woods näytti siltä, että hän on palannut pitkälle. Fuusioleikkaus poisti kivun. Ja vaikka hän ei ollut terävä, Woods löi pallon pitkälle ja näki ainakin vähän sitä golfia, joka teki hänestä niin hallitsevan hahmon.South Course, jolla Woods voitti vuoden 2008 U.S. Openin, on tyypillisesti paljon vahvempi kuin Torrey Pinesin North Course. Näin ei ole enää, sillä pohjoinen kenttä uudistettiin kaksi vuotta sitten, ja se sai bent-vihreitä, jotka ovat tällä viikolla kiinteitä, ja kapeampia väyliä.</w:t>
      </w:r>
    </w:p>
    <w:p>
      <w:r>
        <w:rPr>
          <w:b/>
        </w:rPr>
        <w:t xml:space="preserve">Tulos</w:t>
      </w:r>
    </w:p>
    <w:p>
      <w:r>
        <w:t xml:space="preserve">Tiger Woods</w:t>
      </w:r>
    </w:p>
    <w:p>
      <w:r>
        <w:rPr>
          <w:b/>
        </w:rPr>
        <w:t xml:space="preserve">Esimerkki 4.1003</w:t>
      </w:r>
    </w:p>
    <w:p>
      <w:r>
        <w:t xml:space="preserve">Kolmanneksi sijoittunut Williams hävisi vastustajalle, joka oli sijalla 64. Williams pelasi tässä turnauksessa ensimmäistä kertaa sitten vuoden 1997, jolloin hän oli 17-vuotias. Hän on hävinnyt kaikki kolme otteluaan Rogers Cupissa. "Odotin ehdottomasti pelaavani hyvin ja pääseväni hyvin pitkälle turnauksessa", Williams sanoi. "Se on pettymys." Bondarenko ei ollut kahdessa edellisessä ottelussa ottanut amerikkalaiselta yhtään settiä. "Pelasin todella hyvin", Bondarenko sanoi. "Ensimmäisessä erässä en tiennyt, mitä tehdä hänen voimalleen. Loppupelin yritin vain pitää pallon pelissä." Williams hallitsi ensimmäistä sarjaa, mutta ei pystynyt horjuttamaan Bondarenkoa, joka jahtasi lyönti toisensa jälkeen tukahduttavassa Rexall Centressä. Bondarenko voitti toisen erän kolme viimeistä peliä ja mursi Williamsin vielä kerran kolmannessa erässä. Hän voitti ratkaisusarjassa 20 syöttöpistettä 28:sta. "Hän pelasi hyvin ", Williams sanoi. "Hän alkoi todella pelata johdonmukaisesti. Valitettavasti tein liikaa virheitä. Olisin halunnut pelata puhtaamman ottelun."</w:t>
      </w:r>
    </w:p>
    <w:p>
      <w:r>
        <w:rPr>
          <w:b/>
        </w:rPr>
        <w:t xml:space="preserve">Tulos</w:t>
      </w:r>
    </w:p>
    <w:p>
      <w:r>
        <w:t xml:space="preserve">Venus Williams</w:t>
      </w:r>
    </w:p>
    <w:p>
      <w:r>
        <w:rPr>
          <w:b/>
        </w:rPr>
        <w:t xml:space="preserve">Tulos</w:t>
      </w:r>
    </w:p>
    <w:p>
      <w:r>
        <w:t xml:space="preserve">Williams</w:t>
      </w:r>
    </w:p>
    <w:p>
      <w:r>
        <w:rPr>
          <w:b/>
        </w:rPr>
        <w:t xml:space="preserve">Esimerkki 4.1004</w:t>
      </w:r>
    </w:p>
    <w:p>
      <w:r>
        <w:t xml:space="preserve">Sodan aikana kukaan ei kuvastanut muuttuvaa valtadynamiikkaa paremmin kuin Farah Baker, 16-vuotias palestiinalaistyttö, joka tuli kansainvälisesti tunnetuksi sosiaalisessa mediassa julkaisemiensa päivitysten ansiosta Gazan elämästä.  Baker ei ollut sidoksissa mihinkään poliittiseen ryhmään, ja hänen näkökulmansa sotaan oli henkilökohtainen. Silti hänen läsnäolonsa sosiaalisessa mediassa nosti hänet maailmanlaajuiseen tietoisuuteen ja kertoi palestiinalaisten tarinan maailmalle tunteisiin vetoavalla tavalla. Se antoi Bakerille myös mahdollisuuden toimia poliittisena toimijana, mitä hän ei ollut koskaan odottanut ja mitä ei olisi voinut tapahtua missään aiemmassa konfliktissa. 16-vuotias palestiinalaistyttö Farah Baker, joka nousi kansainväliseen tietoisuuteen sosiaalisessa mediassa julkaisemiensa päivitysten ansiosta, jotka kertoivat elämästä Gazassa, ei ollut sodan aikana mikään muu kuin Farah Baker, joka oli 16-vuotias palestiinalaistyttö ja joka sai kansainvälistä huomiota sosiaalisessa mediassa julkaisemiensa päivitysten ansiosta. Tavallisesti nuorta teinityttöä, joka elää ilmapommitusten alla, olisi pidetty parhaimmillaan sivustakatsojana tai pahimmillaan uhrina. Mutta kiitos Twitter-feedinsä, jossa hän kertoi sekä peloistaan että yrityksistään ylläpitää normaalia elämää sodan keskellä, Farahista tuli tärkeä osa palestiinalaisten pyrkimystä horjuttaa maailmanlaajuista mielipidettä konfliktista. "Vain kuusitoistavuotias Farah ymmärsi, vaikkakin vain vaistomaisesti, sosiaalisen median merkityksen sota-aikana erityisesti palestiinalaisten kaltaiselle altavastaajalle", Patrikarikos kirjoitti. "Hän ymmärsi, millaista valtaa se antoi yksittäiselle ihmiselle ja yksilöiden verkostoille, mikä olisi aiemmin ollut mahdotonta." Omalla pienellä tavallaan Farah Baker oli sodan aikana twiitillään ja päivityksillään vaikuttanut osaltaan siihen, että kertomus muuttui ja että maailma joutui käsittelemään palestiinalaisten kertomusta konfliktista. "Minulla ei ole kykyä kantaa asetta, enkä koskaan tappaisi ketään, joten ainoa aseeni oli välittää totuus ja kertoa ihmisille, mitä täällä tapahtui", Baker kertoi Patrikarakosille haastattelussa Gazan-kodissaan. "Olin tehokkaampi kuin osasin kuvitellakaan, koska sain niin paljon seuraajia ja koska niin monet ihmiset kertoivat minulle, että olin muuttanut heidän mielensä [sodasta] ja avannut heidän silmänsä."</w:t>
      </w:r>
    </w:p>
    <w:p>
      <w:r>
        <w:rPr>
          <w:b/>
        </w:rPr>
        <w:t xml:space="preserve">Tulos</w:t>
      </w:r>
    </w:p>
    <w:p>
      <w:r>
        <w:t xml:space="preserve">Farah Baker</w:t>
      </w:r>
    </w:p>
    <w:p>
      <w:r>
        <w:rPr>
          <w:b/>
        </w:rPr>
        <w:t xml:space="preserve">Esimerkki 4.1005</w:t>
      </w:r>
    </w:p>
    <w:p>
      <w:r>
        <w:t xml:space="preserve">Markelle Fultz on kamppaillut pallon heittämisen kanssa sekä preseasonilla että runkosarjassa.Hänen agenttinsa mukaan Fultzin olkapäätä kuivatettiin vamman jälkeen, joka on ilmeisesti niin paha, että hän "ei kirjaimellisesti pysty nostamaan käsiään ylös heittääkseen." On epäselvää, jääkö Fultz loukkaantumisen takia pois, mutta Philadelphia 76ersin pitäisi olla varovainen heidän nro 1 -valintansa kanssa.Viikon NBA-uransa alussa Philadelphia 76ersin tulokas Markelle Fultzilla on tiettävästi olkapäävamma, joka kuulostaa huolestuttavalta.ESPN:n Adrian Wojnarowskin mukaan vuoden 2017 draftin ykkösvarauksen Fultzin oikea olkapää kuivatettiin viikkoa ennen kauden alkua olkapäävamman takia.Fultzin agentti Raymond Brothers kertoi Wojnarowskille, että Fultz "ei kirjaimellisesti pysty nostamaan käsiään ylös heittämään koripalloa." Fultz ei voi nostaa kättään. Brothersin mukaan Fultz halusi pelata kivun läpi joukkueelle. vamma on ilmeisesti muuttanut täysin Fultzin tapaa heittää palloa jotain, minkä NBA-maailma alkoi huomata ennakkokaudella. Fultz, joka heitti collegessa 47 prosenttia kentältä ja 41 prosenttia kolmosesta, puski yhtäkkiä palloa eteensä, mikä näkyi erityisesti vapaaheittoyrityksissä.Suurin ongelma Fultzin vapaaheitoissa on se, että hän aloittaa ne olkapään korkeudelta. Needs to start at waist level for rhythm and POWER pic.twitter.com/CExnUgao4r â BBALLBREAKDOWN (@bballbreakdown) 9. lokakuuta 2017Se on vain pahentunut kauden aikana.  Fultz tekee keskimäärin 6,0 pistettä ottelua kohden 33 prosentin heittoprosentilla eikä ole vielä yrittänyt kolmen pisteen heittoa. Hänen vapaaheittoheittonsa ei ole myöskään parantunut, sillä hän heittää 50 % 12 yrityksellä. markelle Fultzin vapaaheittoheittomuotoa on vaikea katsella. 76ersin valmentaja Brett Brown sanoi preseasonin aikana, että hän uskoi Fultzin olkapään vaivaavan häntä enemmän kuin hän antoi ymmärtää. 76ers ei kuitenkaan ilmeisesti pitänyt vammaa tarpeeksi pahana, jotta Fultz olisi saanut istua.Vaikutukset ovat olleet ilmeiset.  Fultz oli konsensus nro. 1 valinta luonnoksessa hänen kykynsä pelata molempia vartija asemia.  Fultz voi käsitellä palloa päästä vanteelle ja murtaa puolustusta tai pelata pallon ulkopuolella ja levittää lattiaa heittonsa avulla. Neljässä pelissä Fultz ei kuitenkaan ole heittänyt yhtään heittoa yli neljän metrin päästä.</w:t>
      </w:r>
    </w:p>
    <w:p>
      <w:r>
        <w:rPr>
          <w:b/>
        </w:rPr>
        <w:t xml:space="preserve">Tulos</w:t>
      </w:r>
    </w:p>
    <w:p>
      <w:r>
        <w:t xml:space="preserve">Markelle Fultz</w:t>
      </w:r>
    </w:p>
    <w:p>
      <w:r>
        <w:rPr>
          <w:b/>
        </w:rPr>
        <w:t xml:space="preserve">Esimerkki 4.1006</w:t>
      </w:r>
    </w:p>
    <w:p>
      <w:r>
        <w:t xml:space="preserve">... Kuinka turmeltuneelta Bill Clinton vaikutti viime demokraattien puoluekokouksessa. Ainakin osa hänen ruokahalustaan oli hiipunut....Kynäniskassa ja roikkuvassa takissa hän kiipesi pelonsekaisesti lavalle Hillaryn kiitospuheen jälkeen ja leikki iloisesti katosta pudonneilla punaisilla ilmapalloilla. Kun pariskunta muistutti toistuvasti yleisöä uudesta isovanhempien statuksestaan, se viittasi äänestäjien mielissä hyvin erilaisiin mielleyhtymiin. ...Älkäämme kuitenkaan unohtako seksuaalirikoksia, joista nuorempaa vahvempaa Bill Clintonia syytettiin 1990-luvulla hyvin uskottavasti.  Juanita Broaddrick kertoi, että ollessaan vapaaehtoisena yhdessä Billin kuvernöörikampanjassa hän oli sopinut tapaavansa Billin hotellin kahvilassa. Viime hetkellä mies oli vaihtanut paikan hänen hotellihuoneeseensa, jossa hän sanoo miehen raiskanneen hänet hyvin väkivaltaisesti.  Hän sanoi taistelleensa Clintonia vastaan koko raiskauksen ajan, joka jätti hänet veriseksi. Eräässä toisessa Arkansasin hotellissa hän näki alaikäisen osavaltion työntekijän nimeltä Paula Jones ja Jones sanoo lähettäneensä pari osavaltion poliisia kutsumaan hänet sviittiinsä, jossa hän paljasti hänelle peniksensä ja käski häntä suutelemaan sitä. Kathleen Willey kertoi tavanneensa Jonesin Oval Officessa saadakseen henkilökohtaisia ja ammatillisia neuvoja ja että Jones kähmi häntä, hieroi erektiossa olevaa penistään häneen ja työnsi hänen kätensä jalkoväliinsä. Kyseessä oli käyttäytymismalli, siihen sisältyi väitetty väkivaltainen pahoinpitely, ja asianomaisilla naisilla oli paljon uskottavampia todisteita kuin monilla niistä pahamaineisimmista syytöksistä, jotka ovat tulleet julki viimeisten viiden viikon aikana. Clinton ei kuitenkaan joutunut sellaisen nopean ja säälimättömän oikeuden eteen, jota nykyiset syytetyt miehet ovat kokeneet. Pikemminkin hänet pelasti yllättävä voima: konefeminismi. Liike oli siihen mennessä jähmettynyt puolueelliseksi toiminnaksi, ja se oli halukas - halukas - antamaan tämän sisaruuden ystävän nauttia hieman droit de seigneurista.Päätöslauselmassa ilmaistaan senaatin tunne siitä, että Juanita Broaddrickia ei koskaan kuultu oikeudenmukaisesti hänen syytteessään raiskauksesta Arkansasin silloista oikeusministeriä William Jefferson Clintonia, myöhemmin Yhdysvaltain presidenttiä, vastaan.tuomitsee teot, joita Ms. Broaddrick väittää silloisen Arkansasin osavaltion oikeusministerin William Jefferson Clintonin Little Rock Arkansasissa vuonna 1978 tekemiä rikoksia tuomittaviksi ja törkeiksi, jotka kaikkien ihmisten on tuomittava, riippumatta rodusta, uskontokunnasta ja uskonnosta; sitoutuu tekemään kaiken voitavansa, mukaan lukien julkisten kuulemisten järjestäminen, tutkiakseen William Jefferson Clintonin väitetyn raa'an raiskauksen ja Hillary Rodham Clintonin väitetyn uhkauksen uhrin vaientamisesta, jotta Yhdysvallat ei palaisi niihin päiviin, jolloin tällaista raakuutta ja väkivaltaa naisia kohtaan sekä uhkauksia uhrin vaientamisesta pidettiin hyväksyttävinä; kehottaa liittovaltion poliisihallintoa (Federal Bureau of Investigation), oikeusministeriötä, Valkoista taloa ja kaikkia muita liittovaltion lainvalvontaviranomaisia suorittamaan välittömästi täydellisen ja oikeudenmukaisen tutkimuksen kaikista tapaukseen liittyvistä tosiseikoista; kehottaa jokaista senaattoria ja jokaista Yhdysvaltain kansalaista omalla tavallaan kirkkonsa, synagogansa, moskeijansa, työpaikkansa tai yhteiskunnallisen järjestönsä kautta liittymään mukaan tuomitsemaan ja saamaan muutkin tuomitsemaan tämän törkeän väitetyn puolustuskyvyttömän naisen raiskauksen ja sitoutuu osallistumaan ponnisteluihin raiskausten lopettamiseksi ja niiden taustalla olevan pelon ja vihan lopettamiseksi sekä rohkaisemaan kaikkia amerikkalaisia omistautumaan seksuaalisesta väkivallasta luopumiselle USA:ssa.Senaattorit Mitch McConnell, John McCain, Susan Collins ja muut, kuten Ted Cruz ja Mike Lee, ovat tuominneet tuomari Mooren jyrkästi ja vaatineet häntä vetäytymään senaattorikilpailusta. Näiden senaattoreiden ja heidän kanssaan samaa mieltä olevien edustajainhuoneen senaattoreiden ei pitäisi olla mitään ongelmaa, kun he esittävät samanlaisia päätöslauselmia, joissa he lupaavat Amerikan kansalle ja neiti Broaddrickille, että he vihdoinkin tarkastelevat vakavasti hänen syytteitään ja ryhtyvät toimiin valistaakseen Amerikan kansaa siitä, että sekä senaatti että edustajainhuone eivät siedä tällaista käyttäytymistä, jota neiti Broaddrick väittää. Tai muita Clintoneja syyttäneitä, kuten Paula Jonesia ja Kathleen Willeytä. käynnistyykö tästä vaatimus, että demokraatit tekevät saman presidentti Trumpille? Epäilemättä - ja nähtyään syytökset amerikkalaiset valitsivat hänet joka tapauksessa. Mitään uutta ei ole tullut esiin sen jälkeen, kun presidentti astui virkaansa. Broaddrickin väite sen sijaan tuli esiin vasta vuonna 1999, ja Broaddrick itse sanoo, että NBC News pidätteli räjähtävää graafista haastatteluaan, kunnes oli liian myöhäistä vaikuttaa Clintonin syytteeseenpanoprosessiin. Bill Clinton ei olisi koskaan päässyt ehdolle, jos tämä näyttävä syyte olisi ollut julkisuudessa. tekisivätkö he sen? Lupaako Mooren vastustaja Doug Jones, jos hänet valitaan senaattiin, tukea tällaista päätöslauselmaa, jossa tutkitaan Clintoneita ja Broaddrickin raiskaussyytettä?Mutta jos yhtäkkiä niin monet senaattorit, kongressiedustajat ja kongressinaiset ryntäävät mikrofonien ääreen sanomaan olevansa tyrmistyneitä? Sitten heidän on tehtävä jotain Juanita Broaddrickin ja Clintoneille tapahtuneen suhteen. Järjestää kuuleminen toisensa jälkeen Hollywoodin seksiongelmasta. Ted Cruzin ja Mike Leen ottaminen mukaan tähän taisteluun lupaa hyvää Juanita Broaddrickin kannalta - ja Bill Clintonin ja Hillary Clintonin saattaminen vihdoin ja viimein vastuuseen teoistaan. Jopa jotkut merkittävät liberaalit, kuten Atlantic ja MSNBC:n Chris Hayes, ovat vihdoin tekemässä niin. Tällaiselle käytökselle ei ole mitään tekosyytä. Piste. Missä McCainit ja Flakesit ja muut GOP:n sisäpiiriläiset senaatissa ja edustajainhuoneessa ja sen ulkopuolella ovat pitämässä tilivelvollisina Roy Mooren lisäksi myös heidän ystäviään ja muita Establishmentin sisäpiiriläisiä? Saavuttavatko he Clintonin tilinteon, kuten Atlantic kysyy? Kääntävätkö he vihdoinkin senaatin valokeilan Ted Kennedyn ja Chris Doddin surullisenkuuluisaan "tarjoilijavoileipään" ja omien kollegojensa käyttäytymiseen? Aikovatko nämä senaattorit käyttää aikaansa ja toimiaan senaatissa siellä, missä he nyt sanovat todella seisovansa? Antavatko he vihdoin Juanita Broaddrickille sen, mikä hänelle kuuluu?</w:t>
      </w:r>
    </w:p>
    <w:p>
      <w:r>
        <w:rPr>
          <w:b/>
        </w:rPr>
        <w:t xml:space="preserve">Tulos</w:t>
      </w:r>
    </w:p>
    <w:p>
      <w:r>
        <w:t xml:space="preserve">Juanita Broaddrick</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docId:A9816D67DF084A24902AC62702E6D34D</keywords>
  <dc:description>generated by python-docx</dc:description>
  <lastModifiedBy/>
  <revision>1</revision>
  <dcterms:created xsi:type="dcterms:W3CDTF">2013-12-23T23:15:00.0000000Z</dcterms:created>
  <dcterms:modified xsi:type="dcterms:W3CDTF">2013-12-23T23:15:00.0000000Z</dcterms:modified>
  <category/>
</coreProperties>
</file>