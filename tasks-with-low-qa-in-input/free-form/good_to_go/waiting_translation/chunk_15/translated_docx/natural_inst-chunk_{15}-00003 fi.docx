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0,4731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Lause 1: Kaunokirjat olivat henkilöX:n suosikkilaji, mutta henkilöY piti enemmän tietokirjoista. _ luki mieluummin kirjoja todellisuudesta.</w:t>
        <w:br/>
        <w:t xml:space="preserve"> Lause 2: Kaunokirjat olivat PersonX:n suosikkilaji, mutta PersonY piti enemmän tietokirjoista. _ luki mieluummin fantasiakirjoja.</w:t>
      </w:r>
    </w:p>
    <w:p>
      <w:r>
        <w:rPr>
          <w:b/>
        </w:rPr>
        <w:t xml:space="preserve">Tulos</w:t>
      </w:r>
    </w:p>
    <w:p>
      <w:r>
        <w:t xml:space="preserve">Lause 1: HenkilöX:ltä meni vähemmän aikaa kirjan lukemiseen kuin henkilöY:ltä, koska _ oli parempi lukija.</w:t>
        <w:br/>
        <w:t xml:space="preserve"> Lause 2: HenkilöX:ltä meni enemmän aikaa kirjan lukemiseen kuin henkilöY:ltä, koska _ oli parempi lukija</w:t>
      </w:r>
    </w:p>
    <w:p>
      <w:r>
        <w:rPr>
          <w:b/>
        </w:rPr>
        <w:t xml:space="preserve">Tulos</w:t>
      </w:r>
    </w:p>
    <w:p>
      <w:r>
        <w:t xml:space="preserve">Lause 1: Viikonloppuisin henkilöX työskenteli kirjakaupassa henkilöY:n kanssa, vaikka _ vihasi kirjojen lukemista.</w:t>
        <w:br/>
        <w:t xml:space="preserve"> Lause 2: Viikonloppuisin HenkilöX työskenteli kirjakaupassa HenkilöY:n kanssa, koska _ rakasti lukea kirjoja</w:t>
      </w:r>
    </w:p>
    <w:p>
      <w:r>
        <w:rPr>
          <w:b/>
        </w:rPr>
        <w:t xml:space="preserve">Tulos</w:t>
      </w:r>
    </w:p>
    <w:p>
      <w:r>
        <w:t xml:space="preserve">Lause 1: HenkilöX kysyi henkilöY:ltä, paljonko kovakantinen kirja maksoi, koska _ hän ei muistanut.</w:t>
        <w:br/>
        <w:t xml:space="preserve"> Lause 2: HenkilöX kysyi HenkilöY:ltä, kuinka paljon kovakantinen kirja maksoi, mutta _ hän ei muistanut.</w:t>
      </w:r>
    </w:p>
    <w:p>
      <w:r>
        <w:rPr>
          <w:b/>
        </w:rPr>
        <w:t xml:space="preserve">Tulos</w:t>
      </w:r>
    </w:p>
    <w:p>
      <w:r>
        <w:t xml:space="preserve">Lause 1: HenkilöX varaa mökin HenkilöY:n hiihtomatkalle, koska _ tietää hyviä majoituspaikkoja lumiaktiviteetteja varten.</w:t>
        <w:br/>
        <w:t xml:space="preserve"> Lause 2: HenkilöX varaa mökin HenkilöY:n hiihtomatkalle, koska _ on liian kiireinen suunnitellakseen lumiaktiviteetteja.</w:t>
      </w:r>
    </w:p>
    <w:p>
      <w:r>
        <w:rPr>
          <w:b/>
        </w:rPr>
        <w:t xml:space="preserve">Tulos</w:t>
      </w:r>
    </w:p>
    <w:p>
      <w:r>
        <w:t xml:space="preserve">Lause 1: HenkilöX lainasi kirjastosta kirjan toisin kuin henkilöY, koska _ löysi hänen kirjastokorttinsa.</w:t>
        <w:br/>
        <w:t xml:space="preserve"> Lause 2: HenkilöX lainasi kirjan kirjastosta toisin kuin henkilöY, koska _ kadotti kirjastokorttinsa</w:t>
      </w:r>
    </w:p>
    <w:p>
      <w:r>
        <w:rPr>
          <w:b/>
        </w:rPr>
        <w:t xml:space="preserve">Tulos</w:t>
      </w:r>
    </w:p>
    <w:p>
      <w:r>
        <w:t xml:space="preserve">Lause 1: HenkilöX lainasi henkilöY:ltä kirjan opiskelua varten, koska _ ei ollut voimassa olevaa kirjastokorttia.</w:t>
        <w:br/>
        <w:t xml:space="preserve"> Lause 2: HenkilöX lainasi kirjan opiskelua varten henkilöY:ltä, koska _:llä oli voimassa oleva kirjastokortti</w:t>
      </w:r>
    </w:p>
    <w:p>
      <w:r>
        <w:rPr>
          <w:b/>
        </w:rPr>
        <w:t xml:space="preserve">Tulos</w:t>
      </w:r>
    </w:p>
    <w:p>
      <w:r>
        <w:t xml:space="preserve">Lause 1: HenkilöX osti uuden algebran kirjan ja HenkilY joutui ostamaan käytetyn, koska _ on köyhä.</w:t>
        <w:br/>
        <w:t xml:space="preserve"> Lause 2: HenkilöX osti uuden algebrakirjan ja HenkilöY joutui ostamaan käytetyn, koska _ on varakas</w:t>
      </w:r>
    </w:p>
    <w:p>
      <w:r>
        <w:rPr>
          <w:b/>
        </w:rPr>
        <w:t xml:space="preserve">Tulos</w:t>
      </w:r>
    </w:p>
    <w:p>
      <w:r>
        <w:t xml:space="preserve">Lause 1: HenkilöX osti ostoskeskuksesta videopelin ja henkilöY kirjan, ja kotiin päästyään he alkoivat pelata ostamaansa peliä.</w:t>
        <w:br/>
        <w:t xml:space="preserve"> Lause 2: HenkilöX osti videopelin ostoskeskuksesta, kun taas HenkilöY osti kirjan, ja kun he tulivat kotiin _ alkoivat lukea ostamaansa.</w:t>
      </w:r>
    </w:p>
    <w:p>
      <w:r>
        <w:rPr>
          <w:b/>
        </w:rPr>
        <w:t xml:space="preserve">Tulos</w:t>
      </w:r>
    </w:p>
    <w:p>
      <w:r>
        <w:t xml:space="preserve">Lause 1: HenkilöX sai uuden kirjan, jota hän lukee henkilöY:lle iltaisin, koska _ opettelee vielä lukemaan.</w:t>
        <w:br/>
        <w:t xml:space="preserve"> Lause 2: HenkilöX sai uuden kirjan, jota hän lukee henkilöY:lle iltaisin, mutta _ opettelee vielä lukemaan</w:t>
      </w:r>
    </w:p>
    <w:p>
      <w:r>
        <w:rPr>
          <w:b/>
        </w:rPr>
        <w:t xml:space="preserve">Tulos</w:t>
      </w:r>
    </w:p>
    <w:p>
      <w:r>
        <w:t xml:space="preserve">Lause 1: HenkilöX on kirjoittamassa kirjaa, joten hän kysyy neuvoa idoliltaan HenkilöY:ltä, koska _ on aloittelija.</w:t>
        <w:br/>
        <w:t xml:space="preserve"> Lause 2: HenkilöX on kirjoittamassa kirjaa, joten hän pyytää idolinsa HenkilöY:n neuvoja, koska _ on ammattilainen</w:t>
      </w:r>
    </w:p>
    <w:p>
      <w:r>
        <w:rPr>
          <w:b/>
        </w:rPr>
        <w:t xml:space="preserve">Tulos</w:t>
      </w:r>
    </w:p>
    <w:p>
      <w:r>
        <w:t xml:space="preserve">Lause 1: HenkilöX lainasi kirjan henkilöY:lle siitä syystä, että _ oli jo lukenut kirjan.</w:t>
        <w:br/>
        <w:t xml:space="preserve"> Lause 2: HenkilöX lainasi kirjan henkilöY:lle siitä syystä, että _ halusi lukea kirjan</w:t>
      </w:r>
    </w:p>
    <w:p>
      <w:r>
        <w:rPr>
          <w:b/>
        </w:rPr>
        <w:t xml:space="preserve">Tulos</w:t>
      </w:r>
    </w:p>
    <w:p>
      <w:r>
        <w:t xml:space="preserve">Lause 1: HenkilöX tykkäsi lukea kirjaa enemmän kuin HenkilöY, koska _ piti rauhasta ja hiljaisuudesta.</w:t>
        <w:br/>
        <w:t xml:space="preserve"> Lause 2: HenkilöX tykkäsi lukea kirjaa hyvä enemmän kuin HenkilöY, koska _ vihasi rauhaa ja hiljaisuutta</w:t>
      </w:r>
    </w:p>
    <w:p>
      <w:r>
        <w:rPr>
          <w:b/>
        </w:rPr>
        <w:t xml:space="preserve">Tulos</w:t>
      </w:r>
    </w:p>
    <w:p>
      <w:r>
        <w:t xml:space="preserve">Lause 1: HenkilöX tykkäsi lukea kirjoja, kun taas henkilöY inhosi niitä, joten _ kävivät vapaa-aikanaan kirjakaupassa.</w:t>
        <w:br/>
        <w:t xml:space="preserve"> Lause 2: HenkilöX tykkäsi lukea kirjoja, kun taas HenkilöY vihasi niitä, joten _ ei koskaan käynyt kirjakaupassa vapaa-aikanaan</w:t>
      </w:r>
    </w:p>
    <w:p>
      <w:r>
        <w:rPr>
          <w:b/>
        </w:rPr>
        <w:t xml:space="preserve">Tulos</w:t>
      </w:r>
    </w:p>
    <w:p>
      <w:r>
        <w:t xml:space="preserve">Lause 1: HenkilöX rakasti avaruustarinoita ja HenkilöY rakasti rakkaustarinoita, joten kirjakaupassa _ poimi scifi-teoksen luettavaksi.</w:t>
        <w:br/>
        <w:t xml:space="preserve"> Lause 2: HenkilöX rakasti avaruustarinoita ja HenkilöY rakasti rakkaustarinoita, joten kirjakaupassa _ poimi romanttisen kirjan luettavaksi</w:t>
      </w:r>
    </w:p>
    <w:p>
      <w:r>
        <w:rPr>
          <w:b/>
        </w:rPr>
        <w:t xml:space="preserve">Tulos</w:t>
      </w:r>
    </w:p>
    <w:p>
      <w:r>
        <w:t xml:space="preserve">Lause 1: HenkilöX lukee mielellään hyviä kirjoja, mutta henkilöY ei. _ meni ostoskeskukseen ostamaan romaanin.</w:t>
        <w:br/>
        <w:t xml:space="preserve"> Lause 2: HenkilöX rakastaa lukea hyvää kirjaa, mutta HenkilöY ei</w:t>
        <w:t xml:space="preserve"> _ meni ostoskeskukseen ostamaan villapaidan.</w:t>
      </w:r>
    </w:p>
    <w:p>
      <w:r>
        <w:rPr>
          <w:b/>
        </w:rPr>
        <w:t xml:space="preserve">Tulos</w:t>
      </w:r>
    </w:p>
    <w:p>
      <w:r>
        <w:t xml:space="preserve">Lause 1: HenkilöX tilasi kirjastosta enemmän kirjoja kuin henkilöY, koska _ on nopea lukija.</w:t>
        <w:br/>
        <w:t xml:space="preserve"> Lause 2: HenkilöX tilasi kirjastosta enemmän kirjoja kuin HenkilöY, koska _ on hidas lukija.</w:t>
      </w:r>
    </w:p>
    <w:p>
      <w:r>
        <w:rPr>
          <w:b/>
        </w:rPr>
        <w:t xml:space="preserve">Tulos</w:t>
      </w:r>
    </w:p>
    <w:p>
      <w:r>
        <w:t xml:space="preserve">Lause 1: HenkilöX:llä oli suuri kirjasto, kun taas henkilöY:llä ei ollut juuri lainkaan kirjoja. _ piti lukemisesta.</w:t>
        <w:br/>
        <w:t xml:space="preserve"> Lause 2: HenkilöX omisti suuren kirjaston kirjoja, kun taas henkilöY:llä ei ollut melkein yhtään</w:t>
        <w:t xml:space="preserve"> _ ei pitänyt lukemisesta.</w:t>
      </w:r>
    </w:p>
    <w:p>
      <w:r>
        <w:rPr>
          <w:b/>
        </w:rPr>
        <w:t xml:space="preserve">Tulos</w:t>
      </w:r>
    </w:p>
    <w:p>
      <w:r>
        <w:t xml:space="preserve">Lause 1: HenkilöX luki kirjaa henkilöY:lle, koska _ oli tarpeeksi vanha lukemaan.</w:t>
        <w:br/>
        <w:t xml:space="preserve"> Lause 2: HenkilöX luki kirjaa henkilöY:lle, koska _ oli liian nuori pystyäkseen lukemaan</w:t>
      </w:r>
    </w:p>
    <w:p>
      <w:r>
        <w:rPr>
          <w:b/>
        </w:rPr>
        <w:t xml:space="preserve">Tulos</w:t>
      </w:r>
    </w:p>
    <w:p>
      <w:r>
        <w:t xml:space="preserve">Lause 1: HenkilöX luki kirjaa, jossa oli enemmän sivuja kuin henkilöY, koska _ oli korkeammalla lukutaidolla.</w:t>
        <w:br/>
        <w:t xml:space="preserve"> Lause 2: HenkilöX luki kirjaa, jossa oli vähemmän sivuja kuin HenkilöY, koska _:llä oli korkeampi lukutaito</w:t>
      </w:r>
    </w:p>
    <w:p>
      <w:r>
        <w:rPr>
          <w:b/>
        </w:rPr>
        <w:t xml:space="preserve">Tulos</w:t>
      </w:r>
    </w:p>
    <w:p>
      <w:r>
        <w:t xml:space="preserve">Lause 1: HenkilöX luki pitkän kirjan henkilöY:lle ennen eräpäivää, koska _ on erittäin nopea lukija.</w:t>
        <w:br/>
        <w:t xml:space="preserve"> Lause 2: HenkilöX luki pitkän kirjan henkilöY:lle ennen eräpäivää, koska _ on hyvin hidas lukija</w:t>
      </w:r>
    </w:p>
    <w:p>
      <w:r>
        <w:rPr>
          <w:b/>
        </w:rPr>
        <w:t xml:space="preserve">Tulos</w:t>
      </w:r>
    </w:p>
    <w:p>
      <w:r>
        <w:t xml:space="preserve">Lause 1: HenkilöX luki lempikirjansa uudelleen ja sai sen luettua loppuun yhdessä päivässä, joten HenkilöY osti hänelle toisen kirjan. _ oli innoissaan lukiessaan uutta kirjaa.</w:t>
        <w:br/>
        <w:t xml:space="preserve"> Lause 2: HenkilöX luki uudelleen lempikirjansa ja sai sen valmiiksi yhdessä päivässä, joten HenkilöY osti hänelle toisen kirjan. _ oli innoissaan antaessaan hänelle uuden kirjan.</w:t>
      </w:r>
    </w:p>
    <w:p>
      <w:r>
        <w:rPr>
          <w:b/>
        </w:rPr>
        <w:t xml:space="preserve">Tulos</w:t>
      </w:r>
    </w:p>
    <w:p>
      <w:r>
        <w:t xml:space="preserve">Lause 1: HenkilöX seisoi jonossa pyytääkseen henkilöY:tä signeeraamaan uuden kirjan, koska _ on fani.</w:t>
        <w:br/>
        <w:t xml:space="preserve"> Lause 2: HenkilöX seisoi jonossa pyytääkseen henkilöY:tä signeeraamaan uuden kirjan, koska _ on kuuluisa kirjailija</w:t>
      </w:r>
    </w:p>
    <w:p>
      <w:r>
        <w:rPr>
          <w:b/>
        </w:rPr>
        <w:t xml:space="preserve">Tulos</w:t>
      </w:r>
    </w:p>
    <w:p>
      <w:r>
        <w:t xml:space="preserve">Lause 1: HenkilöX haluaa julkaista ensimmäisen kirjansa itse ja pyytää esikuvaltaan HenkilöY:ltä neuvoa, koska _ on aloittelija.</w:t>
        <w:br/>
        <w:t xml:space="preserve"> Lause 2: HenkilöX haluaa julkaista ensimmäisen kirjansa itse ja pyytää esikuvaltaan HenkilöY:ltä neuvoja, koska _ on menestynyt kirjailija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lainasi hänelle koulukirjan, jonka tämä tuhosi.</w:t>
        <w:br/>
        <w:t xml:space="preserve"> Lause 2: HenkilöX oli vihainen HenkilöY:lle, koska _ tuhosi hänelle lainaamansa koulukirjan</w:t>
      </w:r>
    </w:p>
    <w:p>
      <w:r>
        <w:rPr>
          <w:b/>
        </w:rPr>
        <w:t xml:space="preserve">Tulos</w:t>
      </w:r>
    </w:p>
    <w:p>
      <w:r>
        <w:t xml:space="preserve">Lause 1: HenkilöX yritti julkaista kirjaa, kun HenkilöY kertoi, että kirja oli roskaa ja että _ pitäisi lopettaa kirjoittaminen.</w:t>
        <w:br/>
        <w:t xml:space="preserve"> Lause 2: HenkilöX yritti julkaista kirjaa, kun HenkilöY kertoi, että kirja oli fantastinen ja että _ auttaisi julkaisemisessa</w:t>
      </w:r>
    </w:p>
    <w:p>
      <w:r>
        <w:rPr>
          <w:b/>
        </w:rPr>
        <w:t xml:space="preserve">Tulos</w:t>
      </w:r>
    </w:p>
    <w:p>
      <w:r>
        <w:t xml:space="preserve">Lause 1: HenkilöX:n kirja sai paljon huonommat arvostelut kuin HenkilY:n kirja. Tämä johtuu siitä, että _ on huono kirjailija.</w:t>
        <w:br/>
        <w:t xml:space="preserve"> Lause 2: HenkilöX:n kirja sai paljon huonommat arvostelut kuin HenkilöY:n kirja</w:t>
        <w:t xml:space="preserve"> Tämä johtuu siitä, että _ on vahva kirjailija.</w:t>
      </w:r>
    </w:p>
    <w:p>
      <w:r>
        <w:rPr>
          <w:b/>
        </w:rPr>
        <w:t xml:space="preserve">Tulos</w:t>
      </w:r>
    </w:p>
    <w:p>
      <w:r>
        <w:t xml:space="preserve">Lause 1: _ lukee siis mielellään kirjoja, koska henkilöX viettää paljon aikaa kirjojen parissa ja henkilöY ulkona.</w:t>
        <w:br/>
        <w:t xml:space="preserve"> Lause 2: Joten _ nauttii kirjojen sivuuttamisesta, koska PersonX viettää paljon aikaa kirjojen ja PersonY:n kanssa ulkona.</w:t>
      </w:r>
    </w:p>
    <w:p>
      <w:r>
        <w:rPr>
          <w:b/>
        </w:rPr>
        <w:t xml:space="preserve">Tulos</w:t>
      </w:r>
    </w:p>
    <w:p>
      <w:r>
        <w:t xml:space="preserve">Lause 1: Niinpä _ luki hienoja ja mahtavia kirjoja, koska henkilöX nauttii kirjojen lukemisesta ja henkilöY ei.</w:t>
        <w:br/>
        <w:t xml:space="preserve"> Lause 2: Joten _ jätti hienoja ja mahtavia kirjoja väliin, koska HenkilöX nauttii kirjojen lukemisesta ja HenkilöY ei</w:t>
      </w:r>
    </w:p>
    <w:p>
      <w:r>
        <w:rPr>
          <w:b/>
        </w:rPr>
        <w:t xml:space="preserve">Tulos</w:t>
      </w:r>
    </w:p>
    <w:p>
      <w:r>
        <w:t xml:space="preserve">Lause 1: Bestseller-kirjan kirjoitti henkilöX ja epäonnistuneen kirjan kirjoitti henkilöY, koska _ oli tuottelias kirjailija.</w:t>
        <w:br/>
        <w:t xml:space="preserve"> Lause 2: HenkilöX kirjoitti bestseller-kirjan ja HenkilöY epäonnistuneen kirjan, koska _ oli ala-arvoinen kirjailija.</w:t>
      </w:r>
    </w:p>
    <w:p>
      <w:r>
        <w:rPr>
          <w:b/>
        </w:rPr>
        <w:t xml:space="preserve">Tulos</w:t>
      </w:r>
    </w:p>
    <w:p>
      <w:r>
        <w:t xml:space="preserve">Lause 1: Kirjastonhoitaja veloitti henkilöX:ltä sakkoa, mutta ei henkilöY:ltä, koska tämä palautti kirjan myöhässä.</w:t>
        <w:br/>
        <w:t xml:space="preserve"> Lause 2: Kirjastonhoitaja veloitti henkilöX:ltä sakkoa mutta ei henkilöY:ltä, koska _ palautti kirjan aj</w:t>
      </w:r>
    </w:p>
    <w:p>
      <w:r>
        <w:rPr>
          <w:b/>
        </w:rPr>
        <w:t xml:space="preserve">Tulos</w:t>
      </w:r>
    </w:p>
    <w:p>
      <w:r>
        <w:t xml:space="preserve">Lause 1: Signeerattu kirja kuului henkilöX:lle eikä henkilöY:lle , koska _ piti kirjailijasta enemmän.</w:t>
        <w:br/>
        <w:t xml:space="preserve"> Lause 2: Signeerattu kirja kuului henkilöX:lle eikä henkilöY:lle , mutta _ piti kirjailijasta enemmän</w:t>
      </w:r>
    </w:p>
    <w:p>
      <w:r>
        <w:rPr>
          <w:b/>
        </w:rPr>
        <w:t xml:space="preserve">Tulos</w:t>
      </w:r>
    </w:p>
    <w:p>
      <w:r>
        <w:t xml:space="preserve">Lause 1: Kun HenkilöX paiskasi pölyisen kirjan kiinni, HenkilöY aivasteli, joten _ antoi hänelle nenäliinan.</w:t>
        <w:br/>
        <w:t xml:space="preserve"> Lause 2: Kun HenkilöX löi pölyisen kirjan kiinni, HenkilöY aivasteli, joten _ tarttui nenäliinaan.</w:t>
      </w:r>
    </w:p>
    <w:p>
      <w:r>
        <w:rPr>
          <w:b/>
        </w:rPr>
        <w:t xml:space="preserve">Esimerkki 0,4732</w:t>
      </w:r>
    </w:p>
    <w:p>
      <w:r>
        <w:t xml:space="preserve">Context Word: desimaaliluvun muuntaminen murtoluvuksi.</w:t>
      </w:r>
    </w:p>
    <w:p>
      <w:r>
        <w:rPr>
          <w:b/>
        </w:rPr>
        <w:t xml:space="preserve">Tulos</w:t>
      </w:r>
    </w:p>
    <w:p>
      <w:r>
        <w:t xml:space="preserve">Lause 1: HenkilöX osasi muuntaa desimaaliluvun murtoluvuksi paremmin kuin henkilöY, koska _ oli todella hyvä matematiikassa.</w:t>
        <w:br/>
        <w:t xml:space="preserve"> Lause 2: HenkilöX osasi muuntaa desimaalin murtoluvuksi paremmin kuin HenkilöY, koska _ oli todella huono matematiikassa</w:t>
      </w:r>
    </w:p>
    <w:p>
      <w:r>
        <w:rPr>
          <w:b/>
        </w:rPr>
        <w:t xml:space="preserve">Esimerkki 0,4733</w:t>
      </w:r>
    </w:p>
    <w:p>
      <w:r>
        <w:t xml:space="preserve">Asiayhteys Sana: sähkölasku.</w:t>
      </w:r>
    </w:p>
    <w:p>
      <w:r>
        <w:rPr>
          <w:b/>
        </w:rPr>
        <w:t xml:space="preserve">Tulos</w:t>
      </w:r>
    </w:p>
    <w:p>
      <w:r>
        <w:t xml:space="preserve">Lause 1: Sähkölaskun maksaminen on aikuisen vastuulla henkilöX:lle, mutta ei henkilöY:lle, koska _ asuu yksin.</w:t>
        <w:br/>
        <w:t xml:space="preserve"> Lause 2: Sähkölaskun maksaminen on aikuisen vastuulla henkilöX:lle mutta ei henkilöY:lle, koska _ asuu vanhempiensa luona.</w:t>
      </w:r>
    </w:p>
    <w:p>
      <w:r>
        <w:rPr>
          <w:b/>
        </w:rPr>
        <w:t xml:space="preserve">Esimerkki 0,4734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Vaikka henkilöX oli parempi kokki kuin henkilöY, _ oli katastrofi kakun leipomisessa.</w:t>
        <w:br/>
        <w:t xml:space="preserve"> Lause 2: Vaikka henkilöX oli parempi kokki kuin henkilöY, _ oli nero kakun leipomisessa.</w:t>
      </w:r>
    </w:p>
    <w:p>
      <w:r>
        <w:rPr>
          <w:b/>
        </w:rPr>
        <w:t xml:space="preserve">Tulos</w:t>
      </w:r>
    </w:p>
    <w:p>
      <w:r>
        <w:t xml:space="preserve">Lause 1: HenkilöX:n äiti ei koskaan antanut hänen auttaa keittiössä, kuten HenkilY:n äiti teki, ja nyt _ on kauhea kokki.</w:t>
        <w:br/>
        <w:t xml:space="preserve"> Lause 2: Kasvaessaan henkilöX:n äiti ei koskaan antanut heidän auttaa keittiössä, kuten henkilöY:n äiti teki, ja nyt _ on loistava kokki</w:t>
      </w:r>
    </w:p>
    <w:p>
      <w:r>
        <w:rPr>
          <w:b/>
        </w:rPr>
        <w:t xml:space="preserve">Tulos</w:t>
      </w:r>
    </w:p>
    <w:p>
      <w:r>
        <w:t xml:space="preserve">Lause 1: HenkilöX joutui valmistamaan ateriat henkilöY:lle, koska _ oli pätevä kokki .</w:t>
        <w:br/>
        <w:t xml:space="preserve"> Lause 2: Henkilö X joutui valmistamaan aterioita henkilö Y:lle, koska _ oli epäpätevä kokki .</w:t>
      </w:r>
    </w:p>
    <w:p>
      <w:r>
        <w:rPr>
          <w:b/>
        </w:rPr>
        <w:t xml:space="preserve">Tulos</w:t>
      </w:r>
    </w:p>
    <w:p>
      <w:r>
        <w:t xml:space="preserve">Lause 1: HenkilöX pyysi henkilöY:ltä neuvoja terveellisten ja vähärasvaisten aterioiden valmistamiseen, koska _ oli ylipainoinen.</w:t>
        <w:br/>
        <w:t xml:space="preserve"> Lause 2: HenkilöX pyysi henkilöY:ltä neuvoja terveellisten vähärasvaisten aterioiden valmistamiseen, koska _ oli hyvin hoikka</w:t>
      </w:r>
    </w:p>
    <w:p>
      <w:r>
        <w:rPr>
          <w:b/>
        </w:rPr>
        <w:t xml:space="preserve">Tulos</w:t>
      </w:r>
    </w:p>
    <w:p>
      <w:r>
        <w:t xml:space="preserve">Lause 1: HenkilöX kutsui HenkilöY:n perheen illalliselle, koska _ rakastaa kokata illallista muille ihmisille.</w:t>
        <w:br/>
        <w:t xml:space="preserve"> Lause 2: HenkilöX kutsui henkilöY:n perheen illalliselle, koska _ vihasi kokata illallista muille ihmisille</w:t>
      </w:r>
    </w:p>
    <w:p>
      <w:r>
        <w:rPr>
          <w:b/>
        </w:rPr>
        <w:t xml:space="preserve">Tulos</w:t>
      </w:r>
    </w:p>
    <w:p>
      <w:r>
        <w:t xml:space="preserve">Lause 1: HenkilöX osasi kokata melkein mitä tahansa, kun taas henkilöY hämmentyi yksinkertaisimmastakin reseptistä, koska _ oli hyvin kokenut kokki.</w:t>
        <w:br/>
        <w:t xml:space="preserve"> Lause 2: HenkilöX osasi kokata melkein mitä tahansa, kun taas HenkilöY hämmentyi yksinkertaisimmasta reseptistä, koska _ ei ollut kovin kokenut kokki.</w:t>
      </w:r>
    </w:p>
    <w:p>
      <w:r>
        <w:rPr>
          <w:b/>
        </w:rPr>
        <w:t xml:space="preserve">Tulos</w:t>
      </w:r>
    </w:p>
    <w:p>
      <w:r>
        <w:t xml:space="preserve">Lause 1: Henkilö X osasi tehdä hyviä ruokia, kun taas henkilö Y oli siinä keskinkertainen, joten _ oli taitavampi ruoanlaitossa.</w:t>
        <w:br/>
        <w:t xml:space="preserve"> Lause 2: HenkilöX osasi tehdä joitakin keskinkertaisia ruokia, kun taas HenkilöY oli siinä keskinkertainen, joten _ oli vähemmän taitava ruoanlaitossa</w:t>
      </w:r>
    </w:p>
    <w:p>
      <w:r>
        <w:rPr>
          <w:b/>
        </w:rPr>
        <w:t xml:space="preserve">Tulos</w:t>
      </w:r>
    </w:p>
    <w:p>
      <w:r>
        <w:t xml:space="preserve">Lause 1: HenkilöX työskentelee kokkina, mutta henkilöY ei, koska _ rakastaa käsillä tekemistä.</w:t>
        <w:br/>
        <w:t xml:space="preserve"> Lause 2: HenkilöX työskentelee kokkina, mutta HenkilöY ei, koska _ vihaa käsillä tekemistä.</w:t>
      </w:r>
    </w:p>
    <w:p>
      <w:r>
        <w:rPr>
          <w:b/>
        </w:rPr>
        <w:t xml:space="preserve">Tulos</w:t>
      </w:r>
    </w:p>
    <w:p>
      <w:r>
        <w:t xml:space="preserve">Lause 1: HenkilöX osasi kokata monia eri reseptejä, mutta HenkilöY ei, joten _ ei koskaan tarvinnut huolehtia päivällisestä.</w:t>
        <w:br/>
        <w:t xml:space="preserve"> Lause 2: HenkilöX osasi kokata monia eri reseptejä, mutta HenkilöY ei, joten _ oli jatkuvasti huolissaan päivällisestä</w:t>
      </w:r>
    </w:p>
    <w:p>
      <w:r>
        <w:rPr>
          <w:b/>
        </w:rPr>
        <w:t xml:space="preserve">Tulos</w:t>
      </w:r>
    </w:p>
    <w:p>
      <w:r>
        <w:t xml:space="preserve">Lause 1: HenkilöX rakastaa kokkaamista enemmän kuin HenkilöY, koska kokkaaminen on _ lempiharrastus juuri nyt.</w:t>
        <w:br/>
        <w:t xml:space="preserve"> Lause 2: HenkilöX vihaa kokkaamista enemmän kuin HenkilöY, koska kokkaaminen on _ lempiharrastus juuri nyt</w:t>
      </w:r>
    </w:p>
    <w:p>
      <w:r>
        <w:rPr>
          <w:b/>
        </w:rPr>
        <w:t xml:space="preserve">Tulos</w:t>
      </w:r>
    </w:p>
    <w:p>
      <w:r>
        <w:t xml:space="preserve">Lause 1: Henkilö X tekee erittäin maukkaita paistireseptejä, kun taas Henkilö Y ei, joten _ on innokas kokkaamaan lisää.</w:t>
        <w:br/>
        <w:t xml:space="preserve"> Lause 2: HenkilöX tekee erittäin maukkaita paahtopaistireseptejä, kun taas HenkilöY ei tee, joten _ ei uskalla kokata enemmän.</w:t>
      </w:r>
    </w:p>
    <w:p>
      <w:r>
        <w:rPr>
          <w:b/>
        </w:rPr>
        <w:t xml:space="preserve">Tulos</w:t>
      </w:r>
    </w:p>
    <w:p>
      <w:r>
        <w:t xml:space="preserve">Lause 1: HenkilöX opetti henkilöY:lle kokkausta, koska _ oli opettaja kokkikoulussa.</w:t>
        <w:br/>
        <w:t xml:space="preserve"> Lause 2: HenkilöX opetti henkilöY:lle kokkausta, koska _ oli uusi opiskelija kokkikoulussa.</w:t>
      </w:r>
    </w:p>
    <w:p>
      <w:r>
        <w:rPr>
          <w:b/>
        </w:rPr>
        <w:t xml:space="preserve">Tulos</w:t>
      </w:r>
    </w:p>
    <w:p>
      <w:r>
        <w:t xml:space="preserve">Lause 1: HenkilöX oli parempi kokki kuin henkilöY, koska _ oli käynyt kokkikursseilla vuosia.</w:t>
        <w:br/>
        <w:t xml:space="preserve"> Lause 2: HenkilöX oli parempi kokki kuin HenkilöY, vaikka _ oli käynyt kokkikursseilla vuosia.</w:t>
      </w:r>
    </w:p>
    <w:p>
      <w:r>
        <w:rPr>
          <w:b/>
        </w:rPr>
        <w:t xml:space="preserve">Tulos</w:t>
      </w:r>
    </w:p>
    <w:p>
      <w:r>
        <w:t xml:space="preserve">Lause 1: HenkilöX oli useimmiten parempi kokki kuin HenkilöY, mutta _ teki tänään huonomman ruokalajin.</w:t>
        <w:br/>
        <w:t xml:space="preserve"> Lause 2: HenkilöX oli enimmäkseen parempi kokki kuin HenkilöY, mutta _ teki tänään paremman ruoan</w:t>
      </w:r>
    </w:p>
    <w:p>
      <w:r>
        <w:rPr>
          <w:b/>
        </w:rPr>
        <w:t xml:space="preserve">Tulos</w:t>
      </w:r>
    </w:p>
    <w:p>
      <w:r>
        <w:t xml:space="preserve">Lause 1: HenkilöX:n sanottiin olevan parempi kokki kuin henkilöY. Tämä teki _ ylpeäksi.</w:t>
        <w:br/>
        <w:t xml:space="preserve"> Lause 2: HenkilöX:n sanottiin olevan parempi kokki kuin HenkilöY</w:t>
        <w:t xml:space="preserve"> Tämä sai _ tuntemaan olonsa huonoksi.</w:t>
      </w:r>
    </w:p>
    <w:p>
      <w:r>
        <w:rPr>
          <w:b/>
        </w:rPr>
        <w:t xml:space="preserve">Tulos</w:t>
      </w:r>
    </w:p>
    <w:p>
      <w:r>
        <w:t xml:space="preserve">Lause 1: Nainen pyysi henkilöX:ää tekemään hänelle aterian henkilöY:n sijasta, koska _ oli parempi kokki.</w:t>
        <w:br/>
        <w:t xml:space="preserve"> Lause 2: Nainen pyysi henkilöX:ää tekemään hänelle aterian henkilöY:n sijasta, koska _ oli huonompi kokki</w:t>
      </w:r>
    </w:p>
    <w:p>
      <w:r>
        <w:rPr>
          <w:b/>
        </w:rPr>
        <w:t xml:space="preserve">Tulos</w:t>
      </w:r>
    </w:p>
    <w:p>
      <w:r>
        <w:t xml:space="preserve">Lause 1: Keittiön käyttäminen sopi paremmin henkilöX:lle kuin henkilöY:lle, koska _ oli järjestelmällinen ruoanlaitossaan.</w:t>
        <w:br/>
        <w:t xml:space="preserve"> Lause 2: Keittiön käyttäminen sopi paremmin HenkilöX:lle eikä HenkilöY:lle, koska _ oli epäjärjestelmällinen ruoanlaittotavoissaan</w:t>
      </w:r>
    </w:p>
    <w:p>
      <w:r>
        <w:rPr>
          <w:b/>
        </w:rPr>
        <w:t xml:space="preserve">Tulos</w:t>
      </w:r>
    </w:p>
    <w:p>
      <w:r>
        <w:t xml:space="preserve">Lause 1: HenkilöX polttaa kokatessaan enemmän ruokaa kuin henkilöY, joten hänen ystävänsä välttävät syömästä _:n ruokaa.</w:t>
        <w:br/>
        <w:t xml:space="preserve"> Lause 2: Kun he kokkaavat, HenkilöX maustaa enemmän ruokaa kuin HenkilöY, joten heidän ystävänsä välttävät syömästä _:n ruokaa</w:t>
      </w:r>
    </w:p>
    <w:p>
      <w:r>
        <w:rPr>
          <w:b/>
        </w:rPr>
        <w:t xml:space="preserve">Esimerkki 0,4735</w:t>
      </w:r>
    </w:p>
    <w:p>
      <w:r>
        <w:t xml:space="preserve">Asiayhteyssana: banaanit.</w:t>
      </w:r>
    </w:p>
    <w:p>
      <w:r>
        <w:rPr>
          <w:b/>
        </w:rPr>
        <w:t xml:space="preserve">Tulos</w:t>
      </w:r>
    </w:p>
    <w:p>
      <w:r>
        <w:t xml:space="preserve">Lause 1: HenkilöX ei pidä banaaneista, vaikka ne ovat henkilöY:n lempivälipala.  _ pitää eniten omenoista.</w:t>
        <w:br/>
        <w:t xml:space="preserve"> Lause 2: HenkilöX ei pidä banaaneista, vaikka ne ovat HenkilöY:n lempivälipala</w:t>
        <w:t xml:space="preserve">  _ pitää toiseksi eniten appelsiineista.</w:t>
      </w:r>
    </w:p>
    <w:p>
      <w:r>
        <w:rPr>
          <w:b/>
        </w:rPr>
        <w:t xml:space="preserve">Tulos</w:t>
      </w:r>
    </w:p>
    <w:p>
      <w:r>
        <w:t xml:space="preserve">Lause 1: HenkilöX antoi henkilöY:lle kasan banaaneja ja ananaksen, koska _ oli liikaa hedelmiä.</w:t>
        <w:br/>
        <w:t xml:space="preserve"> Lause 2: HenkilöX antoi HenkilölleY kasan banaaneja ja ananaksen, koska _:llä oli liian vähän hedelmiä</w:t>
      </w:r>
    </w:p>
    <w:p>
      <w:r>
        <w:rPr>
          <w:b/>
        </w:rPr>
        <w:t xml:space="preserve">Tulos</w:t>
      </w:r>
    </w:p>
    <w:p>
      <w:r>
        <w:t xml:space="preserve">Lause 1: HenkilöX piti banaanien mausta, mutta henkilöY inhosi niiden makua. _ tilasi jälkiruoaksi banaanipuuron.</w:t>
        <w:br/>
        <w:t xml:space="preserve"> Lause 2: HenkilöX piti banaanien mausta, mutta henkilöY inhosi niiden makua. _ tilasi jälkiruoaksi kermapiirakkaa.</w:t>
      </w:r>
    </w:p>
    <w:p>
      <w:r>
        <w:rPr>
          <w:b/>
        </w:rPr>
        <w:t xml:space="preserve">Tulos</w:t>
      </w:r>
    </w:p>
    <w:p>
      <w:r>
        <w:t xml:space="preserve">Lause 1: HenkilöX syö mielellään banaaneja, kun taas henkilöY rakastaa salaatteja, koska _ syö aina mielellään hedelmiä.</w:t>
        <w:br/>
        <w:t xml:space="preserve"> Lause 2: HenkilöX syö mielellään banaaneja, kun taas HenkilöY rakastaa salaatteja, koska _ pitää aina niiden mausta</w:t>
      </w:r>
    </w:p>
    <w:p>
      <w:r>
        <w:rPr>
          <w:b/>
        </w:rPr>
        <w:t xml:space="preserve">Tulos</w:t>
      </w:r>
    </w:p>
    <w:p>
      <w:r>
        <w:t xml:space="preserve">Lause 1: HenkilöX teki jälkiruokaleipää banaaneista henkilöY:lle, koska _ halusi tehdä jotain makeaa.</w:t>
        <w:br/>
        <w:t xml:space="preserve"> Lause 2: HenkilöX teki jälkiruokaleipää banaaneilla henkilöY:lle, koska _ halusi syödä jotain makeaa</w:t>
      </w:r>
    </w:p>
    <w:p>
      <w:r>
        <w:rPr>
          <w:b/>
        </w:rPr>
        <w:t xml:space="preserve">Esimerkki 0,4736</w:t>
      </w:r>
    </w:p>
    <w:p>
      <w:r>
        <w:t xml:space="preserve">Asiayhteyssana: fosfaatti.</w:t>
      </w:r>
    </w:p>
    <w:p>
      <w:r>
        <w:rPr>
          <w:b/>
        </w:rPr>
        <w:t xml:space="preserve">Tulos</w:t>
      </w:r>
    </w:p>
    <w:p>
      <w:r>
        <w:t xml:space="preserve">Lause 1: HenkilöX oli HenkilöY:n kemian laboratoriopari, mutta _ unohti jatkuvasti, missä fosfaattia säilytettiin.</w:t>
        <w:br/>
        <w:t xml:space="preserve"> Lause 2: HenkilöX oli HenkilöY:n kemian laboratoriotoveri, koska _ unohti jatkuvasti, missä fosfaattia säilytettiin</w:t>
      </w:r>
    </w:p>
    <w:p>
      <w:r>
        <w:rPr>
          <w:b/>
        </w:rPr>
        <w:t xml:space="preserve">Esimerkki 0,4737</w:t>
      </w:r>
    </w:p>
    <w:p>
      <w:r>
        <w:t xml:space="preserve">Asiayhteyssana: jet.</w:t>
      </w:r>
    </w:p>
    <w:p>
      <w:r>
        <w:rPr>
          <w:b/>
        </w:rPr>
        <w:t xml:space="preserve">Tulos</w:t>
      </w:r>
    </w:p>
    <w:p>
      <w:r>
        <w:t xml:space="preserve">Lause 1: Suihkukoneiden lentäminen oli helppoa henkilöX:lle mutta ei henkilöY:lle, koska _ oli hyvä lentäjä.</w:t>
        <w:br/>
        <w:t xml:space="preserve"> Lause 2: Lentävät suihkukoneet tulivat helposti henkilöX:lle mutta eivät henkilöY:lle, koska _ oli huono lentäjä</w:t>
      </w:r>
    </w:p>
    <w:p>
      <w:r>
        <w:rPr>
          <w:b/>
        </w:rPr>
        <w:t xml:space="preserve">Esimerkki 0,4738</w:t>
      </w:r>
    </w:p>
    <w:p>
      <w:r>
        <w:t xml:space="preserve">Asiayhteyssana: carjacked.</w:t>
      </w:r>
    </w:p>
    <w:p>
      <w:r>
        <w:rPr>
          <w:b/>
        </w:rPr>
        <w:t xml:space="preserve">Tulos</w:t>
      </w:r>
    </w:p>
    <w:p>
      <w:r>
        <w:t xml:space="preserve">Lause 1: HenkilöX:n auto kaapattiin hiljattain henkilöY:n toimesta parkkipaikalla, ja nyt _ on erittäin vihainen.</w:t>
        <w:br/>
        <w:t xml:space="preserve"> Lause 2: HenkilöX:n auton kaappasi hiljattain henkilöY parkkipaikalla, ja nyt _ on erittäin tyytyväinen</w:t>
      </w:r>
    </w:p>
    <w:p>
      <w:r>
        <w:rPr>
          <w:b/>
        </w:rPr>
        <w:t xml:space="preserve">Esimerkki 0,4739</w:t>
      </w:r>
    </w:p>
    <w:p>
      <w:r>
        <w:t xml:space="preserve">Kontekstin sana: Baby Shower.</w:t>
      </w:r>
    </w:p>
    <w:p>
      <w:r>
        <w:rPr>
          <w:b/>
        </w:rPr>
        <w:t xml:space="preserve">Tulos</w:t>
      </w:r>
    </w:p>
    <w:p>
      <w:r>
        <w:t xml:space="preserve">Lause 1: HenkilöX oli haltioissaan saadessaan kutsun vauvakutsuille, mutta ei HenkilY. _ postitti takaisin kutsuvastauksensa.</w:t>
        <w:br/>
        <w:t xml:space="preserve"> Lause 2: HenkilöX oli hurmioitunut saadessaan kutsun vauvakutsuille, mutta ei HenkilöY. _ ei lähettänyt takaisin kutsuvastaustaan.</w:t>
      </w:r>
    </w:p>
    <w:p>
      <w:r>
        <w:rPr>
          <w:b/>
        </w:rPr>
        <w:t xml:space="preserve">Esimerkki 0,4740</w:t>
      </w:r>
    </w:p>
    <w:p>
      <w:r>
        <w:t xml:space="preserve">Kontekstin sana: Trailer.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uuden retkeilyvaunun valinnassa, koska _ ei tiedä niistä paljon.</w:t>
        <w:br/>
        <w:t xml:space="preserve"> Lause 2: HenkilöX pyysi HenkilöY:tä auttamaan häntä uuden retkeilyvaunun valinnassa, mutta _ ei tiedä niistä paljon.</w:t>
      </w:r>
    </w:p>
    <w:p>
      <w:r>
        <w:rPr>
          <w:b/>
        </w:rPr>
        <w:t xml:space="preserve">Esimerkki 0,4741</w:t>
      </w:r>
    </w:p>
    <w:p>
      <w:r>
        <w:t xml:space="preserve">Asiayhteyssana: yskäisi.</w:t>
      </w:r>
    </w:p>
    <w:p>
      <w:r>
        <w:rPr>
          <w:b/>
        </w:rPr>
        <w:t xml:space="preserve">Tulos</w:t>
      </w:r>
    </w:p>
    <w:p>
      <w:r>
        <w:t xml:space="preserve">Lause 1: HenkilöX aivasteli ja yskäisi tunnin aikana paljon useammin kuin HenkilöY, koska _ oli sairas.</w:t>
        <w:br/>
        <w:t xml:space="preserve"> Lause 2: HenkilöX aivasteli ja yskäisi tunnin aikana paljon useammin kuin HenkilöY, koska _ oli terve.</w:t>
      </w:r>
    </w:p>
    <w:p>
      <w:r>
        <w:rPr>
          <w:b/>
        </w:rPr>
        <w:t xml:space="preserve">Esimerkki 0,4742</w:t>
      </w:r>
    </w:p>
    <w:p>
      <w:r>
        <w:t xml:space="preserve">Kontekstin sana: Loogisesti.</w:t>
      </w:r>
    </w:p>
    <w:p>
      <w:r>
        <w:rPr>
          <w:b/>
        </w:rPr>
        <w:t xml:space="preserve">Tulos</w:t>
      </w:r>
    </w:p>
    <w:p>
      <w:r>
        <w:t xml:space="preserve">Lause 1: HenkilöX oli erittäin taitava loogisessa ajattelussa, mutta HenkilöY ei ollut, joten _ pystyi ratkaisemaan aivoriihet melko helposti.</w:t>
        <w:br/>
        <w:t xml:space="preserve"> Lause 2: HenkilöX oli erittäin taitava loogisessa ajattelussa, mutta HenkilöY ei ollut, joten _ ei pystynyt ratkaisemaan aivojumppaa varsin kätevästi.</w:t>
      </w:r>
    </w:p>
    <w:p>
      <w:r>
        <w:rPr>
          <w:b/>
        </w:rPr>
        <w:t xml:space="preserve">Esimerkki 0,4743</w:t>
      </w:r>
    </w:p>
    <w:p>
      <w:r>
        <w:t xml:space="preserve">Kontekstin sana: Excel.</w:t>
      </w:r>
    </w:p>
    <w:p>
      <w:r>
        <w:rPr>
          <w:b/>
        </w:rPr>
        <w:t xml:space="preserve">Tulos</w:t>
      </w:r>
    </w:p>
    <w:p>
      <w:r>
        <w:t xml:space="preserve">Lause 1: HenkilöX oli erittäin hyvä käyttämään Exceliä, mutta henkilöY ei. _ teki täydellisen laskentataulukon projektia varten.</w:t>
        <w:br/>
        <w:t xml:space="preserve"> Lause 2: HenkilöX oli erittäin hyvä käyttämään Exceliä, mutta HenkilöY ei</w:t>
        <w:t xml:space="preserve"> _ teki projektia varten surkean laskentataulukon.</w:t>
      </w:r>
    </w:p>
    <w:p>
      <w:r>
        <w:rPr>
          <w:b/>
        </w:rPr>
        <w:t xml:space="preserve">Esimerkki 0,4744</w:t>
      </w:r>
    </w:p>
    <w:p>
      <w:r>
        <w:t xml:space="preserve">Asiayhteyssana: yhdistää.</w:t>
      </w:r>
    </w:p>
    <w:p>
      <w:r>
        <w:rPr>
          <w:b/>
        </w:rPr>
        <w:t xml:space="preserve">Tulos</w:t>
      </w:r>
    </w:p>
    <w:p>
      <w:r>
        <w:t xml:space="preserve">Lause 1: HenkilöX päätti olla yhdistämättä voimiaan HenkilöY:n kanssa, koska _ halusi mieluummin olla yksinäinen taistelija.</w:t>
        <w:br/>
        <w:t xml:space="preserve"> Lause 2: HenkilöX päätti olla yhdistämättä voimiaan HenkilöY:n kanssa, koska _ oli yleensä heikko taistelija</w:t>
      </w:r>
    </w:p>
    <w:p>
      <w:r>
        <w:rPr>
          <w:b/>
        </w:rPr>
        <w:t xml:space="preserve">Esimerkki 0,4745</w:t>
      </w:r>
    </w:p>
    <w:p>
      <w:r>
        <w:t xml:space="preserve">Asiayhteyssana: merirosvo.</w:t>
      </w:r>
    </w:p>
    <w:p>
      <w:r>
        <w:rPr>
          <w:b/>
        </w:rPr>
        <w:t xml:space="preserve">Tulos</w:t>
      </w:r>
    </w:p>
    <w:p>
      <w:r>
        <w:t xml:space="preserve">Lause 1: HenkilöX halusi puhua kuin merirosvo enemmän kuin henkilöY, joten _ harjoitteli merirosvopuheita.</w:t>
        <w:br/>
        <w:t xml:space="preserve"> Lause 2: HenkilöX halusi puhua kuin merirosvo enemmän kuin HenkilöY, joten _ puhui kuin normaalisti.</w:t>
      </w:r>
    </w:p>
    <w:p>
      <w:r>
        <w:rPr>
          <w:b/>
        </w:rPr>
        <w:t xml:space="preserve">Tulos</w:t>
      </w:r>
    </w:p>
    <w:p>
      <w:r>
        <w:t xml:space="preserve">Lause 1: Tampassa ollessaan henkilöX viipyi merirosvolaivalla ja henkilöY kiirehti museossa, joten _ myöhästyi tapaamisesta.</w:t>
        <w:br/>
        <w:t xml:space="preserve"> Lause 2: Tampassa ollessaan HenkilöX viipyi merirosvolaivalla ja HenkilöY kiirehti museon läpi, joten _ oli etuajassa heidän tapaamiseensa</w:t>
      </w:r>
    </w:p>
    <w:p>
      <w:r>
        <w:rPr>
          <w:b/>
        </w:rPr>
        <w:t xml:space="preserve">Esimerkki 0,4746</w:t>
      </w:r>
    </w:p>
    <w:p>
      <w:r>
        <w:t xml:space="preserve">Asiayhteyssana: rullalauta.</w:t>
      </w:r>
    </w:p>
    <w:p>
      <w:r>
        <w:rPr>
          <w:b/>
        </w:rPr>
        <w:t xml:space="preserve">Tulos</w:t>
      </w:r>
    </w:p>
    <w:p>
      <w:r>
        <w:t xml:space="preserve">Lause 1: Rullalautailun opettelu oli helpompaa henkilöX:lle kuin henkilöY:lle, koska _ oli rullalautaillut aiemmin.</w:t>
        <w:br/>
        <w:t xml:space="preserve"> Lause 2: Rullalautailun opettelu oli helpompaa HenkilöX:lle kuin HenkilöY:lle, koska _ ei ollut rullalautaillut aiemmin</w:t>
      </w:r>
    </w:p>
    <w:p>
      <w:r>
        <w:rPr>
          <w:b/>
        </w:rPr>
        <w:t xml:space="preserve">Tulos</w:t>
      </w:r>
    </w:p>
    <w:p>
      <w:r>
        <w:t xml:space="preserve">Lause 1: Rullalautailun opettelu oli helpompaa henkilöX:lle kuin henkilöY:lle, koska hänellä oli rullalauta nuorempana.</w:t>
        <w:br/>
        <w:t xml:space="preserve"> Lause 2: Rullalautailun opettelu oli helpompaa henkilöX:lle kuin henkilöY:lle, koska _:llä ei ollut rullalautaa nuorempana</w:t>
      </w:r>
    </w:p>
    <w:p>
      <w:r>
        <w:rPr>
          <w:b/>
        </w:rPr>
        <w:t xml:space="preserve">Tulos</w:t>
      </w:r>
    </w:p>
    <w:p>
      <w:r>
        <w:t xml:space="preserve">Lause 1: HenkilöX pyysi henkilöY:ltä neuvoja rullalautailuun, koska _ on aloitteleva rullalautailija.</w:t>
        <w:br/>
        <w:t xml:space="preserve"> Lause 2: HenkilöX pyysi henkilöY:ltä neuvoja rullalautailuun, koska _ on rullalautailun asiantuntija.</w:t>
      </w:r>
    </w:p>
    <w:p>
      <w:r>
        <w:rPr>
          <w:b/>
        </w:rPr>
        <w:t xml:space="preserve">Tulos</w:t>
      </w:r>
    </w:p>
    <w:p>
      <w:r>
        <w:t xml:space="preserve">Lause 1: HenkilöX osti henkilöY:lle syntymäpäivälahjaksi rullalautan, vaikka _ osasi rullalautailla ja todella halusi sen sijaan rullalautaa.</w:t>
        <w:br/>
        <w:t xml:space="preserve"> Lause 2: HenkilöX osti henkilöY:lle syntymäpäivälahjaksi rullalautan, koska _ osasi rullalautailla ja halusi sellaisen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rullalautan, mutta _ ei ollut yllättynyt lahjasta.</w:t>
        <w:br/>
        <w:t xml:space="preserve"> Lause 2: HenkilöX antoi HenkilöY:lle syntymäpäivälahjaksi skeittilaudan, koska _ yllätti onnistuneesti lahjasta</w:t>
      </w:r>
    </w:p>
    <w:p>
      <w:r>
        <w:rPr>
          <w:b/>
        </w:rPr>
        <w:t xml:space="preserve">Tulos</w:t>
      </w:r>
    </w:p>
    <w:p>
      <w:r>
        <w:t xml:space="preserve">Lause 1: HenkilöX opettelee parhaillaan paljon uusia rullalautailutemppuja henkilöY:ltä, koska _ on uusi rullalautailun harrastaja.</w:t>
        <w:br/>
        <w:t xml:space="preserve"> Lause 2: HenkilöX opettelee parhaillaan paljon uusia skeittitemppuja henkilöY:ltä, koska _ on tuttu skeittaamaan.</w:t>
      </w:r>
    </w:p>
    <w:p>
      <w:r>
        <w:rPr>
          <w:b/>
        </w:rPr>
        <w:t xml:space="preserve">Tulos</w:t>
      </w:r>
    </w:p>
    <w:p>
      <w:r>
        <w:t xml:space="preserve">Lause 1: HenkilöX oppi hiljattain ajamaan rullalautaa ja halusi, että myös henkilöY oppisi, joten _ alkoi opettaa, miten rullalautailua opetetaan turvallisesti.</w:t>
        <w:br/>
        <w:t xml:space="preserve"> Lause 2: HenkilöX oppi hiljattain ajamaan rullalautaa ja halusi, että myös HenkilöY oppisi, joten _ alkoi opettaa, miten rullalautailua opetetaan turvallisesti.</w:t>
      </w:r>
    </w:p>
    <w:p>
      <w:r>
        <w:rPr>
          <w:b/>
        </w:rPr>
        <w:t xml:space="preserve">Tulos</w:t>
      </w:r>
    </w:p>
    <w:p>
      <w:r>
        <w:t xml:space="preserve">Lause 1: HenkilöX kieltäytyi opettamasta ahdistuneelle HenkilöY:lle, miten rullalautailua opetetaan kunnolla, koska _ epäili hänen kykyjään.</w:t>
        <w:br/>
        <w:t xml:space="preserve"> Lause 2: HenkilöX kieltäytyi opettamasta ahdistuneelle HenkilöY:lle, miten rullalautailua opetetaan kunnolla, koska _ ilmaisi päättäväisyytensä</w:t>
      </w:r>
    </w:p>
    <w:p>
      <w:r>
        <w:rPr>
          <w:b/>
        </w:rPr>
        <w:t xml:space="preserve">Tulos</w:t>
      </w:r>
    </w:p>
    <w:p>
      <w:r>
        <w:t xml:space="preserve">Lause 1: HenkilöX halusi oppia rullalautailemaan, mutta henkilöY piti sitä vaarallisena. _ ei ollut murtanut lapsena yhtään luuta ja oli peloton.</w:t>
        <w:br/>
        <w:t xml:space="preserve"> Lause 2: HenkilöX halusi oppia rullalautailemaan, mutta HenkilY piti sitä vaarallisena</w:t>
        <w:t xml:space="preserve"> _ oli murtanut lapsena luun ja oli pelokas.</w:t>
      </w:r>
    </w:p>
    <w:p>
      <w:r>
        <w:rPr>
          <w:b/>
        </w:rPr>
        <w:t xml:space="preserve">Tulos</w:t>
      </w:r>
    </w:p>
    <w:p>
      <w:r>
        <w:t xml:space="preserve">Lause 1: HenkilöX:n rullalauta jäi auton alle, kun henkilöY peruutti ulos ajotieltä, joten _ on raivoissaan.</w:t>
        <w:br/>
        <w:t xml:space="preserve"> Lause 2: HenkilöX:n rullalauta jäi auton alle, kun HenkilöY peruutti ulos ajotieltä, joten _ on katuvainen.</w:t>
      </w:r>
    </w:p>
    <w:p>
      <w:r>
        <w:rPr>
          <w:b/>
        </w:rPr>
        <w:t xml:space="preserve">Esimerkki 0,4747</w:t>
      </w:r>
    </w:p>
    <w:p>
      <w:r>
        <w:t xml:space="preserve">Kontekstisana: kirpputori.</w:t>
      </w:r>
    </w:p>
    <w:p>
      <w:r>
        <w:rPr>
          <w:b/>
        </w:rPr>
        <w:t xml:space="preserve">Tulos</w:t>
      </w:r>
    </w:p>
    <w:p>
      <w:r>
        <w:t xml:space="preserve">Lause 1: HenkilöX ei halunnut mennä kirpputorille sunnuntaina, mutta HenkilY meni, koska _ ei välittänyt hyvän kaupan löytämisestä.</w:t>
        <w:br/>
        <w:t xml:space="preserve"> Lause 2: HenkilöX ei halunnut mennä kirpputorille sunnuntaina, mutta HenkilöY meni, koska _ rakasti hyvän kaupan löytämistä</w:t>
      </w:r>
    </w:p>
    <w:p>
      <w:r>
        <w:rPr>
          <w:b/>
        </w:rPr>
        <w:t xml:space="preserve">Tulos</w:t>
      </w:r>
    </w:p>
    <w:p>
      <w:r>
        <w:t xml:space="preserve">Lause 1: HenkilöX myy henkilöY:lle maton paikallisella kirpputorilla, koska _ on myyjä.</w:t>
        <w:br/>
        <w:t xml:space="preserve"> Lause 2: HenkilöX myy henkilöY:lle maton paikallisella kirpputorilla, koska _ on asiakas</w:t>
      </w:r>
    </w:p>
    <w:p>
      <w:r>
        <w:rPr>
          <w:b/>
        </w:rPr>
        <w:t xml:space="preserve">Esimerkki 0,4748</w:t>
      </w:r>
    </w:p>
    <w:p>
      <w:r>
        <w:t xml:space="preserve">Asiayhteyssana: erottaminen.</w:t>
      </w:r>
    </w:p>
    <w:p>
      <w:r>
        <w:rPr>
          <w:b/>
        </w:rPr>
        <w:t xml:space="preserve">Tulos</w:t>
      </w:r>
    </w:p>
    <w:p>
      <w:r>
        <w:t xml:space="preserve">Lause 1: HenkilöX halusi saattaa eron päätökseen henkilöY:stä, koska _ oli kyllästynyt vetämään asiaa eteenpäin.</w:t>
        <w:br/>
        <w:t xml:space="preserve"> Lause 2: HenkilöX halusi saattaa eron HenkilöY:stä päätökseen, koska _ veti sitä jatkuvasti eteenpäin</w:t>
      </w:r>
    </w:p>
    <w:p>
      <w:r>
        <w:rPr>
          <w:b/>
        </w:rPr>
        <w:t xml:space="preserve">Tulos</w:t>
      </w:r>
    </w:p>
    <w:p>
      <w:r>
        <w:t xml:space="preserve">Lause 1: HenkilöX oli eroamassa, kun taas henkilöY oli vielä onnellisesti naimisissa, joten _ tarvitsi pian avioerojuristin.</w:t>
        <w:br/>
        <w:t xml:space="preserve"> Lause 2: HenkilöX oli eroamassa, kun taas HenkilöY oli vielä onnellisesti naimisissa, joten _ ei tarvinnut pian avioerojuristia.</w:t>
      </w:r>
    </w:p>
    <w:p>
      <w:r>
        <w:rPr>
          <w:b/>
        </w:rPr>
        <w:t xml:space="preserve">Esimerkki 0,4749</w:t>
      </w:r>
    </w:p>
    <w:p>
      <w:r>
        <w:t xml:space="preserve">Asiayhteyssana: luumu.</w:t>
      </w:r>
    </w:p>
    <w:p>
      <w:r>
        <w:rPr>
          <w:b/>
        </w:rPr>
        <w:t xml:space="preserve">Tulos</w:t>
      </w:r>
    </w:p>
    <w:p>
      <w:r>
        <w:t xml:space="preserve">Lause 1: HenkilöX antoi juuri poimitun luumun henkilöY:lle syötäväksi, koska _ ei pitänyt hedelmästä.</w:t>
        <w:br/>
        <w:t xml:space="preserve"> Lause 2: HenkilöX antoi juuri poimitun luumun henkilöY:lle syötäväksi, koska _ piti hedelmästä</w:t>
      </w:r>
    </w:p>
    <w:p>
      <w:r>
        <w:rPr>
          <w:b/>
        </w:rPr>
        <w:t xml:space="preserve">Esimerkki 0,4750</w:t>
      </w:r>
    </w:p>
    <w:p>
      <w:r>
        <w:t xml:space="preserve">Kontekstin sana: Concealer.</w:t>
      </w:r>
    </w:p>
    <w:p>
      <w:r>
        <w:rPr>
          <w:b/>
        </w:rPr>
        <w:t xml:space="preserve">Tulos</w:t>
      </w:r>
    </w:p>
    <w:p>
      <w:r>
        <w:t xml:space="preserve">Lause 1: HenkilöX:ltä loppui peitevoide, joten hänen oli lainattava sitä henkilöY:ltä. _ oli siitä kiitollinen.</w:t>
        <w:br/>
        <w:t xml:space="preserve"> Lause 2: HenkilöX:ltä loppui peitevoide, joten hänen oli lainattava sitä henkilöY:ltä. _ suhtautui siihen vastahakoisesti.</w:t>
      </w:r>
    </w:p>
    <w:p>
      <w:r>
        <w:rPr>
          <w:b/>
        </w:rPr>
        <w:t xml:space="preserve">Esimerkki 0,4751</w:t>
      </w:r>
    </w:p>
    <w:p>
      <w:r>
        <w:t xml:space="preserve">Kontekstin sana: Juokseminen.</w:t>
      </w:r>
    </w:p>
    <w:p>
      <w:r>
        <w:rPr>
          <w:b/>
        </w:rPr>
        <w:t xml:space="preserve">Tulos</w:t>
      </w:r>
    </w:p>
    <w:p>
      <w:r>
        <w:t xml:space="preserve">Lause 1: HenkilöX juoksi kymmenen minuuttia joka päivä, mutta henkilöY ei, _ oli hyväkuntoinen ja hoikka.</w:t>
        <w:br/>
        <w:t xml:space="preserve"> Lause 2: HenkilöX juoksi kymmenen minuuttia joka päivä, mutta HenkilöY ei juossut, _ oli lihavan ja pullean näköinen</w:t>
      </w:r>
    </w:p>
    <w:p>
      <w:r>
        <w:rPr>
          <w:b/>
        </w:rPr>
        <w:t xml:space="preserve">Esimerkki 0,4752</w:t>
      </w:r>
    </w:p>
    <w:p>
      <w:r>
        <w:t xml:space="preserve">Asiayhteyssana: meet and greet.</w:t>
      </w:r>
    </w:p>
    <w:p>
      <w:r>
        <w:rPr>
          <w:b/>
        </w:rPr>
        <w:t xml:space="preserve">Tulos</w:t>
      </w:r>
    </w:p>
    <w:p>
      <w:r>
        <w:t xml:space="preserve">Lause 1: Tapaaminen ja tervehdys jätti henkilöX:n tähtien ihastuksen valtaan, mutta henkilöY ei ollut vaikuttunut. _ ei ollut koskaan ennen tavannut julkkista.</w:t>
        <w:br/>
        <w:t xml:space="preserve"> Lause 2: Tapaaminen ja tervehdys jätti PersonX:n ihastumaan, mutta PersonY ei ollut vaikuttunut. _ ei ollut koskaan aiemmin tavannut julkkiksia.</w:t>
      </w:r>
    </w:p>
    <w:p>
      <w:r>
        <w:rPr>
          <w:b/>
        </w:rPr>
        <w:t xml:space="preserve">Esimerkki 0,4753</w:t>
      </w:r>
    </w:p>
    <w:p>
      <w:r>
        <w:t xml:space="preserve">Asiayhteyssana: lelut.</w:t>
      </w:r>
    </w:p>
    <w:p>
      <w:r>
        <w:rPr>
          <w:b/>
        </w:rPr>
        <w:t xml:space="preserve">Tulos</w:t>
      </w:r>
    </w:p>
    <w:p>
      <w:r>
        <w:t xml:space="preserve">Lause 1: Vaikka henkilöX:llä oli paljon enemmän rahaa kuin henkilöY:llä, hän osti lapsilleen joululeluja paljon vähemmän.</w:t>
        <w:br/>
        <w:t xml:space="preserve"> Lause 2: Vaikka henkilöX:llä oli paljon enemmän rahaa kuin henkilöY:llä, _ osti lapsilleen joululahjaksi paljon enemmän leluja</w:t>
      </w:r>
    </w:p>
    <w:p>
      <w:r>
        <w:rPr>
          <w:b/>
        </w:rPr>
        <w:t xml:space="preserve">Tulos</w:t>
      </w:r>
    </w:p>
    <w:p>
      <w:r>
        <w:t xml:space="preserve">Lause 1: HenkilöX:n on vaikea jakaa lelujaan henkilöY:n kanssa, kun he leikkivät yhdessä, koska _ on hemmoteltu.</w:t>
        <w:br/>
        <w:t xml:space="preserve"> Lause 2: HenkilöX:n on vaikea jakaa lelujaan henkilöY:n kanssa, kun he leikkivät yhdessä, koska _:llä on enemmän leluja</w:t>
      </w:r>
    </w:p>
    <w:p>
      <w:r>
        <w:rPr>
          <w:b/>
        </w:rPr>
        <w:t xml:space="preserve">Tulos</w:t>
      </w:r>
    </w:p>
    <w:p>
      <w:r>
        <w:t xml:space="preserve">Lause 1: HenkilöX:llä on enemmän leluja kuin henkilöY:llä. _ jakaa lelunsa ystäviensä kanssa, koska hänellä on niitä liikaa.</w:t>
        <w:br/>
        <w:t xml:space="preserve"> Lause 2: HenkilöX:llä on enemmän leluja kuin henkilöY:llä</w:t>
        <w:t xml:space="preserve"> _ on saanut ystäviltä leluja, koska hänellä on liian vähän.</w:t>
      </w:r>
    </w:p>
    <w:p>
      <w:r>
        <w:rPr>
          <w:b/>
        </w:rPr>
        <w:t xml:space="preserve">Tulos</w:t>
      </w:r>
    </w:p>
    <w:p>
      <w:r>
        <w:t xml:space="preserve">Lause 1: HenkilöX on lapsi, joka leikkii leluilla, henkilöY on aikuinen, joka ei siksi kysy _ siitä, mitkä lelut ovat parhaita.</w:t>
        <w:br/>
        <w:t xml:space="preserve"> Lause 2: HenkilöX on lapsi, joka leikkii leluilla, HenkilöY on aikuinen, joka ei siksi kysy _ siitä, mitkä lelut ovat parhaita.</w:t>
      </w:r>
    </w:p>
    <w:p>
      <w:r>
        <w:rPr>
          <w:b/>
        </w:rPr>
        <w:t xml:space="preserve">Tulos</w:t>
      </w:r>
    </w:p>
    <w:p>
      <w:r>
        <w:t xml:space="preserve">Lause 1: HenkilöX halusi ostaa lapsille leluja, mutta henkilöY kielsi sen. _ ajatteli, että lelut olivat hauska tapa käyttää rahaa.</w:t>
        <w:br/>
        <w:t xml:space="preserve"> Lause 2: HenkilöX halusi ostaa lapsille leluja, mutta HenkilöY kieltäytyi. _ ajatteli, että lelut olivat suurta rahan tuhlausta.</w:t>
      </w:r>
    </w:p>
    <w:p>
      <w:r>
        <w:rPr>
          <w:b/>
        </w:rPr>
        <w:t xml:space="preserve">Esimerkki 0,4754</w:t>
      </w:r>
    </w:p>
    <w:p>
      <w:r>
        <w:t xml:space="preserve">Asiayhteyssana: valmistuminen.</w:t>
      </w:r>
    </w:p>
    <w:p>
      <w:r>
        <w:rPr>
          <w:b/>
        </w:rPr>
        <w:t xml:space="preserve">Tulos</w:t>
      </w:r>
    </w:p>
    <w:p>
      <w:r>
        <w:t xml:space="preserve">Lause 1: Kun henkilöX valmistui yliopistosta, henkilöY järjesti hänelle juhlat, ja _ oli hyvin innoissaan ja kiitollinen.</w:t>
        <w:br/>
        <w:t xml:space="preserve"> Lause 2: HenkilöX:n valmistuttua yliopistosta henkilöY järjesti hänelle juhlat ja _ oli hyvin innoissaan ja ylpeä</w:t>
      </w:r>
    </w:p>
    <w:p>
      <w:r>
        <w:rPr>
          <w:b/>
        </w:rPr>
        <w:t xml:space="preserve">Esimerkki 0,4755</w:t>
      </w:r>
    </w:p>
    <w:p>
      <w:r>
        <w:t xml:space="preserve">Kontekstin sana: Koulu.</w:t>
      </w:r>
    </w:p>
    <w:p>
      <w:r>
        <w:rPr>
          <w:b/>
        </w:rPr>
        <w:t xml:space="preserve">Tulos</w:t>
      </w:r>
    </w:p>
    <w:p>
      <w:r>
        <w:t xml:space="preserve">Lause 1: HenkilöX sai koulussa paljon parempia arvosanoja kuin HenkilöY, koska _ opiskeli todella ahkerasti.</w:t>
        <w:br/>
        <w:t xml:space="preserve"> Lause 2: HenkilöX sai paljon parempia arvosanoja koulussa kuin HenkilöY, koska _ ei opiskellut kovasti.</w:t>
      </w:r>
    </w:p>
    <w:p>
      <w:r>
        <w:rPr>
          <w:b/>
        </w:rPr>
        <w:t xml:space="preserve">Tulos</w:t>
      </w:r>
    </w:p>
    <w:p>
      <w:r>
        <w:t xml:space="preserve">Lause 1: HenkilöX joutui lainaamaan henkilöY:n autoa päästäkseen kouluun tärkeänä tenttipäivänä. HenkilöX:n auto oli hajonnut.</w:t>
        <w:br/>
        <w:t xml:space="preserve"> Lause 2: HenkilöX joutui lainaamaan henkilöY:n autoa päästäkseen kouluun tärkeänä tenttipäivänä</w:t>
        <w:t xml:space="preserve"> _:n auto oli juuri korjattu.</w:t>
      </w:r>
    </w:p>
    <w:p>
      <w:r>
        <w:rPr>
          <w:b/>
        </w:rPr>
        <w:t xml:space="preserve">Tulos</w:t>
      </w:r>
    </w:p>
    <w:p>
      <w:r>
        <w:t xml:space="preserve">Lause 1: HenkilöX odotti innolla kouluun menoa joka aamu, mutta henkilöY pelkäsi sitä. _ oli yliopistossaan huippuoppilas.</w:t>
        <w:br/>
        <w:t xml:space="preserve"> Lause 2: HenkilöX odotti innolla kouluun menoa joka aamu, mutta HenkilY pelkäsi sitä. _ oli huono opiskelija heidän yliopistossaan.</w:t>
      </w:r>
    </w:p>
    <w:p>
      <w:r>
        <w:rPr>
          <w:b/>
        </w:rPr>
        <w:t xml:space="preserve">Tulos</w:t>
      </w:r>
    </w:p>
    <w:p>
      <w:r>
        <w:t xml:space="preserve">Lause 1: HenkilöX ajoi henkilöY:n kanssa kouluun, jotta tämä ei myöhästyisi tunnilta. _ auto ei toiminut.</w:t>
        <w:br/>
        <w:t xml:space="preserve"> Lause 2: HenkilöX ajoi HenkilöY:n kouluun, jotta tämä ei myöhästyisi tunnilta. _ 'auto ei toiminut.</w:t>
      </w:r>
    </w:p>
    <w:p>
      <w:r>
        <w:rPr>
          <w:b/>
        </w:rPr>
        <w:t xml:space="preserve">Esimerkki 0,4756</w:t>
      </w:r>
    </w:p>
    <w:p>
      <w:r>
        <w:t xml:space="preserve">Asiayhteyssana: t-paitaleikkauksen suorittaminen.</w:t>
      </w:r>
    </w:p>
    <w:p>
      <w:r>
        <w:rPr>
          <w:b/>
        </w:rPr>
        <w:t xml:space="preserve">Tulos</w:t>
      </w:r>
    </w:p>
    <w:p>
      <w:r>
        <w:t xml:space="preserve">Lause 1: HenkilöX piti t-paitaleikkauksen suorittamisesta enemmän kuin HenkilöY, koska _ tykkää olla luova vaatteiden kanssa.</w:t>
        <w:br/>
        <w:t xml:space="preserve"> Lause 2: HenkilöX piti t-paitaleikkauksen suorittamisesta enemmän kuin HenkilöY, koska _ ei välitä luovuudesta vaatteiden kanssa</w:t>
      </w:r>
    </w:p>
    <w:p>
      <w:r>
        <w:rPr>
          <w:b/>
        </w:rPr>
        <w:t xml:space="preserve">Esimerkki 0,4757</w:t>
      </w:r>
    </w:p>
    <w:p>
      <w:r>
        <w:t xml:space="preserve">Asiayhteyssana: signaali.</w:t>
      </w:r>
    </w:p>
    <w:p>
      <w:r>
        <w:rPr>
          <w:b/>
        </w:rPr>
        <w:t xml:space="preserve">Tulos</w:t>
      </w:r>
    </w:p>
    <w:p>
      <w:r>
        <w:t xml:space="preserve">Lause 1: HenkilöX jätti signaalin huomiotta toisin kuin henkilöY, koska _ ei koskaan halua noudattaa sääntöjä.</w:t>
        <w:br/>
        <w:t xml:space="preserve"> Lause 2: HenkilöX totteli signaalia toisin kuin HenkilöY, koska _ ei koskaan halua noudattaa ja totella sääntöjä</w:t>
      </w:r>
    </w:p>
    <w:p>
      <w:r>
        <w:rPr>
          <w:b/>
        </w:rPr>
        <w:t xml:space="preserve">Esimerkki 0,4758</w:t>
      </w:r>
    </w:p>
    <w:p>
      <w:r>
        <w:t xml:space="preserve">Asiayhteyssana: korut.</w:t>
      </w:r>
    </w:p>
    <w:p>
      <w:r>
        <w:rPr>
          <w:b/>
        </w:rPr>
        <w:t xml:space="preserve">Tulos</w:t>
      </w:r>
    </w:p>
    <w:p>
      <w:r>
        <w:t xml:space="preserve">Lause 1: HenkilöX otti vastaan kalliin korun henkilöY:ltä ja _ puki sen nopeasti päälleen.</w:t>
        <w:br/>
        <w:t xml:space="preserve"> Lause 2: HenkilöX antoi kalliin korun HenkilöY:lle ja _ puki sen sitten nopeasti päälleen.</w:t>
      </w:r>
    </w:p>
    <w:p>
      <w:r>
        <w:rPr>
          <w:b/>
        </w:rPr>
        <w:t xml:space="preserve">Tulos</w:t>
      </w:r>
    </w:p>
    <w:p>
      <w:r>
        <w:t xml:space="preserve">Lause 1: HenkilöX osti henkilöY:lle upouusia koruja, _ oli erityisen innoissaan uudesta rintakorusta.</w:t>
        <w:br/>
        <w:t xml:space="preserve"> Lause 2: HenkilöX osti HenkilöY:lle upouusia koruja, _ oli erityisen innoissaan nähdessään ystävänsä reaktion.</w:t>
      </w:r>
    </w:p>
    <w:p>
      <w:r>
        <w:rPr>
          <w:b/>
        </w:rPr>
        <w:t xml:space="preserve">Tulos</w:t>
      </w:r>
    </w:p>
    <w:p>
      <w:r>
        <w:t xml:space="preserve">Lause 1: HenkilöX osti korun henkilöY:ltä, myöhemmin _ tunsi maksaneensa liikaa, mutta säilytti asenteensa.</w:t>
        <w:br/>
        <w:t xml:space="preserve"> Lause 2: HenkilöX osti korun HenkilöY:ltä, myöhemmin _ ajatteli myyneensä liian vähän, mutta säilytti viileän asenteen.</w:t>
      </w:r>
    </w:p>
    <w:p>
      <w:r>
        <w:rPr>
          <w:b/>
        </w:rPr>
        <w:t xml:space="preserve">Tulos</w:t>
      </w:r>
    </w:p>
    <w:p>
      <w:r>
        <w:t xml:space="preserve">Lause 1: HenkilöX osti kalliita koruja paljon harvemmin kuin henkilöY, ja _ oli siihen verrattuna rikas.</w:t>
        <w:br/>
        <w:t xml:space="preserve"> Lause 2: HenkilöX osti kalliita koruja paljon harvemmin kuin HenkilöY, ja _ oli siihen verrattuna köyhä</w:t>
      </w:r>
    </w:p>
    <w:p>
      <w:r>
        <w:rPr>
          <w:b/>
        </w:rPr>
        <w:t xml:space="preserve">Tulos</w:t>
      </w:r>
    </w:p>
    <w:p>
      <w:r>
        <w:t xml:space="preserve">Lause 1: HenkilöX osti koruja HenkilöY:n syntymäpäiväksi, _ käärisi laatikon peittääkseen sen.</w:t>
        <w:br/>
        <w:t xml:space="preserve"> Lause 2: HenkilöX osti koruja HenkilöY:n syntymäpäiväksi, _ purkaisi naamioidun laatikon. .</w:t>
      </w:r>
    </w:p>
    <w:p>
      <w:r>
        <w:rPr>
          <w:b/>
        </w:rPr>
        <w:t xml:space="preserve">Tulos</w:t>
      </w:r>
    </w:p>
    <w:p>
      <w:r>
        <w:t xml:space="preserve">Lause 1: HenkilöX käy mielellään koruliikkeessä toisin kuin HenkilöY, koska _ tykkää pukeutua hyvin näyttävästi.</w:t>
        <w:br/>
        <w:t xml:space="preserve"> Lause 2: HenkilöX käy mielellään koruliikkeessä toisin kuin HenkilöY, koska _ tykkää pukeutua hyvin vaatimattomasti</w:t>
      </w:r>
    </w:p>
    <w:p>
      <w:r>
        <w:rPr>
          <w:b/>
        </w:rPr>
        <w:t xml:space="preserve">Tulos</w:t>
      </w:r>
    </w:p>
    <w:p>
      <w:r>
        <w:t xml:space="preserve">Lause 1: HenkilöX antoi isoäidiltään saamansa erittäin kalliin korun henkilöY:lle, koska _ halusi jakaa sen.</w:t>
        <w:br/>
        <w:t xml:space="preserve"> Lause 2: HenkilöX antoi isoäidiltään saamiaan erittäin kalliita koruja henkilöY:lle, koska _ halusi ne.</w:t>
      </w:r>
    </w:p>
    <w:p>
      <w:r>
        <w:rPr>
          <w:b/>
        </w:rPr>
        <w:t xml:space="preserve">Tulos</w:t>
      </w:r>
    </w:p>
    <w:p>
      <w:r>
        <w:t xml:space="preserve">Lause 1: HenkilöX menee ostoskeskukseen ostamaan koruja HenkilöY:lle, mutta _ hänen on vaikea löytää jotain.</w:t>
        <w:br/>
        <w:t xml:space="preserve"> Lause 2: HenkilöX menee ostoskeskukseen ostamaan koruja HenkilöY:lle, koska _:llä on aina vaikeuksia löytää koruja.</w:t>
      </w:r>
    </w:p>
    <w:p>
      <w:r>
        <w:rPr>
          <w:b/>
        </w:rPr>
        <w:t xml:space="preserve">Tulos</w:t>
      </w:r>
    </w:p>
    <w:p>
      <w:r>
        <w:t xml:space="preserve">Lause 1: HenkilöX:llä oli hyvin räikeä tyyli, mutta henkilöY:llä oli hyvin hillitty tyyli. _ tykkää käyttää paljon koruja.</w:t>
        <w:br/>
        <w:t xml:space="preserve"> Lause 2: HenkilöX:llä oli hyvin räikeä tyyli, mutta henkilöY:llä oli hyvin hillitty tyyli</w:t>
        <w:t xml:space="preserve"> _ tykkää käyttää hyvin vähän koruja.</w:t>
      </w:r>
    </w:p>
    <w:p>
      <w:r>
        <w:rPr>
          <w:b/>
        </w:rPr>
        <w:t xml:space="preserve">Tulos</w:t>
      </w:r>
    </w:p>
    <w:p>
      <w:r>
        <w:t xml:space="preserve">Lause 1: HenkilöX:n on otettava sormuksensa pois töissä, mutta henkilöY saa pitää sormuksensa, koska työpaikalla _ ei saa käyttää koruja.</w:t>
        <w:br/>
        <w:t xml:space="preserve"> Lause 2: HenkilöX joutuu poistamaan sormuksensa töissä, mutta henkilöY saa pitää sormuksensa, koska työpaikalla _ ei ole koruja koskevaa kieltopolitiikkaa</w:t>
      </w:r>
    </w:p>
    <w:p>
      <w:r>
        <w:rPr>
          <w:b/>
        </w:rPr>
        <w:t xml:space="preserve">Tulos</w:t>
      </w:r>
    </w:p>
    <w:p>
      <w:r>
        <w:t xml:space="preserve">Lause 1: HenkilöX piti hienoista koruista, mutta henkilöY piti kotitekoisista koruista. _ käytti juhlissa timanttirannekorua.</w:t>
        <w:br/>
        <w:t xml:space="preserve"> Lause 2: HenkilöX piti hienoista koruista, mutta HenkilöY piti kotitekoisista koruista</w:t>
        <w:t xml:space="preserve"> _ käytti juhlissa lankarannekorua.</w:t>
      </w:r>
    </w:p>
    <w:p>
      <w:r>
        <w:rPr>
          <w:b/>
        </w:rPr>
        <w:t xml:space="preserve">Tulos</w:t>
      </w:r>
    </w:p>
    <w:p>
      <w:r>
        <w:t xml:space="preserve">Lause 1: HenkilöX rakasti käyttää hienoja koruja Kuten olivat HenkilöY rakasti tehdä hienoja koruja muiden käytettäväksi, _ rakasti urheilua hienoja asioita.</w:t>
        <w:br/>
        <w:t xml:space="preserve"> Lause 2: HenkilöX rakasti käyttää hienoja koruja As were HenkilöY rakasti tehdä hienoja koruja muiden käytettäväksi, _ rakasti tehdä hienoja asioita.</w:t>
      </w:r>
    </w:p>
    <w:p>
      <w:r>
        <w:rPr>
          <w:b/>
        </w:rPr>
        <w:t xml:space="preserve">Tulos</w:t>
      </w:r>
    </w:p>
    <w:p>
      <w:r>
        <w:t xml:space="preserve">Lause 1: HenkilöX käytti paljon koruja, jotka HenkilöY oli ostanut hänelle, joten _ oli erittäin kiitollinen.</w:t>
        <w:br/>
        <w:t xml:space="preserve"> Lause 2: HenkilöX käytti paljon koruja, jotka HenkilöY oli ostanut hänelle, joten _ oli vähemmän rahaa</w:t>
      </w:r>
    </w:p>
    <w:p>
      <w:r>
        <w:rPr>
          <w:b/>
        </w:rPr>
        <w:t xml:space="preserve">Tulos</w:t>
      </w:r>
    </w:p>
    <w:p>
      <w:r>
        <w:t xml:space="preserve">Lause 1: HenkilöX käytti juhlissa enemmän koruja kuin henkilöY, joten _ näytti ylellisemmältä.</w:t>
        <w:br/>
        <w:t xml:space="preserve"> Lause 2: HenkilöX käytti juhlissa vähemmän koruja kuin HenkilöY, joten _ näytti ylellisemmältä</w:t>
      </w:r>
    </w:p>
    <w:p>
      <w:r>
        <w:rPr>
          <w:b/>
        </w:rPr>
        <w:t xml:space="preserve">Tulos</w:t>
      </w:r>
    </w:p>
    <w:p>
      <w:r>
        <w:t xml:space="preserve">Lause 1: HenkilöX käytti koruja, jotka HenkilöY oli antanut hänelle, ja _ käytti niitä mielellään ympäriinsä.</w:t>
        <w:br/>
        <w:t xml:space="preserve"> Lause 2: HenkilöX käytti koruja, jotka HenkilöY oli antanut hänelle, ja _ rakasti ostaa niitä</w:t>
      </w:r>
    </w:p>
    <w:p>
      <w:r>
        <w:rPr>
          <w:b/>
        </w:rPr>
        <w:t xml:space="preserve">Tulos</w:t>
      </w:r>
    </w:p>
    <w:p>
      <w:r>
        <w:t xml:space="preserve">Lause 1: HenkilöX:n korut näyttävät paljon huonommilta kuin henkilöY:n ostamat korvakorut. Se johtuu siitä, että _ tienaa hyvin.</w:t>
        <w:br/>
        <w:t xml:space="preserve"> Lause 2: HenkilöX:n korut näyttävät paljon huonommilta kuin henkilöY:n ostamat korvakorut</w:t>
        <w:t xml:space="preserve"> Tämä johtuu siitä, että _ tienaa vähemmän rahaa.</w:t>
      </w:r>
    </w:p>
    <w:p>
      <w:r>
        <w:rPr>
          <w:b/>
        </w:rPr>
        <w:t xml:space="preserve">Tulos</w:t>
      </w:r>
    </w:p>
    <w:p>
      <w:r>
        <w:t xml:space="preserve">Lause 1: Hienot, kalliit korut sopivat paremmin henkilöX:lle mutta eivät henkilöY:lle, koska _:llä oli paljon rahaa.</w:t>
        <w:br/>
        <w:t xml:space="preserve"> Lause 2: Hienot, kalliit korut sopivat paremmin henkilöX:lle mutta eivät henkilöY:lle, koska _:llä ei ollut paljon rahaa.</w:t>
      </w:r>
    </w:p>
    <w:p>
      <w:r>
        <w:rPr>
          <w:b/>
        </w:rPr>
        <w:t xml:space="preserve">Tulos</w:t>
      </w:r>
    </w:p>
    <w:p>
      <w:r>
        <w:t xml:space="preserve">Lause 1: HenkilöX:n tekemä koru oli upea, mutta henkilöY loukkasi häntä sen vuoksi. _ tunsi itsensä lannistuneeksi.</w:t>
        <w:br/>
        <w:t xml:space="preserve"> Lause 2: HenkilöX:n tekemä koru oli upea, mutta HenkilöY loukkasi häntä sen vuoksi</w:t>
        <w:t xml:space="preserve"> _ tunsi kateutta.</w:t>
      </w:r>
    </w:p>
    <w:p>
      <w:r>
        <w:rPr>
          <w:b/>
        </w:rPr>
        <w:t xml:space="preserve">Tulos</w:t>
      </w:r>
    </w:p>
    <w:p>
      <w:r>
        <w:t xml:space="preserve">Lause 1: HenkilöX:n käyttämät korut tekivät melkoisen vaikutuksen henkilöY:hen, vaikka _ ei yleensä ole yhtä tyylikäs kuin hän.</w:t>
        <w:br/>
        <w:t xml:space="preserve"> Lause 2: HenkilöX:n käyttämät korut tekivät melkoisen vaikutuksen henkilöY:hyn, vaikka _ on yleensä tyylikkäämpi kuin hän</w:t>
      </w:r>
    </w:p>
    <w:p>
      <w:r>
        <w:rPr>
          <w:b/>
        </w:rPr>
        <w:t xml:space="preserve">Tulos</w:t>
      </w:r>
    </w:p>
    <w:p>
      <w:r>
        <w:t xml:space="preserve">Lause 1: HenkilöX:n käyttämä koru on väärennös, minkä henkilöY vahvistaa kaupassa. _ on siis kuluttaja.</w:t>
        <w:br/>
        <w:t xml:space="preserve"> Lause 2: Koru on väärennös, jota henkilöX käyttää ja jonka henkilöY vahvistaa kaupassa</w:t>
        <w:t xml:space="preserve"> Joten _ on korunvalmistaja.</w:t>
      </w:r>
    </w:p>
    <w:p>
      <w:r>
        <w:rPr>
          <w:b/>
        </w:rPr>
        <w:t xml:space="preserve">Tulos</w:t>
      </w:r>
    </w:p>
    <w:p>
      <w:r>
        <w:t xml:space="preserve">Lause 1: HenkilöX tietää korujen tuntemuksen osalta enemmän kuin henkilöY, koska _:n isä oli koruseppä.</w:t>
        <w:br/>
        <w:t xml:space="preserve"> Lause 2: HenkilöX tietää korutietämyksen osalta enemmän kuin henkilöY, koska _:n isä oli putkimies.</w:t>
      </w:r>
    </w:p>
    <w:p>
      <w:r>
        <w:rPr>
          <w:b/>
        </w:rPr>
        <w:t xml:space="preserve">Esimerkki 0,4759</w:t>
      </w:r>
    </w:p>
    <w:p>
      <w:r>
        <w:t xml:space="preserve">Asiayhteyssana: hula hoop.</w:t>
      </w:r>
    </w:p>
    <w:p>
      <w:r>
        <w:rPr>
          <w:b/>
        </w:rPr>
        <w:t xml:space="preserve">Tulos</w:t>
      </w:r>
    </w:p>
    <w:p>
      <w:r>
        <w:t xml:space="preserve">Lause 1: HenkilöX nauttii todella hulavanteesta, mutta HenkilöY ei nauti lainkaan, koska _ on hippi.</w:t>
        <w:br/>
        <w:t xml:space="preserve"> Lause 2: HenkilöX nauttii todella hulavanteesta, mutta HenkilöY ei lainkaan, koska _ on eläkeläinen.</w:t>
      </w:r>
    </w:p>
    <w:p>
      <w:r>
        <w:rPr>
          <w:b/>
        </w:rPr>
        <w:t xml:space="preserve">Esimerkki 0,4760</w:t>
      </w:r>
    </w:p>
    <w:p>
      <w:r>
        <w:t xml:space="preserve">Kontekstin sana: Eksponentit.</w:t>
      </w:r>
    </w:p>
    <w:p>
      <w:r>
        <w:rPr>
          <w:b/>
        </w:rPr>
        <w:t xml:space="preserve">Tulos</w:t>
      </w:r>
    </w:p>
    <w:p>
      <w:r>
        <w:t xml:space="preserve">Lause 1: HenkilöX ymmärsi syvällisesti, miten eksponenttien kanssa työskennellään henkilöY:hen verrattuna, koska _ oli harras matematiikan opiskelija.</w:t>
        <w:br/>
        <w:t xml:space="preserve"> Lause 2: HenkilöX ymmärsi syvällisesti eksponenttien kanssa työskentelyä henkilöY:hen verrattuna, koska _ oli laiska matematiikan opiskelija.</w:t>
      </w:r>
    </w:p>
    <w:p>
      <w:r>
        <w:rPr>
          <w:b/>
        </w:rPr>
        <w:t xml:space="preserve">Esimerkki 0,4761</w:t>
      </w:r>
    </w:p>
    <w:p>
      <w:r>
        <w:t xml:space="preserve">Asiayhteyssana: ymmärtää.</w:t>
      </w:r>
    </w:p>
    <w:p>
      <w:r>
        <w:rPr>
          <w:b/>
        </w:rPr>
        <w:t xml:space="preserve">Tulos</w:t>
      </w:r>
    </w:p>
    <w:p>
      <w:r>
        <w:t xml:space="preserve">Lause 1: Monimutkaisia matemaattisia yhtälöitä oli helpompi ymmärtää henkilöX:lle kuin henkilöY:lle, koska _ oli analyyttinen mieli.</w:t>
        <w:br/>
        <w:t xml:space="preserve"> Lause 2: Monimutkaisia matemaattisia yhtälöitä oli helpompi ymmärtää henkilöX:lle mutta ei henkilöY:lle, koska _ ei ollut analyyttinen mieli.</w:t>
      </w:r>
    </w:p>
    <w:p>
      <w:r>
        <w:rPr>
          <w:b/>
        </w:rPr>
        <w:t xml:space="preserve">Tulos</w:t>
      </w:r>
    </w:p>
    <w:p>
      <w:r>
        <w:t xml:space="preserve">Lause 1: HenkilöX ei ymmärtänyt HenkilöY:n päättelyä, koska _ ei ollut kerännyt lisätietoja aiheesta, josta he puhuivat.</w:t>
        <w:br/>
        <w:t xml:space="preserve"> Lause 2: HenkilöX ei voinut ymmärtää HenkilöY:n päättelyä, koska _ ei ollut lukenut lisää tietoa aiheesta, josta he puhuivat.</w:t>
      </w:r>
    </w:p>
    <w:p>
      <w:r>
        <w:rPr>
          <w:b/>
        </w:rPr>
        <w:t xml:space="preserve">Tulos</w:t>
      </w:r>
    </w:p>
    <w:p>
      <w:r>
        <w:t xml:space="preserve">Lause 1: HenkilöX ei ymmärtänyt kieltä, ja siksi henkilöY kertoi heille, mitä sanottiin, _ on ulkomaalainen.</w:t>
        <w:br/>
        <w:t xml:space="preserve"> Lause 2: HenkilöX ei ymmärtänyt kieltä ja siksi HenkilöY kertoi heille, mitä sanottiin, _ on kotimainen kääntäjä.</w:t>
      </w:r>
    </w:p>
    <w:p>
      <w:r>
        <w:rPr>
          <w:b/>
        </w:rPr>
        <w:t xml:space="preserve">Tulos</w:t>
      </w:r>
    </w:p>
    <w:p>
      <w:r>
        <w:t xml:space="preserve">Lause 1: HenkilöX ei ymmärtänyt henkilöY:n valintojen syitä, mutta _ luotti siihen, että hän tekee oikein.</w:t>
        <w:br/>
        <w:t xml:space="preserve"> Lause 2: HenkilöX ei ymmärtänyt syitä HenkilöY:n valintojen takana eikä luottanut _ siihen, että hän tekee oikein.</w:t>
      </w:r>
    </w:p>
    <w:p>
      <w:r>
        <w:rPr>
          <w:b/>
        </w:rPr>
        <w:t xml:space="preserve">Tulos</w:t>
      </w:r>
    </w:p>
    <w:p>
      <w:r>
        <w:t xml:space="preserve">Lause 1: HenkilöX yritti ymmärtää, miksi HenkilöY irtisanoutui työstään, koska _ todella tarvitsi rahaa.</w:t>
        <w:br/>
        <w:t xml:space="preserve"> Lause 2: HenkilöX yritti ymmärtää, miksi HenkilöY lopetti työnsä, mutta _ ei tarvinnut rahaa.</w:t>
      </w:r>
    </w:p>
    <w:p>
      <w:r>
        <w:rPr>
          <w:b/>
        </w:rPr>
        <w:t xml:space="preserve">Tulos</w:t>
      </w:r>
    </w:p>
    <w:p>
      <w:r>
        <w:t xml:space="preserve">Lause 1: HenkilöX yritti ymmärtää, miksi HenkilöY halusi lähteä lomalle, koska _ inhosi ottaa aikaa pois töistä.</w:t>
        <w:br/>
        <w:t xml:space="preserve"> Lause 2: HenkilöX yritti ymmärtää, miksi HenkilöY halusi lähteä lomalle, koska _ rakasti ottaa aikaa pois töistä.</w:t>
      </w:r>
    </w:p>
    <w:p>
      <w:r>
        <w:rPr>
          <w:b/>
        </w:rPr>
        <w:t xml:space="preserve">Tulos</w:t>
      </w:r>
    </w:p>
    <w:p>
      <w:r>
        <w:t xml:space="preserve">Lause 1: Yritti ymmärtää käsitteen, ja henkilöX pyysi henkilöY:tä auttamaan häntä geometriaongelman kanssa, koska _ oli heikko matematiikan osaaja.</w:t>
        <w:br/>
        <w:t xml:space="preserve"> Lause 2: Yritti ymmärtää käsitteen, HenkilöX pyysi HenkilöY:tä auttamaan häntä geometrian ongelmassa, koska _:llä oli vahvat matematiikan taidot</w:t>
      </w:r>
    </w:p>
    <w:p>
      <w:r>
        <w:rPr>
          <w:b/>
        </w:rPr>
        <w:t xml:space="preserve">Esimerkki 0,4762</w:t>
      </w:r>
    </w:p>
    <w:p>
      <w:r>
        <w:t xml:space="preserve">Kontekstin sana: Tomaatti.</w:t>
      </w:r>
    </w:p>
    <w:p>
      <w:r>
        <w:rPr>
          <w:b/>
        </w:rPr>
        <w:t xml:space="preserve">Tulos</w:t>
      </w:r>
    </w:p>
    <w:p>
      <w:r>
        <w:t xml:space="preserve">Lause 1: Tomaatin maku miellyttää henkilöX:ää mutta ei henkilöY:tä. _ tilasi alkupalaksi paistettuja vihreitä tomaatteja.</w:t>
        <w:br/>
        <w:t xml:space="preserve"> Lause 2: Tomaattien maku miellyttää henkilöX:ää, mutta ei henkilöY:tä. _ tilasi alkupalaksi paistettuja kanansiipiä.</w:t>
      </w:r>
    </w:p>
    <w:p>
      <w:r>
        <w:rPr>
          <w:b/>
        </w:rPr>
        <w:t xml:space="preserve">Esimerkki 0,4763</w:t>
      </w:r>
    </w:p>
    <w:p>
      <w:r>
        <w:t xml:space="preserve">Asiayhteyssana: väsynyt.</w:t>
      </w:r>
    </w:p>
    <w:p>
      <w:r>
        <w:rPr>
          <w:b/>
        </w:rPr>
        <w:t xml:space="preserve">Tulos</w:t>
      </w:r>
    </w:p>
    <w:p>
      <w:r>
        <w:t xml:space="preserve">Lause 1: HenkilöX ei treenannut yhtä paljon kuin HenkilöY, joten _ väsyi helposti kuntosalireissun jälkeen.</w:t>
        <w:br/>
        <w:t xml:space="preserve"> Lause 2: HenkilöX ei treenannut yhtä paljon kuin HenkilöY, joten _ väsyi hitaasti kuntosalireissun jälkeen</w:t>
      </w:r>
    </w:p>
    <w:p>
      <w:r>
        <w:rPr>
          <w:b/>
        </w:rPr>
        <w:t xml:space="preserve">Tulos</w:t>
      </w:r>
    </w:p>
    <w:p>
      <w:r>
        <w:t xml:space="preserve">Lause 1: HenkilöX oli aina väsynyt, ja HenkilöY tarjoutui auttamaan, koska _ tarvitsi hyvän liikuntaohjelman.</w:t>
        <w:br/>
        <w:t xml:space="preserve"> Lause 2: HenkilöX oli enää aina väsynyt ja HenkilöY tarjoutui auttamaan, koska _ tarvitsi hyvää liikuntaohjelmaa.</w:t>
      </w:r>
    </w:p>
    <w:p>
      <w:r>
        <w:rPr>
          <w:b/>
        </w:rPr>
        <w:t xml:space="preserve">Esimerkki 0,4764</w:t>
      </w:r>
    </w:p>
    <w:p>
      <w:r>
        <w:t xml:space="preserve">Kontekstin sana: U.S. Secret Service.</w:t>
      </w:r>
    </w:p>
    <w:p>
      <w:r>
        <w:rPr>
          <w:b/>
        </w:rPr>
        <w:t xml:space="preserve">Tulos</w:t>
      </w:r>
    </w:p>
    <w:p>
      <w:r>
        <w:t xml:space="preserve">Lause 1: Yhdysvaltain salainen palvelu pidätti henkilöX:n, mutta ei henkilöY:tä, koska hänen katsottiin uhkaavan presidenttiä.</w:t>
        <w:br/>
        <w:t xml:space="preserve"> Lause 2: Yhdysvaltain salainen palvelu pidätti HenkilöX:n mutta ei HenkilöY:tä, koska _:n ei katsottu olevan uhka kenellekään</w:t>
      </w:r>
    </w:p>
    <w:p>
      <w:r>
        <w:rPr>
          <w:b/>
        </w:rPr>
        <w:t xml:space="preserve">Esimerkki 0,4765</w:t>
      </w:r>
    </w:p>
    <w:p>
      <w:r>
        <w:t xml:space="preserve">Asiayhteyssana: hoitopaketti.</w:t>
      </w:r>
    </w:p>
    <w:p>
      <w:r>
        <w:rPr>
          <w:b/>
        </w:rPr>
        <w:t xml:space="preserve">Tulos</w:t>
      </w:r>
    </w:p>
    <w:p>
      <w:r>
        <w:t xml:space="preserve">Lause 1: HenkilöX kokosi hoitopaketin lähetettäväksi henkilöY:lle, koska _:n aviomies oli komennuksella ulkomailla.</w:t>
        <w:br/>
        <w:t xml:space="preserve"> Lause 2: HenkilöX kokosi hoitopaketin lähetettäväksi HenkilöY:lle, koska _ oli komennuksella ulkomailla</w:t>
      </w:r>
    </w:p>
    <w:p>
      <w:r>
        <w:rPr>
          <w:b/>
        </w:rPr>
        <w:t xml:space="preserve">Esimerkki 0,4766</w:t>
      </w:r>
    </w:p>
    <w:p>
      <w:r>
        <w:t xml:space="preserve">Kontekstin sana: Skorpionit.</w:t>
      </w:r>
    </w:p>
    <w:p>
      <w:r>
        <w:rPr>
          <w:b/>
        </w:rPr>
        <w:t xml:space="preserve">Tulos</w:t>
      </w:r>
    </w:p>
    <w:p>
      <w:r>
        <w:t xml:space="preserve">Lause 1: HenkilöX tunsi suurta vetoa HenkilöY:hen, koska _ piti Skorpioneja uskomattoman viehättävinä sekä fyysisesti että henkisesti.</w:t>
        <w:br/>
        <w:t xml:space="preserve"> Lause 2: HenkilöX oli erittäin viehättävä HenkilöY:n mielestä, koska _ piti Skorpioneja uskomattoman viehättävinä sekä fyysisesti että henkisesti</w:t>
      </w:r>
    </w:p>
    <w:p>
      <w:r>
        <w:rPr>
          <w:b/>
        </w:rPr>
        <w:t xml:space="preserve">Esimerkki 0,4767</w:t>
      </w:r>
    </w:p>
    <w:p>
      <w:r>
        <w:t xml:space="preserve">Kontekstisana: smoothie.</w:t>
      </w:r>
    </w:p>
    <w:p>
      <w:r>
        <w:rPr>
          <w:b/>
        </w:rPr>
        <w:t xml:space="preserve">Tulos</w:t>
      </w:r>
    </w:p>
    <w:p>
      <w:r>
        <w:t xml:space="preserve">Lause 1: Koska henkilöX oli terveystietoisempi kuin henkilöY, joka keskittyi enemmän mukavuuteen, _ suosi smoothieita pikaruoan sijaan.</w:t>
        <w:br/>
        <w:t xml:space="preserve"> Lause 2: Koska henkilöX oli terveystietoisempi kuin henkilöY, joka keskittyi enemmän mukavuuteen, _ suosi pikaruokaa smoothieiden sijaan.</w:t>
      </w:r>
    </w:p>
    <w:p>
      <w:r>
        <w:rPr>
          <w:b/>
        </w:rPr>
        <w:t xml:space="preserve">Tulos</w:t>
      </w:r>
    </w:p>
    <w:p>
      <w:r>
        <w:t xml:space="preserve">Lause 1: HenkilöX otti hedelmäsmoothien vastaan henkilöY:ltä, koska _ oli juuri saanut päätökseen rasittavan treenin.</w:t>
        <w:br/>
        <w:t xml:space="preserve"> Lause 2: HenkilöX tarjosi hedelmäsmoothien HenkilöY:lle, koska _ oli juuri lopettanut uuvuttavan treenin</w:t>
      </w:r>
    </w:p>
    <w:p>
      <w:r>
        <w:rPr>
          <w:b/>
        </w:rPr>
        <w:t xml:space="preserve">Tulos</w:t>
      </w:r>
    </w:p>
    <w:p>
      <w:r>
        <w:t xml:space="preserve">Lause 1: HenkilöX toi toimistolle smoothien annettavaksi HenkilöY:lle, koska _ tunsi olevansa jotain velkaa työtoverilleen.</w:t>
        <w:br/>
        <w:t xml:space="preserve"> Lause 2: HenkilöX toi smoothien toimistoon antaakseen sen HenkilöY:lle, mutta _ tunsi, että työkaveri hemmotteli häntä.</w:t>
      </w:r>
    </w:p>
    <w:p>
      <w:r>
        <w:rPr>
          <w:b/>
        </w:rPr>
        <w:t xml:space="preserve">Esimerkki 0,4768</w:t>
      </w:r>
    </w:p>
    <w:p>
      <w:r>
        <w:t xml:space="preserve">Asiayhteyssana: runo.</w:t>
      </w:r>
    </w:p>
    <w:p>
      <w:r>
        <w:rPr>
          <w:b/>
        </w:rPr>
        <w:t xml:space="preserve">Tulos</w:t>
      </w:r>
    </w:p>
    <w:p>
      <w:r>
        <w:t xml:space="preserve">Lause 1: HenkilöX kirjoitti runon henkilöY:lle ystävänpäiväksi, ja _ käytti paljon aikaa runon kirjoittamiseen.</w:t>
        <w:br/>
        <w:t xml:space="preserve"> Lause 2: HenkilöX kirjoitti runon HenkilöY:lle ystävänpäiväksi, ja _ piti ja arvosti runoon käytettyä aikaa.</w:t>
      </w:r>
    </w:p>
    <w:p>
      <w:r>
        <w:rPr>
          <w:b/>
        </w:rPr>
        <w:t xml:space="preserve">Tulos</w:t>
      </w:r>
    </w:p>
    <w:p>
      <w:r>
        <w:t xml:space="preserve">Lause 1: Kirjakaupassa ollessaan henkilöX luki runon henkilöY:lle, koska _ halusi lähteä ulos.</w:t>
        <w:br/>
        <w:t xml:space="preserve"> Lause 2: Kirjakaupassa ollessaan henkilöX kuunteli runon henkilöY:lle, koska _ halusi lähteä ulos</w:t>
      </w:r>
    </w:p>
    <w:p>
      <w:r>
        <w:rPr>
          <w:b/>
        </w:rPr>
        <w:t xml:space="preserve">Esimerkki 0.4769</w:t>
      </w:r>
    </w:p>
    <w:p>
      <w:r>
        <w:t xml:space="preserve">Kontekstisana: savusumu.</w:t>
      </w:r>
    </w:p>
    <w:p>
      <w:r>
        <w:rPr>
          <w:b/>
        </w:rPr>
        <w:t xml:space="preserve">Tulos</w:t>
      </w:r>
    </w:p>
    <w:p>
      <w:r>
        <w:t xml:space="preserve">Lause 1: HenkilöX:stä poiketen henkilöY ajoi sähkökäyttöisellä hybridiautolla, koska _ halusi vähentää savusumun saastumista.</w:t>
        <w:br/>
        <w:t xml:space="preserve"> Lause 2: Toisin kuin henkilöX, henkilöY ajoi hybridisähköautolla, koska _ halusi lisätä savusumun saastumista</w:t>
      </w:r>
    </w:p>
    <w:p>
      <w:r>
        <w:rPr>
          <w:b/>
        </w:rPr>
        <w:t xml:space="preserve">Esimerkki 0,4770</w:t>
      </w:r>
    </w:p>
    <w:p>
      <w:r>
        <w:t xml:space="preserve">Asiayhteyssana: pesusieni.</w:t>
      </w:r>
    </w:p>
    <w:p>
      <w:r>
        <w:rPr>
          <w:b/>
        </w:rPr>
        <w:t xml:space="preserve">Tulos</w:t>
      </w:r>
    </w:p>
    <w:p>
      <w:r>
        <w:t xml:space="preserve">Lause 1: HenkilöX:n kakku on kuiva, kun taas henkilöY:n kakku on liian märkä. _ käytti liian vähän vettä.</w:t>
        <w:br/>
        <w:t xml:space="preserve"> Lause 2: HenkilöX:n kakku on kuiva, kun taas HenkilöY:n kakku on liian märkä</w:t>
        <w:t xml:space="preserve"> _ käytti liikaa vettä.</w:t>
      </w:r>
    </w:p>
    <w:p>
      <w:r>
        <w:rPr>
          <w:b/>
        </w:rPr>
        <w:t xml:space="preserve">Esimerkki 0,4771</w:t>
      </w:r>
    </w:p>
    <w:p>
      <w:r>
        <w:t xml:space="preserve">Asiayhteyssana: sulhanen.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hänen uuden koiransa hoitamisessa, koska _ ei tiennyt, miten se tehdään.</w:t>
        <w:br/>
        <w:t xml:space="preserve"> Lause 2: HenkilöX pyysi HenkilöY:tä auttamaan uuden koiransa hoitamisessa, mutta _ ei tiennyt miten.</w:t>
      </w:r>
    </w:p>
    <w:p>
      <w:r>
        <w:rPr>
          <w:b/>
        </w:rPr>
        <w:t xml:space="preserve">Tulos</w:t>
      </w:r>
    </w:p>
    <w:p>
      <w:r>
        <w:t xml:space="preserve">Lause 1: HenkilöX päätti hoitaa koiransa odotushuoneessa toisin kuin henkilöY, joten _ oli puhtaampi koira.</w:t>
        <w:br/>
        <w:t xml:space="preserve"> Lause 2: HenkilöX päätti hoitaa koiransa odotushuoneessa toisin kuin HenkilöY, joten _:llä oli likaisempi koira</w:t>
      </w:r>
    </w:p>
    <w:p>
      <w:r>
        <w:rPr>
          <w:b/>
        </w:rPr>
        <w:t xml:space="preserve">Tulos</w:t>
      </w:r>
    </w:p>
    <w:p>
      <w:r>
        <w:t xml:space="preserve">Lause 1: HenkilöX:llä ei ollut aikaa hoitaa koiraansa, ja HenkilöY astui tilalle ja auttoi, jotta _ saisi puhtaan koiran.</w:t>
        <w:br/>
        <w:t xml:space="preserve"> Lause 2: HenkilöX:llä ei ollut aikaa hoitaa koiraansa, ja HenkilöY astui tilalle ja auttoi, jotta _ voisi tienata vähän ylimääräistä rahaa</w:t>
      </w:r>
    </w:p>
    <w:p>
      <w:r>
        <w:rPr>
          <w:b/>
        </w:rPr>
        <w:t xml:space="preserve">Tulos</w:t>
      </w:r>
    </w:p>
    <w:p>
      <w:r>
        <w:t xml:space="preserve">Lause 1: HenkilöX tykkäsi hoitaa koiransa säännöllisesti, mutta henkilöY ei, koska _ hänellä oli pitkäkarvainen koira.</w:t>
        <w:br/>
        <w:t xml:space="preserve"> Lause 2: HenkilöX tykkäsi hoitaa koiransa säännöllisesti, mutta henkilöY ei, koska _:llä oli lyhytkarvainen koira</w:t>
      </w:r>
    </w:p>
    <w:p>
      <w:r>
        <w:rPr>
          <w:b/>
        </w:rPr>
        <w:t xml:space="preserve">Tulos</w:t>
      </w:r>
    </w:p>
    <w:p>
      <w:r>
        <w:t xml:space="preserve">Lause 1: HenkilöX vei henkilöY:n koiran hoitoon, vaikka _ ei pitänyt eläimestä.</w:t>
        <w:br/>
        <w:t xml:space="preserve"> Lause 2: HenkilöX vei HenkilöY:n koiran hoitajalle, vaikka tiesi, että _ piti eläimestä kovasti</w:t>
      </w:r>
    </w:p>
    <w:p>
      <w:r>
        <w:rPr>
          <w:b/>
        </w:rPr>
        <w:t xml:space="preserve">Esimerkki 0.4772</w:t>
      </w:r>
    </w:p>
    <w:p>
      <w:r>
        <w:t xml:space="preserve">Asiayhteyssana: serkku.</w:t>
      </w:r>
    </w:p>
    <w:p>
      <w:r>
        <w:rPr>
          <w:b/>
        </w:rPr>
        <w:t xml:space="preserve">Tulos</w:t>
      </w:r>
    </w:p>
    <w:p>
      <w:r>
        <w:t xml:space="preserve">Lause 1: HenkilöX:n serkku kuoli auto-onnettomuudessa, joten henkilöY teki hänelle pataruoan. _ oli kiitollinen avusta ja ystävällisyydestä.</w:t>
        <w:br/>
        <w:t xml:space="preserve"> Lause 2: HenkilöX:n serkku kuoli auto-onnettomuudessa, joten HenkilöY teki hänelle pataa</w:t>
        <w:t xml:space="preserve"> _ oli iloinen avusta ja ystävällisyydestä.</w:t>
      </w:r>
    </w:p>
    <w:p>
      <w:r>
        <w:rPr>
          <w:b/>
        </w:rPr>
        <w:t xml:space="preserve">Esimerkki 0,4773</w:t>
      </w:r>
    </w:p>
    <w:p>
      <w:r>
        <w:t xml:space="preserve">Kontekstin sana: Olkapää.</w:t>
      </w:r>
    </w:p>
    <w:p>
      <w:r>
        <w:rPr>
          <w:b/>
        </w:rPr>
        <w:t xml:space="preserve">Tulos</w:t>
      </w:r>
    </w:p>
    <w:p>
      <w:r>
        <w:t xml:space="preserve">Lause 1: personx:n olkapää meni sijoiltaan, kun hän heitti palloa persony:lle ja _ huusi ääneen.</w:t>
        <w:br/>
        <w:t xml:space="preserve"> Lause 2: henkilöx:n olkapää meni sijoiltaan, kun hän heitti palloa henkilöy:tä ja _ nauroi ääneen.</w:t>
      </w:r>
    </w:p>
    <w:p>
      <w:r>
        <w:rPr>
          <w:b/>
        </w:rPr>
        <w:t xml:space="preserve">Esimerkki 0,4774</w:t>
      </w:r>
    </w:p>
    <w:p>
      <w:r>
        <w:t xml:space="preserve">Kontekstisana: yllätys.</w:t>
      </w:r>
    </w:p>
    <w:p>
      <w:r>
        <w:rPr>
          <w:b/>
        </w:rPr>
        <w:t xml:space="preserve">Tulos</w:t>
      </w:r>
    </w:p>
    <w:p>
      <w:r>
        <w:t xml:space="preserve">Lause 1: HenkilöX järjesti viikonloppuna yllätysjuhlat henkilöY:lle, koska _ halusi yllättää hänet.</w:t>
        <w:br/>
        <w:t xml:space="preserve"> Lause 2: HenkilöX järjesti viikonloppuna yllätysjuhlat HenkilöY:lle, koska _ halusi juhlia.</w:t>
      </w:r>
    </w:p>
    <w:p>
      <w:r>
        <w:rPr>
          <w:b/>
        </w:rPr>
        <w:t xml:space="preserve">Tulos</w:t>
      </w:r>
    </w:p>
    <w:p>
      <w:r>
        <w:t xml:space="preserve">Lause 1: HenkilöX suunnitteli yllätysjuhlia HenkilöY:lle ja halusi niiden olevan parhaat, koska _ nautti niistä.</w:t>
        <w:br/>
        <w:t xml:space="preserve"> Lause 2: HenkilöX suunnitteli yllätysjuhlia HenkilöY:lle ja halusi niiden olevan parhaat, koska _ ansaitsi ne.</w:t>
      </w:r>
    </w:p>
    <w:p>
      <w:r>
        <w:rPr>
          <w:b/>
        </w:rPr>
        <w:t xml:space="preserve">Esimerkki 0,4775</w:t>
      </w:r>
    </w:p>
    <w:p>
      <w:r>
        <w:t xml:space="preserve">Asiayhteyssana: jäähdytysneste.</w:t>
      </w:r>
    </w:p>
    <w:p>
      <w:r>
        <w:rPr>
          <w:b/>
        </w:rPr>
        <w:t xml:space="preserve">Tulos</w:t>
      </w:r>
    </w:p>
    <w:p>
      <w:r>
        <w:t xml:space="preserve">Lause 1: HenkilöX joutui vaihtamaan autonsa jäähdytysnesteen, mutta henkilöY ei, koska _:n auto ylikuumeni.</w:t>
        <w:br/>
        <w:t xml:space="preserve"> Lause 2: HenkilöX joutui vaihtamaan autonsa jäähdytysnesteen, mutta henkilöY ei, koska _:n auto oli viileä</w:t>
      </w:r>
    </w:p>
    <w:p>
      <w:r>
        <w:rPr>
          <w:b/>
        </w:rPr>
        <w:t xml:space="preserve">Esimerkki 0,4776</w:t>
      </w:r>
    </w:p>
    <w:p>
      <w:r>
        <w:t xml:space="preserve">Asiayhteyssana: myyrät.</w:t>
      </w:r>
    </w:p>
    <w:p>
      <w:r>
        <w:rPr>
          <w:b/>
        </w:rPr>
        <w:t xml:space="preserve">Tulos</w:t>
      </w:r>
    </w:p>
    <w:p>
      <w:r>
        <w:t xml:space="preserve">Lause 1: HenkilöX:llä on paljon luomeja selässään, ja hän pyytää apua henkilöY:ltä, koska _ on huolissaan.</w:t>
        <w:br/>
        <w:t xml:space="preserve"> Lause 2: HenkilöX:llä on paljon luomeja selässään ja hän hakee apua henkilöY:ltä, koska _ on lääkäri</w:t>
      </w:r>
    </w:p>
    <w:p>
      <w:r>
        <w:rPr>
          <w:b/>
        </w:rPr>
        <w:t xml:space="preserve">Esimerkki 0,4777</w:t>
      </w:r>
    </w:p>
    <w:p>
      <w:r>
        <w:t xml:space="preserve">Asiayhteyssana: handspring.</w:t>
      </w:r>
    </w:p>
    <w:p>
      <w:r>
        <w:rPr>
          <w:b/>
        </w:rPr>
        <w:t xml:space="preserve">Tulos</w:t>
      </w:r>
    </w:p>
    <w:p>
      <w:r>
        <w:t xml:space="preserve">Lause 1: HenkilöX ei osaa tehdä selkäojennusta, mutta HenkilY osaa, koska _ on hyvin vanha.</w:t>
        <w:br/>
        <w:t xml:space="preserve"> Lause 2: HenkilöX ei osaa tehdä kädenojennusta taaksepäin, mutta HenkilöY osaa, koska _ on hyvin nuori</w:t>
      </w:r>
    </w:p>
    <w:p>
      <w:r>
        <w:rPr>
          <w:b/>
        </w:rPr>
        <w:t xml:space="preserve">Tulos</w:t>
      </w:r>
    </w:p>
    <w:p>
      <w:r>
        <w:t xml:space="preserve">Lause 1: HenkilöX:n oli helpompaa kaatua ja tehdä kädenheilahduksia kuin HenkilY:n, koska _ oli taitava voimistelija.</w:t>
        <w:br/>
        <w:t xml:space="preserve"> Lause 2: HenkilöX:n oli helpompaa hypätä ja tehdä kädenojennuksia kuin HenkilY:n, koska _ oli aloitteleva voimistelija</w:t>
      </w:r>
    </w:p>
    <w:p>
      <w:r>
        <w:rPr>
          <w:b/>
        </w:rPr>
        <w:t xml:space="preserve">Esimerkki 0,4778</w:t>
      </w:r>
    </w:p>
    <w:p>
      <w:r>
        <w:t xml:space="preserve">Asiayhteyssana: erottaa.</w:t>
      </w:r>
    </w:p>
    <w:p>
      <w:r>
        <w:rPr>
          <w:b/>
        </w:rPr>
        <w:t xml:space="preserve">Tulos</w:t>
      </w:r>
    </w:p>
    <w:p>
      <w:r>
        <w:t xml:space="preserve">Lause 1: Puistossa henkilöX ei pystynyt erottamaan henkilöY:n paidan väriä, koska _ oli värisokea.</w:t>
        <w:br/>
        <w:t xml:space="preserve"> Lause 2: Puistossa henkilöX ei erottanut henkilöY:n paidan väriä, koska _ seisoi varjossa.</w:t>
      </w:r>
    </w:p>
    <w:p>
      <w:r>
        <w:rPr>
          <w:b/>
        </w:rPr>
        <w:t xml:space="preserve">Esimerkki 0,4779</w:t>
      </w:r>
    </w:p>
    <w:p>
      <w:r>
        <w:t xml:space="preserve">Kontekstisana: suklaamaito.</w:t>
      </w:r>
    </w:p>
    <w:p>
      <w:r>
        <w:rPr>
          <w:b/>
        </w:rPr>
        <w:t xml:space="preserve">Tulos</w:t>
      </w:r>
    </w:p>
    <w:p>
      <w:r>
        <w:t xml:space="preserve">Lause 1: HenkilöX läikytti vahingossa suklaamaitoa ympäriinsä ja HenkilöY nauroi, joten äiti yritti auttaa _ .</w:t>
        <w:br/>
        <w:t xml:space="preserve"> Lause 2: HenkilöX kaatoi vahingossa suklaamaitonsa kaikkialle ja HenkilöY nauroi, joten äiti yritti hiljentää _ .</w:t>
      </w:r>
    </w:p>
    <w:p>
      <w:r>
        <w:rPr>
          <w:b/>
        </w:rPr>
        <w:t xml:space="preserve">Esimerkki 0,4780</w:t>
      </w:r>
    </w:p>
    <w:p>
      <w:r>
        <w:t xml:space="preserve">Kontekstin sana: Väri.</w:t>
      </w:r>
    </w:p>
    <w:p>
      <w:r>
        <w:rPr>
          <w:b/>
        </w:rPr>
        <w:t xml:space="preserve">Tulos</w:t>
      </w:r>
    </w:p>
    <w:p>
      <w:r>
        <w:t xml:space="preserve">Lause 1: HenkilöX:n oli helpompi valita maali kuin HenkilöY:n, koska _ tunsi väriteorian hyvin.</w:t>
        <w:br/>
        <w:t xml:space="preserve"> Lause 2: HenkilöX:n oli helpompi valita maali kuin HenkilöY:n, koska _ tunsi väriteorian heikosti.</w:t>
      </w:r>
    </w:p>
    <w:p>
      <w:r>
        <w:rPr>
          <w:b/>
        </w:rPr>
        <w:t xml:space="preserve">Esimerkki 0,4781</w:t>
      </w:r>
    </w:p>
    <w:p>
      <w:r>
        <w:t xml:space="preserve">Asiayhteyssana: teinityttö.</w:t>
      </w:r>
    </w:p>
    <w:p>
      <w:r>
        <w:rPr>
          <w:b/>
        </w:rPr>
        <w:t xml:space="preserve">Tulos</w:t>
      </w:r>
    </w:p>
    <w:p>
      <w:r>
        <w:t xml:space="preserve">Lause 1: HenkilöX piti teinityttöä hyvin söpönä, mutta henkilöY ei. _ pyysi teinityttöä ulos.</w:t>
        <w:br/>
        <w:t xml:space="preserve"> Lause 2: HenkilöX piti teinityttöä erittäin söpönä, mutta HenkilöY ei. _ ei pyytänyt teinityttöä ulos.</w:t>
      </w:r>
    </w:p>
    <w:p>
      <w:r>
        <w:rPr>
          <w:b/>
        </w:rPr>
        <w:t xml:space="preserve">Esimerkki 0,4782</w:t>
      </w:r>
    </w:p>
    <w:p>
      <w:r>
        <w:t xml:space="preserve">Asiayhteyssana: eteenpäin.</w:t>
      </w:r>
    </w:p>
    <w:p>
      <w:r>
        <w:rPr>
          <w:b/>
        </w:rPr>
        <w:t xml:space="preserve">Tulos</w:t>
      </w:r>
    </w:p>
    <w:p>
      <w:r>
        <w:t xml:space="preserve">Lause 1: HenkilöX ohjasi henkilöY:tä ja hänen perhettään jatkamaan matkaansa uloskäytäville, _ on vakaa hätätilanteissa.</w:t>
        <w:br/>
        <w:t xml:space="preserve"> Lause 2: HenkilöX ohjasi HenkilöY:tä ja hänen perhettään jatkamaan matkaa uloskäytäviin, _ on tarkkaavainen hätätilanteissa</w:t>
      </w:r>
    </w:p>
    <w:p>
      <w:r>
        <w:rPr>
          <w:b/>
        </w:rPr>
        <w:t xml:space="preserve">Esimerkki 0,4783</w:t>
      </w:r>
    </w:p>
    <w:p>
      <w:r>
        <w:t xml:space="preserve">Asiayhteyssana: rinnakkaispysäköinti.</w:t>
      </w:r>
    </w:p>
    <w:p>
      <w:r>
        <w:rPr>
          <w:b/>
        </w:rPr>
        <w:t xml:space="preserve">Tulos</w:t>
      </w:r>
    </w:p>
    <w:p>
      <w:r>
        <w:t xml:space="preserve">Lause 1: HenkilöX opetteli pysäköimään rinnakkain, kun hän törmäsi henkilöY:n autoon.  _ oli hyvin vihainen itselleen.</w:t>
        <w:br/>
        <w:t xml:space="preserve"> Lause 2: HenkilöX opetteli pysäköimään rinnakkain, kun hän törmäsi henkilöY:n autoon</w:t>
        <w:t xml:space="preserve">  _ oli hyvin vihainen hänelle.</w:t>
      </w:r>
    </w:p>
    <w:p>
      <w:r>
        <w:rPr>
          <w:b/>
        </w:rPr>
        <w:t xml:space="preserve">Esimerkki 0,4784</w:t>
      </w:r>
    </w:p>
    <w:p>
      <w:r>
        <w:t xml:space="preserve">Asiayhteyssana: ramppi.</w:t>
      </w:r>
    </w:p>
    <w:p>
      <w:r>
        <w:rPr>
          <w:b/>
        </w:rPr>
        <w:t xml:space="preserve">Tulos</w:t>
      </w:r>
    </w:p>
    <w:p>
      <w:r>
        <w:t xml:space="preserve">Lause 1: HenkilöX katsoi ylös ja näki henkilöY:n ajavan ohi, kun _ oli rampin alla .</w:t>
        <w:br/>
        <w:t xml:space="preserve"> Lause 2: HenkilöX katsoi ylös ja näki HenkilöY:n ajavan ohi, kun _ oli rampilla .</w:t>
      </w:r>
    </w:p>
    <w:p>
      <w:r>
        <w:rPr>
          <w:b/>
        </w:rPr>
        <w:t xml:space="preserve">Esimerkki 0,4785</w:t>
      </w:r>
    </w:p>
    <w:p>
      <w:r>
        <w:t xml:space="preserve">Asiayhteyssana: materiaali.</w:t>
      </w:r>
    </w:p>
    <w:p>
      <w:r>
        <w:rPr>
          <w:b/>
        </w:rPr>
        <w:t xml:space="preserve">Tulos</w:t>
      </w:r>
    </w:p>
    <w:p>
      <w:r>
        <w:t xml:space="preserve">Lause 1: Kerää kaikki löytämäsi materiaali HenkilöX huutaa HenkilöY:lle, _ vastaa työstettävästä projektista.</w:t>
        <w:br/>
        <w:t xml:space="preserve"> Lause 2: Kerää kaikki löytämäsi materiaali HenkilöX huutaa HenkilöY:lle, _ ottaa vastuun työstettävästä hankkeesta</w:t>
      </w:r>
    </w:p>
    <w:p>
      <w:r>
        <w:rPr>
          <w:b/>
        </w:rPr>
        <w:t xml:space="preserve">Esimerkki 0,4786</w:t>
      </w:r>
    </w:p>
    <w:p>
      <w:r>
        <w:t xml:space="preserve">Kontekstin sana: Ihmiset.</w:t>
      </w:r>
    </w:p>
    <w:p>
      <w:r>
        <w:rPr>
          <w:b/>
        </w:rPr>
        <w:t xml:space="preserve">Tulos</w:t>
      </w:r>
    </w:p>
    <w:p>
      <w:r>
        <w:t xml:space="preserve">Lause 1: Ihmiset vertaavat aina HenkilöX:ää ja HenkilöY:tä, koska he ovat niin paljon samanlaisia, _ pitää tätä kiehtovana.</w:t>
        <w:br/>
        <w:t xml:space="preserve"> Lause 2: Ihmiset vertaavat aina henkilöX:ää ja henkilöY:tä, koska he ovat s paljon samanlaisia, _ pitää tätä imartelevana</w:t>
      </w:r>
    </w:p>
    <w:p>
      <w:r>
        <w:rPr>
          <w:b/>
        </w:rPr>
        <w:t xml:space="preserve">Esimerkki 0,4787</w:t>
      </w:r>
    </w:p>
    <w:p>
      <w:r>
        <w:t xml:space="preserve">Asiayhteyssana: vaihdevuodet.</w:t>
      </w:r>
    </w:p>
    <w:p>
      <w:r>
        <w:rPr>
          <w:b/>
        </w:rPr>
        <w:t xml:space="preserve">Tulos</w:t>
      </w:r>
    </w:p>
    <w:p>
      <w:r>
        <w:t xml:space="preserve">Lause 1: HenkilöX:llä oli vaihdevuosien aiheuttama kuumuuskohtaus ja hän käänsi termostaatin alas, vaikka henkilöY:llä oli kylmä. _ oli helpottunut viileämmästä lämpötilasta.</w:t>
        <w:br/>
        <w:t xml:space="preserve"> Lause 2: HenkilöX:llä oli vaihdevuosien aiheuttama kuumuuskohtaus ja hän käänsi termostaatin alas, vaikka HenkilöY:llä oli kylmä. _ oli järkyttynyt viileämmästä lämpötilasta.</w:t>
      </w:r>
    </w:p>
    <w:p>
      <w:r>
        <w:rPr>
          <w:b/>
        </w:rPr>
        <w:t xml:space="preserve">Esimerkki 0,4788</w:t>
      </w:r>
    </w:p>
    <w:p>
      <w:r>
        <w:t xml:space="preserve">Asiayhteyssana: juo vähän teetä.</w:t>
      </w:r>
    </w:p>
    <w:p>
      <w:r>
        <w:rPr>
          <w:b/>
        </w:rPr>
        <w:t xml:space="preserve">Tulos</w:t>
      </w:r>
    </w:p>
    <w:p>
      <w:r>
        <w:t xml:space="preserve">Lause 1: HenkilöX joi mielellään matalaa teetä ja HenkilöY ei, koska _ nautti iltaisin jotain.</w:t>
        <w:br/>
        <w:t xml:space="preserve"> Lause 2: HenkilöX joi mielellään vähän teetä ja HenkilöY ei, koska _ ei nauttinut juoda jotain illalla.</w:t>
      </w:r>
    </w:p>
    <w:p>
      <w:r>
        <w:rPr>
          <w:b/>
        </w:rPr>
        <w:t xml:space="preserve">Esimerkki 0,4789</w:t>
      </w:r>
    </w:p>
    <w:p>
      <w:r>
        <w:t xml:space="preserve">Asiayhteyssana: mandoliini.</w:t>
      </w:r>
    </w:p>
    <w:p>
      <w:r>
        <w:rPr>
          <w:b/>
        </w:rPr>
        <w:t xml:space="preserve">Tulos</w:t>
      </w:r>
    </w:p>
    <w:p>
      <w:r>
        <w:t xml:space="preserve">Lause 1: Lähellä luokkansa esityksen loppua henkilöX katkaisi mandoliinin jousen ja henkilöY naurahti, minkä vuoksi musiikinopettaja antoi _ rohkaisevia sanoja.</w:t>
        <w:br/>
        <w:t xml:space="preserve"> Lause 2: Lähellä luokkansa esityksen loppua henkilöX katkaisi mandoliinin jousen, ja henkilöY naurahti; tämän seurauksena musiikinopettaja antoi _ huomautuksen sanoja.</w:t>
      </w:r>
    </w:p>
    <w:p>
      <w:r>
        <w:rPr>
          <w:b/>
        </w:rPr>
        <w:t xml:space="preserve">Tulos</w:t>
      </w:r>
    </w:p>
    <w:p>
      <w:r>
        <w:t xml:space="preserve">Lause 1: HenkilöY opettaa henkilöX:lle mandoliinin soittamista. _ on mandoliinin oppilas.</w:t>
        <w:br/>
        <w:t xml:space="preserve"> Lause 2: HenkilöY opettaa henkilöX:lle mandoliinin soittamista. _ on mandoliinin opettaja.</w:t>
      </w:r>
    </w:p>
    <w:p>
      <w:r>
        <w:rPr>
          <w:b/>
        </w:rPr>
        <w:t xml:space="preserve">Tulos</w:t>
      </w:r>
    </w:p>
    <w:p>
      <w:r>
        <w:t xml:space="preserve">Lause 1: HenkilöX oppi soittamaan mandoliinia henkilöY:ltä, koska _ on musiikin aloittelija.</w:t>
        <w:br/>
        <w:t xml:space="preserve"> Lause 2: HenkilöX oppi soittamaan mandoliinia HenkilöY:ltä, koska _ on musiikinopettaja.</w:t>
      </w:r>
    </w:p>
    <w:p>
      <w:r>
        <w:rPr>
          <w:b/>
        </w:rPr>
        <w:t xml:space="preserve">Tulos</w:t>
      </w:r>
    </w:p>
    <w:p>
      <w:r>
        <w:t xml:space="preserve">Lause 1: He pyysivät henkilöä X soittamaan mandoliinia häissään eikä henkilöä Y, koska _ oli erinomainen muusikko.</w:t>
        <w:br/>
        <w:t xml:space="preserve"> Lause 2: He pyysivät henkilöX:ää soittamaan mandoliinia häissään eivätkä henkilöY:tä, koska _ oli kamala muusikko</w:t>
      </w:r>
    </w:p>
    <w:p>
      <w:r>
        <w:rPr>
          <w:b/>
        </w:rPr>
        <w:t xml:space="preserve">Esimerkki 0,4790</w:t>
      </w:r>
    </w:p>
    <w:p>
      <w:r>
        <w:t xml:space="preserve">Kontekstin sana: Lisenssi.</w:t>
      </w:r>
    </w:p>
    <w:p>
      <w:r>
        <w:rPr>
          <w:b/>
        </w:rPr>
        <w:t xml:space="preserve">Tulos</w:t>
      </w:r>
    </w:p>
    <w:p>
      <w:r>
        <w:t xml:space="preserve">Lause 1: HenkilöX:llä on ollut paljon ylinopeussakkoja, mutta henkilöY:llä ei ole koskaan ollut yhtäkään. _ heidän ajokorttinsa oli peruutettu.</w:t>
        <w:br/>
        <w:t xml:space="preserve"> Lause 2: HenkilöX:llä oli paljon ylinopeussakkoja, mutta henkilöY:llä ei ollut koskaan yhtäkään</w:t>
        <w:t xml:space="preserve"> _ ajokortti uusittiin.</w:t>
      </w:r>
    </w:p>
    <w:p>
      <w:r>
        <w:rPr>
          <w:b/>
        </w:rPr>
        <w:t xml:space="preserve">Esimerkki 0,4791</w:t>
      </w:r>
    </w:p>
    <w:p>
      <w:r>
        <w:t xml:space="preserve">Asiayhteyssana: vakuutus.</w:t>
      </w:r>
    </w:p>
    <w:p>
      <w:r>
        <w:rPr>
          <w:b/>
        </w:rPr>
        <w:t xml:space="preserve">Tulos</w:t>
      </w:r>
    </w:p>
    <w:p>
      <w:r>
        <w:t xml:space="preserve">Lause 1: HenkilöX maksoi aina autovakuutuksensa, kun taas henkilöY:llä ei ollut. _ oli sitä mieltä, että vakuutus oli rahan arvoinen.</w:t>
        <w:br/>
        <w:t xml:space="preserve"> Lause 2: HenkilöX maksoi aina autovakuutuksensa, kun taas henkilöY:llä ei ollut. _ piti vakuutusta rahan tuhlauksena.</w:t>
      </w:r>
    </w:p>
    <w:p>
      <w:r>
        <w:rPr>
          <w:b/>
        </w:rPr>
        <w:t xml:space="preserve">Tulos</w:t>
      </w:r>
    </w:p>
    <w:p>
      <w:r>
        <w:t xml:space="preserve">Lause 1: HenkilöX ja HenkilöY olivat päättämässä, minkä autovakuutuksen hankkisivat, ja _ ajatteli, että hänellä olisi enemmän apua henkilökohtaisesti.</w:t>
        <w:br/>
        <w:t xml:space="preserve"> Lause 2: HenkilöX ja HenkilöY olivat päättämässä, minkä autovakuutuksen hankkisivat, ja _ ajatteli, että hänellä on enemmän vaihtoehtoja verkossa.</w:t>
      </w:r>
    </w:p>
    <w:p>
      <w:r>
        <w:rPr>
          <w:b/>
        </w:rPr>
        <w:t xml:space="preserve">Tulos</w:t>
      </w:r>
    </w:p>
    <w:p>
      <w:r>
        <w:t xml:space="preserve">Lause 1: HenkilöX:llä oli autovakuutus, mutta henkilöY tarvitsi sitä, joten _ pystyi ajamaan ongelmitta.</w:t>
        <w:br/>
        <w:t xml:space="preserve"> Lause 2: HenkilöX:llä oli autovakuutus, mutta henkilöY tarvitsi sitä, joten _ ei pystynyt ajamaan ongelmitta.</w:t>
      </w:r>
    </w:p>
    <w:p>
      <w:r>
        <w:rPr>
          <w:b/>
        </w:rPr>
        <w:t xml:space="preserve">Tulos</w:t>
      </w:r>
    </w:p>
    <w:p>
      <w:r>
        <w:t xml:space="preserve">Lause 1: HenkilöX:llä oli hyvä sairausvakuutus, kun taas henkilöY:llä oli minimaalinen sairausvakuutus, joten _ joutui maksamaan hyvin vähän rahaa omasta pussistaan.</w:t>
        <w:br/>
        <w:t xml:space="preserve"> Lause 2: HenkilöX:llä oli hyvä sairausvakuutus, kun taas henkilöY:llä oli minimaalinen sairausvakuutus, joten _ joutui maksamaan paljon rahaa omasta pussistaan</w:t>
      </w:r>
    </w:p>
    <w:p>
      <w:r>
        <w:rPr>
          <w:b/>
        </w:rPr>
        <w:t xml:space="preserve">Tulos</w:t>
      </w:r>
    </w:p>
    <w:p>
      <w:r>
        <w:t xml:space="preserve">Lause 1: HenkilöX:llä oli sairausvakuutus, kun taas henkilöY:llä ei ollut, koska _ hänellä oli todella hyvä työpaikka.</w:t>
        <w:br/>
        <w:t xml:space="preserve"> Lause 2: HenkilöX:llä oli sairausvakuutus, kun taas henkilöY:llä ei ollut, koska _:llä oli todella huono työ</w:t>
      </w:r>
    </w:p>
    <w:p>
      <w:r>
        <w:rPr>
          <w:b/>
        </w:rPr>
        <w:t xml:space="preserve">Tulos</w:t>
      </w:r>
    </w:p>
    <w:p>
      <w:r>
        <w:t xml:space="preserve">Lause 1: HenkilöX on vakuutusasiamies, HenkilöY on kokki, joten _ voisi löytää sinulle edulliset vakuutusmaksut.</w:t>
        <w:br/>
        <w:t xml:space="preserve"> Lause 2: HenkilöX on vakuutusasiamies, HenkilöY on kokki, joten _ ei voisi löytää sinulle halpoja vakuutusmaksuja.</w:t>
      </w:r>
    </w:p>
    <w:p>
      <w:r>
        <w:rPr>
          <w:b/>
        </w:rPr>
        <w:t xml:space="preserve">Tulos</w:t>
      </w:r>
    </w:p>
    <w:p>
      <w:r>
        <w:t xml:space="preserve">Lause 1: HenkilöX onnistui saamaan hyvän tarjouksen autovakuutuksesta, kun taas henkilöY joutui huijatuksi. Se johtui siitä, että _ opiskeli yliopistossa taloustiedettä.</w:t>
        <w:br/>
        <w:t xml:space="preserve"> Lause 2: HenkilöX onnistui saamaan hyvän tarjouksen autovakuutuksesta, kun taas HenkilöY joutui huijatuksi. Se johtui siitä, että _ reputti taloustieteen yliopistossa.</w:t>
      </w:r>
    </w:p>
    <w:p>
      <w:r>
        <w:rPr>
          <w:b/>
        </w:rPr>
        <w:t xml:space="preserve">Tulos</w:t>
      </w:r>
    </w:p>
    <w:p>
      <w:r>
        <w:t xml:space="preserve">Lause 1: HenkilöX tarvitsi apua henkilöY:ltä etuuksien ymmärtämisessä, koska _ oli vain sivuuttanut vakuutussuunnitelman.</w:t>
        <w:br/>
        <w:t xml:space="preserve"> Lause 2: HenkilöX tarvitsi apua henkilöY:ltä etuuksien ymmärtämisessä, koska _ oli kiinnittänyt huomiota vakuutussuunnitelmaan.</w:t>
      </w:r>
    </w:p>
    <w:p>
      <w:r>
        <w:rPr>
          <w:b/>
        </w:rPr>
        <w:t xml:space="preserve">Tulos</w:t>
      </w:r>
    </w:p>
    <w:p>
      <w:r>
        <w:t xml:space="preserve">Lause 1: HenkilöX myi vakuutuksia henkilöY:lle, koska _ hänellä oli asianmukaiset auto- ja kotivakuutustuotteet.</w:t>
        <w:br/>
        <w:t xml:space="preserve"> Lause 2: HenkilöX myi vakuutuksia henkilöY:lle, koska _ tarvitsi asianmukaisia auto- ja kotivakuutustuotteita</w:t>
      </w:r>
    </w:p>
    <w:p>
      <w:r>
        <w:rPr>
          <w:b/>
        </w:rPr>
        <w:t xml:space="preserve">Tulos</w:t>
      </w:r>
    </w:p>
    <w:p>
      <w:r>
        <w:t xml:space="preserve">Lause 1: HenkilöX pystyi korvaamaan romuttuneen autonsa, kun taas henkilöY ei pystynyt, koska _ teki vakuutushakemuksen.</w:t>
        <w:br/>
        <w:t xml:space="preserve"> Lause 2: HenkilöX pystyi korvaamaan tuhoutuneen autonsa, mutta henkilöY ei, koska _ ei tehnyt vakuutushakemusta.</w:t>
      </w:r>
    </w:p>
    <w:p>
      <w:r>
        <w:rPr>
          <w:b/>
        </w:rPr>
        <w:t xml:space="preserve">Tulos</w:t>
      </w:r>
    </w:p>
    <w:p>
      <w:r>
        <w:t xml:space="preserve">Lause 1: HenkilöX ajoi ilman vakuutusta, kun taas henkilöY:llä oli autovakuutus, joten _ ajoi laittomasti.</w:t>
        <w:br/>
        <w:t xml:space="preserve"> Lause 2: HenkilöX ajoi ilman vakuutusta, kun taas henkilöY:llä oli autovakuutus, joten _ ajoi laillisesti.</w:t>
      </w:r>
    </w:p>
    <w:p>
      <w:r>
        <w:rPr>
          <w:b/>
        </w:rPr>
        <w:t xml:space="preserve">Tulos</w:t>
      </w:r>
    </w:p>
    <w:p>
      <w:r>
        <w:t xml:space="preserve">Lause 1: HenkilöX oli huolissaan lääkärikäynnin kustannuksista, koska hänellä ei ollut vakuutusta; HenkilöY tarjoutui kattamaan kustannukset. _ oli helpottunut.</w:t>
        <w:br/>
        <w:t xml:space="preserve"> Lause 2: HenkilöX oli huolissaan lääkärikäynnin kustannuksista, koska hänellä ei ollut vakuutusta; HenkilöY tarjoutui kattamaan</w:t>
        <w:t xml:space="preserve"> _ oli myötätuntoinen.</w:t>
      </w:r>
    </w:p>
    <w:p>
      <w:r>
        <w:rPr>
          <w:b/>
        </w:rPr>
        <w:t xml:space="preserve">Tulos</w:t>
      </w:r>
    </w:p>
    <w:p>
      <w:r>
        <w:t xml:space="preserve">Lause 1: Vakuutusyhtiö syytti henkilöX:ää henkilöY:n sijasta onnettomuudesta, koska _ ajoi punaisia päin.</w:t>
        <w:br/>
        <w:t xml:space="preserve"> Lause 2: Vakuutusyhtiö syytti henkilöX:ää eikä henkilöY:tä onnettomuudesta, koska _ ajoi vihreää päin</w:t>
      </w:r>
    </w:p>
    <w:p>
      <w:r>
        <w:rPr>
          <w:b/>
        </w:rPr>
        <w:t xml:space="preserve">Esimerkki 0,4792</w:t>
      </w:r>
    </w:p>
    <w:p>
      <w:r>
        <w:t xml:space="preserve">Asiayhteyssana: adoptio.</w:t>
      </w:r>
    </w:p>
    <w:p>
      <w:r>
        <w:rPr>
          <w:b/>
        </w:rPr>
        <w:t xml:space="preserve">Tulos</w:t>
      </w:r>
    </w:p>
    <w:p>
      <w:r>
        <w:t xml:space="preserve">Lause 1: Lapsista huolehtiminen oli henkilöX:lle paljon vaikeampaa kuin henkilöY:lle, vaikka _ halusi todella harkita adoptiota.</w:t>
        <w:br/>
        <w:t xml:space="preserve"> Lause 2: Lasten hoitaminen tuli paljon helpommaksi HenkilöX:lle kuin HenkilöY:lle, vaikka _ todella halusi sivuuttaa adoption.</w:t>
      </w:r>
    </w:p>
    <w:p>
      <w:r>
        <w:rPr>
          <w:b/>
        </w:rPr>
        <w:t xml:space="preserve">Esimerkki 0,4793</w:t>
      </w:r>
    </w:p>
    <w:p>
      <w:r>
        <w:t xml:space="preserve">Kontekstisana: velhon hattu.</w:t>
      </w:r>
    </w:p>
    <w:p>
      <w:r>
        <w:rPr>
          <w:b/>
        </w:rPr>
        <w:t xml:space="preserve">Tulos</w:t>
      </w:r>
    </w:p>
    <w:p>
      <w:r>
        <w:t xml:space="preserve">Lause 1: HenkilöX käytti asunsa kanssa velhohattua, kun taas henkilöY ei käyttänyt, koska _ käytti velhopukua.</w:t>
        <w:br/>
        <w:t xml:space="preserve"> Lause 2: HenkilöX käytti velhohattua asunsa kanssa, mutta HenkilöY ei, koska _:llä oli dinosaurusasu.</w:t>
      </w:r>
    </w:p>
    <w:p>
      <w:r>
        <w:rPr>
          <w:b/>
        </w:rPr>
        <w:t xml:space="preserve">Esimerkki 0,4794</w:t>
      </w:r>
    </w:p>
    <w:p>
      <w:r>
        <w:t xml:space="preserve">Asiayhteyssana: vihannekset.</w:t>
      </w:r>
    </w:p>
    <w:p>
      <w:r>
        <w:rPr>
          <w:b/>
        </w:rPr>
        <w:t xml:space="preserve">Tulos</w:t>
      </w:r>
    </w:p>
    <w:p>
      <w:r>
        <w:t xml:space="preserve">Lause 1: HenkilöX syö aina kasviksia toisin kuin HenkilöY, koska _ pitää niiden mausta.</w:t>
        <w:br/>
        <w:t xml:space="preserve"> Lause 2: HenkilöX syö aina kasviksia toisin kuin HenkilöY, koska _ vihaa niiden makua.</w:t>
      </w:r>
    </w:p>
    <w:p>
      <w:r>
        <w:rPr>
          <w:b/>
        </w:rPr>
        <w:t xml:space="preserve">Esimerkki 0,4795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Lause 1: HenkilöX:n GPS:n tarkkuus on parempi kuin henkilöY:n, koska _ käyttää maksullista palvelua.</w:t>
        <w:br/>
        <w:t xml:space="preserve"> Lause 2: HenkilöX:n GPS:n tarkkuus on parempi kuin henkilöY:n, koska _ käyttää ilmaista palvelua</w:t>
      </w:r>
    </w:p>
    <w:p>
      <w:r>
        <w:rPr>
          <w:b/>
        </w:rPr>
        <w:t xml:space="preserve">Esimerkki 0,4796</w:t>
      </w:r>
    </w:p>
    <w:p>
      <w:r>
        <w:t xml:space="preserve">Asiayhteyssana: kasvain.</w:t>
      </w:r>
    </w:p>
    <w:p>
      <w:r>
        <w:rPr>
          <w:b/>
        </w:rPr>
        <w:t xml:space="preserve">Tulos</w:t>
      </w:r>
    </w:p>
    <w:p>
      <w:r>
        <w:t xml:space="preserve">Lause 1: Oli todennäköistä, että henkilöX mutta ei henkilöY kuolisi, koska _:llä oli vakava aivokasvain .</w:t>
        <w:br/>
        <w:t xml:space="preserve"> Lause 2: Oli todennäköistä, että henkilöX mutta ei henkilöY kuolisi, koska _:llä ei ollut vakavaa aivokasvainta .</w:t>
      </w:r>
    </w:p>
    <w:p>
      <w:r>
        <w:rPr>
          <w:b/>
        </w:rPr>
        <w:t xml:space="preserve">Tulos</w:t>
      </w:r>
    </w:p>
    <w:p>
      <w:r>
        <w:t xml:space="preserve">Lause 1: HenkilöX ei nähnyt kasvainta HenkilöY:n jalassa, koska _ oli vain tekemässä silmätutkimusta.</w:t>
        <w:br/>
        <w:t xml:space="preserve"> Lause 2: HenkilöX ei nähnyt kasvainta HenkilöY:n jalassa, koska _ oli vain tekemässä silmätutkimusta</w:t>
      </w:r>
    </w:p>
    <w:p>
      <w:r>
        <w:rPr>
          <w:b/>
        </w:rPr>
        <w:t xml:space="preserve">Esimerkki 0,4797</w:t>
      </w:r>
    </w:p>
    <w:p>
      <w:r>
        <w:t xml:space="preserve">Asiayhteyssana: omistaja.</w:t>
      </w:r>
    </w:p>
    <w:p>
      <w:r>
        <w:rPr>
          <w:b/>
        </w:rPr>
        <w:t xml:space="preserve">Tulos</w:t>
      </w:r>
    </w:p>
    <w:p>
      <w:r>
        <w:t xml:space="preserve">Lause 1: Yritykseen sijoittaminen sopi henkilöX:lle, mutta ei henkilöY:lle, koska _ oli jo yksityisyrittäjä.</w:t>
        <w:br/>
        <w:t xml:space="preserve"> Lause 2: Yritykseen sijoittaminen sopi henkilöX:lle mutta ei henkilöY:lle, koska _ ei ollut yksityisyrittäjä</w:t>
      </w:r>
    </w:p>
    <w:p>
      <w:r>
        <w:rPr>
          <w:b/>
        </w:rPr>
        <w:t xml:space="preserve">Esimerkki 0,4798</w:t>
      </w:r>
    </w:p>
    <w:p>
      <w:r>
        <w:t xml:space="preserve">Kontekstin sana: Ystävällisyys.</w:t>
      </w:r>
    </w:p>
    <w:p>
      <w:r>
        <w:rPr>
          <w:b/>
        </w:rPr>
        <w:t xml:space="preserve">Tulos</w:t>
      </w:r>
    </w:p>
    <w:p>
      <w:r>
        <w:t xml:space="preserve">Lause 1: HenkilöX halusi osoittaa ystävällisyyttä, koska _ oli nähnyt HenkilönY olevan hyväntahtoinen kodittomalle miehelle.</w:t>
        <w:br/>
        <w:t xml:space="preserve"> Lause 2: HenkilöX halusi olla ystävällinen, koska _ oli nähnyt HenkilönY olevan ilkeä kodittomalle miehelle</w:t>
      </w:r>
    </w:p>
    <w:p>
      <w:r>
        <w:rPr>
          <w:b/>
        </w:rPr>
        <w:t xml:space="preserve">Esimerkki 0,4799</w:t>
      </w:r>
    </w:p>
    <w:p>
      <w:r>
        <w:t xml:space="preserve">Kontekstin sana: Jooga.</w:t>
      </w:r>
    </w:p>
    <w:p>
      <w:r>
        <w:rPr>
          <w:b/>
        </w:rPr>
        <w:t xml:space="preserve">Tulos</w:t>
      </w:r>
    </w:p>
    <w:p>
      <w:r>
        <w:t xml:space="preserve">Lause 1: HenkilöX oli notkeampi kuin HenkilöY, joten hänen oli helpompi tehdä jooga-asento.</w:t>
        <w:br/>
        <w:t xml:space="preserve"> Lause 2: HenkilöX oli notkeampi kuin HenkilöY, joten _:n oli vaikeampi tehdä jooga-asento.</w:t>
      </w:r>
    </w:p>
    <w:p>
      <w:r>
        <w:rPr>
          <w:b/>
        </w:rPr>
        <w:t xml:space="preserve">Tulos</w:t>
      </w:r>
    </w:p>
    <w:p>
      <w:r>
        <w:t xml:space="preserve">Lause 1: Personx joogaa aina mieluummin yksin, kun persony on paikalla, koska _ on paljon yksinäinen.</w:t>
        <w:br/>
        <w:t xml:space="preserve"> Lause 2: Personx joogaa aina mieluummin yksin, kun persony on paikalla, koska _ on paljon häiriötekijä.</w:t>
      </w:r>
    </w:p>
    <w:p>
      <w:r>
        <w:rPr>
          <w:b/>
        </w:rPr>
        <w:t xml:space="preserve">Esimerkki 0.4800</w:t>
      </w:r>
    </w:p>
    <w:p>
      <w:r>
        <w:t xml:space="preserve">Context Word: ihon kosteutettuna pitäminen.</w:t>
      </w:r>
    </w:p>
    <w:p>
      <w:r>
        <w:rPr>
          <w:b/>
        </w:rPr>
        <w:t xml:space="preserve">Tulos</w:t>
      </w:r>
    </w:p>
    <w:p>
      <w:r>
        <w:t xml:space="preserve">Lause 1: HenkilöX osasi pitää ihon kosteutettuna paremmin kuin HenkilöY, koska _ luki paljon terveyssivustoja.</w:t>
        <w:br/>
        <w:t xml:space="preserve"> Lause 2: HenkilöX osasi pitää ihon kosteutettuna enemmän kuin HenkilöY, koska _ luki paljon videopelisivustoja.</w:t>
      </w:r>
    </w:p>
    <w:p>
      <w:r>
        <w:rPr>
          <w:b/>
        </w:rPr>
        <w:t xml:space="preserve">Esimerkki 0.4801</w:t>
      </w:r>
    </w:p>
    <w:p>
      <w:r>
        <w:t xml:space="preserve">Asiayhteyssana: tuoli.</w:t>
      </w:r>
    </w:p>
    <w:p>
      <w:r>
        <w:rPr>
          <w:b/>
        </w:rPr>
        <w:t xml:space="preserve">Tulos</w:t>
      </w:r>
    </w:p>
    <w:p>
      <w:r>
        <w:t xml:space="preserve">Lause 1: HenkilöX piti juuri ostamastaan tuolista, ja henkilöY on aina halunnut sen, joten _ on nyt onnellinen.</w:t>
        <w:br/>
        <w:t xml:space="preserve"> Lause 2: HenkilöX piti juuri ostamastaan tuolista ja HenkilöY on aina halunnut sen, joten _ on nyt surullinen</w:t>
      </w:r>
    </w:p>
    <w:p>
      <w:r>
        <w:rPr>
          <w:b/>
        </w:rPr>
        <w:t xml:space="preserve">Tulos</w:t>
      </w:r>
    </w:p>
    <w:p>
      <w:r>
        <w:t xml:space="preserve">Lause 1: HenkilöX esitteli henkilöY:lle joitakin toimistotuoleja, joista tämä saattaisi pitää, mutta _ ei onnistunut tekemään kauppaa.</w:t>
        <w:br/>
        <w:t xml:space="preserve"> Lause 2: HenkilöX näytti henkilöY:lle joitakin toimistotuoleja, joista hän saattaisi pitää, mutta _ ei pystynyt tekemään päätöstä.</w:t>
      </w:r>
    </w:p>
    <w:p>
      <w:r>
        <w:rPr>
          <w:b/>
        </w:rPr>
        <w:t xml:space="preserve">Tulos</w:t>
      </w:r>
    </w:p>
    <w:p>
      <w:r>
        <w:t xml:space="preserve">Lause 1: HenkilöX:n toimistotuoli näyttää paljon hienommalta kuin henkilöY:n käyttämä, koska _ on pomo.</w:t>
        <w:br/>
        <w:t xml:space="preserve"> Lause 2: HenkilöX:n toimistotuoli näyttää paljon mukavammalta kuin henkilöY:n käyttämä, koska _ on työntekijä</w:t>
      </w:r>
    </w:p>
    <w:p>
      <w:r>
        <w:rPr>
          <w:b/>
        </w:rPr>
        <w:t xml:space="preserve">Tulos</w:t>
      </w:r>
    </w:p>
    <w:p>
      <w:r>
        <w:t xml:space="preserve">Lause 1: Tuoli kaatui, kun HenkilöX kaatoi sen taaksepäin, joten HenkilöY huusi hänelle, että hän piti kovaa ääntä. _ sanoi, ettei hän enää kippaa tuolia.</w:t>
        <w:br/>
        <w:t xml:space="preserve"> Lause 2: Tuoli kaatui, kun HenkilöX kaatoi sen taaksepäin, joten HenkilöY huusi hänelle, että hän piti kovaa ääntä</w:t>
        <w:t xml:space="preserve"> _ pyysi häntä olemaan enää kaatamatta tuolia.</w:t>
      </w:r>
    </w:p>
    <w:p>
      <w:r>
        <w:rPr>
          <w:b/>
        </w:rPr>
        <w:t xml:space="preserve">Esimerkki 0.4802</w:t>
      </w:r>
    </w:p>
    <w:p>
      <w:r>
        <w:t xml:space="preserve">Context Word: kehittää sosiaalisia taitoja.</w:t>
      </w:r>
    </w:p>
    <w:p>
      <w:r>
        <w:rPr>
          <w:b/>
        </w:rPr>
        <w:t xml:space="preserve">Tulos</w:t>
      </w:r>
    </w:p>
    <w:p>
      <w:r>
        <w:t xml:space="preserve">Lause 1: Uusien ystävien hankkiminen oli helppoa henkilöX:lle, mutta ei henkilöY:lle, koska _ oppi kehittämään sosiaalisia taitoja lapsena.</w:t>
        <w:br/>
        <w:t xml:space="preserve"> Lause 2: Uusien ystävien hankkiminen oli helppoa henkilöX:lle mutta ei henkilöY:lle, koska _ ei oppinut kehittämään sosiaalisia taitoja lapsena</w:t>
      </w:r>
    </w:p>
    <w:p>
      <w:r>
        <w:rPr>
          <w:b/>
        </w:rPr>
        <w:t xml:space="preserve">Esimerkki 0.4803</w:t>
      </w:r>
    </w:p>
    <w:p>
      <w:r>
        <w:t xml:space="preserve">Asiayhteyssana: rukoileminen.</w:t>
      </w:r>
    </w:p>
    <w:p>
      <w:r>
        <w:rPr>
          <w:b/>
        </w:rPr>
        <w:t xml:space="preserve">Tulos</w:t>
      </w:r>
    </w:p>
    <w:p>
      <w:r>
        <w:t xml:space="preserve">Lause 1: HenkilöX uskoo, että rukoileminen on hyödyllistä, mutta henkilöY ei usko, koska _ uskoo korkeampaan voimaan.</w:t>
        <w:br/>
        <w:t xml:space="preserve"> Lause 2: HenkilöX uskoo, että rukoileminen on hyödyllistä, mutta henkilöY ei, koska _ ei usko korkeampaan voimaan.</w:t>
      </w:r>
    </w:p>
    <w:p>
      <w:r>
        <w:rPr>
          <w:b/>
        </w:rPr>
        <w:t xml:space="preserve">Esimerkki 0.4804</w:t>
      </w:r>
    </w:p>
    <w:p>
      <w:r>
        <w:t xml:space="preserve">Asiayhteyssana: manikyyri.</w:t>
      </w:r>
    </w:p>
    <w:p>
      <w:r>
        <w:rPr>
          <w:b/>
        </w:rPr>
        <w:t xml:space="preserve">Tulos</w:t>
      </w:r>
    </w:p>
    <w:p>
      <w:r>
        <w:t xml:space="preserve">Lause 1: HenkilöX ei ole käynyt kertaakaan elämässään manikyyrissä, mutta HenkilöY käy manikyyrissä viikoittain, joten _:n kynnet ovat katastrofaalisen näköiset.</w:t>
        <w:br/>
        <w:t xml:space="preserve"> Lause 2: HenkilöX ei ole käynyt kertaakaan elämässään manikyyrissä, mutta HenkilöY käy manikyyrissä viikoittain, joten _:n kynnet ovat ihanaa katseltavaa.</w:t>
      </w:r>
    </w:p>
    <w:p>
      <w:r>
        <w:rPr>
          <w:b/>
        </w:rPr>
        <w:t xml:space="preserve">Tulos</w:t>
      </w:r>
    </w:p>
    <w:p>
      <w:r>
        <w:t xml:space="preserve">Lause 1: HenkilöX antoi henkilöY:lle ilmaisen manikyyrin tämän syntymäpäivänä, koska _ oli antelias liikkeen omistaja.</w:t>
        <w:br/>
        <w:t xml:space="preserve"> Lause 2: HenkilöX antoi HenkilöY:lle ilmaisen manikyyrin tämän syntymäpäivänä, koska _ oli arvostettu liikkeen asiakas</w:t>
      </w:r>
    </w:p>
    <w:p>
      <w:r>
        <w:rPr>
          <w:b/>
        </w:rPr>
        <w:t xml:space="preserve">Esimerkki 0.4805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Lause 1: HenkilöX ei koskaan anna huonon päivän vaikuttaa suoritukseensa, ja samoin on tehnyt HenkilöY, _ on luvannut tehdä hyvää.</w:t>
        <w:br/>
        <w:t xml:space="preserve"> Lause 2: HenkilöX ei koskaan anna huonon päivän vaikuttaa suoritukseensa, ja niin on myös HenkilöY, _ on samoin luvannut tehdä hyvää</w:t>
      </w:r>
    </w:p>
    <w:p>
      <w:r>
        <w:rPr>
          <w:b/>
        </w:rPr>
        <w:t xml:space="preserve">Esimerkki 0.4806</w:t>
      </w:r>
    </w:p>
    <w:p>
      <w:r>
        <w:t xml:space="preserve">Kontekstin sana: Puut.</w:t>
      </w:r>
    </w:p>
    <w:p>
      <w:r>
        <w:rPr>
          <w:b/>
        </w:rPr>
        <w:t xml:space="preserve">Tulos</w:t>
      </w:r>
    </w:p>
    <w:p>
      <w:r>
        <w:t xml:space="preserve">Lause 1: HenkilöX oli hyvin huolissaan ympäristöstä HenkilöY ei ollut kovin kiinnostunut. _ istutti paljon puita maalleen.</w:t>
        <w:br/>
        <w:t xml:space="preserve"> Lause 2: HenkilöX oli hyvin huolissaan ympäristöstä HenkilöY ei ollut kovin kiinnostunut. _ kaatoi paljon puita maallaan.</w:t>
      </w:r>
    </w:p>
    <w:p>
      <w:r>
        <w:rPr>
          <w:b/>
        </w:rPr>
        <w:t xml:space="preserve">Esimerkki 0.4807</w:t>
      </w:r>
    </w:p>
    <w:p>
      <w:r>
        <w:t xml:space="preserve">Asiayhteyssana: paisua.</w:t>
      </w:r>
    </w:p>
    <w:p>
      <w:r>
        <w:rPr>
          <w:b/>
        </w:rPr>
        <w:t xml:space="preserve">Tulos</w:t>
      </w:r>
    </w:p>
    <w:p>
      <w:r>
        <w:t xml:space="preserve">Lause 1: HenkilöX alkoi turvota, toisin kuin HenkilöY, sen jälkeen, kun hän oli mennyt puskien läpi. _ on allerginen myrkkysumakalle.</w:t>
        <w:br/>
        <w:t xml:space="preserve"> Lause 2: HenkilöX alkoi turvota, toisin kuin HenkilöY, käytyään pensaiden läpi. _ on immuuni myrkkysumakalle.</w:t>
      </w:r>
    </w:p>
    <w:p>
      <w:r>
        <w:rPr>
          <w:b/>
        </w:rPr>
        <w:t xml:space="preserve">Esimerkki 0.4808</w:t>
      </w:r>
    </w:p>
    <w:p>
      <w:r>
        <w:t xml:space="preserve">Kontekstin sana: Party Music.</w:t>
      </w:r>
    </w:p>
    <w:p>
      <w:r>
        <w:rPr>
          <w:b/>
        </w:rPr>
        <w:t xml:space="preserve">Tulos</w:t>
      </w:r>
    </w:p>
    <w:p>
      <w:r>
        <w:t xml:space="preserve">Lause 1: Bilemusiikin soittaminen sopi henkilöX:lle, mutta ei henkilöY:lle, koska _ tykkäsi käydä klubilla ja tanssia.</w:t>
        <w:br/>
        <w:t xml:space="preserve"> Lause 2: Bilemusiikin soittaminen sopi HenkilöX:lle, mutta ei HenkilöY:lle, koska _ vihasi mennä klubille ja tanssia</w:t>
      </w:r>
    </w:p>
    <w:p>
      <w:r>
        <w:rPr>
          <w:b/>
        </w:rPr>
        <w:t xml:space="preserve">Esimerkki 0.4809</w:t>
      </w:r>
    </w:p>
    <w:p>
      <w:r>
        <w:t xml:space="preserve">Asiayhteyssana: forsythia.</w:t>
      </w:r>
    </w:p>
    <w:p>
      <w:r>
        <w:rPr>
          <w:b/>
        </w:rPr>
        <w:t xml:space="preserve">Tulos</w:t>
      </w:r>
    </w:p>
    <w:p>
      <w:r>
        <w:t xml:space="preserve">Lause 1: HenkilöX:n pihalla kasvavat kypsät forsytiat olivat riistäytyneet käsistä, joten hän palkkasi puutarhurin, HenkilY:n, korjaamaan ne. _ katseli, kuinka hän karsasi forsytian, kunnes se näytti kauniilta.</w:t>
        <w:br/>
        <w:t xml:space="preserve"> Lause 2: HenkilöX:n pihalla kasvavat kypsät forsytiat olivat kasvamassa hallitsemattomiksi, joten hän palkkasi puutarhuri HenkilöY:n korjaamaan ne. _ leikkasi mielellään forsytioita, kunnes ne näyttivät kauniilta.</w:t>
      </w:r>
    </w:p>
    <w:p>
      <w:r>
        <w:rPr>
          <w:b/>
        </w:rPr>
        <w:t xml:space="preserve">Esimerkki 0.4810</w:t>
      </w:r>
    </w:p>
    <w:p>
      <w:r>
        <w:t xml:space="preserve">Asiayhteyssana: reiden sisäpuoli.</w:t>
      </w:r>
    </w:p>
    <w:p>
      <w:r>
        <w:rPr>
          <w:b/>
        </w:rPr>
        <w:t xml:space="preserve">Tulos</w:t>
      </w:r>
    </w:p>
    <w:p>
      <w:r>
        <w:t xml:space="preserve">Lause 1: Henkilö X:n sisäreidet ovat paljon kiinteämmät kuin henkilö Y:n, koska _ on kehonrakentaja.</w:t>
        <w:br/>
        <w:t xml:space="preserve"> Lause 2: HenkilöX:n sisäreidet ovat paljon veltommat kuin HenkilöY:n, koska _ on kehonrakentaja.</w:t>
      </w:r>
    </w:p>
    <w:p>
      <w:r>
        <w:rPr>
          <w:b/>
        </w:rPr>
        <w:t xml:space="preserve">Esimerkki 0.4811</w:t>
      </w:r>
    </w:p>
    <w:p>
      <w:r>
        <w:t xml:space="preserve">Asiayhteyssana: tarkasti.</w:t>
      </w:r>
    </w:p>
    <w:p>
      <w:r>
        <w:rPr>
          <w:b/>
        </w:rPr>
        <w:t xml:space="preserve">Tulos</w:t>
      </w:r>
    </w:p>
    <w:p>
      <w:r>
        <w:t xml:space="preserve">Lause 1: HenkilöX:llä ei ollut juuri lainkaan valittamista tavasta, jolla HenkilöY hoiti liiketoimintaongelman, koska _ oli asiakas.</w:t>
        <w:br/>
        <w:t xml:space="preserve"> Lause 2: HenkilöX ei valittanut juuri lainkaan siitä, miten HenkilöY hoiti liiketoimintaongelman, koska _ oli konsultti.</w:t>
      </w:r>
    </w:p>
    <w:p>
      <w:r>
        <w:rPr>
          <w:b/>
        </w:rPr>
        <w:t xml:space="preserve">Esimerkki 0.4812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Lause 1: Kesän aikana henkilöX auttoi henkilöY:tä leikkaamaan nurmikkoa sekä tekemään maisemointia, koska _ oli maisemansuunnittelija.</w:t>
        <w:br/>
        <w:t xml:space="preserve"> Lause 2: Kesän aikana henkilöX auttoi leikata nurmikkoa henkilöY:lle sekä tehdä maisemanhoitotöitä, koska _ oli talonmies.</w:t>
      </w:r>
    </w:p>
    <w:p>
      <w:r>
        <w:rPr>
          <w:b/>
        </w:rPr>
        <w:t xml:space="preserve">Tulos</w:t>
      </w:r>
    </w:p>
    <w:p>
      <w:r>
        <w:t xml:space="preserve">Lause 1: Oli kuuma kesä, ja henkilöX oli pyytänyt henkilöäY kastelemaan nurmikon usein. _ unohti ja nurmikko kuoli.</w:t>
        <w:br/>
        <w:t xml:space="preserve"> Lause 2: Oli kuuma kesä, ja henkilö X oli pyytänyt henkilöä Y kastelemaan nurmikon usein. _ muistutti häntä ja nurmikko kukoisti.</w:t>
      </w:r>
    </w:p>
    <w:p>
      <w:r>
        <w:rPr>
          <w:b/>
        </w:rPr>
        <w:t xml:space="preserve">Tulos</w:t>
      </w:r>
    </w:p>
    <w:p>
      <w:r>
        <w:t xml:space="preserve">Lause 1: Nurmikon leikkaaminen oli ärsyttävää henkilöX:lle, mutta ei henkilöY:lle, koska _ vihasi pihatöitä.</w:t>
        <w:br/>
        <w:t xml:space="preserve"> Lause 2: Nurmikon leikkaaminen oli ärsyttävää henkilöX:lle mutta ei henkilöY:lle, koska _ rakasti pihatöitä</w:t>
      </w:r>
    </w:p>
    <w:p>
      <w:r>
        <w:rPr>
          <w:b/>
        </w:rPr>
        <w:t xml:space="preserve">Tulos</w:t>
      </w:r>
    </w:p>
    <w:p>
      <w:r>
        <w:t xml:space="preserve">Lause 1: HenkilöX piti nurmikon aina siistinä ja siistinä, mutta henkilöY ei. _ voitti usein naapuruston parhaan nurmikon palkinnon.</w:t>
        <w:br/>
        <w:t xml:space="preserve"> Lause 2: Henkilö X piti nurmikon aina siistinä ja siistinä, mutta henkilö Y ei. _ ei koskaan voittanut naapuruston parhaan nurmikon palkintoa.</w:t>
      </w:r>
    </w:p>
    <w:p>
      <w:r>
        <w:rPr>
          <w:b/>
        </w:rPr>
        <w:t xml:space="preserve">Tulos</w:t>
      </w:r>
    </w:p>
    <w:p>
      <w:r>
        <w:t xml:space="preserve">Lause 1: HenkilöX leikkasi nurmikon aina ennen henkilöäY, koska _ oli aina erittäin motivoitunut työskentelemään.</w:t>
        <w:br/>
        <w:t xml:space="preserve"> Lause 2: Henkilö X leikkasi nurmikon aina ennen henkilöä Y, koska _ ei ollut koskaan erittäin motivoitunut työskentelemään</w:t>
      </w:r>
    </w:p>
    <w:p>
      <w:r>
        <w:rPr>
          <w:b/>
        </w:rPr>
        <w:t xml:space="preserve">Tulos</w:t>
      </w:r>
    </w:p>
    <w:p>
      <w:r>
        <w:t xml:space="preserve">Lause 1: HenkilöX pyysi henkilöY:ltä neuvoja nurmikon hoitoon, vaikka _:llä oli hieno nurmikko.</w:t>
        <w:br/>
        <w:t xml:space="preserve"> Lause 2: HenkilöX pyysi henkilöY:ltä neuvoja nurmikonhoitoon siitä huolimatta, että _:llä oli surkea nurmikko</w:t>
      </w:r>
    </w:p>
    <w:p>
      <w:r>
        <w:rPr>
          <w:b/>
        </w:rPr>
        <w:t xml:space="preserve">Tulos</w:t>
      </w:r>
    </w:p>
    <w:p>
      <w:r>
        <w:t xml:space="preserve">Lause 1: HenkilöX leikkasi nurmikkoa useammin kuin henkilöY, joten se oli yleensä lyhyempi _:n kotona.</w:t>
        <w:br/>
        <w:t xml:space="preserve"> Lause 2: HenkilöX leikkasi nurmikkoa useammin kuin henkilöY, joten se oli yleensä pidempi _:n kotona.</w:t>
      </w:r>
    </w:p>
    <w:p>
      <w:r>
        <w:rPr>
          <w:b/>
        </w:rPr>
        <w:t xml:space="preserve">Tulos</w:t>
      </w:r>
    </w:p>
    <w:p>
      <w:r>
        <w:t xml:space="preserve">Lause 1: HenkilöX oli aina uupuneempi kuin HenkilöY, koska _ hoiti nurmikkoa aikaisin aamulla.</w:t>
        <w:br/>
        <w:t xml:space="preserve"> Lause 2: HenkilöX oli aina energisempi kuin HenkilöY, koska _ hoiti nurmikkoa aikaisin aamulla.</w:t>
      </w:r>
    </w:p>
    <w:p>
      <w:r>
        <w:rPr>
          <w:b/>
        </w:rPr>
        <w:t xml:space="preserve">Tulos</w:t>
      </w:r>
    </w:p>
    <w:p>
      <w:r>
        <w:t xml:space="preserve">Lause 1: HenkilöX:n nurmikko ei näytä läheskään yhtä hyvältä kuin henkilöY:n. _ antaa naapuruston lasten hoitaa nurmikkonsa.</w:t>
        <w:br/>
        <w:t xml:space="preserve"> Lause 2: HenkilöX:n nurmikko ei näytä läheskään yhtä hyvältä kuin henkilöY:n</w:t>
        <w:t xml:space="preserve"> _ antaa naapuruston ammattilaisten hoitaa nurmikkonsa.</w:t>
      </w:r>
    </w:p>
    <w:p>
      <w:r>
        <w:rPr>
          <w:b/>
        </w:rPr>
        <w:t xml:space="preserve">Tulos</w:t>
      </w:r>
    </w:p>
    <w:p>
      <w:r>
        <w:t xml:space="preserve">Lause 1: HenkilöX:n nurmikko on paljon vihreämpi kuin henkilöY:n nurmikko, koska _ palkkasi ammattimaisen nurmikonhoitajan.</w:t>
        <w:br/>
        <w:t xml:space="preserve"> Lause 2: HenkilöX:n nurmikko on paljon ruskeampi kuin henkilöY:n nurmikko, koska _ palkkasi ammattilaisen nurmikonhoitoon.</w:t>
      </w:r>
    </w:p>
    <w:p>
      <w:r>
        <w:rPr>
          <w:b/>
        </w:rPr>
        <w:t xml:space="preserve">Tulos</w:t>
      </w:r>
    </w:p>
    <w:p>
      <w:r>
        <w:t xml:space="preserve">Lause 1: HenkilöX:n nurmikko näyttää paljon vihreämmältä kuin henkilöY:n, koska _ käyttää paljon parempaa lannoitetta.</w:t>
        <w:br/>
        <w:t xml:space="preserve"> Lause 2: HenkilöX:n nurmikko näyttää paljon ruskeammalta kuin HenkilöY:n, koska _ käyttää paljon parempaa lannoitetta</w:t>
      </w:r>
    </w:p>
    <w:p>
      <w:r>
        <w:rPr>
          <w:b/>
        </w:rPr>
        <w:t xml:space="preserve">Tulos</w:t>
      </w:r>
    </w:p>
    <w:p>
      <w:r>
        <w:t xml:space="preserve">Lause 1: HenkilöX:n uusi nurmikko on tehty henkilöY:n käsissä. _ on todennäköisesti henkilö, joka omistaa kodin.</w:t>
        <w:br/>
        <w:t xml:space="preserve"> Lause 2: HenkilöX:n uuden nurmikon tekivät HenkilöY:n kädet. _ on todennäköisesti henkilö, joka hoitaa nurmikkoa.</w:t>
      </w:r>
    </w:p>
    <w:p>
      <w:r>
        <w:rPr>
          <w:b/>
        </w:rPr>
        <w:t xml:space="preserve">Esimerkki 0.4813</w:t>
      </w:r>
    </w:p>
    <w:p>
      <w:r>
        <w:t xml:space="preserve">Kontekstin sana: Yskä.</w:t>
      </w:r>
    </w:p>
    <w:p>
      <w:r>
        <w:rPr>
          <w:b/>
        </w:rPr>
        <w:t xml:space="preserve">Tulos</w:t>
      </w:r>
    </w:p>
    <w:p>
      <w:r>
        <w:t xml:space="preserve">Lause 1: Tilaisuudessa henkilöX yskäisi jatkuvasti henkilöY:n puheen päälle, koska se oli hyvin tylsää.</w:t>
        <w:br/>
        <w:t xml:space="preserve"> Lause 2: Tilaisuudessa HenkilöX yskäisi jatkuvasti HenkilöY:n puheen päälle, koska _ oli hyvin huono siinä</w:t>
      </w:r>
    </w:p>
    <w:p>
      <w:r>
        <w:rPr>
          <w:b/>
        </w:rPr>
        <w:t xml:space="preserve">Esimerkki 0.4814</w:t>
      </w:r>
    </w:p>
    <w:p>
      <w:r>
        <w:t xml:space="preserve">Asiayhteyssana: automatisoitu.</w:t>
      </w:r>
    </w:p>
    <w:p>
      <w:r>
        <w:rPr>
          <w:b/>
        </w:rPr>
        <w:t xml:space="preserve">Tulos</w:t>
      </w:r>
    </w:p>
    <w:p>
      <w:r>
        <w:t xml:space="preserve">Lause 1: HenkilöX pyysi apua henkilöY:ltä automaattisen järjestelmän rakentamiseksi kotitöitä varten. _ tarvitsi opastusta.</w:t>
        <w:br/>
        <w:t xml:space="preserve"> Lause 2: HenkilöX pyysi apua henkilöY:ltä automaattisen järjestelmän rakentamiseksi kotitöitä varten. _ antoi jonkin verran opastusta.</w:t>
      </w:r>
    </w:p>
    <w:p>
      <w:r>
        <w:rPr>
          <w:b/>
        </w:rPr>
        <w:t xml:space="preserve">Esimerkki 0.4815</w:t>
      </w:r>
    </w:p>
    <w:p>
      <w:r>
        <w:t xml:space="preserve">Asiayhteyssana: hihna.</w:t>
      </w:r>
    </w:p>
    <w:p>
      <w:r>
        <w:rPr>
          <w:b/>
        </w:rPr>
        <w:t xml:space="preserve">Tulos</w:t>
      </w:r>
    </w:p>
    <w:p>
      <w:r>
        <w:t xml:space="preserve">Lause 1: HenkilöX:llä oli koira, mutta henkilöY:n koira luovutettiin hiljattain adoptoitavaksi, joten _ sai hänen vanhan hihnansa.</w:t>
        <w:br/>
        <w:t xml:space="preserve"> Lause 2: HenkilöX:llä oli koira, mutta HenkilöY:n koira luovutettiin äskettäin adoptoitavaksi, joten _ antoi hänelle vanhan hihnan</w:t>
      </w:r>
    </w:p>
    <w:p>
      <w:r>
        <w:rPr>
          <w:b/>
        </w:rPr>
        <w:t xml:space="preserve">Tulos</w:t>
      </w:r>
    </w:p>
    <w:p>
      <w:r>
        <w:t xml:space="preserve">Lause 1: HenkilöX ojensi hihnan henkilöY:lle, jotta _ voisi katsoa, miten uusi temppu tehdään.</w:t>
        <w:br/>
        <w:t xml:space="preserve"> Lause 2: HenkilöX ojensi hihnan HenkilöY:lle, jotta _ voisi näyttää, miten uusi temppu tehdään</w:t>
      </w:r>
    </w:p>
    <w:p>
      <w:r>
        <w:rPr>
          <w:b/>
        </w:rPr>
        <w:t xml:space="preserve">Tulos</w:t>
      </w:r>
    </w:p>
    <w:p>
      <w:r>
        <w:t xml:space="preserve">Lause 1: HenkilöX halusi viedä koiran kävelylle, joten henkilöY kehotti häntä käyttämään hihnaa; _ kysyi, missä se oli.</w:t>
        <w:br/>
        <w:t xml:space="preserve"> Lause 2: HenkilöX halusi viedä koiran kävelylle, joten HenkilöY kehotti häntä käyttämään hihnaa; _ kertoi hänelle, missä se oli.</w:t>
      </w:r>
    </w:p>
    <w:p>
      <w:r>
        <w:rPr>
          <w:b/>
        </w:rPr>
        <w:t xml:space="preserve">Tulos</w:t>
      </w:r>
    </w:p>
    <w:p>
      <w:r>
        <w:t xml:space="preserve">Lause 1: HenkilöX koulutti koiraansa kävelemään hihnassa, ja henkilöY antoi vinkkejä, koska hänellä ei ollut kokemusta hihnankoulutuksesta.</w:t>
        <w:br/>
        <w:t xml:space="preserve"> Lause 2: HenkilöX koulutti koiraansa kävelemään hihnassa ja HenkilöY antoi vinkkejä, koska _:llä oli jonkin verran kokemusta hihnankoulutuksesta.</w:t>
      </w:r>
    </w:p>
    <w:p>
      <w:r>
        <w:rPr>
          <w:b/>
        </w:rPr>
        <w:t xml:space="preserve">Tulos</w:t>
      </w:r>
    </w:p>
    <w:p>
      <w:r>
        <w:t xml:space="preserve">Lause 1: HenkilöX:n koira pystyi kävelemään pidemmän matkan kuin henkilöY:n koira, koska hänellä oli pidempi hihna.</w:t>
        <w:br/>
        <w:t xml:space="preserve"> Lause 2: HenkilöX:n koira pystyi kävelemään lyhyemmän matkan kuin henkilöY:n koira, koska _:llä oli koira pidemmässä hihnassa.</w:t>
      </w:r>
    </w:p>
    <w:p>
      <w:r>
        <w:rPr>
          <w:b/>
        </w:rPr>
        <w:t xml:space="preserve">Esimerkki 0.4816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Lause 1: HenkilöX käytti PayPalia lähettääkseen henkilölleY maksun, koska _ ei ollut käteistä.</w:t>
        <w:br/>
        <w:t xml:space="preserve"> Lause 2: HenkilöX käytti PayPalia lähettääkseen HenkilöY:lle maksun, koska _ ei hyväksynyt käteistä maksuvälineenä</w:t>
      </w:r>
    </w:p>
    <w:p>
      <w:r>
        <w:rPr>
          <w:b/>
        </w:rPr>
        <w:t xml:space="preserve">Esimerkki 0.4817</w:t>
      </w:r>
    </w:p>
    <w:p>
      <w:r>
        <w:t xml:space="preserve">Asiayhteyssana: suojella.</w:t>
      </w:r>
    </w:p>
    <w:p>
      <w:r>
        <w:rPr>
          <w:b/>
        </w:rPr>
        <w:t xml:space="preserve">Tulos</w:t>
      </w:r>
    </w:p>
    <w:p>
      <w:r>
        <w:t xml:space="preserve">Lause 1: HenkilöX onnistui aina suojaamaan käsilaukkunsa, mutta henkilöY ei, koska _ oli hyvin varovainen.</w:t>
        <w:br/>
        <w:t xml:space="preserve"> Lause 2: HenkilöX onnistui aina suojelemaan käsilaukkuaan, mutta HenkilöY ei, koska _ oli hyvin varomaton</w:t>
      </w:r>
    </w:p>
    <w:p>
      <w:r>
        <w:rPr>
          <w:b/>
        </w:rPr>
        <w:t xml:space="preserve">Tulos</w:t>
      </w:r>
    </w:p>
    <w:p>
      <w:r>
        <w:t xml:space="preserve">Lause 1: HenkilöX teki parhaansa suojellakseen HenkilöäY elämän pimeydeltä, mutta _ epäonnistui lopulta.</w:t>
        <w:br/>
        <w:t xml:space="preserve"> Lause 2: HenkilöX teki parhaansa suojellakseen HenkilöY:tä elämän pimeydeltä, mutta _ lopulta sortui.</w:t>
      </w:r>
    </w:p>
    <w:p>
      <w:r>
        <w:rPr>
          <w:b/>
        </w:rPr>
        <w:t xml:space="preserve">Tulos</w:t>
      </w:r>
    </w:p>
    <w:p>
      <w:r>
        <w:t xml:space="preserve">Lause 1: HenkilöX suojasi ihonsa E-vitamiinilla, kun taas henkilöY ei suojannut ihoaan millään. _:llä on upea iho.</w:t>
        <w:br/>
        <w:t xml:space="preserve"> Lause 2: HenkilöX suojasi ihoaan E-vitamiinilla, kun taas HenkilöY ei suojannut ihoaan millään. _ on huono iho.</w:t>
      </w:r>
    </w:p>
    <w:p>
      <w:r>
        <w:rPr>
          <w:b/>
        </w:rPr>
        <w:t xml:space="preserve">Tulos</w:t>
      </w:r>
    </w:p>
    <w:p>
      <w:r>
        <w:t xml:space="preserve">Lause 1: HenkilöX suojelee henkilöY:tä hyökkääjältä helposti, koska _ oli paljon isompi kuin hyökkääjä.</w:t>
        <w:br/>
        <w:t xml:space="preserve"> Lause 2: HenkilöX suojelee henkilöäY hyökkääjältä helposti, koska _ oli paljon pienempi kuin hyökkääjä</w:t>
      </w:r>
    </w:p>
    <w:p>
      <w:r>
        <w:rPr>
          <w:b/>
        </w:rPr>
        <w:t xml:space="preserve">Tulos</w:t>
      </w:r>
    </w:p>
    <w:p>
      <w:r>
        <w:t xml:space="preserve">Lause 1: HenkilöX halusi suojella henkilöäY kirpeältä kylmyydeltä, joten _ tarjosi lämpimän peiton.</w:t>
        <w:br/>
        <w:t xml:space="preserve"> Lause 2: HenkilöX halusi suojella henkilöäY katkeralta kylmyydeltä, joten _ otti vastaan lämpimän huovan.</w:t>
      </w:r>
    </w:p>
    <w:p>
      <w:r>
        <w:rPr>
          <w:b/>
        </w:rPr>
        <w:t xml:space="preserve">Tulos</w:t>
      </w:r>
    </w:p>
    <w:p>
      <w:r>
        <w:t xml:space="preserve">Lause 1: HenkilöX haluaa suojautua tartuntataudeilta, joten hän menee lääkäriin HenkilöY:n luo, koska _ on varovainen.</w:t>
        <w:br/>
        <w:t xml:space="preserve"> Lause 2: HenkilöX haluaa suojautua tartuntataudeilta, joten hän menee lääkäriin HenkilöY, koska _ voi antaa hänelle neuvoja.</w:t>
      </w:r>
    </w:p>
    <w:p>
      <w:r>
        <w:rPr>
          <w:b/>
        </w:rPr>
        <w:t xml:space="preserve">Esimerkki 0.4818</w:t>
      </w:r>
    </w:p>
    <w:p>
      <w:r>
        <w:t xml:space="preserve">Asiayhteyssana: kuuro.</w:t>
      </w:r>
    </w:p>
    <w:p>
      <w:r>
        <w:rPr>
          <w:b/>
        </w:rPr>
        <w:t xml:space="preserve">Tulos</w:t>
      </w:r>
    </w:p>
    <w:p>
      <w:r>
        <w:t xml:space="preserve">Lause 1: HenkilöX oli kuuro ja henkilöY ei ollut kuuro, joten _ ei kuullut mitään ostoskeskuksessa.</w:t>
        <w:br/>
        <w:t xml:space="preserve"> Lause 2: HenkilöX oli kuuro ja HenkilöY ei ollut, joten _ pystyi kuulemaan melun ostoskeskuksessa.</w:t>
      </w:r>
    </w:p>
    <w:p>
      <w:r>
        <w:rPr>
          <w:b/>
        </w:rPr>
        <w:t xml:space="preserve">Tulos</w:t>
      </w:r>
    </w:p>
    <w:p>
      <w:r>
        <w:t xml:space="preserve">Lause 1: HenkilöX:lle viittomakieli oli helpompaa kuin henkilöY:lle, koska hän oli ollut kuuro jo vuosia.</w:t>
        <w:br/>
        <w:t xml:space="preserve"> Lause 2: HenkilöX:lle viittomakieli oli helppoa verrattuna henkilöY:hen, koska _ oli ollut kuuro kuukausia</w:t>
      </w:r>
    </w:p>
    <w:p>
      <w:r>
        <w:rPr>
          <w:b/>
        </w:rPr>
        <w:t xml:space="preserve">Esimerkki 0.4819</w:t>
      </w:r>
    </w:p>
    <w:p>
      <w:r>
        <w:t xml:space="preserve">Asiayhteyssana: kysta.</w:t>
      </w:r>
    </w:p>
    <w:p>
      <w:r>
        <w:rPr>
          <w:b/>
        </w:rPr>
        <w:t xml:space="preserve">Tulos</w:t>
      </w:r>
    </w:p>
    <w:p>
      <w:r>
        <w:t xml:space="preserve">Lause 1: HenkilöX diagnosoi henkilöY:llä munasarjakystan, joten _ vastasi kysymyksiin siitä, miten sitä hoidetaan.</w:t>
        <w:br/>
        <w:t xml:space="preserve"> Lause 2: HenkilöX diagnosoi henkilöY:llä munasarjakystan, joten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kävi lääkärissä perusteellisemmin kuin henkilöY, koska hänellä oli kysta poistettavana.</w:t>
        <w:br/>
        <w:t xml:space="preserve"> Lause 2: HenkilöX kävi lääkärissä perusteellisemmin kuin HenkilöY, vaikka _ oli poistettava kysta.</w:t>
      </w:r>
    </w:p>
    <w:p>
      <w:r>
        <w:rPr>
          <w:b/>
        </w:rPr>
        <w:t xml:space="preserve">Esimerkki 0.4820</w:t>
      </w:r>
    </w:p>
    <w:p>
      <w:r>
        <w:t xml:space="preserve">Asiayhteyssana: eteerinen öljy.</w:t>
      </w:r>
    </w:p>
    <w:p>
      <w:r>
        <w:rPr>
          <w:b/>
        </w:rPr>
        <w:t xml:space="preserve">Tulos</w:t>
      </w:r>
    </w:p>
    <w:p>
      <w:r>
        <w:t xml:space="preserve">Lause 1: HenkilöX uskoi eteerisen öljyn rauhoittavaan voimaan, mutta henkilöY piti sitä hölynpölynä. _ meni kauppaan ja osti eukalyptusöljyä.</w:t>
        <w:br/>
        <w:t xml:space="preserve"> Lause 2: HenkilöX uskoi eteerisen öljyn rauhoittavaan voimaan, mutta HenkilöY piti sitä hölynpölynä. _ meni kauppaan ja osti oliiviöljyä.</w:t>
      </w:r>
    </w:p>
    <w:p>
      <w:r>
        <w:rPr>
          <w:b/>
        </w:rPr>
        <w:t xml:space="preserve">Tulos</w:t>
      </w:r>
    </w:p>
    <w:p>
      <w:r>
        <w:t xml:space="preserve">Lause 1: Eteeriset öljyt, joita HenkilöX myi, olivat parempia kuin HenkilöY:n myymät, joten ihmiset ostivat _:ltä useammin.</w:t>
        <w:br/>
        <w:t xml:space="preserve"> Lause 2: Eteeriset öljyt HenkilöX olivat huonompia kuin HenkilöY:n myymät, joten ihmiset ostivat useammin _:ltä</w:t>
      </w:r>
    </w:p>
    <w:p>
      <w:r>
        <w:rPr>
          <w:b/>
        </w:rPr>
        <w:t xml:space="preserve">Esimerkki 0,4821</w:t>
      </w:r>
    </w:p>
    <w:p>
      <w:r>
        <w:t xml:space="preserve">Kontekstin sana: lukea.</w:t>
      </w:r>
    </w:p>
    <w:p>
      <w:r>
        <w:rPr>
          <w:b/>
        </w:rPr>
        <w:t xml:space="preserve">Tulos</w:t>
      </w:r>
    </w:p>
    <w:p>
      <w:r>
        <w:t xml:space="preserve">Lause 1: Vaikka HenkilöX oli kaiken kaikkiaan parempi oppilas kuin HenkilöY, _ inhosi uusien kirjojen lukemista.</w:t>
        <w:br/>
        <w:t xml:space="preserve"> Lause 2: Vaikka henkilöX oli kaiken kaikkiaan parempi oppilas kuin henkilöY, _ rakasti lukea uusia kirjoja</w:t>
      </w:r>
    </w:p>
    <w:p>
      <w:r>
        <w:rPr>
          <w:b/>
        </w:rPr>
        <w:t xml:space="preserve">Tulos</w:t>
      </w:r>
    </w:p>
    <w:p>
      <w:r>
        <w:t xml:space="preserve">Lause 1: HenkilöX opettaa luokassa henkilöY:lle lukemista, joten _ on esikoulun käynyt.</w:t>
        <w:br/>
        <w:t xml:space="preserve"> Lause 2: Luokassa henkilöX:ää opettaa lukemaan henkilöY, joten _ on esikoulun opettaja.</w:t>
      </w:r>
    </w:p>
    <w:p>
      <w:r>
        <w:rPr>
          <w:b/>
        </w:rPr>
        <w:t xml:space="preserve">Tulos</w:t>
      </w:r>
    </w:p>
    <w:p>
      <w:r>
        <w:t xml:space="preserve">Lause 1: HenkilöX lukee koulussa mieluummin, kun taas HenkilöY urheilee mieluummin koko ajan. _ on lukutoukka.</w:t>
        <w:br/>
        <w:t xml:space="preserve"> Lause 2: Koulussa henkilöX lukee mieluiten, kun taas henkilöY urheilee mieluiten koko ajan. _ on urheilija.</w:t>
      </w:r>
    </w:p>
    <w:p>
      <w:r>
        <w:rPr>
          <w:b/>
        </w:rPr>
        <w:t xml:space="preserve">Tulos</w:t>
      </w:r>
    </w:p>
    <w:p>
      <w:r>
        <w:t xml:space="preserve">Lause 1: HenkilöX:n oli vaikea lukea lehteä, mutta henkilöY:n ei, koska _ unohti lukulasinsa.</w:t>
        <w:br/>
        <w:t xml:space="preserve"> Lause 2: HenkilöX:n oli vaikea lukea paperia, mutta henkilöY:n ei, koska _ ei tarvinnut lukulaseja.</w:t>
      </w:r>
    </w:p>
    <w:p>
      <w:r>
        <w:rPr>
          <w:b/>
        </w:rPr>
        <w:t xml:space="preserve">Tulos</w:t>
      </w:r>
    </w:p>
    <w:p>
      <w:r>
        <w:t xml:space="preserve">Lause 1: HenkilöX pyysi HenkilöY:tä lukemaan muutaman kappaleen ääneen luokassa. _ oli opettaja.</w:t>
        <w:br/>
        <w:t xml:space="preserve"> Lause 2: HenkilöX pyysi HenkilöY:tä lukemaan muutaman kappaleen ääneen luokassa</w:t>
        <w:t xml:space="preserve"> _ oli oppilas.</w:t>
      </w:r>
    </w:p>
    <w:p>
      <w:r>
        <w:rPr>
          <w:b/>
        </w:rPr>
        <w:t xml:space="preserve">Tulos</w:t>
      </w:r>
    </w:p>
    <w:p>
      <w:r>
        <w:t xml:space="preserve">Lause 1: HenkilöX nautti klassisen kirjallisuuden lukemisesta enemmän kuin HenkilöY, koska hänellä oli pidempi keskittymiskyky.</w:t>
        <w:br/>
        <w:t xml:space="preserve"> Lause 2: HenkilöX nautti klassisen kirjallisuuden lukemisesta enemmän kuin HenkilöY, koska _:llä oli lyhyempi keskittymiskyky</w:t>
      </w:r>
    </w:p>
    <w:p>
      <w:r>
        <w:rPr>
          <w:b/>
        </w:rPr>
        <w:t xml:space="preserve">Tulos</w:t>
      </w:r>
    </w:p>
    <w:p>
      <w:r>
        <w:t xml:space="preserve">Lause 1: HenkilöX antoi kirjeen henkilöY:lle luettavaksi, koska _ on lukutaidoton.</w:t>
        <w:br/>
        <w:t xml:space="preserve"> Lause 2: HenkilöX antoi kirjeen henkilöY:lle luettavaksi, koska _ on lukutaidoton.</w:t>
      </w:r>
    </w:p>
    <w:p>
      <w:r>
        <w:rPr>
          <w:b/>
        </w:rPr>
        <w:t xml:space="preserve">Tulos</w:t>
      </w:r>
    </w:p>
    <w:p>
      <w:r>
        <w:t xml:space="preserve">Lause 1: HenkilöX on innokas lukemaan HenkilöY:n uuden tosirikosromaanin, koska _ lukee yleensä hienoa kaunokirjallisuutta.</w:t>
        <w:br/>
        <w:t xml:space="preserve"> Lause 2: HenkilöX haluaa lukea HenkilöY:n uuden rikosromaanin, koska _ tyypillisesti kirjoittaa hienoa kaunokirjallisuutta</w:t>
      </w:r>
    </w:p>
    <w:p>
      <w:r>
        <w:rPr>
          <w:b/>
        </w:rPr>
        <w:t xml:space="preserve">Tulos</w:t>
      </w:r>
    </w:p>
    <w:p>
      <w:r>
        <w:t xml:space="preserve">Lause 1: HenkilöX oppi lukemaan ennen kuin hän täytti neljä vuotta, mutta henkilöY oppi lukemaan vasta kymmenvuotiaana, koska _ oli hyvin nopea.</w:t>
        <w:br/>
        <w:t xml:space="preserve"> Lause 2: HenkilöX oppi lukemaan ennen kuin hän oli neljä, mutta henkilöY ei ennen kuin hän oli kymmenen, koska _ oli hyvin hidas</w:t>
      </w:r>
    </w:p>
    <w:p>
      <w:r>
        <w:rPr>
          <w:b/>
        </w:rPr>
        <w:t xml:space="preserve">Tulos</w:t>
      </w:r>
    </w:p>
    <w:p>
      <w:r>
        <w:t xml:space="preserve">Lause 1: HenkilöX lukee mielellään romaaneja eikä pidä elokuvien katselusta, kun taas HenkilöY ei pidä lukemisesta ja rakastaa elokuvien katselua, joten _ osti uuden kirjan luettavaksi.</w:t>
        <w:br/>
        <w:t xml:space="preserve"> Lause 2: HenkilöX lukee mielellään romaaneja eikä pidä elokuvien katsomisesta, kun taas HenkilöY ei pidä lukemisesta ja rakastaa elokuvien katsomista, joten _ osti uuden elokuvan katsottavaksi.</w:t>
      </w:r>
    </w:p>
    <w:p>
      <w:r>
        <w:rPr>
          <w:b/>
        </w:rPr>
        <w:t xml:space="preserve">Tulos</w:t>
      </w:r>
    </w:p>
    <w:p>
      <w:r>
        <w:t xml:space="preserve">Lause 1: HenkilöX opettaa lastentarhaoppilaita, henkilöY opettaa lukiolaisia, joten _ lukee paljon ääneen.</w:t>
        <w:br/>
        <w:t xml:space="preserve"> Lause 2: HenkilöX opettaa päiväkotilapsia, HenkilöY opettaa lukiolaisia, joten _ ei lue paljon ääneen.</w:t>
      </w:r>
    </w:p>
    <w:p>
      <w:r>
        <w:rPr>
          <w:b/>
        </w:rPr>
        <w:t xml:space="preserve">Tulos</w:t>
      </w:r>
    </w:p>
    <w:p>
      <w:r>
        <w:t xml:space="preserve">Lause 1: HenkilöX halusi jäädä kotiin lukemaan, kun henkilöY halusi mennä juhliin. _ oli introvertti.</w:t>
        <w:br/>
        <w:t xml:space="preserve"> Lause 2: HenkilöX halusi jäädä kotiin lukemaan silloin, kun HenkilöY halusi mennä juhliin. _ oli ekstrovertti.</w:t>
      </w:r>
    </w:p>
    <w:p>
      <w:r>
        <w:rPr>
          <w:b/>
        </w:rPr>
        <w:t xml:space="preserve">Tulos</w:t>
      </w:r>
    </w:p>
    <w:p>
      <w:r>
        <w:t xml:space="preserve">Lause 1: HenkilöX valittiin lukemaan HenkilöY:lle, koska _:llä oli hyvin kova lukemisen ääni.</w:t>
        <w:br/>
        <w:t xml:space="preserve"> Lause 2: HenkilöX valittiin lukemaan HenkilöY:lle, koska _ tarvitsi erittäin kovaäänisen lukutoiveen.</w:t>
      </w:r>
    </w:p>
    <w:p>
      <w:r>
        <w:rPr>
          <w:b/>
        </w:rPr>
        <w:t xml:space="preserve">Tulos</w:t>
      </w:r>
    </w:p>
    <w:p>
      <w:r>
        <w:t xml:space="preserve">Lause 1: Koska henkilöX piti lukemisesta ja henkilöY ei, _ kävi usein viikonloppuisin kirjastossa.</w:t>
        <w:br/>
        <w:t xml:space="preserve"> Lause 2: Koska henkilöX piti lukemisesta ja henkilöY ei, _ kävi harvoin kirjastossa viikonloppuisin.</w:t>
      </w:r>
    </w:p>
    <w:p>
      <w:r>
        <w:rPr>
          <w:b/>
        </w:rPr>
        <w:t xml:space="preserve">Tulos</w:t>
      </w:r>
    </w:p>
    <w:p>
      <w:r>
        <w:t xml:space="preserve">Lause 1: Koska henkilöX katsoi mielellään sarjoja ja henkilöY luki mielellään, _ viettivät iltansa television ääressä.</w:t>
        <w:br/>
        <w:t xml:space="preserve"> Lause 2: Koska henkilöX katsoi mielellään ohjelmia ja henkilöY taas luki mielellään, _ vietti yönsä kirjan äär</w:t>
      </w:r>
    </w:p>
    <w:p>
      <w:r>
        <w:rPr>
          <w:b/>
        </w:rPr>
        <w:t xml:space="preserve">Tulos</w:t>
      </w:r>
    </w:p>
    <w:p>
      <w:r>
        <w:t xml:space="preserve">Lause 1: Kirjastonhoitaja antoi kirjan henkilöX:lle mutta ei henkilöY:lle, koska _ rakasti lukemista .</w:t>
        <w:br/>
        <w:t xml:space="preserve"> Lause 2: Kirjastonhoitaja antoi kirjan henkilöX:lle mutta ei henkilöY:lle, koska _ vihasi lukemista .</w:t>
      </w:r>
    </w:p>
    <w:p>
      <w:r>
        <w:rPr>
          <w:b/>
        </w:rPr>
        <w:t xml:space="preserve">Esimerkki 0.4822</w:t>
      </w:r>
    </w:p>
    <w:p>
      <w:r>
        <w:t xml:space="preserve">Asiayhteyssana: paperi.</w:t>
      </w:r>
    </w:p>
    <w:p>
      <w:r>
        <w:rPr>
          <w:b/>
        </w:rPr>
        <w:t xml:space="preserve">Tulos</w:t>
      </w:r>
    </w:p>
    <w:p>
      <w:r>
        <w:t xml:space="preserve">Lause 1: Tarvitessaan paperia henkilöX kysyi henkilöY:ltä, missä paperia myydään parhaiten, koska hänellä ei ole tietoa myymälöiden myynnistä.</w:t>
        <w:br/>
        <w:t xml:space="preserve"> Lause 2: Tarvitessaan paperia henkilöX kysyi henkilöY:ltä, mistä paperia löytyisi parhaiten, _ ei ollut tietoinen kaupan myynnistä</w:t>
      </w:r>
    </w:p>
    <w:p>
      <w:r>
        <w:rPr>
          <w:b/>
        </w:rPr>
        <w:t xml:space="preserve">Tulos</w:t>
      </w:r>
    </w:p>
    <w:p>
      <w:r>
        <w:t xml:space="preserve">Lause 1: HenkilöX kirjoitti lehdessä paljon henkilöstäY, koska _ on tunnettu kirjailija.</w:t>
        <w:br/>
        <w:t xml:space="preserve"> Lause 2: HenkilöX kirjoitti lehdessä paljon henkilöstäY, koska _ on tunnettu rikollinen.</w:t>
      </w:r>
    </w:p>
    <w:p>
      <w:r>
        <w:rPr>
          <w:b/>
        </w:rPr>
        <w:t xml:space="preserve">Tulos</w:t>
      </w:r>
    </w:p>
    <w:p>
      <w:r>
        <w:t xml:space="preserve">Lause 1: Vaikutti todennäköisemmältä, että henkilöX julkaisisi tieteellisen artikkelin kuin henkilöY, koska _ oli tehnyt paljon tutkimusta.</w:t>
        <w:br/>
        <w:t xml:space="preserve"> Lause 2: Vaikutti todennäköisemmältä, että henkilöX julkaisisi tieteellisen artikkelin kuin henkilöY, koska _ ei ollut tehnyt tutkimusta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englannin kurssin tutkielmansa piti jättää, koska _ ei muistanut.</w:t>
        <w:br/>
        <w:t xml:space="preserve"> Lause 2: HenkilöX kysyi HenkilöY:ltä, milloin hänen englannin tunnilla tehtävänsä piti jättää, mutta _ ei muistanut</w:t>
      </w:r>
    </w:p>
    <w:p>
      <w:r>
        <w:rPr>
          <w:b/>
        </w:rPr>
        <w:t xml:space="preserve">Tulos</w:t>
      </w:r>
    </w:p>
    <w:p>
      <w:r>
        <w:t xml:space="preserve">Lause 1: HenkilöX toi henkilöY:lle grilliruokaa, mutta se putosi lattialle, kun _ kompastui ja paperilautanen taittui ruoan painon alla.</w:t>
        <w:br/>
        <w:t xml:space="preserve"> Lause 2: HenkilöX oli menossa vastaanottamaan grilliruokaa HenkilöY:ltä, mutta se putosi lattialle, kun _ kompastui ja paperilautanen taittui ruoan painon alla.</w:t>
      </w:r>
    </w:p>
    <w:p>
      <w:r>
        <w:rPr>
          <w:b/>
        </w:rPr>
        <w:t xml:space="preserve">Tulos</w:t>
      </w:r>
    </w:p>
    <w:p>
      <w:r>
        <w:t xml:space="preserve">Lause 1: HenkilöX läpäisi kurssin, mutta henkilöY ei, koska _ sai arvosanan A lukuvuositehtävästään.</w:t>
        <w:br/>
        <w:t xml:space="preserve"> Lause 2: HenkilöX mutta ei HenkilY läpäisi kurssin, koska _ sai arvosanan F harjoitustyöstään</w:t>
      </w:r>
    </w:p>
    <w:p>
      <w:r>
        <w:rPr>
          <w:b/>
        </w:rPr>
        <w:t xml:space="preserve">Tulos</w:t>
      </w:r>
    </w:p>
    <w:p>
      <w:r>
        <w:t xml:space="preserve">Lause 1: HenkilöX täytti tulostimen paperilla sen jälkeen, kun henkilöY ei täyttänyt sitä, koska _ on hyvä työntekijä.</w:t>
        <w:br/>
        <w:t xml:space="preserve"> Lause 2: HenkilöX täytti tulostimen paperilla sen jälkeen, kun HenkilöY ei täyttänyt, koska _ on huono työntekijä</w:t>
      </w:r>
    </w:p>
    <w:p>
      <w:r>
        <w:rPr>
          <w:b/>
        </w:rPr>
        <w:t xml:space="preserve">Tulos</w:t>
      </w:r>
    </w:p>
    <w:p>
      <w:r>
        <w:t xml:space="preserve">Lause 1: HenkilöX:llä oli tällä viikolla kirjoitettava essee, mutta henkilöY:llä ei, joten _ vietti koko yön kirjoittaen esseensä.</w:t>
        <w:br/>
        <w:t xml:space="preserve"> Lause 2: HenkilöX:llä oli tehtävä tällä viikolla, mutta henkilöY:llä ei, joten _ ei viettänyt koko yötä kirjoittaessaan työtään</w:t>
      </w:r>
    </w:p>
    <w:p>
      <w:r>
        <w:rPr>
          <w:b/>
        </w:rPr>
        <w:t xml:space="preserve">Tulos</w:t>
      </w:r>
    </w:p>
    <w:p>
      <w:r>
        <w:t xml:space="preserve">Lause 1: HenkilöX:n oli pyydettävä henkilöY:ltä paperiarkki muistiinpanoa varten, koska _:llä ei ollut yhtään arkkia.</w:t>
        <w:br/>
        <w:t xml:space="preserve"> Lause 2: HenkilöX:n oli pyydettävä henkilöY:ltä paperiarkki muistiinpanon kirjoittamista varten, koska _:llä oli pino arkkia</w:t>
      </w:r>
    </w:p>
    <w:p>
      <w:r>
        <w:rPr>
          <w:b/>
        </w:rPr>
        <w:t xml:space="preserve">Tulos</w:t>
      </w:r>
    </w:p>
    <w:p>
      <w:r>
        <w:t xml:space="preserve">Lause 1: HenkilöX joutui kirjoittamaan esseetehtävän koulua varten toisin kuin henkilöY, koska _ oli viimeistä vuottaan.</w:t>
        <w:br/>
        <w:t xml:space="preserve"> Lause 2: HenkilöX joutui kirjoittamaan esseetehtävän koulua varten toisin kuin HenkilöY, koska _ valmistui viime vuonna</w:t>
      </w:r>
    </w:p>
    <w:p>
      <w:r>
        <w:rPr>
          <w:b/>
        </w:rPr>
        <w:t xml:space="preserve">Tulos</w:t>
      </w:r>
    </w:p>
    <w:p>
      <w:r>
        <w:t xml:space="preserve">Lause 1: HenkilöX joutuu valvomaan koko yön, kun taas HenkilöY saa levätä, koska _:llä on aamulla esitelmä.</w:t>
        <w:br/>
        <w:t xml:space="preserve"> Lause 2: HenkilöX:n on valvottava koko yö, kun taas HenkilöY saa levätä, koska _:llä ei ole aamulla esitelmää.</w:t>
      </w:r>
    </w:p>
    <w:p>
      <w:r>
        <w:rPr>
          <w:b/>
        </w:rPr>
        <w:t xml:space="preserve">Tulos</w:t>
      </w:r>
    </w:p>
    <w:p>
      <w:r>
        <w:t xml:space="preserve">Lause 1: HenkilöX kirjoitti artikkelin HenkilöY:n saavutuksista, koska _ halusi antaa heille tunnustusta.</w:t>
        <w:br/>
        <w:t xml:space="preserve"> Lause 2: HenkilöX kirjoitti artikkelin HenkilöY:n saavutuksista, koska _ halusi saada heiltä tunnustusta.</w:t>
      </w:r>
    </w:p>
    <w:p>
      <w:r>
        <w:rPr>
          <w:b/>
        </w:rPr>
        <w:t xml:space="preserve">Tulos</w:t>
      </w:r>
    </w:p>
    <w:p>
      <w:r>
        <w:t xml:space="preserve">Lause 1: HenkilöX kirjoitti paperille lyijykynällä toisin kuin henkilöY, joka kirjoitti kynällä, koska _ halusi pyyhkiä sen myöhemmin pois.</w:t>
        <w:br/>
        <w:t xml:space="preserve"> Lause 2: HenkilöX kirjoitti paperille lyijykynällä toisin kuin HenkilöY, joka kirjoitti kynällä, koska _ halusi säilyttää sen myöhemmin</w:t>
      </w:r>
    </w:p>
    <w:p>
      <w:r>
        <w:rPr>
          <w:b/>
        </w:rPr>
        <w:t xml:space="preserve">Tulos</w:t>
      </w:r>
    </w:p>
    <w:p>
      <w:r>
        <w:t xml:space="preserve">Lause 1: Koska henkilöX työskenteli paperiteollisuudessa, joka on menettämässä työpaikkojaan, ja henkilöY ei, _ oli huolissaan työpaikkansa menettämisestä.</w:t>
        <w:br/>
        <w:t xml:space="preserve"> Lause 2: Koska henkilöX työskenteli paperiteollisuudessa, joka on menettämässä työpaikkojaan, ja henkilöY ei, _ ei ollut huolissaan työpaikkansa menettämisestä</w:t>
      </w:r>
    </w:p>
    <w:p>
      <w:r>
        <w:rPr>
          <w:b/>
        </w:rPr>
        <w:t xml:space="preserve">Tulos</w:t>
      </w:r>
    </w:p>
    <w:p>
      <w:r>
        <w:t xml:space="preserve">Lause 1: Luonnontieteiden opettaja piti HenkilöX:n kirjoituksesta paljon enemmän kuin HenkilöY:n, koska hän käytti APA:n mukaisia kirjallisuusluettelostandardeja.</w:t>
        <w:br/>
        <w:t xml:space="preserve"> Lause 2: Luonnontieteiden opettaja piti HenkilöX:n työstä paljon enemmän kuin HenkilöY:n työstä, koska hän _ jätti huomiotta APA:n mukaiset kirjallisuusluettelon standardit.</w:t>
      </w:r>
    </w:p>
    <w:p>
      <w:r>
        <w:rPr>
          <w:b/>
        </w:rPr>
        <w:t xml:space="preserve">Tulos</w:t>
      </w:r>
    </w:p>
    <w:p>
      <w:r>
        <w:t xml:space="preserve">Lause 1: Kun paperi oli myöhässä, henkilöX soitti henkilöY:lle valittaakseen. _ oli lehden asiakas.</w:t>
        <w:br/>
        <w:t xml:space="preserve"> Lause 2: Kun lehti oli myöhässä, henkilöX soitti henkilöY:lle valittaakseen</w:t>
        <w:t xml:space="preserve"> _ oli lehden kuljettaja.</w:t>
      </w:r>
    </w:p>
    <w:p>
      <w:r>
        <w:rPr>
          <w:b/>
        </w:rPr>
        <w:t xml:space="preserve">Esimerkki 0.4823</w:t>
      </w:r>
    </w:p>
    <w:p>
      <w:r>
        <w:t xml:space="preserve">Asiayhteyssana: radioaktiivinen.</w:t>
      </w:r>
    </w:p>
    <w:p>
      <w:r>
        <w:rPr>
          <w:b/>
        </w:rPr>
        <w:t xml:space="preserve">Tulos</w:t>
      </w:r>
    </w:p>
    <w:p>
      <w:r>
        <w:t xml:space="preserve">Lause 1: HenkilöX löysi radioaktiivista materiaalia kotinsa ulkopuolelta, joten hän soitti poliisille, ja henkilöY saapui paikalle tutkimaan asiaa, _ oli helpottunut huomatessaan, että kyseessä oli väärä hälytys.</w:t>
        <w:br/>
        <w:t xml:space="preserve"> Lause 2: HenkilöX löysi radioaktiivista materiaalia kotinsa ulkopuolelta, joten hän soitti poliisille ja HenkilöY tuli paikalle tutkimaan asiaa, _ oli harmissaan huomatessaan, että kyseessä oli väärä hälytys.</w:t>
      </w:r>
    </w:p>
    <w:p>
      <w:r>
        <w:rPr>
          <w:b/>
        </w:rPr>
        <w:t xml:space="preserve">Esimerkki 0.4824</w:t>
      </w:r>
    </w:p>
    <w:p>
      <w:r>
        <w:t xml:space="preserve">Context Word: nahkasaappaat.</w:t>
      </w:r>
    </w:p>
    <w:p>
      <w:r>
        <w:rPr>
          <w:b/>
        </w:rPr>
        <w:t xml:space="preserve">Tulos</w:t>
      </w:r>
    </w:p>
    <w:p>
      <w:r>
        <w:t xml:space="preserve">Lause 1: HenkilöX tarvitsi uudet nahkasaappaat, mutta henkilöY ei, koska _ jätti ne ulos sateeseen.</w:t>
        <w:br/>
        <w:t xml:space="preserve"> Lause 2: HenkilöX tarvitsi uudet nahkasaappaat, mutta ei HenkilöY, koska _ toi ne sateelta sisälle.</w:t>
      </w:r>
    </w:p>
    <w:p>
      <w:r>
        <w:rPr>
          <w:b/>
        </w:rPr>
        <w:t xml:space="preserve">Esimerkki 0,4825</w:t>
      </w:r>
    </w:p>
    <w:p>
      <w:r>
        <w:t xml:space="preserve">Asiayhteyssana: loukkaantunut.</w:t>
      </w:r>
    </w:p>
    <w:p>
      <w:r>
        <w:rPr>
          <w:b/>
        </w:rPr>
        <w:t xml:space="preserve">Tulos</w:t>
      </w:r>
    </w:p>
    <w:p>
      <w:r>
        <w:t xml:space="preserve">Lause 1: HenkilöX loukkaantui tapahtuman aikana, mutta ei henkilöY, koska _ oli keskellä tappelua.</w:t>
        <w:br/>
        <w:t xml:space="preserve"> Lause 2: HenkilöX loukkaantui tapahtuman aikana, mutta ei henkilöY, koska _ oli aivan keskellä turvallista aluetta</w:t>
      </w:r>
    </w:p>
    <w:p>
      <w:r>
        <w:rPr>
          <w:b/>
        </w:rPr>
        <w:t xml:space="preserve">Tulos</w:t>
      </w:r>
    </w:p>
    <w:p>
      <w:r>
        <w:t xml:space="preserve">Lause 1: HenkilöX loukkaantui, kun henkilöY löi häntä vahingossa kasvoihin. _ on nyt vihainen.</w:t>
        <w:br/>
        <w:t xml:space="preserve"> Lause 2: HenkilöX loukkaantui, kun HenkilöY löi häntä vahingossa kasvoihin</w:t>
        <w:t xml:space="preserve"> _ on nyt katuvainen.</w:t>
      </w:r>
    </w:p>
    <w:p>
      <w:r>
        <w:rPr>
          <w:b/>
        </w:rPr>
        <w:t xml:space="preserve">Esimerkki 0,4826</w:t>
      </w:r>
    </w:p>
    <w:p>
      <w:r>
        <w:t xml:space="preserve">Kontekstin sana: Uskottomuus.</w:t>
      </w:r>
    </w:p>
    <w:p>
      <w:r>
        <w:rPr>
          <w:b/>
        </w:rPr>
        <w:t xml:space="preserve">Tulos</w:t>
      </w:r>
    </w:p>
    <w:p>
      <w:r>
        <w:t xml:space="preserve">Lause 1: HenkilöX ajatteli, että HenkilöY:n uskottomuus oli karkaamassa käsistä, joten _ päätti puhua siitä.</w:t>
        <w:br/>
        <w:t xml:space="preserve"> Lause 2: HenkilöX ajatteli, että HenkilöY:n uskottomuus oli karkaamassa käsistä, mutta _ kieltäytyi puhumasta siitä</w:t>
      </w:r>
    </w:p>
    <w:p>
      <w:r>
        <w:rPr>
          <w:b/>
        </w:rPr>
        <w:t xml:space="preserve">Esimerkki 0.4827</w:t>
      </w:r>
    </w:p>
    <w:p>
      <w:r>
        <w:t xml:space="preserve">Asiayhteyssana: matemaattiset säännöt.</w:t>
      </w:r>
    </w:p>
    <w:p>
      <w:r>
        <w:rPr>
          <w:b/>
        </w:rPr>
        <w:t xml:space="preserve">Tulos</w:t>
      </w:r>
    </w:p>
    <w:p>
      <w:r>
        <w:t xml:space="preserve">Lause 1: HenkilöX ei läpäissyt trigonometrian kurssia, koska _ ei ymmärtänyt kaavojen matemaattisia sääntöjä.</w:t>
        <w:br/>
        <w:t xml:space="preserve"> Lause 2: HenkilöX mutta ei HenkilY reputti trigonometrian tunnilla, koska _ ymmärsi kaavojen matemaattiset säännöt.</w:t>
      </w:r>
    </w:p>
    <w:p>
      <w:r>
        <w:rPr>
          <w:b/>
        </w:rPr>
        <w:t xml:space="preserve">Esimerkki 0.4828</w:t>
      </w:r>
    </w:p>
    <w:p>
      <w:r>
        <w:t xml:space="preserve">Kontekstin sana: Nevada.</w:t>
      </w:r>
    </w:p>
    <w:p>
      <w:r>
        <w:rPr>
          <w:b/>
        </w:rPr>
        <w:t xml:space="preserve">Tulos</w:t>
      </w:r>
    </w:p>
    <w:p>
      <w:r>
        <w:t xml:space="preserve">Lause 1: Nevadassa henkilöX voittaa kolikkopeleissä enemmän kuin henkilöY, koska _ on onnekkaampi.</w:t>
        <w:br/>
        <w:t xml:space="preserve"> Lause 2: Nevadassa henkilöX voittaa kolikkopeleissä enemmän kuin henkilöY, koska _ on epäonninen</w:t>
      </w:r>
    </w:p>
    <w:p>
      <w:r>
        <w:rPr>
          <w:b/>
        </w:rPr>
        <w:t xml:space="preserve">Esimerkki 0.4829</w:t>
      </w:r>
    </w:p>
    <w:p>
      <w:r>
        <w:t xml:space="preserve">Asiayhteyssana: hemmottelu.</w:t>
      </w:r>
    </w:p>
    <w:p>
      <w:r>
        <w:rPr>
          <w:b/>
        </w:rPr>
        <w:t xml:space="preserve">Tulos</w:t>
      </w:r>
    </w:p>
    <w:p>
      <w:r>
        <w:t xml:space="preserve">Lause 1: HenkilöX nautti kylpylässä olostaan enemmän kuin HenkilöY, koska _ hänen oli helppo hemmotella itseään.</w:t>
        <w:br/>
        <w:t xml:space="preserve"> Lause 2: HenkilöX nautti kylpylässä olostaan enemmän kuin HenkilöY, koska _ hänen oli vaikeampi hemmotella itseään</w:t>
      </w:r>
    </w:p>
    <w:p>
      <w:r>
        <w:rPr>
          <w:b/>
        </w:rPr>
        <w:t xml:space="preserve">Tulos</w:t>
      </w:r>
    </w:p>
    <w:p>
      <w:r>
        <w:t xml:space="preserve">Lause 1: HenkilöX kutsui HenkilöY:n hemmottelemaan itseään paikalliseen kylpylään, joten _ otti hänet kyytiin matkalla sinne.</w:t>
        <w:br/>
        <w:t xml:space="preserve"> Lause 2: HenkilöX kutsui HenkilöY:n hemmottelemaan itseään paikalliseen kylpylään, mutta _ ajoi itse sinne</w:t>
      </w:r>
    </w:p>
    <w:p>
      <w:r>
        <w:rPr>
          <w:b/>
        </w:rPr>
        <w:t xml:space="preserve">Esimerkki 0,4830</w:t>
      </w:r>
    </w:p>
    <w:p>
      <w:r>
        <w:t xml:space="preserve">Context Word: vihreänä oleminen.</w:t>
      </w:r>
    </w:p>
    <w:p>
      <w:r>
        <w:rPr>
          <w:b/>
        </w:rPr>
        <w:t xml:space="preserve">Tulos</w:t>
      </w:r>
    </w:p>
    <w:p>
      <w:r>
        <w:t xml:space="preserve">Lause 1: HenkilöX käytti uudelleenkäytettävää vesipulloa, kun taas henkilöY osti muovisen kertakäyttöisen. _ piti vihreyttä tärkeänä.</w:t>
        <w:br/>
        <w:t xml:space="preserve"> Lause 2: HenkilöX käytti uudelleenkäytettävää vesipulloa, kun taas HenkilöY osti muovisia kertakäyttöisiä. _ ei pitänyt vihreyttä tärkeänä.</w:t>
      </w:r>
    </w:p>
    <w:p>
      <w:r>
        <w:rPr>
          <w:b/>
        </w:rPr>
        <w:t xml:space="preserve">Esimerkki 0,4831</w:t>
      </w:r>
    </w:p>
    <w:p>
      <w:r>
        <w:t xml:space="preserve">Kontekstin sana: Rooma.</w:t>
      </w:r>
    </w:p>
    <w:p>
      <w:r>
        <w:rPr>
          <w:b/>
        </w:rPr>
        <w:t xml:space="preserve">Tulos</w:t>
      </w:r>
    </w:p>
    <w:p>
      <w:r>
        <w:t xml:space="preserve">Lause 1: Vieraillakseen henkilöX:n luona Roomassa henkilöY lensi sinne, mutta kävi ensin hotellissa, koska _ halusi siivota kotinsa.</w:t>
        <w:br/>
        <w:t xml:space="preserve"> Lause 2: Vieraillakseen henkilöX:n luona Roomassa henkilöY lensi sinne, mutta kävi ensin hotellissa, koska _ halusi yllättää hänet</w:t>
      </w:r>
    </w:p>
    <w:p>
      <w:r>
        <w:rPr>
          <w:b/>
        </w:rPr>
        <w:t xml:space="preserve">Esimerkki 0.4832</w:t>
      </w:r>
    </w:p>
    <w:p>
      <w:r>
        <w:t xml:space="preserve">Kontekstin sana: Kirkko.</w:t>
      </w:r>
    </w:p>
    <w:p>
      <w:r>
        <w:rPr>
          <w:b/>
        </w:rPr>
        <w:t xml:space="preserve">Tulos</w:t>
      </w:r>
    </w:p>
    <w:p>
      <w:r>
        <w:t xml:space="preserve">Lause 1: HenkilöX yritti usein saada henkilöY:n osallistumaan kirkkoon kanssaan, koska _ oli hyvin uskonnollinen.</w:t>
        <w:br/>
        <w:t xml:space="preserve"> Lause 2: HenkilöX yritti usein saada HenkilöY:n käymään kirkossa kanssaan, koska _ ei ollut kovin uskonnollinen</w:t>
      </w:r>
    </w:p>
    <w:p>
      <w:r>
        <w:rPr>
          <w:b/>
        </w:rPr>
        <w:t xml:space="preserve">Esimerkki 0,4833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Lause 1: HenkilöX:n tehtävänä oli hankkia koristeita henkilöY:n kotibileisiin, joten _ meni kauppaan.</w:t>
        <w:br/>
        <w:t xml:space="preserve"> Lause 2: HenkilöX:n tehtävänä oli hankkia koristeita HenkilöY:n kotibileisiin, joten _ teki ostoslistan.</w:t>
      </w:r>
    </w:p>
    <w:p>
      <w:r>
        <w:rPr>
          <w:b/>
        </w:rPr>
        <w:t xml:space="preserve">Tulos</w:t>
      </w:r>
    </w:p>
    <w:p>
      <w:r>
        <w:t xml:space="preserve">Lause 1: HenkilöX huusi henkilöY:lle, kun _ tajusi, että kalliit koristeet oli tuhottu Halloween-juhlien aikana.</w:t>
        <w:br/>
        <w:t xml:space="preserve"> Lause 2: HenkilöX huusi HenkilöY:lle, kun _ tajusi, että kalliit koristeet oli tuhottu Halloween-juhlien aikana.</w:t>
      </w:r>
    </w:p>
    <w:p>
      <w:r>
        <w:rPr>
          <w:b/>
        </w:rPr>
        <w:t xml:space="preserve">Esimerkki 0,4834</w:t>
      </w:r>
    </w:p>
    <w:p>
      <w:r>
        <w:t xml:space="preserve">Asiayhteyssana: anoppi.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järkyttynyt anopin vierailusta.</w:t>
        <w:br/>
        <w:t xml:space="preserve"> Lause 2: HenkilöX lohdutti HenkilöY:tä, koska _ oli niin järkyttynyt anopin vierailusta.</w:t>
      </w:r>
    </w:p>
    <w:p>
      <w:r>
        <w:rPr>
          <w:b/>
        </w:rPr>
        <w:t xml:space="preserve">Esimerkki 0,4835</w:t>
      </w:r>
    </w:p>
    <w:p>
      <w:r>
        <w:t xml:space="preserve">Kontekstin sana: Perhoset.</w:t>
      </w:r>
    </w:p>
    <w:p>
      <w:r>
        <w:rPr>
          <w:b/>
        </w:rPr>
        <w:t xml:space="preserve">Tulos</w:t>
      </w:r>
    </w:p>
    <w:p>
      <w:r>
        <w:t xml:space="preserve">Lause 1: HenkilöX piti perhosia riesana, mutta henkilöY piti niistä paljon. _ leikkasi kaikki kukat talonsa ympäriltä.</w:t>
        <w:br/>
        <w:t xml:space="preserve"> Lause 2: HenkilöX piti perhosia kiusallisena, mutta henkilöY piti niistä paljon. _ istutti kukkia talonsa ympärille.</w:t>
      </w:r>
    </w:p>
    <w:p>
      <w:r>
        <w:rPr>
          <w:b/>
        </w:rPr>
        <w:t xml:space="preserve">Esimerkki 0.4836</w:t>
      </w:r>
    </w:p>
    <w:p>
      <w:r>
        <w:t xml:space="preserve">Asiayhteyssana: konsulaatti.</w:t>
      </w:r>
    </w:p>
    <w:p>
      <w:r>
        <w:rPr>
          <w:b/>
        </w:rPr>
        <w:t xml:space="preserve">Tulos</w:t>
      </w:r>
    </w:p>
    <w:p>
      <w:r>
        <w:t xml:space="preserve">Lause 1: HenkilöX oli maahanmuuttaja, joten he menivät henkilöY:n konsulaattiin, koska _ tarvitsivat papereita voidakseen jäädä maahan.</w:t>
        <w:br/>
        <w:t xml:space="preserve"> Lause 2: HenkilöX oli maahanmuuttaja, joten he menivät HenkilöY:n konsulaattiin, koska _ tarvitsivat paperitöitä voidakseen jäädä </w:t>
      </w:r>
    </w:p>
    <w:p>
      <w:r>
        <w:rPr>
          <w:b/>
        </w:rPr>
        <w:t xml:space="preserve">Esimerkki 0.4837</w:t>
      </w:r>
    </w:p>
    <w:p>
      <w:r>
        <w:t xml:space="preserve">Konteksti Sana: 50 kiloa.</w:t>
      </w:r>
    </w:p>
    <w:p>
      <w:r>
        <w:rPr>
          <w:b/>
        </w:rPr>
        <w:t xml:space="preserve">Tulos</w:t>
      </w:r>
    </w:p>
    <w:p>
      <w:r>
        <w:t xml:space="preserve">Lause 1: HenkilöX:n oli helppo nostaa 50 kiloa, mutta henkilöY:n ei, koska _ oli treenannut painojen nostamista.</w:t>
        <w:br/>
        <w:t xml:space="preserve"> Lause 2: HenkilöX:n oli helppo nostaa 50 kiloa, mutta henkilöY:n ei, koska _ ei ollut harjoitellut painojen nostamista</w:t>
      </w:r>
    </w:p>
    <w:p>
      <w:r>
        <w:rPr>
          <w:b/>
        </w:rPr>
        <w:t xml:space="preserve">Esimerkki 0,4838</w:t>
      </w:r>
    </w:p>
    <w:p>
      <w:r>
        <w:t xml:space="preserve">Asiayhteyssana: shampoo.</w:t>
      </w:r>
    </w:p>
    <w:p>
      <w:r>
        <w:rPr>
          <w:b/>
        </w:rPr>
        <w:t xml:space="preserve">Tulos</w:t>
      </w:r>
    </w:p>
    <w:p>
      <w:r>
        <w:t xml:space="preserve">Lause 1: HenkilöX mutta ei henkilöY osti kampaajan suosittelemaa erityistä tuuheuttavaa shampoota, koska _ hänellä oli paksut hiukset.</w:t>
        <w:br/>
        <w:t xml:space="preserve"> Lause 2: HenkilöX mutta ei HenkilY osti kampaajan suosittelemaa erityistä tuuheuttavaa shampoota, koska _:llä oli ohuet hiukset</w:t>
      </w:r>
    </w:p>
    <w:p>
      <w:r>
        <w:rPr>
          <w:b/>
        </w:rPr>
        <w:t xml:space="preserve">Tulos</w:t>
      </w:r>
    </w:p>
    <w:p>
      <w:r>
        <w:t xml:space="preserve">Lause 1: HenkilöX tyhjentää shampoopullonsa paljon nopeammin kuin HenkilöY, koska _ hänellä on todella pitkät hiukset.</w:t>
        <w:br/>
        <w:t xml:space="preserve"> Lause 2: HenkilöX tyhjentää shampoopullonsa paljon nopeammin kuin HenkilöY, koska _:llä on todella lyhyet hiukset</w:t>
      </w:r>
    </w:p>
    <w:p>
      <w:r>
        <w:rPr>
          <w:b/>
        </w:rPr>
        <w:t xml:space="preserve">Tulos</w:t>
      </w:r>
    </w:p>
    <w:p>
      <w:r>
        <w:t xml:space="preserve">Lause 1: HenkilöX ihastui HenkilöY:n shampoon tuoksuun, joten hän kysyi, mistä sitä voi ostaa. _ meni ja osti pullon seuraavana päivänä.</w:t>
        <w:br/>
        <w:t xml:space="preserve"> Lause 2: HenkilöX ihastui HenkilöY:n shampoon tuoksuun, joten hän kysyi, mistä sitä voisi ostaa</w:t>
        <w:t xml:space="preserve"> _ antoi hänelle pullon seuraavana päivänä.</w:t>
      </w:r>
    </w:p>
    <w:p>
      <w:r>
        <w:rPr>
          <w:b/>
        </w:rPr>
        <w:t xml:space="preserve">Tulos</w:t>
      </w:r>
    </w:p>
    <w:p>
      <w:r>
        <w:t xml:space="preserve">Lause 1: HenkilöX joutuu pesemään hiuksensa useammin kuin henkilöY, koska _ ei ole vielä keksinyt kuivashampoota.</w:t>
        <w:br/>
        <w:t xml:space="preserve"> Lause 2: HenkilöX:n on pestävä hiuksensa useammin kuin HenkilöY:n, koska _ on löytänyt kuivashampoon.</w:t>
      </w:r>
    </w:p>
    <w:p>
      <w:r>
        <w:rPr>
          <w:b/>
        </w:rPr>
        <w:t xml:space="preserve">Tulos</w:t>
      </w:r>
    </w:p>
    <w:p>
      <w:r>
        <w:t xml:space="preserve">Lause 1: HenkilöX:n käyttämä shampoo toimi huonommin kuin henkilöY:n käyttämä, koska _ shampoo oli halvempi.</w:t>
        <w:br/>
        <w:t xml:space="preserve"> Lause 2: HenkilöX:n käyttämä shampoo toimi paremmin kuin HenkilöY:n käyttämä, koska _ shampoo oli kalliimpi</w:t>
      </w:r>
    </w:p>
    <w:p>
      <w:r>
        <w:rPr>
          <w:b/>
        </w:rPr>
        <w:t xml:space="preserve">Tulos</w:t>
      </w:r>
    </w:p>
    <w:p>
      <w:r>
        <w:t xml:space="preserve">Lause 1: Kampaaja käytti shampoota henkilöX:lle eikä henkilöY:lle, koska _ pyysi täyden palvelun leikkausta.</w:t>
        <w:br/>
        <w:t xml:space="preserve"> Lause 2: Kampaaja käytti shampoota henkilöX:ään eikä henkilöY:hen, koska _ pyysi minimipalvelun leikkausta</w:t>
      </w:r>
    </w:p>
    <w:p>
      <w:r>
        <w:rPr>
          <w:b/>
        </w:rPr>
        <w:t xml:space="preserve">Esimerkki 0.4839</w:t>
      </w:r>
    </w:p>
    <w:p>
      <w:r>
        <w:t xml:space="preserve">Asiayhteyssana: amatööri.</w:t>
      </w:r>
    </w:p>
    <w:p>
      <w:r>
        <w:rPr>
          <w:b/>
        </w:rPr>
        <w:t xml:space="preserve">Tulos</w:t>
      </w:r>
    </w:p>
    <w:p>
      <w:r>
        <w:t xml:space="preserve">Lause 1: HenkilöX:llä on paljon kokemusta verrattuna henkilöY:hen, jolla ei ole yhtään, joten _ ei ole amatööri.</w:t>
        <w:br/>
        <w:t xml:space="preserve"> Lause 2: HenkilöX:llä on paljon kokemusta verrattuna henkilöY:hen, jolla ei ole kokemusta, joten _ on amatööri</w:t>
      </w:r>
    </w:p>
    <w:p>
      <w:r>
        <w:rPr>
          <w:b/>
        </w:rPr>
        <w:t xml:space="preserve">Esimerkki 0.4840</w:t>
      </w:r>
    </w:p>
    <w:p>
      <w:r>
        <w:t xml:space="preserve">Asiayhteyssana: jasmiini.</w:t>
      </w:r>
    </w:p>
    <w:p>
      <w:r>
        <w:rPr>
          <w:b/>
        </w:rPr>
        <w:t xml:space="preserve">Tulos</w:t>
      </w:r>
    </w:p>
    <w:p>
      <w:r>
        <w:t xml:space="preserve">Lause 1: Jasmiiniteetä juominen oli täydellinen tapa herätä henkilöX:lle, mutta ei henkilöY:lle, koska _ rakasti sen tuoksua.</w:t>
        <w:br/>
        <w:t xml:space="preserve"> Lause 2: Jasmiiniteetä juominen oli täydellinen tapa herätä henkilöX:lle, mutta ei henkilöY:lle, koska _ ei voinut sietää sen tuoksua.</w:t>
      </w:r>
    </w:p>
    <w:p>
      <w:r>
        <w:rPr>
          <w:b/>
        </w:rPr>
        <w:t xml:space="preserve">Tulos</w:t>
      </w:r>
    </w:p>
    <w:p>
      <w:r>
        <w:t xml:space="preserve">Lause 1: Puutarhanhoidossa henkilöX halusi istuttaa enemmän jasmiinia kuin henkilöY, koska _ piti violetista väristä.</w:t>
        <w:br/>
        <w:t xml:space="preserve"> Lause 2: Puutarhanhoidossa henkilöX halusi istuttaa enemmän jasmiinia kuin henkilöY, koska _ piti oranssista väristä</w:t>
      </w:r>
    </w:p>
    <w:p>
      <w:r>
        <w:rPr>
          <w:b/>
        </w:rPr>
        <w:t xml:space="preserve">Esimerkki 0,4841</w:t>
      </w:r>
    </w:p>
    <w:p>
      <w:r>
        <w:t xml:space="preserve">Asiayhteyssana: peltokuviot.</w:t>
      </w:r>
    </w:p>
    <w:p>
      <w:r>
        <w:rPr>
          <w:b/>
        </w:rPr>
        <w:t xml:space="preserve">Tulos</w:t>
      </w:r>
    </w:p>
    <w:p>
      <w:r>
        <w:t xml:space="preserve">Lause 1: HenkilöX piti peltokuvioita salaperäisinä, kun taas henkilöY uskoi, että ne olivat maanviljelijöiden tekemiä, koska _ uskoi avaruusolentoihin.</w:t>
        <w:br/>
        <w:t xml:space="preserve"> Lause 2: HenkilöX piti peltokuvioita mystisinä, kun taas henkilöY piti niitä maanviljelijöiden tekeminä, koska _ ei uskonut avaruusolentoihin</w:t>
      </w:r>
    </w:p>
    <w:p>
      <w:r>
        <w:rPr>
          <w:b/>
        </w:rPr>
        <w:t xml:space="preserve">Esimerkki 0.4842</w:t>
      </w:r>
    </w:p>
    <w:p>
      <w:r>
        <w:t xml:space="preserve">Asiayhteys Sana: laita koira häkkiin.</w:t>
      </w:r>
    </w:p>
    <w:p>
      <w:r>
        <w:rPr>
          <w:b/>
        </w:rPr>
        <w:t xml:space="preserve">Tulos</w:t>
      </w:r>
    </w:p>
    <w:p>
      <w:r>
        <w:t xml:space="preserve">Lause 1: HenkilöX laittoi koiran häkkiin HenkilöY:n sijasta, koska _:llä oli koira lemmikkinä ja hän tiesi, mitä tehdä.</w:t>
        <w:br/>
        <w:t xml:space="preserve"> Lause 2: HenkilöX laittoi koiran häkkiin HenkilöY:n sijasta, koska _:llä ei ollut koiraa lemmikkinä eikä hän tiennyt, mitä tehdä.</w:t>
      </w:r>
    </w:p>
    <w:p>
      <w:r>
        <w:rPr>
          <w:b/>
        </w:rPr>
        <w:t xml:space="preserve">Esimerkki 0.4843</w:t>
      </w:r>
    </w:p>
    <w:p>
      <w:r>
        <w:t xml:space="preserve">Asiayhteyssana: tutkimukset.</w:t>
      </w:r>
    </w:p>
    <w:p>
      <w:r>
        <w:rPr>
          <w:b/>
        </w:rPr>
        <w:t xml:space="preserve">Tulos</w:t>
      </w:r>
    </w:p>
    <w:p>
      <w:r>
        <w:t xml:space="preserve">Lause 1: HenkilöX laatii aina kyselyitä henkilöY:n kaltaisille ihmisille, jotka osallistuvat niihin. _ työskentelee yliopistossa.</w:t>
        <w:br/>
        <w:t xml:space="preserve"> Lause 2: HenkilöX laatii aina kyselyitä henkilöY:n kaltaisille ihmisille, jotka osallistuvat niihin</w:t>
        <w:t xml:space="preserve"> _ työskentelee mturkissa.</w:t>
      </w:r>
    </w:p>
    <w:p>
      <w:r>
        <w:rPr>
          <w:b/>
        </w:rPr>
        <w:t xml:space="preserve">Esimerkki 0.4844</w:t>
      </w:r>
    </w:p>
    <w:p>
      <w:r>
        <w:t xml:space="preserve">Asiayhteyssana: moninkertaistaa.</w:t>
      </w:r>
    </w:p>
    <w:p>
      <w:r>
        <w:rPr>
          <w:b/>
        </w:rPr>
        <w:t xml:space="preserve">Tulos</w:t>
      </w:r>
    </w:p>
    <w:p>
      <w:r>
        <w:t xml:space="preserve">Lause 1: HenkilöX:lle kertolasku oli helpompaa kuin henkilöY:lle, joten _ vastasi laskutoimituksista.</w:t>
        <w:br/>
        <w:t xml:space="preserve"> Lause 2: Kertolasku oli helpompaa HenkilöX:lle kuin HenkilöY:lle, joten _ ei vastannut laskutoimituksista</w:t>
      </w:r>
    </w:p>
    <w:p>
      <w:r>
        <w:rPr>
          <w:b/>
        </w:rPr>
        <w:t xml:space="preserve">Esimerkki 0,4845</w:t>
      </w:r>
    </w:p>
    <w:p>
      <w:r>
        <w:t xml:space="preserve">Asiayhteyssana: majoneesi.</w:t>
      </w:r>
    </w:p>
    <w:p>
      <w:r>
        <w:rPr>
          <w:b/>
        </w:rPr>
        <w:t xml:space="preserve">Tulos</w:t>
      </w:r>
    </w:p>
    <w:p>
      <w:r>
        <w:t xml:space="preserve">Lause 1: HenkilöX piti majoneesin mausta voileivällä, mutta henkilöY piti enemmän sinapista. _ osti torilta Duken majoneesia.</w:t>
        <w:br/>
        <w:t xml:space="preserve"> Lause 2: HenkilöX piti majoneesin mausta voileivällä, mutta henkilöY piti enemmän sinapista. _ osti marketista Frenchin sinappia.</w:t>
      </w:r>
    </w:p>
    <w:p>
      <w:r>
        <w:rPr>
          <w:b/>
        </w:rPr>
        <w:t xml:space="preserve">Esimerkki 0.4846</w:t>
      </w:r>
    </w:p>
    <w:p>
      <w:r>
        <w:t xml:space="preserve">Kontekstisana: käsityö.</w:t>
      </w:r>
    </w:p>
    <w:p>
      <w:r>
        <w:rPr>
          <w:b/>
        </w:rPr>
        <w:t xml:space="preserve">Tulos</w:t>
      </w:r>
    </w:p>
    <w:p>
      <w:r>
        <w:t xml:space="preserve">Lause 1: HenkilöX nauttii askartelusta paljon enemmän kuin HenkilöY, koska _ on luova ihminen.</w:t>
        <w:br/>
        <w:t xml:space="preserve"> Lause 2: HenkilöX nauttii askartelusta paljon enemmän kuin HenkilöY, koska _ on tylsä ihminen.</w:t>
      </w:r>
    </w:p>
    <w:p>
      <w:r>
        <w:rPr>
          <w:b/>
        </w:rPr>
        <w:t xml:space="preserve">Tulos</w:t>
      </w:r>
    </w:p>
    <w:p>
      <w:r>
        <w:t xml:space="preserve">Lause 1: HenkilöX vietti aikaa videopelin parissa, kun HenkilöY meni ostoksille, ja _ pelasi peliä tuntikausia.</w:t>
        <w:br/>
        <w:t xml:space="preserve"> Lause 2: HenkilöX vietti aikaa videopelissä askartelemalla, kun HenkilöY kävi ostoksilla, ja _ kävi kaupassa tuntikausia</w:t>
      </w:r>
    </w:p>
    <w:p>
      <w:r>
        <w:rPr>
          <w:b/>
        </w:rPr>
        <w:t xml:space="preserve">Esimerkki 0.4847</w:t>
      </w:r>
    </w:p>
    <w:p>
      <w:r>
        <w:t xml:space="preserve">Asiayhteyssana: kaalikeitto.</w:t>
      </w:r>
    </w:p>
    <w:p>
      <w:r>
        <w:rPr>
          <w:b/>
        </w:rPr>
        <w:t xml:space="preserve">Tulos</w:t>
      </w:r>
    </w:p>
    <w:p>
      <w:r>
        <w:t xml:space="preserve">Lause 1: Kukaan ei halua syödä HenkilöX:n kaalikeittoa, mutta kaikki pitävät HenkilöY:n kaalikeitosta, koska _:n kaalikeitto on liian suolaista.</w:t>
        <w:br/>
        <w:t xml:space="preserve"> Lause 2: Kukaan ei halua syödä HenkilöX:n kaalikeittoa, mutta kaikki pitävät HenkilöY:n kaalikeitosta, koska _ 's on juuri sopivaa</w:t>
      </w:r>
    </w:p>
    <w:p>
      <w:r>
        <w:rPr>
          <w:b/>
        </w:rPr>
        <w:t xml:space="preserve">Esimerkki 0.4848</w:t>
      </w:r>
    </w:p>
    <w:p>
      <w:r>
        <w:t xml:space="preserve">Asiayhteyssana: timantti.</w:t>
      </w:r>
    </w:p>
    <w:p>
      <w:r>
        <w:rPr>
          <w:b/>
        </w:rPr>
        <w:t xml:space="preserve">Tulos</w:t>
      </w:r>
    </w:p>
    <w:p>
      <w:r>
        <w:t xml:space="preserve">Lause 1: Suuri timanttisormus sopii henkilöX:lle paremmin kuin henkilöY:lle, koska _ rakastaa näyttäviä koruja.</w:t>
        <w:br/>
        <w:t xml:space="preserve"> Lause 2: Suuri timanttisormus sopii henkilöX:lle paremmin kuin henkilöY:lle, koska _ vihaa näyttäviä koruja</w:t>
      </w:r>
    </w:p>
    <w:p>
      <w:r>
        <w:rPr>
          <w:b/>
        </w:rPr>
        <w:t xml:space="preserve">Tulos</w:t>
      </w:r>
    </w:p>
    <w:p>
      <w:r>
        <w:t xml:space="preserve">Lause 1: HenkilöX:llä on rikas aviomies, henkilöY:llä on köyhä aviomies, joten _ on todennäköisesti timanttikorvakorut.</w:t>
        <w:br/>
        <w:t xml:space="preserve"> Lause 2: HenkilöX:llä on rikas aviomies, HenkilöY:llä on köyhä aviomies, joten _ ei todennäköisesti omista timanttikorvakoruja.</w:t>
      </w:r>
    </w:p>
    <w:p>
      <w:r>
        <w:rPr>
          <w:b/>
        </w:rPr>
        <w:t xml:space="preserve">Tulos</w:t>
      </w:r>
    </w:p>
    <w:p>
      <w:r>
        <w:t xml:space="preserve">Lause 1: HenkilöX on hiljattain ostanut timantin ja kysyy henkilöY:n mielipidettä siitä, onko timantti aito, koska _ ei tiedä sitä.</w:t>
        <w:br/>
        <w:t xml:space="preserve"> Lause 2: HenkilöX on hiljattain ostanut timantin ja kysyy henkilöY:n mielipidettä siitä, onko timantti aito, koska _ on timanttiasiantuntija.</w:t>
      </w:r>
    </w:p>
    <w:p>
      <w:r>
        <w:rPr>
          <w:b/>
        </w:rPr>
        <w:t xml:space="preserve">Tulos</w:t>
      </w:r>
    </w:p>
    <w:p>
      <w:r>
        <w:t xml:space="preserve">Lause 1: HenkilöX kävi eilen ostamassa timanttisormuksen toisin kuin HenkilöY, koska _ oli menossa kihloihin.</w:t>
        <w:br/>
        <w:t xml:space="preserve"> Lause 2: HenkilöX kävi eilen ostamassa timanttisormuksen toisin kuin HenkilöY, koska _ oli jo kihloissa.</w:t>
      </w:r>
    </w:p>
    <w:p>
      <w:r>
        <w:rPr>
          <w:b/>
        </w:rPr>
        <w:t xml:space="preserve">Tulos</w:t>
      </w:r>
    </w:p>
    <w:p>
      <w:r>
        <w:t xml:space="preserve">Lause 1: Timanttisormus teki vaikutuksen henkilöX:ään, mutta ei henkilöY:hen, sillä hän oli aina pitänyt suurista jalokivistä.</w:t>
        <w:br/>
        <w:t xml:space="preserve"> Lause 2: Timanttisormus teki vaikutuksen henkilöX:ään mutta ei henkilöY:hen, koska _ ei ollut koskaan pitänyt suurista hienoista jalokivistä</w:t>
      </w:r>
    </w:p>
    <w:p>
      <w:r>
        <w:rPr>
          <w:b/>
        </w:rPr>
        <w:t xml:space="preserve">Tulos</w:t>
      </w:r>
    </w:p>
    <w:p>
      <w:r>
        <w:t xml:space="preserve">Lause 1: Timanttikorvakorut ja kultaketjut yllään henkilöX antaa koruja kadulla kerjäävälle henkilöY:lle. _ on rikas.</w:t>
        <w:br/>
        <w:t xml:space="preserve"> Lause 2: HenkilöX, jolla on timanttikorvakorut ja kultaketjut, antaa koruja kadulla kerjäävälle henkilöY:lle. _ on köyhä.</w:t>
      </w:r>
    </w:p>
    <w:p>
      <w:r>
        <w:rPr>
          <w:b/>
        </w:rPr>
        <w:t xml:space="preserve">Esimerkki 0,4849</w:t>
      </w:r>
    </w:p>
    <w:p>
      <w:r>
        <w:t xml:space="preserve">Asiayhteyssana: emäntä.</w:t>
      </w:r>
    </w:p>
    <w:p>
      <w:r>
        <w:rPr>
          <w:b/>
        </w:rPr>
        <w:t xml:space="preserve">Tulos</w:t>
      </w:r>
    </w:p>
    <w:p>
      <w:r>
        <w:t xml:space="preserve">Lause 1: HenkilöX kutsui HenkilöY:n käymään ja auttamaan emännän tehtävissä, koska _ oli järjestänyt harvoin juhlia.</w:t>
        <w:br/>
        <w:t xml:space="preserve"> Lause 2: HenkilöX kutsui HenkilöY:n auttamaan emännän tehtävissä, koska _ oli järjestänyt usein juhlia.</w:t>
      </w:r>
    </w:p>
    <w:p>
      <w:r>
        <w:rPr>
          <w:b/>
        </w:rPr>
        <w:t xml:space="preserve">Esimerkki 0,4850</w:t>
      </w:r>
    </w:p>
    <w:p>
      <w:r>
        <w:t xml:space="preserve">Asiayhteyssana: autistinen lapsi.</w:t>
      </w:r>
    </w:p>
    <w:p>
      <w:r>
        <w:rPr>
          <w:b/>
        </w:rPr>
        <w:t xml:space="preserve">Tulos</w:t>
      </w:r>
    </w:p>
    <w:p>
      <w:r>
        <w:t xml:space="preserve">Lause 1: Koulun autistinen lapsi piti henkilöstä X enemmän kuin henkilöstä Y, joten _ on varmaan ystävällisempi.</w:t>
        <w:br/>
        <w:t xml:space="preserve"> Lause 2: Koulun autistinen lapsi piti henkilöX:stä enemmän kuin henkilöY:stä, joten _:n täytyy olla pelottavampi</w:t>
      </w:r>
    </w:p>
    <w:p>
      <w:r>
        <w:rPr>
          <w:b/>
        </w:rPr>
        <w:t xml:space="preserve">Tulos</w:t>
      </w:r>
    </w:p>
    <w:p>
      <w:r>
        <w:t xml:space="preserve">Lause 1: Autistisen lapsen raivokohtauksen hoiti henkilöX mutta ei henkilöY, koska _ oli viettänyt paljon aikaa erityislasten parissa.</w:t>
        <w:br/>
        <w:t xml:space="preserve"> Lause 2: Autistisen lapsen raivokohtauksen käsitteli henkilöX mutta ei henkilöY, koska _ oli viettänyt hyvin vähän aikaa erityislasten parissa.</w:t>
      </w:r>
    </w:p>
    <w:p>
      <w:r>
        <w:rPr>
          <w:b/>
        </w:rPr>
        <w:t xml:space="preserve">Esimerkki 0,4851</w:t>
      </w:r>
    </w:p>
    <w:p>
      <w:r>
        <w:t xml:space="preserve">Asiayhteyssana: load.</w:t>
      </w:r>
    </w:p>
    <w:p>
      <w:r>
        <w:rPr>
          <w:b/>
        </w:rPr>
        <w:t xml:space="preserve">Tulos</w:t>
      </w:r>
    </w:p>
    <w:p>
      <w:r>
        <w:t xml:space="preserve">Lause 1: Kuorma putosi henkilöX:n sivuun, kun hän kantoi sitä henkilöY:n kanssa, koska _ on heikko.</w:t>
        <w:br/>
        <w:t xml:space="preserve"> Lause 2: Kuorma putosi henkilöX:n sivulle, kun hän kantoi sitä henkilöY:n kanssa, koska _ on vahva.</w:t>
      </w:r>
    </w:p>
    <w:p>
      <w:r>
        <w:rPr>
          <w:b/>
        </w:rPr>
        <w:t xml:space="preserve">Esimerkki 0.4852</w:t>
      </w:r>
    </w:p>
    <w:p>
      <w:r>
        <w:t xml:space="preserve">Asiayhteyssana: puhua englantia.</w:t>
      </w:r>
    </w:p>
    <w:p>
      <w:r>
        <w:rPr>
          <w:b/>
        </w:rPr>
        <w:t xml:space="preserve">Tulos</w:t>
      </w:r>
    </w:p>
    <w:p>
      <w:r>
        <w:t xml:space="preserve">Lause 1: HenkilöX vastaa siitä, että henkilöY oppii puhumaan englantia, _ on kotoisin tästä maasta.</w:t>
        <w:br/>
        <w:t xml:space="preserve"> Lause 2: HenkilöX vastaa siitä, että henkilöY oppii puhumaan englantia, _ ei ole tästä maasta.</w:t>
      </w:r>
    </w:p>
    <w:p>
      <w:r>
        <w:rPr>
          <w:b/>
        </w:rPr>
        <w:t xml:space="preserve">Esimerkki 0.4853</w:t>
      </w:r>
    </w:p>
    <w:p>
      <w:r>
        <w:t xml:space="preserve">Kontekstin sana: Baletti.</w:t>
      </w:r>
    </w:p>
    <w:p>
      <w:r>
        <w:rPr>
          <w:b/>
        </w:rPr>
        <w:t xml:space="preserve">Tulos</w:t>
      </w:r>
    </w:p>
    <w:p>
      <w:r>
        <w:t xml:space="preserve">Lause 1: HenkilöX ei harrastanut balettia paljon, mutta henkilöY harjoitteli koko ajan. _ ei valittu päätanssijaksi.</w:t>
        <w:br/>
        <w:t xml:space="preserve"> Lause 2: HenkilöX ei harjoitellut balettia paljon, mutta HenkilöY harjoitteli koko ajan</w:t>
        <w:t xml:space="preserve"> _ valittiin johtotanssijaksi.</w:t>
      </w:r>
    </w:p>
    <w:p>
      <w:r>
        <w:rPr>
          <w:b/>
        </w:rPr>
        <w:t xml:space="preserve">Esimerkki 0.4854</w:t>
      </w:r>
    </w:p>
    <w:p>
      <w:r>
        <w:t xml:space="preserve">Asiayhteyssana: omatunto.</w:t>
      </w:r>
    </w:p>
    <w:p>
      <w:r>
        <w:rPr>
          <w:b/>
        </w:rPr>
        <w:t xml:space="preserve">Tulos</w:t>
      </w:r>
    </w:p>
    <w:p>
      <w:r>
        <w:t xml:space="preserve">Lause 1: HenkilöX:n oli vaikea nukkua öisin, kun taas henkilöY nukkui hyvin, koska _ hänellä oli huono omatunto.</w:t>
        <w:br/>
        <w:t xml:space="preserve"> Lause 2: HenkilöX:n oli vaikea nukkua yönsä, kun taas henkilöY nukkui hyvin, koska _:llä oli puhdas omatunto.</w:t>
      </w:r>
    </w:p>
    <w:p>
      <w:r>
        <w:rPr>
          <w:b/>
        </w:rPr>
        <w:t xml:space="preserve">Esimerkki 0,4855</w:t>
      </w:r>
    </w:p>
    <w:p>
      <w:r>
        <w:t xml:space="preserve">Asiayhteyssana: luottaa.</w:t>
      </w:r>
    </w:p>
    <w:p>
      <w:r>
        <w:rPr>
          <w:b/>
        </w:rPr>
        <w:t xml:space="preserve">Tulos</w:t>
      </w:r>
    </w:p>
    <w:p>
      <w:r>
        <w:t xml:space="preserve">Lause 1: Johtaja tiesi voivansa luottaa siihen, että henkilöX avasi kaupan enemmän kuin henkilöY, koska _ oli aina ajoissa paikalla.</w:t>
        <w:br/>
        <w:t xml:space="preserve"> Lause 2: Johtaja tiesi, että kaupan avaamisessa voitiin luottaa enemmän henkilöX:ään kuin henkilöY:hen, koska _ oli aina myöhässä.</w:t>
      </w:r>
    </w:p>
    <w:p>
      <w:r>
        <w:rPr>
          <w:b/>
        </w:rPr>
        <w:t xml:space="preserve">Esimerkki 0,4856</w:t>
      </w:r>
    </w:p>
    <w:p>
      <w:r>
        <w:t xml:space="preserve">Asiayhteyssana: lastenlääkäri.</w:t>
      </w:r>
    </w:p>
    <w:p>
      <w:r>
        <w:rPr>
          <w:b/>
        </w:rPr>
        <w:t xml:space="preserve">Tulos</w:t>
      </w:r>
    </w:p>
    <w:p>
      <w:r>
        <w:t xml:space="preserve">Lause 1: HenkilöX oli aina rakastanut lapsia, mutta henkilöY tunsi päinvastoin, joten hän halusi ryhtyä lastenlääkäriksi.</w:t>
        <w:br/>
        <w:t xml:space="preserve"> Lause 2: HenkilöX oli aina rakastanut lapsia ja HenkilöY tunsi päinvastoin, joten _ oli yllättynyt ryhtyessään lastenlääkäriksi.</w:t>
      </w:r>
    </w:p>
    <w:p>
      <w:r>
        <w:rPr>
          <w:b/>
        </w:rPr>
        <w:t xml:space="preserve">Esimerkki 0.4857</w:t>
      </w:r>
    </w:p>
    <w:p>
      <w:r>
        <w:t xml:space="preserve">Asiayhteyssana: puolustava.</w:t>
      </w:r>
    </w:p>
    <w:p>
      <w:r>
        <w:rPr>
          <w:b/>
        </w:rPr>
        <w:t xml:space="preserve">Tulos</w:t>
      </w:r>
    </w:p>
    <w:p>
      <w:r>
        <w:t xml:space="preserve">Lause 1: Poliisikuulustelun aikana henkilö X huomautti, että henkilö Y puolustautui pahasti, koska _ salasi rikoksen.</w:t>
        <w:br/>
        <w:t xml:space="preserve"> Lause 2: Poliisikuulustelun aikana henkilöX huomautti, että henkilöY oli hirveän puolustuskannalla, koska _ tutki rikosta.</w:t>
      </w:r>
    </w:p>
    <w:p>
      <w:r>
        <w:rPr>
          <w:b/>
        </w:rPr>
        <w:t xml:space="preserve">Tulos</w:t>
      </w:r>
    </w:p>
    <w:p>
      <w:r>
        <w:t xml:space="preserve">Lause 1: HenkilöX lakkasi puolustautumasta henkilöäY kohtaan sen jälkeen, kun _ tajusi, että tämä yritti vain auttaa.</w:t>
        <w:br/>
        <w:t xml:space="preserve"> Lause 2: HenkilöX lakkasi puolustautumasta HenkilöY:tä kohtaan sen jälkeen, kun _ selitti, että hän vain yritti auttaa.</w:t>
      </w:r>
    </w:p>
    <w:p>
      <w:r>
        <w:rPr>
          <w:b/>
        </w:rPr>
        <w:t xml:space="preserve">Tulos</w:t>
      </w:r>
    </w:p>
    <w:p>
      <w:r>
        <w:t xml:space="preserve">Lause 1: HenkilöX puolustautui keskustelun aikana todennäköisemmin kuin henkilöY, koska _ oli herkkä luonne.</w:t>
        <w:br/>
        <w:t xml:space="preserve"> Lause 2: HenkilöX puolustautui keskustelun aikana todennäköisemmin kuin HenkilöY, koska _ ei ollut herkkä luonne.</w:t>
      </w:r>
    </w:p>
    <w:p>
      <w:r>
        <w:rPr>
          <w:b/>
        </w:rPr>
        <w:t xml:space="preserve">Esimerkki 0.4858</w:t>
      </w:r>
    </w:p>
    <w:p>
      <w:r>
        <w:t xml:space="preserve">Kontekstisana: maalaus.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koskaan nähnyt kuuluisaa maalausta, koska _ ei muistanut.</w:t>
        <w:br/>
        <w:t xml:space="preserve"> Lause 2: HenkilöX kysyi henkilöY:ltä, oliko hän koskaan nähnyt kuuluisaa maalausta, mutta _ ei muistanut.</w:t>
      </w:r>
    </w:p>
    <w:p>
      <w:r>
        <w:rPr>
          <w:b/>
        </w:rPr>
        <w:t xml:space="preserve">Tulos</w:t>
      </w:r>
    </w:p>
    <w:p>
      <w:r>
        <w:t xml:space="preserve">Lause 1: HenkilöX pyysi henkilöäY sisustamaan olohuoneen, koska _ ei osaa maalata seiniä.</w:t>
        <w:br/>
        <w:t xml:space="preserve"> Lause 2: HenkilöX pyysi HenkilöY:tä sisustamaan olohuoneen, koska _ on erinomainen maalaamaan seiniä</w:t>
      </w:r>
    </w:p>
    <w:p>
      <w:r>
        <w:rPr>
          <w:b/>
        </w:rPr>
        <w:t xml:space="preserve">Tulos</w:t>
      </w:r>
    </w:p>
    <w:p>
      <w:r>
        <w:t xml:space="preserve">Lause 1: HenkilöX poseerasi jalustalla, kun HenkilöY tarkkaili heitä, koska _ oli mallintamassa maalauskurssia varten.</w:t>
        <w:br/>
        <w:t xml:space="preserve"> Lause 2: HenkilöX poseerasi jalustalla, kun HenkilöY tarkkaili heitä, koska _ opiskeli maalauskurssia varten</w:t>
      </w:r>
    </w:p>
    <w:p>
      <w:r>
        <w:rPr>
          <w:b/>
        </w:rPr>
        <w:t xml:space="preserve">Tulos</w:t>
      </w:r>
    </w:p>
    <w:p>
      <w:r>
        <w:t xml:space="preserve">Lause 1: HenkilöX vietti enemmän aikaa maalauksen tuijottamiseen kuin HenkilöY, koska _ on taiteen harrastaja.</w:t>
        <w:br/>
        <w:t xml:space="preserve"> Lause 2: HenkilöX vietti enemmän aikaa maalauksen tuijottamiseen kuin HenkilöY, koska _ ei ole taiteen harrastaja</w:t>
      </w:r>
    </w:p>
    <w:p>
      <w:r>
        <w:rPr>
          <w:b/>
        </w:rPr>
        <w:t xml:space="preserve">Tulos</w:t>
      </w:r>
    </w:p>
    <w:p>
      <w:r>
        <w:t xml:space="preserve">Lause 1: HenkilöX oli erittäin hyvä maalaamaan, mutta henkilöY ei. _ teki kauniin kuvan.</w:t>
        <w:br/>
        <w:t xml:space="preserve"> Lause 2: HenkilöX oli erittäin hyvä maalaamaan, mutta HenkilöY ei ollut. _ teki kauhean kuvan.</w:t>
      </w:r>
    </w:p>
    <w:p>
      <w:r>
        <w:rPr>
          <w:b/>
        </w:rPr>
        <w:t xml:space="preserve">Tulos</w:t>
      </w:r>
    </w:p>
    <w:p>
      <w:r>
        <w:t xml:space="preserve">Lause 1: Maalaus miellytti henkilöäX, mutta ei henkilöäY, koska se muistutti _ heidän lapsuudestaan.</w:t>
        <w:br/>
        <w:t xml:space="preserve"> Lause 2: Maalaus ei ollut tärkeä henkilöX:lle mutta ei henkilöY:lle, koska se muistutti _ heidän lapsuudestaan</w:t>
      </w:r>
    </w:p>
    <w:p>
      <w:r>
        <w:rPr>
          <w:b/>
        </w:rPr>
        <w:t xml:space="preserve">Tulos</w:t>
      </w:r>
    </w:p>
    <w:p>
      <w:r>
        <w:t xml:space="preserve">Lause 1: Maalaustöitä tehdessään henkilöX päättää palkata henkilöY:n, koska _ on uusi asunnonomistaja.</w:t>
        <w:br/>
        <w:t xml:space="preserve"> Lause 2: Maalaushommissa henkilöX päättää palkata henkilöY:n, koska _ on taitava maalari.</w:t>
      </w:r>
    </w:p>
    <w:p>
      <w:r>
        <w:rPr>
          <w:b/>
        </w:rPr>
        <w:t xml:space="preserve">Esimerkki 0.4859</w:t>
      </w:r>
    </w:p>
    <w:p>
      <w:r>
        <w:t xml:space="preserve">Asiayhteyssana: käsintehty.</w:t>
      </w:r>
    </w:p>
    <w:p>
      <w:r>
        <w:rPr>
          <w:b/>
        </w:rPr>
        <w:t xml:space="preserve">Tulos</w:t>
      </w:r>
    </w:p>
    <w:p>
      <w:r>
        <w:t xml:space="preserve">Lause 1: HenkilöX teki käsintehdyn peiton, jossa oli monimutkainen kuvio, ja henkilöY teki yksinkertaisen peiton, koska _ oli ammattilainen.</w:t>
        <w:br/>
        <w:t xml:space="preserve"> Lause 2: HenkilöX teki käsintehdyn peiton, jossa oli monimutkainen kuvio, ja HenkilöY teki yksinkertaisen peiton, koska _ oli harrastelijapeittoja</w:t>
      </w:r>
    </w:p>
    <w:p>
      <w:r>
        <w:rPr>
          <w:b/>
        </w:rPr>
        <w:t xml:space="preserve">Esimerkki 0.4860</w:t>
      </w:r>
    </w:p>
    <w:p>
      <w:r>
        <w:t xml:space="preserve">Context Word: kuntosali.</w:t>
      </w:r>
    </w:p>
    <w:p>
      <w:r>
        <w:rPr>
          <w:b/>
        </w:rPr>
        <w:t xml:space="preserve">Tulos</w:t>
      </w:r>
    </w:p>
    <w:p>
      <w:r>
        <w:t xml:space="preserve">Lause 1: HenkilöX:llä oli kuntosalijäsenyys pidempään kuin henkilöY:llä. _ koki kuntosalin olevan hyvää rahankäyttöä.</w:t>
        <w:br/>
        <w:t xml:space="preserve"> Lause 2: HenkilöX:llä oli kuntosalijäsenyys pidempään kuin henkilöY:llä</w:t>
        <w:t xml:space="preserve"> _ koki kuntosalin olevan suurta rahan tuhlausta.</w:t>
      </w:r>
    </w:p>
    <w:p>
      <w:r>
        <w:rPr>
          <w:b/>
        </w:rPr>
        <w:t xml:space="preserve">Esimerkki 0,4861</w:t>
      </w:r>
    </w:p>
    <w:p>
      <w:r>
        <w:t xml:space="preserve">Asiayhteyssana: lihakset.</w:t>
      </w:r>
    </w:p>
    <w:p>
      <w:r>
        <w:rPr>
          <w:b/>
        </w:rPr>
        <w:t xml:space="preserve">Tulos</w:t>
      </w:r>
    </w:p>
    <w:p>
      <w:r>
        <w:t xml:space="preserve">Lause 1: HenkilöX pyysi henkilöY:ltä voimaharjoitteluneuvoja, koska _ halusi kehittää vatsalihastensa parempaa lihaskuntoa.</w:t>
        <w:br/>
        <w:t xml:space="preserve"> Lause 2: HenkilöX pyysi henkilöY:ltä voimaharjoitteluneuvoja, koska _ oli kehittänyt vatsalihaksiinsa paremman lihasmäärän.</w:t>
      </w:r>
    </w:p>
    <w:p>
      <w:r>
        <w:rPr>
          <w:b/>
        </w:rPr>
        <w:t xml:space="preserve">Tulos</w:t>
      </w:r>
    </w:p>
    <w:p>
      <w:r>
        <w:t xml:space="preserve">Lause 1: HenkilöX välitti paljon siitä, kuinka suuret lihakset hänellä oli henkilöY:hen verrattuna, joten _ oli koko ajan kuntosalilla.</w:t>
        <w:br/>
        <w:t xml:space="preserve"> Lause 2: HenkilöX välitti paljon siitä, kuinka suuret hänen lihaksensa olivat verrattuna HenkilöY:hen, koska _ oli koko ajan kuntosalilla.</w:t>
      </w:r>
    </w:p>
    <w:p>
      <w:r>
        <w:rPr>
          <w:b/>
        </w:rPr>
        <w:t xml:space="preserve">Tulos</w:t>
      </w:r>
    </w:p>
    <w:p>
      <w:r>
        <w:t xml:space="preserve">Lause 1: HenkilöX ihaili suuresti HenkilöY:n lihaksia , joten hän pyysi kuntosalilla treenivinkkejä.</w:t>
        <w:br/>
        <w:t xml:space="preserve"> Lause 2: HenkilöX ihaili suuresti HenkilöY:n lihaksia , joten _ tarjosi treenivinkkejä kuntosalilla.</w:t>
      </w:r>
    </w:p>
    <w:p>
      <w:r>
        <w:rPr>
          <w:b/>
        </w:rPr>
        <w:t xml:space="preserve">Tulos</w:t>
      </w:r>
    </w:p>
    <w:p>
      <w:r>
        <w:t xml:space="preserve">Lause 1: HenkilöX:llä oli pienet lihakset verrattuna henkilöY:hen painonnostossa, joten _ nosti kevyempiä painoja.</w:t>
        <w:br/>
        <w:t xml:space="preserve"> Lause 2: HenkilöX:llä oli pienet lihakset verrattuna henkilöY:hen painonnostossa, joten _ nosti raskaampia painoja</w:t>
      </w:r>
    </w:p>
    <w:p>
      <w:r>
        <w:rPr>
          <w:b/>
        </w:rPr>
        <w:t xml:space="preserve">Tulos</w:t>
      </w:r>
    </w:p>
    <w:p>
      <w:r>
        <w:t xml:space="preserve">Lause 1: HenkilöX:llä oli vahvemmat lihakset kuin henkilöY:llä, koska _ treenasi kuntosalilla käsipainoilla.</w:t>
        <w:br/>
        <w:t xml:space="preserve"> Lause 2: HenkilöX:llä oli heikommat lihakset kuin henkilöY:llä, koska _ treenasi kuntosalilla käsipainoilla.</w:t>
      </w:r>
    </w:p>
    <w:p>
      <w:r>
        <w:rPr>
          <w:b/>
        </w:rPr>
        <w:t xml:space="preserve">Tulos</w:t>
      </w:r>
    </w:p>
    <w:p>
      <w:r>
        <w:t xml:space="preserve">Lause 1: HenkilöX:llä on paljon suuremmat lihakset kuin henkilöY:llä, koska _ käy joka päivä kuntosalilla nostamassa painoja.</w:t>
        <w:br/>
        <w:t xml:space="preserve"> Lause 2: HenkilöX:llä on paljon pienemmät lihakset kuin HenkilöY:llä, koska _ käy joka päivä kuntosalilla nostamassa painoja.</w:t>
      </w:r>
    </w:p>
    <w:p>
      <w:r>
        <w:rPr>
          <w:b/>
        </w:rPr>
        <w:t xml:space="preserve">Tulos</w:t>
      </w:r>
    </w:p>
    <w:p>
      <w:r>
        <w:t xml:space="preserve">Lause 1: HenkilöX:llä on paljon suuremmat lihakset kuin henkilöY:llä, koska hän treenaa aina viikon jokaisena päivänä.</w:t>
        <w:br/>
        <w:t xml:space="preserve"> Lause 2: HenkilöX:llä on paljon pienemmät lihakset kuin henkilöY:llä, koska _ treenaa aina viikon jokaisena</w:t>
      </w:r>
    </w:p>
    <w:p>
      <w:r>
        <w:rPr>
          <w:b/>
        </w:rPr>
        <w:t xml:space="preserve">Tulos</w:t>
      </w:r>
    </w:p>
    <w:p>
      <w:r>
        <w:t xml:space="preserve">Lause 1: HenkilöX palkkasi HenkilöY:n henkilökohtaiseksi valmentajakseen, koska _ halusi kasvattaa isompia lihaksia.</w:t>
        <w:br/>
        <w:t xml:space="preserve"> Lause 2: HenkilöX palkkasi HenkilöY:n henkilökohtaiseksi valmentajakseen, koska _ osasi rakentaa isompia lihaksia</w:t>
      </w:r>
    </w:p>
    <w:p>
      <w:r>
        <w:rPr>
          <w:b/>
        </w:rPr>
        <w:t xml:space="preserve">Tulos</w:t>
      </w:r>
    </w:p>
    <w:p>
      <w:r>
        <w:t xml:space="preserve">Lause 1: HenkilöX söi mielellään Little Debbies -leipiä, kun taas HenkilöY suosi proteiinipirtelöitä, joten _ hänellä oli velttoja lihaksia.</w:t>
        <w:br/>
        <w:t xml:space="preserve"> Lause 2: HenkilöX söi mielellään Little Debbies -leivoksia, kun taas HenkilöY suosi proteiinipirtelöitä, joten _ oli kovat lihakset</w:t>
      </w:r>
    </w:p>
    <w:p>
      <w:r>
        <w:rPr>
          <w:b/>
        </w:rPr>
        <w:t xml:space="preserve">Tulos</w:t>
      </w:r>
    </w:p>
    <w:p>
      <w:r>
        <w:t xml:space="preserve">Lause 1: HenkilöX kävi kuntosalilla enemmän kuin HenkilöY, joten _ sai lihakset kehittymään paljon nopeammin.</w:t>
        <w:br/>
        <w:t xml:space="preserve"> Lause 2: HenkilöX kävi kuntosalilla enemmän kuin HenkilöY, joten _ voisi kehittää lihaksia paljon hitaammin</w:t>
      </w:r>
    </w:p>
    <w:p>
      <w:r>
        <w:rPr>
          <w:b/>
        </w:rPr>
        <w:t xml:space="preserve">Tulos</w:t>
      </w:r>
    </w:p>
    <w:p>
      <w:r>
        <w:t xml:space="preserve">Lause 1: HenkilöX:n lihakset ovat vähemmän kehittyneet kuin henkilöY:n, koska _ käy kuntosalilla muutaman tunnin viikossa.</w:t>
        <w:br/>
        <w:t xml:space="preserve"> Lause 2: HenkilöX:n lihakset ovat vähemmän kehittyneet kuin henkilöY:n, koska _ käy viikoittain monta tuntia kuntosalilla</w:t>
      </w:r>
    </w:p>
    <w:p>
      <w:r>
        <w:rPr>
          <w:b/>
        </w:rPr>
        <w:t xml:space="preserve">Tulos</w:t>
      </w:r>
    </w:p>
    <w:p>
      <w:r>
        <w:t xml:space="preserve">Lause 1: HenkilöX:n lihakset ovat suuremmat kuin henkilöY:n, koska _ on kuntosalivalmentaja.</w:t>
        <w:br/>
        <w:t xml:space="preserve"> Lause 2: HenkilöX:n lihakset ovat pienemmät kuin henkilöY:n, koska _ on kuntosalivalmentaja.</w:t>
      </w:r>
    </w:p>
    <w:p>
      <w:r>
        <w:rPr>
          <w:b/>
        </w:rPr>
        <w:t xml:space="preserve">Tulos</w:t>
      </w:r>
    </w:p>
    <w:p>
      <w:r>
        <w:t xml:space="preserve">Lause 1: HenkilöX:n ylävartalon lihakset olivat suuremmat kuin henkilöY:n, koska _ treenasi aina.</w:t>
        <w:br/>
        <w:t xml:space="preserve"> Lause 2: HenkilöX:n ylävartalon lihakset olivat suuremmat kuin HenkilöY:n, koska hän _ treenasi harvoin</w:t>
      </w:r>
    </w:p>
    <w:p>
      <w:r>
        <w:rPr>
          <w:b/>
        </w:rPr>
        <w:t xml:space="preserve">Tulos</w:t>
      </w:r>
    </w:p>
    <w:p>
      <w:r>
        <w:t xml:space="preserve">Lause 1: Harjoittelurutiinista oli hyötyä henkilöX:lle mutta ei henkilöY:lle, koska _ kehitti valtavia lihaksia.</w:t>
        <w:br/>
        <w:t xml:space="preserve"> Lause 2: Harjoittelurutiinista oli hyötyä henkilöX:lle mutta ei henkilöY:lle, koska _ ei kehittänyt lihaksia.</w:t>
      </w:r>
    </w:p>
    <w:p>
      <w:r>
        <w:rPr>
          <w:b/>
        </w:rPr>
        <w:t xml:space="preserve">Esimerkki 0.4862</w:t>
      </w:r>
    </w:p>
    <w:p>
      <w:r>
        <w:t xml:space="preserve">Kontekstin sana: Chipotle.</w:t>
      </w:r>
    </w:p>
    <w:p>
      <w:r>
        <w:rPr>
          <w:b/>
        </w:rPr>
        <w:t xml:space="preserve">Tulos</w:t>
      </w:r>
    </w:p>
    <w:p>
      <w:r>
        <w:t xml:space="preserve">Lause 1: Chipotle on henkilöX:n lempiruokaa, mutta henkilöY ei syö siellä, koska _ rakastaa pikaruokaa.</w:t>
        <w:br/>
        <w:t xml:space="preserve"> Lause 2: Chipotle on henkilöX:n lempiruokaa, mutta henkilöY ei syö siellä, koska _ rakastaa kotiruokaa.</w:t>
      </w:r>
    </w:p>
    <w:p>
      <w:r>
        <w:rPr>
          <w:b/>
        </w:rPr>
        <w:t xml:space="preserve">Esimerkki 0.4863</w:t>
      </w:r>
    </w:p>
    <w:p>
      <w:r>
        <w:t xml:space="preserve">Kontekstisana: teini-ikäiset.</w:t>
      </w:r>
    </w:p>
    <w:p>
      <w:r>
        <w:rPr>
          <w:b/>
        </w:rPr>
        <w:t xml:space="preserve">Tulos</w:t>
      </w:r>
    </w:p>
    <w:p>
      <w:r>
        <w:t xml:space="preserve">Lause 1: HenkilöX sanoi henkilöY:lle, että teini-ikäiset ovat ärsyttäviä, mutta _ oli eri mieltä ja sanoi, että he ovat aivan samanlaisia kuin muutkin ikäryhmät.</w:t>
        <w:br/>
        <w:t xml:space="preserve"> Lause 2: HenkilöX kuuli HenkilöY:n sanovan, että teini-ikäiset ovat ärsyttäviä, mutta _ oli eri mieltä ja sanoi, että he ovat aivan samanlaisia kuin muutkin ikäryhmät.</w:t>
      </w:r>
    </w:p>
    <w:p>
      <w:r>
        <w:rPr>
          <w:b/>
        </w:rPr>
        <w:t xml:space="preserve">Tulos</w:t>
      </w:r>
    </w:p>
    <w:p>
      <w:r>
        <w:t xml:space="preserve">Lause 1: HenkilöX:n teinit käyttäytyvät paremmin kuin henkilöY:n teinit, koska _ on ankarampi.</w:t>
        <w:br/>
        <w:t xml:space="preserve"> Lause 2: HenkilöX:n teini-ikäiset käyttäytyvät paremmin kuin henkilöY:n teini-ikäiset, koska _ on rennompi</w:t>
      </w:r>
    </w:p>
    <w:p>
      <w:r>
        <w:rPr>
          <w:b/>
        </w:rPr>
        <w:t xml:space="preserve">Esimerkki 0.4864</w:t>
      </w:r>
    </w:p>
    <w:p>
      <w:r>
        <w:t xml:space="preserve">Asiayhteyssana: leipä.</w:t>
      </w:r>
    </w:p>
    <w:p>
      <w:r>
        <w:rPr>
          <w:b/>
        </w:rPr>
        <w:t xml:space="preserve">Tulos</w:t>
      </w:r>
    </w:p>
    <w:p>
      <w:r>
        <w:t xml:space="preserve">Lause 1: HenkilöX tykkää löhöillä vapaa-ajallaan, mutta HenkilöY tekee mieluummin vapaaehtoistyötä. _ viettivät vapaapäivänsä rannalla chillaillen.</w:t>
        <w:br/>
        <w:t xml:space="preserve"> Lause 2: HenkilöX tykkää löhöillä vapaa-ajallaan, mutta HenkilöY tekee mieluummin vapaaehtoistyötä. _ vietti vapaapäivänsä työskennellen soppakeittiössä.</w:t>
      </w:r>
    </w:p>
    <w:p>
      <w:r>
        <w:rPr>
          <w:b/>
        </w:rPr>
        <w:t xml:space="preserve">Esimerkki 0,4865</w:t>
      </w:r>
    </w:p>
    <w:p>
      <w:r>
        <w:t xml:space="preserve">Asiayhteyssana: strategia.</w:t>
      </w:r>
    </w:p>
    <w:p>
      <w:r>
        <w:rPr>
          <w:b/>
        </w:rPr>
        <w:t xml:space="preserve">Tulos</w:t>
      </w:r>
    </w:p>
    <w:p>
      <w:r>
        <w:t xml:space="preserve">Lause 1: HenkilöX:llä oli huono mainosstrategia, mutta henkilöY:llä ei, koska _ ajattelutapa oli vanhentunut.</w:t>
        <w:br/>
        <w:t xml:space="preserve"> Lause 2: HenkilöX:llä oli huono mainosstrategia, mutta henkilöY:llä ei, koska _:llä oli nykyaikainen ajattelutapa</w:t>
      </w:r>
    </w:p>
    <w:p>
      <w:r>
        <w:rPr>
          <w:b/>
        </w:rPr>
        <w:t xml:space="preserve">Tulos</w:t>
      </w:r>
    </w:p>
    <w:p>
      <w:r>
        <w:t xml:space="preserve">Lause 1: HenkilöX tykkäsi pelata strategiapelejä, mutta henkilöY piti urheilupeleistä, joten hän oli aika innoissaan, kun uusi Clash of Clans ilmestyi.</w:t>
        <w:br/>
        <w:t xml:space="preserve"> Lause 2: HenkilöX tykkäsi pelata strategiavideopelejä, mutta HenkilöY tykkäsi urheilupeleistä, joten _ oli aika innoissaan, kun uusi Madden-peli ilmestyi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keksi hyvää strategiaa, joten _ pyysi apua.</w:t>
        <w:br/>
        <w:t xml:space="preserve"> Lause 2: HenkilöX kertoi HenkilöY:lle, että hän ei osaa keksiä hyvää strategiaa, joten _ tarjoutui auttamaan häntä.</w:t>
      </w:r>
    </w:p>
    <w:p>
      <w:r>
        <w:rPr>
          <w:b/>
        </w:rPr>
        <w:t xml:space="preserve">Esimerkki 0,4866</w:t>
      </w:r>
    </w:p>
    <w:p>
      <w:r>
        <w:t xml:space="preserve">Asiayhteyssana: marihuana.</w:t>
      </w:r>
    </w:p>
    <w:p>
      <w:r>
        <w:rPr>
          <w:b/>
        </w:rPr>
        <w:t xml:space="preserve">Tulos</w:t>
      </w:r>
    </w:p>
    <w:p>
      <w:r>
        <w:t xml:space="preserve">Lause 1: HenkilöX ei ottanut vastaan henkilöY:n tarjoamaa epäilyttävän näköistä marihuana jointtia, koska _ oli narkkari.</w:t>
        <w:br/>
        <w:t xml:space="preserve"> Lause 2: HenkilöX ei hyväksynyt epäilyttävän näköistä marihuanajippua, jota HenkilöY tarjosi, koska _ oli narkomaani</w:t>
      </w:r>
    </w:p>
    <w:p>
      <w:r>
        <w:rPr>
          <w:b/>
        </w:rPr>
        <w:t xml:space="preserve">Tulos</w:t>
      </w:r>
    </w:p>
    <w:p>
      <w:r>
        <w:t xml:space="preserve">Lause 1: HenkilöX kasvattaa marihuanaa laillisesti, mutta HenkilöY ei voi tehdä sitä. _ asuu Michiganissa.</w:t>
        <w:br/>
        <w:t xml:space="preserve"> Lause 2: HenkilöX kasvattaa marihuanaa laillisesti, mutta HenkilöY ei voi tehdä sitä</w:t>
        <w:t xml:space="preserve"> _ asuu Teksasissa.</w:t>
      </w:r>
    </w:p>
    <w:p>
      <w:r>
        <w:rPr>
          <w:b/>
        </w:rPr>
        <w:t xml:space="preserve">Tulos</w:t>
      </w:r>
    </w:p>
    <w:p>
      <w:r>
        <w:t xml:space="preserve">Lause 1: HenkilöX voi kasvattaa marihuanaa laillisesti, mutta henkilöY ei voi, koska hän asuu osavaltiossa, jossa marihuana on laillista.</w:t>
        <w:br/>
        <w:t xml:space="preserve"> Lause 2: HenkilöX voi kasvattaa marihuanaa laillisesti, mutta HenkilöY ei voi, koska _ asuu osavaltiossa, jossa marihuana on laitonta</w:t>
      </w:r>
    </w:p>
    <w:p>
      <w:r>
        <w:rPr>
          <w:b/>
        </w:rPr>
        <w:t xml:space="preserve">Tulos</w:t>
      </w:r>
    </w:p>
    <w:p>
      <w:r>
        <w:t xml:space="preserve">Lause 1: HenkilöX tykkäsi olla pilvessä ystäviensä kanssa, kun taas HenkilöY oli selvin päin, koska _ tykkäsi polttaa marihuanaa.</w:t>
        <w:br/>
        <w:t xml:space="preserve"> Lause 2: HenkilöX rakasti pilveä ystävien kanssa, kun taas HenkilöY oli selvin päin, koska _ vihasi marihuanan polttamista</w:t>
      </w:r>
    </w:p>
    <w:p>
      <w:r>
        <w:rPr>
          <w:b/>
        </w:rPr>
        <w:t xml:space="preserve">Tulos</w:t>
      </w:r>
    </w:p>
    <w:p>
      <w:r>
        <w:t xml:space="preserve">Lause 1: HenkilöX kannatti marihuanan laillistamista, kun taas henkilöY ei kannattanut, koska _ uskoi laillistamisen luovan mahdollisuuksia Amerikan nuorille.</w:t>
        <w:br/>
        <w:t xml:space="preserve"> Lause 2: HenkilöX kannatti marihuanan laillistamista, kun taas HenkilöY ei kannattanut, koska _ uskoi laillistamisen aiheuttavan ongelmia Amerikan nuorille.</w:t>
      </w:r>
    </w:p>
    <w:p>
      <w:r>
        <w:rPr>
          <w:b/>
        </w:rPr>
        <w:t xml:space="preserve">Tulos</w:t>
      </w:r>
    </w:p>
    <w:p>
      <w:r>
        <w:t xml:space="preserve">Lause 1: HenkilöX reputti koulussa todennäköisemmin kuin henkilöY, koska _ käytti runsaasti marihuanaa.</w:t>
        <w:br/>
        <w:t xml:space="preserve"> Lause 2: HenkilöX reputti koulussa todennäköisemmin kuin HenkilöY, koska _ ei käyttänyt runsaasti marihuanaa</w:t>
      </w:r>
    </w:p>
    <w:p>
      <w:r>
        <w:rPr>
          <w:b/>
        </w:rPr>
        <w:t xml:space="preserve">Tulos</w:t>
      </w:r>
    </w:p>
    <w:p>
      <w:r>
        <w:t xml:space="preserve">Lause 1: Silmälääkäri ehdotti, että henkilöX kokeilee lääkemarihuanaa, mutta ei henkilöY, koska hänellä on huono näkö.</w:t>
        <w:br/>
        <w:t xml:space="preserve"> Lause 2: Silmälääkäri ehdotti, että henkilöX, mutta ei henkilöY, kokeilisi lääkemarihuanaa, koska _:llä oli erinomainen näkö</w:t>
      </w:r>
    </w:p>
    <w:p>
      <w:r>
        <w:rPr>
          <w:b/>
        </w:rPr>
        <w:t xml:space="preserve">Tulos</w:t>
      </w:r>
    </w:p>
    <w:p>
      <w:r>
        <w:t xml:space="preserve">Lause 1: Poliisi pidätti henkilöX:n mutta päästi henkilöY:n vapaaksi. _ haisi vahvasti tupakalta ja marihuanalta.</w:t>
        <w:br/>
        <w:t xml:space="preserve"> Lause 2: Poliisi pidätti henkilöX:n mutta päästi henkilöY:n menemään</w:t>
        <w:t xml:space="preserve"> _ haisi vahvasti tupakalta mutta ei marihuanalta.</w:t>
      </w:r>
    </w:p>
    <w:p>
      <w:r>
        <w:rPr>
          <w:b/>
        </w:rPr>
        <w:t xml:space="preserve">Esimerkki 0,4867</w:t>
      </w:r>
    </w:p>
    <w:p>
      <w:r>
        <w:t xml:space="preserve">Asiayhteyssana: lumiukko.</w:t>
      </w:r>
    </w:p>
    <w:p>
      <w:r>
        <w:rPr>
          <w:b/>
        </w:rPr>
        <w:t xml:space="preserve">Tulos</w:t>
      </w:r>
    </w:p>
    <w:p>
      <w:r>
        <w:t xml:space="preserve">Lause 1: HenkilöX oli rakentamassa lumiukkoa, kun henkilöY käveli ohi ja kaatoi sen.  _ oli pettynyt.</w:t>
        <w:br/>
        <w:t xml:space="preserve"> Lause 2: HenkilöX oli rakentamassa lumiukkoa, kun HenkilöY käveli ohi ja kaatoi sen</w:t>
        <w:t xml:space="preserve">  _ oli huvittunut.</w:t>
      </w:r>
    </w:p>
    <w:p>
      <w:r>
        <w:rPr>
          <w:b/>
        </w:rPr>
        <w:t xml:space="preserve">Esimerkki 0.4868</w:t>
      </w:r>
    </w:p>
    <w:p>
      <w:r>
        <w:t xml:space="preserve">Asiayhteys Sana: artikkeli.</w:t>
      </w:r>
    </w:p>
    <w:p>
      <w:r>
        <w:rPr>
          <w:b/>
        </w:rPr>
        <w:t xml:space="preserve">Tulos</w:t>
      </w:r>
    </w:p>
    <w:p>
      <w:r>
        <w:t xml:space="preserve">Lause 1: Oli selvää, että henkilöX ymmärsi ja viihtyi henkilöY:n artikkelissa, koska _ oli lukija.</w:t>
        <w:br/>
        <w:t xml:space="preserve"> Lause 2: Oli selvää, että henkilöX ymmärsi ja viihdytti henkilöY:n artikkelia, koska _ oli kirjoittaja.</w:t>
      </w:r>
    </w:p>
    <w:p>
      <w:r>
        <w:rPr>
          <w:b/>
        </w:rPr>
        <w:t xml:space="preserve">Tulos</w:t>
      </w:r>
    </w:p>
    <w:p>
      <w:r>
        <w:t xml:space="preserve">Lause 1: HenkilöX kysyi henkilöY:ltä, lukiko hän puutarhanhoitoa käsittelevän artikkelin, koska _ unohti, kuinka kauas siemeniä pitäisi sijoittaa.</w:t>
        <w:br/>
        <w:t xml:space="preserve"> Lause 2: HenkilöX kysyi HenkilöY:ltä, lukivatko he puutarhanhoitoa käsittelevän artikkelin, _ kertoi, kuinka kauas siemenet pitää sijoittaa</w:t>
      </w:r>
    </w:p>
    <w:p>
      <w:r>
        <w:rPr>
          <w:b/>
        </w:rPr>
        <w:t xml:space="preserve">Tulos</w:t>
      </w:r>
    </w:p>
    <w:p>
      <w:r>
        <w:t xml:space="preserve">Lause 1: HenkilöX sai kaikki vaatteet lahjoituksena henkilöY:ltä, koska hänellä ei ollut vaatteita, joihin pukeutua.</w:t>
        <w:br/>
        <w:t xml:space="preserve"> Lause 2: HenkilöX sai kaikki HenkilöY:n lahjoittamat vaatteet, koska _:llä oli ylimääräisiä vaatteita säästössä etukäteen</w:t>
      </w:r>
    </w:p>
    <w:p>
      <w:r>
        <w:rPr>
          <w:b/>
        </w:rPr>
        <w:t xml:space="preserve">Tulos</w:t>
      </w:r>
    </w:p>
    <w:p>
      <w:r>
        <w:t xml:space="preserve">Lause 1: HenkilöX on palkannut henkilöY:n uudeksi Sudayn uutisartikkelin kirjoittamisesta vastaavaksi henkilöksi, _ johtaa sanomalehtiyrityksen työntekijöitä.</w:t>
        <w:br/>
        <w:t xml:space="preserve"> Lause 2: HenkilöX on palkannut HenkilöY:n uudeksi vastuuhenkilöksi Sudayn uutisartikkelin kirjoittamiseen, _ johtaa sanomalehtiyrityksen työntekijöitä.</w:t>
      </w:r>
    </w:p>
    <w:p>
      <w:r>
        <w:rPr>
          <w:b/>
        </w:rPr>
        <w:t xml:space="preserve">Tulos</w:t>
      </w:r>
    </w:p>
    <w:p>
      <w:r>
        <w:t xml:space="preserve">Lause 1: HenkilöX käy nopeasti läpi artikkelin, jonka henkilöY juuri kirjoitti, koska _ on toimittaja.</w:t>
        <w:br/>
        <w:t xml:space="preserve"> Lause 2: HenkilöX selaa nopeasti artikkelia, jonka HenkilöY juuri kirjoitti, koska _ on kirjoittaja.</w:t>
      </w:r>
    </w:p>
    <w:p>
      <w:r>
        <w:rPr>
          <w:b/>
        </w:rPr>
        <w:t xml:space="preserve">Tulos</w:t>
      </w:r>
    </w:p>
    <w:p>
      <w:r>
        <w:t xml:space="preserve">Lause 1: HenkilöX kirjoitti mairittelevan artikkelin henkilöY:stä, joten _ päätyi saamaan siitä kiitosta.</w:t>
        <w:br/>
        <w:t xml:space="preserve"> Lause 2: HenkilöX kirjoitti henkilöstäY imartelevan artikkelin, joten _ päätyi sen ansiosta kuuluisaksi</w:t>
      </w:r>
    </w:p>
    <w:p>
      <w:r>
        <w:rPr>
          <w:b/>
        </w:rPr>
        <w:t xml:space="preserve">Tulos</w:t>
      </w:r>
    </w:p>
    <w:p>
      <w:r>
        <w:t xml:space="preserve">Lause 1: HenkilöX kirjoitti imartelevan artikkelin henkilöY:stä, joten _ sai kunnian korostaa hänen saavutuksiaan.</w:t>
        <w:br/>
        <w:t xml:space="preserve"> Lause 2: HenkilöX kirjoitti imartelevan artikkelin HenkilöY:stä, joten _ sai kunnian nostaa esiin heidän saavutuksiaan</w:t>
      </w:r>
    </w:p>
    <w:p>
      <w:r>
        <w:rPr>
          <w:b/>
        </w:rPr>
        <w:t xml:space="preserve">Tulos</w:t>
      </w:r>
    </w:p>
    <w:p>
      <w:r>
        <w:t xml:space="preserve">Lause 1: Artikkeli kirjoitettiin henkilöstä X eikä henkilöstä Y, koska _ on kuuluisa ja tärkeä.</w:t>
        <w:br/>
        <w:t xml:space="preserve"> Lause 2: Artikkeli kirjoitettiin henkilöstä X eikä henkilöstä Y, koska _ on tylsä ja tavallinen</w:t>
      </w:r>
    </w:p>
    <w:p>
      <w:r>
        <w:rPr>
          <w:b/>
        </w:rPr>
        <w:t xml:space="preserve">Tulos</w:t>
      </w:r>
    </w:p>
    <w:p>
      <w:r>
        <w:t xml:space="preserve">Lause 1: Artikkeli kirjoitettiin henkilöstä X eikä henkilöstä Y, koska _ oli kuuluisa laulaja.</w:t>
        <w:br/>
        <w:t xml:space="preserve"> Lause 2: Artikkeli kirjoitettiin henkilöX:stä eikä henkilöY:stä, koska _ oli tuntematon laulaja.</w:t>
      </w:r>
    </w:p>
    <w:p>
      <w:r>
        <w:rPr>
          <w:b/>
        </w:rPr>
        <w:t xml:space="preserve">Esimerkki 0.4869</w:t>
      </w:r>
    </w:p>
    <w:p>
      <w:r>
        <w:t xml:space="preserve">Kontekstisana: puhu vanhuksille.</w:t>
      </w:r>
    </w:p>
    <w:p>
      <w:r>
        <w:rPr>
          <w:b/>
        </w:rPr>
        <w:t xml:space="preserve">Tulos</w:t>
      </w:r>
    </w:p>
    <w:p>
      <w:r>
        <w:t xml:space="preserve">Lause 1: HenkilöX osasi keskustella vanhusten kanssa paremmin kuin HenkilöY, koska _ tykkäsi vierailla vanhusten luona asumiskeskuksissa.</w:t>
        <w:br/>
        <w:t xml:space="preserve"> Lause 2: HenkilöX osasi puhua vanhusten kanssa paremmin kuin HenkilöY, koska _ nautti nuorten ihmisten tapaamisesta asumiskeskuksissa</w:t>
      </w:r>
    </w:p>
    <w:p>
      <w:r>
        <w:rPr>
          <w:b/>
        </w:rPr>
        <w:t xml:space="preserve">Esimerkki 0.4870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HenkilöX osti lääkkeitä, jotka auttavat HenkilöY:n vatsakipuun, koska _ oli sairaana viime viikolla.</w:t>
        <w:br/>
        <w:t xml:space="preserve"> Lause 2: HenkilöX osti lääkkeitä, jotka auttavat HenkilöY:n vatsakipuun, koska _ oli tänään kipeä</w:t>
      </w:r>
    </w:p>
    <w:p>
      <w:r>
        <w:rPr>
          <w:b/>
        </w:rPr>
        <w:t xml:space="preserve">Tulos</w:t>
      </w:r>
    </w:p>
    <w:p>
      <w:r>
        <w:t xml:space="preserve">Lause 1: HenkilöX sai vatsakivun aina kun hän oli HenkilöY:n lähellä, koska _ oli ihastunut.</w:t>
        <w:br/>
        <w:t xml:space="preserve"> Lause 2: HenkilöX:llä oli vatsakipuja joka kerta, kun hän oli HenkilöY:n lähellä, mutta _ ei tiennyt siitä</w:t>
      </w:r>
    </w:p>
    <w:p>
      <w:r>
        <w:rPr>
          <w:b/>
        </w:rPr>
        <w:t xml:space="preserve">Tulos</w:t>
      </w:r>
    </w:p>
    <w:p>
      <w:r>
        <w:t xml:space="preserve">Lause 1: HenkilöX:llä oli litteämpi vatsa kuin henkilöY:llä, koska _ teki istumaannousuja joka päivä.</w:t>
        <w:br/>
        <w:t xml:space="preserve"> Lause 2: HenkilöX:llä oli litteämpi vatsa kuin henkilöY:llä, vaikka _ teki istumaannousuja joka päivä.</w:t>
      </w:r>
    </w:p>
    <w:p>
      <w:r>
        <w:rPr>
          <w:b/>
        </w:rPr>
        <w:t xml:space="preserve">Tulos</w:t>
      </w:r>
    </w:p>
    <w:p>
      <w:r>
        <w:t xml:space="preserve">Lause 1: HenkilöX:llä oli vatsa murisemassa, mutta henkilöY:llä ei, koska _ oli odottanut lounasta pitkään.</w:t>
        <w:br/>
        <w:t xml:space="preserve"> Lause 2: HenkilöX:llä oli vatsa murisemassa, mutta henkilöY:llä ei, koska _ oli odottanut lounasta lyhennetyn ajan</w:t>
      </w:r>
    </w:p>
    <w:p>
      <w:r>
        <w:rPr>
          <w:b/>
        </w:rPr>
        <w:t xml:space="preserve">Tulos</w:t>
      </w:r>
    </w:p>
    <w:p>
      <w:r>
        <w:t xml:space="preserve">Lause 1: HenkilöX:llä oli paljon suurempi vatsa kuin henkilöY:llä, koska _ joi paljon olutta.</w:t>
        <w:br/>
        <w:t xml:space="preserve"> Lause 2: HenkilöX:llä oli paljon suurempi vatsa kuin henkilöY:llä, koska _ ei juonut paljon olutta.</w:t>
      </w:r>
    </w:p>
    <w:p>
      <w:r>
        <w:rPr>
          <w:b/>
        </w:rPr>
        <w:t xml:space="preserve">Tulos</w:t>
      </w:r>
    </w:p>
    <w:p>
      <w:r>
        <w:t xml:space="preserve">Lause 1: HenkilöX tykkäsi lenkkeillä, kun taas HenkilöY teki mieluummin rutistuksia kuntoillessaan, _ hänellä oli normaali vatsa.</w:t>
        <w:br/>
        <w:t xml:space="preserve"> Lause 2: HenkilöX tykkäsi lenkkeillä, kun taas HenkilöY teki mieluummin rutistuksia kuntoillessaan, _:llä oli määritelty vatsa.</w:t>
      </w:r>
    </w:p>
    <w:p>
      <w:r>
        <w:rPr>
          <w:b/>
        </w:rPr>
        <w:t xml:space="preserve">Tulos</w:t>
      </w:r>
    </w:p>
    <w:p>
      <w:r>
        <w:t xml:space="preserve">Lause 1: HenkilöX maksoi henkilöY:lle vatsan tutkimisesta sen jälkeen, kun _ oli ollut yönsä täynnä todella pahoja kaasuongelmia.</w:t>
        <w:br/>
        <w:t xml:space="preserve"> Lause 2: HenkilöX pyysi HenkilöY:tä tutkituttamaan vatsansa sen jälkeen, kun _ oli ollut yö täynnä todella pahoja kaasuongelmia</w:t>
      </w:r>
    </w:p>
    <w:p>
      <w:r>
        <w:rPr>
          <w:b/>
        </w:rPr>
        <w:t xml:space="preserve">Tulos</w:t>
      </w:r>
    </w:p>
    <w:p>
      <w:r>
        <w:t xml:space="preserve">Lause 1: HenkilöX halusi litteän vatsan kuten HenkilöY, joten _ otti häneltä neuvoja ydintreenistä.</w:t>
        <w:br/>
        <w:t xml:space="preserve"> Lause 2: HenkilöX halusi litteän vatsan kuten HenkilöY, joten _ antoi heille neuvoja ydinharjoitteista</w:t>
      </w:r>
    </w:p>
    <w:p>
      <w:r>
        <w:rPr>
          <w:b/>
        </w:rPr>
        <w:t xml:space="preserve">Tulos</w:t>
      </w:r>
    </w:p>
    <w:p>
      <w:r>
        <w:t xml:space="preserve">Lause 1: HenkilöX halusi, että hänen vatsansa niitataan, mutta henkilöY ei halunnut, koska _ oli melko lihava.</w:t>
        <w:br/>
        <w:t xml:space="preserve"> Lause 2: HenkilöX halusi, että hänen vatsansa niitataan, mutta henkilöY ei halunnut, koska _ oli melko laiha</w:t>
      </w:r>
    </w:p>
    <w:p>
      <w:r>
        <w:rPr>
          <w:b/>
        </w:rPr>
        <w:t xml:space="preserve">Tulos</w:t>
      </w:r>
    </w:p>
    <w:p>
      <w:r>
        <w:t xml:space="preserve">Lause 1: HenkilöX keskittyi tekemään vatsaharjoituksia, kun HenkilöY kertoi tarinaansa, joten häneltä jäi suurin osa tärkeistä kohdista näkemättä.</w:t>
        <w:br/>
        <w:t xml:space="preserve"> Lause 2: HenkilöX keskittyi tekemään vatsaharjoituksia, kun HenkilöY kertoi tarinaansa, joten _ toisti suurimman osan tärkeistä osista.</w:t>
      </w:r>
    </w:p>
    <w:p>
      <w:r>
        <w:rPr>
          <w:b/>
        </w:rPr>
        <w:t xml:space="preserve">Tulos</w:t>
      </w:r>
    </w:p>
    <w:p>
      <w:r>
        <w:t xml:space="preserve">Lause 1: HenkilöX oli nälkäisempi kuin henkilöY, koska lounasaikaan mennessä vatsa murisi ja sattui.</w:t>
        <w:br/>
        <w:t xml:space="preserve"> Lause 2: HenkilöX oli nälkäisempi kuin HenkilöY, koska _ vatsa ei murissut ja sattunut lounasaikaa lähestyttäessä</w:t>
      </w:r>
    </w:p>
    <w:p>
      <w:r>
        <w:rPr>
          <w:b/>
        </w:rPr>
        <w:t xml:space="preserve">Tulos</w:t>
      </w:r>
    </w:p>
    <w:p>
      <w:r>
        <w:t xml:space="preserve">Lause 1: HenkilöX:llä oli vatsatauti, joten henkilöY antoi hänelle Pepto Bismolia. _ alkoi voida paremmin nopeasti.</w:t>
        <w:br/>
        <w:t xml:space="preserve"> Lause 2: HenkilöX:llä oli vatsa kipeä, joten HenkilöY antoi hänelle Pepto Bismolia. _ oli iloinen, että hänen olonsa alkoi nopeasti parantua.</w:t>
      </w:r>
    </w:p>
    <w:p>
      <w:r>
        <w:rPr>
          <w:b/>
        </w:rPr>
        <w:t xml:space="preserve">Tulos</w:t>
      </w:r>
    </w:p>
    <w:p>
      <w:r>
        <w:t xml:space="preserve">Lause 1: Koska henkilöX:llä oli vatsavaivoja ja henkilöY:llä oli hyvä olo, _ hänelle tuotiin ruoansulatuslääkettä.</w:t>
        <w:br/>
        <w:t xml:space="preserve"> Lause 2: Koska henkilöX:llä oli vatsavaivoja ja henkilöY:llä oli hyvä olo, _ toi heille ruoansulatuslääkettä.</w:t>
      </w:r>
    </w:p>
    <w:p>
      <w:r>
        <w:rPr>
          <w:b/>
        </w:rPr>
        <w:t xml:space="preserve">Tulos</w:t>
      </w:r>
    </w:p>
    <w:p>
      <w:r>
        <w:t xml:space="preserve">Lause 1: HenkilöX:n vatsa murisee, mutta henkilöY:n vatsa tuntuu hyvin täydeltä. _ täytyy olla nälkäinen.</w:t>
        <w:br/>
        <w:t xml:space="preserve"> Lause 2: HenkilöX:n vatsa murisee, mutta HenkilöY:n vatsa on hyvin täynnä. _ on varmaan kylläinen.</w:t>
      </w:r>
    </w:p>
    <w:p>
      <w:r>
        <w:rPr>
          <w:b/>
        </w:rPr>
        <w:t xml:space="preserve">Tulos</w:t>
      </w:r>
    </w:p>
    <w:p>
      <w:r>
        <w:t xml:space="preserve">Lause 1: HenkilöX:n vatsa kolisi, mutta HenkilöY näytti olevan kunnossa, koska hänellä oli _ nälkä.</w:t>
        <w:br/>
        <w:t xml:space="preserve"> Lause 2: HenkilöX:n vatsa kolisi, mutta HenkilöY näytti olevan kunnossa, koska _ oli kylläinen</w:t>
      </w:r>
    </w:p>
    <w:p>
      <w:r>
        <w:rPr>
          <w:b/>
        </w:rPr>
        <w:t xml:space="preserve">Tulos</w:t>
      </w:r>
    </w:p>
    <w:p>
      <w:r>
        <w:t xml:space="preserve">Lause 1: Rannalla ollessaan henkilöX käytti mielellään bikinejä, mutta henkilöY ei, koska _ hänellä oli litteä vatsa.</w:t>
        <w:br/>
        <w:t xml:space="preserve"> Lause 2: Rannalla ollessaan henkilöX käytti mielellään bikineitä, mutta henkilöY ei, koska _ oli lihava vatsa</w:t>
      </w:r>
    </w:p>
    <w:p>
      <w:r>
        <w:rPr>
          <w:b/>
        </w:rPr>
        <w:t xml:space="preserve">Tulos</w:t>
      </w:r>
    </w:p>
    <w:p>
      <w:r>
        <w:t xml:space="preserve">Lause 1: henkilöx teki kaikkensa parantaakseen vatsahaavansa henkilöohjeiden mukaisesti, mutta _ eivät lopeta vatsakipuja.</w:t>
        <w:br/>
        <w:t xml:space="preserve"> Lause 2: personx teki kaikkensa parantaakseen vatsahaavansa persony-ohjeiden mukaisesti, koska _ oli lopettanut vatsakivut.</w:t>
      </w:r>
    </w:p>
    <w:p>
      <w:r>
        <w:rPr>
          <w:b/>
        </w:rPr>
        <w:t xml:space="preserve">Esimerkki 0,4871</w:t>
      </w:r>
    </w:p>
    <w:p>
      <w:r>
        <w:t xml:space="preserve">Asiayhteyssana: hauis.</w:t>
      </w:r>
    </w:p>
    <w:p>
      <w:r>
        <w:rPr>
          <w:b/>
        </w:rPr>
        <w:t xml:space="preserve">Tulos</w:t>
      </w:r>
    </w:p>
    <w:p>
      <w:r>
        <w:t xml:space="preserve">Lause 1: Henkilö X halusi, että hänen hauiksensa näkyisivät paidan läpi, kuten henkilö Y:n hauikset, koska _:n käsivarret olivat hyvin velttoja.</w:t>
        <w:br/>
        <w:t xml:space="preserve"> Lause 2: HenkilöX halusi hauiksensa näkyvän paidan läpi kuten HenkilöY:n, koska _:n käsivarret olivat hyvin kiinteät.</w:t>
      </w:r>
    </w:p>
    <w:p>
      <w:r>
        <w:rPr>
          <w:b/>
        </w:rPr>
        <w:t xml:space="preserve">Tulos</w:t>
      </w:r>
    </w:p>
    <w:p>
      <w:r>
        <w:t xml:space="preserve">Lause 1: HenkilöX treenaa enemmän kuin HenkilöY, joten hänen on helpompi saada isot hauikset.</w:t>
        <w:br/>
        <w:t xml:space="preserve"> Lause 2: HenkilöX treenaa enemmän kuin HenkilöY, joten _:n on vaikeampi saada isot hauikset</w:t>
      </w:r>
    </w:p>
    <w:p>
      <w:r>
        <w:rPr>
          <w:b/>
        </w:rPr>
        <w:t xml:space="preserve">Tulos</w:t>
      </w:r>
    </w:p>
    <w:p>
      <w:r>
        <w:t xml:space="preserve">Lause 1: HenkilöX:n hauislihakset ovat laihat, ja henkilöY on juuri päinvastainen, koska _ välttää aina kuntosalia.</w:t>
        <w:br/>
        <w:t xml:space="preserve"> Lause 2: HenkilöX:n hauislihakset ovat laihat, ja HenkilöY on juuri päinvastainen, koska _ käy aina kuntosalilla</w:t>
      </w:r>
    </w:p>
    <w:p>
      <w:r>
        <w:rPr>
          <w:b/>
        </w:rPr>
        <w:t xml:space="preserve">Tulos</w:t>
      </w:r>
    </w:p>
    <w:p>
      <w:r>
        <w:t xml:space="preserve">Lause 1: HenkilöX:n hauislihakset ovat paljon suuremmat kuin henkilöY:n, koska _ treenaa joka päivä.</w:t>
        <w:br/>
        <w:t xml:space="preserve"> Lause 2: HenkilöX:n hauislihakset ovat paljon pienemmät kuin henkilöY:n, koska _ treenaa joka päivä</w:t>
      </w:r>
    </w:p>
    <w:p>
      <w:r>
        <w:rPr>
          <w:b/>
        </w:rPr>
        <w:t xml:space="preserve">Tulos</w:t>
      </w:r>
    </w:p>
    <w:p>
      <w:r>
        <w:t xml:space="preserve">Lause 1: Kuntosalilla ollessaan henkilöX opetti henkilöY:lle, miten hauislihaksia käyristetään, koska _ oli personal trainer.</w:t>
        <w:br/>
        <w:t xml:space="preserve"> Lause 2: Kuntosalilla ollessaan HenkilöX opetti HenkilöY:lle, miten hauislihaksia käyristetään, koska _ oli kuntosalilla aloittelija</w:t>
      </w:r>
    </w:p>
    <w:p>
      <w:r>
        <w:rPr>
          <w:b/>
        </w:rPr>
        <w:t xml:space="preserve">Esimerkki 0.4872</w:t>
      </w:r>
    </w:p>
    <w:p>
      <w:r>
        <w:t xml:space="preserve">Asiayhteyssana: tuotteet.</w:t>
      </w:r>
    </w:p>
    <w:p>
      <w:r>
        <w:rPr>
          <w:b/>
        </w:rPr>
        <w:t xml:space="preserve">Tulos</w:t>
      </w:r>
    </w:p>
    <w:p>
      <w:r>
        <w:t xml:space="preserve">Lause 1: HenkilöX:n oli helppo puhdistaa kylpyamme, mutta henkilöY:n ei, koska _:llä oli kaappi täynnä puhdistusaineita.</w:t>
        <w:br/>
        <w:t xml:space="preserve"> Lause 2: HenkilöX:n oli helppo puhdistaa kylpyamme, mutta henkilöY:n ei, koska _:llä ei ollut kaappia täynnä puhdistusaineita.</w:t>
      </w:r>
    </w:p>
    <w:p>
      <w:r>
        <w:rPr>
          <w:b/>
        </w:rPr>
        <w:t xml:space="preserve">Tulos</w:t>
      </w:r>
    </w:p>
    <w:p>
      <w:r>
        <w:t xml:space="preserve">Lause 1: HenkilöX on kaupassa ostamassa tuotteita, jossa henkilöY on työskennellyt kymmenen vuotta, _ ostaa tavaroita.</w:t>
        <w:br/>
        <w:t xml:space="preserve"> Lause 2: HenkilöX on myymälässä, jossa henkilöY on työskennellyt kymmenen vuotta, _ myy tavaroita.</w:t>
      </w:r>
    </w:p>
    <w:p>
      <w:r>
        <w:rPr>
          <w:b/>
        </w:rPr>
        <w:t xml:space="preserve">Tulos</w:t>
      </w:r>
    </w:p>
    <w:p>
      <w:r>
        <w:t xml:space="preserve">Lause 1: HenkilöX näyttää henkilöY:lle kaikki kaupassa myytävät hienot ihotuotteet, koska _ haluaa välittää tietoa.</w:t>
        <w:br/>
        <w:t xml:space="preserve"> Lause 2: HenkilöX näyttää henkilöY:lle kaikki kaupassa myytävät hienot ihotuotteet, koska _ haluaa saada tietoa.</w:t>
      </w:r>
    </w:p>
    <w:p>
      <w:r>
        <w:rPr>
          <w:b/>
        </w:rPr>
        <w:t xml:space="preserve">Tulos</w:t>
      </w:r>
    </w:p>
    <w:p>
      <w:r>
        <w:t xml:space="preserve">Lause 1: HenkilöX käytti hiuksiinsa enemmän tuotteita kuin HenkilöY, koska _ välitti enemmän ulkonäöstään.</w:t>
        <w:br/>
        <w:t xml:space="preserve"> Lause 2: HenkilöX käytti vähemmän tuotteita hiuksiinsa kuin HenkilöY, koska _ välitti enemmän ulkonäöstään</w:t>
      </w:r>
    </w:p>
    <w:p>
      <w:r>
        <w:rPr>
          <w:b/>
        </w:rPr>
        <w:t xml:space="preserve">Tulos</w:t>
      </w:r>
    </w:p>
    <w:p>
      <w:r>
        <w:t xml:space="preserve">Lause 1: Tuotteet eivät toimineet HenkilöX:lle, mutta toimivat HenkilöY:lle, koska _ ajatteli, että ne olivat normaalia suurempia.</w:t>
        <w:br/>
        <w:t xml:space="preserve"> Lause 2: Tuotteet eivät toimineet HenkilöX:lle, mutta toimivat HenkilöY:lle, koska _ mielestä ne olivat oikean kokoisia</w:t>
      </w:r>
    </w:p>
    <w:p>
      <w:r>
        <w:rPr>
          <w:b/>
        </w:rPr>
        <w:t xml:space="preserve">Tulos</w:t>
      </w:r>
    </w:p>
    <w:p>
      <w:r>
        <w:t xml:space="preserve">Lause 1: Kun henkilöX etsi tavaratalossa eri tuotteita löytääkseen tarvitsemansa tuotteen, henkilöY auttoi häntä, koska _ oli asiakas.</w:t>
        <w:br/>
        <w:t xml:space="preserve"> Lause 2: Kun henkilöX etsi tavaratalossa eri tuotteita löytääkseen tarvitsemansa ja henkilöY auttoi häntä, koska _ oli myyjä.</w:t>
      </w:r>
    </w:p>
    <w:p>
      <w:r>
        <w:rPr>
          <w:b/>
        </w:rPr>
        <w:t xml:space="preserve">Esimerkki 0,4873</w:t>
      </w:r>
    </w:p>
    <w:p>
      <w:r>
        <w:t xml:space="preserve">Asiayhteyssana: siisti.</w:t>
      </w:r>
    </w:p>
    <w:p>
      <w:r>
        <w:rPr>
          <w:b/>
        </w:rPr>
        <w:t xml:space="preserve">Tulos</w:t>
      </w:r>
    </w:p>
    <w:p>
      <w:r>
        <w:t xml:space="preserve">Lause 1: HenkilöX piti kotinsa siistinä, kun taas henkilöY jätti kotinsa sotkuiseksi. _ sai paljon kehuja siitä, kuinka hienolta heidän kotinsa näytti.</w:t>
        <w:br/>
        <w:t xml:space="preserve"> Lause 2: HenkilöX piti kotinsa siistinä, kun taas HenkilöY jätti kotinsa sotkuiseksi</w:t>
        <w:t xml:space="preserve"> _ sai vain vähän kehuja siitä, kuinka hienolta heidän kotinsa näytti.</w:t>
      </w:r>
    </w:p>
    <w:p>
      <w:r>
        <w:rPr>
          <w:b/>
        </w:rPr>
        <w:t xml:space="preserve">Esimerkki 0.4874</w:t>
      </w:r>
    </w:p>
    <w:p>
      <w:r>
        <w:t xml:space="preserve">Asiayhteyssana: ruoansulatusongelmat.</w:t>
      </w:r>
    </w:p>
    <w:p>
      <w:r>
        <w:rPr>
          <w:b/>
        </w:rPr>
        <w:t xml:space="preserve">Tulos</w:t>
      </w:r>
    </w:p>
    <w:p>
      <w:r>
        <w:t xml:space="preserve">Lause 1: HenkilöX söi huonoa kanaa, jonka HenkilöY valmisti, ja se aiheutti ruoansulatusongelmia. _ oli vihainen huonosta kanasta.</w:t>
        <w:br/>
        <w:t xml:space="preserve"> Lause 2: HenkilöX söi huonoa kanaa, jonka HenkilöY valmisti, ja se aiheutti ruoansulatusongelmia. _ oli pahoillaan huonosta kanasta.</w:t>
      </w:r>
    </w:p>
    <w:p>
      <w:r>
        <w:rPr>
          <w:b/>
        </w:rPr>
        <w:t xml:space="preserve">Tulos</w:t>
      </w:r>
    </w:p>
    <w:p>
      <w:r>
        <w:t xml:space="preserve">Lause 1: HenkilöX auttoi henkilöäY vakavissa ruoansulatusongelmissa, joten _ teki helposti sulavaa ateriaa.</w:t>
        <w:br/>
        <w:t xml:space="preserve"> Lause 2: HenkilöX auttoi HenkilöY:tä vakavissa ruoansulatusongelmissa, joten _ söi helposti sulavan aterian</w:t>
      </w:r>
    </w:p>
    <w:p>
      <w:r>
        <w:rPr>
          <w:b/>
        </w:rPr>
        <w:t xml:space="preserve">Esimerkki 0,4875</w:t>
      </w:r>
    </w:p>
    <w:p>
      <w:r>
        <w:t xml:space="preserve">Asiayhteyssana: rikkomus.</w:t>
      </w:r>
    </w:p>
    <w:p>
      <w:r>
        <w:rPr>
          <w:b/>
        </w:rPr>
        <w:t xml:space="preserve">Tulos</w:t>
      </w:r>
    </w:p>
    <w:p>
      <w:r>
        <w:t xml:space="preserve">Lause 1: HenkilöX tarvitsi apua henkilöY:ltä vuokralaisen oikeuksien rikkomisen ilmoittamisessa, koska _ unohti miten.</w:t>
        <w:br/>
        <w:t xml:space="preserve"> Lause 2: HenkilöX tarvitsi apua HenkilöY:ltä vuokralaisen tiukkapipoisen rikkomuksen tekemisessä, koska _ muisti miten</w:t>
      </w:r>
    </w:p>
    <w:p>
      <w:r>
        <w:rPr>
          <w:b/>
        </w:rPr>
        <w:t xml:space="preserve">Esimerkki 0,4876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Lause 1: Kylmänympärysihottuma on ongelma henkilöX:lle, mutta henkilöY ei koskaan sairastu siihen. _ on saanut herpesviruksen.</w:t>
        <w:br/>
        <w:t xml:space="preserve"> Lause 2: Kylmänympärysihottuma on ongelma HenkilöX:lle, mutta HenkilöY ei koskaan saa sitä</w:t>
        <w:t xml:space="preserve"> _ on välttynyt herpesvirukselta.</w:t>
      </w:r>
    </w:p>
    <w:p>
      <w:r>
        <w:rPr>
          <w:b/>
        </w:rPr>
        <w:t xml:space="preserve">Tulos</w:t>
      </w:r>
    </w:p>
    <w:p>
      <w:r>
        <w:t xml:space="preserve">Lause 1: HenkilöX sairasti huuliherpestä, mutta henkilöY ei. _ joutui hakemaan lääkkeitä apteekista.</w:t>
        <w:br/>
        <w:t xml:space="preserve"> Lause 2: HenkilöX sairasti huuliherpestä, mutta HenkilöY ei. _ joutui hakemaan apteekista laastareita.</w:t>
      </w:r>
    </w:p>
    <w:p>
      <w:r>
        <w:rPr>
          <w:b/>
        </w:rPr>
        <w:t xml:space="preserve">Esimerkki 0.4877</w:t>
      </w:r>
    </w:p>
    <w:p>
      <w:r>
        <w:t xml:space="preserve">Asiayhteyssana: nimetty.</w:t>
      </w:r>
    </w:p>
    <w:p>
      <w:r>
        <w:rPr>
          <w:b/>
        </w:rPr>
        <w:t xml:space="preserve">Tulos</w:t>
      </w:r>
    </w:p>
    <w:p>
      <w:r>
        <w:t xml:space="preserve">Lause 1: HenkilöX:n oli järkevämpää olla kuljettajana kuin henkilöY:n, koska _ ei ollut paljon juonut.</w:t>
        <w:br/>
        <w:t xml:space="preserve"> Lause 2: HenkilöX:n oli järkevämpää olla kuljettajana kuin HenkilöY:n, koska _ oli juonut paljon.</w:t>
      </w:r>
    </w:p>
    <w:p>
      <w:r>
        <w:rPr>
          <w:b/>
        </w:rPr>
        <w:t xml:space="preserve">Esimerkki 0.4878</w:t>
      </w:r>
    </w:p>
    <w:p>
      <w:r>
        <w:t xml:space="preserve">Asiayhteyssana: pyörtyminen.</w:t>
      </w:r>
    </w:p>
    <w:p>
      <w:r>
        <w:rPr>
          <w:b/>
        </w:rPr>
        <w:t xml:space="preserve">Tulos</w:t>
      </w:r>
    </w:p>
    <w:p>
      <w:r>
        <w:t xml:space="preserve">Lause 1: HenkilöX ei saanut selville, miksi HenkilöY pyörtyi jatkuvasti, joten _ asensi kameran potilaansa kotiin.</w:t>
        <w:br/>
        <w:t xml:space="preserve"> Lause 2: HenkilöX ei saanut selville, miksi HenkilöY pyörtyi jatkuvasti, joten _ asensi kameran omaan kotiinsa</w:t>
      </w:r>
    </w:p>
    <w:p>
      <w:r>
        <w:rPr>
          <w:b/>
        </w:rPr>
        <w:t xml:space="preserve">Tulos</w:t>
      </w:r>
    </w:p>
    <w:p>
      <w:r>
        <w:t xml:space="preserve">Lause 1: HenkilöX luovutti verta säännöllisesti, mutta HenkilöY pelkäsi liikaa pyörtymistä, vaikka _ sanoi, että he olisivat kunnossa.</w:t>
        <w:br/>
        <w:t xml:space="preserve"> Lause 2: HenkilöX luovutti verta säännöllisesti, mutta HenkilöY pelkäsi liikaa pyörtymistä, vaikka _ oli halunnut luovuttaa verta</w:t>
      </w:r>
    </w:p>
    <w:p>
      <w:r>
        <w:rPr>
          <w:b/>
        </w:rPr>
        <w:t xml:space="preserve">Tulos</w:t>
      </w:r>
    </w:p>
    <w:p>
      <w:r>
        <w:t xml:space="preserve">Lause 1: HenkilöX kärsii jatkuvista pyörtymisistä, joten hän menee lääkäriin HenkilöY:lle, koska _ tuntuu pahalta.</w:t>
        <w:br/>
        <w:t xml:space="preserve"> Lause 2: HenkilöX kärsii jatkuvasta pyörtymisestä, joten hän menee lääkäriin HenkilöY, koska _ on lääkäri</w:t>
      </w:r>
    </w:p>
    <w:p>
      <w:r>
        <w:rPr>
          <w:b/>
        </w:rPr>
        <w:t xml:space="preserve">Tulos</w:t>
      </w:r>
    </w:p>
    <w:p>
      <w:r>
        <w:t xml:space="preserve">Lause 1: HenkilöX oli usein pyörryksissä, kun taas henkilöY oli hyvin luja, joten _ oli altis pyörtymään .</w:t>
        <w:br/>
        <w:t xml:space="preserve"> Lause 2: HenkilöX oli usein pyörryksissä, kun taas HenkilöY oli hyvin sisukas, joten _ oli immuuni pyörtymiselle .</w:t>
      </w:r>
    </w:p>
    <w:p>
      <w:r>
        <w:rPr>
          <w:b/>
        </w:rPr>
        <w:t xml:space="preserve">Esimerkki 0.4879</w:t>
      </w:r>
    </w:p>
    <w:p>
      <w:r>
        <w:t xml:space="preserve">Asiayhteyssana: kirjonta.</w:t>
      </w:r>
    </w:p>
    <w:p>
      <w:r>
        <w:rPr>
          <w:b/>
        </w:rPr>
        <w:t xml:space="preserve">Tulos</w:t>
      </w:r>
    </w:p>
    <w:p>
      <w:r>
        <w:t xml:space="preserve">Lause 1: HenkilöX halusi talon seinille paljon kirjailuja, mutta henkilöY oli eri mieltä, koska _ piti siitä, miltä ne näyttävät.</w:t>
        <w:br/>
        <w:t xml:space="preserve"> Lause 2: HenkilöX halusi paljon kirjailuja talon seinille, mutta HenkilY oli eri mieltä, koska _ vihasi sitä, miltä se näyttää</w:t>
      </w:r>
    </w:p>
    <w:p>
      <w:r>
        <w:rPr>
          <w:b/>
        </w:rPr>
        <w:t xml:space="preserve">Tulos</w:t>
      </w:r>
    </w:p>
    <w:p>
      <w:r>
        <w:t xml:space="preserve">Lause 1: HenkilöX ei ollut kovin taiteellinen, mutta halusi oppia kirjontaa henkilöY:ltä. _ kyseli häneltä jatkuvasti monia kysymyksiä.</w:t>
        <w:br/>
        <w:t xml:space="preserve"> Lause 2: HenkilöX ei ollut kovin taiteellinen, mutta halusi oppia kirjontaa henkilöY:ltä</w:t>
        <w:t xml:space="preserve"> _ jätti jatkuvasti huomiotta hänen kysymyksensä.</w:t>
      </w:r>
    </w:p>
    <w:p>
      <w:r>
        <w:rPr>
          <w:b/>
        </w:rPr>
        <w:t xml:space="preserve">Tulos</w:t>
      </w:r>
    </w:p>
    <w:p>
      <w:r>
        <w:t xml:space="preserve">Lause 1: Kirjonta oli hyvä harrastus henkilöX:lle, mutta ei henkilöY:lle, koska _ oli työskennellyt sen parissa monta tuntia.</w:t>
        <w:br/>
        <w:t xml:space="preserve"> Lause 2: Kirjonta oli hyvä harrastus HenkilöX:lle, mutta ei HenkilöY:lle, koska _ ei ollut työskennellyt sen parissa paljon</w:t>
      </w:r>
    </w:p>
    <w:p>
      <w:r>
        <w:rPr>
          <w:b/>
        </w:rPr>
        <w:t xml:space="preserve">Esimerkki 0.4880</w:t>
      </w:r>
    </w:p>
    <w:p>
      <w:r>
        <w:t xml:space="preserve">Asiayhteyssana: väittää.</w:t>
      </w:r>
    </w:p>
    <w:p>
      <w:r>
        <w:rPr>
          <w:b/>
        </w:rPr>
        <w:t xml:space="preserve">Tulos</w:t>
      </w:r>
    </w:p>
    <w:p>
      <w:r>
        <w:t xml:space="preserve">Lause 1: HenkilöX riitelee puolisonsa kanssa enemmän kuin henkilöY on koskaan riidellyt, joten _ onneton avioliitto.</w:t>
        <w:br/>
        <w:t xml:space="preserve"> Lause 2: HenkilöX riitelee puolisonsa kanssa enemmän kuin henkilöY on koskaan riidellyt, joten _ on onnellisempi avioliitto</w:t>
      </w:r>
    </w:p>
    <w:p>
      <w:r>
        <w:rPr>
          <w:b/>
        </w:rPr>
        <w:t xml:space="preserve">Esimerkki 0,4881</w:t>
      </w:r>
    </w:p>
    <w:p>
      <w:r>
        <w:t xml:space="preserve">Asiayhteyssana: tentit.</w:t>
      </w:r>
    </w:p>
    <w:p>
      <w:r>
        <w:rPr>
          <w:b/>
        </w:rPr>
        <w:t xml:space="preserve">Tulos</w:t>
      </w:r>
    </w:p>
    <w:p>
      <w:r>
        <w:t xml:space="preserve">Lause 1: HenkilöX reputti loppukokeissa, kun taas HenkilöY läpäisi ne, joten _ joutui uusimaan kurssinsa kesäkoulussa.</w:t>
        <w:br/>
        <w:t xml:space="preserve"> Lause 2: HenkilöX reputti loppukokeet, kun taas HenkilöY läpäisi ne, joten _ ei tarvinnut uusia kurssejaan kesäkoulussa.</w:t>
      </w:r>
    </w:p>
    <w:p>
      <w:r>
        <w:rPr>
          <w:b/>
        </w:rPr>
        <w:t xml:space="preserve">Tulos</w:t>
      </w:r>
    </w:p>
    <w:p>
      <w:r>
        <w:t xml:space="preserve">Lause 1: HenkilöX sai kokeista huonoja arvosanoja, kun taas HenkilöY sai pelkkiä kiitettäviä, joten heidän vanhempansa olivat pettyneitä _ .</w:t>
        <w:br/>
        <w:t xml:space="preserve"> Lause 2: HenkilöX sai huonoja arvosanoja kokeistaan, kun taas HenkilöY sai pelkkiä kymppejä, joten heidän vanhempansa olivat ylpeitä _ .</w:t>
      </w:r>
    </w:p>
    <w:p>
      <w:r>
        <w:rPr>
          <w:b/>
        </w:rPr>
        <w:t xml:space="preserve">Tulos</w:t>
      </w:r>
    </w:p>
    <w:p>
      <w:r>
        <w:t xml:space="preserve">Lause 1: HenkilöX kamppailee tenttinsä kanssa ja pyytää apua henkilöY:ltä, koska _ haluaa menestyä paremmin.</w:t>
        <w:br/>
        <w:t xml:space="preserve"> Lause 2: HenkilöX kamppailee tenttinsä kanssa ja pyytää apua henkilöY:ltä, koska _ on jo menestynyt.</w:t>
      </w:r>
    </w:p>
    <w:p>
      <w:r>
        <w:rPr>
          <w:b/>
        </w:rPr>
        <w:t xml:space="preserve">Tulos</w:t>
      </w:r>
    </w:p>
    <w:p>
      <w:r>
        <w:t xml:space="preserve">Lause 1: HenkilöX oli valmis kokeisiin, joita henkilöY ei ollut, koska _ oli opiskellut ahkerasti koetta varten.</w:t>
        <w:br/>
        <w:t xml:space="preserve"> Lause 2: HenkilöX oli valmis kokeisiin, joita henkilöY ei ollut, koska _ ei ollut opiskellut ahkerasti koetta varten</w:t>
      </w:r>
    </w:p>
    <w:p>
      <w:r>
        <w:rPr>
          <w:b/>
        </w:rPr>
        <w:t xml:space="preserve">Tulos</w:t>
      </w:r>
    </w:p>
    <w:p>
      <w:r>
        <w:t xml:space="preserve">Lause 1: Kun henkilöX antoi henkilöY:lle vastaukset tulevia kokeita varten, _ alkoi katua sitä.</w:t>
        <w:br/>
        <w:t xml:space="preserve"> Lause 2: Kun henkilöX antoi henkilöY:lle vastaukset tulevia tenttejä varten, _ alkoi vaalia sitä</w:t>
      </w:r>
    </w:p>
    <w:p>
      <w:r>
        <w:rPr>
          <w:b/>
        </w:rPr>
        <w:t xml:space="preserve">Esimerkki 0.4882</w:t>
      </w:r>
    </w:p>
    <w:p>
      <w:r>
        <w:t xml:space="preserve">Asiayhteyssana: kodinomistaja.</w:t>
      </w:r>
    </w:p>
    <w:p>
      <w:r>
        <w:rPr>
          <w:b/>
        </w:rPr>
        <w:t xml:space="preserve">Tulos</w:t>
      </w:r>
    </w:p>
    <w:p>
      <w:r>
        <w:t xml:space="preserve">Lause 1: HenkilöX luovutti avaimet henkilölleY, uudelle asunnon omistajalle, ja _ myi virallisesti talon.</w:t>
        <w:br/>
        <w:t xml:space="preserve"> Lause 2: HenkilöX luovutti avaimet henkilölleY, uudelle asunnon omistajalle, ja _ osti virallisesti talon</w:t>
      </w:r>
    </w:p>
    <w:p>
      <w:r>
        <w:rPr>
          <w:b/>
        </w:rPr>
        <w:t xml:space="preserve">Tulos</w:t>
      </w:r>
    </w:p>
    <w:p>
      <w:r>
        <w:t xml:space="preserve">Lause 1: HenkilöX:llä on enemmän rahaa kuin henkilöY:llä, joten _ hänestä tuli asunnon omistaja nuorena.</w:t>
        <w:br/>
        <w:t xml:space="preserve"> Lause 2: HenkilöX:llä on enemmän rahaa kuin HenkilöY:llä, joten _:stä tuli asunnonomistaja myöhäisessä elämänvaiheessa.</w:t>
      </w:r>
    </w:p>
    <w:p>
      <w:r>
        <w:rPr>
          <w:b/>
        </w:rPr>
        <w:t xml:space="preserve">Tulos</w:t>
      </w:r>
    </w:p>
    <w:p>
      <w:r>
        <w:t xml:space="preserve">Lause 1: Koska henkilöX oli asunnon omistaja ja henkilöY asui asunnossa, _ myi asuntonsa.</w:t>
        <w:br/>
        <w:t xml:space="preserve"> Lause 2: Koska henkilöX oli asunnon omistaja ja henkilöY asui asunnossa, _ vuokrasi asuntonsa.</w:t>
      </w:r>
    </w:p>
    <w:p>
      <w:r>
        <w:rPr>
          <w:b/>
        </w:rPr>
        <w:t xml:space="preserve">Esimerkki 0,4883</w:t>
      </w:r>
    </w:p>
    <w:p>
      <w:r>
        <w:t xml:space="preserve">Kontekstin sana: sulkea.</w:t>
      </w:r>
    </w:p>
    <w:p>
      <w:r>
        <w:rPr>
          <w:b/>
        </w:rPr>
        <w:t xml:space="preserve">Tulos</w:t>
      </w:r>
    </w:p>
    <w:p>
      <w:r>
        <w:t xml:space="preserve">Lause 1: HenkilöX pitää mielellään ulko-oveaan lukossa, mutta henkilöY ei pidä, koska _ asuu vaarallisella alueella.</w:t>
        <w:br/>
        <w:t xml:space="preserve"> Lause 2: HenkilöX pitää ulko-oveaan mielellään lukittuna, mutta henkilöY ei, koska _ asuu turvallisella alueella.</w:t>
      </w:r>
    </w:p>
    <w:p>
      <w:r>
        <w:rPr>
          <w:b/>
        </w:rPr>
        <w:t xml:space="preserve">Esimerkki 0.4884</w:t>
      </w:r>
    </w:p>
    <w:p>
      <w:r>
        <w:t xml:space="preserve">Asiayhteyssana: balsami.</w:t>
      </w:r>
    </w:p>
    <w:p>
      <w:r>
        <w:rPr>
          <w:b/>
        </w:rPr>
        <w:t xml:space="preserve">Tulos</w:t>
      </w:r>
    </w:p>
    <w:p>
      <w:r>
        <w:t xml:space="preserve">Lause 1: HenkilöX tarvitsi balsamia, mutta ei HenkilöY, koska _ vasikkalihakset olivat kipeät treenin jälkeen.</w:t>
        <w:br/>
        <w:t xml:space="preserve"> Lause 2: HenkilöX tarvitsi balsamia, mutta ei HenkilöY, koska _:llä oli kivuttomat pohjelihakset treenin jälkeen</w:t>
      </w:r>
    </w:p>
    <w:p>
      <w:r>
        <w:rPr>
          <w:b/>
        </w:rPr>
        <w:t xml:space="preserve">Esimerkki 0,4885</w:t>
      </w:r>
    </w:p>
    <w:p>
      <w:r>
        <w:t xml:space="preserve">Asiayhteyssana: polttaa.</w:t>
      </w:r>
    </w:p>
    <w:p>
      <w:r>
        <w:rPr>
          <w:b/>
        </w:rPr>
        <w:t xml:space="preserve">Tulos</w:t>
      </w:r>
    </w:p>
    <w:p>
      <w:r>
        <w:t xml:space="preserve">Lause 1: HenkilöX:n oli pyydettävä HenkilöY:tä polttamaan elokuvan DVD-levy lentokoneeseen mukaan otettavaksi, koska _ oli täysin unohtanut, miten se tehdään.</w:t>
        <w:br/>
        <w:t xml:space="preserve"> Lause 2: HenkilöX:n oli autettava HenkilöY:tä polttamaan elokuvan DVD-levy lentokoneeseen mukaan otettavaksi, koska _ oli täysin unohtanut, miten se tehdään</w:t>
      </w:r>
    </w:p>
    <w:p>
      <w:r>
        <w:rPr>
          <w:b/>
        </w:rPr>
        <w:t xml:space="preserve">Esimerkki 0,4886</w:t>
      </w:r>
    </w:p>
    <w:p>
      <w:r>
        <w:t xml:space="preserve">Kontekstin sana: Laakeri.</w:t>
      </w:r>
    </w:p>
    <w:p>
      <w:r>
        <w:rPr>
          <w:b/>
        </w:rPr>
        <w:t xml:space="preserve">Tulos</w:t>
      </w:r>
    </w:p>
    <w:p>
      <w:r>
        <w:t xml:space="preserve">Lause 1: HenkilöX:n oli vaikea kestää huonoja uutisia, kun taas henkilöY otti ne rennosti. _ joutui käymään psykiatrilla.</w:t>
        <w:br/>
        <w:t xml:space="preserve"> Lause 2: HenkilöX:n oli vaikea kestää huonoja uutisia, kun taas HenkilöY otti ne rennosti. _ ei tarvinnut mennä psykiatrille.</w:t>
      </w:r>
    </w:p>
    <w:p>
      <w:r>
        <w:rPr>
          <w:b/>
        </w:rPr>
        <w:t xml:space="preserve">Esimerkki 0,4887</w:t>
      </w:r>
    </w:p>
    <w:p>
      <w:r>
        <w:t xml:space="preserve">Asiayhteyssana: espanja.</w:t>
      </w:r>
    </w:p>
    <w:p>
      <w:r>
        <w:rPr>
          <w:b/>
        </w:rPr>
        <w:t xml:space="preserve">Tulos</w:t>
      </w:r>
    </w:p>
    <w:p>
      <w:r>
        <w:t xml:space="preserve">Lause 1: HenkilöX halusi oppia lisää espanjaa ennen koulumatkaa Espanjaan. HenkilöY ei halunnut, koska kaikki puhuvat kuitenkin englantia. _ oli parempi oppilas.</w:t>
        <w:br/>
        <w:t xml:space="preserve"> Lause 2: HenkilöX halusi oppia lisää espanjaa ennen koulumatkaa Espanjaan. HenkilöY ei halunnut, koska kaikki puhuvat muutenkin englantia. _ oli huono oppilas.</w:t>
      </w:r>
    </w:p>
    <w:p>
      <w:r>
        <w:rPr>
          <w:b/>
        </w:rPr>
        <w:t xml:space="preserve">Tulos</w:t>
      </w:r>
    </w:p>
    <w:p>
      <w:r>
        <w:t xml:space="preserve">Lause 1: HenkilöX:lle espanjan kielen puhuminen ja kirjoittaminen sujui helposti, mutta henkilöY:lle ei, koska hänen vanhempansa olivat meksikolaisia.</w:t>
        <w:br/>
        <w:t xml:space="preserve"> Lause 2: Espanjan kielen puhuminen ja kirjoittaminen oli helppoa henkilöX:lle mutta ei henkilöY:lle, koska _:llä oli irlantilaiset vanhemmat</w:t>
      </w:r>
    </w:p>
    <w:p>
      <w:r>
        <w:rPr>
          <w:b/>
        </w:rPr>
        <w:t xml:space="preserve">Esimerkki 0.4888</w:t>
      </w:r>
    </w:p>
    <w:p>
      <w:r>
        <w:t xml:space="preserve">Asiayhteyssana: tunneli.</w:t>
      </w:r>
    </w:p>
    <w:p>
      <w:r>
        <w:rPr>
          <w:b/>
        </w:rPr>
        <w:t xml:space="preserve">Tulos</w:t>
      </w:r>
    </w:p>
    <w:p>
      <w:r>
        <w:t xml:space="preserve">Lause 1: HenkilöX:n oli helpompi ryömiä kapeasta tunnelista kuin HenkilY:n, koska _ oli pienempi.</w:t>
        <w:br/>
        <w:t xml:space="preserve"> Lause 2: HenkilöX:n oli helpompi ryömiä kapean tunnelin läpi kuin HenkilöY:n, koska _ oli suurempi.</w:t>
      </w:r>
    </w:p>
    <w:p>
      <w:r>
        <w:rPr>
          <w:b/>
        </w:rPr>
        <w:t xml:space="preserve">Esimerkki 0.4889</w:t>
      </w:r>
    </w:p>
    <w:p>
      <w:r>
        <w:t xml:space="preserve">Asiayhteyssana: kaksoset.</w:t>
      </w:r>
    </w:p>
    <w:p>
      <w:r>
        <w:rPr>
          <w:b/>
        </w:rPr>
        <w:t xml:space="preserve">Tulos</w:t>
      </w:r>
    </w:p>
    <w:p>
      <w:r>
        <w:t xml:space="preserve">Lause 1: HenkilöX synnytti kaksoset ja HenkilöY synnytti heidät, joten _ kiitti heitä, kun se oli tehty.</w:t>
        <w:br/>
        <w:t xml:space="preserve"> Lause 2: HenkilöX synnytti kaksoset ja HenkilöY synnytti heidät, joten _ oli varmasti onnittelemassa heitä, kun se oli tapahtunut</w:t>
      </w:r>
    </w:p>
    <w:p>
      <w:r>
        <w:rPr>
          <w:b/>
        </w:rPr>
        <w:t xml:space="preserve">Esimerkki 0,4890</w:t>
      </w:r>
    </w:p>
    <w:p>
      <w:r>
        <w:t xml:space="preserve">Kontekstin sana: Suede.</w:t>
      </w:r>
    </w:p>
    <w:p>
      <w:r>
        <w:rPr>
          <w:b/>
        </w:rPr>
        <w:t xml:space="preserve">Tulos</w:t>
      </w:r>
    </w:p>
    <w:p>
      <w:r>
        <w:t xml:space="preserve">Lause 1: Personx osti itselleen ja persony:lle muutaman parin Suedeja ja _ arvostettiin. anteliaisuudesta.</w:t>
        <w:br/>
        <w:t xml:space="preserve"> Lause 2: Personx osti itselleen ja persony:lle joitakin pareja Suede-merkkisiä vaatteita ja _ arvostettiin häntä anteliaisuudesta.</w:t>
      </w:r>
    </w:p>
    <w:p>
      <w:r>
        <w:rPr>
          <w:b/>
        </w:rPr>
        <w:t xml:space="preserve">Esimerkki 0,4891</w:t>
      </w:r>
    </w:p>
    <w:p>
      <w:r>
        <w:t xml:space="preserve">Context Word: Käynnistä auto mäessä.</w:t>
      </w:r>
    </w:p>
    <w:p>
      <w:r>
        <w:rPr>
          <w:b/>
        </w:rPr>
        <w:t xml:space="preserve">Tulos</w:t>
      </w:r>
    </w:p>
    <w:p>
      <w:r>
        <w:t xml:space="preserve">Lause 1: HenkilöX auttoi henkilöY:tä käynnistämään auton mäessä, koska _ on ajanut autoa vuosia ja tiesi, mitä tehdä.</w:t>
        <w:br/>
        <w:t xml:space="preserve"> Lause 2: HenkilöX auttoi HenkilöY:tä käynnistämään auton mäessä, koska _ on ajamisen aloittelija eikä tiennyt, mitä tehdä</w:t>
      </w:r>
    </w:p>
    <w:p>
      <w:r>
        <w:rPr>
          <w:b/>
        </w:rPr>
        <w:t xml:space="preserve">Esimerkki 0.4892</w:t>
      </w:r>
    </w:p>
    <w:p>
      <w:r>
        <w:t xml:space="preserve">Asiayhteyssana: eläinkauppa.</w:t>
      </w:r>
    </w:p>
    <w:p>
      <w:r>
        <w:rPr>
          <w:b/>
        </w:rPr>
        <w:t xml:space="preserve">Tulos</w:t>
      </w:r>
    </w:p>
    <w:p>
      <w:r>
        <w:t xml:space="preserve">Lause 1: HenkilöX rakasti eläimiä, mutta HenkilY oli allerginen kissoille ja koirille. _ sai työpaikan eläinkaupasta.</w:t>
        <w:br/>
        <w:t xml:space="preserve"> Lause 2: HenkilöX rakasti eläimiä, mutta HenkilY oli allerginen kissoille ja koirille</w:t>
        <w:t xml:space="preserve"> _ kieltäytyi työstä eläinkaupassa.</w:t>
      </w:r>
    </w:p>
    <w:p>
      <w:r>
        <w:rPr>
          <w:b/>
        </w:rPr>
        <w:t xml:space="preserve">Esimerkki 0.4893</w:t>
      </w:r>
    </w:p>
    <w:p>
      <w:r>
        <w:t xml:space="preserve">Asiayhteyssana: mullberry.</w:t>
      </w:r>
    </w:p>
    <w:p>
      <w:r>
        <w:rPr>
          <w:b/>
        </w:rPr>
        <w:t xml:space="preserve">Tulos</w:t>
      </w:r>
    </w:p>
    <w:p>
      <w:r>
        <w:t xml:space="preserve">Lause 1: HenkilöX kysyi henkilöY:ltä, mikä tuo outo hedelmä oli, koska _ ei ollut koskaan ennen nähnyt mulperipuuta.</w:t>
        <w:br/>
        <w:t xml:space="preserve"> Lause 2: HenkilöX selitti HenkilöY:lle, mikä outo hedelmä oli, koska _ ei ollut koskaan ennen nähnyt puolukkapuuta</w:t>
      </w:r>
    </w:p>
    <w:p>
      <w:r>
        <w:rPr>
          <w:b/>
        </w:rPr>
        <w:t xml:space="preserve">Esimerkki 0.4894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Lause 1: HenkilöX on monimutkainen henkilö, HenkilöY ei ole, ja siksi hänellä on enemmän treffejä lukioaikana.</w:t>
        <w:br/>
        <w:t xml:space="preserve"> Lause 2: HenkilöX on monimutkainen henkilö, HenkilöY ei ole, ja siksi _:llä on vähän treffejä lukion aikana</w:t>
      </w:r>
    </w:p>
    <w:p>
      <w:r>
        <w:rPr>
          <w:b/>
        </w:rPr>
        <w:t xml:space="preserve">Tulos</w:t>
      </w:r>
    </w:p>
    <w:p>
      <w:r>
        <w:t xml:space="preserve">Lause 1: HenkilöX oli paljon monimutkaisempi ajattelija kuin HenkilöY, joten _ päätyi työskentelemään tiedelaboratorioon.</w:t>
        <w:br/>
        <w:t xml:space="preserve"> Lause 2: HenkilöX oli paljon monimutkaisempi ajattelija kuin HenkilöY, joten _ päätyi työskentelemään varastoon</w:t>
      </w:r>
    </w:p>
    <w:p>
      <w:r>
        <w:rPr>
          <w:b/>
        </w:rPr>
        <w:t xml:space="preserve">Esimerkki 0,4895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Lause 1: HenkilöX piti luonnonmukaisesta, vähäsokerisesta terveysruoasta enemmän kuin henkilöY, koska _ oli kasvanut sen kanssa.</w:t>
        <w:br/>
        <w:t xml:space="preserve"> Lause 2: HenkilöX piti luomuruokavalion vähäsokerisesta terveellisestä ruoasta enemmän kuin HenkilöY, koska _ ei ollut kasvatettu sen kanssa</w:t>
      </w:r>
    </w:p>
    <w:p>
      <w:r>
        <w:rPr>
          <w:b/>
        </w:rPr>
        <w:t xml:space="preserve">Tulos</w:t>
      </w:r>
    </w:p>
    <w:p>
      <w:r>
        <w:t xml:space="preserve">Lause 1: Persony hoiti Personxia, kun hänen terveytensä oli heikentymässä, mutta _ ei osoittanut paranemista.</w:t>
        <w:br/>
        <w:t xml:space="preserve"> Lause 2: Persony hoiti Personxia, kun hänen terveydentilansa oli heikentymässä ja _ ei osoittanut väsymystä</w:t>
      </w:r>
    </w:p>
    <w:p>
      <w:r>
        <w:rPr>
          <w:b/>
        </w:rPr>
        <w:t xml:space="preserve">Tulos</w:t>
      </w:r>
    </w:p>
    <w:p>
      <w:r>
        <w:t xml:space="preserve">Lause 1: Säilyttääkseen psyykkisen terveytensä henkilöX:n oli vältettävä henkilöY:tä, koska _ oli hyvin haavoittuvainen.</w:t>
        <w:br/>
        <w:t xml:space="preserve"> Lause 2: Säilyttääkseen psyykkisen terveytensä henkilön X oli vältettävä henkilöä Y, koska _ oli hyvin myrkyllinen</w:t>
      </w:r>
    </w:p>
    <w:p>
      <w:r>
        <w:rPr>
          <w:b/>
        </w:rPr>
        <w:t xml:space="preserve">Esimerkki 0.4896</w:t>
      </w:r>
    </w:p>
    <w:p>
      <w:r>
        <w:t xml:space="preserve">Asiayhteyssana: suoristaa.</w:t>
      </w:r>
    </w:p>
    <w:p>
      <w:r>
        <w:rPr>
          <w:b/>
        </w:rPr>
        <w:t xml:space="preserve">Tulos</w:t>
      </w:r>
    </w:p>
    <w:p>
      <w:r>
        <w:t xml:space="preserve">Lause 1: HenkilöX:n hiukset näyttivät paremmilta, kun hän suoristi ne kuin henkilöY:n, koska _ on stylisti.</w:t>
        <w:br/>
        <w:t xml:space="preserve"> Lause 2: HenkilöX:n hiukset näyttivät paremmilta, kun hän suoristi ne kuin HenkilöY:n, koska _ on lapsi</w:t>
      </w:r>
    </w:p>
    <w:p>
      <w:r>
        <w:rPr>
          <w:b/>
        </w:rPr>
        <w:t xml:space="preserve">Esimerkki 0,4897</w:t>
      </w:r>
    </w:p>
    <w:p>
      <w:r>
        <w:t xml:space="preserve">Asiayhteyssana: virasto.</w:t>
      </w:r>
    </w:p>
    <w:p>
      <w:r>
        <w:rPr>
          <w:b/>
        </w:rPr>
        <w:t xml:space="preserve">Tulos</w:t>
      </w:r>
    </w:p>
    <w:p>
      <w:r>
        <w:t xml:space="preserve">Lause 1: HenkilöX:n rekrytointitoimisto menestyy paremmin kuin HenkilöY:n, koska _ sillä on loistava maine.</w:t>
        <w:br/>
        <w:t xml:space="preserve"> Lause 2: HenkilöX:n rekrytointitoimisto toimii paremmin kuin HenkilöY:n, koska _ sillä on keskinkertainen maine</w:t>
      </w:r>
    </w:p>
    <w:p>
      <w:r>
        <w:rPr>
          <w:b/>
        </w:rPr>
        <w:t xml:space="preserve">Tulos</w:t>
      </w:r>
    </w:p>
    <w:p>
      <w:r>
        <w:t xml:space="preserve">Lause 1: Työskentely valtion virastossa sopi henkilölleX paremmin kuin henkilölleY, koska _ noudatti sääntöjä.</w:t>
        <w:br/>
        <w:t xml:space="preserve"> Lause 2: Työskentely valtion virastossa sopi paremmin henkilöX:lle kuin henkilöY:lle, koska _ ei noudattanut sääntöjä</w:t>
      </w:r>
    </w:p>
    <w:p>
      <w:r>
        <w:rPr>
          <w:b/>
        </w:rPr>
        <w:t xml:space="preserve">Esimerkki 0.4898</w:t>
      </w:r>
    </w:p>
    <w:p>
      <w:r>
        <w:t xml:space="preserve">Asiayhteyssana: aikataulu.</w:t>
      </w:r>
    </w:p>
    <w:p>
      <w:r>
        <w:rPr>
          <w:b/>
        </w:rPr>
        <w:t xml:space="preserve">Tulos</w:t>
      </w:r>
    </w:p>
    <w:p>
      <w:r>
        <w:t xml:space="preserve">Lause 1: HenkilöX ei saanut vastasyntynyttä aikatauluun, kun taas henkilöY sai, koska _ ei ollut koskaan ennen saanut lasta.</w:t>
        <w:br/>
        <w:t xml:space="preserve"> Lause 2: HenkilöX ei saanut vastasyntynyttä aikatauluun, kun taas HenkilöY sai, koska _:llä oli ollut yksi lapsi aikaisemmin</w:t>
      </w:r>
    </w:p>
    <w:p>
      <w:r>
        <w:rPr>
          <w:b/>
        </w:rPr>
        <w:t xml:space="preserve">Tulos</w:t>
      </w:r>
    </w:p>
    <w:p>
      <w:r>
        <w:t xml:space="preserve">Lause 1: HenkilöX:llä oli paljon vaikeampi aikataulu kuin henkilöY:llä, koska _ oli menossa yliopistoon.</w:t>
        <w:br/>
        <w:t xml:space="preserve"> Lause 2: HenkilöX:llä oli paljon vaikeampi aikataulu kuin henkilöY:llä, koska _ oli menossa yläasteelle</w:t>
      </w:r>
    </w:p>
    <w:p>
      <w:r>
        <w:rPr>
          <w:b/>
        </w:rPr>
        <w:t xml:space="preserve">Tulos</w:t>
      </w:r>
    </w:p>
    <w:p>
      <w:r>
        <w:t xml:space="preserve">Lause 1: HenkilöX:llä oli enemmän energiaa kuin henkilöY:llä, vaikka _:llä oli kiireisempi aikataulu viikon aikana.</w:t>
        <w:br/>
        <w:t xml:space="preserve"> Lause 2: HenkilöX:llä oli enemmän väsymystä kuin HenkilöY:llä, koska _:llä oli kiireisempi aikataulu viikollaan</w:t>
      </w:r>
    </w:p>
    <w:p>
      <w:r>
        <w:rPr>
          <w:b/>
        </w:rPr>
        <w:t xml:space="preserve">Tulos</w:t>
      </w:r>
    </w:p>
    <w:p>
      <w:r>
        <w:t xml:space="preserve">Lause 1: HenkilöX on huonompi laatimaan päiväaikatauluja kuin HenkilöY, koska _ on hyvin laiska.</w:t>
        <w:br/>
        <w:t xml:space="preserve"> Lause 2: HenkilöX on huonompi laatimaan päivänsä aikatauluja kuin HenkilöY, koska _ on hyvin ahkera.</w:t>
      </w:r>
    </w:p>
    <w:p>
      <w:r>
        <w:rPr>
          <w:b/>
        </w:rPr>
        <w:t xml:space="preserve">Tulos</w:t>
      </w:r>
    </w:p>
    <w:p>
      <w:r>
        <w:t xml:space="preserve">Lause 1: HenkilöX piti aikataulua erittäin huolellisesti, mutta henkilöY ei. _ oli aina ajoissa.</w:t>
        <w:br/>
        <w:t xml:space="preserve"> Lause 2: HenkilöX piti aikataulua hyvin tarkasti, mutta HenkilöY ei. _ ei ollut koskaan ajoissa.</w:t>
      </w:r>
    </w:p>
    <w:p>
      <w:r>
        <w:rPr>
          <w:b/>
        </w:rPr>
        <w:t xml:space="preserve">Tulos</w:t>
      </w:r>
    </w:p>
    <w:p>
      <w:r>
        <w:t xml:space="preserve">Lause 1: HenkilöX kävi kuntosalilla aikataulun mukaan, kun taas HenkilöY kävi epäsäännöllisesti, joten _ oli hyvin kunnossa.</w:t>
        <w:br/>
        <w:t xml:space="preserve"> Lause 2: HenkilöX kävi kuntosalilla aikataulun mukaan, kun taas HenkilöY kävi epäsäännöllisesti, joten _ oli huonokuntoinen</w:t>
      </w:r>
    </w:p>
    <w:p>
      <w:r>
        <w:rPr>
          <w:b/>
        </w:rPr>
        <w:t xml:space="preserve">Tulos</w:t>
      </w:r>
    </w:p>
    <w:p>
      <w:r>
        <w:t xml:space="preserve">Lause 1: HenkilöX:n aikataulu on paljon tiiviimpi kuin henkilöY:n. _ on hyvin kiireinen henkilö.</w:t>
        <w:br/>
        <w:t xml:space="preserve"> Lause 2: HenkilöX:n aikataulu on paljon tiiviimpi kuin henkilöY:n. _ on hyvin rento ihminen.</w:t>
      </w:r>
    </w:p>
    <w:p>
      <w:r>
        <w:rPr>
          <w:b/>
        </w:rPr>
        <w:t xml:space="preserve">Esimerkki 0.4899</w:t>
      </w:r>
    </w:p>
    <w:p>
      <w:r>
        <w:t xml:space="preserve">Context Word: kunnianosoitus kauniille eläimelle.</w:t>
      </w:r>
    </w:p>
    <w:p>
      <w:r>
        <w:rPr>
          <w:b/>
        </w:rPr>
        <w:t xml:space="preserve">Tulos</w:t>
      </w:r>
    </w:p>
    <w:p>
      <w:r>
        <w:t xml:space="preserve">Lause 1: HenkilöX:lle kauniin eläimen kunnioittaminen on hyvä asia, mutta henkilöY ei ole samaa mieltä, _ ei anna muiden mielipiteiden häiritä häntä.</w:t>
        <w:br/>
        <w:t xml:space="preserve"> Lause 2: HenkilöX:lle kauniin eläimen kunnioittaminen on hyvä asia, mutta HenkilöY ei ole samaa mieltä, _ antaa muiden mielipiteiden häiritä häntä.</w:t>
      </w:r>
    </w:p>
    <w:p>
      <w:r>
        <w:rPr>
          <w:b/>
        </w:rPr>
        <w:t xml:space="preserve">Esimerkki 0.4900</w:t>
      </w:r>
    </w:p>
    <w:p>
      <w:r>
        <w:t xml:space="preserve">Asiayhteyssana: messinki.</w:t>
      </w:r>
    </w:p>
    <w:p>
      <w:r>
        <w:rPr>
          <w:b/>
        </w:rPr>
        <w:t xml:space="preserve">Tulos</w:t>
      </w:r>
    </w:p>
    <w:p>
      <w:r>
        <w:t xml:space="preserve">Lause 1: HenkilöX:n koti näytti vanhemmalta kuin HenkilöY:n koti, koska _ oli paljon messinkikalusteita.</w:t>
        <w:br/>
        <w:t xml:space="preserve"> Lause 2: HenkilöX:n koti näytti vanhemmalta kuin HenkilöY:n koti, koska _ ei ollut messinkikalusteita</w:t>
      </w:r>
    </w:p>
    <w:p>
      <w:r>
        <w:rPr>
          <w:b/>
        </w:rPr>
        <w:t xml:space="preserve">Esimerkki 0.4901</w:t>
      </w:r>
    </w:p>
    <w:p>
      <w:r>
        <w:t xml:space="preserve">Kontekstisana: jatko-opiskelu.</w:t>
      </w:r>
    </w:p>
    <w:p>
      <w:r>
        <w:rPr>
          <w:b/>
        </w:rPr>
        <w:t xml:space="preserve">Tulos</w:t>
      </w:r>
    </w:p>
    <w:p>
      <w:r>
        <w:t xml:space="preserve">Lause 1: Jatko-opiskelijakoulu hyväksyi henkilöX:n, mutta ei henkilöY:tä, koska _:n arvosanat olivat tyydyttävämmät.</w:t>
        <w:br/>
        <w:t xml:space="preserve"> Lause 2: Jatko-opiskelijakoulu hyväksyi henkilöX:n, mutta ei henkilöY:tä, koska _:n arvosanat olivat vähemmän tyydyttävät</w:t>
      </w:r>
    </w:p>
    <w:p>
      <w:r>
        <w:rPr>
          <w:b/>
        </w:rPr>
        <w:t xml:space="preserve">Esimerkki 0.4902</w:t>
      </w:r>
    </w:p>
    <w:p>
      <w:r>
        <w:t xml:space="preserve">Kontekstin sana: Voikukat.</w:t>
      </w:r>
    </w:p>
    <w:p>
      <w:r>
        <w:rPr>
          <w:b/>
        </w:rPr>
        <w:t xml:space="preserve">Tulos</w:t>
      </w:r>
    </w:p>
    <w:p>
      <w:r>
        <w:t xml:space="preserve">Lause 1: HenkilöX kertoi henkilöY:lle voikukan tärkeydestä, koska _ tiesi mehiläisille aiheutuvista vaaroista.</w:t>
        <w:br/>
        <w:t xml:space="preserve"> Lause 2: HenkilöX kertoi henkilöY:lle voikukkien tärkeydestä, koska _ ei tiennyt mehiläisille aiheutuvista vaaroista</w:t>
      </w:r>
    </w:p>
    <w:p>
      <w:r>
        <w:rPr>
          <w:b/>
        </w:rPr>
        <w:t xml:space="preserve">Tulos</w:t>
      </w:r>
    </w:p>
    <w:p>
      <w:r>
        <w:t xml:space="preserve">Lause 1: HenkilöX piti voikukkia herkullisina salaatissa, mutta henkilöY piti niitä rikkaruohona. _ korjasi voikukat pihaltaan.</w:t>
        <w:br/>
        <w:t xml:space="preserve"> Lause 2: HenkilöX piti voikukkia herkullisina salaatissa, mutta henkilöY piti niitä rikkaruohona. _ leikkasi voikukat pihaltaan.</w:t>
      </w:r>
    </w:p>
    <w:p>
      <w:r>
        <w:rPr>
          <w:b/>
        </w:rPr>
        <w:t xml:space="preserve">Esimerkki 0.4903</w:t>
      </w:r>
    </w:p>
    <w:p>
      <w:r>
        <w:t xml:space="preserve">Asiayhteyssana: sairasta.</w:t>
      </w:r>
    </w:p>
    <w:p>
      <w:r>
        <w:rPr>
          <w:b/>
        </w:rPr>
        <w:t xml:space="preserve">Tulos</w:t>
      </w:r>
    </w:p>
    <w:p>
      <w:r>
        <w:t xml:space="preserve">Lause 1: Koska _:llä oli korkeat vaatimukset ruoan laadulle, henkilöX piti henkilöY:n kokkailuyrityksiä ällöttävinä.</w:t>
        <w:br/>
        <w:t xml:space="preserve"> Lause 2: Koska _:llä oli alhaiset ruoan laatuvaatimukset, henkilöX piti henkilöY:n kokkailuyrityksiä ällöttävinä</w:t>
      </w:r>
    </w:p>
    <w:p>
      <w:r>
        <w:rPr>
          <w:b/>
        </w:rPr>
        <w:t xml:space="preserve">Esimerkki 0.4904</w:t>
      </w:r>
    </w:p>
    <w:p>
      <w:r>
        <w:t xml:space="preserve">Asiayhteyssana: matalapainejärjestelmä.</w:t>
      </w:r>
    </w:p>
    <w:p>
      <w:r>
        <w:rPr>
          <w:b/>
        </w:rPr>
        <w:t xml:space="preserve">Tulos</w:t>
      </w:r>
    </w:p>
    <w:p>
      <w:r>
        <w:t xml:space="preserve">Lause 1: HenkilöX arveli, että matalapainejärjestelmä toisi pian sadetta, joten hän käski henkilöY:tä olla kastelematta kasvejaan. _ oli väärässä, ja kasvit kuolivat kuivumiseen.</w:t>
        <w:br/>
        <w:t xml:space="preserve"> Lause 2: HenkilöX uskoi, että matalapainejärjestelmä toisi pian sadetta, joten hän käski HenkilöY:tä olemaan kastelematta kasvejaan</w:t>
        <w:t xml:space="preserve"> _ kuunteli, ja kasvit kuolivat kuivumiseen.</w:t>
      </w:r>
    </w:p>
    <w:p>
      <w:r>
        <w:rPr>
          <w:b/>
        </w:rPr>
        <w:t xml:space="preserve">Esimerkki 0,4905</w:t>
      </w:r>
    </w:p>
    <w:p>
      <w:r>
        <w:t xml:space="preserve">Asiayhteyssana: varainkeruutilaisuudet.</w:t>
      </w:r>
    </w:p>
    <w:p>
      <w:r>
        <w:rPr>
          <w:b/>
        </w:rPr>
        <w:t xml:space="preserve">Tulos</w:t>
      </w:r>
    </w:p>
    <w:p>
      <w:r>
        <w:t xml:space="preserve">Lause 1: HenkilöX aloitti varainkeruun ja HenkilöY lahjoitti siihen, joten _ onnistui saamaan rahaa.</w:t>
        <w:br/>
        <w:t xml:space="preserve"> Lause 2: HenkilöX aloitti varainkeruun ja HenkilöY lahjoitti siihen, joten _ onnistui antamaan rahaa.</w:t>
      </w:r>
    </w:p>
    <w:p>
      <w:r>
        <w:rPr>
          <w:b/>
        </w:rPr>
        <w:t xml:space="preserve">Esimerkki 0.4906</w:t>
      </w:r>
    </w:p>
    <w:p>
      <w:r>
        <w:t xml:space="preserve">Asiayhteyssana: panos.</w:t>
      </w:r>
    </w:p>
    <w:p>
      <w:r>
        <w:rPr>
          <w:b/>
        </w:rPr>
        <w:t xml:space="preserve">Tulos</w:t>
      </w:r>
    </w:p>
    <w:p>
      <w:r>
        <w:t xml:space="preserve">Lause 1: HenkilöX luuli, että HenkilöY oli vampyyri, joten _ iski seipään hänen sydämeensä tappaakseen hänet.</w:t>
        <w:br/>
        <w:t xml:space="preserve"> Lause 2: HenkilöX luuli HenkilöY:tä vampyyriksi, joten _ työnsi seipään hänen sydämensä läpi tappaakseen</w:t>
      </w:r>
    </w:p>
    <w:p>
      <w:r>
        <w:rPr>
          <w:b/>
        </w:rPr>
        <w:t xml:space="preserve">Esimerkki 0.4907</w:t>
      </w:r>
    </w:p>
    <w:p>
      <w:r>
        <w:t xml:space="preserve">Asiayhteyssana: hillitsevä.</w:t>
      </w:r>
    </w:p>
    <w:p>
      <w:r>
        <w:rPr>
          <w:b/>
        </w:rPr>
        <w:t xml:space="preserve">Tulos</w:t>
      </w:r>
    </w:p>
    <w:p>
      <w:r>
        <w:t xml:space="preserve">Lause 1: HenkilöX otti sitten lähestymiskiellon HenkilöY:tä vastaan, koska _ oli hyvin varovainen.</w:t>
        <w:br/>
        <w:t xml:space="preserve"> Lause 2: HenkilöX haki sitten lähestymiskieltoa HenkilöY:tä vastaan, koska _ oli hyvin karmiva.</w:t>
      </w:r>
    </w:p>
    <w:p>
      <w:r>
        <w:rPr>
          <w:b/>
        </w:rPr>
        <w:t xml:space="preserve">Tulos</w:t>
      </w:r>
    </w:p>
    <w:p>
      <w:r>
        <w:t xml:space="preserve">Lause 1: HenkilöX hillitsi henkilöäY, kun tämä yritti hyökätä jonkun kimppuun klubilla, koska _ oli rauhanturvaaja.</w:t>
        <w:br/>
        <w:t xml:space="preserve"> Lause 2: HenkilöX hillitsi HenkilöY:tä, kun tämä yritti hyökätä jonkun kimppuun klubilla, koska _ oli roisto</w:t>
      </w:r>
    </w:p>
    <w:p>
      <w:r>
        <w:rPr>
          <w:b/>
        </w:rPr>
        <w:t xml:space="preserve">Esimerkki 0.4908</w:t>
      </w:r>
    </w:p>
    <w:p>
      <w:r>
        <w:t xml:space="preserve">Context Word: vanhat farkut.</w:t>
      </w:r>
    </w:p>
    <w:p>
      <w:r>
        <w:rPr>
          <w:b/>
        </w:rPr>
        <w:t xml:space="preserve">Tulos</w:t>
      </w:r>
    </w:p>
    <w:p>
      <w:r>
        <w:t xml:space="preserve">Lause 1: HenkilöX rakasti vanhojen farkkujen tuntua, mutta henkilöY vihasi niitä. _ rakasti elettyä mukavuutta.</w:t>
        <w:br/>
        <w:t xml:space="preserve"> Lause 2: HenkilöX rakasti vanhojen farkkujen tuntua, mutta HenkilöY vihasi niitä</w:t>
        <w:t xml:space="preserve"> _ vihasi kulunutta kangasta.</w:t>
      </w:r>
    </w:p>
    <w:p>
      <w:r>
        <w:rPr>
          <w:b/>
        </w:rPr>
        <w:t xml:space="preserve">Esimerkki 0.4909</w:t>
      </w:r>
    </w:p>
    <w:p>
      <w:r>
        <w:t xml:space="preserve">Asiayhteyssana: eläinlääkäri.</w:t>
      </w:r>
    </w:p>
    <w:p>
      <w:r>
        <w:rPr>
          <w:b/>
        </w:rPr>
        <w:t xml:space="preserve">Tulos</w:t>
      </w:r>
    </w:p>
    <w:p>
      <w:r>
        <w:t xml:space="preserve">Lause 1: HenkilöX vei lintunsa eläinlääkärin vastaanotolle henkilöY:lle, koska _ mielestä hänen lintunsa käyttäytyi oudosti.</w:t>
        <w:br/>
        <w:t xml:space="preserve"> Lause 2: HenkilöX vei lintunsa henkilöY:lle eläinlääkärin vastaanotolle, mutta _ luuli lintunsa käyttäytyvän normaalisti.</w:t>
      </w:r>
    </w:p>
    <w:p>
      <w:r>
        <w:rPr>
          <w:b/>
        </w:rPr>
        <w:t xml:space="preserve">Tulos</w:t>
      </w:r>
    </w:p>
    <w:p>
      <w:r>
        <w:t xml:space="preserve">Lause 1: _ halusi siis eläinlääkäriksi, koska henkilöX pitää eläimistä ja henkilöY ei pidä niistä lainkaan.</w:t>
        <w:br/>
        <w:t xml:space="preserve"> Lause 2: Niinpä _ vihasi eläinlääkäriksi ryhtymistä, koska HenkilöX pitää eläimistä ja HenkilöY ei pidä niistä lain</w:t>
      </w:r>
    </w:p>
    <w:p>
      <w:r>
        <w:rPr>
          <w:b/>
        </w:rPr>
        <w:t xml:space="preserve">Esimerkki 0.4910</w:t>
      </w:r>
    </w:p>
    <w:p>
      <w:r>
        <w:t xml:space="preserve">Kontekstin sana: haalistunut.</w:t>
      </w:r>
    </w:p>
    <w:p>
      <w:r>
        <w:rPr>
          <w:b/>
        </w:rPr>
        <w:t xml:space="preserve">Tulos</w:t>
      </w:r>
    </w:p>
    <w:p>
      <w:r>
        <w:t xml:space="preserve">Lause 1: HenkilöX:n mustat farkut olivat nyt haalistuneet vaaleanharmaiksi, mutta eivät HenkilY:n, koska _ pesi ne säännöllisesti.</w:t>
        <w:br/>
        <w:t xml:space="preserve"> Lause 2: HenkilöX:n mustat farkut olivat nyt haalistuneet vaaleanharmaiksi, mutta eivät henkilöY:n, koska _ pesi ne harvoin</w:t>
      </w:r>
    </w:p>
    <w:p>
      <w:r>
        <w:rPr>
          <w:b/>
        </w:rPr>
        <w:t xml:space="preserve">Esimerkki 0.4911</w:t>
      </w:r>
    </w:p>
    <w:p>
      <w:r>
        <w:t xml:space="preserve">Asiayhteyssana: saatu.</w:t>
      </w:r>
    </w:p>
    <w:p>
      <w:r>
        <w:rPr>
          <w:b/>
        </w:rPr>
        <w:t xml:space="preserve">Tulos</w:t>
      </w:r>
    </w:p>
    <w:p>
      <w:r>
        <w:t xml:space="preserve">Lause 1: HenkilöX sai tietonsa hyvämaineisesta lähteestä, HenkilöY ei siis _ tiennyt mistä puhui.</w:t>
        <w:br/>
        <w:t xml:space="preserve"> Lause 2: HenkilöX sai tietonsa hyvämaineisesta lähteestä, HenkilöY ei saanut, joten _ ei tiennyt mistä hän puhui.</w:t>
      </w:r>
    </w:p>
    <w:p>
      <w:r>
        <w:rPr>
          <w:b/>
        </w:rPr>
        <w:t xml:space="preserve">Esimerkki 0.4912</w:t>
      </w:r>
    </w:p>
    <w:p>
      <w:r>
        <w:t xml:space="preserve">Context Word: verkkosivun luominen.</w:t>
      </w:r>
    </w:p>
    <w:p>
      <w:r>
        <w:rPr>
          <w:b/>
        </w:rPr>
        <w:t xml:space="preserve">Tulos</w:t>
      </w:r>
    </w:p>
    <w:p>
      <w:r>
        <w:t xml:space="preserve">Lause 1: HenkilöX opetti henkilöY:lle, miten verkkosivuja luodaan, _ opetti muille, miten olla web-kehittäjä.</w:t>
        <w:br/>
        <w:t xml:space="preserve"> Lause 2: HenkilöX näytti henkilöY:lle, miten luoda verkkosivuja, _ opetti muille, miten olla web-kehittäjä</w:t>
      </w:r>
    </w:p>
    <w:p>
      <w:r>
        <w:rPr>
          <w:b/>
        </w:rPr>
        <w:t xml:space="preserve">Esimerkki 0.4913</w:t>
      </w:r>
    </w:p>
    <w:p>
      <w:r>
        <w:t xml:space="preserve">Context Word: huijaukset.</w:t>
      </w:r>
    </w:p>
    <w:p>
      <w:r>
        <w:rPr>
          <w:b/>
        </w:rPr>
        <w:t xml:space="preserve">Tulos</w:t>
      </w:r>
    </w:p>
    <w:p>
      <w:r>
        <w:t xml:space="preserve">Lause 1: HenkilöX on saanut paljon enemmän huijauksia kuin HenkilöY, koska _ ei ollut varovainen tietojen kanssa verkossa.</w:t>
        <w:br/>
        <w:t xml:space="preserve"> Lause 2: HenkilöX sai paljon vähemmän huijauksia kuin HenkilöY, koska _ ei ollut varovainen tietojen kanssa verkossa</w:t>
      </w:r>
    </w:p>
    <w:p>
      <w:r>
        <w:rPr>
          <w:b/>
        </w:rPr>
        <w:t xml:space="preserve">Tulos</w:t>
      </w:r>
    </w:p>
    <w:p>
      <w:r>
        <w:t xml:space="preserve">Lause 1: HenkilöX joutui melko usein huijausten uhriksi, mutta henkilöY ei koskaan, koska _ oli hyvin hyväuskoinen.</w:t>
        <w:br/>
        <w:t xml:space="preserve"> Lause 2: HenkilöX joutui melko usein huijausten uhriksi, mutta HenkilöY ei koskaan, koska _ oli hyvin tarkkanäköinen</w:t>
      </w:r>
    </w:p>
    <w:p>
      <w:r>
        <w:rPr>
          <w:b/>
        </w:rPr>
        <w:t xml:space="preserve">Esimerkki 0.4914</w:t>
      </w:r>
    </w:p>
    <w:p>
      <w:r>
        <w:t xml:space="preserve">Asiayhteyssana: asiat.</w:t>
      </w:r>
    </w:p>
    <w:p>
      <w:r>
        <w:rPr>
          <w:b/>
        </w:rPr>
        <w:t xml:space="preserve">Tulos</w:t>
      </w:r>
    </w:p>
    <w:p>
      <w:r>
        <w:t xml:space="preserve">Lause 1: HenkilöX auttaa aina, kun henkilöY kompastuu tai pudottaa yllättäen tavaroita, koska _ on ystävällinen.</w:t>
        <w:br/>
        <w:t xml:space="preserve"> Lause 2: HenkilöX auttaa aina, kun HenkilöY kompastuu tai pudottaa yllättäen tavaroita, koska _ on kömpelö.</w:t>
      </w:r>
    </w:p>
    <w:p>
      <w:r>
        <w:rPr>
          <w:b/>
        </w:rPr>
        <w:t xml:space="preserve">Esimerkki 0,4915</w:t>
      </w:r>
    </w:p>
    <w:p>
      <w:r>
        <w:t xml:space="preserve">Asiayhteyssana: auttoi.</w:t>
      </w:r>
    </w:p>
    <w:p>
      <w:r>
        <w:rPr>
          <w:b/>
        </w:rPr>
        <w:t xml:space="preserve">Tulos</w:t>
      </w:r>
    </w:p>
    <w:p>
      <w:r>
        <w:t xml:space="preserve">Lause 1: HenkilöX auttoi huonovointista vanhaa rouvaa, kun taas henkilöY kehotti häntä ottamaan taksin. _ oli kohtelias.</w:t>
        <w:br/>
        <w:t xml:space="preserve"> Lause 2: HenkilöX auttoi huonovointista vanhaa rouvaa, kun taas HenkilöY kehotti häntä hankkimaan taksin</w:t>
        <w:t xml:space="preserve"> _ oli epäkohtelias.</w:t>
      </w:r>
    </w:p>
    <w:p>
      <w:r>
        <w:rPr>
          <w:b/>
        </w:rPr>
        <w:t xml:space="preserve">Esimerkki 0.4916</w:t>
      </w:r>
    </w:p>
    <w:p>
      <w:r>
        <w:t xml:space="preserve">Kontekstin sana: Erottaminen.</w:t>
      </w:r>
    </w:p>
    <w:p>
      <w:r>
        <w:rPr>
          <w:b/>
        </w:rPr>
        <w:t xml:space="preserve">Tulos</w:t>
      </w:r>
    </w:p>
    <w:p>
      <w:r>
        <w:t xml:space="preserve">Lause 1: Personx käsitteli eroa paremmin kuin persony, koska _ oli jo suhteessa.</w:t>
        <w:br/>
        <w:t xml:space="preserve"> Lause 2: Personx selvisi erosta paremmin kuin persony, koska _:llä oli jo ennestään huono elämä.</w:t>
      </w:r>
    </w:p>
    <w:p>
      <w:r>
        <w:rPr>
          <w:b/>
        </w:rPr>
        <w:t xml:space="preserve">Tulos</w:t>
      </w:r>
    </w:p>
    <w:p>
      <w:r>
        <w:t xml:space="preserve">Lause 1: Välttääkseen erottautumisen henkilöX seurasi tiiviisti henkilöY:n perässä, koska _ oli uusi alueella.</w:t>
        <w:br/>
        <w:t xml:space="preserve"> Lause 2: Välttääkseen erottautumisen henkilöX seurasi tiiviisti henkilöY:n perässä, koska _ tunsi alueen hyvin.</w:t>
      </w:r>
    </w:p>
    <w:p>
      <w:r>
        <w:rPr>
          <w:b/>
        </w:rPr>
        <w:t xml:space="preserve">Esimerkki 0.4917</w:t>
      </w:r>
    </w:p>
    <w:p>
      <w:r>
        <w:t xml:space="preserve">Kontekstin sana: Sementti.</w:t>
      </w:r>
    </w:p>
    <w:p>
      <w:r>
        <w:rPr>
          <w:b/>
        </w:rPr>
        <w:t xml:space="preserve">Tulos</w:t>
      </w:r>
    </w:p>
    <w:p>
      <w:r>
        <w:t xml:space="preserve">Lause 1: Rakennustyömaalla henkilöX sai henkilöY:ltä ohjeet sementin sekoittamisesta, koska _ oli hänen työntekijänsä.</w:t>
        <w:br/>
        <w:t xml:space="preserve"> Lause 2: Rakennustyömaalla henkilöX sai henkilöY:ltä ohjeita sementin sekoittamisesta, koska _ oli hänen työnjohtajansa.</w:t>
      </w:r>
    </w:p>
    <w:p>
      <w:r>
        <w:rPr>
          <w:b/>
        </w:rPr>
        <w:t xml:space="preserve">Esimerkki 0.4918</w:t>
      </w:r>
    </w:p>
    <w:p>
      <w:r>
        <w:t xml:space="preserve">Asiayhteyssana: peitto.</w:t>
      </w:r>
    </w:p>
    <w:p>
      <w:r>
        <w:rPr>
          <w:b/>
        </w:rPr>
        <w:t xml:space="preserve">Tulos</w:t>
      </w:r>
    </w:p>
    <w:p>
      <w:r>
        <w:t xml:space="preserve">Lause 1: Tilkkutäkin tekeminen oli vaikeaa henkilöX:lle mutta ei henkilöY:lle, koska _ ei käyttänyt ompelukonetta.</w:t>
        <w:br/>
        <w:t xml:space="preserve"> Lause 2: Peiton tekeminen oli vaikeaa henkilöX:lle mutta ei henkilöY:lle, koska _ käytti ompelukonetta</w:t>
      </w:r>
    </w:p>
    <w:p>
      <w:r>
        <w:rPr>
          <w:b/>
        </w:rPr>
        <w:t xml:space="preserve">Tulos</w:t>
      </w:r>
    </w:p>
    <w:p>
      <w:r>
        <w:t xml:space="preserve">Lause 1: HenkilöX ei halunnut tehdä peittoa käsin, kun HenkilöY pyysi apua, koska _ ajatteli sen olevan vaikeaa.</w:t>
        <w:br/>
        <w:t xml:space="preserve"> Lause 2: HenkilöX ei halunnut tehdä peittoa käsin, kun HenkilöY pyysi apua, koska _ ajatteli sen olevan hauskaa.</w:t>
      </w:r>
    </w:p>
    <w:p>
      <w:r>
        <w:rPr>
          <w:b/>
        </w:rPr>
        <w:t xml:space="preserve">Tulos</w:t>
      </w:r>
    </w:p>
    <w:p>
      <w:r>
        <w:t xml:space="preserve">Lause 1: Peiton kanssa nukkuminen sopi paremmin henkilöX:lle kuin henkilöY:lle, koska _ asui kylmemmässä paikassa.</w:t>
        <w:br/>
        <w:t xml:space="preserve"> Lause 2: Peiton kanssa nukkuminen sopi paremmin henkilöX:lle kuin henkilöY:lle, koska _ asui lämpimämmässä paikassa</w:t>
      </w:r>
    </w:p>
    <w:p>
      <w:r>
        <w:rPr>
          <w:b/>
        </w:rPr>
        <w:t xml:space="preserve">Esimerkki 0.4919</w:t>
      </w:r>
    </w:p>
    <w:p>
      <w:r>
        <w:t xml:space="preserve">Kontekstin sana: Lihakset.</w:t>
      </w:r>
    </w:p>
    <w:p>
      <w:r>
        <w:rPr>
          <w:b/>
        </w:rPr>
        <w:t xml:space="preserve">Tulos</w:t>
      </w:r>
    </w:p>
    <w:p>
      <w:r>
        <w:t xml:space="preserve">Lause 1: Kuntosalilla PersonX teki paljon voimaharjoittelua saadakseen isommat lihakset. HenkilöY suosi sydänharjoitteita. _ piti sydänliikuntaa ajanhukkana.</w:t>
        <w:br/>
        <w:t xml:space="preserve"> Lause 2: Kuntosalilla HenkilöX teki paljon voimaharjoittelua saadakseen isompia lihaksia</w:t>
        <w:t xml:space="preserve"> HenkilöY suosi sydänliikuntaa. _ piti painoharjoittelua ajanhukkana.</w:t>
      </w:r>
    </w:p>
    <w:p>
      <w:r>
        <w:rPr>
          <w:b/>
        </w:rPr>
        <w:t xml:space="preserve">Esimerkki 0,4920</w:t>
      </w:r>
    </w:p>
    <w:p>
      <w:r>
        <w:t xml:space="preserve">Kontekstin sana: Hämähäkit.</w:t>
      </w:r>
    </w:p>
    <w:p>
      <w:r>
        <w:rPr>
          <w:b/>
        </w:rPr>
        <w:t xml:space="preserve">Tulos</w:t>
      </w:r>
    </w:p>
    <w:p>
      <w:r>
        <w:t xml:space="preserve">Lause 1: HenkilöX pelkäsi hämähäkkejä, joten hän pyysi henkilöY:tä tappamaan hänen talossaan olleen hämähäkin. _ oli pelkurimainen.</w:t>
        <w:br/>
        <w:t xml:space="preserve"> Lause 2: HenkilöX pelkäsi hämähäkkejä, joten hän pyysi HenkilöY:tä tappamaan hänen talossaan olleen hämähäkin</w:t>
        <w:t xml:space="preserve"> _ oli rohkea.</w:t>
      </w:r>
    </w:p>
    <w:p>
      <w:r>
        <w:rPr>
          <w:b/>
        </w:rPr>
        <w:t xml:space="preserve">Esimerkki 0,4921</w:t>
      </w:r>
    </w:p>
    <w:p>
      <w:r>
        <w:t xml:space="preserve">Asiayhteyssana: rajatilapersoonallisuushäiriö.</w:t>
      </w:r>
    </w:p>
    <w:p>
      <w:r>
        <w:rPr>
          <w:b/>
        </w:rPr>
        <w:t xml:space="preserve">Tulos</w:t>
      </w:r>
    </w:p>
    <w:p>
      <w:r>
        <w:t xml:space="preserve">Lause 1: Tuntien traumahistoriansa henkilöX ei ollut yllättynyt siitä, että henkilöY:llä oli diagnosoitu rajatilapersoonallisuushäiriö, _ tuntee kuitenkin myötätuntoa.</w:t>
        <w:br/>
        <w:t xml:space="preserve"> Lause 2: Tuntien traumahistoriansa PersonX ei ollut yllättynyt siitä, että PersonY:llä diagnosoitiin borderline-persoonallisuushäiriö, onneksi _ vaikuttaa seesteiseltä.</w:t>
      </w:r>
    </w:p>
    <w:p>
      <w:r>
        <w:rPr>
          <w:b/>
        </w:rPr>
        <w:t xml:space="preserve">Tulos</w:t>
      </w:r>
    </w:p>
    <w:p>
      <w:r>
        <w:t xml:space="preserve">Lause 1: HenkilöX havaitsi, että henkilöY:llä oli taipumusta joutua vaikeuksiin, ja lopulta _ diagnosoi hänellä olevan borderline-persoonallisuushäiriö.</w:t>
        <w:br/>
        <w:t xml:space="preserve"> Lause 2: HenkilöX havaitsi, että henkilöY:llä oli taipumusta joutua vaikeuksiin, ja lopulta _ diagnosoitiin rajatilapersoonallisuushäiriö.</w:t>
      </w:r>
    </w:p>
    <w:p>
      <w:r>
        <w:rPr>
          <w:b/>
        </w:rPr>
        <w:t xml:space="preserve">Tulos</w:t>
      </w:r>
    </w:p>
    <w:p>
      <w:r>
        <w:t xml:space="preserve">Lause 1: HenkilöX hengitti syvään, kun hänellä todettiin rajatilapersoonallisuushäiriö. HenkilöY kuuli kaiken ja tunsi myötätuntoa _ .</w:t>
        <w:br/>
        <w:t xml:space="preserve"> Lause 2: HenkilöX veti syvään henkeä, kun hänellä diagnosoitiin rajatilapersoonallisuushäiriö. HenkilöY kuuli kaiken, vaikka _ ei ymmärtänyt paljoa.</w:t>
      </w:r>
    </w:p>
    <w:p>
      <w:r>
        <w:rPr>
          <w:b/>
        </w:rPr>
        <w:t xml:space="preserve">Esimerkki 0,4922</w:t>
      </w:r>
    </w:p>
    <w:p>
      <w:r>
        <w:t xml:space="preserve">Asiayhteyssana: hyökättiin.</w:t>
      </w:r>
    </w:p>
    <w:p>
      <w:r>
        <w:rPr>
          <w:b/>
        </w:rPr>
        <w:t xml:space="preserve">Tulos</w:t>
      </w:r>
    </w:p>
    <w:p>
      <w:r>
        <w:t xml:space="preserve">Lause 1: HenkilöX todisti, että joku kävi kadulla henkilönY kimppuun, joten _ todisti oikeudessa.</w:t>
        <w:br/>
        <w:t xml:space="preserve"> Lause 2: HenkilöX todisti, että joku hyökkäsi kadulla henkilöY:n kimppuun, joten _ sai häneltä todistajanlausunnon oikeudessa.</w:t>
      </w:r>
    </w:p>
    <w:p>
      <w:r>
        <w:rPr>
          <w:b/>
        </w:rPr>
        <w:t xml:space="preserve">Esimerkki 0.4923</w:t>
      </w:r>
    </w:p>
    <w:p>
      <w:r>
        <w:t xml:space="preserve">Asiayhteyssana: kassashekki.</w:t>
      </w:r>
    </w:p>
    <w:p>
      <w:r>
        <w:rPr>
          <w:b/>
        </w:rPr>
        <w:t xml:space="preserve">Tulos</w:t>
      </w:r>
    </w:p>
    <w:p>
      <w:r>
        <w:t xml:space="preserve">Lause 1: HenkilöX sai kassashekin henkilöY:ltä, koska _ työskenteli asiakaspalvelutiskillä.</w:t>
        <w:br/>
        <w:t xml:space="preserve"> Lause 2: HenkilöY luovutti kassashekin henkilöX:lle, koska _ lähestyi asiakaspalvelutiskiä.</w:t>
      </w:r>
    </w:p>
    <w:p>
      <w:r>
        <w:rPr>
          <w:b/>
        </w:rPr>
        <w:t xml:space="preserve">Tulos</w:t>
      </w:r>
    </w:p>
    <w:p>
      <w:r>
        <w:t xml:space="preserve">Lause 1: HenkilöX kirjoitti velkansa maksamiseksi henkilölleY kassashekin, koska _ ei voinut tallettaa käteistä.</w:t>
        <w:br/>
        <w:t xml:space="preserve"> Lause 2: HenkilöX kirjoitti velkansa maksamiseksi henkilöY:lle kassashekin, koska _ ei voinut nostaa käteistä</w:t>
      </w:r>
    </w:p>
    <w:p>
      <w:r>
        <w:rPr>
          <w:b/>
        </w:rPr>
        <w:t xml:space="preserve">Esimerkki 0.4924</w:t>
      </w:r>
    </w:p>
    <w:p>
      <w:r>
        <w:t xml:space="preserve">Asiayhteyssana: näyttö.</w:t>
      </w:r>
    </w:p>
    <w:p>
      <w:r>
        <w:rPr>
          <w:b/>
        </w:rPr>
        <w:t xml:space="preserve">Tulos</w:t>
      </w:r>
    </w:p>
    <w:p>
      <w:r>
        <w:t xml:space="preserve">Lause 1: HenkilöX:n oli helpompi nähdä näyttö kuin henkilöY:n, koska _ istui lähempänä.</w:t>
        <w:br/>
        <w:t xml:space="preserve"> Lause 2: HenkilöX:n oli helpompi nähdä näyttö kuin henkilöY:n, koska _ istui kauempana.</w:t>
      </w:r>
    </w:p>
    <w:p>
      <w:r>
        <w:rPr>
          <w:b/>
        </w:rPr>
        <w:t xml:space="preserve">Esimerkki 0,4925</w:t>
      </w:r>
    </w:p>
    <w:p>
      <w:r>
        <w:t xml:space="preserve">Kontekstisana: teekutsut.</w:t>
      </w:r>
    </w:p>
    <w:p>
      <w:r>
        <w:rPr>
          <w:b/>
        </w:rPr>
        <w:t xml:space="preserve">Tulos</w:t>
      </w:r>
    </w:p>
    <w:p>
      <w:r>
        <w:t xml:space="preserve">Lause 1: HenkilöX aikoi järjestää juhlat HenkilöY:n vuosipäivän kunniaksi, ja _ tiesi, että olisi hauska pitää vanhanaikaiset, englantilaiset teekutsut.</w:t>
        <w:br/>
        <w:t xml:space="preserve"> Lause 2: HenkilöX aikoi järjestää juhlat HenkilöY:n vuosipäivän kunniaksi ja _ ajatteli, että olisi hauskaa pitää vanhanaikaiset, englantilaiset teekutsut.</w:t>
      </w:r>
    </w:p>
    <w:p>
      <w:r>
        <w:rPr>
          <w:b/>
        </w:rPr>
        <w:t xml:space="preserve">Tulos</w:t>
      </w:r>
    </w:p>
    <w:p>
      <w:r>
        <w:t xml:space="preserve">Lause 1: HenkilöX:n teekutsut HenkilöY:n kanssa sujuvat todella hyvin, koska _ on ollut huomaavainen.</w:t>
        <w:br/>
        <w:t xml:space="preserve"> Lause 2: HenkilöX:n teekutsut HenkilöY:n kanssa sujuvat todella hyvin, koska _ on kiitollinen siitä</w:t>
      </w:r>
    </w:p>
    <w:p>
      <w:r>
        <w:rPr>
          <w:b/>
        </w:rPr>
        <w:t xml:space="preserve">Esimerkki 0,4926</w:t>
      </w:r>
    </w:p>
    <w:p>
      <w:r>
        <w:t xml:space="preserve">Asiayhteyssana: raitis.</w:t>
      </w:r>
    </w:p>
    <w:p>
      <w:r>
        <w:rPr>
          <w:b/>
        </w:rPr>
        <w:t xml:space="preserve">Tulos</w:t>
      </w:r>
    </w:p>
    <w:p>
      <w:r>
        <w:t xml:space="preserve">Lause 1: HenkilöX teki parhaansa pysyäkseen raittiina, kun HenkilöY ilmestyi paikalle olutpakkauksen kanssa ja _ putosi kärryiltä.</w:t>
        <w:br/>
        <w:t xml:space="preserve"> Lause 2: HenkilöX teki parhaansa pysyäkseen raittiina, kun HenkilöY ilmestyi paikalle olutpakkauksen kanssa ja _ kieltäytyi jakamasta.</w:t>
      </w:r>
    </w:p>
    <w:p>
      <w:r>
        <w:rPr>
          <w:b/>
        </w:rPr>
        <w:t xml:space="preserve">Esimerkki 0,4927</w:t>
      </w:r>
    </w:p>
    <w:p>
      <w:r>
        <w:t xml:space="preserve">Kontekstisana: sisältö.</w:t>
      </w:r>
    </w:p>
    <w:p>
      <w:r>
        <w:rPr>
          <w:b/>
        </w:rPr>
        <w:t xml:space="preserve">Tulos</w:t>
      </w:r>
    </w:p>
    <w:p>
      <w:r>
        <w:t xml:space="preserve">Lause 1: HenkilöX tyytyi istumaan kotona koko päivän eikä mennyt juhliin HenkilöY:n kanssa, mutta _ alkoi tuntua laiskalta ja tylsältä.</w:t>
        <w:br/>
        <w:t xml:space="preserve"> Lause 2: HenkilöX tyytyi istumaan kotona koko päivän eikä mennyt juhliin HenkilöY:n kanssa, joten _ tunsi itsensä pettyneeksi ja petetyksi.</w:t>
      </w:r>
    </w:p>
    <w:p>
      <w:r>
        <w:rPr>
          <w:b/>
        </w:rPr>
        <w:t xml:space="preserve">Esimerkki 0.4928</w:t>
      </w:r>
    </w:p>
    <w:p>
      <w:r>
        <w:t xml:space="preserve">Kontekstisana: nauraa.</w:t>
      </w:r>
    </w:p>
    <w:p>
      <w:r>
        <w:rPr>
          <w:b/>
        </w:rPr>
        <w:t xml:space="preserve">Tulos</w:t>
      </w:r>
    </w:p>
    <w:p>
      <w:r>
        <w:t xml:space="preserve">Lause 1: Kun henkilöX alkoi nauraa henkilöY:lle tämän kaaduttua, äiti sanoi _, että hänen pitäisi pyytää anteeksi.</w:t>
        <w:br/>
        <w:t xml:space="preserve"> Lause 2: Kun HenkilöX alkoi nauraa HenkilöY:lle tämän kaaduttua, äiti sanoi _, että hänen pitäisi pyytää anteeksi.</w:t>
      </w:r>
    </w:p>
    <w:p>
      <w:r>
        <w:rPr>
          <w:b/>
        </w:rPr>
        <w:t xml:space="preserve">Esimerkki 0,4929</w:t>
      </w:r>
    </w:p>
    <w:p>
      <w:r>
        <w:t xml:space="preserve">Asiayhteyssana: hyperventilointi.</w:t>
      </w:r>
    </w:p>
    <w:p>
      <w:r>
        <w:rPr>
          <w:b/>
        </w:rPr>
        <w:t xml:space="preserve">Tulos</w:t>
      </w:r>
    </w:p>
    <w:p>
      <w:r>
        <w:t xml:space="preserve">Lause 1: HenkilöX alkoi hyperventiloida, kun HenkilöY alkoi kaatua, koska _ odotettiin olevan sankari.</w:t>
        <w:br/>
        <w:t xml:space="preserve"> Lause 2: HenkilöX alkoi hyperventiloida, kun HenkilöY alkoi kaatua, koska _:n odotettiin voittavan kilpailun.</w:t>
      </w:r>
    </w:p>
    <w:p>
      <w:r>
        <w:rPr>
          <w:b/>
        </w:rPr>
        <w:t xml:space="preserve">Esimerkki 0,4930</w:t>
      </w:r>
    </w:p>
    <w:p>
      <w:r>
        <w:t xml:space="preserve">Asiayhteyssana: vihasi käyttää sukkia.</w:t>
      </w:r>
    </w:p>
    <w:p>
      <w:r>
        <w:rPr>
          <w:b/>
        </w:rPr>
        <w:t xml:space="preserve">Tulos</w:t>
      </w:r>
    </w:p>
    <w:p>
      <w:r>
        <w:t xml:space="preserve">Lause 1: HenkilöX inhosi sukkien käyttämistä ja HenkilöY ei käyttänyt sukkia, koska _ halusi antaa jalkojensa hengittää.</w:t>
        <w:br/>
        <w:t xml:space="preserve"> Lause 2: HenkilöX inhosi sukkien käyttöä ja HenkilöY ei, koska _ ei välittänyt jalkojensa hengittämisestä</w:t>
      </w:r>
    </w:p>
    <w:p>
      <w:r>
        <w:rPr>
          <w:b/>
        </w:rPr>
        <w:t xml:space="preserve">Esimerkki 0,4931</w:t>
      </w:r>
    </w:p>
    <w:p>
      <w:r>
        <w:t xml:space="preserve">Kontekstin sana: Minecraft.</w:t>
      </w:r>
    </w:p>
    <w:p>
      <w:r>
        <w:rPr>
          <w:b/>
        </w:rPr>
        <w:t xml:space="preserve">Tulos</w:t>
      </w:r>
    </w:p>
    <w:p>
      <w:r>
        <w:t xml:space="preserve">Lause 1: HenkilöX rakensi monimutkaisen kaupungin Minecraftissa, ja henkilöY poisti sen vahingossa, mikä sai _ sekoamaan.</w:t>
        <w:br/>
        <w:t xml:space="preserve"> Lause 2: HenkilöX rakensi monimutkaisen kaupungin Minecraftissa, ja HenkilöY poisti vahingossa sen, mikä sai _ tuntemaan syyllisyyttä</w:t>
      </w:r>
    </w:p>
    <w:p>
      <w:r>
        <w:rPr>
          <w:b/>
        </w:rPr>
        <w:t xml:space="preserve">Tulos</w:t>
      </w:r>
    </w:p>
    <w:p>
      <w:r>
        <w:t xml:space="preserve">Lause 1: HenkilöX pelasi Minecraftia paljon enemmän tunteja kuin HenkilöY, joten _ pystyi tienaamaan sillä paljon rahaa.</w:t>
        <w:br/>
        <w:t xml:space="preserve"> Lause 2: HenkilöX pelasi Minecraftia paljon enemmän tunteja kuin HenkilöY, joten _ ei pystynyt tekemään sillä paljon rahaa</w:t>
      </w:r>
    </w:p>
    <w:p>
      <w:r>
        <w:rPr>
          <w:b/>
        </w:rPr>
        <w:t xml:space="preserve">Tulos</w:t>
      </w:r>
    </w:p>
    <w:p>
      <w:r>
        <w:t xml:space="preserve">Lause 1: HenkilöX kieltäytyi antamasta HenkilöY:lle lupaa pelata Minecraftia tänään, koska hän vietti _niin paljon aikaa ruudun ääressä.</w:t>
        <w:br/>
        <w:t xml:space="preserve"> Lause 2: HenkilöX kieltäytyi antamasta HenkilöY:lle lupaa pelata Minecraftia tänään, koska _ oli viettänyt liikaa aikaa näyttöjen äär</w:t>
      </w:r>
    </w:p>
    <w:p>
      <w:r>
        <w:rPr>
          <w:b/>
        </w:rPr>
        <w:t xml:space="preserve">Esimerkki 0,4932</w:t>
      </w:r>
    </w:p>
    <w:p>
      <w:r>
        <w:t xml:space="preserve">Kontekstin sana: Vauva.</w:t>
      </w:r>
    </w:p>
    <w:p>
      <w:r>
        <w:rPr>
          <w:b/>
        </w:rPr>
        <w:t xml:space="preserve">Tulos</w:t>
      </w:r>
    </w:p>
    <w:p>
      <w:r>
        <w:t xml:space="preserve">Lause 1: HenkilöX ei halunnut lasta, mutta henkilöY halusi sitä melko kipeästi. _ käytti aina kondomia seksin aikana.</w:t>
        <w:br/>
        <w:t xml:space="preserve"> Lause 2: HenkilöX ei halunnut lasta, mutta HenkilöY halusi sitä melko kiireesti. _ ei koskaan käyttänyt kondomia seksin aikana.</w:t>
      </w:r>
    </w:p>
    <w:p>
      <w:r>
        <w:rPr>
          <w:b/>
        </w:rPr>
        <w:t xml:space="preserve">Tulos</w:t>
      </w:r>
    </w:p>
    <w:p>
      <w:r>
        <w:t xml:space="preserve">Lause 1: HenkilöX ei halunnut saada lasta kumppaninsa kanssa, mutta henkilöY halusi. _ käytti aina ehkäisyä raskauden ehkäisemiseksi.</w:t>
        <w:br/>
        <w:t xml:space="preserve"> Lause 2: HenkilöX ei halunnut saada lasta kumppaninsa kanssa, mutta henkilöY halusi. _ ei koskaan käyttänyt ehkäisyä raskauden ehkäisemiseksi.</w:t>
      </w:r>
    </w:p>
    <w:p>
      <w:r>
        <w:rPr>
          <w:b/>
        </w:rPr>
        <w:t xml:space="preserve">Esimerkki 0,4933</w:t>
      </w:r>
    </w:p>
    <w:p>
      <w:r>
        <w:t xml:space="preserve">Asiayhteyssana: nauhat.</w:t>
      </w:r>
    </w:p>
    <w:p>
      <w:r>
        <w:rPr>
          <w:b/>
        </w:rPr>
        <w:t xml:space="preserve">Tulos</w:t>
      </w:r>
    </w:p>
    <w:p>
      <w:r>
        <w:t xml:space="preserve">Lause 1: HenkilöX:n kasvot näyttävät paljon terveemmiltä kuin henkilöY:n kasvot, koska _ käyttää huokostenpuhdistusliuskoja.</w:t>
        <w:br/>
        <w:t xml:space="preserve"> Lause 2: HenkilöX:n kasvot näyttävät paljon terveemmiltä kuin HenkilöY:n kasvot, koska _ ei käytä huokostenpuhdistusliuskoja.</w:t>
      </w:r>
    </w:p>
    <w:p>
      <w:r>
        <w:rPr>
          <w:b/>
        </w:rPr>
        <w:t xml:space="preserve">Esimerkki 0,4934</w:t>
      </w:r>
    </w:p>
    <w:p>
      <w:r>
        <w:t xml:space="preserve">Asiayhteyssana: pöhöttynyt.</w:t>
      </w:r>
    </w:p>
    <w:p>
      <w:r>
        <w:rPr>
          <w:b/>
        </w:rPr>
        <w:t xml:space="preserve">Tulos</w:t>
      </w:r>
    </w:p>
    <w:p>
      <w:r>
        <w:t xml:space="preserve">Lause 1: HenkilöX:llä on hyvin turvoksissa olevat silmät, kun taas henkilöY:n silmät näyttävät normaaleilta. Tämä johtuu siitä, että _ on uneton.</w:t>
        <w:br/>
        <w:t xml:space="preserve"> Lause 2: HenkilöX:llä on hyvin turvoksissa olevat silmät, kun taas HenkilöY:n silmät näyttävät normaalilta</w:t>
        <w:t xml:space="preserve"> Tämä johtuu siitä, että _ on terve nukkuja.</w:t>
      </w:r>
    </w:p>
    <w:p>
      <w:r>
        <w:rPr>
          <w:b/>
        </w:rPr>
        <w:t xml:space="preserve">Esimerkki 0,4935</w:t>
      </w:r>
    </w:p>
    <w:p>
      <w:r>
        <w:t xml:space="preserve">Asiayhteyssana: lapsenlapsi.</w:t>
      </w:r>
    </w:p>
    <w:p>
      <w:r>
        <w:rPr>
          <w:b/>
        </w:rPr>
        <w:t xml:space="preserve">Tulos</w:t>
      </w:r>
    </w:p>
    <w:p>
      <w:r>
        <w:t xml:space="preserve">Lause 1: HenkilöX esitteli lapsenlapsensa naapurissa asuvalle HenkilöY:lle, koska _ ajatteli sen parantavan lapsenlapsen espanjan kielen taitoa.</w:t>
        <w:br/>
        <w:t xml:space="preserve"> Lause 2: HenkilöX esitteli lapsenlapsensa naapurissa asuvalle HenkilöY:lle, koska _:n kanssa keskusteleminen parantaisi pojanpojan espanjan kielen taitoa.</w:t>
      </w:r>
    </w:p>
    <w:p>
      <w:r>
        <w:rPr>
          <w:b/>
        </w:rPr>
        <w:t xml:space="preserve">Esimerkki 0,4936</w:t>
      </w:r>
    </w:p>
    <w:p>
      <w:r>
        <w:t xml:space="preserve">Asiayhteyssana: termiitti.</w:t>
      </w:r>
    </w:p>
    <w:p>
      <w:r>
        <w:rPr>
          <w:b/>
        </w:rPr>
        <w:t xml:space="preserve">Tulos</w:t>
      </w:r>
    </w:p>
    <w:p>
      <w:r>
        <w:t xml:space="preserve">Lause 1: HenkilöX oli kirvesmies ja henkilöY ei, joten _ pystyi korjaamaan heidän talonsa termiittiongelman nopeasti.</w:t>
        <w:br/>
        <w:t xml:space="preserve"> Lause 2: HenkilöX oli kirvesmies ja HenkilöY ei ollut, joten _ ei pystynyt korjaamaan talonsa termiittiongelmaa nopeasti.</w:t>
      </w:r>
    </w:p>
    <w:p>
      <w:r>
        <w:rPr>
          <w:b/>
        </w:rPr>
        <w:t xml:space="preserve">Esimerkki 0,4937</w:t>
      </w:r>
    </w:p>
    <w:p>
      <w:r>
        <w:t xml:space="preserve">Asiayhteyssana: instrumentti.</w:t>
      </w:r>
    </w:p>
    <w:p>
      <w:r>
        <w:rPr>
          <w:b/>
        </w:rPr>
        <w:t xml:space="preserve">Tulos</w:t>
      </w:r>
    </w:p>
    <w:p>
      <w:r>
        <w:t xml:space="preserve">Lause 1: Esityksen aikana henkilöX soitti soitinta villisti ja innokkaasti, kun henkilöY katseli, koska _ oli rocktähti.</w:t>
        <w:br/>
        <w:t xml:space="preserve"> Lause 2: Keikan aikana PersonX soitti instrumenttiaan hurjalla innolla, kun PersonY katsoi sitä, koska _ oli fani.</w:t>
      </w:r>
    </w:p>
    <w:p>
      <w:r>
        <w:rPr>
          <w:b/>
        </w:rPr>
        <w:t xml:space="preserve">Tulos</w:t>
      </w:r>
    </w:p>
    <w:p>
      <w:r>
        <w:t xml:space="preserve">Lause 1: HenkilöX oppi soittamaan useita soittimia, mutta henkilöY oli ääni kuuro, joten hänellä ei ollut juurikaan musiikillisia lahjoja.</w:t>
        <w:br/>
        <w:t xml:space="preserve"> Lause 2: HenkilöX oppi soittamaan useita soittimia, mutta HenkilöY oli äänihäiriöinen, joten _:llä oli merkittävä musiikillinen lahjakkuus.</w:t>
      </w:r>
    </w:p>
    <w:p>
      <w:r>
        <w:rPr>
          <w:b/>
        </w:rPr>
        <w:t xml:space="preserve">Tulos</w:t>
      </w:r>
    </w:p>
    <w:p>
      <w:r>
        <w:t xml:space="preserve">Lause 1: HenkilöX halusi opettaa henkilöY:lle soittimen soittamista, mutta _ ei ollut yhtään paikkaa vapaana.</w:t>
        <w:br/>
        <w:t xml:space="preserve"> Lause 2: HenkilöX halusi opettaa HenkilöY:tä soittamaan instrumenttia, mutta _ ei ollut rahaa oppitunteihin.</w:t>
      </w:r>
    </w:p>
    <w:p>
      <w:r>
        <w:rPr>
          <w:b/>
        </w:rPr>
        <w:t xml:space="preserve">Tulos</w:t>
      </w:r>
    </w:p>
    <w:p>
      <w:r>
        <w:t xml:space="preserve">Lause 1: HenkilöX oli parempi muusikko kuin henkilöY, koska _ harjoitteli soitinta säännöllisemmin.</w:t>
        <w:br/>
        <w:t xml:space="preserve"> Lause 2: HenkilöX oli parempi muusikko kuin HenkilöY, vaikka _ harjoitteli soitinta säännöllisemmin.</w:t>
      </w:r>
    </w:p>
    <w:p>
      <w:r>
        <w:rPr>
          <w:b/>
        </w:rPr>
        <w:t xml:space="preserve">Tulos</w:t>
      </w:r>
    </w:p>
    <w:p>
      <w:r>
        <w:t xml:space="preserve">Lause 1: Seurakunta palkkasi henkilöX:n musiikkiryhmäänsä henkilöY:n sijasta, koska _ osasi soittaa soitinta.</w:t>
        <w:br/>
        <w:t xml:space="preserve"> Lause 2: Seurakunta palkkasi musiikkiryhmäänsä henkilöX:n sijaan henkilöY:n, koska _ ei osannut soittaa soitinta</w:t>
      </w:r>
    </w:p>
    <w:p>
      <w:r>
        <w:rPr>
          <w:b/>
        </w:rPr>
        <w:t xml:space="preserve">Esimerkki 0,4938</w:t>
      </w:r>
    </w:p>
    <w:p>
      <w:r>
        <w:t xml:space="preserve">Asiayhteyssana: rekisteri.</w:t>
      </w:r>
    </w:p>
    <w:p>
      <w:r>
        <w:rPr>
          <w:b/>
        </w:rPr>
        <w:t xml:space="preserve">Tulos</w:t>
      </w:r>
    </w:p>
    <w:p>
      <w:r>
        <w:t xml:space="preserve">Lause 1: Kassalla henkilöX:llä meni enemmän aikaa maksamiseen kuin henkilöY:llä, koska _ oli vain shekkejä.</w:t>
        <w:br/>
        <w:t xml:space="preserve"> Lause 2: Kassalla henkilöX:llä meni enemmän aikaa maksamiseen kuin henkilöY:llä, koska _ oli vain käteistä</w:t>
      </w:r>
    </w:p>
    <w:p>
      <w:r>
        <w:rPr>
          <w:b/>
        </w:rPr>
        <w:t xml:space="preserve">Tulos</w:t>
      </w:r>
    </w:p>
    <w:p>
      <w:r>
        <w:t xml:space="preserve">Lause 1: HenkilöX osasi vaihtaa kolikoita, kun taas HenkilöY osasi tuskin laskea, joten hän työskenteli aina kassalla .</w:t>
        <w:br/>
        <w:t xml:space="preserve"> Lause 2: Henkilö X osasi vaihtaa kolikoita, kun taas henkilö Y osasi tuskin laskea, joten _ ei koskaan työskennellyt kassalla .</w:t>
      </w:r>
    </w:p>
    <w:p>
      <w:r>
        <w:rPr>
          <w:b/>
        </w:rPr>
        <w:t xml:space="preserve">Esimerkki 0,4939</w:t>
      </w:r>
    </w:p>
    <w:p>
      <w:r>
        <w:t xml:space="preserve">Asiayhteyssana: disqualified.</w:t>
      </w:r>
    </w:p>
    <w:p>
      <w:r>
        <w:rPr>
          <w:b/>
        </w:rPr>
        <w:t xml:space="preserve">Tulos</w:t>
      </w:r>
    </w:p>
    <w:p>
      <w:r>
        <w:t xml:space="preserve">Lause 1: HenkilöX hylättiin kilpailusta, mutta ei HenkilöY, koska _ rikkoi kaikkia sääntöjä.</w:t>
        <w:br/>
        <w:t xml:space="preserve"> Lause 2: HenkilöX hylättiin kilpailusta, mutta ei henkilöY, koska _ noudatti kaikkia sääntöjä.</w:t>
      </w:r>
    </w:p>
    <w:p>
      <w:r>
        <w:rPr>
          <w:b/>
        </w:rPr>
        <w:t xml:space="preserve">Esimerkki 0,4940</w:t>
      </w:r>
    </w:p>
    <w:p>
      <w:r>
        <w:t xml:space="preserve">Asiayhteyssana: ravintola.</w:t>
      </w:r>
    </w:p>
    <w:p>
      <w:r>
        <w:rPr>
          <w:b/>
        </w:rPr>
        <w:t xml:space="preserve">Tulos</w:t>
      </w:r>
    </w:p>
    <w:p>
      <w:r>
        <w:t xml:space="preserve">Lause 1: Kun he löysivät ravintolan, henkilöX tilasi kaksi hampurilaista ranskalaisilla, kun taas henkilöY tilasi suuren kokiksen, koska _ oli vain nälkäinen.</w:t>
        <w:br/>
        <w:t xml:space="preserve"> Lause 2: Kun he löysivät ravintolan, henkilöX tilasi 2 hampurilaista ranskalaisilla ja henkilöY tilasi suuren kokiksen, koska _ oli vain nälkäinen</w:t>
      </w:r>
    </w:p>
    <w:p>
      <w:r>
        <w:rPr>
          <w:b/>
        </w:rPr>
        <w:t xml:space="preserve">Tulos</w:t>
      </w:r>
    </w:p>
    <w:p>
      <w:r>
        <w:t xml:space="preserve">Lause 1: Ravintolan omistaminen ei ole koskaan kiinnostanut henkilöX:ää, mutta hänen veljensä henkilöY on päinvastainen. _ on paras kokki.</w:t>
        <w:br/>
        <w:t xml:space="preserve"> Lause 2: Ravintolan omistaminen on aina miellyttänyt henkilöX:ää, mutta hänen veljensä henkilöY on juuri päinvastainen</w:t>
        <w:t xml:space="preserve"> _ on paras kokki.</w:t>
      </w:r>
    </w:p>
    <w:p>
      <w:r>
        <w:rPr>
          <w:b/>
        </w:rPr>
        <w:t xml:space="preserve">Tulos</w:t>
      </w:r>
    </w:p>
    <w:p>
      <w:r>
        <w:t xml:space="preserve">Lause 1: HenkilöX pyysi henkilöY:ltä jälkiruokaa ravintolassa. Kun tämä kieltäytyi, _ tunsi itsensä pahoitelluksi.</w:t>
        <w:br/>
        <w:t xml:space="preserve"> Lause 2: HenkilöX pyysi henkilöY:ltä jälkiruokaa ravintolassa. Kun hän sanoi ei, _ tunsi itsensä itsekkääksi.</w:t>
      </w:r>
    </w:p>
    <w:p>
      <w:r>
        <w:rPr>
          <w:b/>
        </w:rPr>
        <w:t xml:space="preserve">Tulos</w:t>
      </w:r>
    </w:p>
    <w:p>
      <w:r>
        <w:t xml:space="preserve">Lause 1: HenkilöX tarjoutui maksamaan HenkilöY:n aterian ravintolassa, koska _ oli hiljattain saanut bonuksen töissä.</w:t>
        <w:br/>
        <w:t xml:space="preserve"> Lause 2: HenkilöX pyysi henkilöY:tä maksamaan hänen ateriansa ravintolassa, koska _ oli äskettäin saanut bonuksen töissä</w:t>
      </w:r>
    </w:p>
    <w:p>
      <w:r>
        <w:rPr>
          <w:b/>
        </w:rPr>
        <w:t xml:space="preserve">Tulos</w:t>
      </w:r>
    </w:p>
    <w:p>
      <w:r>
        <w:t xml:space="preserve">Lause 1: HenkilöX oli viemässä henkilöY:tä ravintolaan _ halusi kiittää toista siitä, että tämä auttoi häntä vaikeina aikoina.</w:t>
        <w:br/>
        <w:t xml:space="preserve"> Lause 2: HenkilöX oli vienyt henkilöY:n ravintolaan, koska _ halusi kiittää toista siitä, että hän auttoi heitä vaikeina aikoina.</w:t>
      </w:r>
    </w:p>
    <w:p>
      <w:r>
        <w:rPr>
          <w:b/>
        </w:rPr>
        <w:t xml:space="preserve">Tulos</w:t>
      </w:r>
    </w:p>
    <w:p>
      <w:r>
        <w:t xml:space="preserve">Lause 1: Personx sai lainaa ravintolan avaamista varten persony:ltä, kun _:ltä loppuivat muut vaihtoehdot.</w:t>
        <w:br/>
        <w:t xml:space="preserve"> Lause 2: Personx sai lainaa ravintolan avaamiseen persony:ltä, kun _ lopetti muut vaihtoehdot.</w:t>
      </w:r>
    </w:p>
    <w:p>
      <w:r>
        <w:rPr>
          <w:b/>
        </w:rPr>
        <w:t xml:space="preserve">Tulos</w:t>
      </w:r>
    </w:p>
    <w:p>
      <w:r>
        <w:t xml:space="preserve">Lause 1: Huippuravintola oli erittäin innokas palkkaamaan HenkilöX:n mutta ei HenkilöäY:tä, koska _ oli erinomainen kokki.</w:t>
        <w:br/>
        <w:t xml:space="preserve"> Lause 2: Huippuravintola oli erittäin innokas palkkaamaan HenkilöX:n mutta ei HenkilöäY:tä, koska _ oli surkea kokki</w:t>
      </w:r>
    </w:p>
    <w:p>
      <w:r>
        <w:rPr>
          <w:b/>
        </w:rPr>
        <w:t xml:space="preserve">Esimerkki 0,4941</w:t>
      </w:r>
    </w:p>
    <w:p>
      <w:r>
        <w:t xml:space="preserve">Asiayhteyssana: scraping.</w:t>
      </w:r>
    </w:p>
    <w:p>
      <w:r>
        <w:rPr>
          <w:b/>
        </w:rPr>
        <w:t xml:space="preserve">Tulos</w:t>
      </w:r>
    </w:p>
    <w:p>
      <w:r>
        <w:t xml:space="preserve">Lause 1: HenkilöX pärjäsi juuri ja juuri, mutta HenkilöY eli yltäkylläisesti, koska hänellä oli matalapalkkainen työ, jossa hän työskenteli.</w:t>
        <w:br/>
        <w:t xml:space="preserve"> Lause 2: HenkilöX pärjäsi juuri ja juuri, mutta HenkilöY eli suurella rahalla, koska _ oli hyväpalkkainen työpaikka, jossa he työskentelivät</w:t>
      </w:r>
    </w:p>
    <w:p>
      <w:r>
        <w:rPr>
          <w:b/>
        </w:rPr>
        <w:t xml:space="preserve">Esimerkki 0,4942</w:t>
      </w:r>
    </w:p>
    <w:p>
      <w:r>
        <w:t xml:space="preserve">Kontekstin sana: Washington.</w:t>
      </w:r>
    </w:p>
    <w:p>
      <w:r>
        <w:rPr>
          <w:b/>
        </w:rPr>
        <w:t xml:space="preserve">Tulos</w:t>
      </w:r>
    </w:p>
    <w:p>
      <w:r>
        <w:t xml:space="preserve">Lause 1: HenkilöX esitti henkilöY:lle monia kysymyksiä Washingtonin aktiviteeteista, koska _ ei ollut koskaan käynyt siellä.</w:t>
        <w:br/>
        <w:t xml:space="preserve"> Lause 2: HenkilöX kysyi henkilöY:ltä paljon kysymyksiä aktiviteeteista Washingtonissa, koska _ asui siellä</w:t>
      </w:r>
    </w:p>
    <w:p>
      <w:r>
        <w:rPr>
          <w:b/>
        </w:rPr>
        <w:t xml:space="preserve">Tulos</w:t>
      </w:r>
    </w:p>
    <w:p>
      <w:r>
        <w:t xml:space="preserve">Lause 1: HenkilöX rakasti matkustamista, kun taas henkilöY ei ollut koskaan poistunut kotikaupungistaan. _ kävi jopa Valkoisessa talossa Washington DC:ssä.</w:t>
        <w:br/>
        <w:t xml:space="preserve"> Lause 2: HenkilöX rakasti matkustamista, kun taas HenkilöY ei ollut koskaan lähtenyt kotikaupungistaan. vaikka _ halusi vierailla Valkoisessa talossa Washington DC:s</w:t>
      </w:r>
    </w:p>
    <w:p>
      <w:r>
        <w:rPr>
          <w:b/>
        </w:rPr>
        <w:t xml:space="preserve">Esimerkki 0,4943</w:t>
      </w:r>
    </w:p>
    <w:p>
      <w:r>
        <w:t xml:space="preserve">Asiayhteyssana: kasvu.</w:t>
      </w:r>
    </w:p>
    <w:p>
      <w:r>
        <w:rPr>
          <w:b/>
        </w:rPr>
        <w:t xml:space="preserve">Tulos</w:t>
      </w:r>
    </w:p>
    <w:p>
      <w:r>
        <w:t xml:space="preserve">Lause 1: HenkilöX:n, mutta ei HenkilY:n, oli mentävä seulontaan, koska _ huomasi epätavallisen kasvun korvansa takana.</w:t>
        <w:br/>
        <w:t xml:space="preserve"> Lause 2: HenkilöX:n mutta ei HenkilY:n oli mentävä seulontaan, koska _ ei huomannut epätavallista kasvua korvansa takana</w:t>
      </w:r>
    </w:p>
    <w:p>
      <w:r>
        <w:rPr>
          <w:b/>
        </w:rPr>
        <w:t xml:space="preserve">Tulos</w:t>
      </w:r>
    </w:p>
    <w:p>
      <w:r>
        <w:t xml:space="preserve">Lause 1: HenkilöX kasvoi yliopistossa paljon enemmän kuin HenkilöY, joten _ valmistui lopulta kiitettävästi.</w:t>
        <w:br/>
        <w:t xml:space="preserve"> Lause 2: HenkilöX kasvoi yliopistossa paljon enemmän kuin HenkilöY, joten _ lopetti opinnot.</w:t>
      </w:r>
    </w:p>
    <w:p>
      <w:r>
        <w:rPr>
          <w:b/>
        </w:rPr>
        <w:t xml:space="preserve">Tulos</w:t>
      </w:r>
    </w:p>
    <w:p>
      <w:r>
        <w:t xml:space="preserve">Lause 1: HenkilöX antoi henkilöY:lle runsaasti liikeneuvoja, koska hänellä oli niin paljon kokemusta yrityksen kasvusta.</w:t>
        <w:br/>
        <w:t xml:space="preserve"> Lause 2: HenkilöX antoi henkilöY:lle runsaasti liikeneuvoja, koska _:llä oli niin vähän kokemusta yrityksen kasvusta</w:t>
      </w:r>
    </w:p>
    <w:p>
      <w:r>
        <w:rPr>
          <w:b/>
        </w:rPr>
        <w:t xml:space="preserve">Tulos</w:t>
      </w:r>
    </w:p>
    <w:p>
      <w:r>
        <w:t xml:space="preserve">Lause 1: HenkilöX:n kasvit kasvavat paljon enemmän kuin HenkilY:n, koska _ käytti parempaa lannoitetta.</w:t>
        <w:br/>
        <w:t xml:space="preserve"> Lause 2: HenkilöX:n kasvit kasvavat paljon enemmän kuin HenkilöY:n kasvit, koska _ käytti halvempaa lannoitetta</w:t>
      </w:r>
    </w:p>
    <w:p>
      <w:r>
        <w:rPr>
          <w:b/>
        </w:rPr>
        <w:t xml:space="preserve">Esimerkki 0,4944</w:t>
      </w:r>
    </w:p>
    <w:p>
      <w:r>
        <w:t xml:space="preserve">Asiayhteyssana: happi.</w:t>
      </w:r>
    </w:p>
    <w:p>
      <w:r>
        <w:rPr>
          <w:b/>
        </w:rPr>
        <w:t xml:space="preserve">Tulos</w:t>
      </w:r>
    </w:p>
    <w:p>
      <w:r>
        <w:t xml:space="preserve">Lause 1: HenkilöX kantoi työssään happisäiliötä, mutta henkilöY ei kantanut, koska _ oli ensihoitaja.</w:t>
        <w:br/>
        <w:t xml:space="preserve"> Lause 2: HenkilöX kantoi happisäiliötä työskennellessään ja henkilöY ei, koska _ oli opettaja</w:t>
      </w:r>
    </w:p>
    <w:p>
      <w:r>
        <w:rPr>
          <w:b/>
        </w:rPr>
        <w:t xml:space="preserve">Esimerkki 0,4945</w:t>
      </w:r>
    </w:p>
    <w:p>
      <w:r>
        <w:t xml:space="preserve">Asiayhteyssana: diagnoosi.</w:t>
      </w:r>
    </w:p>
    <w:p>
      <w:r>
        <w:rPr>
          <w:b/>
        </w:rPr>
        <w:t xml:space="preserve">Tulos</w:t>
      </w:r>
    </w:p>
    <w:p>
      <w:r>
        <w:t xml:space="preserve">Lause 1: HenkilöX pyysi henkilöY:ltä apua lääkärin antaman diagnoosin ymmärtämisessä, koska _:llä oli vähän lääketieteellistä koulutusta.</w:t>
        <w:br/>
        <w:t xml:space="preserve"> Lause 2: HenkilöX pyysi henkilöY:ltä apua lääkärin antaman diagnoosin ymmärtämisessä, koska _:llä oli paljon lääketieteellistä koulutusta</w:t>
      </w:r>
    </w:p>
    <w:p>
      <w:r>
        <w:rPr>
          <w:b/>
        </w:rPr>
        <w:t xml:space="preserve">Tulos</w:t>
      </w:r>
    </w:p>
    <w:p>
      <w:r>
        <w:t xml:space="preserve">Lause 1: HenkilöX kuuli, että henkilöY sai lääkäriltään diagnoosin rajatilapersoonallisuushäiriöstä (BPD), _ oli huolissaan hänestä. Mutta ei käyttäytynyt eri tavalla hänen edessään.</w:t>
        <w:br/>
        <w:t xml:space="preserve"> Lause 2: HenkilöX sai lääkäriltään diagnoosin rajatilapersoonallisuushäiriöstä (BPD), HenkilöY oli huolissaan hänestä. Mutta _ ei käyttäytynyt eri tavalla hänen edessään.</w:t>
      </w:r>
    </w:p>
    <w:p>
      <w:r>
        <w:rPr>
          <w:b/>
        </w:rPr>
        <w:t xml:space="preserve">Tulos</w:t>
      </w:r>
    </w:p>
    <w:p>
      <w:r>
        <w:t xml:space="preserve">Lause 1: HenkilöX sai hiljattain diagnoosin henkilöY:ltä, joten hän tarvitsi kaiken mahdollisen kannustuksen jatkaakseen eteenpäin.</w:t>
        <w:br/>
        <w:t xml:space="preserve"> Lause 2: HenkilöX sai hiljattain diagnoosin henkilöY:ltä, ja _ tarjosi kaiken maailman kannustuksen jatkaakseen eteenpäin.</w:t>
      </w:r>
    </w:p>
    <w:p>
      <w:r>
        <w:rPr>
          <w:b/>
        </w:rPr>
        <w:t xml:space="preserve">Tulos</w:t>
      </w:r>
    </w:p>
    <w:p>
      <w:r>
        <w:t xml:space="preserve">Lause 1: HenkilöX sai henkilöY:ltä lääketieteellisen diagnoosin vastaanotolla. _ oli potilas.</w:t>
        <w:br/>
        <w:t xml:space="preserve"> Lause 2: HenkilöX sai lääketieteellisen diagnoosin henkilöY:ltä vastaanotolla</w:t>
        <w:t xml:space="preserve"> _ oli lääkäri.</w:t>
      </w:r>
    </w:p>
    <w:p>
      <w:r>
        <w:rPr>
          <w:b/>
        </w:rPr>
        <w:t xml:space="preserve">Tulos</w:t>
      </w:r>
    </w:p>
    <w:p>
      <w:r>
        <w:t xml:space="preserve">Lause 1: HenkilöX jännitti diagnoosia enemmän kuin henkilöY, koska _ tiesi, että jokin oli vialla.</w:t>
        <w:br/>
        <w:t xml:space="preserve"> Lause 2: HenkilöX oli vähemmän hermostunut diagnoosista kuin HenkilöY, koska _ tiesi, että jokin oli vialla.</w:t>
      </w:r>
    </w:p>
    <w:p>
      <w:r>
        <w:rPr>
          <w:b/>
        </w:rPr>
        <w:t xml:space="preserve">Esimerkki 0,4946</w:t>
      </w:r>
    </w:p>
    <w:p>
      <w:r>
        <w:t xml:space="preserve">Asiayhteyssana: toiveikas.</w:t>
      </w:r>
    </w:p>
    <w:p>
      <w:r>
        <w:rPr>
          <w:b/>
        </w:rPr>
        <w:t xml:space="preserve">Tulos</w:t>
      </w:r>
    </w:p>
    <w:p>
      <w:r>
        <w:t xml:space="preserve">Lause 1: HenkilöX oli toiveikas, että heidän joukkueensa voittaisi, ja HenkilöY ei ollut, joten _ oli hyvin innoissaan.</w:t>
        <w:br/>
        <w:t xml:space="preserve"> Lause 2: HenkilöX oli toiveikas, että heidän joukkueensa voittaisi ja HenkilöY ei, joten _ oli hyvin äreä</w:t>
      </w:r>
    </w:p>
    <w:p>
      <w:r>
        <w:rPr>
          <w:b/>
        </w:rPr>
        <w:t xml:space="preserve">Esimerkki 0,4947</w:t>
      </w:r>
    </w:p>
    <w:p>
      <w:r>
        <w:t xml:space="preserve">Asiayhteyssana: hurrikaani.</w:t>
      </w:r>
    </w:p>
    <w:p>
      <w:r>
        <w:rPr>
          <w:b/>
        </w:rPr>
        <w:t xml:space="preserve">Tulos</w:t>
      </w:r>
    </w:p>
    <w:p>
      <w:r>
        <w:t xml:space="preserve">Lause 1: HenkilöX ei tehnyt kotiaan hurrikaaninkestäväksi, mutta henkilöY teki niin, joten _ kärsi suuria tappioita myrskyn aikana.</w:t>
        <w:br/>
        <w:t xml:space="preserve"> Lause 2: HenkilöX ei tehnyt kodistaan hurrikaaninkestävää, mutta HenkilöY teki, joten _ kärsi myrskyn aikana pieniä tappioita</w:t>
      </w:r>
    </w:p>
    <w:p>
      <w:r>
        <w:rPr>
          <w:b/>
        </w:rPr>
        <w:t xml:space="preserve">Tulos</w:t>
      </w:r>
    </w:p>
    <w:p>
      <w:r>
        <w:t xml:space="preserve">Lause 1: HenkilöX jätti huomiotta hurrikaanin evakuointivaroituksen, mutta henkilöY oli viisas ja noudatti sitä. _ kuoli, kun myrsky iski heidän kotiinsa.</w:t>
        <w:br/>
        <w:t xml:space="preserve"> Lause 2: HenkilöX jätti huomiotta hurrikaanin evakuointivaroituksen, mutta henkilöY oli viisas ja noudatti sitä</w:t>
        <w:t xml:space="preserve"> _ oli turvassa, kun myrsky iski heidän kotiinsa.</w:t>
      </w:r>
    </w:p>
    <w:p>
      <w:r>
        <w:rPr>
          <w:b/>
        </w:rPr>
        <w:t xml:space="preserve">Esimerkki 0,4948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Lause 1: HenkilöX pukeutuu töihin pukuihin, mutta henkilöY pukeutuu leikkauspukuihin, joten _ on asianajaja.</w:t>
        <w:br/>
        <w:t xml:space="preserve"> Lause 2: HenkilöX pukeutuu pukuihin töissä, mutta henkilöY pukeutuu leikkauspukuihin, joten _ on lääkäri</w:t>
      </w:r>
    </w:p>
    <w:p>
      <w:r>
        <w:rPr>
          <w:b/>
        </w:rPr>
        <w:t xml:space="preserve">Esimerkki 0,4949</w:t>
      </w:r>
    </w:p>
    <w:p>
      <w:r>
        <w:t xml:space="preserve">Asiayhteyssana: tyypillisesti.</w:t>
      </w:r>
    </w:p>
    <w:p>
      <w:r>
        <w:rPr>
          <w:b/>
        </w:rPr>
        <w:t xml:space="preserve">Tulos</w:t>
      </w:r>
    </w:p>
    <w:p>
      <w:r>
        <w:t xml:space="preserve">Lause 1: Yleensä henkilöX oli huono kokki verrattuna henkilöY:hen, mutta tänä iltana _ teki parhaan lihamurekkeen ikinä.</w:t>
        <w:br/>
        <w:t xml:space="preserve"> Lause 2: Yleensä henkilöX oli parempi kokki kuin henkilöY, mutta tänään _ teki parhaan lihamurekkeen ikinä</w:t>
      </w:r>
    </w:p>
    <w:p>
      <w:r>
        <w:rPr>
          <w:b/>
        </w:rPr>
        <w:t xml:space="preserve">Esimerkki 0,4950</w:t>
      </w:r>
    </w:p>
    <w:p>
      <w:r>
        <w:t xml:space="preserve">Kontekstin sana: Lääkitys.</w:t>
      </w:r>
    </w:p>
    <w:p>
      <w:r>
        <w:rPr>
          <w:b/>
        </w:rPr>
        <w:t xml:space="preserve">Tulos</w:t>
      </w:r>
    </w:p>
    <w:p>
      <w:r>
        <w:t xml:space="preserve">Lause 1: HenkilöX noudatti ruokavaliotaan ja otti kaikki HenkilöY:n määräämät lääkkeet, _ oli hyvä potilas.</w:t>
        <w:br/>
        <w:t xml:space="preserve"> Lause 2: HenkilöX noudatti ruokavaliotaan ja otti kaikki lääkkeet, jotka HenkilöY määräsi, _ oli hyvä lääkäri</w:t>
      </w:r>
    </w:p>
    <w:p>
      <w:r>
        <w:rPr>
          <w:b/>
        </w:rPr>
        <w:t xml:space="preserve">Esimerkki 0,4951</w:t>
      </w:r>
    </w:p>
    <w:p>
      <w:r>
        <w:t xml:space="preserve">Kontekstisana: työpöytä.</w:t>
      </w:r>
    </w:p>
    <w:p>
      <w:r>
        <w:rPr>
          <w:b/>
        </w:rPr>
        <w:t xml:space="preserve">Tulos</w:t>
      </w:r>
    </w:p>
    <w:p>
      <w:r>
        <w:t xml:space="preserve">Lause 1: Pöytätietokone on oikea järjestelmä henkilöX:lle eikä henkilöY:lle, koska _ työskentelee toimistossa koko päivän.</w:t>
        <w:br/>
        <w:t xml:space="preserve"> Lause 2: Pöytätietokone on oikea järjestelmä henkilöX:lle henkilöY:n sijasta, koska _ työskentelee toimiston ulkopuolella koko päivän</w:t>
      </w:r>
    </w:p>
    <w:p>
      <w:r>
        <w:rPr>
          <w:b/>
        </w:rPr>
        <w:t xml:space="preserve">Tulos</w:t>
      </w:r>
    </w:p>
    <w:p>
      <w:r>
        <w:t xml:space="preserve">Lause 1: HenkilöX ei voi matkustaa tietokoneensa kanssa yhtä vapaasti kuin henkilöY, koska _ omistaa vain pöytätietokoneen.</w:t>
        <w:br/>
        <w:t xml:space="preserve"> Lause 2: HenkilöX ei voi matkustaa tietokoneensa kanssa yhtä vapaasti kuin HenkilöY voi, koska _ ei omista pöytätietokonetta</w:t>
      </w:r>
    </w:p>
    <w:p>
      <w:r>
        <w:rPr>
          <w:b/>
        </w:rPr>
        <w:t xml:space="preserve">Esimerkki 0,4952</w:t>
      </w:r>
    </w:p>
    <w:p>
      <w:r>
        <w:t xml:space="preserve">Asiayhteyssana: potkut.</w:t>
      </w:r>
    </w:p>
    <w:p>
      <w:r>
        <w:rPr>
          <w:b/>
        </w:rPr>
        <w:t xml:space="preserve">Tulos</w:t>
      </w:r>
    </w:p>
    <w:p>
      <w:r>
        <w:t xml:space="preserve">Lause 1: Tapaaminen pomon kanssa johti siihen, että henkilöX sai potkut, mutta henkilöY ei, koska _ oli laiskuri.</w:t>
        <w:br/>
        <w:t xml:space="preserve"> Lause 2: Tapaaminen pomon kanssa johti siihen, että henkilöX sai potkut, mutta ei henkilöY, koska _ oli suorittaja</w:t>
      </w:r>
    </w:p>
    <w:p>
      <w:r>
        <w:rPr>
          <w:b/>
        </w:rPr>
        <w:t xml:space="preserve">Esimerkki 0,4953</w:t>
      </w:r>
    </w:p>
    <w:p>
      <w:r>
        <w:t xml:space="preserve">Kontekstisana: rutiini.</w:t>
      </w:r>
    </w:p>
    <w:p>
      <w:r>
        <w:rPr>
          <w:b/>
        </w:rPr>
        <w:t xml:space="preserve">Tulos</w:t>
      </w:r>
    </w:p>
    <w:p>
      <w:r>
        <w:t xml:space="preserve">Lause 1: HenkilöX:n oli helpompi noudattaa terveellistä kuntoilurutiinia kuin henkilöY:n, koska _ kuului kuntosalille.</w:t>
        <w:br/>
        <w:t xml:space="preserve"> Lause 2: HenkilöX:n oli helpompi noudattaa terveellistä kuntorutiinia kuin HenkilöY:n, koska _ ei kuulunut kuntosalille</w:t>
      </w:r>
    </w:p>
    <w:p>
      <w:r>
        <w:rPr>
          <w:b/>
        </w:rPr>
        <w:t xml:space="preserve">Tulos</w:t>
      </w:r>
    </w:p>
    <w:p>
      <w:r>
        <w:t xml:space="preserve">Lause 1: HenkilöX noudatti päivittäin henkilöY:n vaatimaa rutiinia, koska _ oli vanki.</w:t>
        <w:br/>
        <w:t xml:space="preserve"> Lause 2: HenkilöX noudatti henkilöY:n päivittäin vaatimaa rutiinia, koska _ oli vankilanjohtaja.</w:t>
      </w:r>
    </w:p>
    <w:p>
      <w:r>
        <w:rPr>
          <w:b/>
        </w:rPr>
        <w:t xml:space="preserve">Tulos</w:t>
      </w:r>
    </w:p>
    <w:p>
      <w:r>
        <w:t xml:space="preserve">Lause 1: HenkilöX turhautui siihen, että HenkilöY ei koskaan tullut paikalle ajoissa, koska _ piti ennustettavasta rutiinista .</w:t>
        <w:br/>
        <w:t xml:space="preserve"> Lause 2: HenkilöX turhautui siihen, että henkilöY ei koskaan tullut ajoissa, koska _ halveksi ennakoitavaa rutiinia .</w:t>
      </w:r>
    </w:p>
    <w:p>
      <w:r>
        <w:rPr>
          <w:b/>
        </w:rPr>
        <w:t xml:space="preserve">Tulos</w:t>
      </w:r>
    </w:p>
    <w:p>
      <w:r>
        <w:t xml:space="preserve">Lause 1: HenkilöX:llä oli vankka arkirutiini verrattuna henkilöY:n boheemiin elämäntapaan, koska _ oli vastuullinen.</w:t>
        <w:br/>
        <w:t xml:space="preserve"> Lause 2: HenkilöX:llä oli vankka arkirutiini verrattuna HenkilöY:n boheemiin elämäntapaan, koska _ oli vapaamielinen</w:t>
      </w:r>
    </w:p>
    <w:p>
      <w:r>
        <w:rPr>
          <w:b/>
        </w:rPr>
        <w:t xml:space="preserve">Tulos</w:t>
      </w:r>
    </w:p>
    <w:p>
      <w:r>
        <w:t xml:space="preserve">Lause 1: HenkilöX:n päivä on vähemmän jännittävä ja ennustettavampi kuin henkilöY:n, koska _ hänellä on päivittäinen rutiini.</w:t>
        <w:br/>
        <w:t xml:space="preserve"> Lause 2: HenkilöX:llä on vähemmän jännittävä ja ennustettavampi päivä kuin henkilöY:llä, koska _ ei ole päivittäistä rutiinia</w:t>
      </w:r>
    </w:p>
    <w:p>
      <w:r>
        <w:rPr>
          <w:b/>
        </w:rPr>
        <w:t xml:space="preserve">Tulos</w:t>
      </w:r>
    </w:p>
    <w:p>
      <w:r>
        <w:t xml:space="preserve">Lause 1: HenkilöX:ltä kului enemmän aikaa päivänsä läpiviemiseen kuin henkilöY:ltä, koska _ ei ollut yhtä tuttu heidän rutiininsa.</w:t>
        <w:br/>
        <w:t xml:space="preserve"> Lause 2: HenkilöX:ltä kului enemmän aikaa päivänsä läpiviemiseen kuin HenkilöY:ltä, vaikka _ oli vähemmän perehtynyt heidän rutiineihinsa</w:t>
      </w:r>
    </w:p>
    <w:p>
      <w:r>
        <w:rPr>
          <w:b/>
        </w:rPr>
        <w:t xml:space="preserve">Tulos</w:t>
      </w:r>
    </w:p>
    <w:p>
      <w:r>
        <w:t xml:space="preserve">Lause 1: HenkilöX ei pystynyt pitämään kiinni rutiinista samalla tavalla kuin HenkilöY, koska _ oli ailahtelevainen.</w:t>
        <w:br/>
        <w:t xml:space="preserve"> Lause 2: HenkilöX ei pystynyt noudattamaan rutiineja samalla tavalla kuin HenkilöY, koska _ oli järjestelmällinen</w:t>
      </w:r>
    </w:p>
    <w:p>
      <w:r>
        <w:rPr>
          <w:b/>
        </w:rPr>
        <w:t xml:space="preserve">Tulos</w:t>
      </w:r>
    </w:p>
    <w:p>
      <w:r>
        <w:t xml:space="preserve">Lause 1: Henkilö X:n lapsilla oli rutiini, jota noudattaa joka päivä, mutta henkilö Y:llä ei, joten yllättäen _:n lapset hoitivat kotityöt ajallaan.</w:t>
        <w:br/>
        <w:t xml:space="preserve"> Lause 2: HenkilöX:n lapsilla oli rutiini, jota noudattaa joka päivä, mutta henkilöY:llä ei, mutta yllättäen _:n lapset hoitivat kotityöt ajallaan</w:t>
      </w:r>
    </w:p>
    <w:p>
      <w:r>
        <w:rPr>
          <w:b/>
        </w:rPr>
        <w:t xml:space="preserve">Tulos</w:t>
      </w:r>
    </w:p>
    <w:p>
      <w:r>
        <w:t xml:space="preserve">Lause 1: HenkilöX:n peliä edeltävä rutiini on tehokkaampi kuin HenkilY:n, joten _ pärjää yleensä paremmin pelissä.</w:t>
        <w:br/>
        <w:t xml:space="preserve"> Lause 2: HenkilöX:n peliä edeltävä rutiini ei ole yhtä tehokas kuin HenkilöY:n, joten _ pärjää yleensä paremmin pelissä</w:t>
      </w:r>
    </w:p>
    <w:p>
      <w:r>
        <w:rPr>
          <w:b/>
        </w:rPr>
        <w:t xml:space="preserve">Tulos</w:t>
      </w:r>
    </w:p>
    <w:p>
      <w:r>
        <w:t xml:space="preserve">Lause 1: Rutiinien osalta henkilöX jätti ne henkilöY:n huoleksi, koska _ ei ollut organisointikykyinen.</w:t>
        <w:br/>
        <w:t xml:space="preserve"> Lause 2: Rutiinien osalta henkilöX jätti ne henkilöY:n vastuulle, koska _:llä oli hyvät organisointitaidot</w:t>
      </w:r>
    </w:p>
    <w:p>
      <w:r>
        <w:rPr>
          <w:b/>
        </w:rPr>
        <w:t xml:space="preserve">Esimerkki 0,4954</w:t>
      </w:r>
    </w:p>
    <w:p>
      <w:r>
        <w:t xml:space="preserve">Asiayhteyssana: metsänvartija.</w:t>
      </w:r>
    </w:p>
    <w:p>
      <w:r>
        <w:rPr>
          <w:b/>
        </w:rPr>
        <w:t xml:space="preserve">Tulos</w:t>
      </w:r>
    </w:p>
    <w:p>
      <w:r>
        <w:t xml:space="preserve">Lause 1: HenkilöX on Texas Ranger, HenkilY on rikollinen _ voi selittää, miten hänestä tulee Ranger.</w:t>
        <w:br/>
        <w:t xml:space="preserve"> Lause 2: HenkilöX on Texas Ranger, HenkilöY on rikollinen _ ei luultavasti voi selittää, miten hänestä tulee ranger</w:t>
      </w:r>
    </w:p>
    <w:p>
      <w:r>
        <w:rPr>
          <w:b/>
        </w:rPr>
        <w:t xml:space="preserve">Esimerkki 0,4955</w:t>
      </w:r>
    </w:p>
    <w:p>
      <w:r>
        <w:t xml:space="preserve">Asiayhteyssana: kestävyys.</w:t>
      </w:r>
    </w:p>
    <w:p>
      <w:r>
        <w:rPr>
          <w:b/>
        </w:rPr>
        <w:t xml:space="preserve">Tulos</w:t>
      </w:r>
    </w:p>
    <w:p>
      <w:r>
        <w:t xml:space="preserve">Lause 1: HenkilöX:llä oli paljon enemmän kestävyyttä kuin henkilöY:llä, koska _ harrasti lapsena paljon liikuntaa.</w:t>
        <w:br/>
        <w:t xml:space="preserve"> Lause 2: HenkilöX:llä oli paljon enemmän kestävyyttä kuin henkilöY:llä, koska _ ei harrastanut paljon liikuntaa</w:t>
      </w:r>
    </w:p>
    <w:p>
      <w:r>
        <w:rPr>
          <w:b/>
        </w:rPr>
        <w:t xml:space="preserve">Tulos</w:t>
      </w:r>
    </w:p>
    <w:p>
      <w:r>
        <w:t xml:space="preserve">Lause 1: HenkilöX:llä on huonompi kestävyys uidessaan kuin henkilöY:llä, koska _ ei ole harjoitellut lyöntejään viikoittain.</w:t>
        <w:br/>
        <w:t xml:space="preserve"> Lause 2: HenkilöX:llä on huonompi kestävyys uidessaan kuin HenkilöY:llä, koska _ harjoitteli lyöntejään viikoittain</w:t>
      </w:r>
    </w:p>
    <w:p>
      <w:r>
        <w:rPr>
          <w:b/>
        </w:rPr>
        <w:t xml:space="preserve">Tulos</w:t>
      </w:r>
    </w:p>
    <w:p>
      <w:r>
        <w:t xml:space="preserve">Lause 1: HenkilöX halusi harrastaa liikuntaa kestävyyden lisäämiseksi, mutta HenkilöY ei halunnut, koska _ ajatteli, että se olisi hyvin palkitsevaa.</w:t>
        <w:br/>
        <w:t xml:space="preserve"> Lause 2: HenkilöX halusi harrastaa liikuntaa kestävyyden lisäämiseksi, mutta HenkilöY ei harrastanut sitä, koska _ ajatteli sen olevan hyvin kivuliasta.</w:t>
      </w:r>
    </w:p>
    <w:p>
      <w:r>
        <w:rPr>
          <w:b/>
        </w:rPr>
        <w:t xml:space="preserve">Tulos</w:t>
      </w:r>
    </w:p>
    <w:p>
      <w:r>
        <w:t xml:space="preserve">Lause 1: HenkilöX treenaa jatkuvasti, mutta HenkilöY ei treenaa juuri koskaan. _:llä on paljon kestävyyttä.</w:t>
        <w:br/>
        <w:t xml:space="preserve"> Lause 2: HenkilöX treenasi jatkuvasti, mutta HenkilöY ei treenaa juuri koskaan. _:llä on hyvin vähän kestävyyttä.</w:t>
      </w:r>
    </w:p>
    <w:p>
      <w:r>
        <w:rPr>
          <w:b/>
        </w:rPr>
        <w:t xml:space="preserve">Esimerkki 0,4956</w:t>
      </w:r>
    </w:p>
    <w:p>
      <w:r>
        <w:t xml:space="preserve">Asiayhteyssana: selkäkipu.</w:t>
      </w:r>
    </w:p>
    <w:p>
      <w:r>
        <w:rPr>
          <w:b/>
        </w:rPr>
        <w:t xml:space="preserve">Tulos</w:t>
      </w:r>
    </w:p>
    <w:p>
      <w:r>
        <w:t xml:space="preserve">Lause 1: HenkilöX:lle kerrottiin, että henkilöY on kiropraktikko, joten _ kysyi häneltä neuvoa selkäkivun lievittämiseksi.</w:t>
        <w:br/>
        <w:t xml:space="preserve"> Lause 2: HenkilöX:lle kerrottiin, että HenkilöY on kiropraktikko, joten _ kysyi häneltä neuvoa selkäkivun lievittämiseksi</w:t>
      </w:r>
    </w:p>
    <w:p>
      <w:r>
        <w:rPr>
          <w:b/>
        </w:rPr>
        <w:t xml:space="preserve">Esimerkki 0,4957</w:t>
      </w:r>
    </w:p>
    <w:p>
      <w:r>
        <w:t xml:space="preserve">Asiayhteyssana: kotitehtävät.</w:t>
      </w:r>
    </w:p>
    <w:p>
      <w:r>
        <w:rPr>
          <w:b/>
        </w:rPr>
        <w:t xml:space="preserve">Tulos</w:t>
      </w:r>
    </w:p>
    <w:p>
      <w:r>
        <w:t xml:space="preserve">Lause 1: HenkilöX ei halunnut tehdä kotitehtäviään, joten hän meni ulos leikkimään HenkilöY:n kanssa. _ kertoi hänelle, että hän vihasi läksyjään.</w:t>
        <w:br/>
        <w:t xml:space="preserve"> Lause 2: HenkilöX ei halunnut tehdä kotitehtäviään, joten hän meni ulos leikkimään HenkilöY:n kanssa. _ käski häntä tekemään läksynsä.</w:t>
      </w:r>
    </w:p>
    <w:p>
      <w:r>
        <w:rPr>
          <w:b/>
        </w:rPr>
        <w:t xml:space="preserve">Esimerkki 0,4958</w:t>
      </w:r>
    </w:p>
    <w:p>
      <w:r>
        <w:t xml:space="preserve">Asiayhteyssana: psoriaasi.</w:t>
      </w:r>
    </w:p>
    <w:p>
      <w:r>
        <w:rPr>
          <w:b/>
        </w:rPr>
        <w:t xml:space="preserve">Tulos</w:t>
      </w:r>
    </w:p>
    <w:p>
      <w:r>
        <w:t xml:space="preserve">Lause 1: HenkilöX käy psoriasiksen vuoksi henkilöY:n vastaanotolla, koska _ ei enää kykene selviytymään sairauden kanssa.</w:t>
        <w:br/>
        <w:t xml:space="preserve"> Lause 2: HenkilöX käy katsomassa HenkilöY:tä psoriasiksen vuoksi, mutta _ ei enää pysty hoitamaan vaivaa.</w:t>
      </w:r>
    </w:p>
    <w:p>
      <w:r>
        <w:rPr>
          <w:b/>
        </w:rPr>
        <w:t xml:space="preserve">Esimerkki 0,4959</w:t>
      </w:r>
    </w:p>
    <w:p>
      <w:r>
        <w:t xml:space="preserve">Asiayhteyssana: ruokinta.</w:t>
      </w:r>
    </w:p>
    <w:p>
      <w:r>
        <w:rPr>
          <w:b/>
        </w:rPr>
        <w:t xml:space="preserve">Tulos</w:t>
      </w:r>
    </w:p>
    <w:p>
      <w:r>
        <w:t xml:space="preserve">Lause 1: HenkilöX nautti todella nälkäisten ihmisten ruokkimisesta, HenkilöY ei, joten _ päätti ryhtyä kokiksi.</w:t>
        <w:br/>
        <w:t xml:space="preserve"> Lause 2: HenkilöX todella nautti nälkäisten ihmisten ruokkimisesta, HenkilöY ei siksi _ päättänyt ryhtyä opettajaksi.</w:t>
      </w:r>
    </w:p>
    <w:p>
      <w:r>
        <w:rPr>
          <w:b/>
        </w:rPr>
        <w:t xml:space="preserve">Tulos</w:t>
      </w:r>
    </w:p>
    <w:p>
      <w:r>
        <w:t xml:space="preserve">Lause 1: HenkilöX moitti HenkilöäY siitä, että tämä ei syöttänyt vauvalle oikeita ruokia, koska _ oli hyvin kriittinen.</w:t>
        <w:br/>
        <w:t xml:space="preserve"> Lause 2: HenkilöX moitti HenkilöY:tä siitä, ettei hän syöttänyt vauvalle oikeita ruokia, koska _ oli hyvin kokematon.</w:t>
      </w:r>
    </w:p>
    <w:p>
      <w:r>
        <w:rPr>
          <w:b/>
        </w:rPr>
        <w:t xml:space="preserve">Tulos</w:t>
      </w:r>
    </w:p>
    <w:p>
      <w:r>
        <w:t xml:space="preserve">Lause 1: HenkilöX:n talossa oli enemmän lintuja ruokailemassa kuin henkilöY:n talossa, koska _ laittoi enemmän rehua.</w:t>
        <w:br/>
        <w:t xml:space="preserve"> Lause 2: HenkilöX:n talossa ruokaili enemmän lintuja kuin henkilöY:n talossa, koska _ laittoi vähemmän rehua.</w:t>
      </w:r>
    </w:p>
    <w:p>
      <w:r>
        <w:rPr>
          <w:b/>
        </w:rPr>
        <w:t xml:space="preserve">Esimerkki 0,4960</w:t>
      </w:r>
    </w:p>
    <w:p>
      <w:r>
        <w:t xml:space="preserve">Context Word: parempi silitys.</w:t>
      </w:r>
    </w:p>
    <w:p>
      <w:r>
        <w:rPr>
          <w:b/>
        </w:rPr>
        <w:t xml:space="preserve">Tulos</w:t>
      </w:r>
    </w:p>
    <w:p>
      <w:r>
        <w:t xml:space="preserve">Lause 1: Pomo sanoi, että henkilöX oli parempi silityksessä kuin henkilöY, koska _ tykkäsi työskennellä vaatteiden parissa.</w:t>
        <w:br/>
        <w:t xml:space="preserve"> Lause 2: Pomo sanoi, että HenkilöX oli parempi silityksessä kuin HenkilöY, koska _ tykkäsi työskennellä elintarvikkeiden parissa</w:t>
      </w:r>
    </w:p>
    <w:p>
      <w:r>
        <w:rPr>
          <w:b/>
        </w:rPr>
        <w:t xml:space="preserve">Esimerkki 0,4961</w:t>
      </w:r>
    </w:p>
    <w:p>
      <w:r>
        <w:t xml:space="preserve">Asiayhteyssana: puolustaa.</w:t>
      </w:r>
    </w:p>
    <w:p>
      <w:r>
        <w:rPr>
          <w:b/>
        </w:rPr>
        <w:t xml:space="preserve">Tulos</w:t>
      </w:r>
    </w:p>
    <w:p>
      <w:r>
        <w:t xml:space="preserve">Lause 1: HenkilöX on käynyt karatekurssin, mutta HenkilöY ei ole koskaan käynyt, joten _ on se, joka osaa paremmin puolustautua.</w:t>
        <w:br/>
        <w:t xml:space="preserve"> Lause 2: HenkilöX on käynyt karatekurssin, mutta HenkilöY ei ole koskaan käynyt, joten _ on se, joka osaa puolustautua huonommin.</w:t>
      </w:r>
    </w:p>
    <w:p>
      <w:r>
        <w:rPr>
          <w:b/>
        </w:rPr>
        <w:t xml:space="preserve">Esimerkki 0,4962</w:t>
      </w:r>
    </w:p>
    <w:p>
      <w:r>
        <w:t xml:space="preserve">Asiayhteyssana: tuki.</w:t>
      </w:r>
    </w:p>
    <w:p>
      <w:r>
        <w:rPr>
          <w:b/>
        </w:rPr>
        <w:t xml:space="preserve">Tulos</w:t>
      </w:r>
    </w:p>
    <w:p>
      <w:r>
        <w:t xml:space="preserve">Lause 1: HenkilöX pyysi henkilöäY antamaan ensiapua lapselleen, koska _ ei osannut.</w:t>
        <w:br/>
        <w:t xml:space="preserve"> Lause 2: HenkilöX pyysi henkilöäY antamaan ensiapua lapselleen, koska _ oli ensihoitaja.</w:t>
      </w:r>
    </w:p>
    <w:p>
      <w:r>
        <w:rPr>
          <w:b/>
        </w:rPr>
        <w:t xml:space="preserve">Tulos</w:t>
      </w:r>
    </w:p>
    <w:p>
      <w:r>
        <w:t xml:space="preserve">Lause 1: HenkilöX opettelee antamaan ensiapua ja tarvitsee lisäopetustunteja henkilöY:ltä, koska _ kamppailee sen kanssa.</w:t>
        <w:br/>
        <w:t xml:space="preserve"> Lause 2: HenkilöX opettelee antamaan ensiapua ja tarvitsee lisäopetustunteja HenkilöY:ltä, joten _ tarjoutuu auttamaan häntä.</w:t>
      </w:r>
    </w:p>
    <w:p>
      <w:r>
        <w:rPr>
          <w:b/>
        </w:rPr>
        <w:t xml:space="preserve">Esimerkki 0,4963</w:t>
      </w:r>
    </w:p>
    <w:p>
      <w:r>
        <w:t xml:space="preserve">Asiayhteyssana: ärsyttää.</w:t>
      </w:r>
    </w:p>
    <w:p>
      <w:r>
        <w:rPr>
          <w:b/>
        </w:rPr>
        <w:t xml:space="preserve">Tulos</w:t>
      </w:r>
    </w:p>
    <w:p>
      <w:r>
        <w:t xml:space="preserve">Lause 1: HenkilöX teki parhaansa ärsyttääkseen HenkilöY:tä koko ajan, koska _ oli häirikkö.</w:t>
        <w:br/>
        <w:t xml:space="preserve"> Lause 2: HenkilöX teki parhaansa ärsyttääkseen HenkilöY:tä koko ajan, koska _ oli helposti kiihtyvä.</w:t>
      </w:r>
    </w:p>
    <w:p>
      <w:r>
        <w:rPr>
          <w:b/>
        </w:rPr>
        <w:t xml:space="preserve">Esimerkki 0,4964</w:t>
      </w:r>
    </w:p>
    <w:p>
      <w:r>
        <w:t xml:space="preserve">Kontekstisana: virhe.</w:t>
      </w:r>
    </w:p>
    <w:p>
      <w:r>
        <w:rPr>
          <w:b/>
        </w:rPr>
        <w:t xml:space="preserve">Tulos</w:t>
      </w:r>
    </w:p>
    <w:p>
      <w:r>
        <w:t xml:space="preserve">Lause 1: HenkilöX sai tietokoneeseensa virheen, mutta ei pystynyt korjaamaan sitä kuten HenkilY, koska _ ei ollut perehtynyt tekniikkaan.</w:t>
        <w:br/>
        <w:t xml:space="preserve"> Lause 2: HenkilöX sai virheen tietokoneeseensa, mutta pystyi korjaamaan sen toisin kuin HenkilöY, koska _ ei tuntenut tekniikkaa</w:t>
      </w:r>
    </w:p>
    <w:p>
      <w:r>
        <w:rPr>
          <w:b/>
        </w:rPr>
        <w:t xml:space="preserve">Esimerkki 0,4965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Lause 1: Hyvien opiskelutottumusten kehittäminen oli henkilöX:lle helpompaa kuin henkilöY:lle, koska _ oli paljon itsekuria.</w:t>
        <w:br/>
        <w:t xml:space="preserve"> Lause 2: Hyvien opiskelutottumusten kehittäminen oli helpompaa henkilöX:lle kuin henkilöY:lle, koska _ ei ollut kovin itsekurinen</w:t>
      </w:r>
    </w:p>
    <w:p>
      <w:r>
        <w:rPr>
          <w:b/>
        </w:rPr>
        <w:t xml:space="preserve">Tulos</w:t>
      </w:r>
    </w:p>
    <w:p>
      <w:r>
        <w:t xml:space="preserve">Lause 1: HenkilöX:n elämässä on muodostunut monia tapoja, joita henkilöY kutsuu puvuiksi, _ voi olla toistuvia.</w:t>
        <w:br/>
        <w:t xml:space="preserve"> Lause 2: HenkilöX:n elämässä heille on muodostunut monia tapoja HenkilöY kutsuu niitä puvuiksi, _ voi olla perinteinen</w:t>
      </w:r>
    </w:p>
    <w:p>
      <w:r>
        <w:rPr>
          <w:b/>
        </w:rPr>
        <w:t xml:space="preserve">Tulos</w:t>
      </w:r>
    </w:p>
    <w:p>
      <w:r>
        <w:t xml:space="preserve">Lause 1: HenkilöX sai tavoittelemansa ylennyksen, mutta henkilöY ei, koska _ hänellä oli erinomaiset työtottumukset.</w:t>
        <w:br/>
        <w:t xml:space="preserve"> Lause 2: HenkilöX sai tavoittelemansa ylennyksen, mutta ei henkilöY, koska _:llä oli huonot työtavat.</w:t>
      </w:r>
    </w:p>
    <w:p>
      <w:r>
        <w:rPr>
          <w:b/>
        </w:rPr>
        <w:t xml:space="preserve">Tulos</w:t>
      </w:r>
    </w:p>
    <w:p>
      <w:r>
        <w:t xml:space="preserve">Lause 1: HenkilöX puhdisti HenkilöY:n huonoista tavoista, koska _ oli silloin hyvin järkevä ja hyväkäytöksinen.</w:t>
        <w:br/>
        <w:t xml:space="preserve"> Lause 2: HenkilöX antoi HenkilöY:lle huonot tapansa, koska _ oli silloin hyvin järkevä ja hyväkäytöksinen</w:t>
      </w:r>
    </w:p>
    <w:p>
      <w:r>
        <w:rPr>
          <w:b/>
        </w:rPr>
        <w:t xml:space="preserve">Tulos</w:t>
      </w:r>
    </w:p>
    <w:p>
      <w:r>
        <w:t xml:space="preserve">Lause 1: HenkilöX:n tavat olivat paljon pahempia kuin henkilöY:n tavat, koska _ oli tehnyt niitä koko elämänsä ajan.</w:t>
        <w:br/>
        <w:t xml:space="preserve"> Lause 2: HenkilöX:n tavat olivat paljon paremmat kuin henkilöY:n tavat, koska _ oli tehnyt niitä koko elämänsä ajan.</w:t>
      </w:r>
    </w:p>
    <w:p>
      <w:r>
        <w:rPr>
          <w:b/>
        </w:rPr>
        <w:t xml:space="preserve">Tulos</w:t>
      </w:r>
    </w:p>
    <w:p>
      <w:r>
        <w:t xml:space="preserve">Lause 1: Mitä tulee huonoihin tapoihin, henkilöX:llä on paljon tupakoinnin kaltaisia tapoja, mutta henkilöY:llä ei. _ on vastuuton henkilö.</w:t>
        <w:br/>
        <w:t xml:space="preserve"> Lause 2: Kun on kyse huonoista tavoista, HenkilöX:llä on paljon kuten tupakointi, mutta HenkilöY:llä ei</w:t>
        <w:t xml:space="preserve"> _ on vastuuntuntoinen henkilö.</w:t>
      </w:r>
    </w:p>
    <w:p>
      <w:r>
        <w:rPr>
          <w:b/>
        </w:rPr>
        <w:t xml:space="preserve">Esimerkki 0,4966</w:t>
      </w:r>
    </w:p>
    <w:p>
      <w:r>
        <w:t xml:space="preserve">Asiayhteyssana: väkijoukko.</w:t>
      </w:r>
    </w:p>
    <w:p>
      <w:r>
        <w:rPr>
          <w:b/>
        </w:rPr>
        <w:t xml:space="preserve">Tulos</w:t>
      </w:r>
    </w:p>
    <w:p>
      <w:r>
        <w:t xml:space="preserve">Lause 1: HenkilöX eksyi väkijoukkoon katsellessaan HenkilöY:n esiintymistä, koska _ nautti konsertin seuraamisesta.</w:t>
        <w:br/>
        <w:t xml:space="preserve"> Lause 2: HenkilöX eksyi väkijoukkoon katsellessaan HenkilöY:n esiintymistä, koska _ nautti konsertin esiintymisestä.</w:t>
      </w:r>
    </w:p>
    <w:p>
      <w:r>
        <w:rPr>
          <w:b/>
        </w:rPr>
        <w:t xml:space="preserve">Esimerkki 0,4967</w:t>
      </w:r>
    </w:p>
    <w:p>
      <w:r>
        <w:t xml:space="preserve">Asiayhteyssana: laskuvarjo.</w:t>
      </w:r>
    </w:p>
    <w:p>
      <w:r>
        <w:rPr>
          <w:b/>
        </w:rPr>
        <w:t xml:space="preserve">Tulos</w:t>
      </w:r>
    </w:p>
    <w:p>
      <w:r>
        <w:t xml:space="preserve">Lause 1: HenkilöX luotti laskuvarjon avautumiseen enemmän kuin HenkilöY, koska _ ei ollut koskaan ennen nähnyt laskuvarjon epäonnistuvan.</w:t>
        <w:br/>
        <w:t xml:space="preserve"> Lause 2: Henkilö X luotti siihen, että laskuvarjo avautuisi enemmän kuin Henkilö Y, koska _ oli nähnyt laskuvarjon epäonnistuvan aiemmin</w:t>
      </w:r>
    </w:p>
    <w:p>
      <w:r>
        <w:rPr>
          <w:b/>
        </w:rPr>
        <w:t xml:space="preserve">Tulos</w:t>
      </w:r>
    </w:p>
    <w:p>
      <w:r>
        <w:t xml:space="preserve">Lause 1: HenkilöX halusi mennä laskuvarjohyppäämään laskuvarjolla HenkilöY:n kanssa, koska _ on tehnyt sen aiemmin eikä häntä pelota.</w:t>
        <w:br/>
        <w:t xml:space="preserve"> Lause 2: HenkilöX halusi mennä laskuvarjohyppäämään laskuvarjolla HenkilöY:n kanssa, mutta _ ei ollut tehnyt sitä aiemmin ja häntä pelotti.</w:t>
      </w:r>
    </w:p>
    <w:p>
      <w:r>
        <w:rPr>
          <w:b/>
        </w:rPr>
        <w:t xml:space="preserve">Esimerkki 0,4968</w:t>
      </w:r>
    </w:p>
    <w:p>
      <w:r>
        <w:t xml:space="preserve">Asiayhteyssana: kitara.</w:t>
      </w:r>
    </w:p>
    <w:p>
      <w:r>
        <w:rPr>
          <w:b/>
        </w:rPr>
        <w:t xml:space="preserve">Tulos</w:t>
      </w:r>
    </w:p>
    <w:p>
      <w:r>
        <w:t xml:space="preserve">Lause 1: HenkilöX ei osaa kitaransoittoa, kun taas HenkilöY murskaa sen, koska _ hänellä on tyngät sormet.</w:t>
        <w:br/>
        <w:t xml:space="preserve"> Lause 2: HenkilöX ei osaa kitaransoittoa, kun taas HenkilöY murskaa sen, koska _:llä on pitkät sormet.</w:t>
      </w:r>
    </w:p>
    <w:p>
      <w:r>
        <w:rPr>
          <w:b/>
        </w:rPr>
        <w:t xml:space="preserve">Tulos</w:t>
      </w:r>
    </w:p>
    <w:p>
      <w:r>
        <w:t xml:space="preserve">Lause 1: HenkilöX:n oli helpompi oppia soittamaan kitaraa kuin henkilöY:n, koska _ oli musiikillisesti lahjakkaampi.</w:t>
        <w:br/>
        <w:t xml:space="preserve"> Lause 2: HenkilöX:n oli helpompi oppia soittamaan kitaraa kuin HenkilöY:n, vaikka _ oli musiikillisesti lahjakkaampi.</w:t>
      </w:r>
    </w:p>
    <w:p>
      <w:r>
        <w:rPr>
          <w:b/>
        </w:rPr>
        <w:t xml:space="preserve">Tulos</w:t>
      </w:r>
    </w:p>
    <w:p>
      <w:r>
        <w:t xml:space="preserve">Lause 1: Kitaransoiton opettelu sopi hyvin henkilöX:lle, mutta ei henkilöY:lle, koska _ oli hyvä musiikkikorva.</w:t>
        <w:br/>
        <w:t xml:space="preserve"> Lause 2: Kitaransoiton opettelu sopi hyvin HenkilöX:lle mutta ei HenkilöY:lle, koska _:llä oli tinakorva musiikissa.</w:t>
      </w:r>
    </w:p>
    <w:p>
      <w:r>
        <w:rPr>
          <w:b/>
        </w:rPr>
        <w:t xml:space="preserve">Tulos</w:t>
      </w:r>
    </w:p>
    <w:p>
      <w:r>
        <w:t xml:space="preserve">Lause 1: Kitaransoiton opettelu sujui hyvin helposti henkilöX:ltä, mutta ei henkilöY:ltä, koska _ oli musiikillisesti suuntautunut.</w:t>
        <w:br/>
        <w:t xml:space="preserve"> Lause 2: Kitaransoiton oppiminen oli erittäin helppoa henkilöX:lle mutta ei henkilöY:lle, koska _ ei ollut kovin musiikillisesti suuntautunut</w:t>
      </w:r>
    </w:p>
    <w:p>
      <w:r>
        <w:rPr>
          <w:b/>
        </w:rPr>
        <w:t xml:space="preserve">Tulos</w:t>
      </w:r>
    </w:p>
    <w:p>
      <w:r>
        <w:t xml:space="preserve">Lause 1: HenkilöX:llä oli sähkökitara ja henkilöY:llä akustinen kitara, joten _ tarvitsivat vahvistimen soittimelleen.</w:t>
        <w:br/>
        <w:t xml:space="preserve"> Lause 2: HenkilöX:llä oli sähkökitara ja henkilöY:llä akustinen, joten _ ei tarvinnut vahvistinta soittimelleen.</w:t>
      </w:r>
    </w:p>
    <w:p>
      <w:r>
        <w:rPr>
          <w:b/>
        </w:rPr>
        <w:t xml:space="preserve">Tulos</w:t>
      </w:r>
    </w:p>
    <w:p>
      <w:r>
        <w:t xml:space="preserve">Lause 1: HenkilöX palkkasi henkilöY:n virittämään ja virittämään uuden kitaransa, koska _ ei osannut virittää sitä.</w:t>
        <w:br/>
        <w:t xml:space="preserve"> Lause 2: HenkilöX pyysi HenkilöY:tä virittämään ja virittämään uuden kitaransa, koska _ oli taitava kitaristi.</w:t>
      </w:r>
    </w:p>
    <w:p>
      <w:r>
        <w:rPr>
          <w:b/>
        </w:rPr>
        <w:t xml:space="preserve">Tulos</w:t>
      </w:r>
    </w:p>
    <w:p>
      <w:r>
        <w:t xml:space="preserve">Lause 1: HenkilöX on parempi kitaransoittaja verrattuna henkilöY:hen, koska _ harjoittelee usein.</w:t>
        <w:br/>
        <w:t xml:space="preserve"> Lause 2: HenkilöX on parempi kitaransoittaja verrattuna henkilöY:hen, koska _ harjoittelee harvoin.</w:t>
      </w:r>
    </w:p>
    <w:p>
      <w:r>
        <w:rPr>
          <w:b/>
        </w:rPr>
        <w:t xml:space="preserve">Tulos</w:t>
      </w:r>
    </w:p>
    <w:p>
      <w:r>
        <w:t xml:space="preserve">Lause 1: HenkilöX oppi soittamaan kitaraa, kun taas henkilöY ei oppinut, joten hänet kutsuttiin bändiin.</w:t>
        <w:br/>
        <w:t xml:space="preserve"> Lause 2: HenkilöX oppi soittamaan kitaraa, kun taas HenkilöY ei oppinut, joten _ ei kutsuttu bändiin.</w:t>
      </w:r>
    </w:p>
    <w:p>
      <w:r>
        <w:rPr>
          <w:b/>
        </w:rPr>
        <w:t xml:space="preserve">Tulos</w:t>
      </w:r>
    </w:p>
    <w:p>
      <w:r>
        <w:t xml:space="preserve">Lause 1: HenkilöX kuunteli henkilöY:n soittavan kappaleen kitaralla, koska _ ei osannut soittaa.</w:t>
        <w:br/>
        <w:t xml:space="preserve"> Lause 2: HenkilöX kuunteli HenkilöY:n soittavan kappaleen kitaralla, koska _ näytti, miten soitetaan.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kitaraa, koska _ oli loistava kitaristi.</w:t>
        <w:br/>
        <w:t xml:space="preserve"> Lause 2: Henkilö X tarjoutui opettamaan henkilö Y:tä soittamaan kitaraa, koska _ oli surkea kitaristi.</w:t>
      </w:r>
    </w:p>
    <w:p>
      <w:r>
        <w:rPr>
          <w:b/>
        </w:rPr>
        <w:t xml:space="preserve">Tulos</w:t>
      </w:r>
    </w:p>
    <w:p>
      <w:r>
        <w:t xml:space="preserve">Lause 1: HenkilöX soitti kitaraa, kun taas HenkilöY soitti pianoa, joten _ soitteli kieliä harjoitellessaan.</w:t>
        <w:br/>
        <w:t xml:space="preserve"> Lause 2: HenkilöX soitti kitaraa, kun taas HenkilöY soitti pianoa, joten _ soitti näppäimiä harjoitellessaan</w:t>
      </w:r>
    </w:p>
    <w:p>
      <w:r>
        <w:rPr>
          <w:b/>
        </w:rPr>
        <w:t xml:space="preserve">Tulos</w:t>
      </w:r>
    </w:p>
    <w:p>
      <w:r>
        <w:t xml:space="preserve">Lause 1: HenkilöX harjoittelee kitaransoittoa tuntikausia, mutta henkilöY ei. _ tulee suuri rocktähti.</w:t>
        <w:br/>
        <w:t xml:space="preserve"> Lause 2: Henkilö X harjoittelee kitaraa tuntikausia, mutta Henkilö Y ei. _ ryhtyy baarin tarjoilijaksi.</w:t>
      </w:r>
    </w:p>
    <w:p>
      <w:r>
        <w:rPr>
          <w:b/>
        </w:rPr>
        <w:t xml:space="preserve">Tulos</w:t>
      </w:r>
    </w:p>
    <w:p>
      <w:r>
        <w:t xml:space="preserve">Lause 1: HenkilöX nautti kovasti kitaran opettelusta, mutta HenkilöY ei, koska _ piti täysin melusta.</w:t>
        <w:br/>
        <w:t xml:space="preserve"> Lause 2: HenkilöX nautti todella kitaran opettelusta, mutta HenkilöY ei, koska _ piti täysin hiljaisuudesta</w:t>
      </w:r>
    </w:p>
    <w:p>
      <w:r>
        <w:rPr>
          <w:b/>
        </w:rPr>
        <w:t xml:space="preserve">Tulos</w:t>
      </w:r>
    </w:p>
    <w:p>
      <w:r>
        <w:t xml:space="preserve">Lause 1: HenkilöX halusi todella, että HenkilöY opettaa häntä soittamaan kitaraa, joten _ kysyi, mitä se maksaisi.</w:t>
        <w:br/>
        <w:t xml:space="preserve"> Lause 2: HenkilöX halusi todella, että HenkilöY opettaa häntä soittamaan kitaraa, joten _ kertoi hänelle, mitä se maksaisi.</w:t>
      </w:r>
    </w:p>
    <w:p>
      <w:r>
        <w:rPr>
          <w:b/>
        </w:rPr>
        <w:t xml:space="preserve">Tulos</w:t>
      </w:r>
    </w:p>
    <w:p>
      <w:r>
        <w:t xml:space="preserve">Lause 1: HenkilöX soitti kitarasoolon, kun HenkilöY soitti pianoa, koska _ oli erinomainen kitaristi.</w:t>
        <w:br/>
        <w:t xml:space="preserve"> Lause 2: HenkilöX soitti kitarasoolon, kun HenkilöY vasaroi pianolla, koska _ oli erinomainen pianisti.</w:t>
      </w:r>
    </w:p>
    <w:p>
      <w:r>
        <w:rPr>
          <w:b/>
        </w:rPr>
        <w:t xml:space="preserve">Tulos</w:t>
      </w:r>
    </w:p>
    <w:p>
      <w:r>
        <w:t xml:space="preserve">Lause 1: HenkilöX aloitti kitaratunnit eilen, kun taas henkilöY oli soittanut kymmenen vuotta, joten _ soitto oli hyvin kömpelöä.</w:t>
        <w:br/>
        <w:t xml:space="preserve"> Lause 2: HenkilöX aloitti kitaratunnit eilen, kun taas HenkilöY oli soittanut kymmenen vuotta, joten _ oli soittonsa asiantuntija.</w:t>
      </w:r>
    </w:p>
    <w:p>
      <w:r>
        <w:rPr>
          <w:b/>
        </w:rPr>
        <w:t xml:space="preserve">Tulos</w:t>
      </w:r>
    </w:p>
    <w:p>
      <w:r>
        <w:t xml:space="preserve">Lause 1: HenkilöX varasti upouuden sähkökitaran parhaalta ystävältään HenkilöY:ltä, mikä tekee hänestä huonon ystävän.</w:t>
        <w:br/>
        <w:t xml:space="preserve"> Lause 2: HenkilöX varasti upouuden sähkökitaran parhaalta ystävältään HenkilöY:ltä, mikä tekee _ uhrista</w:t>
      </w:r>
    </w:p>
    <w:p>
      <w:r>
        <w:rPr>
          <w:b/>
        </w:rPr>
        <w:t xml:space="preserve">Tulos</w:t>
      </w:r>
    </w:p>
    <w:p>
      <w:r>
        <w:t xml:space="preserve">Lause 1: HenkilöX otti kitaratunteja henkilöY:ltä, koska _ oli täysin aloittelija soittimessa.</w:t>
        <w:br/>
        <w:t xml:space="preserve"> Lause 2: HenkilöX otti kitaratunteja henkilöY:ltä, koska _ oli instrumentin täydellinen asiantuntija</w:t>
      </w:r>
    </w:p>
    <w:p>
      <w:r>
        <w:rPr>
          <w:b/>
        </w:rPr>
        <w:t xml:space="preserve">Tulos</w:t>
      </w:r>
    </w:p>
    <w:p>
      <w:r>
        <w:t xml:space="preserve">Lause 1: HenkilöX otti kitaratunteja HenkilöY:ltä, koska _ oli innoissaan siitä, että voisi soittaa kitaraa ammattimaisesti rahaa vastaan.</w:t>
        <w:br/>
        <w:t xml:space="preserve"> Lause 2: HenkilöX otti kitaratunteja HenkilöY:ltä, koska _ tiesi soittavansa sitä ammattimaisesti rahasta.</w:t>
      </w:r>
    </w:p>
    <w:p>
      <w:r>
        <w:rPr>
          <w:b/>
        </w:rPr>
        <w:t xml:space="preserve">Tulos</w:t>
      </w:r>
    </w:p>
    <w:p>
      <w:r>
        <w:t xml:space="preserve">Lause 1: HenkilöX otti oppitunteja henkilöY:ltä, koska _ oli uusi bassokitaran soittamisessa .</w:t>
        <w:br/>
        <w:t xml:space="preserve"> Lause 2: HenkilöX otti oppitunteja henkilöY:ltä, koska _ oli kokenut bassokitaran soittamisessa .</w:t>
      </w:r>
    </w:p>
    <w:p>
      <w:r>
        <w:rPr>
          <w:b/>
        </w:rPr>
        <w:t xml:space="preserve">Tulos</w:t>
      </w:r>
    </w:p>
    <w:p>
      <w:r>
        <w:t xml:space="preserve">Lause 1: HenkilöX oli niin kateellinen siitä, että henkilöY osasi soittaa kitaraa, että hän kirjoittautui seuraavana päivänä tunneille.</w:t>
        <w:br/>
        <w:t xml:space="preserve"> Lause 2: HenkilöX oli niin kateellinen siitä, että HenkilöY osasi soittaa kitaraa, että _ tarjoutui antamaan hänelle tunteja seuraavana päivänä</w:t>
      </w:r>
    </w:p>
    <w:p>
      <w:r>
        <w:rPr>
          <w:b/>
        </w:rPr>
        <w:t xml:space="preserve">Tulos</w:t>
      </w:r>
    </w:p>
    <w:p>
      <w:r>
        <w:t xml:space="preserve">Lause 1: HenkilöX meni henkilöY:n luokse kitaratunneille, koska _ oli aloitteleva soittaja.</w:t>
        <w:br/>
        <w:t xml:space="preserve"> Lause 2: HenkilöX meni henkilöY:n luokse kitaratunneille, koska _ oli soittimen soittamisen asiantuntija</w:t>
      </w:r>
    </w:p>
    <w:p>
      <w:r>
        <w:rPr>
          <w:b/>
        </w:rPr>
        <w:t xml:space="preserve">Tulos</w:t>
      </w:r>
    </w:p>
    <w:p>
      <w:r>
        <w:t xml:space="preserve">Lause 1: Sähkökitaran soittaminen oli helppoa henkilöX:lle, mutta ei henkilöY:lle, koska _ hänellä oli monen vuoden kokemus.</w:t>
        <w:br/>
        <w:t xml:space="preserve"> Lause 2: Sähkökitaran soittaminen oli helppoa henkilöX:lle mutta ei henkilöY:lle, koska _:llä oli muutaman kuukauden kokemus</w:t>
      </w:r>
    </w:p>
    <w:p>
      <w:r>
        <w:rPr>
          <w:b/>
        </w:rPr>
        <w:t xml:space="preserve">Tulos</w:t>
      </w:r>
    </w:p>
    <w:p>
      <w:r>
        <w:t xml:space="preserve">Lause 1: Koska henkilöX omisti akustisen kitaran ja henkilöY sähkökitaran, _ soitti hiljaisempia kappaleita ilman vahvistinta.</w:t>
        <w:br/>
        <w:t xml:space="preserve"> Lause 2: Koska HenkilöX omisti akustisen kitaran ja HenkilöY sähkökitaran, _ soitti särökappaleita vahvistimen kanssa.</w:t>
      </w:r>
    </w:p>
    <w:p>
      <w:r>
        <w:rPr>
          <w:b/>
        </w:rPr>
        <w:t xml:space="preserve">Tulos</w:t>
      </w:r>
    </w:p>
    <w:p>
      <w:r>
        <w:t xml:space="preserve">Lause 1: Koska HenkilöX oli kitaran asiantuntija ja HenkilöY amatööri, _ soittivat heidän asteikkonsa helposti.</w:t>
        <w:br/>
        <w:t xml:space="preserve"> Lause 2: Koska HenkilöX oli kitaran asiantuntija ja HenkilöY amatööri, _ soitti heidän asteikkonsa erittäin vaikeasti</w:t>
      </w:r>
    </w:p>
    <w:p>
      <w:r>
        <w:rPr>
          <w:b/>
        </w:rPr>
        <w:t xml:space="preserve">Tulos</w:t>
      </w:r>
    </w:p>
    <w:p>
      <w:r>
        <w:t xml:space="preserve">Lause 1: Kitaran soitto sujui henkilöX:ltä helposti, mutta henkilöY:llä oli todella vaikeuksia _:n näppärien sormien ansiosta.</w:t>
        <w:br/>
        <w:t xml:space="preserve"> Lause 2: Kitaran soittaminen sujui henkilöX:ltä helposti, mutta henkilöY:llä oli todella vaikeuksia _:n pienten sormien vuoksi</w:t>
      </w:r>
    </w:p>
    <w:p>
      <w:r>
        <w:rPr>
          <w:b/>
        </w:rPr>
        <w:t xml:space="preserve">Tulos</w:t>
      </w:r>
    </w:p>
    <w:p>
      <w:r>
        <w:t xml:space="preserve">Lause 1: Vaikka molemmat omistivat kitaroita, henkilöX soitti, kun taas henkilöY ei, koska _ osasi lukea nuotteja.</w:t>
        <w:br/>
        <w:t xml:space="preserve"> Lause 2: Vaikka molemmat omistivat kitaroita, henkilöX soitti itse asiassa, mutta henkilöY ei, koska _ ei osannut lukea nuotteja.</w:t>
      </w:r>
    </w:p>
    <w:p>
      <w:r>
        <w:rPr>
          <w:b/>
        </w:rPr>
        <w:t xml:space="preserve">Esimerkki 0,4969</w:t>
      </w:r>
    </w:p>
    <w:p>
      <w:r>
        <w:t xml:space="preserve">Asiayhteyssana: olki.</w:t>
      </w:r>
    </w:p>
    <w:p>
      <w:r>
        <w:rPr>
          <w:b/>
        </w:rPr>
        <w:t xml:space="preserve">Tulos</w:t>
      </w:r>
    </w:p>
    <w:p>
      <w:r>
        <w:t xml:space="preserve">Lause 1: HenkilöX alkoi aivastella ladossa, mutta HenkilY vain nauroi, koska _ oli allerginen oljelle.</w:t>
        <w:br/>
        <w:t xml:space="preserve"> Lause 2: Henkilö X alkoi aivastella ladossa, mutta Henkilö Y vain nauroi, koska _ ei ollut allerginen oljelle</w:t>
      </w:r>
    </w:p>
    <w:p>
      <w:r>
        <w:rPr>
          <w:b/>
        </w:rPr>
        <w:t xml:space="preserve">Esimerkki 0.4970</w:t>
      </w:r>
    </w:p>
    <w:p>
      <w:r>
        <w:t xml:space="preserve">Asiayhteyssana: vakoilu.</w:t>
      </w:r>
    </w:p>
    <w:p>
      <w:r>
        <w:rPr>
          <w:b/>
        </w:rPr>
        <w:t xml:space="preserve">Tulos</w:t>
      </w:r>
    </w:p>
    <w:p>
      <w:r>
        <w:t xml:space="preserve">Lause 1: HenkilöX tiesi naapuristaan paljon enemmän kuin HenkilY, koska _ vakoili heitä jatkuvasti.</w:t>
        <w:br/>
        <w:t xml:space="preserve"> Lause 2: HenkilöX tiesi naapuristaan paljon enemmän kuin HenkilY, vaikka _ vakoili heitä jatkuvasti.</w:t>
      </w:r>
    </w:p>
    <w:p>
      <w:r>
        <w:rPr>
          <w:b/>
        </w:rPr>
        <w:t xml:space="preserve">Tulos</w:t>
      </w:r>
    </w:p>
    <w:p>
      <w:r>
        <w:t xml:space="preserve">Lause 1: HenkilöX jäi juuri kiinni henkilöY:n vakoilusta naapuruston puistossa, joten _ pidätettiin.</w:t>
        <w:br/>
        <w:t xml:space="preserve"> Lause 2: HenkilöX jäi juuri kiinni henkilöY:n vakoilusta naapuruston puistossa, joten _ raivostui.</w:t>
      </w:r>
    </w:p>
    <w:p>
      <w:r>
        <w:rPr>
          <w:b/>
        </w:rPr>
        <w:t xml:space="preserve">Esimerkki 0,4971</w:t>
      </w:r>
    </w:p>
    <w:p>
      <w:r>
        <w:t xml:space="preserve">Asiayhteyssana: ärsytys.</w:t>
      </w:r>
    </w:p>
    <w:p>
      <w:r>
        <w:rPr>
          <w:b/>
        </w:rPr>
        <w:t xml:space="preserve">Tulos</w:t>
      </w:r>
    </w:p>
    <w:p>
      <w:r>
        <w:t xml:space="preserve">Lause 1: HenkilöX määräsi paikallisen voiteen henkilöY:n ihoärsytykseen, koska _ oli hänen lääkärinsä.</w:t>
        <w:br/>
        <w:t xml:space="preserve"> Lause 2: HenkilöX määräsi paikallisen voiteen ihon ärsytykseen, jota henkilöY tunsi, koska _ oli hänen potilaansa</w:t>
      </w:r>
    </w:p>
    <w:p>
      <w:r>
        <w:rPr>
          <w:b/>
        </w:rPr>
        <w:t xml:space="preserve">Esimerkki 0.4972</w:t>
      </w:r>
    </w:p>
    <w:p>
      <w:r>
        <w:t xml:space="preserve">Asiayhteyssana: Hevosenkenkä.</w:t>
      </w:r>
    </w:p>
    <w:p>
      <w:r>
        <w:rPr>
          <w:b/>
        </w:rPr>
        <w:t xml:space="preserve">Tulos</w:t>
      </w:r>
    </w:p>
    <w:p>
      <w:r>
        <w:t xml:space="preserve">Lause 1: HenkilöX antoi henkilölleY hevosenkengän onnea tuodakseen, jotta tämä voisi voittaa blackjackissa. _ oli onnekas henkilö.</w:t>
        <w:br/>
        <w:t xml:space="preserve"> Lause 2: HenkilöX antoi HenkilöY:lle hevosenkengän onnea varten, jotta tämä voisi voittaa blackjackissa</w:t>
        <w:t xml:space="preserve"> _ oli epäonninen henkilö.</w:t>
      </w:r>
    </w:p>
    <w:p>
      <w:r>
        <w:rPr>
          <w:b/>
        </w:rPr>
        <w:t xml:space="preserve">Esimerkki 0,4973</w:t>
      </w:r>
    </w:p>
    <w:p>
      <w:r>
        <w:t xml:space="preserve">Asiayhteyssana: tiedemies.</w:t>
      </w:r>
    </w:p>
    <w:p>
      <w:r>
        <w:rPr>
          <w:b/>
        </w:rPr>
        <w:t xml:space="preserve">Tulos</w:t>
      </w:r>
    </w:p>
    <w:p>
      <w:r>
        <w:t xml:space="preserve">Lause 1: Vaikka henkilöX oli huonompi tiedemies kuin henkilöY, _ täytti aina paperit ajallaan.</w:t>
        <w:br/>
        <w:t xml:space="preserve"> Lause 2: Vaikka HenkilöX oli huonompi tutkija kuin HenkilöY, _ täytti harvoin paperityönsä ajoissa.</w:t>
      </w:r>
    </w:p>
    <w:p>
      <w:r>
        <w:rPr>
          <w:b/>
        </w:rPr>
        <w:t xml:space="preserve">Tulos</w:t>
      </w:r>
    </w:p>
    <w:p>
      <w:r>
        <w:t xml:space="preserve">Lause 1: HenkilöX osaa ajatella paremmin kuin henkilöY, koska _ muistaa biologian ja kemian.</w:t>
        <w:br/>
        <w:t xml:space="preserve"> Lause 2: HenkilöX on parempi ajattelemaan kuin tiedemies kuin HenkilöY, koska _ unohtaa biologiansa ja kemiansa.</w:t>
      </w:r>
    </w:p>
    <w:p>
      <w:r>
        <w:rPr>
          <w:b/>
        </w:rPr>
        <w:t xml:space="preserve">Esimerkki 0,4974</w:t>
      </w:r>
    </w:p>
    <w:p>
      <w:r>
        <w:t xml:space="preserve">Asiayhteyssana: ruohosipuli.</w:t>
      </w:r>
    </w:p>
    <w:p>
      <w:r>
        <w:rPr>
          <w:b/>
        </w:rPr>
        <w:t xml:space="preserve">Tulos</w:t>
      </w:r>
    </w:p>
    <w:p>
      <w:r>
        <w:t xml:space="preserve">Lause 1: HenkilöX:n pasta oli herkullisempaa kuin henkilöY:n, koska _ käyttää ruohosipulia.</w:t>
        <w:br/>
        <w:t xml:space="preserve"> Lause 2: HenkilöX:n pasta oli mautonta kuin HenkilöY:n, koska _ käyttää ruohosipulia.</w:t>
      </w:r>
    </w:p>
    <w:p>
      <w:r>
        <w:rPr>
          <w:b/>
        </w:rPr>
        <w:t xml:space="preserve">Esimerkki 0,4975</w:t>
      </w:r>
    </w:p>
    <w:p>
      <w:r>
        <w:t xml:space="preserve">Asiayhteyssana: burrito.</w:t>
      </w:r>
    </w:p>
    <w:p>
      <w:r>
        <w:rPr>
          <w:b/>
        </w:rPr>
        <w:t xml:space="preserve">Tulos</w:t>
      </w:r>
    </w:p>
    <w:p>
      <w:r>
        <w:t xml:space="preserve">Lause 1: HenkilöX tilasi naudanlihaburrito-yhdistelmäaterian HenkilöY:n ruoka-autosta, jossa _ maksoi ruoasta viisi dollaria.</w:t>
        <w:br/>
        <w:t xml:space="preserve"> Lause 2: HenkilöX tilasi naudanlihaa sisältävän burrito-yhdistelmäaterian HenkilöY:n ruokarekassa, jossa _ maksoi ruoasta viisi dollaria</w:t>
      </w:r>
    </w:p>
    <w:p>
      <w:r>
        <w:rPr>
          <w:b/>
        </w:rPr>
        <w:t xml:space="preserve">Tulos</w:t>
      </w:r>
    </w:p>
    <w:p>
      <w:r>
        <w:t xml:space="preserve">Lause 1: HenkilöX:n syömä burrito oli herkullisempi kuin HenkilöY:n burrito, koska _ kokki oli Meksikosta.</w:t>
        <w:br/>
        <w:t xml:space="preserve"> Lause 2: Burrito, jonka henkilöX söi, oli vähemmän maukas kuin henkilöY:n burrito, koska _ kokki oli Meksikosta</w:t>
      </w:r>
    </w:p>
    <w:p>
      <w:r>
        <w:rPr>
          <w:b/>
        </w:rPr>
        <w:t xml:space="preserve">Esimerkki 0,4976</w:t>
      </w:r>
    </w:p>
    <w:p>
      <w:r>
        <w:t xml:space="preserve">Asiayhteyssana: magnesium.</w:t>
      </w:r>
    </w:p>
    <w:p>
      <w:r>
        <w:rPr>
          <w:b/>
        </w:rPr>
        <w:t xml:space="preserve">Tulos</w:t>
      </w:r>
    </w:p>
    <w:p>
      <w:r>
        <w:t xml:space="preserve">Lause 1: HenkilöX tiesi, että henkilöY tarvitsi enemmän magnesiumia, mutta _ ei tiennyt, vihaavatko he hedelmiä vai eivät.</w:t>
        <w:br/>
        <w:t xml:space="preserve"> Lause 2: HenkilöX tiesi, että henkilöY tarvitsi enemmän magnesiumia, mutta _ ei tiennyt, pitikö hän hedelmistä vai ei</w:t>
      </w:r>
    </w:p>
    <w:p>
      <w:r>
        <w:rPr>
          <w:b/>
        </w:rPr>
        <w:t xml:space="preserve">Tulos</w:t>
      </w:r>
    </w:p>
    <w:p>
      <w:r>
        <w:t xml:space="preserve">Lause 1: HenkilöX yritti olla terveempi henkilö HenkilöY:lle, joten _ otti magnesiumia ja muita lisäravinteita joka päivä.</w:t>
        <w:br/>
        <w:t xml:space="preserve"> Lause 2: HenkilöX auttoi olemaan terveempi henkilö HenkilöY:lle, joten _ otti magnesiumia ja muita lisäravinteita joka päivä.</w:t>
      </w:r>
    </w:p>
    <w:p>
      <w:r>
        <w:rPr>
          <w:b/>
        </w:rPr>
        <w:t xml:space="preserve">Esimerkki 0,4977</w:t>
      </w:r>
    </w:p>
    <w:p>
      <w:r>
        <w:t xml:space="preserve">Asiayhteyssana: gangreeni.</w:t>
      </w:r>
    </w:p>
    <w:p>
      <w:r>
        <w:rPr>
          <w:b/>
        </w:rPr>
        <w:t xml:space="preserve">Tulos</w:t>
      </w:r>
    </w:p>
    <w:p>
      <w:r>
        <w:t xml:space="preserve">Lause 1: HenkilöX ei uskonut, että HenkilöY sai kuolion jalkaansa Balin-lomalla, koska _ joskus liioittelee.</w:t>
        <w:br/>
        <w:t xml:space="preserve"> Lause 2: HenkilöX ei uskonut, että HenkilöY sai kuolion jalkaansa ollessaan lomalla Balilla, mutta _ ei liioitellut.</w:t>
      </w:r>
    </w:p>
    <w:p>
      <w:r>
        <w:rPr>
          <w:b/>
        </w:rPr>
        <w:t xml:space="preserve">Tulos</w:t>
      </w:r>
    </w:p>
    <w:p>
      <w:r>
        <w:t xml:space="preserve">Lause 1: HenkilöX:n jalka alkoi kuoliota, kun henkilöY huomasi sen heti ja _ kieltäytyi menemästä lääkäriin, jossa jalka menetettiin.</w:t>
        <w:br/>
        <w:t xml:space="preserve"> Lause 2: HenkilöX:n jalka alkoi kuoliota, kun HenkilöY huomasi sen heti ja _ vei hänet lääkäriin, jossa jalka pelastui.</w:t>
      </w:r>
    </w:p>
    <w:p>
      <w:r>
        <w:rPr>
          <w:b/>
        </w:rPr>
        <w:t xml:space="preserve">Esimerkki 0.4978</w:t>
      </w:r>
    </w:p>
    <w:p>
      <w:r>
        <w:t xml:space="preserve">Kontekstisana: viisas.</w:t>
      </w:r>
    </w:p>
    <w:p>
      <w:r>
        <w:rPr>
          <w:b/>
        </w:rPr>
        <w:t xml:space="preserve">Tulos</w:t>
      </w:r>
    </w:p>
    <w:p>
      <w:r>
        <w:t xml:space="preserve">Lause 1: HenkilöX oli viisas ja perehtynyt maailman menoon, toisin kuin henkilöY, koska _ oli elänyt hyvin pitkän elämän.</w:t>
        <w:br/>
        <w:t xml:space="preserve"> Lause 2: Henkilö X oli viisas ja perehtynyt maailman menoon, toisin kuin henkilö Y, koska _ oli elänyt hyvin lyhyen elämän</w:t>
      </w:r>
    </w:p>
    <w:p>
      <w:r>
        <w:rPr>
          <w:b/>
        </w:rPr>
        <w:t xml:space="preserve">Esimerkki 0,4979</w:t>
      </w:r>
    </w:p>
    <w:p>
      <w:r>
        <w:t xml:space="preserve">Asiayhteyssana: paine.</w:t>
      </w:r>
    </w:p>
    <w:p>
      <w:r>
        <w:rPr>
          <w:b/>
        </w:rPr>
        <w:t xml:space="preserve">Tulos</w:t>
      </w:r>
    </w:p>
    <w:p>
      <w:r>
        <w:t xml:space="preserve">Lause 1: HenkilöX mutta ei henkilöY erotettaisiin väittelyjoukkueesta, koska _ ei kestäisi paineita.</w:t>
        <w:br/>
        <w:t xml:space="preserve"> Lause 2: HenkilöX mutta ei HenkilöY erotettaisiin väittelyjoukkueesta, koska _ kestäisi paineet.</w:t>
      </w:r>
    </w:p>
    <w:p>
      <w:r>
        <w:rPr>
          <w:b/>
        </w:rPr>
        <w:t xml:space="preserve">Tulos</w:t>
      </w:r>
    </w:p>
    <w:p>
      <w:r>
        <w:t xml:space="preserve">Lause 1: HenkilöX ei halua ottaa henkilöY:n tarjoamaa verenpainelääkettä, koska _ ei usko tarvitsevansa sitä.</w:t>
        <w:br/>
        <w:t xml:space="preserve"> Lause 2: HenkilöX ei halua ottaa henkilöY:n tarjoamaa verenpainelääkettä, mutta _ uskoo tarvitsevansa sitä.</w:t>
      </w:r>
    </w:p>
    <w:p>
      <w:r>
        <w:rPr>
          <w:b/>
        </w:rPr>
        <w:t xml:space="preserve">Tulos</w:t>
      </w:r>
    </w:p>
    <w:p>
      <w:r>
        <w:t xml:space="preserve">Lause 1: HenkilöX:llä oli alhainen rengaspaine ja hän pyysi henkilöY:tä täyttämään renkaat; kun tämä kieltäytyi, _ täytti renkaat.</w:t>
        <w:br/>
        <w:t xml:space="preserve"> Lause 2: HenkilöX:llä oli alhainen rengaspaine ja hän pyysi HenkilöY:tä täyttämään renkaat; kun tämä vastasi myöntävästi, _ täytti renkaat.</w:t>
      </w:r>
    </w:p>
    <w:p>
      <w:r>
        <w:rPr>
          <w:b/>
        </w:rPr>
        <w:t xml:space="preserve">Tulos</w:t>
      </w:r>
    </w:p>
    <w:p>
      <w:r>
        <w:t xml:space="preserve">Lause 1: Henkilö X painosti jatkuvasti Henkilöä Y tekemään parempaa työtä, koska _ oli pomo.</w:t>
        <w:br/>
        <w:t xml:space="preserve"> Lause 2: HenkilöX painosti jatkuvasti HenkilöY:tä tekemään parempaa työtä, koska _ oli työntekijä</w:t>
      </w:r>
    </w:p>
    <w:p>
      <w:r>
        <w:rPr>
          <w:b/>
        </w:rPr>
        <w:t xml:space="preserve">Tulos</w:t>
      </w:r>
    </w:p>
    <w:p>
      <w:r>
        <w:t xml:space="preserve">Lause 1: HenkilöX painosti HenkilöäY:tä keskittymään ja opiskelemaan, koska _ otti arvosanat vakavasti.</w:t>
        <w:br/>
        <w:t xml:space="preserve"> Lause 2: HenkilöX painosti HenkilöäY:tä keskittymään ja opiskelemaan, koska _ suhtautui hänen arvosanoihinsa kevyesti</w:t>
      </w:r>
    </w:p>
    <w:p>
      <w:r>
        <w:rPr>
          <w:b/>
        </w:rPr>
        <w:t xml:space="preserve">Tulos</w:t>
      </w:r>
    </w:p>
    <w:p>
      <w:r>
        <w:t xml:space="preserve">Lause 1: HenkilöX ei pystynyt selviytymään korkeakoulupaineista yhtä hyvin kuin HenkilY, koska _ ei opiskellut kovin ahkerasti lukiossa.</w:t>
        <w:br/>
        <w:t xml:space="preserve"> Lause 2: HenkilöX ei pystynyt selviytymään korkeakoulupaineista yhtä hyvin kuin HenkilöY, koska _ opiskeli ahkerasti lukiossa.</w:t>
      </w:r>
    </w:p>
    <w:p>
      <w:r>
        <w:rPr>
          <w:b/>
        </w:rPr>
        <w:t xml:space="preserve">Tulos</w:t>
      </w:r>
    </w:p>
    <w:p>
      <w:r>
        <w:t xml:space="preserve">Lause 1: HenkilöX:llä oli paljon paineita työssään, mutta henkilöY:n mielestä työ oli miellyttävää. _ löysi toisen työpaikan.</w:t>
        <w:br/>
        <w:t xml:space="preserve"> Lause 2: HenkilöX:llä oli paljon paineita työssään, mutta HenkilöY piti työtä miellyttävänä</w:t>
        <w:t xml:space="preserve"> _ säilytti saman työpaikan.</w:t>
      </w:r>
    </w:p>
    <w:p>
      <w:r>
        <w:rPr>
          <w:b/>
        </w:rPr>
        <w:t xml:space="preserve">Tulos</w:t>
      </w:r>
    </w:p>
    <w:p>
      <w:r>
        <w:t xml:space="preserve">Lause 1: HenkilöX:llä oli työpaineita, mutta henkilöY:llä ei. _ vihasi joka päivä töihin menemistä.</w:t>
        <w:br/>
        <w:t xml:space="preserve"> Lause 2: HenkilöX:llä oli paljon paineita töissä, mutta henkilöY:llä ei. _ tykkäsi mennä töihin joka päivä.</w:t>
      </w:r>
    </w:p>
    <w:p>
      <w:r>
        <w:rPr>
          <w:b/>
        </w:rPr>
        <w:t xml:space="preserve">Tulos</w:t>
      </w:r>
    </w:p>
    <w:p>
      <w:r>
        <w:t xml:space="preserve">Lause 1: HenkilöX oli HenkilöY:n painostuksen alaisena, mutta _ ei ollut valmis menemään niin pitkälle.</w:t>
        <w:br/>
        <w:t xml:space="preserve"> Lause 2: HenkilöX oli HenkilöY:n painostamana intiimissä kanssakäymisessä, koska _ oli kärsimätön menemään niin pitkälle.</w:t>
      </w:r>
    </w:p>
    <w:p>
      <w:r>
        <w:rPr>
          <w:b/>
        </w:rPr>
        <w:t xml:space="preserve">Tulos</w:t>
      </w:r>
    </w:p>
    <w:p>
      <w:r>
        <w:t xml:space="preserve">Lause 1: Paine oli liikaa henkilöX:lle, mutta ei henkilöY:lle , joten hän jätti kilpailun kesken.</w:t>
        <w:br/>
        <w:t xml:space="preserve"> Lause 2: Paine oli liikaa HenkilöX:lle mutta ei HenkilöY:lle , joten _ osallistui kilpailuun.</w:t>
      </w:r>
    </w:p>
    <w:p>
      <w:r>
        <w:rPr>
          <w:b/>
        </w:rPr>
        <w:t xml:space="preserve">Esimerkki 0,4980</w:t>
      </w:r>
    </w:p>
    <w:p>
      <w:r>
        <w:t xml:space="preserve">Kontekstin sana: Varpaat.</w:t>
      </w:r>
    </w:p>
    <w:p>
      <w:r>
        <w:rPr>
          <w:b/>
        </w:rPr>
        <w:t xml:space="preserve">Tulos</w:t>
      </w:r>
    </w:p>
    <w:p>
      <w:r>
        <w:t xml:space="preserve">Lause 1: Personx laittoi siteen persony:n murtuneisiin varpaisiin, koska _ on ainoa, joka on kotona hänen kanssaan.</w:t>
        <w:br/>
        <w:t xml:space="preserve"> Lause 2: Personx laittoi siteen persony:n murtuneisiin varpaisiin, koska _ on ainoa henkilö kotona hänen kanss</w:t>
      </w:r>
    </w:p>
    <w:p>
      <w:r>
        <w:rPr>
          <w:b/>
        </w:rPr>
        <w:t xml:space="preserve">Esimerkki 0,4981</w:t>
      </w:r>
    </w:p>
    <w:p>
      <w:r>
        <w:t xml:space="preserve">Kontekstisana: start.</w:t>
      </w:r>
    </w:p>
    <w:p>
      <w:r>
        <w:rPr>
          <w:b/>
        </w:rPr>
        <w:t xml:space="preserve">Tulos</w:t>
      </w:r>
    </w:p>
    <w:p>
      <w:r>
        <w:t xml:space="preserve">Lause 1: HenkilöX antoi henkilöY:lle etumatkaa heidän juoksukilpailussaan, koska _ oli erittäin nopea juoksija.</w:t>
        <w:br/>
        <w:t xml:space="preserve"> Lause 2: HenkilöX antoi henkilöY:lle etumatkaa kilpailussa, koska _ oli hyvin hidas juoksija.</w:t>
      </w:r>
    </w:p>
    <w:p>
      <w:r>
        <w:rPr>
          <w:b/>
        </w:rPr>
        <w:t xml:space="preserve">Tulos</w:t>
      </w:r>
    </w:p>
    <w:p>
      <w:r>
        <w:t xml:space="preserve">Lause 1: HenkilöX halusi aloittaa liikuntaharjoittelun, mutta henkilöY ei halunnut, koska _ oli hyvin energinen.</w:t>
        <w:br/>
        <w:t xml:space="preserve"> Lause 2: Henkilö X halusi aloittaa liikuntaharjoittelun, mutta henkilö Y ei halunnut, koska _ oli hyvin vaisu.</w:t>
      </w:r>
    </w:p>
    <w:p>
      <w:r>
        <w:rPr>
          <w:b/>
        </w:rPr>
        <w:t xml:space="preserve">Tulos</w:t>
      </w:r>
    </w:p>
    <w:p>
      <w:r>
        <w:t xml:space="preserve">Lause 1: HenkilöX pystyi aloittamaan uuden projektin HenkilöY:n kanssa, koska _ oli hyvä työntekijä.</w:t>
        <w:br/>
        <w:t xml:space="preserve"> Lause 2: HenkilöX joutui aloittamaan uuden projektin HenkilöY:n kanssa, koska _ oli huono työntekijä</w:t>
      </w:r>
    </w:p>
    <w:p>
      <w:r>
        <w:rPr>
          <w:b/>
        </w:rPr>
        <w:t xml:space="preserve">Esimerkki 0.4982</w:t>
      </w:r>
    </w:p>
    <w:p>
      <w:r>
        <w:t xml:space="preserve">Kontekstin sana: Drive.</w:t>
      </w:r>
    </w:p>
    <w:p>
      <w:r>
        <w:rPr>
          <w:b/>
        </w:rPr>
        <w:t xml:space="preserve">Tulos</w:t>
      </w:r>
    </w:p>
    <w:p>
      <w:r>
        <w:t xml:space="preserve">Lause 1: HenkilöX pelkäsi ajaa henkilöY:n kanssa sen jälkeen, kun _ ajoi kolarin autolla, jossa he olivat.</w:t>
        <w:br/>
        <w:t xml:space="preserve"> Lause 2: HenkilöX pelkäsi ajaa henkilöY:n kanssa sen jälkeen, kun _ itki, kun tämä oli kolaroinut autonsa</w:t>
      </w:r>
    </w:p>
    <w:p>
      <w:r>
        <w:rPr>
          <w:b/>
        </w:rPr>
        <w:t xml:space="preserve">Esimerkki 0,4983</w:t>
      </w:r>
    </w:p>
    <w:p>
      <w:r>
        <w:t xml:space="preserve">Kontekstin sana: maili.</w:t>
      </w:r>
    </w:p>
    <w:p>
      <w:r>
        <w:rPr>
          <w:b/>
        </w:rPr>
        <w:t xml:space="preserve">Tulos</w:t>
      </w:r>
    </w:p>
    <w:p>
      <w:r>
        <w:t xml:space="preserve">Lause 1: HenkilöX juoksi mailin kaksi kertaa hitaammin kuin henkilöY, koska _ oli liian vanha.</w:t>
        <w:br/>
        <w:t xml:space="preserve"> Lause 2: HenkilöX juoksi mailin kaksi kertaa hitaammin kuin HenkilöY, koska _ oli vielä nuori.</w:t>
      </w:r>
    </w:p>
    <w:p>
      <w:r>
        <w:rPr>
          <w:b/>
        </w:rPr>
        <w:t xml:space="preserve">Esimerkki 0,4984</w:t>
      </w:r>
    </w:p>
    <w:p>
      <w:r>
        <w:t xml:space="preserve">Asiayhteyssana: varat.</w:t>
      </w:r>
    </w:p>
    <w:p>
      <w:r>
        <w:rPr>
          <w:b/>
        </w:rPr>
        <w:t xml:space="preserve">Tulos</w:t>
      </w:r>
    </w:p>
    <w:p>
      <w:r>
        <w:t xml:space="preserve">Lause 1: HenkilöX säilytti henkilöY:n varoja talletustilillä, koska _ oli pankkiiri.</w:t>
        <w:br/>
        <w:t xml:space="preserve"> Lause 2: HenkilöX säilytti henkilöY:n varoja talletustilillä, koska _ oli rikas.</w:t>
      </w:r>
    </w:p>
    <w:p>
      <w:r>
        <w:rPr>
          <w:b/>
        </w:rPr>
        <w:t xml:space="preserve">Esimerkki 0,4985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Lause 1: HenkilöX koki sydänsuruja, kun henkilöY muutti onnellisena eteenpäin avioliitostaan. _ oli koko ajan masentunut.</w:t>
        <w:br/>
        <w:t xml:space="preserve"> Lause 2: HenkilöX:llä oli sydänsuruja, kun HenkilöY muutti onnellisena pois avioliitostaan</w:t>
        <w:t xml:space="preserve"> _ oli koko ajan rauhallinen.</w:t>
      </w:r>
    </w:p>
    <w:p>
      <w:r>
        <w:rPr>
          <w:b/>
        </w:rPr>
        <w:t xml:space="preserve">Esimerkki 0,4986</w:t>
      </w:r>
    </w:p>
    <w:p>
      <w:r>
        <w:t xml:space="preserve">Asiayhteyssana: rikos.</w:t>
      </w:r>
    </w:p>
    <w:p>
      <w:r>
        <w:rPr>
          <w:b/>
        </w:rPr>
        <w:t xml:space="preserve">Tulos</w:t>
      </w:r>
    </w:p>
    <w:p>
      <w:r>
        <w:t xml:space="preserve">Lause 1: HenkilöX mutta ei henkilöY joutui vankilaan, koska _ oli tehnyt vakavan rikoksen.</w:t>
        <w:br/>
        <w:t xml:space="preserve"> Lause 2: HenkilöX mutta ei HenkilY joutui vankilaan, koska _ ei ollut tehnyt vakavaa rikosta.</w:t>
      </w:r>
    </w:p>
    <w:p>
      <w:r>
        <w:rPr>
          <w:b/>
        </w:rPr>
        <w:t xml:space="preserve">Tulos</w:t>
      </w:r>
    </w:p>
    <w:p>
      <w:r>
        <w:t xml:space="preserve">Lause 1: HenkilöX varasti polkupyörän, mutta henkilöY kidnappasi henkilön, joten _ rikos oli vähäinen.</w:t>
        <w:br/>
        <w:t xml:space="preserve"> Lause 2: HenkilöX varasti polkupyörän, mutta henkilöY kidnappasi henkilön, joten rikos _ oli törkeä</w:t>
      </w:r>
    </w:p>
    <w:p>
      <w:r>
        <w:rPr>
          <w:b/>
        </w:rPr>
        <w:t xml:space="preserve">Tulos</w:t>
      </w:r>
    </w:p>
    <w:p>
      <w:r>
        <w:t xml:space="preserve">Lause 1: HenkilöX pelkäsi suuresti rikoksia, mutta henkilöY vähemmän, koska _ oli käynyt itsepuolustuskursseja.</w:t>
        <w:br/>
        <w:t xml:space="preserve"> Lause 2: HenkilöX pelkäsi hyvin paljon rikoksia, mutta henkilöY vähemmän, koska _ ei ollut käynyt itsepuolustuskursseilla</w:t>
      </w:r>
    </w:p>
    <w:p>
      <w:r>
        <w:rPr>
          <w:b/>
        </w:rPr>
        <w:t xml:space="preserve">Tulos</w:t>
      </w:r>
    </w:p>
    <w:p>
      <w:r>
        <w:t xml:space="preserve">Tuomio 1: HenkilöX joutui vankilaan useiksi vuosiksi ja henkilöY ei joutunut, koska _ teki rikoksen.</w:t>
        <w:br/>
        <w:t xml:space="preserve"> Lause 2: HenkilöX joutui vankilaan useiksi vuosiksi ja HenkilöY ei, koska _ ei tehnyt rikosta.</w:t>
      </w:r>
    </w:p>
    <w:p>
      <w:r>
        <w:rPr>
          <w:b/>
        </w:rPr>
        <w:t xml:space="preserve">Esimerkki 0,4987</w:t>
      </w:r>
    </w:p>
    <w:p>
      <w:r>
        <w:t xml:space="preserve">Asiayhteyssana: desinfiointiaine.</w:t>
      </w:r>
    </w:p>
    <w:p>
      <w:r>
        <w:rPr>
          <w:b/>
        </w:rPr>
        <w:t xml:space="preserve">Tulos</w:t>
      </w:r>
    </w:p>
    <w:p>
      <w:r>
        <w:t xml:space="preserve">Lause 1: HenkilöX ei koskaan käyttänyt käsihuuhdetta, mutta henkilöY käytti sitä jatkuvasti, joten _ sai flunssan.</w:t>
        <w:br/>
        <w:t xml:space="preserve"> Lause 2: HenkilöX ei koskaan käyttänyt käsihuuhdeainetta, mutta HenkilöY käytti sitä jatkuvasti, joten _ välttyi flunssalta.</w:t>
      </w:r>
    </w:p>
    <w:p>
      <w:r>
        <w:rPr>
          <w:b/>
        </w:rPr>
        <w:t xml:space="preserve">Esimerkki 0.4988</w:t>
      </w:r>
    </w:p>
    <w:p>
      <w:r>
        <w:t xml:space="preserve">Asiayhteyssana: deodorantti.</w:t>
      </w:r>
    </w:p>
    <w:p>
      <w:r>
        <w:rPr>
          <w:b/>
        </w:rPr>
        <w:t xml:space="preserve">Tulos</w:t>
      </w:r>
    </w:p>
    <w:p>
      <w:r>
        <w:t xml:space="preserve">Lause 1: Kuntosalilla henkilöX haisee koko ajan, kun taas henkilöY haisee hyvältä. Tämä johtuu siitä, että _ käyttää halpaa deodoranttia.</w:t>
        <w:br/>
        <w:t xml:space="preserve"> Lause 2: Kuntosalilla henkilöX haisee koko ajan, kun taas henkilöY haisee hyvältä</w:t>
        <w:t xml:space="preserve"> Tämä johtuu siitä, että _ käyttää kunnon deodoranttia.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hänen deodoranttiaan, koska _ hän oli unohtanut ottaa sitä mukaansa.</w:t>
        <w:br/>
        <w:t xml:space="preserve"> Lause 2: HenkilöX kysyi HenkilöY:ltä, voisiko tämä lainata hänen deodoranttiaan, mutta _ hän oli unohtanut ottaa sitä mukaansa</w:t>
      </w:r>
    </w:p>
    <w:p>
      <w:r>
        <w:rPr>
          <w:b/>
        </w:rPr>
        <w:t xml:space="preserve">Tulos</w:t>
      </w:r>
    </w:p>
    <w:p>
      <w:r>
        <w:t xml:space="preserve">Lause 1: HenkilöX haisi pesäpallo-ottelun jälkeen paljon pahemmalta kuin henkilöY, vaikka _ käytti deodoranttia.</w:t>
        <w:br/>
        <w:t xml:space="preserve"> Lause 2: HenkilöX haisi pesäpallopelin jälkeen paljon pahemmalta kuin HenkilöY, koska _ käytti deodoranttia</w:t>
      </w:r>
    </w:p>
    <w:p>
      <w:r>
        <w:rPr>
          <w:b/>
        </w:rPr>
        <w:t xml:space="preserve">Tulos</w:t>
      </w:r>
    </w:p>
    <w:p>
      <w:r>
        <w:t xml:space="preserve">Lause 1: HenkilöX:n käyttämässä deodorantissa on paljon kemikaaleja, mutta HenkilöY käyttää täysin luonnollista deodoranttia. _ on kuin keskivertokuluttaja.</w:t>
        <w:br/>
        <w:t xml:space="preserve"> Lause 2: HenkilöX:n käyttämässä deodorantissa on paljon kemikaaleja, mutta HenkilöY käyttää täysin luonnollista deodoranttia</w:t>
        <w:t xml:space="preserve"> _ on kuin maanläheinen kuluttaja.</w:t>
      </w:r>
    </w:p>
    <w:p>
      <w:r>
        <w:rPr>
          <w:b/>
        </w:rPr>
        <w:t xml:space="preserve">Tulos</w:t>
      </w:r>
    </w:p>
    <w:p>
      <w:r>
        <w:t xml:space="preserve">Lause 1: Deodorantin säännöllinen käyttö oli ensisijainen asia henkilöX:lle, mutta ei henkilöY:lle, minkä vuoksi kukaan ei tuntenut tarvetta välttää _ .</w:t>
        <w:br/>
        <w:t xml:space="preserve"> Lause 2: Deodorantin säännöllinen käyttö oli ensisijainen asia henkilöX:lle, mutta ei henkilöY:lle, ja sen vuoksi monet ihmiset kokivat tarvetta välttää _ .</w:t>
      </w:r>
    </w:p>
    <w:p>
      <w:r>
        <w:rPr>
          <w:b/>
        </w:rPr>
        <w:t xml:space="preserve">Tulos</w:t>
      </w:r>
    </w:p>
    <w:p>
      <w:r>
        <w:t xml:space="preserve">Lause 1: Kun henkilöX alkoi haisemaan, henkilöY osti hänelle deodoranttia; _ oli murrosiässä.</w:t>
        <w:br/>
        <w:t xml:space="preserve"> Lause 2: Kun henkilöX alkoi haisemaan, henkilöY osti hänelle deodoranttia; _ oli hänen myötätuntoinen vanhempansa</w:t>
      </w:r>
    </w:p>
    <w:p>
      <w:r>
        <w:rPr>
          <w:b/>
        </w:rPr>
        <w:t xml:space="preserve">Tulos</w:t>
      </w:r>
    </w:p>
    <w:p>
      <w:r>
        <w:t xml:space="preserve">Lause 1: Haistoit henkilöX:n mutta et henkilöY:tä, koska _ ei käyttänyt deodoranttia ennen kuin lähti talosta.</w:t>
        <w:br/>
        <w:t xml:space="preserve"> Lause 2: Haistoit henkilöX:n mutta et henkilöY:tä, koska _ laittoi ylimääräistä deodoranttia ennen kuin lähti talosta</w:t>
      </w:r>
    </w:p>
    <w:p>
      <w:r>
        <w:rPr>
          <w:b/>
        </w:rPr>
        <w:t xml:space="preserve">Esimerkki 0,4989</w:t>
      </w:r>
    </w:p>
    <w:p>
      <w:r>
        <w:t xml:space="preserve">Asiayhteyssana: puuhella.</w:t>
      </w:r>
    </w:p>
    <w:p>
      <w:r>
        <w:rPr>
          <w:b/>
        </w:rPr>
        <w:t xml:space="preserve">Tulos</w:t>
      </w:r>
    </w:p>
    <w:p>
      <w:r>
        <w:t xml:space="preserve">Lause 1: HenkilöX asensi monimutkaisen ja perinteisen puuhellan HenkilöY:lle, jotta _ saisi palkkaa.</w:t>
        <w:br/>
        <w:t xml:space="preserve"> Lause 2: HenkilöX asensi monimutkaisen ja perinteisen puuhellan henkilöY:lle, jotta _ voisi valmistaa aterian</w:t>
      </w:r>
    </w:p>
    <w:p>
      <w:r>
        <w:rPr>
          <w:b/>
        </w:rPr>
        <w:t xml:space="preserve">Esimerkki 0.4990</w:t>
      </w:r>
    </w:p>
    <w:p>
      <w:r>
        <w:t xml:space="preserve">Asiayhteyssana: sterilointi.</w:t>
      </w:r>
    </w:p>
    <w:p>
      <w:r>
        <w:rPr>
          <w:b/>
        </w:rPr>
        <w:t xml:space="preserve">Tulos</w:t>
      </w:r>
    </w:p>
    <w:p>
      <w:r>
        <w:t xml:space="preserve">Lause 1: Hankittuaan uuden koiranpennun henkilöX halusi steriloida koiran. HenkilöY piti sitä tarpeettomana, mutta _ tiesi, että vastuulliset lemmikinomistajat tekevät niin.</w:t>
        <w:br/>
        <w:t xml:space="preserve"> Lause 2: Hankittuaan uuden koiranpennun henkilöX halusi steriloida koiran</w:t>
        <w:t xml:space="preserve"> HenkilöY piti sitä tarpeettomana, mutta _ tiesi myös, että vastuulliset lemmikinomistajat tekevät niin.</w:t>
      </w:r>
    </w:p>
    <w:p>
      <w:r>
        <w:rPr>
          <w:b/>
        </w:rPr>
        <w:t xml:space="preserve">Esimerkki 0.4991</w:t>
      </w:r>
    </w:p>
    <w:p>
      <w:r>
        <w:t xml:space="preserve">Asiayhteyssana: velkaa.</w:t>
      </w:r>
    </w:p>
    <w:p>
      <w:r>
        <w:rPr>
          <w:b/>
        </w:rPr>
        <w:t xml:space="preserve">Tulos</w:t>
      </w:r>
    </w:p>
    <w:p>
      <w:r>
        <w:t xml:space="preserve">Lause 1: HenkilöX oli paljon rahaa velkaa henkilöY:lle sen jälkeen, kun _ lainasi suuren summan käteistä.</w:t>
        <w:br/>
        <w:t xml:space="preserve"> Lause 2: HenkilöX oli paljon rahaa velkaa HenkilöY:lle sen jälkeen, kun _ lainasi suuren summan käteistä</w:t>
      </w:r>
    </w:p>
    <w:p>
      <w:r>
        <w:rPr>
          <w:b/>
        </w:rPr>
        <w:t xml:space="preserve">Esimerkki 0.4992</w:t>
      </w:r>
    </w:p>
    <w:p>
      <w:r>
        <w:t xml:space="preserve">Context Word: 7z-tiedostot.</w:t>
      </w:r>
    </w:p>
    <w:p>
      <w:r>
        <w:rPr>
          <w:b/>
        </w:rPr>
        <w:t xml:space="preserve">Tulos</w:t>
      </w:r>
    </w:p>
    <w:p>
      <w:r>
        <w:t xml:space="preserve">Lause 1: HenkilöX osasi avata 7z-tiedostoja, mutta henkilöY ei osannut, koska _ ei ollut saanut siihen koulutusta.</w:t>
        <w:br/>
        <w:t xml:space="preserve"> Lause 2: HenkilöX osasi avata 7z-tiedostoja, mutta HenkilöY ei, koska _:llä oli paljon tietoa siitä, miten tietokonetiedostot toimivat</w:t>
      </w:r>
    </w:p>
    <w:p>
      <w:r>
        <w:rPr>
          <w:b/>
        </w:rPr>
        <w:t xml:space="preserve">Esimerkki 0.4993</w:t>
      </w:r>
    </w:p>
    <w:p>
      <w:r>
        <w:t xml:space="preserve">Asiayhteyssana: heroiini.</w:t>
      </w:r>
    </w:p>
    <w:p>
      <w:r>
        <w:rPr>
          <w:b/>
        </w:rPr>
        <w:t xml:space="preserve">Tulos</w:t>
      </w:r>
    </w:p>
    <w:p>
      <w:r>
        <w:t xml:space="preserve">Lause 1: Vieroitushoitolaitos oli hyvä paikka henkilöX:lle mutta ei henkilöY:lle, koska _ oli riippuvainen heroiinista.</w:t>
        <w:br/>
        <w:t xml:space="preserve"> Lause 2: Kuntoutuslaitos oli hyvä paikka henkilöX:lle mutta ei henkilöY:lle, koska _ ei ollut riippuvainen heroiinista</w:t>
      </w:r>
    </w:p>
    <w:p>
      <w:r>
        <w:rPr>
          <w:b/>
        </w:rPr>
        <w:t xml:space="preserve">Esimerkki 0.4994</w:t>
      </w:r>
    </w:p>
    <w:p>
      <w:r>
        <w:t xml:space="preserve">Asiayhteyssana: ostokset.</w:t>
      </w:r>
    </w:p>
    <w:p>
      <w:r>
        <w:rPr>
          <w:b/>
        </w:rPr>
        <w:t xml:space="preserve">Tulos</w:t>
      </w:r>
    </w:p>
    <w:p>
      <w:r>
        <w:t xml:space="preserve">Lause 1: HenkilöX:llä oli harvoin varaa käydä ostoksilla kuten henkilöY:llä, koska _ oli köyhä mies.</w:t>
        <w:br/>
        <w:t xml:space="preserve"> Lause 2: HenkilöX:llä oli harvoin varaa käydä ostoksilla kuten henkilöY:llä, koska _ oli rikas mies</w:t>
      </w:r>
    </w:p>
    <w:p>
      <w:r>
        <w:rPr>
          <w:b/>
        </w:rPr>
        <w:t xml:space="preserve">Tulos</w:t>
      </w:r>
    </w:p>
    <w:p>
      <w:r>
        <w:t xml:space="preserve">Lause 1: HenkilöX teki kaikki ostokset henkilöY:lle, koska hänellä oli laaja tietämys paikallisista tarjouksista ja alennusmyynneistä.</w:t>
        <w:br/>
        <w:t xml:space="preserve"> Lause 2: HenkilöX teki kaikki ostokset henkilöY:lle, koska _ ei tuntenut paikallisia tarjouksia ja alennusmyyntejä</w:t>
      </w:r>
    </w:p>
    <w:p>
      <w:r>
        <w:rPr>
          <w:b/>
        </w:rPr>
        <w:t xml:space="preserve">Tulos</w:t>
      </w:r>
    </w:p>
    <w:p>
      <w:r>
        <w:t xml:space="preserve">Lause 1: HenkilöX todella nautti shoppailusta, HenkilöY ei siksi _ aikonut olla henkilökohtainen shoppailija.</w:t>
        <w:br/>
        <w:t xml:space="preserve"> Lause 2: HenkilöX todella nautti shoppailusta, HenkilöY ei siksi _ aikonut palkata henkilökohtaista shoppailijaa.</w:t>
      </w:r>
    </w:p>
    <w:p>
      <w:r>
        <w:rPr>
          <w:b/>
        </w:rPr>
        <w:t xml:space="preserve">Tulos</w:t>
      </w:r>
    </w:p>
    <w:p>
      <w:r>
        <w:t xml:space="preserve">Lause 1: Ostoksilla käynti on jotain, mitä henkilöX rakastaa tehdä, mutta henkilöY ei, joten _ voi viettää tuntikausia ostoskeskuksessa suurella ilolla.</w:t>
        <w:br/>
        <w:t xml:space="preserve"> Lause 2: Shoppailu on jotain, mitä henkilöX rakastaa tehdä, mutta henkilöY ei, joten _ ei voi viettää tuntikausia ostoskeskuksessa suurella ilolla.</w:t>
      </w:r>
    </w:p>
    <w:p>
      <w:r>
        <w:rPr>
          <w:b/>
        </w:rPr>
        <w:t xml:space="preserve">Esimerkki 0.4995</w:t>
      </w:r>
    </w:p>
    <w:p>
      <w:r>
        <w:t xml:space="preserve">Asiayhteyssana: kuivajää.</w:t>
      </w:r>
    </w:p>
    <w:p>
      <w:r>
        <w:rPr>
          <w:b/>
        </w:rPr>
        <w:t xml:space="preserve">Tulos</w:t>
      </w:r>
    </w:p>
    <w:p>
      <w:r>
        <w:t xml:space="preserve">Lause 1: HenkilöX auttoi laittamaan kuivajäätä henkilöY:n ajotielle talvimyrskyn aikana, joten _ sai oikeudenmukaisen palkan.</w:t>
        <w:br/>
        <w:t xml:space="preserve"> Lause 2: HenkilöX auttoi laittamaan kuivajäätä HenkilöY:n ajotielle talvimyrskyn aikana, joten _ maksettiin oikeudenmukaisesti</w:t>
      </w:r>
    </w:p>
    <w:p>
      <w:r>
        <w:rPr>
          <w:b/>
        </w:rPr>
        <w:t xml:space="preserve">Esimerkki 0.4996</w:t>
      </w:r>
    </w:p>
    <w:p>
      <w:r>
        <w:t xml:space="preserve">Kontekstin sana: Kauppias.</w:t>
      </w:r>
    </w:p>
    <w:p>
      <w:r>
        <w:rPr>
          <w:b/>
        </w:rPr>
        <w:t xml:space="preserve">Tulos</w:t>
      </w:r>
    </w:p>
    <w:p>
      <w:r>
        <w:t xml:space="preserve">Lause 1: henkilöx on parempi kauppias kuin henkilöy, koska _ on erittäin taitava matematiikassa ja neuvotteluissa.</w:t>
        <w:br/>
        <w:t xml:space="preserve"> Lause 2: henkilöx on parempi kauppias kuin henkilöy, koska _:llä oli heikot taidot matematiikassa ja neuvotteluissa</w:t>
      </w:r>
    </w:p>
    <w:p>
      <w:r>
        <w:rPr>
          <w:b/>
        </w:rPr>
        <w:t xml:space="preserve">Esimerkki 0.4997</w:t>
      </w:r>
    </w:p>
    <w:p>
      <w:r>
        <w:t xml:space="preserve">Asiayhteyssana: astma.</w:t>
      </w:r>
    </w:p>
    <w:p>
      <w:r>
        <w:rPr>
          <w:b/>
        </w:rPr>
        <w:t xml:space="preserve">Tulos</w:t>
      </w:r>
    </w:p>
    <w:p>
      <w:r>
        <w:t xml:space="preserve">Lause 1: Vaikka henkilöX:llä todettiin akuutti astma ja henkilöY:llä ei, _ oli parempi juoksija.</w:t>
        <w:br/>
        <w:t xml:space="preserve"> Lause 2: Vaikka henkilöX:llä todettiin akuutti astma ja henkilöY:llä ei, _ oli huonompi juoksija.</w:t>
      </w:r>
    </w:p>
    <w:p>
      <w:r>
        <w:rPr>
          <w:b/>
        </w:rPr>
        <w:t xml:space="preserve">Tulos</w:t>
      </w:r>
    </w:p>
    <w:p>
      <w:r>
        <w:t xml:space="preserve">Lause 1: HenkilöX:llä on astmaongelmia, joten hän käy lääkärin vastaanotolla henkilöY:n luona, koska hänellä on vaikeuksia päivittäisissä tehtävissä.</w:t>
        <w:br/>
        <w:t xml:space="preserve"> Lause 2: HenkilöX:llä on ongelmia astman kanssa, joten hän menee lääkäriin henkilöY:n luo, koska _ voisi auttaa häntä.</w:t>
      </w:r>
    </w:p>
    <w:p>
      <w:r>
        <w:rPr>
          <w:b/>
        </w:rPr>
        <w:t xml:space="preserve">Tulos</w:t>
      </w:r>
    </w:p>
    <w:p>
      <w:r>
        <w:t xml:space="preserve">Lause 1: HenkilöX:n astma on erittäin paha, mutta henkilöY:llä ei ole astmaa, joten _ yskii paljon useammin.</w:t>
        <w:br/>
        <w:t xml:space="preserve"> Lause 2: HenkilöX:n astma on hyvin paha, mutta HenkilöY:llä ei ole sitä, joten _ yskii paljon harvemmin.</w:t>
      </w:r>
    </w:p>
    <w:p>
      <w:r>
        <w:rPr>
          <w:b/>
        </w:rPr>
        <w:t xml:space="preserve">Tulos</w:t>
      </w:r>
    </w:p>
    <w:p>
      <w:r>
        <w:t xml:space="preserve">Lause 1: Juoksu oli paras liikunta henkilöX:lle, mutta ei henkilöY:lle. _:llä ei ollut astman kaltaisia ongelmia.</w:t>
        <w:br/>
        <w:t xml:space="preserve"> Lause 2: Juokseminen oli parasta liikuntaa henkilöX:lle mutta ei henkilöY:</w:t>
        <w:t xml:space="preserve"> _ kärsi kauheasta astmasta.</w:t>
      </w:r>
    </w:p>
    <w:p>
      <w:r>
        <w:rPr>
          <w:b/>
        </w:rPr>
        <w:t xml:space="preserve">Tulos</w:t>
      </w:r>
    </w:p>
    <w:p>
      <w:r>
        <w:t xml:space="preserve">Lause 1: Henkilö X:n astma pahenee, kun taas henkilö Y:n astma paranee, joten _ ottaa vähemmän tehokasta lääkitystä.</w:t>
        <w:br/>
        <w:t xml:space="preserve"> Lause 2: HenkilöX:n astma pahenee, kun taas HenkilöY:n astma paranee, joten _ käyttää tehokkaampaa lääkitystä.</w:t>
      </w:r>
    </w:p>
    <w:p>
      <w:r>
        <w:rPr>
          <w:b/>
        </w:rPr>
        <w:t xml:space="preserve">Esimerkki 0.4998</w:t>
      </w:r>
    </w:p>
    <w:p>
      <w:r>
        <w:t xml:space="preserve">Asiayhteyssana: merkittävä.</w:t>
      </w:r>
    </w:p>
    <w:p>
      <w:r>
        <w:rPr>
          <w:b/>
        </w:rPr>
        <w:t xml:space="preserve">Tulos</w:t>
      </w:r>
    </w:p>
    <w:p>
      <w:r>
        <w:t xml:space="preserve">Lause 1: HenkilöX:llä oli huomattavampi ruumiinrakenne kuin henkilöY:llä, koska _ oli aina kuntosalilla treenaamassa.</w:t>
        <w:br/>
        <w:t xml:space="preserve"> Lause 2: HenkilöX:llä oli huomattavampi ruumiinrakenne kuin HenkilöY:llä, koska _ ei koskaan käynyt kuntosalilla tre</w:t>
      </w:r>
    </w:p>
    <w:p>
      <w:r>
        <w:rPr>
          <w:b/>
        </w:rPr>
        <w:t xml:space="preserve">Esimerkki 0,4999</w:t>
      </w:r>
    </w:p>
    <w:p>
      <w:r>
        <w:t xml:space="preserve">Asiayhteyssana: masentunut.</w:t>
      </w:r>
    </w:p>
    <w:p>
      <w:r>
        <w:rPr>
          <w:b/>
        </w:rPr>
        <w:t xml:space="preserve">Tulos</w:t>
      </w:r>
    </w:p>
    <w:p>
      <w:r>
        <w:t xml:space="preserve">Lause 1: HenkilöX on viime aikoina ollut masentunut, joten HenkilöY yrittää piristää häntä. _ on arvostava ystävä.</w:t>
        <w:br/>
        <w:t xml:space="preserve"> Lause 2: Viime aikoina henkilöX on ollut masentunut, joten henkilöY yrittää piristää häntä. _ on ystävällinen ystävä.</w:t>
      </w:r>
    </w:p>
    <w:p>
      <w:r>
        <w:rPr>
          <w:b/>
        </w:rPr>
        <w:t xml:space="preserve">Tulos</w:t>
      </w:r>
    </w:p>
    <w:p>
      <w:r>
        <w:t xml:space="preserve">Lause 1: HenkilöX on usein masentunut ja surullinen, mutta henkilöY ei. _ varaa ajan psykiatrille.</w:t>
        <w:br/>
        <w:t xml:space="preserve"> Lause 2: HenkilöX on usein masentunut ja surullinen, mutta henkilöY ei</w:t>
        <w:t xml:space="preserve"> _ varaa ajan hammaslääkärille.</w:t>
      </w:r>
    </w:p>
    <w:p>
      <w:r>
        <w:rPr>
          <w:b/>
        </w:rPr>
        <w:t xml:space="preserve">Esimerkki 0.5000</w:t>
      </w:r>
    </w:p>
    <w:p>
      <w:r>
        <w:t xml:space="preserve">Asiayhteyssana: entsyymipuhdistusaine.</w:t>
      </w:r>
    </w:p>
    <w:p>
      <w:r>
        <w:rPr>
          <w:b/>
        </w:rPr>
        <w:t xml:space="preserve">Tulos</w:t>
      </w:r>
    </w:p>
    <w:p>
      <w:r>
        <w:t xml:space="preserve">Lause 1: HenkilöX osti entsyymipuhdistusainetta, mutta henkilöY ei ostanut, koska _ hänellä oli kotona inkontinenssi kissa.</w:t>
        <w:br/>
        <w:t xml:space="preserve"> Lause 2: HenkilöX osti entsyymipuhdistusainetta, kun taas HenkilöY ei ostanut, koska _:llä oli kotona kontinenssikissa</w:t>
      </w:r>
    </w:p>
    <w:p>
      <w:r>
        <w:rPr>
          <w:b/>
        </w:rPr>
        <w:t xml:space="preserve">Esimerkki 0,5001</w:t>
      </w:r>
    </w:p>
    <w:p>
      <w:r>
        <w:t xml:space="preserve">Asiayhteyssana: tamponi.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hänellä ylimääräistä tamponia, _ oli iloinen, että hänellä oli yksi tamponi.</w:t>
        <w:br/>
        <w:t xml:space="preserve"> Lause 2: HenkilöX kysyi HenkilöY:ltä, oliko hänellä ylimääräistä tamponia, _ oli surullinen, ettei hänellä ollut sellaista antaa.</w:t>
      </w:r>
    </w:p>
    <w:p>
      <w:r>
        <w:rPr>
          <w:b/>
        </w:rPr>
        <w:t xml:space="preserve">Tulos</w:t>
      </w:r>
    </w:p>
    <w:p>
      <w:r>
        <w:t xml:space="preserve">Lause 1: HenkilöX:llä oli juuri kuukautiset ja tamponit olivat loppu, mutta henkilöY:llä niitä oli runsaasti. _ joutui menemään Walgreensiin ostamaan lisää.</w:t>
        <w:br/>
        <w:t xml:space="preserve"> Lause 2: HenkilöX:llä oli juuri kuukautiset ja tamponit olivat loppu, mutta henkilöY:llä niitä oli runsaasti</w:t>
        <w:t xml:space="preserve"> _ ei tarvinnut mennä Walgreensiin ostamaan lisää.</w:t>
      </w:r>
    </w:p>
    <w:p>
      <w:r>
        <w:rPr>
          <w:b/>
        </w:rPr>
        <w:t xml:space="preserve">Esimerkki 0.5002</w:t>
      </w:r>
    </w:p>
    <w:p>
      <w:r>
        <w:t xml:space="preserve">Asiayhteyssana: sinkku.</w:t>
      </w:r>
    </w:p>
    <w:p>
      <w:r>
        <w:rPr>
          <w:b/>
        </w:rPr>
        <w:t xml:space="preserve">Tulos</w:t>
      </w:r>
    </w:p>
    <w:p>
      <w:r>
        <w:t xml:space="preserve">Lause 1: HenkilöX:n oli helppo houkutella kumppani, mutta henkilöY:n ei, koska _ oli naimaton ja vapaa seurustelemaan.</w:t>
        <w:br/>
        <w:t xml:space="preserve"> Lause 2: HenkilöX:n oli helppo houkutella kumppani, mutta henkilöY:n ei, koska _ ei ollut sinkku ja vapaa seurustelemaan</w:t>
      </w:r>
    </w:p>
    <w:p>
      <w:r>
        <w:rPr>
          <w:b/>
        </w:rPr>
        <w:t xml:space="preserve">Tulos</w:t>
      </w:r>
    </w:p>
    <w:p>
      <w:r>
        <w:t xml:space="preserve">Lause 1: HenkilöX on ollut vuosia sinkku, kun taas henkilöY on naimisissa, joten _ on todennäköisemmin yksinäinen.</w:t>
        <w:br/>
        <w:t xml:space="preserve"> Lause 2: HenkilöX on ollut vuosia sinkku, kun taas HenkilöY on naimisissa, joten _ on todennäköisemmin seurassa</w:t>
      </w:r>
    </w:p>
    <w:p>
      <w:r>
        <w:rPr>
          <w:b/>
        </w:rPr>
        <w:t xml:space="preserve">Tulos</w:t>
      </w:r>
    </w:p>
    <w:p>
      <w:r>
        <w:t xml:space="preserve">Lause 1: HenkilöX on naimaton, henkilöY on naimisissa, joten _ voisi antaa parhaan neuvon naimattomuudesta.</w:t>
        <w:br/>
        <w:t xml:space="preserve"> Lause 2: HenkilöX on naimaton, henkilöY on naimisissa, joten _ ei voi antaa parasta neuvoa naimattomuudesta</w:t>
      </w:r>
    </w:p>
    <w:p>
      <w:r>
        <w:rPr>
          <w:b/>
        </w:rPr>
        <w:t xml:space="preserve">Tulos</w:t>
      </w:r>
    </w:p>
    <w:p>
      <w:r>
        <w:t xml:space="preserve">Lause 1: HenkilöX halusi löytää kumppanin, mutta HenkilöY halusi pysyä sinkkuna, koska _ oli yksinäinen.</w:t>
        <w:br/>
        <w:t xml:space="preserve"> Lause 2: HenkilöX halusi löytää kumppanin, mutta HenkilöY halusi pysyä sinkkuna, koska _ oli yksinäinen</w:t>
      </w:r>
    </w:p>
    <w:p>
      <w:r>
        <w:rPr>
          <w:b/>
        </w:rPr>
        <w:t xml:space="preserve">Tulos</w:t>
      </w:r>
    </w:p>
    <w:p>
      <w:r>
        <w:t xml:space="preserve">Lause 1: Mies oletti, että henkilöX oli naimisissa ja henkilöY sinkku, koska _ käytti vihkisormusta.</w:t>
        <w:br/>
        <w:t xml:space="preserve"> Lause 2: Mies oletti, että HenkilöX oli naimisissa ja HenkilöY sinkku, koska _:llä ei ollut vihkisormusta.</w:t>
      </w:r>
    </w:p>
    <w:p>
      <w:r>
        <w:rPr>
          <w:b/>
        </w:rPr>
        <w:t xml:space="preserve">Tulos</w:t>
      </w:r>
    </w:p>
    <w:p>
      <w:r>
        <w:t xml:space="preserve">Lause 1: Yksinäinen henkilöX ei kadehtinut henkilöY:n avioelämää, sillä hän nautti vapaudestaan.</w:t>
        <w:br/>
        <w:t xml:space="preserve"> Lause 2: Yksinäinen henkilöX ei kadehtinut henkilöY:n avioelämää, koska _ oli menettänyt vapautensa</w:t>
      </w:r>
    </w:p>
    <w:p>
      <w:r>
        <w:rPr>
          <w:b/>
        </w:rPr>
        <w:t xml:space="preserve">Esimerkki 0.5003</w:t>
      </w:r>
    </w:p>
    <w:p>
      <w:r>
        <w:t xml:space="preserve">Asiayhteyssana: houkutella.</w:t>
      </w:r>
    </w:p>
    <w:p>
      <w:r>
        <w:rPr>
          <w:b/>
        </w:rPr>
        <w:t xml:space="preserve">Tulos</w:t>
      </w:r>
    </w:p>
    <w:p>
      <w:r>
        <w:t xml:space="preserve">Lause 1: HenkilöX hoiti kaiken puhumisen houkutellakseen asiakkaita HenkilöY:lle, koska _ on persoonallinen ja puhelias.</w:t>
        <w:br/>
        <w:t xml:space="preserve"> Lause 2: HenkilöX hoiti kaiken puhumisen houkutellakseen asiakkaita HenkilöY:lle, koska _ on epämiellyttävä ja varautunut</w:t>
      </w:r>
    </w:p>
    <w:p>
      <w:r>
        <w:rPr>
          <w:b/>
        </w:rPr>
        <w:t xml:space="preserve">Tulos</w:t>
      </w:r>
    </w:p>
    <w:p>
      <w:r>
        <w:t xml:space="preserve">Lause 1: HenkilöX ei onnistunut herättämään HenkilöY:n huomiota uudella vaatekaapillaan, koska _ oli liian päällekäyvä sen kanssa.</w:t>
        <w:br/>
        <w:t xml:space="preserve"> Lause 2: HenkilöX ei onnistunut herättämään HenkilöY:n huomiota uudella vaatekaapillaan, koska _ oli vain liian välinpitämätön sen suhteen</w:t>
      </w:r>
    </w:p>
    <w:p>
      <w:r>
        <w:rPr>
          <w:b/>
        </w:rPr>
        <w:t xml:space="preserve">Tulos</w:t>
      </w:r>
    </w:p>
    <w:p>
      <w:r>
        <w:t xml:space="preserve">Lause 1: Kun he olivat perjantai-iltana juomassa, henkilöX yritti houkutella miestä, kun taas henkilöY ei, koska _ oli sinkku ja etsi poikaystävää.</w:t>
        <w:br/>
        <w:t xml:space="preserve"> Lause 2: Kun he olivat perjantai-iltana ulkona juomassa, henkilöX ei yrittänyt houkutella miestä, kun taas henkilöY yritti, koska _ oli sinkku ja etsi poikaystävää</w:t>
      </w:r>
    </w:p>
    <w:p>
      <w:r>
        <w:rPr>
          <w:b/>
        </w:rPr>
        <w:t xml:space="preserve">Esimerkki 0.5004</w:t>
      </w:r>
    </w:p>
    <w:p>
      <w:r>
        <w:t xml:space="preserve">Asiayhteyssana: elävä testamentti.</w:t>
      </w:r>
    </w:p>
    <w:p>
      <w:r>
        <w:rPr>
          <w:b/>
        </w:rPr>
        <w:t xml:space="preserve">Tulos</w:t>
      </w:r>
    </w:p>
    <w:p>
      <w:r>
        <w:t xml:space="preserve">Lause 1: HenkilöX:n asianajaja ehdottaa testamentin tekemistä, mutta henkilöY ei ole vielä siinä vaiheessa, joten _ on todennäköisesti lähellä kuolemaa.</w:t>
        <w:br/>
        <w:t xml:space="preserve"> Lause 2: Henkilö X:n asianajaja ehdottaa testamentin tekemistä, mutta Henkilö Y ei ole vielä siinä vaiheessa, joten _ on todennäköisesti nuorempi</w:t>
      </w:r>
    </w:p>
    <w:p>
      <w:r>
        <w:rPr>
          <w:b/>
        </w:rPr>
        <w:t xml:space="preserve">Esimerkki 0,5005</w:t>
      </w:r>
    </w:p>
    <w:p>
      <w:r>
        <w:t xml:space="preserve">Kontekstin sana: Royalty.</w:t>
      </w:r>
    </w:p>
    <w:p>
      <w:r>
        <w:rPr>
          <w:b/>
        </w:rPr>
        <w:t xml:space="preserve">Tulos</w:t>
      </w:r>
    </w:p>
    <w:p>
      <w:r>
        <w:t xml:space="preserve">Lause 1: personx näytti paljon enemmän kuninkaalliselta kuin persony huolimatta _ karkeasta taustasta ja lapsuudesta.</w:t>
        <w:br/>
        <w:t xml:space="preserve"> Lause 2: personx näytti paljon enemmän kuninkaalliselta kuin persony huolimatta _ rikkaasta taustasta ja lapsuudesta</w:t>
      </w:r>
    </w:p>
    <w:p>
      <w:r>
        <w:rPr>
          <w:b/>
        </w:rPr>
        <w:t xml:space="preserve">Esimerkki 0.5006</w:t>
      </w:r>
    </w:p>
    <w:p>
      <w:r>
        <w:t xml:space="preserve">Asiayhteyssana: kommunikointi.</w:t>
      </w:r>
    </w:p>
    <w:p>
      <w:r>
        <w:rPr>
          <w:b/>
        </w:rPr>
        <w:t xml:space="preserve">Tulos</w:t>
      </w:r>
    </w:p>
    <w:p>
      <w:r>
        <w:t xml:space="preserve">Lause 1: Viestintä ja hyvän repertuaarin luominen uusien asiakkaiden kanssa oli HenkilöX:n tehtävä, mutta ei HenkilöY:n, koska _ on ihmisläheinen.</w:t>
        <w:br/>
        <w:t xml:space="preserve"> Lause 2: Viestintä ja hyvän repertuaarin luominen uusien asiakkaiden kanssa oli PersonX:n tehtävä, mutta ei PersonY:n, koska _ ei ole ihmisläheinen henkilö</w:t>
      </w:r>
    </w:p>
    <w:p>
      <w:r>
        <w:rPr>
          <w:b/>
        </w:rPr>
        <w:t xml:space="preserve">Tulos</w:t>
      </w:r>
    </w:p>
    <w:p>
      <w:r>
        <w:t xml:space="preserve">Lause 1: HenkilöX oli huonompi kommunikoimaan kuin HenkilöY, koska _ puhui matalammalla äänellä.</w:t>
        <w:br/>
        <w:t xml:space="preserve"> Lause 2: HenkilöX kommunikoi paremmin kuin henkilöY, koska _ puhui kovemmalla äänellä.</w:t>
      </w:r>
    </w:p>
    <w:p>
      <w:r>
        <w:rPr>
          <w:b/>
        </w:rPr>
        <w:t xml:space="preserve">Esimerkki 0.5007</w:t>
      </w:r>
    </w:p>
    <w:p>
      <w:r>
        <w:t xml:space="preserve">Kontekstin sana: Jogurtti.</w:t>
      </w:r>
    </w:p>
    <w:p>
      <w:r>
        <w:rPr>
          <w:b/>
        </w:rPr>
        <w:t xml:space="preserve">Tulos</w:t>
      </w:r>
    </w:p>
    <w:p>
      <w:r>
        <w:t xml:space="preserve">Lause 1: HenkilöX söi mielellään kreikkalaista jogurttia, mutta henkilöY söi mieluummin islantilaista jogurttia. _ osti ruokakaupasta korillisen Chobanin kreikkalaista jogurttia.</w:t>
        <w:br/>
        <w:t xml:space="preserve"> Lause 2: HenkilöX söi mielellään kreikkalaista jogurttia, mutta HenkilöY söi mieluummin islantilaista jogurttia</w:t>
        <w:t xml:space="preserve"> _ osti ruokakaupasta korillisen siggin islantilaista jogurttia.</w:t>
      </w:r>
    </w:p>
    <w:p>
      <w:r>
        <w:rPr>
          <w:b/>
        </w:rPr>
        <w:t xml:space="preserve">Esimerkki 0.5008</w:t>
      </w:r>
    </w:p>
    <w:p>
      <w:r>
        <w:t xml:space="preserve">Asiayhteyssana: vaimo.</w:t>
      </w:r>
    </w:p>
    <w:p>
      <w:r>
        <w:rPr>
          <w:b/>
        </w:rPr>
        <w:t xml:space="preserve">Tulos</w:t>
      </w:r>
    </w:p>
    <w:p>
      <w:r>
        <w:t xml:space="preserve">Lause 1: HenkilöX oli parempi vaimo kuin henkilöY, koska _ oli miehelleen luotettava kumppani.</w:t>
        <w:br/>
        <w:t xml:space="preserve"> Lause 2: HenkilöX oli parempi vaimo kuin HenkilöY, koska _ oli epärehellinen valehtelija miehelleen</w:t>
      </w:r>
    </w:p>
    <w:p>
      <w:r>
        <w:rPr>
          <w:b/>
        </w:rPr>
        <w:t xml:space="preserve">Tulos</w:t>
      </w:r>
    </w:p>
    <w:p>
      <w:r>
        <w:t xml:space="preserve">Lause 1: HenkilöX:n vaimo harkitsee pettämistä, kun taas henkilöY:n vaimo ei, koska _ on surkea aviomies.</w:t>
        <w:br/>
        <w:t xml:space="preserve"> Lause 2: HenkilöX:n vaimo ajattelee pettävänsä häntä, kun taas HenkilöY:n vaimo ei, koska _ on velvollisuudentuntoinen aviomies</w:t>
      </w:r>
    </w:p>
    <w:p>
      <w:r>
        <w:rPr>
          <w:b/>
        </w:rPr>
        <w:t xml:space="preserve">Tulos</w:t>
      </w:r>
    </w:p>
    <w:p>
      <w:r>
        <w:t xml:space="preserve">Lause 1: Toisin kuin henkilöX, henkilöY oli ylpeä vaimostaan, joten _ halusi piilottaa hänet kaikilta.</w:t>
        <w:br/>
        <w:t xml:space="preserve"> Lause 2: Toisin kuin henkilöX, henkilöY oli ylpeä vaimostaan, joten _ halusi näyttää hänet kaikille</w:t>
      </w:r>
    </w:p>
    <w:p>
      <w:r>
        <w:rPr>
          <w:b/>
        </w:rPr>
        <w:t xml:space="preserve">Esimerkki 0.5009</w:t>
      </w:r>
    </w:p>
    <w:p>
      <w:r>
        <w:t xml:space="preserve">Kontekstin sana: Grease.</w:t>
      </w:r>
    </w:p>
    <w:p>
      <w:r>
        <w:rPr>
          <w:b/>
        </w:rPr>
        <w:t xml:space="preserve">Tulos</w:t>
      </w:r>
    </w:p>
    <w:p>
      <w:r>
        <w:t xml:space="preserve">Lause 1: HenkilöX sai rasvatahran HenkilöY:n lempipaitaan. _ pahoitteli asiaa ja sanoi, että se oli vahinko.</w:t>
        <w:br/>
        <w:t xml:space="preserve"> Lause 2: HenkilöX sai rasvatahran HenkilöY:n lempipaitaan. _ oli surullinen, mutta sanoi, että se oli vain vahinko.</w:t>
      </w:r>
    </w:p>
    <w:p>
      <w:r>
        <w:rPr>
          <w:b/>
        </w:rPr>
        <w:t xml:space="preserve">Esimerkki 0.5010</w:t>
      </w:r>
    </w:p>
    <w:p>
      <w:r>
        <w:t xml:space="preserve">Asiayhteyssana: pitsi.</w:t>
      </w:r>
    </w:p>
    <w:p>
      <w:r>
        <w:rPr>
          <w:b/>
        </w:rPr>
        <w:t xml:space="preserve">Tulos</w:t>
      </w:r>
    </w:p>
    <w:p>
      <w:r>
        <w:t xml:space="preserve">Lause 1: HenkilöX pukeutui todennäköisemmin pitsisiin vaatteisiin kuin HenkilöY, koska _ nautti naisellisesta ulkonäöstä.</w:t>
        <w:br/>
        <w:t xml:space="preserve"> Lause 2: HenkilöX pukeutui todennäköisemmin pitsisiin vaatteisiin kuin HenkilöY, koska _ ei halunnut näyttää naiselliselta</w:t>
      </w:r>
    </w:p>
    <w:p>
      <w:r>
        <w:rPr>
          <w:b/>
        </w:rPr>
        <w:t xml:space="preserve">Esimerkki 0.5011</w:t>
      </w:r>
    </w:p>
    <w:p>
      <w:r>
        <w:t xml:space="preserve">Kontekstisana: supistukset.</w:t>
      </w:r>
    </w:p>
    <w:p>
      <w:r>
        <w:rPr>
          <w:b/>
        </w:rPr>
        <w:t xml:space="preserve">Tulos</w:t>
      </w:r>
    </w:p>
    <w:p>
      <w:r>
        <w:t xml:space="preserve">Lause 1: Tämä oli henkilöX:n ensimmäinen lapsi, mutta ei henkilöY:n, joten _ ei tiennyt, mitä tehdä supistusten kanssa.</w:t>
        <w:br/>
        <w:t xml:space="preserve"> Lause 2: Tämä oli HenkilöX:n ensimmäinen lapsi, mutta ei HenkilöY:n, joten _ tiesi, mitä tehdä supistuksilla</w:t>
      </w:r>
    </w:p>
    <w:p>
      <w:r>
        <w:rPr>
          <w:b/>
        </w:rPr>
        <w:t xml:space="preserve">Esimerkki 0.5012</w:t>
      </w:r>
    </w:p>
    <w:p>
      <w:r>
        <w:t xml:space="preserve">Asiayhteyssana: tehokkaasti.</w:t>
      </w:r>
    </w:p>
    <w:p>
      <w:r>
        <w:rPr>
          <w:b/>
        </w:rPr>
        <w:t xml:space="preserve">Tulos</w:t>
      </w:r>
    </w:p>
    <w:p>
      <w:r>
        <w:t xml:space="preserve">Lause 1: HenkilöX teki kotityönsä paljon tehottomammin kuin HenkilY, joten _ teki vielä töitä leikkiaikana.</w:t>
        <w:br/>
        <w:t xml:space="preserve"> Lause 2: HenkilöX teki kotityönsä paljon tehottomammin kuin HenkilöY, joten _ oli lopettanut työt leikkiaikaan mennessä</w:t>
      </w:r>
    </w:p>
    <w:p>
      <w:r>
        <w:rPr>
          <w:b/>
        </w:rPr>
        <w:t xml:space="preserve">Esimerkki 0.5013</w:t>
      </w:r>
    </w:p>
    <w:p>
      <w:r>
        <w:t xml:space="preserve">Context Word: miten tehdä punnerruksia.</w:t>
      </w:r>
    </w:p>
    <w:p>
      <w:r>
        <w:rPr>
          <w:b/>
        </w:rPr>
        <w:t xml:space="preserve">Tulos</w:t>
      </w:r>
    </w:p>
    <w:p>
      <w:r>
        <w:t xml:space="preserve">Lause 1: HenkilöX näytti henkilöY:lle, miten punnerrusta tehdään, koska _ oli oppinut sen armeijassa.</w:t>
        <w:br/>
        <w:t xml:space="preserve"> Lause 2: HenkilöX näytti henkilöY:lle, miten punnerrusta tehdään, koska _ ei ollut koskaan liittynyt armeijaan</w:t>
      </w:r>
    </w:p>
    <w:p>
      <w:r>
        <w:rPr>
          <w:b/>
        </w:rPr>
        <w:t xml:space="preserve">Esimerkki 0,5014</w:t>
      </w:r>
    </w:p>
    <w:p>
      <w:r>
        <w:t xml:space="preserve">Asiayhteyssana: vaseliini.</w:t>
      </w:r>
    </w:p>
    <w:p>
      <w:r>
        <w:rPr>
          <w:b/>
        </w:rPr>
        <w:t xml:space="preserve">Tulos</w:t>
      </w:r>
    </w:p>
    <w:p>
      <w:r>
        <w:t xml:space="preserve">Lause 1: HenkilöX tajusi, että hänellä ei ollut vaseliinia, koska HenkilöY käytti sen kokonaan, mikä todella ärsytti _ .</w:t>
        <w:br/>
        <w:t xml:space="preserve"> Lause 2: HenkilöX tajusi, että hänellä ei ollut vaseliinia, koska HenkilöY käytti sen kokonaan, mikä todella nolotti _ .</w:t>
      </w:r>
    </w:p>
    <w:p>
      <w:r>
        <w:rPr>
          <w:b/>
        </w:rPr>
        <w:t xml:space="preserve">Esimerkki 0,5015</w:t>
      </w:r>
    </w:p>
    <w:p>
      <w:r>
        <w:t xml:space="preserve">Kontekstin sana: Marihuana.</w:t>
      </w:r>
    </w:p>
    <w:p>
      <w:r>
        <w:rPr>
          <w:b/>
        </w:rPr>
        <w:t xml:space="preserve">Tulos</w:t>
      </w:r>
    </w:p>
    <w:p>
      <w:r>
        <w:t xml:space="preserve">Lause 1: HenkilöX varoitti HenkilöäY polttamasta marihuanaa, koska _ oli hyvin huolissaan hänen terveydestään.</w:t>
        <w:br/>
        <w:t xml:space="preserve"> Lause 2: HenkilöX varoitti HenkilöY:tä polttamasta marihuanaa, koska _ oli hyvin huoleton terveydestään</w:t>
      </w:r>
    </w:p>
    <w:p>
      <w:r>
        <w:rPr>
          <w:b/>
        </w:rPr>
        <w:t xml:space="preserve">Esimerkki 0,5016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Lause 1: Joulukoristeiden maalaaminen käsin sopi henkilöX:lle mutta ei henkilöY:lle, koska _ kiinnitti paljon huomiota yksityiskohtiin.</w:t>
        <w:br/>
        <w:t xml:space="preserve"> Lause 2: Joulukoristeiden maalaaminen käsin sopi PersonX:lle mutta ei PersonY:lle, koska _ ei kiinnittänyt paljon huomiota yksityiskohtiin.</w:t>
      </w:r>
    </w:p>
    <w:p>
      <w:r>
        <w:rPr>
          <w:b/>
        </w:rPr>
        <w:t xml:space="preserve">Esimerkki 0.5017</w:t>
      </w:r>
    </w:p>
    <w:p>
      <w:r>
        <w:t xml:space="preserve">Kontekstin sana: Happo.</w:t>
      </w:r>
    </w:p>
    <w:p>
      <w:r>
        <w:rPr>
          <w:b/>
        </w:rPr>
        <w:t xml:space="preserve">Tulos</w:t>
      </w:r>
    </w:p>
    <w:p>
      <w:r>
        <w:t xml:space="preserve">Lause 1: HenkilöX halusi kompastua Deadin konserttiin, mutta henkilöY halusi juoda itsensä humalaan. _ osti hitin happoa.</w:t>
        <w:br/>
        <w:t xml:space="preserve"> Lause 2: HenkilöX halusi tripata Deadin konsertissa, mutta HenkilöY halusi juoda itsensä humalaan. _ osti oluen, ei happoa.</w:t>
      </w:r>
    </w:p>
    <w:p>
      <w:r>
        <w:rPr>
          <w:b/>
        </w:rPr>
        <w:t xml:space="preserve">Esimerkki 0.5018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Lause 1: HenkilöX löi HenkilöY:tä kasvoihin ja kaatoi hänet maahan, joten _ voitti tappelun.</w:t>
        <w:br/>
        <w:t xml:space="preserve"> Lause 2: HenkilöX löi HenkilöY:tä kasvoihin ja kaatoi hänet maahan, joten _ lopetti tappelun</w:t>
      </w:r>
    </w:p>
    <w:p>
      <w:r>
        <w:rPr>
          <w:b/>
        </w:rPr>
        <w:t xml:space="preserve">Esimerkki 0.5019</w:t>
      </w:r>
    </w:p>
    <w:p>
      <w:r>
        <w:t xml:space="preserve">Asiayhteyssana: tahmea.</w:t>
      </w:r>
    </w:p>
    <w:p>
      <w:r>
        <w:rPr>
          <w:b/>
        </w:rPr>
        <w:t xml:space="preserve">Tulos</w:t>
      </w:r>
    </w:p>
    <w:p>
      <w:r>
        <w:t xml:space="preserve">Lause 1: Lattiat olivat tahmeat, koska HenkilöX kaatoi limsaa eikä kertonut HenkilöY:lle, joten _ päätti vaieta.</w:t>
        <w:br/>
        <w:t xml:space="preserve"> Lause 2: Lattiat olivat tahmeat, koska HenkilöX läikytti limsaa eikä kertonut HenkilöY:lle, joten _ joutui si</w:t>
      </w:r>
    </w:p>
    <w:p>
      <w:r>
        <w:rPr>
          <w:b/>
        </w:rPr>
        <w:t xml:space="preserve">Esimerkki 0,5020</w:t>
      </w:r>
    </w:p>
    <w:p>
      <w:r>
        <w:t xml:space="preserve">Kontekstin sana: Spontaani.</w:t>
      </w:r>
    </w:p>
    <w:p>
      <w:r>
        <w:rPr>
          <w:b/>
        </w:rPr>
        <w:t xml:space="preserve">Tulos</w:t>
      </w:r>
    </w:p>
    <w:p>
      <w:r>
        <w:t xml:space="preserve">Lause 1: Yrittäessään olla spontaani henkilöX yllätti henkilöY:n matkalla Bahamalle.  _ oli hyvin innoissaan vastauksesta.</w:t>
        <w:br/>
        <w:t xml:space="preserve"> Lause 2: Pyrkiessään olemaan spontaani henkilöX yllätti henkilöY:n matkalla Bahamalle.  _ oli hyvin hermostunut vastauksesta.</w:t>
      </w:r>
    </w:p>
    <w:p>
      <w:r>
        <w:rPr>
          <w:b/>
        </w:rPr>
        <w:t xml:space="preserve">Esimerkki 0,5021</w:t>
      </w:r>
    </w:p>
    <w:p>
      <w:r>
        <w:t xml:space="preserve">Asiayhteyssana: pennut.</w:t>
      </w:r>
    </w:p>
    <w:p>
      <w:r>
        <w:rPr>
          <w:b/>
        </w:rPr>
        <w:t xml:space="preserve">Tulos</w:t>
      </w:r>
    </w:p>
    <w:p>
      <w:r>
        <w:t xml:space="preserve">Lause 1: HenkilöX piti koiranpennuista enemmän kuin henkilöY, koska _ piti niitä söpöinä eläiminä.</w:t>
        <w:br/>
        <w:t xml:space="preserve"> Lause 2: HenkilöX piti koiranpennuista enemmän kuin HenkilöY, koska _ piti niitä rumina eläiminä</w:t>
      </w:r>
    </w:p>
    <w:p>
      <w:r>
        <w:rPr>
          <w:b/>
        </w:rPr>
        <w:t xml:space="preserve">Tulos</w:t>
      </w:r>
    </w:p>
    <w:p>
      <w:r>
        <w:t xml:space="preserve">Lause 1: HenkilöX pystyi hoitamaan pennut takaisin terveiksi, kun henkilöY ei pystynyt, koska _ on koulutettu eläinlääkäri.</w:t>
        <w:br/>
        <w:t xml:space="preserve"> Lause 2: HenkilöX pystyi hoitamaan pennut takaisin terveiksi, kun henkilöY ei pystynyt, koska _ ei ole koulutettu eläinlääkäri.</w:t>
      </w:r>
    </w:p>
    <w:p>
      <w:r>
        <w:rPr>
          <w:b/>
        </w:rPr>
        <w:t xml:space="preserve">Tulos</w:t>
      </w:r>
    </w:p>
    <w:p>
      <w:r>
        <w:t xml:space="preserve">Lause 1: HenkilöX jakoi kuusi ruskeaa koiranpentua kaupan edessä, ja HenkilöY _ päätti ottaa yhden.</w:t>
        <w:br/>
        <w:t xml:space="preserve"> Lause 2: HenkilöX jakoi kuusi ruskeaa koiranpentua kaupan edessä ja HenkilöY _ päätti olla ottamatta yhtä.</w:t>
      </w:r>
    </w:p>
    <w:p>
      <w:r>
        <w:rPr>
          <w:b/>
        </w:rPr>
        <w:t xml:space="preserve">Tulos</w:t>
      </w:r>
    </w:p>
    <w:p>
      <w:r>
        <w:t xml:space="preserve">Lause 1: HenkilöX kävi eläinlääkärissä useammin kuin henkilöY, koska _ hänellä oli enemmän pentuja hoidossaan.</w:t>
        <w:br/>
        <w:t xml:space="preserve"> Lause 2: HenkilöX kävi eläinlääkärissä useammin kuin HenkilöY, koska _:llä oli vähemmän pentuja hoidossaan</w:t>
      </w:r>
    </w:p>
    <w:p>
      <w:r>
        <w:rPr>
          <w:b/>
        </w:rPr>
        <w:t xml:space="preserve">Tulos</w:t>
      </w:r>
    </w:p>
    <w:p>
      <w:r>
        <w:t xml:space="preserve">Lause 1: HenkilöX:n adoptoimat pennut käyttäytyvät huonosti, kun taas henkilöY:n pennut käyttäytyvät hyvin. Tämä johtuu siitä, että _ on laiminlyönyt niitä.</w:t>
        <w:br/>
        <w:t xml:space="preserve"> Lause 2: HenkilöX:n adoptoimat pennut käyttäytyvät huonosti, kun taas henkilöY:n pennut käyttäytyvät hyvin</w:t>
        <w:t xml:space="preserve"> Tämä johtuu siitä, että _ suhtautuu niihin rakastavasti.</w:t>
      </w:r>
    </w:p>
    <w:p>
      <w:r>
        <w:rPr>
          <w:b/>
        </w:rPr>
        <w:t xml:space="preserve">Tulos</w:t>
      </w:r>
    </w:p>
    <w:p>
      <w:r>
        <w:t xml:space="preserve">Lause 1: HenkilöX kasvatti enemmän pentuja kuin henkilöY, koska hänellä oli suurempi koira.</w:t>
        <w:br/>
        <w:t xml:space="preserve"> Lause 2: HenkilöX:n kasvattamassa pentueessa oli vähemmän pentuja kuin HenkilöY:n kasvattamassa pentueessa, koska _ hänellä oli isompi koira</w:t>
      </w:r>
    </w:p>
    <w:p>
      <w:r>
        <w:rPr>
          <w:b/>
        </w:rPr>
        <w:t xml:space="preserve">Esimerkki 0,5022</w:t>
      </w:r>
    </w:p>
    <w:p>
      <w:r>
        <w:t xml:space="preserve">Asiayhteyssana: haaste.</w:t>
      </w:r>
    </w:p>
    <w:p>
      <w:r>
        <w:rPr>
          <w:b/>
        </w:rPr>
        <w:t xml:space="preserve">Tulos</w:t>
      </w:r>
    </w:p>
    <w:p>
      <w:r>
        <w:t xml:space="preserve">Lause 1: HenkilöX hyväksyi yön yli -haasteen henkilöY:ltä, koska _ oli paremmat mahdollisuudet voittaa.</w:t>
        <w:br/>
        <w:t xml:space="preserve"> Lause 2: HenkilöX hyväksyi yön yli -haasteen HenkilöY:ltä, mutta _:llä oli paremmat mahdollisuudet voittaa.</w:t>
      </w:r>
    </w:p>
    <w:p>
      <w:r>
        <w:rPr>
          <w:b/>
        </w:rPr>
        <w:t xml:space="preserve">Tulos</w:t>
      </w:r>
    </w:p>
    <w:p>
      <w:r>
        <w:t xml:space="preserve">Lause 1: HenkilöX oli todellinen haaste henkilöY:n kärsivällisyydelle, koska _ oli täysi riesa.</w:t>
        <w:br/>
        <w:t xml:space="preserve"> Lause 2: HenkilöX oli todellinen haaste HenkilöY:n kärsivällisyydelle, koska _ oli ahdistunut lapsenvahti.</w:t>
      </w:r>
    </w:p>
    <w:p>
      <w:r>
        <w:rPr>
          <w:b/>
        </w:rPr>
        <w:t xml:space="preserve">Esimerkki 0.5023</w:t>
      </w:r>
    </w:p>
    <w:p>
      <w:r>
        <w:t xml:space="preserve">Kontekstisana: portfolio.</w:t>
      </w:r>
    </w:p>
    <w:p>
      <w:r>
        <w:rPr>
          <w:b/>
        </w:rPr>
        <w:t xml:space="preserve">Tulos</w:t>
      </w:r>
    </w:p>
    <w:p>
      <w:r>
        <w:t xml:space="preserve">Lause 1: Pidän HenkilöX:n portfoliosta verrattuna HenkilöY:hen, vaikka he molemmat ovat ammattilaisia, koska heidän kiinnostuksen kohteensa ovat päällekkäisiä minun kiinnostukseni kanssa.</w:t>
        <w:br/>
        <w:t xml:space="preserve"> Lause 2: Pidän HenkilöX:n portfoliosta verrattuna HenkilöY:hen, vaikka he molemmat ovat ammattilaisia, koska _ kiinnostuksen kohteet ovat ristiriidassa minun kiinnostuksen kohteideni kanssa</w:t>
      </w:r>
    </w:p>
    <w:p>
      <w:r>
        <w:rPr>
          <w:b/>
        </w:rPr>
        <w:t xml:space="preserve">Tulos</w:t>
      </w:r>
    </w:p>
    <w:p>
      <w:r>
        <w:t xml:space="preserve">Lause 1: HenkilöX:n salkku on paljon laajempi kuin henkilöY:n salkku, koska _ on työskennellyt useamman vuoden.</w:t>
        <w:br/>
        <w:t xml:space="preserve"> Lause 2: HenkilöX:n salkku on paljon laajempi kuin henkilöY:n salkku, koska _ on työskennellyt vähemmän vuosia.</w:t>
      </w:r>
    </w:p>
    <w:p>
      <w:r>
        <w:rPr>
          <w:b/>
        </w:rPr>
        <w:t xml:space="preserve">Esimerkki 0,5024</w:t>
      </w:r>
    </w:p>
    <w:p>
      <w:r>
        <w:t xml:space="preserve">Kontekstin sana: Blogi.</w:t>
      </w:r>
    </w:p>
    <w:p>
      <w:r>
        <w:rPr>
          <w:b/>
        </w:rPr>
        <w:t xml:space="preserve">Tulos</w:t>
      </w:r>
    </w:p>
    <w:p>
      <w:r>
        <w:t xml:space="preserve">Lause 1: HenkilöX pyysi HenkilöäY lukemaan juuri päättämänsä blogin, koska _ oli epävarma siitä.</w:t>
        <w:br/>
        <w:t xml:space="preserve"> Lause 2: HenkilöX pyysi HenkilöY:tä lukemaan juuri päättämänsä blogin, mutta _ oli siitä tyytymätön</w:t>
      </w:r>
    </w:p>
    <w:p>
      <w:r>
        <w:rPr>
          <w:b/>
        </w:rPr>
        <w:t xml:space="preserve">Tulos</w:t>
      </w:r>
    </w:p>
    <w:p>
      <w:r>
        <w:t xml:space="preserve">Lause 1: Tutkimalla kaikki tiedot henkilöx päättää eikä henkilöY, että _ kirjoittaa blogin.</w:t>
        <w:br/>
        <w:t xml:space="preserve"> Lause 2: Tutkitaan kaikki tiedot Personx päätti välittää, mutta ei PersonY, että _ kirjoittaa blogin</w:t>
      </w:r>
    </w:p>
    <w:p>
      <w:r>
        <w:rPr>
          <w:b/>
        </w:rPr>
        <w:t xml:space="preserve">Esimerkki 0,5025</w:t>
      </w:r>
    </w:p>
    <w:p>
      <w:r>
        <w:t xml:space="preserve">Asiayhteyssana: kesä.</w:t>
      </w:r>
    </w:p>
    <w:p>
      <w:r>
        <w:rPr>
          <w:b/>
        </w:rPr>
        <w:t xml:space="preserve">Tulos</w:t>
      </w:r>
    </w:p>
    <w:p>
      <w:r>
        <w:t xml:space="preserve">Lause 1: HenkilöX ei voinut odottaa kesää, mutta henkilöY oli välinpitämätön, koska _ rakastaa uima-allasta.</w:t>
        <w:br/>
        <w:t xml:space="preserve"> Lause 2: HenkilöX ei voinut odottaa kesää, mutta HenkilöY oli välinpitämätön, koska _ rakastaa lumilautailua ja laskettelua</w:t>
      </w:r>
    </w:p>
    <w:p>
      <w:r>
        <w:rPr>
          <w:b/>
        </w:rPr>
        <w:t xml:space="preserve">Tulos</w:t>
      </w:r>
    </w:p>
    <w:p>
      <w:r>
        <w:t xml:space="preserve">Lause 1: HenkilöX ei nauttinut helteestä yhtä paljon kuin HenkilöY, joten _ vihasi kesäkuukausia.</w:t>
        <w:br/>
        <w:t xml:space="preserve"> Lause 2: HenkilöX ei nauttinut helteestä yhtä paljon kuin HenkilöY, joten _ rakasti kesäkuukausia</w:t>
      </w:r>
    </w:p>
    <w:p>
      <w:r>
        <w:rPr>
          <w:b/>
        </w:rPr>
        <w:t xml:space="preserve">Tulos</w:t>
      </w:r>
    </w:p>
    <w:p>
      <w:r>
        <w:t xml:space="preserve">Lause 1: HenkilöX nautti kesästä, kun taas henkilöY ei nauttinut.  _ vietti paljon aikaa rannalla.</w:t>
        <w:br/>
        <w:t xml:space="preserve"> Lause 2: HenkilöX nautti kesästä, kun taas HenkilöY ei.   _ vietti paljon aikaa sisätiloissa.</w:t>
      </w:r>
    </w:p>
    <w:p>
      <w:r>
        <w:rPr>
          <w:b/>
        </w:rPr>
        <w:t xml:space="preserve">Tulos</w:t>
      </w:r>
    </w:p>
    <w:p>
      <w:r>
        <w:t xml:space="preserve">Lause 1: HenkilöX nautti kesäkuukausista enemmän kuin HenkilöY, koska _ tykkäsi osallistua ulkoiluun.</w:t>
        <w:br/>
        <w:t xml:space="preserve"> Lause 2: HenkilöX nautti kesäkuukausista enemmän kuin HenkilöY, koska _ ei pitänyt ulkoilusta.</w:t>
      </w:r>
    </w:p>
    <w:p>
      <w:r>
        <w:rPr>
          <w:b/>
        </w:rPr>
        <w:t xml:space="preserve">Tulos</w:t>
      </w:r>
    </w:p>
    <w:p>
      <w:r>
        <w:t xml:space="preserve">Lause 1: HenkilöX nauttii kuumasta kesästä ja inhoaa kylmää, kun taas henkilöY inhoaa korkeita lämpötiloja ja pitää enemmän talvesta, joten _ suunnittelee risteilyä Karibialla.</w:t>
        <w:br/>
        <w:t xml:space="preserve"> Lause 2: HenkilöX nauttii kuumasta kesästä, kun taas HenkilöY vihaa korkeita lämpötiloja ja pitää enemmän talvesta, joten _ suunnittelee risteilyä Alaskassa talvella</w:t>
      </w:r>
    </w:p>
    <w:p>
      <w:r>
        <w:rPr>
          <w:b/>
        </w:rPr>
        <w:t xml:space="preserve">Tulos</w:t>
      </w:r>
    </w:p>
    <w:p>
      <w:r>
        <w:t xml:space="preserve">Lause 1: HenkilöX odottaa kesää enemmän kuin henkilöY, koska _ rakastaa lämmintä säätä.</w:t>
        <w:br/>
        <w:t xml:space="preserve"> Lause 2: HenkilöX odottaa kesää enemmän kuin henkilöY, koska _ vihaa lämmintä säätä.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_ osaa parhaiten selittää kesähelteiden vaikutukset ihmiskehoon.</w:t>
        <w:br/>
        <w:t xml:space="preserve"> Lause 2: HenkilöX on lääkäri, HenkilöY ei ole, joten _ ei voisi parhaiten selittää kesähelteiden vaikutuksia ihmiskehoon.</w:t>
      </w:r>
    </w:p>
    <w:p>
      <w:r>
        <w:rPr>
          <w:b/>
        </w:rPr>
        <w:t xml:space="preserve">Tulos</w:t>
      </w:r>
    </w:p>
    <w:p>
      <w:r>
        <w:t xml:space="preserve">Lause 1: Kesä oli erittäin miellyttävä ja rakastettu vuodenaika HenkilöX:lle, mutta se harmitti HenkilöY:tä, koska _ rakasti kuumaa säätä.</w:t>
        <w:br/>
        <w:t xml:space="preserve"> Lause 2: Kesä oli erittäin miellyttävä ja rakastettu vuodenaika henkilöX:lle, mutta se harmitti henkilöY:tä, koska _ ei pitänyt kuumasta säästä</w:t>
      </w:r>
    </w:p>
    <w:p>
      <w:r>
        <w:rPr>
          <w:b/>
        </w:rPr>
        <w:t xml:space="preserve">Tulos</w:t>
      </w:r>
    </w:p>
    <w:p>
      <w:r>
        <w:t xml:space="preserve">Lause 1: Kesä meni PersonX:lle liian nopeasti.  HenkilöY oli innoissaan koulusta, mutta _ ei halunnut palata takaisin.</w:t>
        <w:br/>
        <w:t xml:space="preserve"> Lause 2: Kesä meni henkilöX:lle liian nopeasti.  HenkilöY oli innoissaan koulusta, ja _ halusi palata takaisin.</w:t>
      </w:r>
    </w:p>
    <w:p>
      <w:r>
        <w:rPr>
          <w:b/>
        </w:rPr>
        <w:t xml:space="preserve">Tulos</w:t>
      </w:r>
    </w:p>
    <w:p>
      <w:r>
        <w:t xml:space="preserve">Lause 1: Koiran ulkoiluttaminen kesähelteellä sopi henkilöX:lle eikä henkilöY:lle, koska _ tykkäsi hikoilla.</w:t>
        <w:br/>
        <w:t xml:space="preserve"> Lause 2: Koiran ulkoiluttaminen kesähelteellä sopi henkilöX:lle eikä henkilöY:lle, koska _ vihasi hikoilua</w:t>
      </w:r>
    </w:p>
    <w:p>
      <w:r>
        <w:rPr>
          <w:b/>
        </w:rPr>
        <w:t xml:space="preserve">Tulos</w:t>
      </w:r>
    </w:p>
    <w:p>
      <w:r>
        <w:t xml:space="preserve">Lause 1: Kun henkilöX suunnitteli lomaa kesäksi henkilöY:n luokse, _ alkoi heti pakata tavaroitaan.</w:t>
        <w:br/>
        <w:t xml:space="preserve"> Lause 2: Kun HenkilöX suunnitteli lomaa kesän aikana vierailulle HenkilöY:n luokse, _ aloitti heti siivoamisen.</w:t>
      </w:r>
    </w:p>
    <w:p>
      <w:r>
        <w:rPr>
          <w:b/>
        </w:rPr>
        <w:t xml:space="preserve">Esimerkki 0,5026</w:t>
      </w:r>
    </w:p>
    <w:p>
      <w:r>
        <w:t xml:space="preserve">Context Word: jätteen määrä.</w:t>
      </w:r>
    </w:p>
    <w:p>
      <w:r>
        <w:rPr>
          <w:b/>
        </w:rPr>
        <w:t xml:space="preserve">Tulos</w:t>
      </w:r>
    </w:p>
    <w:p>
      <w:r>
        <w:t xml:space="preserve">Lause 1: HenkilöX:n mielestä henkilöY:n päivittäin tuottaman jätteen määrä oli naurettava, _ hän piti siitä, että asiat pidetään siistinä.</w:t>
        <w:br/>
        <w:t xml:space="preserve"> Lause 2: HenkilöX:n mielestä henkilöY:n päivittäin tuottaman jätteen määrä oli naurettava, _ piti siitä, että asiat pidetään siistinä</w:t>
      </w:r>
    </w:p>
    <w:p>
      <w:r>
        <w:rPr>
          <w:b/>
        </w:rPr>
        <w:t xml:space="preserve">Esimerkki 0,5027</w:t>
      </w:r>
    </w:p>
    <w:p>
      <w:r>
        <w:t xml:space="preserve">Asiayhteyssana: tulokset.</w:t>
      </w:r>
    </w:p>
    <w:p>
      <w:r>
        <w:rPr>
          <w:b/>
        </w:rPr>
        <w:t xml:space="preserve">Tulos</w:t>
      </w:r>
    </w:p>
    <w:p>
      <w:r>
        <w:t xml:space="preserve">Lause 1: HenkilöX manipuloi yrityksen tuloksia vastoin HenkilöY:n tahtoa, koska _ oli roisto.</w:t>
        <w:br/>
        <w:t xml:space="preserve"> Lause 2: HenkilöX manipuloi yrityksen tuloksia henkilöY:n tahdon vastaisesti, koska _ oli pelinappula.</w:t>
      </w:r>
    </w:p>
    <w:p>
      <w:r>
        <w:rPr>
          <w:b/>
        </w:rPr>
        <w:t xml:space="preserve">Tulos</w:t>
      </w:r>
    </w:p>
    <w:p>
      <w:r>
        <w:t xml:space="preserve">Lause 1: HenkilöX sai todennäköisesti parempia tuloksia leipää tehdessään kuin henkilöY, koska _ hänellä oli paljon leipomiskokemusta.</w:t>
        <w:br/>
        <w:t xml:space="preserve"> Lause 2: HenkilöX sai todennäköisemmin parempia tuloksia leipää leipoessaan kuin HenkilöY, koska _:llä ei ollut lainkaan leivontakokemusta.</w:t>
      </w:r>
    </w:p>
    <w:p>
      <w:r>
        <w:rPr>
          <w:b/>
        </w:rPr>
        <w:t xml:space="preserve">Tulos</w:t>
      </w:r>
    </w:p>
    <w:p>
      <w:r>
        <w:t xml:space="preserve">Lause 1: Tulokset annettiin henkilöX:lle henkilöY:n sijasta, koska _ oli rehellisempi ja luotettavampi.</w:t>
        <w:br/>
        <w:t xml:space="preserve"> Lause 2: Tulokset annettiin henkilöX:lle henkilöY:n sijasta, koska _ oli vähemmän rehellinen ja luotettava</w:t>
      </w:r>
    </w:p>
    <w:p>
      <w:r>
        <w:rPr>
          <w:b/>
        </w:rPr>
        <w:t xml:space="preserve">Esimerkki 0,5028</w:t>
      </w:r>
    </w:p>
    <w:p>
      <w:r>
        <w:t xml:space="preserve">Asiayhteyssana: ananas.</w:t>
      </w:r>
    </w:p>
    <w:p>
      <w:r>
        <w:rPr>
          <w:b/>
        </w:rPr>
        <w:t xml:space="preserve">Tulos</w:t>
      </w:r>
    </w:p>
    <w:p>
      <w:r>
        <w:t xml:space="preserve">Lause 1: HenkilöX oppi henkilöY:ltä, miten ananaskakku tehdään, mutta _ ei koskaan saanut hänen kakkuaan maistumaan samalta.</w:t>
        <w:br/>
        <w:t xml:space="preserve"> Lause 2: HenkilöX oppi tekemään ananaskakkua henkilöY:ltä, mutta _ tiesi, ettei hänen ystävänsä saisi omansa maistumaan samalta.</w:t>
      </w:r>
    </w:p>
    <w:p>
      <w:r>
        <w:rPr>
          <w:b/>
        </w:rPr>
        <w:t xml:space="preserve">Esimerkki 0.5029</w:t>
      </w:r>
    </w:p>
    <w:p>
      <w:r>
        <w:t xml:space="preserve">Asiayhteyssana: savuke.</w:t>
      </w:r>
    </w:p>
    <w:p>
      <w:r>
        <w:rPr>
          <w:b/>
        </w:rPr>
        <w:t xml:space="preserve">Tulos</w:t>
      </w:r>
    </w:p>
    <w:p>
      <w:r>
        <w:t xml:space="preserve">Lause 1: HenkilöX antoi savukekartongin henkilöY:lle, koska _ oli juuri lopettanut tupakoinnin.</w:t>
        <w:br/>
        <w:t xml:space="preserve"> Lause 2: HenkilöX antoi savukekartongin henkilöY:lle, koska _:ltä olivat savukkeet loppuneet.</w:t>
      </w:r>
    </w:p>
    <w:p>
      <w:r>
        <w:rPr>
          <w:b/>
        </w:rPr>
        <w:t xml:space="preserve">Esimerkki 0,5030</w:t>
      </w:r>
    </w:p>
    <w:p>
      <w:r>
        <w:t xml:space="preserve">Asiayhteyssana: upseeri.</w:t>
      </w:r>
    </w:p>
    <w:p>
      <w:r>
        <w:rPr>
          <w:b/>
        </w:rPr>
        <w:t xml:space="preserve">Tulos</w:t>
      </w:r>
    </w:p>
    <w:p>
      <w:r>
        <w:t xml:space="preserve">Lause 1: HenkilöX on poliisi, henkilöY on rikollinen, joten _ voi ryhtyä SWAT-upseeriksi.</w:t>
        <w:br/>
        <w:t xml:space="preserve"> Lause 2: HenkilöX on poliisi, henkilöY on rikollinen, joten _ ei voi ryhtyä SWAT-upseeriksi.</w:t>
      </w:r>
    </w:p>
    <w:p>
      <w:r>
        <w:rPr>
          <w:b/>
        </w:rPr>
        <w:t xml:space="preserve">Esimerkki 0,5031</w:t>
      </w:r>
    </w:p>
    <w:p>
      <w:r>
        <w:t xml:space="preserve">Kontekstisana: taideteos.</w:t>
      </w:r>
    </w:p>
    <w:p>
      <w:r>
        <w:rPr>
          <w:b/>
        </w:rPr>
        <w:t xml:space="preserve">Tulos</w:t>
      </w:r>
    </w:p>
    <w:p>
      <w:r>
        <w:t xml:space="preserve">Lause 1: Piirtäminen oli henkilöX:n lahja, mutta ei henkilöY:n, joten _ oli aina innokas näyttämään hänelle taideteoksiaan .</w:t>
        <w:br/>
        <w:t xml:space="preserve"> Lause 2: Piirtäminen oli henkilöX:n lahja, mutta ei henkilöY:n, joten _ oli aina innokas näyttämään hänen taideteoksiaan .</w:t>
      </w:r>
    </w:p>
    <w:p>
      <w:r>
        <w:rPr>
          <w:b/>
        </w:rPr>
        <w:t xml:space="preserve">Esimerkki 0,5032</w:t>
      </w:r>
    </w:p>
    <w:p>
      <w:r>
        <w:t xml:space="preserve">Context Word: saada romantiikkaa suhteeseen.</w:t>
      </w:r>
    </w:p>
    <w:p>
      <w:r>
        <w:rPr>
          <w:b/>
        </w:rPr>
        <w:t xml:space="preserve">Tulos</w:t>
      </w:r>
    </w:p>
    <w:p>
      <w:r>
        <w:t xml:space="preserve">Lause 1: HenkilöX halusi romanttista suhdetta, kun taas henkilöY ei halunnut, koska _ tykkää katsoa romanttisia komedioita.</w:t>
        <w:br/>
        <w:t xml:space="preserve"> Lause 2: HenkilöX halusi saada romantiikkaa suhteeseen, kun taas HenkilöY ei, koska _ tykkää katsoa kauhukomedioita.</w:t>
      </w:r>
    </w:p>
    <w:p>
      <w:r>
        <w:rPr>
          <w:b/>
        </w:rPr>
        <w:t xml:space="preserve">Esimerkki 0,5033</w:t>
      </w:r>
    </w:p>
    <w:p>
      <w:r>
        <w:t xml:space="preserve">Asiayhteyssana: muotoilee.</w:t>
      </w:r>
    </w:p>
    <w:p>
      <w:r>
        <w:rPr>
          <w:b/>
        </w:rPr>
        <w:t xml:space="preserve">Tulos</w:t>
      </w:r>
    </w:p>
    <w:p>
      <w:r>
        <w:t xml:space="preserve">Lause 1: HenkilöX:n laboratorio valmistaa hyödyllisiä lääkkeitä henkilöY:n kaltaisille ihmisille, joten _ on laboratorioteknikko.</w:t>
        <w:br/>
        <w:t xml:space="preserve"> Lause 2: HenkilöX:n laboratorio valmistaa hyödyllisiä lääkkeitä henkilöY:n kaltaisille ihmisille, joten _ on keskivertokuluttaja</w:t>
      </w:r>
    </w:p>
    <w:p>
      <w:r>
        <w:rPr>
          <w:b/>
        </w:rPr>
        <w:t xml:space="preserve">Esimerkki 0,5034</w:t>
      </w:r>
    </w:p>
    <w:p>
      <w:r>
        <w:t xml:space="preserve">Asiayhteyssana: sekoittaminen.</w:t>
      </w:r>
    </w:p>
    <w:p>
      <w:r>
        <w:rPr>
          <w:b/>
        </w:rPr>
        <w:t xml:space="preserve">Tulos</w:t>
      </w:r>
    </w:p>
    <w:p>
      <w:r>
        <w:t xml:space="preserve">Lause 1: HenkilöX ei uskonut, että henkilöY sekoitti ainekset oikein, koska vain _ oli lukenut ohjeet.</w:t>
        <w:br/>
        <w:t xml:space="preserve"> Lause 2: HenkilöX luotti siihen, että HenkilöY sekoitti ainekset oikein, koska vain _ oli lukenut ohjeet.</w:t>
      </w:r>
    </w:p>
    <w:p>
      <w:r>
        <w:rPr>
          <w:b/>
        </w:rPr>
        <w:t xml:space="preserve">Esimerkki 0,5035</w:t>
      </w:r>
    </w:p>
    <w:p>
      <w:r>
        <w:t xml:space="preserve">Asiayhteyssana: pidättäytyminen.</w:t>
      </w:r>
    </w:p>
    <w:p>
      <w:r>
        <w:rPr>
          <w:b/>
        </w:rPr>
        <w:t xml:space="preserve">Tulos</w:t>
      </w:r>
    </w:p>
    <w:p>
      <w:r>
        <w:t xml:space="preserve">Lause 1: Juhlissa henkilöX joi runsaasti ja henkilöY pidättäytyi juomasta, joten _ ratsasti sen jälkeen kotiin.</w:t>
        <w:br/>
        <w:t xml:space="preserve"> Lause 2: Juhlissa henkilöX joi paljon ja henkilöY pidättäytyi, joten _ ajoi sen jälkeen kotiin.</w:t>
      </w:r>
    </w:p>
    <w:p>
      <w:r>
        <w:rPr>
          <w:b/>
        </w:rPr>
        <w:t xml:space="preserve">Esimerkki 0.5036</w:t>
      </w:r>
    </w:p>
    <w:p>
      <w:r>
        <w:t xml:space="preserve">Kontekstisana: vanhempi.</w:t>
      </w:r>
    </w:p>
    <w:p>
      <w:r>
        <w:rPr>
          <w:b/>
        </w:rPr>
        <w:t xml:space="preserve">Tulos</w:t>
      </w:r>
    </w:p>
    <w:p>
      <w:r>
        <w:t xml:space="preserve">Lause 1: Toinen syntymäpäivä teki henkilöX:n hyvin onnelliseksi, mutta ei henkilöY:tä, koska _ nautti vanhenemisesta.</w:t>
        <w:br/>
        <w:t xml:space="preserve"> Lause 2: Toisen syntymäpäivän viettäminen teki henkilöX:n hyvin onnelliseksi, mutta ei henkilöY:tä, koska _ halveksi vanhenemista</w:t>
      </w:r>
    </w:p>
    <w:p>
      <w:r>
        <w:rPr>
          <w:b/>
        </w:rPr>
        <w:t xml:space="preserve">Tulos</w:t>
      </w:r>
    </w:p>
    <w:p>
      <w:r>
        <w:t xml:space="preserve">Lause 1: HenkilöX piristyi enemmän kuin henkilöY, kun harmaahiuksinen mies lähestyi, koska _ pitää vanhemmista miehistä.</w:t>
        <w:br/>
        <w:t xml:space="preserve"> Lause 2: HenkilöX piristyi enemmän kuin HenkilöY, kun harmaahiuksinen mies lähestyi, koska _ ei pidä vanhemmista miehistä</w:t>
      </w:r>
    </w:p>
    <w:p>
      <w:r>
        <w:rPr>
          <w:b/>
        </w:rPr>
        <w:t xml:space="preserve">Tulos</w:t>
      </w:r>
    </w:p>
    <w:p>
      <w:r>
        <w:t xml:space="preserve">Lause 1: HenkilöX pystyi valvomaan ja juhlimaan koko yön, mutta HenkilöY oli vanhempi ja viisaampi, joten hänellä oli taipumus mennä aikaisemmin nukkumaan.</w:t>
        <w:br/>
        <w:t xml:space="preserve"> Lause 2: HenkilöX pystyi valvomaan ja juhlimaan koko yön, mutta HenkilöY oli vanhempi ja viisaampi, joten _ hänellä oli taipumus mennä nukkumaan myöhemmin.</w:t>
      </w:r>
    </w:p>
    <w:p>
      <w:r>
        <w:rPr>
          <w:b/>
        </w:rPr>
        <w:t xml:space="preserve">Esimerkki 0.5037</w:t>
      </w:r>
    </w:p>
    <w:p>
      <w:r>
        <w:t xml:space="preserve">Asiayhteyssana: revolveri.</w:t>
      </w:r>
    </w:p>
    <w:p>
      <w:r>
        <w:rPr>
          <w:b/>
        </w:rPr>
        <w:t xml:space="preserve">Tulos</w:t>
      </w:r>
    </w:p>
    <w:p>
      <w:r>
        <w:t xml:space="preserve">Tuomio 1: HenkilöX sai pidemmän vankilatuomion, kun hänet otettiin kiinni kuin henkilöY, koska hänellä oli revolveri.</w:t>
        <w:br/>
        <w:t xml:space="preserve"> Lause 2: HenkilöX sai lyhyemmän vankilatuomion jäädessään kiinni kuin henkilöY, koska _ kantoi revolveria.</w:t>
      </w:r>
    </w:p>
    <w:p>
      <w:r>
        <w:rPr>
          <w:b/>
        </w:rPr>
        <w:t xml:space="preserve">Tulos</w:t>
      </w:r>
    </w:p>
    <w:p>
      <w:r>
        <w:t xml:space="preserve">Lause 1: HenkilöX veti revolverinsa esiin puhdistaakseen sen, kun hän vahingossa laukaisi sen HenkilöY:n jalkaan.  _ huudahti järkyttyneenä.</w:t>
        <w:br/>
        <w:t xml:space="preserve"> Lause 2: Henkilö X veti revolverinsa esiin puhdistaakseen sen, kun hän vahingossa laukaisi sen Henkilö Y:n jalkaan</w:t>
        <w:t xml:space="preserve">  _ huusi kivusta.</w:t>
      </w:r>
    </w:p>
    <w:p>
      <w:r>
        <w:rPr>
          <w:b/>
        </w:rPr>
        <w:t xml:space="preserve">Esimerkki 0,5038</w:t>
      </w:r>
    </w:p>
    <w:p>
      <w:r>
        <w:t xml:space="preserve">Context Word: onnelliset onnettomuudet.</w:t>
      </w:r>
    </w:p>
    <w:p>
      <w:r>
        <w:rPr>
          <w:b/>
        </w:rPr>
        <w:t xml:space="preserve">Tulos</w:t>
      </w:r>
    </w:p>
    <w:p>
      <w:r>
        <w:t xml:space="preserve">Lause 1: HenkilöX oli avoin onnellisille sattumille, kun taas henkilöY halusi puhdasta täydellisyyttä, koska _ oli luova.</w:t>
        <w:br/>
        <w:t xml:space="preserve"> Lause 2: HenkilöX oli avoin onnellisille onnettomuuksille, kun taas HenkilöY halusi puhdasta täydellisyyttä, koska _ oli tiukka</w:t>
      </w:r>
    </w:p>
    <w:p>
      <w:r>
        <w:rPr>
          <w:b/>
        </w:rPr>
        <w:t xml:space="preserve">Esimerkki 0.5039</w:t>
      </w:r>
    </w:p>
    <w:p>
      <w:r>
        <w:t xml:space="preserve">Asiayhteyssana: säilytysastia.</w:t>
      </w:r>
    </w:p>
    <w:p>
      <w:r>
        <w:rPr>
          <w:b/>
        </w:rPr>
        <w:t xml:space="preserve">Tulos</w:t>
      </w:r>
    </w:p>
    <w:p>
      <w:r>
        <w:t xml:space="preserve">Lause 1: HenkilöX osti rautakaupasta uuden säilytysastian henkilöY:ltä, koska _ on asunnonomistaja.</w:t>
        <w:br/>
        <w:t xml:space="preserve"> Lause 2: HenkilöX osti uuden säilytysastian henkilöY:ltä rautakaupasta, koska _ on kaupan omistaja.</w:t>
      </w:r>
    </w:p>
    <w:p>
      <w:r>
        <w:rPr>
          <w:b/>
        </w:rPr>
        <w:t xml:space="preserve">Esimerkki 0,5040</w:t>
      </w:r>
    </w:p>
    <w:p>
      <w:r>
        <w:t xml:space="preserve">Asiayhteyssana: valkoinen.</w:t>
      </w:r>
    </w:p>
    <w:p>
      <w:r>
        <w:rPr>
          <w:b/>
        </w:rPr>
        <w:t xml:space="preserve">Tulos</w:t>
      </w:r>
    </w:p>
    <w:p>
      <w:r>
        <w:t xml:space="preserve">Lause 1: HenkilöX:llä on mustat hiukset ja henkilöY:llä valkoiset hiukset, mutta kumma kyllä _ on vanhempi henkilö.</w:t>
        <w:br/>
        <w:t xml:space="preserve"> Lause 2: HenkilöX:llä on mustat hiukset ja henkilöY:llä valkoiset hiukset, ja luonnollisesti _ on vanhempi henkilö</w:t>
      </w:r>
    </w:p>
    <w:p>
      <w:r>
        <w:rPr>
          <w:b/>
        </w:rPr>
        <w:t xml:space="preserve">Tulos</w:t>
      </w:r>
    </w:p>
    <w:p>
      <w:r>
        <w:t xml:space="preserve">Lause 1: HenkilöX tarjoutui pesemään HenkilöY:n valkoisen paidan, kun se oli likaantunut. _ sanoi, ettei se voi odottaa, koska tahra kiinnittyisi.</w:t>
        <w:br/>
        <w:t xml:space="preserve"> Lause 2: Henkilö X tarjoutui pesemään Henkilö Y:n valkoisen paidan, kun se likaantui</w:t>
        <w:t xml:space="preserve"> _ sanoi, että se voi odottaa, koska tahra oli jo kovettunut.</w:t>
      </w:r>
    </w:p>
    <w:p>
      <w:r>
        <w:rPr>
          <w:b/>
        </w:rPr>
        <w:t xml:space="preserve">Esimerkki 0.5041</w:t>
      </w:r>
    </w:p>
    <w:p>
      <w:r>
        <w:t xml:space="preserve">Kontekstin sana: Renessanssi.</w:t>
      </w:r>
    </w:p>
    <w:p>
      <w:r>
        <w:rPr>
          <w:b/>
        </w:rPr>
        <w:t xml:space="preserve">Tulos</w:t>
      </w:r>
    </w:p>
    <w:p>
      <w:r>
        <w:t xml:space="preserve">Lause 1: HenkilöX:ää pidetään renessanssimiehenä, mutta henkilöY:tä ei, koska _ on hyvin hienostunut.</w:t>
        <w:br/>
        <w:t xml:space="preserve"> Lause 2: HenkilöX:ää pidetään renessanssimiehenä, mutta HenkilöY:tä ei pidetä, koska _ on hyvin pummimainen</w:t>
      </w:r>
    </w:p>
    <w:p>
      <w:r>
        <w:rPr>
          <w:b/>
        </w:rPr>
        <w:t xml:space="preserve">Esimerkki 0.5042</w:t>
      </w:r>
    </w:p>
    <w:p>
      <w:r>
        <w:t xml:space="preserve">Asiayhteyssana: communicated.</w:t>
      </w:r>
    </w:p>
    <w:p>
      <w:r>
        <w:rPr>
          <w:b/>
        </w:rPr>
        <w:t xml:space="preserve">Tulos</w:t>
      </w:r>
    </w:p>
    <w:p>
      <w:r>
        <w:t xml:space="preserve">Lause 1: HenkilöX kertoi toiveensa HenkilöY:lle luokassa, koska _ oli ryhmän johtaja.</w:t>
        <w:br/>
        <w:t xml:space="preserve"> Lause 2: HenkilöX ilmoitti toiveensa HenkilöY:lle luokassa, koska _ oli ryhmän auttaja.</w:t>
      </w:r>
    </w:p>
    <w:p>
      <w:r>
        <w:rPr>
          <w:b/>
        </w:rPr>
        <w:t xml:space="preserve">Esimerkki 0,5043</w:t>
      </w:r>
    </w:p>
    <w:p>
      <w:r>
        <w:t xml:space="preserve">Asiayhteyssana: siat.</w:t>
      </w:r>
    </w:p>
    <w:p>
      <w:r>
        <w:rPr>
          <w:b/>
        </w:rPr>
        <w:t xml:space="preserve">Tulos</w:t>
      </w:r>
    </w:p>
    <w:p>
      <w:r>
        <w:t xml:space="preserve">Lause 1: HenkilöX mutta ei HenkilY halusi omistaa maatilan ja kasvattaa sikoja, koska _ on aina halunnut omistaa sikoja.</w:t>
        <w:br/>
        <w:t xml:space="preserve"> Lause 2: HenkilöX mutta ei HenkilY halusi omistaa maatilan ja kasvattaa sikoja, koska _ ei koskaan halunnut omistaa sikoja</w:t>
      </w:r>
    </w:p>
    <w:p>
      <w:r>
        <w:rPr>
          <w:b/>
        </w:rPr>
        <w:t xml:space="preserve">Tulos</w:t>
      </w:r>
    </w:p>
    <w:p>
      <w:r>
        <w:t xml:space="preserve">Lause 1: HenkilöX ei pidä sikojen syömisestä toisin kuin HenkilöY, koska _ se on hänen uskontonsa vastaista eikä puhdasta.</w:t>
        <w:br/>
        <w:t xml:space="preserve"> Lause 2: HenkilöX ei pidä sikojen syömisestä toisin kuin HenkilöY, koska _ se ei ole hänen uskontonsa vastaista ja puhdasta</w:t>
      </w:r>
    </w:p>
    <w:p>
      <w:r>
        <w:rPr>
          <w:b/>
        </w:rPr>
        <w:t xml:space="preserve">Esimerkki 0.5044</w:t>
      </w:r>
    </w:p>
    <w:p>
      <w:r>
        <w:t xml:space="preserve">Asiayhteyssana: varvas.</w:t>
      </w:r>
    </w:p>
    <w:p>
      <w:r>
        <w:rPr>
          <w:b/>
        </w:rPr>
        <w:t xml:space="preserve">Tulos</w:t>
      </w:r>
    </w:p>
    <w:p>
      <w:r>
        <w:t xml:space="preserve">Lause 1: HenkilöX:llä on kramppeja varpaissa ja hän pyytää neuvoa henkilöY:ltä, koska _ ei pääse niistä eroon.</w:t>
        <w:br/>
        <w:t xml:space="preserve"> Lause 2: HenkilöX:llä on kramppeja varpaissa ja hän pyytää neuvoa henkilöY:ltä, koska _ on ammattitaitoinen lääkäri.</w:t>
      </w:r>
    </w:p>
    <w:p>
      <w:r>
        <w:rPr>
          <w:b/>
        </w:rPr>
        <w:t xml:space="preserve">Tulos</w:t>
      </w:r>
    </w:p>
    <w:p>
      <w:r>
        <w:t xml:space="preserve">Lause 1: HenkilöX tönäisi varpaansa HenkilöY:n jättimäiseen sohvapöytään, ja _ pyysi jääpakkausta.</w:t>
        <w:br/>
        <w:t xml:space="preserve"> Lause 2: HenkilöX tönäisi varpaansa HenkilöY:n jättimäiseen sohvapöytään, joten _ haki jääpakkauksen</w:t>
      </w:r>
    </w:p>
    <w:p>
      <w:r>
        <w:rPr>
          <w:b/>
        </w:rPr>
        <w:t xml:space="preserve">Tulos</w:t>
      </w:r>
    </w:p>
    <w:p>
      <w:r>
        <w:t xml:space="preserve">Lause 1: HenkilöX yritti levätä varpaansa murtaneen varpaansa jälkeen, mutta HenkilöY ei ollut myötätuntoinen. _ tiesi, kuinka paljon kipua varpaan murtuminen aiheuttaa.</w:t>
        <w:br/>
        <w:t xml:space="preserve"> Lause 2: HenkilöX yritti levätä varpaansa murrettuaan, mutta HenkilöY ei tuntenut myötätuntoa. _ ei tiennyt, kuinka paljon kipua murtunut varvas oli.</w:t>
      </w:r>
    </w:p>
    <w:p>
      <w:r>
        <w:rPr>
          <w:b/>
        </w:rPr>
        <w:t xml:space="preserve">Tulos</w:t>
      </w:r>
    </w:p>
    <w:p>
      <w:r>
        <w:t xml:space="preserve">Lause 1: _ oli siis kipeä, koska HenkilöX tönäisi varpaansa HenkilöY:n kepposesta, joka on itse asiassa aika hauska.</w:t>
        <w:br/>
        <w:t xml:space="preserve"> Lause 2: Niinpä _ viihdytti, koska HenkilöX tönäisi varpaansa HenkilöY:n kepposesta, joka on itse asiassa aika hauska.</w:t>
      </w:r>
    </w:p>
    <w:p>
      <w:r>
        <w:rPr>
          <w:b/>
        </w:rPr>
        <w:t xml:space="preserve">Esimerkki 0,5045</w:t>
      </w:r>
    </w:p>
    <w:p>
      <w:r>
        <w:t xml:space="preserve">Asiayhteyssana: reagoida.</w:t>
      </w:r>
    </w:p>
    <w:p>
      <w:r>
        <w:rPr>
          <w:b/>
        </w:rPr>
        <w:t xml:space="preserve">Tulos</w:t>
      </w:r>
    </w:p>
    <w:p>
      <w:r>
        <w:t xml:space="preserve">Lause 1: HenkilöX pystyi reagoimaan nopeasti HenkilöY:n liikkeisiin, koska _ oli häntä paljon nopeampi.</w:t>
        <w:br/>
        <w:t xml:space="preserve"> Lause 2: HenkilöX pystyi reagoimaan nopeasti HenkilöY:n liikkeisiin, koska _ oli häntä paljon hitaampi</w:t>
      </w:r>
    </w:p>
    <w:p>
      <w:r>
        <w:rPr>
          <w:b/>
        </w:rPr>
        <w:t xml:space="preserve">Esimerkki 0,5046</w:t>
      </w:r>
    </w:p>
    <w:p>
      <w:r>
        <w:t xml:space="preserve">Asiayhteyssana: fit.</w:t>
      </w:r>
    </w:p>
    <w:p>
      <w:r>
        <w:rPr>
          <w:b/>
        </w:rPr>
        <w:t xml:space="preserve">Tulos</w:t>
      </w:r>
    </w:p>
    <w:p>
      <w:r>
        <w:t xml:space="preserve">Lause 1: HenkilöX opettaa tällä hetkellä HenkilöY:lle, miten hän saa kuntoa, joten _ on tällä hetkellä hyvässä kunnossa.</w:t>
        <w:br/>
        <w:t xml:space="preserve"> Lause 2: Tällä hetkellä HenkilöX opettaa HenkilöY:lle, miten hän saa kuntoa, joten _ on tällä hetkellä huonossa kunnossa</w:t>
      </w:r>
    </w:p>
    <w:p>
      <w:r>
        <w:rPr>
          <w:b/>
        </w:rPr>
        <w:t xml:space="preserve">Tulos</w:t>
      </w:r>
    </w:p>
    <w:p>
      <w:r>
        <w:t xml:space="preserve">Lause 1: HenkilöX mahtuu kengän kokoon kuusi, kun taas henkilöY ei mahdu, koska hänellä on pienet jalat.</w:t>
        <w:br/>
        <w:t xml:space="preserve"> Lause 2: HenkilöX mahtui kengän kokoon kuusi, kun taas henkilöY ei mahtunut, koska _:llä on suuret jalat</w:t>
      </w:r>
    </w:p>
    <w:p>
      <w:r>
        <w:rPr>
          <w:b/>
        </w:rPr>
        <w:t xml:space="preserve">Tulos</w:t>
      </w:r>
    </w:p>
    <w:p>
      <w:r>
        <w:t xml:space="preserve">Lause 1: HenkilöX on sitä mieltä, että ehdokas sopii hyvin, mutta henkilöY on eri mieltä, joten _ puhuu jatkuvasti hyviä asioita ehdokkaasta.</w:t>
        <w:br/>
        <w:t xml:space="preserve"> Lause 2: HenkilöX on sitä mieltä, että ehdokas sopii hyvin, mutta HenkilöY on eri mieltä, joten _ sanoo jatkuvasti kauheita asioita ehdokkaasta</w:t>
      </w:r>
    </w:p>
    <w:p>
      <w:r>
        <w:rPr>
          <w:b/>
        </w:rPr>
        <w:t xml:space="preserve">Tulos</w:t>
      </w:r>
    </w:p>
    <w:p>
      <w:r>
        <w:t xml:space="preserve">Lause 1: HenkilöX mahtui vanhoihin collegefarkkuihin, mutta henkilöY ei, koska _ oli laihtunut vuosien varrella.</w:t>
        <w:br/>
        <w:t xml:space="preserve"> Lause 2: HenkilöX mahtui vanhoihin collegen farkkuihin, mutta henkilöY ei, koska _ oli itse asiassa lihonut vuosien varrella.</w:t>
      </w:r>
    </w:p>
    <w:p>
      <w:r>
        <w:rPr>
          <w:b/>
        </w:rPr>
        <w:t xml:space="preserve">Esimerkki 0,5047</w:t>
      </w:r>
    </w:p>
    <w:p>
      <w:r>
        <w:t xml:space="preserve">Asiayhteyssana: leikkiä.</w:t>
      </w:r>
    </w:p>
    <w:p>
      <w:r>
        <w:rPr>
          <w:b/>
        </w:rPr>
        <w:t xml:space="preserve">Tulos</w:t>
      </w:r>
    </w:p>
    <w:p>
      <w:r>
        <w:t xml:space="preserve">Lause 1: Näytelmän koe-esiintymisessä henkilöX ei saanut roolia, vaikka henkilöY sai, joten _ on todennäköisesti huonompi näyttelijä.</w:t>
        <w:br/>
        <w:t xml:space="preserve"> Lause 2: Näytelmän koe-esiintymisessä henkilöX ei saanut roolia, vaikka henkilöY sai, joten _ on todennäköisesti parempi näyttelijä</w:t>
      </w:r>
    </w:p>
    <w:p>
      <w:r>
        <w:rPr>
          <w:b/>
        </w:rPr>
        <w:t xml:space="preserve">Tulos</w:t>
      </w:r>
    </w:p>
    <w:p>
      <w:r>
        <w:t xml:space="preserve">Lause 1: Oli aurinkoinen päivä, joten henkilöX päätti mennä ulos leikkimään, kun taas henkilöY jäi kotiin. _ suosi aurinkoisia päiviä.</w:t>
        <w:br/>
        <w:t xml:space="preserve"> Lause 2: Oli aurinkoinen päivä, joten henkilöX päätti mennä leikkimään ulos, kun taas henkilöY jäi kotiin. _ suosi pilvisiä päiviä.</w:t>
      </w:r>
    </w:p>
    <w:p>
      <w:r>
        <w:rPr>
          <w:b/>
        </w:rPr>
        <w:t xml:space="preserve">Tulos</w:t>
      </w:r>
    </w:p>
    <w:p>
      <w:r>
        <w:t xml:space="preserve">Lause 1: HenkilöX on aina tykännyt pelata koripalloa, mutta HenkilY ei, koska _ oli hyvin pitkä.</w:t>
        <w:br/>
        <w:t xml:space="preserve">Lause 2: HenkilöX tykkäsi aina kovasti pelata koripalloa, mutta HenkilöY ei, koska _ oli hyvin lyhyt.</w:t>
        <w:br/>
        <w:t xml:space="preserve">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soittamaan kitaraa, koska _ oli kokematon.</w:t>
        <w:br/>
        <w:t xml:space="preserve"> Lause 2: HenkilöX pyysi HenkilöY:tä auttamaan häntä kitaran soittamisessa, koska _ oli musiikinopettaja.</w:t>
      </w:r>
    </w:p>
    <w:p>
      <w:r>
        <w:rPr>
          <w:b/>
        </w:rPr>
        <w:t xml:space="preserve">Tulos</w:t>
      </w:r>
    </w:p>
    <w:p>
      <w:r>
        <w:t xml:space="preserve">Lause 1: HenkilöX kysyy henkilöY:ltä, miten pelata erästä videopelin tasoa, koska _ ei pääse jatkuvasti eteenpäin.</w:t>
        <w:br/>
        <w:t xml:space="preserve"> Lause 2: HenkilöX kysyy henkilöY:ltä, miten pelata videopelin tasoa, koska _ tietää jonkin salaisen strategian</w:t>
      </w:r>
    </w:p>
    <w:p>
      <w:r>
        <w:rPr>
          <w:b/>
        </w:rPr>
        <w:t xml:space="preserve">Tulos</w:t>
      </w:r>
    </w:p>
    <w:p>
      <w:r>
        <w:t xml:space="preserve">Lause 1: HenkilöX kutsui henkilöY:n leikkimään paikalliseen puistoon, koska _ halusi saada ystäviä.</w:t>
        <w:br/>
        <w:t xml:space="preserve"> Lause 2: HenkilöX kutsui HenkilöY:n leikkimään paikalliseen puistoon, koska _:llä ei ollut ystäviä</w:t>
      </w:r>
    </w:p>
    <w:p>
      <w:r>
        <w:rPr>
          <w:b/>
        </w:rPr>
        <w:t xml:space="preserve">Tulos</w:t>
      </w:r>
    </w:p>
    <w:p>
      <w:r>
        <w:t xml:space="preserve">Lause 1: HenkilöX tykkäsi pelata enemmän kuin HenkilöY, joten _ vei toisensa peli-iltaan.</w:t>
        <w:br/>
        <w:t xml:space="preserve"> Lause 2: HenkilöX vihasi pelaamista enemmän kuin HenkilöY, joten _ vei toisensa peli-iltaan</w:t>
      </w:r>
    </w:p>
    <w:p>
      <w:r>
        <w:rPr>
          <w:b/>
        </w:rPr>
        <w:t xml:space="preserve">Tulos</w:t>
      </w:r>
    </w:p>
    <w:p>
      <w:r>
        <w:t xml:space="preserve">Lause 1: HenkilöX piti pianonsoitosta. HenkilöY ei. _ piti pianoa hienona soittimena.</w:t>
        <w:br/>
        <w:t xml:space="preserve"> Lause 2: HenkilöX piti pianonsoitosta. HenkilöY ei. _ piti pianoa kauheana instrumenttina.</w:t>
      </w:r>
    </w:p>
    <w:p>
      <w:r>
        <w:rPr>
          <w:b/>
        </w:rPr>
        <w:t xml:space="preserve">Tulos</w:t>
      </w:r>
    </w:p>
    <w:p>
      <w:r>
        <w:t xml:space="preserve">Lause 1: HenkilöX rakasti teatteria ja HenkilöY halusi tulla näyttelijäksi, joten _ halusi ohjata näytelmän.</w:t>
        <w:br/>
        <w:t xml:space="preserve"> Lause 2: HenkilöX rakasti teatteria ja HenkilöY halusi tulla näyttelijäksi, joten _ halusi johtaa näytelmää</w:t>
      </w:r>
    </w:p>
    <w:p>
      <w:r>
        <w:rPr>
          <w:b/>
        </w:rPr>
        <w:t xml:space="preserve">Tulos</w:t>
      </w:r>
    </w:p>
    <w:p>
      <w:r>
        <w:t xml:space="preserve">Lause 1: HenkilöX valitsi näytelmän ja asetti HenkilöY:n päärooliin, koska _ oli hyvä ohjaaja.</w:t>
        <w:br/>
        <w:t xml:space="preserve"> Lause 2: HenkilöX valitsi näytelmän ja asetti HenkilöY:n päärooliin, koska _ oli loistava näyttelijä</w:t>
      </w:r>
    </w:p>
    <w:p>
      <w:r>
        <w:rPr>
          <w:b/>
        </w:rPr>
        <w:t xml:space="preserve">Tulos</w:t>
      </w:r>
    </w:p>
    <w:p>
      <w:r>
        <w:t xml:space="preserve">Lause 1: HenkilöX oli valmis pelaamaan peliä ennen HenkilöäY, koska _ pääsi koulusta aikaisin.</w:t>
        <w:br/>
        <w:t xml:space="preserve"> Lause 2: HenkilöX oli valmis pelaamaan peliä ennen HenkilöY:tä, koska _ pääsi koulusta myöhään</w:t>
      </w:r>
    </w:p>
    <w:p>
      <w:r>
        <w:rPr>
          <w:b/>
        </w:rPr>
        <w:t xml:space="preserve">Tulos</w:t>
      </w:r>
    </w:p>
    <w:p>
      <w:r>
        <w:t xml:space="preserve">Lause 1: HenkilöX oli näytelmän pääosassa ja henkilöY oli statistina, joten _ sai suurimman huomion.</w:t>
        <w:br/>
        <w:t xml:space="preserve"> Lause 2: HenkilöX oli näytelmän pääosassa ja HenkilöY oli statistina, joten _ ei saanut lainkaan huomiota</w:t>
      </w:r>
    </w:p>
    <w:p>
      <w:r>
        <w:rPr>
          <w:b/>
        </w:rPr>
        <w:t xml:space="preserve">Tulos</w:t>
      </w:r>
    </w:p>
    <w:p>
      <w:r>
        <w:t xml:space="preserve">Lause 1: Personx opetteli juuri soittamaan klarinettia ja sai sen vinkumaan äänekkäästi, joten Persony nauroi ääneen ja opettaja katsoi _ säälivästi.</w:t>
        <w:br/>
        <w:t xml:space="preserve"> Lause 2: Personx opetteli juuri soittamaan klarinettia ja sai sen vinkumaan äänekkäästi, joten Persony nauroi ääneen ja opettaja katsoi _ halveksuen</w:t>
      </w:r>
    </w:p>
    <w:p>
      <w:r>
        <w:rPr>
          <w:b/>
        </w:rPr>
        <w:t xml:space="preserve">Tulos</w:t>
      </w:r>
    </w:p>
    <w:p>
      <w:r>
        <w:t xml:space="preserve">Lause 1: HenkilöX:n oli helppo pelata shakkia, mutta henkilöY:n ei, koska hänellä oli analyyttinen mieli.</w:t>
        <w:br/>
        <w:t xml:space="preserve"> Lause 2: HenkilöX:n oli helppo pelata shakkipeliä, mutta henkilöY:n ei, koska _:llä ei ollut analyyttistä mieltä</w:t>
      </w:r>
    </w:p>
    <w:p>
      <w:r>
        <w:rPr>
          <w:b/>
        </w:rPr>
        <w:t xml:space="preserve">Tulos</w:t>
      </w:r>
    </w:p>
    <w:p>
      <w:r>
        <w:t xml:space="preserve">Lause 1: Kun he pelaavat pokeria, henkilöX huijaa, mutta henkilöY ei, koska _ on epärehellinen.</w:t>
        <w:br/>
        <w:t xml:space="preserve"> Lause 2: Kun he sattuvat pelaamaan pokeria, henkilöX huijaa, mutta henkilöY ei, koska _ on rehellinen</w:t>
      </w:r>
    </w:p>
    <w:p>
      <w:r>
        <w:rPr>
          <w:b/>
        </w:rPr>
        <w:t xml:space="preserve">Esimerkki 0.5048</w:t>
      </w:r>
    </w:p>
    <w:p>
      <w:r>
        <w:t xml:space="preserve">Context Word: hiustenpidennykset.</w:t>
      </w:r>
    </w:p>
    <w:p>
      <w:r>
        <w:rPr>
          <w:b/>
        </w:rPr>
        <w:t xml:space="preserve">Tulos</w:t>
      </w:r>
    </w:p>
    <w:p>
      <w:r>
        <w:t xml:space="preserve">Lause 1: Kampaaja antoi henkilöX:lle hiustenpidennykset eikä henkilöY:lle, koska _:llä oli hyvin lyhyet hiukset.</w:t>
        <w:br/>
        <w:t xml:space="preserve"> Lause 2: Kampaaja antoi hiustenpidennykset henkilöX:lle eikä henkilöY:lle, koska _:llä oli jo pitkät hiukset</w:t>
      </w:r>
    </w:p>
    <w:p>
      <w:r>
        <w:rPr>
          <w:b/>
        </w:rPr>
        <w:t xml:space="preserve">Esimerkki 0.5049</w:t>
      </w:r>
    </w:p>
    <w:p>
      <w:r>
        <w:t xml:space="preserve">Asiayhteyssana: ehdotus.</w:t>
      </w:r>
    </w:p>
    <w:p>
      <w:r>
        <w:rPr>
          <w:b/>
        </w:rPr>
        <w:t xml:space="preserve">Tulos</w:t>
      </w:r>
    </w:p>
    <w:p>
      <w:r>
        <w:t xml:space="preserve">Lause 1: Kokouksessa henkilöX kirjoitti ehdotuksen luonnoksen, kun taas henkilöY ei, joten _ palkattiin tehtävään.</w:t>
        <w:br/>
        <w:t xml:space="preserve"> Lause 2: HenkilöX kirjoitti kokouksessa ehdotuksen luonnoksen, mutta HenkilöY ei, joten _ hylättiin.</w:t>
      </w:r>
    </w:p>
    <w:p>
      <w:r>
        <w:rPr>
          <w:b/>
        </w:rPr>
        <w:t xml:space="preserve">Esimerkki 0,5050</w:t>
      </w:r>
    </w:p>
    <w:p>
      <w:r>
        <w:t xml:space="preserve">Asiayhteyssana: unohtaa.</w:t>
      </w:r>
    </w:p>
    <w:p>
      <w:r>
        <w:rPr>
          <w:b/>
        </w:rPr>
        <w:t xml:space="preserve">Tulos</w:t>
      </w:r>
    </w:p>
    <w:p>
      <w:r>
        <w:t xml:space="preserve">Lause 1: HenkilöX:llä on taipumus unohtaa asioita enemmän kuin henkilöY:llä, koska _ aivojen kapasiteetti on rajallinen.</w:t>
        <w:br/>
        <w:t xml:space="preserve"> Lause 2: HenkilöX:llä on taipumus unohtaa asioita enemmän kuin henkilöY:llä, koska _:llä on voimakas aivokapasiteetti.</w:t>
      </w:r>
    </w:p>
    <w:p>
      <w:r>
        <w:rPr>
          <w:b/>
        </w:rPr>
        <w:t xml:space="preserve">Esimerkki 0,5051</w:t>
      </w:r>
    </w:p>
    <w:p>
      <w:r>
        <w:t xml:space="preserve">Asiayhteyssana: arvovaltainen.</w:t>
      </w:r>
    </w:p>
    <w:p>
      <w:r>
        <w:rPr>
          <w:b/>
        </w:rPr>
        <w:t xml:space="preserve">Tulos</w:t>
      </w:r>
    </w:p>
    <w:p>
      <w:r>
        <w:t xml:space="preserve">Lause 1: HenkilöX oli toimistossa paljon arvovaltaisempi kuin henkilöY, koska _ oli johtaja, joka vastasi monista työntekijöistä.</w:t>
        <w:br/>
        <w:t xml:space="preserve"> Lause 2: HenkilöX oli toimistossa paljon arvovaltaisempi kuin HenkilöY, koska _ oli työntekijä eikä vastannut mistään työntekijöistä.</w:t>
      </w:r>
    </w:p>
    <w:p>
      <w:r>
        <w:rPr>
          <w:b/>
        </w:rPr>
        <w:t xml:space="preserve">Esimerkki 0,5052</w:t>
      </w:r>
    </w:p>
    <w:p>
      <w:r>
        <w:t xml:space="preserve">Asiayhteyssana: väriaine.</w:t>
      </w:r>
    </w:p>
    <w:p>
      <w:r>
        <w:rPr>
          <w:b/>
        </w:rPr>
        <w:t xml:space="preserve">Tulos</w:t>
      </w:r>
    </w:p>
    <w:p>
      <w:r>
        <w:t xml:space="preserve">Lause 1: HenkilöX lisää ihonhoitoonsa kasvovettä henkilöY:n neuvojen perusteella, koska _ on asiakas.</w:t>
        <w:br/>
        <w:t xml:space="preserve"> Lause 2: HenkilöX lisää ihovoidetta ihonhoitoonsa henkilöY:n neuvojen perusteella, koska _ on ihotautilääkäri</w:t>
      </w:r>
    </w:p>
    <w:p>
      <w:r>
        <w:rPr>
          <w:b/>
        </w:rPr>
        <w:t xml:space="preserve">Tulos</w:t>
      </w:r>
    </w:p>
    <w:p>
      <w:r>
        <w:t xml:space="preserve">Lause 1: HenkilöX ja henkilöY olivat eri mieltä siitä, miten kasvovettä tulisi käyttää, _ oli sitä mieltä, että sitä tulisi käyttää ennen kosteusvoidetta.</w:t>
        <w:br/>
        <w:t xml:space="preserve"> Lause 2: HenkilöX ja HenkilY olivat eri mieltä siitä, miten sävytysainetta käytetään, _ oli sitä mieltä, että sitä pitäisi käyttää kosteusvoiteen jälkeen</w:t>
      </w:r>
    </w:p>
    <w:p>
      <w:r>
        <w:rPr>
          <w:b/>
        </w:rPr>
        <w:t xml:space="preserve">Tulos</w:t>
      </w:r>
    </w:p>
    <w:p>
      <w:r>
        <w:t xml:space="preserve">Lause 1: HenkilöX oppi henkilöY:ltä, miten kasvovettä käytetään kasvojen hoitoon, mutta _ muistaa silti harvoin käyttää sitä.</w:t>
        <w:br/>
        <w:t xml:space="preserve"> Lause 2: HenkilöX oppi HenkilöY:ltä, miten käyttää kasvovettä kasvojensa hoitoon, koska _ oli käyttänyt sitä jo vuosia.</w:t>
      </w:r>
    </w:p>
    <w:p>
      <w:r>
        <w:rPr>
          <w:b/>
        </w:rPr>
        <w:t xml:space="preserve">Esimerkki 0,5053</w:t>
      </w:r>
    </w:p>
    <w:p>
      <w:r>
        <w:t xml:space="preserve">Asiayhteyssana: autismi.</w:t>
      </w:r>
    </w:p>
    <w:p>
      <w:r>
        <w:rPr>
          <w:b/>
        </w:rPr>
        <w:t xml:space="preserve">Tulos</w:t>
      </w:r>
    </w:p>
    <w:p>
      <w:r>
        <w:t xml:space="preserve">Lause 1: HenkilöX auttoi henkilöY:tä selviytymään äskettäin diagnosoidusta autismista, koska _:llä oli kokemusta kyseisestä häiriöstä.</w:t>
        <w:br/>
        <w:t xml:space="preserve"> Lause 2: HenkilöX auttoi henkilöY:tä selviytymään äskettäin diagnosoidusta autismista, koska _:llä ei ollut kokemusta häiriöstä</w:t>
      </w:r>
    </w:p>
    <w:p>
      <w:r>
        <w:rPr>
          <w:b/>
        </w:rPr>
        <w:t xml:space="preserve">Tulos</w:t>
      </w:r>
    </w:p>
    <w:p>
      <w:r>
        <w:t xml:space="preserve">Lause 1: HenkilöX oli parempi lääkäri kuin henkilöY, mutta _ hänen oli vaikeampi suhtautua potilaisiinsa näiden autismidiagnoosin vuoksi.</w:t>
        <w:br/>
        <w:t xml:space="preserve"> Lause 2: HenkilöX oli huonompi lääkäri kuin HenkilöY, mutta _ hänen oli helpompi suhtautua potilaisiinsa heidän autismidiagnoosinsa vuoksi</w:t>
      </w:r>
    </w:p>
    <w:p>
      <w:r>
        <w:rPr>
          <w:b/>
        </w:rPr>
        <w:t xml:space="preserve">Tulos</w:t>
      </w:r>
    </w:p>
    <w:p>
      <w:r>
        <w:t xml:space="preserve">Lause 1: HenkilöX vastusti rokotuksia, mutta henkilöY piti sitä tyhmänä. _ oli huolissaan yhteydestä autismiin.</w:t>
        <w:br/>
        <w:t xml:space="preserve"> Lause 2: HenkilöX vastusti rokotuksia, mutta HenkilöY piti sitä tyhmänä. _ tiesi, ettei yhteyttä autismiin ollut.</w:t>
      </w:r>
    </w:p>
    <w:p>
      <w:r>
        <w:rPr>
          <w:b/>
        </w:rPr>
        <w:t xml:space="preserve">Esimerkki 0,5054</w:t>
      </w:r>
    </w:p>
    <w:p>
      <w:r>
        <w:t xml:space="preserve">Asiayhteyssana: terve.</w:t>
      </w:r>
    </w:p>
    <w:p>
      <w:r>
        <w:rPr>
          <w:b/>
        </w:rPr>
        <w:t xml:space="preserve">Tulos</w:t>
      </w:r>
    </w:p>
    <w:p>
      <w:r>
        <w:t xml:space="preserve">Lause 1: Terveenä oleminen oli helpompaa henkilöX:lle mutta ei henkilöY:lle, koska _ söi hyvin ja harrasti liikuntaa.</w:t>
        <w:br/>
        <w:t xml:space="preserve"> Lause 2: HenkilöX:lle oli helpompaa olla terve, mutta henkilöY:lle ei, koska _ ei syönyt tai liikkunut hyvin.</w:t>
      </w:r>
    </w:p>
    <w:p>
      <w:r>
        <w:rPr>
          <w:b/>
        </w:rPr>
        <w:t xml:space="preserve">Tulos</w:t>
      </w:r>
    </w:p>
    <w:p>
      <w:r>
        <w:t xml:space="preserve">Lause 1: HenkilöX:n oli helpompi pysyä terveenä kuin henkilöY:n, koska _ kuului naapuruston kuntosalille.</w:t>
        <w:br/>
        <w:t xml:space="preserve"> Lause 2: HenkilöX:lle oli helpompaa olla terve kuin HenkilöY:lle, koska _ ei kuulunut naapuruston kuntosalille</w:t>
      </w:r>
    </w:p>
    <w:p>
      <w:r>
        <w:rPr>
          <w:b/>
        </w:rPr>
        <w:t xml:space="preserve">Tulos</w:t>
      </w:r>
    </w:p>
    <w:p>
      <w:r>
        <w:t xml:space="preserve">Lause 1: HenkilöX:n oli helpompi olla terve kuin henkilöY:n, koska _ tykkäsi syödä ruokia, jotka olivat hänelle hyväksi.</w:t>
        <w:br/>
        <w:t xml:space="preserve"> Lause 2: HenkilöX:lle oli helpompaa olla terve kuin HenkilöY:lle, koska _ ei pitänyt syömisestä hänelle hyväksi havaituista ruoka-aineista.</w:t>
      </w:r>
    </w:p>
    <w:p>
      <w:r>
        <w:rPr>
          <w:b/>
        </w:rPr>
        <w:t xml:space="preserve">Tulos</w:t>
      </w:r>
    </w:p>
    <w:p>
      <w:r>
        <w:t xml:space="preserve">Lause 1: HenkilöX pystyi syömään terveellisesti, mutta henkilöY ei, koska hänellä oli mahdollisuus saada tuoretta ruokaa.</w:t>
        <w:br/>
        <w:t xml:space="preserve"> Lause 2: HenkilöX pystyi syömään terveellisesti, mutta henkilöY ei, koska _ ei saanut tuoretta ruokaa.</w:t>
      </w:r>
    </w:p>
    <w:p>
      <w:r>
        <w:rPr>
          <w:b/>
        </w:rPr>
        <w:t xml:space="preserve">Tulos</w:t>
      </w:r>
    </w:p>
    <w:p>
      <w:r>
        <w:t xml:space="preserve">Lause 1: Terveellisen ruokavalion ylläpitäminen oli henkilöX:lle helpompaa kuin henkilöY:lle, koska _ piti kaikenlaisista hedelmistä ja vihanneksista.</w:t>
        <w:br/>
        <w:t xml:space="preserve"> Lause 2: Terveellisen ruokavalion ylläpitäminen oli helpompaa henkilöX:lle kuin henkilöY:lle, koska _ ei pitänyt monista hedelmistä ja vihanneksista.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terveellisestä ruokavaliosta, koska _ halusi laihtua.</w:t>
        <w:br/>
        <w:t xml:space="preserve"> Lause 2: HenkilöX pyysi henkilöY:ltä vinkkejä terveelliseen syömiseen, koska _ on hiljattain laihtunut.</w:t>
      </w:r>
    </w:p>
    <w:p>
      <w:r>
        <w:rPr>
          <w:b/>
        </w:rPr>
        <w:t xml:space="preserve">Tulos</w:t>
      </w:r>
    </w:p>
    <w:p>
      <w:r>
        <w:t xml:space="preserve">Lause 1: HenkilöX pyysi henkilöäY laatimaan hänelle terveellisen ruokavalion, koska _ oli hyvin ylipainoinen.</w:t>
        <w:br/>
        <w:t xml:space="preserve"> Lause 2: HenkilöX pyysi henkilöY:tä laatimaan heille terveellisen ruokavalion, koska _ oli ravitsemusterapeutti</w:t>
      </w:r>
    </w:p>
    <w:p>
      <w:r>
        <w:rPr>
          <w:b/>
        </w:rPr>
        <w:t xml:space="preserve">Tulos</w:t>
      </w:r>
    </w:p>
    <w:p>
      <w:r>
        <w:t xml:space="preserve">Lause 1: HenkilöX söi terveellistä ruokaa, jonka HenkilöY laittoi, koska _ sopi, ettei hän laita ruokaa tänään ja huomenna.</w:t>
        <w:br/>
        <w:t xml:space="preserve"> Lause 2: HenkilöX söi terveellistä ruokaa, jonka HenkilöY valmisti, koska _ suostui valmistamaan ruokaa tänään ja huomenna</w:t>
      </w:r>
    </w:p>
    <w:p>
      <w:r>
        <w:rPr>
          <w:b/>
        </w:rPr>
        <w:t xml:space="preserve">Tulos</w:t>
      </w:r>
    </w:p>
    <w:p>
      <w:r>
        <w:t xml:space="preserve">Lause 1: HenkilöX harrasti liikuntaa, söi terveellisiä aterioita ja kannusti lihavaa henkilöäY tekemään samoin. _ oli huolissaan ystävänsä terveydestä.</w:t>
        <w:br/>
        <w:t xml:space="preserve"> Lause 2: HenkilöX harrasti liikuntaa , söi terveellisiä aterioita ja rohkaisi lihavaa henkilöäY tekemään samoin. _ ei ollut huolissaan heidän terveydestään.</w:t>
      </w:r>
    </w:p>
    <w:p>
      <w:r>
        <w:rPr>
          <w:b/>
        </w:rPr>
        <w:t xml:space="preserve">Tulos</w:t>
      </w:r>
    </w:p>
    <w:p>
      <w:r>
        <w:t xml:space="preserve">Lause 1: HenkilöX:n on paljon vaikeampi olla terve kuin henkilöY:n, koska _ kamppailee roskaruoan kanssa.</w:t>
        <w:br/>
        <w:t xml:space="preserve"> Lause 2: HenkilöX:n on paljon helpompi olla terve kuin henkilöY:n, koska _ kamppailee roskaruoan kanssa</w:t>
      </w:r>
    </w:p>
    <w:p>
      <w:r>
        <w:rPr>
          <w:b/>
        </w:rPr>
        <w:t xml:space="preserve">Tulos</w:t>
      </w:r>
    </w:p>
    <w:p>
      <w:r>
        <w:t xml:space="preserve">Lause 1: HenkilöX ei ole koskaan halunnut syödä terveellisesti toisin kuin henkilöY, koska _ ei välitä kehostaan.</w:t>
        <w:br/>
        <w:t xml:space="preserve"> Lause 2: HenkilöX on aina halunnut syödä terveellisesti toisin kuin HenkilöY, koska _ ei välitä kehostaan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ei ole, joten _ olisi hyvä neuvonantaja terveellistä ihonväriä koskevissa neuvoissa.</w:t>
        <w:br/>
        <w:t xml:space="preserve"> Lause 2: HenkilöX on ihotautilääkäri, HenkilöY ei ole, joten _ ei olisi hyvä neuvojen lähde terveellisen ihonvärin neuvontaan.</w:t>
      </w:r>
    </w:p>
    <w:p>
      <w:r>
        <w:rPr>
          <w:b/>
        </w:rPr>
        <w:t xml:space="preserve">Tulos</w:t>
      </w:r>
    </w:p>
    <w:p>
      <w:r>
        <w:t xml:space="preserve">Lause 1: HenkilöX piti elämäntapansa terveenä, kun taas HenkilöY oli usein sairas, koska _ harrasti säännöllistä liikuntaa.</w:t>
        <w:br/>
        <w:t xml:space="preserve"> Lause 2: HenkilöX noudatti terveellisiä elämäntapoja, kun taas HenkilöY oli usein sairas, koska _ tykkäsi tupakoida säännöllisesti.</w:t>
      </w:r>
    </w:p>
    <w:p>
      <w:r>
        <w:rPr>
          <w:b/>
        </w:rPr>
        <w:t xml:space="preserve">Tulos</w:t>
      </w:r>
    </w:p>
    <w:p>
      <w:r>
        <w:t xml:space="preserve">Lause 1: HenkilöX tiesi, että henkilöY kärsi aknesta, joten _ mainitsi, että terveelliset kasvot alkavat ihotyypin selvittämisestä.</w:t>
        <w:br/>
        <w:t xml:space="preserve"> Lause 2: HenkilöX tiesi, että HenkilöY kärsi aknesta, joten _ huusi, että terveet kasvot alkavat ihotyypin selvittämisestä.</w:t>
      </w:r>
    </w:p>
    <w:p>
      <w:r>
        <w:rPr>
          <w:b/>
        </w:rPr>
        <w:t xml:space="preserve">Tulos</w:t>
      </w:r>
    </w:p>
    <w:p>
      <w:r>
        <w:t xml:space="preserve">Lause 1: HenkilöX oppi olemaan terve henkilöY:ltä, koska _ oli ollut huonossa kunnossa, kun he tapasivat.</w:t>
        <w:br/>
        <w:t xml:space="preserve"> Lause 2: HenkilöX oppi olemaan terve henkilöY:ltä, koska _ oli ollut huippukunnossa, kun he tapasivat</w:t>
      </w:r>
    </w:p>
    <w:p>
      <w:r>
        <w:rPr>
          <w:b/>
        </w:rPr>
        <w:t xml:space="preserve">Tulos</w:t>
      </w:r>
    </w:p>
    <w:p>
      <w:r>
        <w:t xml:space="preserve">Lause 1: HenkilöX noudatti terveellisiä elämäntapoja ja yritti opettaa menetelmiään henkilöY:lle, koska _ halusi olla hyvänä vaikuttajana.</w:t>
        <w:br/>
        <w:t xml:space="preserve"> Lause 2: HenkilöX noudatti terveellisiä elämäntapoja ja yritti opettaa menetelmiään henkilöY:lle, koska _ halusi aloittaa alusta.</w:t>
      </w:r>
    </w:p>
    <w:p>
      <w:r>
        <w:rPr>
          <w:b/>
        </w:rPr>
        <w:t xml:space="preserve">Tulos</w:t>
      </w:r>
    </w:p>
    <w:p>
      <w:r>
        <w:t xml:space="preserve">Lause 1: HenkilöX näyttää paljon terveemmältä kuin henkilöY, koska _ suhtautuu terveellisen ruoan ostamiseen ja syömiseen hyvin vakavasti.</w:t>
        <w:br/>
        <w:t xml:space="preserve"> Lause 2: HenkilöX näyttää paljon terveemmältä HenkilöY, koska _ ei suhtaudu terveellisen ruoan ostamiseen ja syömiseen kovin vakavasti.</w:t>
      </w:r>
    </w:p>
    <w:p>
      <w:r>
        <w:rPr>
          <w:b/>
        </w:rPr>
        <w:t xml:space="preserve">Tulos</w:t>
      </w:r>
    </w:p>
    <w:p>
      <w:r>
        <w:t xml:space="preserve">Lause 1: HenkilöX näyttää paljon seksikkäämmältä kuin henkilöY, koska _ elää paljon terveellisempiä elämäntapoja.</w:t>
        <w:br/>
        <w:t xml:space="preserve"> Lause 2: HenkilöX näyttää paljon rumemmalta kuin HenkilöY, koska _ elää paljon terveellisempiä elämäntapoja</w:t>
      </w:r>
    </w:p>
    <w:p>
      <w:r>
        <w:rPr>
          <w:b/>
        </w:rPr>
        <w:t xml:space="preserve">Tulos</w:t>
      </w:r>
    </w:p>
    <w:p>
      <w:r>
        <w:t xml:space="preserve">Lause 1: HenkilöX laihtui nopeammin kuin HenkilöY, koska _ harrasti liikuntaa muutaman kerran viikossa ja söi terveellistä ruokavaliota.</w:t>
        <w:br/>
        <w:t xml:space="preserve"> Lause 2: HenkilöX laihtui hitaammin kuin HenkilöY, koska _ harrasti liikuntaa muutaman kerran viikossa ja söi terveellistä ruokavaliota.</w:t>
      </w:r>
    </w:p>
    <w:p>
      <w:r>
        <w:rPr>
          <w:b/>
        </w:rPr>
        <w:t xml:space="preserve">Tulos</w:t>
      </w:r>
    </w:p>
    <w:p>
      <w:r>
        <w:t xml:space="preserve">Lause 1: HenkilöX opetti henkilöY:lle, miten syödä terveellistä ruokaa, mutta hän ei välittänyt siitä. _ tunsi, ettei häntä arvosteta.</w:t>
        <w:br/>
        <w:t xml:space="preserve"> Lause 2: HenkilöX opetti HenkilöY:lle, miten syödä terveellistä ruokaa, ja hän noudatti sitä. _ tunsi olevansa kiitollinen.</w:t>
      </w:r>
    </w:p>
    <w:p>
      <w:r>
        <w:rPr>
          <w:b/>
        </w:rPr>
        <w:t xml:space="preserve">Tulos</w:t>
      </w:r>
    </w:p>
    <w:p>
      <w:r>
        <w:t xml:space="preserve">Lause 1: HenkilöX halusi yrittää syödä terveellisesti, mutta HenkilöY halusi _ kokeilla uutta donitsimakua.</w:t>
        <w:br/>
        <w:t xml:space="preserve"> Lause 2: HenkilöX halusi, että HenkilöY yrittää syödä terveellisesti, mutta _ halusi kokeilla uutta muffinssimakua</w:t>
      </w:r>
    </w:p>
    <w:p>
      <w:r>
        <w:rPr>
          <w:b/>
        </w:rPr>
        <w:t xml:space="preserve">Tulos</w:t>
      </w:r>
    </w:p>
    <w:p>
      <w:r>
        <w:t xml:space="preserve">Lause 1: HenkilöX oli terve, kun taas henkilöY:llä oli erilaisia sydänvaivoja, joten _ joutui harvoin käymään sairaalassa.</w:t>
        <w:br/>
        <w:t xml:space="preserve"> Lause 2: HenkilöX oli terve, kun taas henkilöY:llä oli erilaisia sydänongelmia, joten _ joutui usein käymään sairaalassa.</w:t>
      </w:r>
    </w:p>
    <w:p>
      <w:r>
        <w:rPr>
          <w:b/>
        </w:rPr>
        <w:t xml:space="preserve">Tulos</w:t>
      </w:r>
    </w:p>
    <w:p>
      <w:r>
        <w:t xml:space="preserve">Lause 1: HenkilöX auttoi HenkilöäY syömään terveellisesti, koska _ muisti, millaista on olla ylipainoinen.</w:t>
        <w:br/>
        <w:t xml:space="preserve"> Lause 2: HenkilöX auttoi HenkilöäY syömään terveellisesti, koska _ tiesi tällä hetkellä, millaista on olla ylipainoinen.</w:t>
      </w:r>
    </w:p>
    <w:p>
      <w:r>
        <w:rPr>
          <w:b/>
        </w:rPr>
        <w:t xml:space="preserve">Tulos</w:t>
      </w:r>
    </w:p>
    <w:p>
      <w:r>
        <w:t xml:space="preserve">Lause 1: HenkilöX auttoi HenkilöäY yrittäessään olla terve ihminen, koska _ oli ennen ylipainoinen.</w:t>
        <w:br/>
        <w:t xml:space="preserve"> Lause 2: HenkilöX auttoi henkilöäY yrittäessään olla terve ihminen, koska _ oli nyt ylipainoinen.</w:t>
      </w:r>
    </w:p>
    <w:p>
      <w:r>
        <w:rPr>
          <w:b/>
        </w:rPr>
        <w:t xml:space="preserve">Tulos</w:t>
      </w:r>
    </w:p>
    <w:p>
      <w:r>
        <w:t xml:space="preserve">Lause 1: HenkilöX oli terveempi kuin henkilöY, joten _ hänen ei tarvinnut huolehtia ruokavaliosta ja liikunnasta.</w:t>
        <w:br/>
        <w:t xml:space="preserve"> Lause 2: HenkilöX oli terveempi kuin HenkilöY, joten _ alkoi huolehtia ruokavaliosta ja liikunnasta.</w:t>
      </w:r>
    </w:p>
    <w:p>
      <w:r>
        <w:rPr>
          <w:b/>
        </w:rPr>
        <w:t xml:space="preserve">Tulos</w:t>
      </w:r>
    </w:p>
    <w:p>
      <w:r>
        <w:t xml:space="preserve">Lause 1: HenkilöX:n elämäntapa ei ole kovin terveellinen, mutta henkilöY yrittää elää terveellistä elämää. _ päättää syödä pekonia välipalaksi.</w:t>
        <w:br/>
        <w:t xml:space="preserve"> Lause 2: HenkilöX:n elämäntapa ei ole kovin terveellinen, mutta HenkilöY yrittää elää terveellistä elämää</w:t>
        <w:t xml:space="preserve"> _ valitsee välipalaksi parsakaalin.</w:t>
      </w:r>
    </w:p>
    <w:p>
      <w:r>
        <w:rPr>
          <w:b/>
        </w:rPr>
        <w:t xml:space="preserve">Tulos</w:t>
      </w:r>
    </w:p>
    <w:p>
      <w:r>
        <w:t xml:space="preserve">Lause 1: _ nauttii siis laajasta valikoimasta terveellisiä ruokia, koska henkilöX haluaa pysyä terveenä ja henkilöY ei välitä.</w:t>
        <w:br/>
        <w:t xml:space="preserve"> Lause 2: Joten _ nauttii suuresta valikoimasta roskaruokaa, koska henkilöX haluaa pysyä terveenä ja henkilöY ei välitä.</w:t>
      </w:r>
    </w:p>
    <w:p>
      <w:r>
        <w:rPr>
          <w:b/>
        </w:rPr>
        <w:t xml:space="preserve">Tulos</w:t>
      </w:r>
    </w:p>
    <w:p>
      <w:r>
        <w:t xml:space="preserve">Lause 1: Talvella terveenä pysyminen oli helppoa henkilöX:lle mutta ei henkilöY:lle, koska _ söi paljon hedelmiä ja vihanneksia.</w:t>
        <w:br/>
        <w:t xml:space="preserve"> Lause 2: Talvella terveenä pysyminen oli helppoa henkilöX:lle mutta ei henkilöY:lle, koska _ ei syönyt paljon hedelmiä ja vihanneksia</w:t>
      </w:r>
    </w:p>
    <w:p>
      <w:r>
        <w:rPr>
          <w:b/>
        </w:rPr>
        <w:t xml:space="preserve">Tulos</w:t>
      </w:r>
    </w:p>
    <w:p>
      <w:r>
        <w:t xml:space="preserve">Lause 1: Talvella terveenä pysyminen oli helppoa henkilöX:lle mutta ei henkilöY:lle, koska _ söi oikeaa ruokaa ja harrasti liikuntaa.</w:t>
        <w:br/>
        <w:t xml:space="preserve"> Lause 2: Talvella terveenä pysyminen oli helppoa HenkilöX:lle mutta ei HenkilöY:lle, koska _ ei syönyt oikeaa ruokaa eikä liikkunut.</w:t>
      </w:r>
    </w:p>
    <w:p>
      <w:r>
        <w:rPr>
          <w:b/>
        </w:rPr>
        <w:t xml:space="preserve">Tulos</w:t>
      </w:r>
    </w:p>
    <w:p>
      <w:r>
        <w:t xml:space="preserve">Lause 1: Lääkäri kertoi henkilöX:lle, että he ovat terveitä, mutta henkilöY:lle, että he ovat ylipainoisia. _ söi aina tasapainoista ruokavaliota.</w:t>
        <w:br/>
        <w:t xml:space="preserve"> Lause 2: Lääkäri sanoi, että henkilöX oli terve, mutta henkilöY oli ylipainoinen. _ söi harvoin tasapainoista ruokavaliota.</w:t>
      </w:r>
    </w:p>
    <w:p>
      <w:r>
        <w:rPr>
          <w:b/>
        </w:rPr>
        <w:t xml:space="preserve">Tulos</w:t>
      </w:r>
    </w:p>
    <w:p>
      <w:r>
        <w:t xml:space="preserve">Lause 1: Terve mies kiitti henkilöä X mutta ei henkilöä Y, koska _ auttoi häntä muuttamaan elämäänsä ja tulemaan terveemmäksi.</w:t>
        <w:br/>
        <w:t xml:space="preserve"> Lause 2: Terve mies vältti henkilöä X mutta ei henkilöä Y, koska _ auttoi häntä muuttamaan elämäänsä ja tulemaan terveemmäksi</w:t>
      </w:r>
    </w:p>
    <w:p>
      <w:r>
        <w:rPr>
          <w:b/>
        </w:rPr>
        <w:t xml:space="preserve">Tulos</w:t>
      </w:r>
    </w:p>
    <w:p>
      <w:r>
        <w:t xml:space="preserve">Lause 1: Fyysiset raportit osoittivat, että henkilöX ei ollut yhtä terve kuin henkilöY, koska hän harrasti harvoin liikuntaa.</w:t>
        <w:br/>
        <w:t xml:space="preserve"> Lause 2: Fyysiset raportit osoittivat, että henkilöX ei ollut yhtä terve kuin henkilöY, koska _ harrasti usein liikuntaa</w:t>
      </w:r>
    </w:p>
    <w:p>
      <w:r>
        <w:rPr>
          <w:b/>
        </w:rPr>
        <w:t xml:space="preserve">Tulos</w:t>
      </w:r>
    </w:p>
    <w:p>
      <w:r>
        <w:t xml:space="preserve">Lause 1: Testit osoittivat, että henkilöX:llä oli vähemmän rasvaa kuin henkilöY:llä, luultavasti siksi, että hän söi terveellistä ruokaa.</w:t>
        <w:br/>
        <w:t xml:space="preserve"> Lause 2: Testit osoittivat, että henkilöX:llä oli vähemmän rasvaa kuin henkilöY:llä, luultavasti siksi, että _ söi epäterveellistä ruokaa.</w:t>
      </w:r>
    </w:p>
    <w:p>
      <w:r>
        <w:rPr>
          <w:b/>
        </w:rPr>
        <w:t xml:space="preserve">Esimerkki 0,5055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Lause 1: HenkilöX antoi mukavan kohteliaisuuden HenkilöY:lle, mikä sai hänet tuntemaan itsensä anteliaaksi ihmiseksi.</w:t>
        <w:br/>
        <w:t xml:space="preserve"> Lause 2: HenkilöX antoi mukavan kohteliaisuuden HenkilöY:lle, mikä sai _ tuntemaan itsensä viehättäväksi ihmiseksi</w:t>
      </w:r>
    </w:p>
    <w:p>
      <w:r>
        <w:rPr>
          <w:b/>
        </w:rPr>
        <w:t xml:space="preserve">Tulos</w:t>
      </w:r>
    </w:p>
    <w:p>
      <w:r>
        <w:t xml:space="preserve">Lause 1: HenkilöX saa tansseissa erittäin mukavan kohteliaisuuden henkilöY:ltä, koska _ on kaunis.</w:t>
        <w:br/>
        <w:t xml:space="preserve"> Lause 2: HenkilöX saa tansseissa erittäin mukavan kohteliaisuuden henkilöY:ltä, koska _ on ystävällinen</w:t>
      </w:r>
    </w:p>
    <w:p>
      <w:r>
        <w:rPr>
          <w:b/>
        </w:rPr>
        <w:t xml:space="preserve">Tulos</w:t>
      </w:r>
    </w:p>
    <w:p>
      <w:r>
        <w:t xml:space="preserve">Lause 1: HenkilöX vastasi kohteliaisuuteen HenkilöY:lle, koska _ muistaa tämän sanoneen jotain mukavaa hänen pukeutumisestaan aiemmin.</w:t>
        <w:br/>
        <w:t xml:space="preserve"> Lause 2: HenkilöX vastasi kohteliaisuuteen HenkilöY:lle, koska _ muistelee sanoneensa jotain mukavaa hänen pukeutumisestaan aiemmin.</w:t>
      </w:r>
    </w:p>
    <w:p>
      <w:r>
        <w:rPr>
          <w:b/>
        </w:rPr>
        <w:t xml:space="preserve">Tulos</w:t>
      </w:r>
    </w:p>
    <w:p>
      <w:r>
        <w:t xml:space="preserve">Lause 1: HenkilöX osoitti kehonkielellään henkilöY:lle, että hän on vastaanottavainen kohteliaisuudelle, kun hän kertoi _ hänelle jotain mukavaa.</w:t>
        <w:br/>
        <w:t xml:space="preserve"> Lause 2: HenkilöX osoitti, että hän on vastaanottavainen kohteliaisuudelle kehonkielellään HenkilöY:lle, kun _ sanoi hänelle jotain mukavaa</w:t>
      </w:r>
    </w:p>
    <w:p>
      <w:r>
        <w:rPr>
          <w:b/>
        </w:rPr>
        <w:t xml:space="preserve">Tulos</w:t>
      </w:r>
    </w:p>
    <w:p>
      <w:r>
        <w:t xml:space="preserve">Lause 1: HenkilöX kehui nopeasti työntekijöitään hyvin tehdystä työstä, mutta henkilöY ei. _ oli kaikkien yrityksen työntekijöiden arvostama.</w:t>
        <w:br/>
        <w:t xml:space="preserve"> Lause 2: HenkilöX kehui nopeasti työntekijöitään hyvin tehdystä työstä, mutta HenkilöY ei. _ ei saanut keneltäkään yrityksessä kunnioitusta.</w:t>
      </w:r>
    </w:p>
    <w:p>
      <w:r>
        <w:rPr>
          <w:b/>
        </w:rPr>
        <w:t xml:space="preserve">Tulos</w:t>
      </w:r>
    </w:p>
    <w:p>
      <w:r>
        <w:t xml:space="preserve">Lause 1: HenkilöX oli huolissaan piilomerkityksistä, kun hän sai kohteliaisuuden henkilöY:ltä, mutta _ kiitti.</w:t>
        <w:br/>
        <w:t xml:space="preserve"> Lause 2: HenkilöX oli huolissaan joistakin piilomerkityksistä, kun hän sai kohteliaisuuden henkilöY:ltä, mutta _ näytti aidolta</w:t>
      </w:r>
    </w:p>
    <w:p>
      <w:r>
        <w:rPr>
          <w:b/>
        </w:rPr>
        <w:t xml:space="preserve">Esimerkki 0,5056</w:t>
      </w:r>
    </w:p>
    <w:p>
      <w:r>
        <w:t xml:space="preserve">Asiayhteyssana: mousse.</w:t>
      </w:r>
    </w:p>
    <w:p>
      <w:r>
        <w:rPr>
          <w:b/>
        </w:rPr>
        <w:t xml:space="preserve">Tulos</w:t>
      </w:r>
    </w:p>
    <w:p>
      <w:r>
        <w:t xml:space="preserve">Lause 1: HenkilöX halusi syöttää HenkilölleY suklaamoussea, mutta _ ei ollut vielä tehnyt sitä valmiiksi.</w:t>
        <w:br/>
        <w:t xml:space="preserve"> Lause 2: HenkilöX halusi syöttää HenkilöY:lle suklaamoussea, mutta _ ei ollut vielä syönyt pääruokaa loppuun.</w:t>
      </w:r>
    </w:p>
    <w:p>
      <w:r>
        <w:rPr>
          <w:b/>
        </w:rPr>
        <w:t xml:space="preserve">Esimerkki 0,5057</w:t>
      </w:r>
    </w:p>
    <w:p>
      <w:r>
        <w:t xml:space="preserve">Kontekstin sana: Great Dane.</w:t>
      </w:r>
    </w:p>
    <w:p>
      <w:r>
        <w:rPr>
          <w:b/>
        </w:rPr>
        <w:t xml:space="preserve">Tulos</w:t>
      </w:r>
    </w:p>
    <w:p>
      <w:r>
        <w:t xml:space="preserve">Lause 1: HenkilöX piti villakoiria siistinä koirana, mutta henkilöY piti tanskandoggia siistimpänä. _ osti pienen koiran sängyn lemmikilleen.</w:t>
        <w:br/>
        <w:t xml:space="preserve"> Lause 2: HenkilöX piti villakoiria siistinä koirana, mutta HenkilöY piti tanskandoggia siistimpänä</w:t>
        <w:t xml:space="preserve"> _ osti lemmikilleen jättimäisen koiran sängyn.</w:t>
      </w:r>
    </w:p>
    <w:p>
      <w:r>
        <w:rPr>
          <w:b/>
        </w:rPr>
        <w:t xml:space="preserve">Esimerkki 0,5058</w:t>
      </w:r>
    </w:p>
    <w:p>
      <w:r>
        <w:t xml:space="preserve">Asiayhteyssana: sukat.</w:t>
      </w:r>
    </w:p>
    <w:p>
      <w:r>
        <w:rPr>
          <w:b/>
        </w:rPr>
        <w:t xml:space="preserve">Tulos</w:t>
      </w:r>
    </w:p>
    <w:p>
      <w:r>
        <w:t xml:space="preserve">Lause 1: HenkilöX meni kauppaan ja osti uudet sukat toisin kuin HenkilöY, koska _ hän käy aina ostoksilla fyysisissä kaupoissa.</w:t>
        <w:br/>
        <w:t xml:space="preserve"> Lause 2: HenkilöX kävi kaupassa ja osti uudet sukat toisin kuin HenkilöY, koska _ hän shoppailee aina verkkokaupoissa</w:t>
      </w:r>
    </w:p>
    <w:p>
      <w:r>
        <w:rPr>
          <w:b/>
        </w:rPr>
        <w:t xml:space="preserve">Esimerkki 0.5059</w:t>
      </w:r>
    </w:p>
    <w:p>
      <w:r>
        <w:t xml:space="preserve">Kontekstisana: suolakurkku.</w:t>
      </w:r>
    </w:p>
    <w:p>
      <w:r>
        <w:rPr>
          <w:b/>
        </w:rPr>
        <w:t xml:space="preserve">Tulos</w:t>
      </w:r>
    </w:p>
    <w:p>
      <w:r>
        <w:t xml:space="preserve">Lause 1: HenkilöX osasi hyvin suolakurkkujen tekemisen, mutta henkilöY ei, koska hänen mummonsa oli opettanut sen hänelle.</w:t>
        <w:br/>
        <w:t xml:space="preserve"> Lause 2: HenkilöX oli erittäin hyvä suolakurkkujen tekemisessä, mutta henkilöY ei, koska mummo ei ollut opettanut häntä tekemään niitä.</w:t>
      </w:r>
    </w:p>
    <w:p>
      <w:r>
        <w:rPr>
          <w:b/>
        </w:rPr>
        <w:t xml:space="preserve">Tulos</w:t>
      </w:r>
    </w:p>
    <w:p>
      <w:r>
        <w:t xml:space="preserve">Lause 1: HenkilöX oli hyvin varovainen salatakseen tillipikkelssin salaisen reseptin henkilöY:ltä, koska _ oli salamyhkäinen.</w:t>
        <w:br/>
        <w:t xml:space="preserve"> Lause 2: HenkilöX oli hyvin varovainen salatakseen tillipikkelsien salaisen reseptin henkilöY:ltä, koska _ oli utelias</w:t>
      </w:r>
    </w:p>
    <w:p>
      <w:r>
        <w:rPr>
          <w:b/>
        </w:rPr>
        <w:t xml:space="preserve">Esimerkki 0,5060</w:t>
      </w:r>
    </w:p>
    <w:p>
      <w:r>
        <w:t xml:space="preserve">Asiayhteyssana: poseeraa.</w:t>
      </w:r>
    </w:p>
    <w:p>
      <w:r>
        <w:rPr>
          <w:b/>
        </w:rPr>
        <w:t xml:space="preserve">Tulos</w:t>
      </w:r>
    </w:p>
    <w:p>
      <w:r>
        <w:t xml:space="preserve">Lause 1: HenkilöX opetti kaikki jooga-asennot HenkilöY:lle, kiitos kaiken koulutuksen, jonka hän oli käynyt.</w:t>
        <w:br/>
        <w:t xml:space="preserve"> Lause 2: HenkilöX opetti kaikki jooga-asennot HenkilöY:lle, kiitos kaikkien kurssien, jotka _ oli ostanut</w:t>
      </w:r>
    </w:p>
    <w:p>
      <w:r>
        <w:rPr>
          <w:b/>
        </w:rPr>
        <w:t xml:space="preserve">Tulos</w:t>
      </w:r>
    </w:p>
    <w:p>
      <w:r>
        <w:t xml:space="preserve">Lause 1: Joogan asennot ovat helpompia henkilöX:lle kuin henkilöY:lle, koska _ on notkea.</w:t>
        <w:br/>
        <w:t xml:space="preserve"> Lause 2: Joogan asennot ovat helpompia henkilöX:lle kuin henkilöY:lle, koska _ on jäykkä</w:t>
      </w:r>
    </w:p>
    <w:p>
      <w:r>
        <w:rPr>
          <w:b/>
        </w:rPr>
        <w:t xml:space="preserve">Esimerkki 0,5061</w:t>
      </w:r>
    </w:p>
    <w:p>
      <w:r>
        <w:t xml:space="preserve">Asiayhteyssana: hullu.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tapahtumista.</w:t>
        <w:br/>
        <w:t xml:space="preserve"> Lause 2: HenkilöX tarjosi lohtua HenkilöY:lle, koska _ oli niin vihainen tapahtuneesta.</w:t>
      </w:r>
    </w:p>
    <w:p>
      <w:r>
        <w:rPr>
          <w:b/>
        </w:rPr>
        <w:t xml:space="preserve">Esimerkki 0,5062</w:t>
      </w:r>
    </w:p>
    <w:p>
      <w:r>
        <w:t xml:space="preserve">Asiayhteyssana: määräaika.</w:t>
      </w:r>
    </w:p>
    <w:p>
      <w:r>
        <w:rPr>
          <w:b/>
        </w:rPr>
        <w:t xml:space="preserve">Tulos</w:t>
      </w:r>
    </w:p>
    <w:p>
      <w:r>
        <w:t xml:space="preserve">Lause 1: HenkilöX oli tehokkaampi kuin henkilöY, joten _ ei juuri koskaan myöhästynyt määräajasta töissä.</w:t>
        <w:br/>
        <w:t xml:space="preserve"> Lause 2: HenkilöX oli tehokkaampi kuin HenkilöY, joten _ myöhästyi melko usein määräajasta töi</w:t>
      </w:r>
    </w:p>
    <w:p>
      <w:r>
        <w:rPr>
          <w:b/>
        </w:rPr>
        <w:t xml:space="preserve">Esimerkki 0,5063</w:t>
      </w:r>
    </w:p>
    <w:p>
      <w:r>
        <w:t xml:space="preserve">Kontekstisana: sytytystulppa.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miltä sytytystulppa näyttää, koska _ ei ole ennen työskennellyt auton parissa.</w:t>
        <w:br/>
        <w:t xml:space="preserve"> Lause 2: HenkilöX kysyi HenkilöY:ltä, tiesikö tämä, miltä sytytystulppa näyttää, koska _ oli työskennellyt auton parissa aiemmin.</w:t>
      </w:r>
    </w:p>
    <w:p>
      <w:r>
        <w:rPr>
          <w:b/>
        </w:rPr>
        <w:t xml:space="preserve">Esimerkki 0,5064</w:t>
      </w:r>
    </w:p>
    <w:p>
      <w:r>
        <w:t xml:space="preserve">Asiayhteyssana: kaihi.</w:t>
      </w:r>
    </w:p>
    <w:p>
      <w:r>
        <w:rPr>
          <w:b/>
        </w:rPr>
        <w:t xml:space="preserve">Tulos</w:t>
      </w:r>
    </w:p>
    <w:p>
      <w:r>
        <w:t xml:space="preserve">Lause 1: Silmäleikkaus on tehtävä henkilöX:lle, mutta ei henkilöY:lle, koska _:llä on kaihi molemmissa silmissä.</w:t>
        <w:br/>
        <w:t xml:space="preserve"> Lause 2: Silmäleikkaus on tehtävä henkilöX:lle mutta ei henkilöY:lle, koska _:llä ei ole kaihia kummassakaan silmässä</w:t>
      </w:r>
    </w:p>
    <w:p>
      <w:r>
        <w:rPr>
          <w:b/>
        </w:rPr>
        <w:t xml:space="preserve">Tulos</w:t>
      </w:r>
    </w:p>
    <w:p>
      <w:r>
        <w:t xml:space="preserve">Lause 1: HenkilöX:llä oli ongelmia kaihin kanssa, mutta henkilöY ei kärsinyt siitä, joten _ joutui silmäleikkaukseen.</w:t>
        <w:br/>
        <w:t xml:space="preserve"> Lause 2: HenkilöX:llä oli ongelmia kaihin kanssa, mutta HenkilöY ei kärsinyt kaihista, joten _ ei tarvinnut mennä silmäleikkaukseen.</w:t>
      </w:r>
    </w:p>
    <w:p>
      <w:r>
        <w:rPr>
          <w:b/>
        </w:rPr>
        <w:t xml:space="preserve">Esimerkki 0,5065</w:t>
      </w:r>
    </w:p>
    <w:p>
      <w:r>
        <w:t xml:space="preserve">Asiayhteyssana: luonnos.</w:t>
      </w:r>
    </w:p>
    <w:p>
      <w:r>
        <w:rPr>
          <w:b/>
        </w:rPr>
        <w:t xml:space="preserve">Tulos</w:t>
      </w:r>
    </w:p>
    <w:p>
      <w:r>
        <w:t xml:space="preserve">Lause 1: HenkilöX ei koskaan hahmottele suunnitelmiaan, toisin kuin HenkilöY, koska _ tykkää olla spontaani.</w:t>
        <w:br/>
        <w:t xml:space="preserve"> Lause 2: HenkilöX ei koskaan luonnostelisi suunnitelmiaan toisin kuin henkilöY, koska _ piti varovaisuudesta</w:t>
      </w:r>
    </w:p>
    <w:p>
      <w:r>
        <w:rPr>
          <w:b/>
        </w:rPr>
        <w:t xml:space="preserve">Tulos</w:t>
      </w:r>
    </w:p>
    <w:p>
      <w:r>
        <w:t xml:space="preserve">Lause 1: Koska henkilöX oli opiskellut taidetta viidentoista vuoden ajan ja henkilöY vasta opetteli, _ antoi ohjeita piirtämiseen.</w:t>
        <w:br/>
        <w:t xml:space="preserve"> Lause 2: Koska HenkilöX oli opiskellut taidetta viisitoista vuotta ja HenkilöY vasta opetteli, _ sai ohjeita piirtämiseen.</w:t>
      </w:r>
    </w:p>
    <w:p>
      <w:r>
        <w:rPr>
          <w:b/>
        </w:rPr>
        <w:t xml:space="preserve">Esimerkki 0,5066</w:t>
      </w:r>
    </w:p>
    <w:p>
      <w:r>
        <w:t xml:space="preserve">Kontekstin sana: Salvia.</w:t>
      </w:r>
    </w:p>
    <w:p>
      <w:r>
        <w:rPr>
          <w:b/>
        </w:rPr>
        <w:t xml:space="preserve">Tulos</w:t>
      </w:r>
    </w:p>
    <w:p>
      <w:r>
        <w:t xml:space="preserve">Lause 1: Salvia loppui henkilöX:ltä, joten hän kysyi henkilöY:ltä, olisiko hänellä salviaa. _:llä ei ollut tarjota yhtään.</w:t>
        <w:br/>
        <w:t xml:space="preserve"> Lause 2: Salvia loppui henkilöX:ltä, joten hän kysyi henkilöY:ltä, olisiko hänellä salviaa</w:t>
        <w:t xml:space="preserve"> _ ei saanut häneltä yhtään.</w:t>
      </w:r>
    </w:p>
    <w:p>
      <w:r>
        <w:rPr>
          <w:b/>
        </w:rPr>
        <w:t xml:space="preserve">Esimerkki 0,5067</w:t>
      </w:r>
    </w:p>
    <w:p>
      <w:r>
        <w:t xml:space="preserve">Kontekstin sana: Vuori.</w:t>
      </w:r>
    </w:p>
    <w:p>
      <w:r>
        <w:rPr>
          <w:b/>
        </w:rPr>
        <w:t xml:space="preserve">Tulos</w:t>
      </w:r>
    </w:p>
    <w:p>
      <w:r>
        <w:t xml:space="preserve">Lause 1: HenkilöX päätti antaa paikkansa henkilöY:lle vuoristoretkellä, koska _ oli liian väsynyt.</w:t>
        <w:br/>
        <w:t xml:space="preserve"> Lause 2: HenkilöX päätti ottaa HenkilöY:n paikan vuoristoretkellä, koska _ oli liian väsynyt.</w:t>
      </w:r>
    </w:p>
    <w:p>
      <w:r>
        <w:rPr>
          <w:b/>
        </w:rPr>
        <w:t xml:space="preserve">Esimerkki 0,5068</w:t>
      </w:r>
    </w:p>
    <w:p>
      <w:r>
        <w:t xml:space="preserve">Asiayhteyssana: maito.</w:t>
      </w:r>
    </w:p>
    <w:p>
      <w:r>
        <w:rPr>
          <w:b/>
        </w:rPr>
        <w:t xml:space="preserve">Tulos</w:t>
      </w:r>
    </w:p>
    <w:p>
      <w:r>
        <w:t xml:space="preserve">Lause 1: Maito ei sopinut hyvin henkilöX:n vatsaan, kun taas henkilöY:llä ei ollut tällaisia ongelmia, joten _ ei voinut syödä jäätelöä.</w:t>
        <w:br/>
        <w:t xml:space="preserve"> Lause 2: Maito ei hyytynyt hyvin henkilöX:n vatsassa, kun taas henkilöY:llä ei ollut tällaisia ongelmia, joten _ saattoi syödä jäätelöä.</w:t>
      </w:r>
    </w:p>
    <w:p>
      <w:r>
        <w:rPr>
          <w:b/>
        </w:rPr>
        <w:t xml:space="preserve">Tulos</w:t>
      </w:r>
    </w:p>
    <w:p>
      <w:r>
        <w:t xml:space="preserve">Lause 1: Maito oli HenkilöX:n lempijuoma, mutta ei HenkilöY:n, koska _ kasvoi juoden sitä koko ajan.</w:t>
        <w:br/>
        <w:t xml:space="preserve"> Lause 2: Maito oli HenkilöX:n lempijuoma, mutta ei HenkilöY:n, koska _ varttui juoden koko ajan soijamaitoa.</w:t>
      </w:r>
    </w:p>
    <w:p>
      <w:r>
        <w:rPr>
          <w:b/>
        </w:rPr>
        <w:t xml:space="preserve">Tulos</w:t>
      </w:r>
    </w:p>
    <w:p>
      <w:r>
        <w:t xml:space="preserve">Lause 1: HenkilöX ja HenkilY menivät maatilalle katsomaan eläimiä, _ halusivat lypsää lehmiä.</w:t>
        <w:br/>
        <w:t xml:space="preserve"> Lause 2: HenkilöX ja HenkilY menivät maatilalle katsomaan eläimiä, _ halusivat lypsää vuohia</w:t>
      </w:r>
    </w:p>
    <w:p>
      <w:r>
        <w:rPr>
          <w:b/>
        </w:rPr>
        <w:t xml:space="preserve">Tulos</w:t>
      </w:r>
    </w:p>
    <w:p>
      <w:r>
        <w:t xml:space="preserve">Lause 1: HenkilöX joi päivittäin enemmän maitoa kuin henkilöY, koska hänellä oli vaikea osteoporoosi.</w:t>
        <w:br/>
        <w:t xml:space="preserve"> Lause 2: HenkilöX joi päivittäin enemmän maitoa kuin HenkilöY, koska _ sairasti vakavaa laktoosi-intoleranssia</w:t>
      </w:r>
    </w:p>
    <w:p>
      <w:r>
        <w:rPr>
          <w:b/>
        </w:rPr>
        <w:t xml:space="preserve">Tulos</w:t>
      </w:r>
    </w:p>
    <w:p>
      <w:r>
        <w:t xml:space="preserve">Lause 1: HenkilöX juo paljon maitoa, mutta henkilöY ei, ja sen vuoksi hänellä on erittäin vahvat luut.</w:t>
        <w:br/>
        <w:t xml:space="preserve"> Lause 2: HenkilöX juo paljon maitoa, mutta henkilöY ei, ja sen vuoksi _:llä on hyvin heikot luut.</w:t>
      </w:r>
    </w:p>
    <w:p>
      <w:r>
        <w:rPr>
          <w:b/>
        </w:rPr>
        <w:t xml:space="preserve">Tulos</w:t>
      </w:r>
    </w:p>
    <w:p>
      <w:r>
        <w:t xml:space="preserve">Lause 1: HenkilöX nautti paljon maitoa, mutta henkilöY vältti sitä, koska _ ei siedä laktoosia.</w:t>
        <w:br/>
        <w:t xml:space="preserve"> Lause 2: HenkilöX nautti paljon maitoa, mutta henkilöY vältti sitä, koska _ ei siedä laktoosia.</w:t>
      </w:r>
    </w:p>
    <w:p>
      <w:r>
        <w:rPr>
          <w:b/>
        </w:rPr>
        <w:t xml:space="preserve">Tulos</w:t>
      </w:r>
    </w:p>
    <w:p>
      <w:r>
        <w:t xml:space="preserve">Lause 1: HenkilöX tiesi, että henkilöY oli allerginen maidolle, joten _ teki eri kakun heidän syntymäpäiväjuhliinsa.</w:t>
        <w:br/>
        <w:t xml:space="preserve"> Lause 2: HenkilöX unohti, että henkilöY oli allerginen maidolle, joten _ söi eri kakun heidän syntymäpäiväjuhlissaan</w:t>
      </w:r>
    </w:p>
    <w:p>
      <w:r>
        <w:rPr>
          <w:b/>
        </w:rPr>
        <w:t xml:space="preserve">Tulos</w:t>
      </w:r>
    </w:p>
    <w:p>
      <w:r>
        <w:t xml:space="preserve">Lause 1: HenkilöX ei koskaan kastanut keksejään maitoon, mutta henkilöY kastoi aina. _ oli laktoosi-intolerantti.</w:t>
        <w:br/>
        <w:t xml:space="preserve"> Lause 2: HenkilöX kastoi aina keksejään maitoon, mutta HenkilöY ei koskaan kastanut</w:t>
        <w:t xml:space="preserve"> _ oli laktoosi-intolerantti.</w:t>
      </w:r>
    </w:p>
    <w:p>
      <w:r>
        <w:rPr>
          <w:b/>
        </w:rPr>
        <w:t xml:space="preserve">Tulos</w:t>
      </w:r>
    </w:p>
    <w:p>
      <w:r>
        <w:t xml:space="preserve">Lause 1: HenkilöX läikytti maitonsa henkilöY:n päälle, minkä vuoksi heidän äitinsä joutui nuhtelemaan häntä siitä.</w:t>
        <w:br/>
        <w:t xml:space="preserve"> Lause 2: HenkilöX kaatoi maitonsa HenkilöY:n päälle ja pakotti heidän äitinsä lohduttamaan _ siitä</w:t>
      </w:r>
    </w:p>
    <w:p>
      <w:r>
        <w:rPr>
          <w:b/>
        </w:rPr>
        <w:t xml:space="preserve">Tulos</w:t>
      </w:r>
    </w:p>
    <w:p>
      <w:r>
        <w:t xml:space="preserve">Lause 1: HenkilöX halusi juoda maitoa, joten henkilöY haki sitä jääkaapista, mutta _ muutti mielensä.</w:t>
        <w:br/>
        <w:t xml:space="preserve"> Lause 2: HenkilöX halusi juoda maitoa, joten HenkilöY haki sen jääkaapista, mutta _ laittoi sen takaisin</w:t>
      </w:r>
    </w:p>
    <w:p>
      <w:r>
        <w:rPr>
          <w:b/>
        </w:rPr>
        <w:t xml:space="preserve">Tulos</w:t>
      </w:r>
    </w:p>
    <w:p>
      <w:r>
        <w:t xml:space="preserve">Lause 1: HenkilöX:llä oli laktoosi-intoleranssi ja henkilöY:llä ei, joten _:llä oli toisinaan vaikeuksia sulattaa maitotuotteita.</w:t>
        <w:br/>
        <w:t xml:space="preserve"> Lause 2: HenkilöX:llä oli laktoosi-intoleranssi ja henkilöY:llä ei, joten _:llä ei ollut toisinaan vaikeuksia sulattaa maitotuotteita.</w:t>
      </w:r>
    </w:p>
    <w:p>
      <w:r>
        <w:rPr>
          <w:b/>
        </w:rPr>
        <w:t xml:space="preserve">Tulos</w:t>
      </w:r>
    </w:p>
    <w:p>
      <w:r>
        <w:t xml:space="preserve">Lause 1: HenkilöX:llä oli laktoosi-intoleranssi, mutta henkilöY:llä ei, joten hän joi mantelimaitoa lehmänmaidon sijasta.</w:t>
        <w:br/>
        <w:t xml:space="preserve"> Lause 2: HenkilöX:llä oli laktoosi-intoleranssi, mutta henkilöY:llä ei, joten _ joi lehmänmaitoa mantelimaidon sijasta</w:t>
      </w:r>
    </w:p>
    <w:p>
      <w:r>
        <w:rPr>
          <w:b/>
        </w:rPr>
        <w:t xml:space="preserve">Tulos</w:t>
      </w:r>
    </w:p>
    <w:p>
      <w:r>
        <w:t xml:space="preserve">Lause 1: HenkilöX meni kauppaan ostamaan maitoa HenkilöY:lle, ja _ oli kaupassa suurimman osan aamusta.</w:t>
        <w:br/>
        <w:t xml:space="preserve"> Lause 2: HenkilöX meni kauppaan ostamaan maitoa HenkilöY:lle, ja _ oli kotona suurimman osan aamusta</w:t>
      </w:r>
    </w:p>
    <w:p>
      <w:r>
        <w:rPr>
          <w:b/>
        </w:rPr>
        <w:t xml:space="preserve">Tulos</w:t>
      </w:r>
    </w:p>
    <w:p>
      <w:r>
        <w:t xml:space="preserve">Lause 1: HenkilöX meni henkilöY:n omistamaan kauppaan ostamaan litran maitoa, joten _ osti maidon.</w:t>
        <w:br/>
        <w:t xml:space="preserve"> Lause 2: HenkilöX meni henkilöY:n omistamaan kauppaan ostamaan litran maitoa, joten _ myi maidon.</w:t>
      </w:r>
    </w:p>
    <w:p>
      <w:r>
        <w:rPr>
          <w:b/>
        </w:rPr>
        <w:t xml:space="preserve">Tulos</w:t>
      </w:r>
    </w:p>
    <w:p>
      <w:r>
        <w:t xml:space="preserve">Lause 1: Koska henkilöX piti kahvistaan mustana ja henkilöY ei, _ ei laittanut maitoa kahviinsa.</w:t>
        <w:br/>
        <w:t xml:space="preserve"> Lause 2: Koska henkilöX piti kahvistaan mustana ja henkilöY ei, _ laittoi maitoa kahviinsa.</w:t>
      </w:r>
    </w:p>
    <w:p>
      <w:r>
        <w:rPr>
          <w:b/>
        </w:rPr>
        <w:t xml:space="preserve">Tulos</w:t>
      </w:r>
    </w:p>
    <w:p>
      <w:r>
        <w:t xml:space="preserve">Lause 1: _ juo siis maitoa, koska henkilöX haluaa vahvan luuston ja henkilöY:llä on heikko vatsa.</w:t>
        <w:br/>
        <w:t xml:space="preserve"> Lause 2: Joten _ välttää maitoa, koska HenkilöX haluaa vahvan luuston ja HenkilöY:llä on heikko vatsa.</w:t>
      </w:r>
    </w:p>
    <w:p>
      <w:r>
        <w:rPr>
          <w:b/>
        </w:rPr>
        <w:t xml:space="preserve">Tulos</w:t>
      </w:r>
    </w:p>
    <w:p>
      <w:r>
        <w:t xml:space="preserve">Lause 1: Lääkäri suositteli, että henkilöX juo enemmän maitoa mutta ei henkilöY, koska _ luusto on hauras.</w:t>
        <w:br/>
        <w:t xml:space="preserve"> Lause 2: Lääkäri suositteli, että henkilöX juo enemmän maitoa, mutta ei henkilöY, koska _:llä on vahvat luut</w:t>
      </w:r>
    </w:p>
    <w:p>
      <w:r>
        <w:rPr>
          <w:b/>
        </w:rPr>
        <w:t xml:space="preserve">Tulos</w:t>
      </w:r>
    </w:p>
    <w:p>
      <w:r>
        <w:t xml:space="preserve">Lause 1: Wal-Martissa oli maitoa alennuksessa, joten HenkilöX osti ylimääräisen gallonan HenkilöY:lle ja ajoi sitten _ tuomaan maidon.</w:t>
        <w:br/>
        <w:t xml:space="preserve"> Lause 2: Wal-Martissa oli maitoa alennuksessa, joten HenkilöX osti ylimääräisen litran HenkilöY:lle ja ajoi sitten _ hakemaan maidon</w:t>
      </w:r>
    </w:p>
    <w:p>
      <w:r>
        <w:rPr>
          <w:b/>
        </w:rPr>
        <w:t xml:space="preserve">Tulos</w:t>
      </w:r>
    </w:p>
    <w:p>
      <w:r>
        <w:t xml:space="preserve">Lause 1: Kun HenkilöX läikytti maitoa lattialle, HenkilöY naurahti ja äiti katsoi _ ymmärtävästi.</w:t>
        <w:br/>
        <w:t xml:space="preserve"> Lause 2: Kun HenkilöX kaatoi maitoa lattialle, HenkilöY kikatti ja äiti katsoi _ ärtyneesti.</w:t>
      </w:r>
    </w:p>
    <w:p>
      <w:r>
        <w:rPr>
          <w:b/>
        </w:rPr>
        <w:t xml:space="preserve">Esimerkki 0,5069</w:t>
      </w:r>
    </w:p>
    <w:p>
      <w:r>
        <w:t xml:space="preserve">Asiayhteyssana: sheriffi.</w:t>
      </w:r>
    </w:p>
    <w:p>
      <w:r>
        <w:rPr>
          <w:b/>
        </w:rPr>
        <w:t xml:space="preserve">Tulos</w:t>
      </w:r>
    </w:p>
    <w:p>
      <w:r>
        <w:t xml:space="preserve">Lause 1: HenkilöX ampui sheriffin, mutta HenkilY ei ampunut sheriffiä, joten _ joutui vankilaan.</w:t>
        <w:br/>
        <w:t xml:space="preserve"> Lause 2: HenkilöX ampui sheriffin, mutta HenkilY ei ampunut sheriffiä, joten _ päätyi lounaalle.</w:t>
      </w:r>
    </w:p>
    <w:p>
      <w:r>
        <w:rPr>
          <w:b/>
        </w:rPr>
        <w:t xml:space="preserve">Esimerkki 0,5070</w:t>
      </w:r>
    </w:p>
    <w:p>
      <w:r>
        <w:t xml:space="preserve">Asiayhteyssana: sijoitusrahasto.</w:t>
      </w:r>
    </w:p>
    <w:p>
      <w:r>
        <w:rPr>
          <w:b/>
        </w:rPr>
        <w:t xml:space="preserve">Tulos</w:t>
      </w:r>
    </w:p>
    <w:p>
      <w:r>
        <w:t xml:space="preserve">Lause 1: HenkilöX sijoitti rahansa vähäriskiseen sijoitusrahastoon, kun taas HenkilöY sijoitti rahansa riskialttiisiin spekulatiivisiin osakkeisiin. _ pystyi kasvattamaan rahojaan.</w:t>
        <w:br/>
        <w:t xml:space="preserve"> Lause 2: HenkilöX sijoitti rahansa vähäriskiseen sijoitusrahastoon, kun taas HenkilöY sijoitti omansa riskipitoisiin spekulatiivisiin osakkeisiin</w:t>
        <w:t xml:space="preserve"> _ ei pystynyt kasvattamaan rahojaan.</w:t>
      </w:r>
    </w:p>
    <w:p>
      <w:r>
        <w:rPr>
          <w:b/>
        </w:rPr>
        <w:t xml:space="preserve">Esimerkki 0,5071</w:t>
      </w:r>
    </w:p>
    <w:p>
      <w:r>
        <w:t xml:space="preserve">Context Word: freelance-valokuvaaja.</w:t>
      </w:r>
    </w:p>
    <w:p>
      <w:r>
        <w:rPr>
          <w:b/>
        </w:rPr>
        <w:t xml:space="preserve">Tulos</w:t>
      </w:r>
    </w:p>
    <w:p>
      <w:r>
        <w:t xml:space="preserve">Lause 1: HenkilöX oli parempi freelance-valokuvaaja kuin HenkilöY, koska _ kävi monia valokuvauskursseja yliopistossa.</w:t>
        <w:br/>
        <w:t xml:space="preserve"> Lause 2: HenkilöX oli parempi freelance-valokuvaaja kuin HenkilöY, koska _ kävi vain yhden valokuvauskurssin yliopistossa</w:t>
      </w:r>
    </w:p>
    <w:p>
      <w:r>
        <w:rPr>
          <w:b/>
        </w:rPr>
        <w:t xml:space="preserve">Esimerkki 0,5072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Lause 1: HenkilöX:llä oli teini-ikäinen tyttö ja henkilöY:llä teini-ikäinen poika, joten _ ostivat lapselleen paljon meikkejä syntymäpäivänä.</w:t>
        <w:br/>
        <w:t xml:space="preserve"> Lause 2: HenkilöX:llä oli teini-ikäinen tyttö ja henkilöY:llä oli teini-ikäinen poika, joten _ osti heidän lapselleen paljon urheiluvälineitä syntymäpäivänä</w:t>
      </w:r>
    </w:p>
    <w:p>
      <w:r>
        <w:rPr>
          <w:b/>
        </w:rPr>
        <w:t xml:space="preserve">Tulos</w:t>
      </w:r>
    </w:p>
    <w:p>
      <w:r>
        <w:t xml:space="preserve">Lause 1: HenkilöX:n on mentävä cheerleader-harjoituksiin ja tanssikonsertteihin, kun taas henkilöY saa istua kotona, koska _ hänellä on teini-ikäinen tytär.</w:t>
        <w:br/>
        <w:t xml:space="preserve"> Lause 2: HenkilöX:n on mentävä cheerleader-harjoituksiin ja tanssikonsertteihin, kun taas HenkilöY saa istua kotona, koska _:llä ei ole teini-ikäistä tytärtä.</w:t>
      </w:r>
    </w:p>
    <w:p>
      <w:r>
        <w:rPr>
          <w:b/>
        </w:rPr>
        <w:t xml:space="preserve">Tulos</w:t>
      </w:r>
    </w:p>
    <w:p>
      <w:r>
        <w:t xml:space="preserve">Lause 1: Pinnallinen teini-ikäinen opiskelija flirttaili henkilöX:n kanssa mutta jätti henkilöY:n huomiotta, koska _ ajoi uudella urheiluautolla.</w:t>
        <w:br/>
        <w:t xml:space="preserve"> Lause 2: Pinnallinen teini-ikäinen opiskelija ei välittänyt henkilöX:stä, mutta flirttaili henkilöY:n kanssa, koska _ ajoi uutta urheiluautoa</w:t>
      </w:r>
    </w:p>
    <w:p>
      <w:r>
        <w:rPr>
          <w:b/>
        </w:rPr>
        <w:t xml:space="preserve">Esimerkki 0,5073</w:t>
      </w:r>
    </w:p>
    <w:p>
      <w:r>
        <w:t xml:space="preserve">Asiayhteyssana: asentaminen.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jäähdytysnesteen huuhtelusarjan asentamisessa, koska _ ei ollut koskaan ennen työskennellyt auton parissa.</w:t>
        <w:br/>
        <w:t xml:space="preserve"> Lause 2: HenkilöX joutui pyytämään henkilöY:ltä apua jäähdytysnesteen huuhtelusarjan asentamisessa, koska _ on työskennellyt auton parissa aiemmin.</w:t>
      </w:r>
    </w:p>
    <w:p>
      <w:r>
        <w:rPr>
          <w:b/>
        </w:rPr>
        <w:t xml:space="preserve">Tulos</w:t>
      </w:r>
    </w:p>
    <w:p>
      <w:r>
        <w:t xml:space="preserve">Lause 1: HenkilöX:llä oli vaikeuksia Laravel Frameworkin asentamisessa ja hän pyysi henkilöY:n apua, koska _ ei tiedä mitään tietokoneista.</w:t>
        <w:br/>
        <w:t xml:space="preserve"> Lause 2: HenkilöX:llä oli vaikeuksia Laravel Frameworkin asentamisessa ja hän pyysi henkilöY:n apua, koska _ tietää paljon tietokoneista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ongelmia fontin asentamisessa hänen MAC-tietokoneeseensa, joten _ kysyi ylimielisesti, oliko hän purkanut tiedoston.</w:t>
        <w:br/>
        <w:t xml:space="preserve"> Lause 2: HenkilöX tiesi, että henkilöY:llä oli ongelmia fontin asentamisessa hänen MAC-tietokoneeseensa, joten _ kysyi avuliaasti, oliko hän purkanut tiedoston</w:t>
      </w:r>
    </w:p>
    <w:p>
      <w:r>
        <w:rPr>
          <w:b/>
        </w:rPr>
        <w:t xml:space="preserve">Esimerkki 0,5074</w:t>
      </w:r>
    </w:p>
    <w:p>
      <w:r>
        <w:t xml:space="preserve">Asiayhteyssana: koti.</w:t>
      </w:r>
    </w:p>
    <w:p>
      <w:r>
        <w:rPr>
          <w:b/>
        </w:rPr>
        <w:t xml:space="preserve">Tulos</w:t>
      </w:r>
    </w:p>
    <w:p>
      <w:r>
        <w:t xml:space="preserve">Lause 1: HenkilöX asui ensimmäistä kertaa poissa kotoa, joten HenkilöY järjesti tupaantuliaisjuhlat; _ kirjoitti hänelle kiitoskirjeen.</w:t>
        <w:br/>
        <w:t xml:space="preserve"> Lause 2: Oli ensimmäinen kerta, kun henkilöX asui poissa kotoa, joten henkilöY järjesti tupaantuliaisjuhlat; _ sai häneltä kiitoskirjeen</w:t>
      </w:r>
    </w:p>
    <w:p>
      <w:r>
        <w:rPr>
          <w:b/>
        </w:rPr>
        <w:t xml:space="preserve">Tulos</w:t>
      </w:r>
    </w:p>
    <w:p>
      <w:r>
        <w:t xml:space="preserve">Lause 1: HenkilöX:lle oli viimeinen päivä naapurustossa, mutta henkilöY:lle ei, koska _ osti uuden kodin ja muuttaisi.</w:t>
        <w:br/>
        <w:t xml:space="preserve"> Lause 2: Se oli viimeinen päivä naapurustossa henkilöX:lle, mutta ei henkilöY:lle, koska _ ei ollut ostanut uutta asuntoa eikä olisi muuttamassa</w:t>
      </w:r>
    </w:p>
    <w:p>
      <w:r>
        <w:rPr>
          <w:b/>
        </w:rPr>
        <w:t xml:space="preserve">Tulos</w:t>
      </w:r>
    </w:p>
    <w:p>
      <w:r>
        <w:t xml:space="preserve">Lause 1: Ulkomailla asuminen vuodeksi sopi henkilöX:lle paremmin kuin henkilöY:lle, koska _ teki siitä kotinsa.</w:t>
        <w:br/>
        <w:t xml:space="preserve"> Lause 2: Ulkomailla asuminen vuodeksi sopi henkilöX:lle paremmin kuin henkilöY:lle, koska _ kaipasi kotiaan</w:t>
      </w:r>
    </w:p>
    <w:p>
      <w:r>
        <w:rPr>
          <w:b/>
        </w:rPr>
        <w:t xml:space="preserve">Tulos</w:t>
      </w:r>
    </w:p>
    <w:p>
      <w:r>
        <w:t xml:space="preserve">Lause 1: HenkilöX pyysi henkilöY:tä tulemaan kotiin, kun sää muuttui huonoksi. Kun hän pääsi turvallisesti kotiin, _ lakkasi huolehtimasta.</w:t>
        <w:br/>
        <w:t xml:space="preserve"> Lause 2: HenkilöX pyysi HenkilöY:tä tulemaan kotiin, kun sää muuttui huonoksi</w:t>
        <w:t xml:space="preserve"> Kun hän pääsi turvallisesti kotiin, _ lopetti ajamisen.</w:t>
      </w:r>
    </w:p>
    <w:p>
      <w:r>
        <w:rPr>
          <w:b/>
        </w:rPr>
        <w:t xml:space="preserve">Tulos</w:t>
      </w:r>
    </w:p>
    <w:p>
      <w:r>
        <w:t xml:space="preserve">Lause 1: HenkilöX osti ensimmäisen kotinsa henkilöY:ltä, ja _ oli niin iloinen talosta.</w:t>
        <w:br/>
        <w:t xml:space="preserve"> Lause 2: HenkilöX osti ensimmäisen kotinsa henkilöY:ltä, ja _ oli niin iloinen myydessään talon</w:t>
      </w:r>
    </w:p>
    <w:p>
      <w:r>
        <w:rPr>
          <w:b/>
        </w:rPr>
        <w:t xml:space="preserve">Tulos</w:t>
      </w:r>
    </w:p>
    <w:p>
      <w:r>
        <w:t xml:space="preserve">Lause 1: HenkilöX päätti seurata henkilöY:tä kotiin juhlista, koska _ ei tiennyt tietä takaisin.</w:t>
        <w:br/>
        <w:t xml:space="preserve"> Lause 2: HenkilöX päätti seurata HenkilöY:tä kotiin juhlista, koska _ tiesi tien takaisin.</w:t>
      </w:r>
    </w:p>
    <w:p>
      <w:r>
        <w:rPr>
          <w:b/>
        </w:rPr>
        <w:t xml:space="preserve">Tulos</w:t>
      </w:r>
    </w:p>
    <w:p>
      <w:r>
        <w:t xml:space="preserve">Lause 1: HenkilöX antoi henkilöY:lle kyydin kotiin töiden jälkeen, ja _ oli iloinen voidessaan auttaa.</w:t>
        <w:br/>
        <w:t xml:space="preserve"> Lause 2: HenkilöX antoi henkilöY:lle kyydin kotiin töiden jälkeen, ja _ oli kiitollinen, että hän pystyi autt</w:t>
      </w:r>
    </w:p>
    <w:p>
      <w:r>
        <w:rPr>
          <w:b/>
        </w:rPr>
        <w:t xml:space="preserve">Tulos</w:t>
      </w:r>
    </w:p>
    <w:p>
      <w:r>
        <w:t xml:space="preserve">Lause 1: HenkilöX:llä on suurempi koti kuin henkilöY:llä, joten hän käyttää enemmän aikaa siivoamiseen viikonloppuisin.</w:t>
        <w:br/>
        <w:t xml:space="preserve"> Lause 2: HenkilöX:llä on suurempi koti kuin henkilöY:llä, joten _ viettää vähemmän aikaa siivoamiseen joka viikonloppu</w:t>
      </w:r>
    </w:p>
    <w:p>
      <w:r>
        <w:rPr>
          <w:b/>
        </w:rPr>
        <w:t xml:space="preserve">Tulos</w:t>
      </w:r>
    </w:p>
    <w:p>
      <w:r>
        <w:t xml:space="preserve">Lause 1: HenkilöX on hiljattain ostanut asunnon henkilöY:ltä ja tarvitsee apua sen vuokraamisessa, koska _ ei tunne markkinoita.</w:t>
        <w:br/>
        <w:t xml:space="preserve"> Lause 2: HenkilöX on äskettäin ostanut asunnon henkilöY:ltä ja tarvitsee apua sen vuokraamisessa, koska _ tuntee markkinat.</w:t>
      </w:r>
    </w:p>
    <w:p>
      <w:r>
        <w:rPr>
          <w:b/>
        </w:rPr>
        <w:t xml:space="preserve">Tulos</w:t>
      </w:r>
    </w:p>
    <w:p>
      <w:r>
        <w:t xml:space="preserve">Lause 1: HenkilöX kutsui henkilöY:n yöpymään heidän kotiinsa, koska _ kuuli, että hänen talonsa oli tuhoutunut tulipalossa.</w:t>
        <w:br/>
        <w:t xml:space="preserve"> Lause 2: HenkilöX kutsui HenkilöY:n kotiinsa, koska _ talo oli tuhoutunut tulipalossa.</w:t>
      </w:r>
    </w:p>
    <w:p>
      <w:r>
        <w:rPr>
          <w:b/>
        </w:rPr>
        <w:t xml:space="preserve">Tulos</w:t>
      </w:r>
    </w:p>
    <w:p>
      <w:r>
        <w:t xml:space="preserve">Lause 1: HenkilöX tuotti pettymyksen HenkilöY:lle, koska _ oli luvannut tulla kotiin auttamaan vanhempiaan muutossa, mutta ei tullut paikalle.</w:t>
        <w:br/>
        <w:t xml:space="preserve"> Lause 2: HenkilöX oli vihainen HenkilöY:lle, koska _ oli sopinut tulevansa kotiin auttamaan vanhempiaan muutossa, mutta ei tullut paikalle.</w:t>
      </w:r>
    </w:p>
    <w:p>
      <w:r>
        <w:rPr>
          <w:b/>
        </w:rPr>
        <w:t xml:space="preserve">Tulos</w:t>
      </w:r>
    </w:p>
    <w:p>
      <w:r>
        <w:t xml:space="preserve">Lause 1: HenkilöX lähti mielellään kotiin jouluksi, mutta henkilöY ei, koska _ hänellä oli hyvin lämmin suhde perheeseensä.</w:t>
        <w:br/>
        <w:t xml:space="preserve"> Lause 2: HenkilöX lähti mielellään kotiin jouluksi, mutta henkilöY ei, koska _ hänellä oli hyvin kylmä suhde perheeseensä.</w:t>
      </w:r>
    </w:p>
    <w:p>
      <w:r>
        <w:rPr>
          <w:b/>
        </w:rPr>
        <w:t xml:space="preserve">Tulos</w:t>
      </w:r>
    </w:p>
    <w:p>
      <w:r>
        <w:t xml:space="preserve">Lause 1: HenkilöX pysyy mielellään kotona loman aikana, kun taas HenkilöY nauttii seikkailuista ja seikkailuasetelmista, _ pysyi kotona loman aikana.</w:t>
        <w:br/>
        <w:t xml:space="preserve"> Lause 2: HenkilöX tykkää pysyä kotona loman aikana, kun taas HenkilöY nauttii ja seikkailuympäristöstä, _ kävi vaeltamassa loman aikana</w:t>
      </w:r>
    </w:p>
    <w:p>
      <w:r>
        <w:rPr>
          <w:b/>
        </w:rPr>
        <w:t xml:space="preserve">Tulos</w:t>
      </w:r>
    </w:p>
    <w:p>
      <w:r>
        <w:t xml:space="preserve">Lause 1: HenkilöX jää mieluummin kotiin kuin henkilöY. _ odottaa, että elokuva tulee netflixiin.</w:t>
        <w:br/>
        <w:t xml:space="preserve"> Lause 2: HenkilöX tykkää olla kotona enemmän kuin HenkilöY. _ odottaa elokuvan ensi-iltaa teatterissa.</w:t>
      </w:r>
    </w:p>
    <w:p>
      <w:r>
        <w:rPr>
          <w:b/>
        </w:rPr>
        <w:t xml:space="preserve">Tulos</w:t>
      </w:r>
    </w:p>
    <w:p>
      <w:r>
        <w:t xml:space="preserve">Lause 1: HenkilöX esitteli henkilöY:lle taloa, koska _ oli kiinteistönvälittäjä, joka näytti hänelle asuntoa.</w:t>
        <w:br/>
        <w:t xml:space="preserve"> Lause 2: HenkilöX näytti henkilöY:lle taloa, koska _ tarvitsi kiinteistönvälittäjää näyttämään heille kodin</w:t>
      </w:r>
    </w:p>
    <w:p>
      <w:r>
        <w:rPr>
          <w:b/>
        </w:rPr>
        <w:t xml:space="preserve">Tulos</w:t>
      </w:r>
    </w:p>
    <w:p>
      <w:r>
        <w:t xml:space="preserve">Lause 1: HenkilöX ajatteli, että hänen pitäisi yrittää ostaa henkilöY:n koti, koska _ ei todellakaan pitänyt siitä.</w:t>
        <w:br/>
        <w:t xml:space="preserve"> Lause 2: HenkilöX ajatteli, että hänen pitäisi yrittää ostaa HenkilöY:n koti, koska _ todella piti kodista</w:t>
      </w:r>
    </w:p>
    <w:p>
      <w:r>
        <w:rPr>
          <w:b/>
        </w:rPr>
        <w:t xml:space="preserve">Tulos</w:t>
      </w:r>
    </w:p>
    <w:p>
      <w:r>
        <w:t xml:space="preserve">Lause 1: HenkilöX kiersi henkilöY:n hänelle näyttämässä ylellisessä kodissa ja _ aikoi ostaa sen heti.</w:t>
        <w:br/>
        <w:t xml:space="preserve"> Lause 2: HenkilöX kävi tutustumassa henkilöY:n hänelle näyttämään ylelliseen kotiin ja _ aikoi myydä sen heti</w:t>
      </w:r>
    </w:p>
    <w:p>
      <w:r>
        <w:rPr>
          <w:b/>
        </w:rPr>
        <w:t xml:space="preserve">Tulos</w:t>
      </w:r>
    </w:p>
    <w:p>
      <w:r>
        <w:t xml:space="preserve">Lause 1: HenkilöX halusi ostaa uuden kodin, kun taas henkilöY halusi myydä sen, joten _ etsi henkilöitä, jotka voisivat ostaa talon.</w:t>
        <w:br/>
        <w:t xml:space="preserve"> Lause 2: HenkilöX halusi ostaa uuden kodin, kun taas HenkilöY halusi myydä sen, joten _ etsi taloja ostettavaksi.</w:t>
      </w:r>
    </w:p>
    <w:p>
      <w:r>
        <w:rPr>
          <w:b/>
        </w:rPr>
        <w:t xml:space="preserve">Tulos</w:t>
      </w:r>
    </w:p>
    <w:p>
      <w:r>
        <w:t xml:space="preserve">Lause 1: HenkilöX katsottiin kodittomaksi ja henkilöY ei, koska _ hänellä ei ollut kotia, jossa asua.</w:t>
        <w:br/>
        <w:t xml:space="preserve"> Lause 2: HenkilöX:ää pidettiin asunnottomana ja HenkilöY:tä ei pidetty, koska _:llä oli asunto, jossa asua</w:t>
      </w:r>
    </w:p>
    <w:p>
      <w:r>
        <w:rPr>
          <w:b/>
        </w:rPr>
        <w:t xml:space="preserve">Tulos</w:t>
      </w:r>
    </w:p>
    <w:p>
      <w:r>
        <w:t xml:space="preserve">Lause 1: HenkilöX meni juhliin, mutta HenkilY jäi kotiin, koska _ oli hyvin ekstrovertti.</w:t>
        <w:br/>
        <w:t xml:space="preserve"> Lause 2: HenkilöX meni juhliin, mutta HenkilY jäi kotiin, koska _ oli hyvin introvertti.</w:t>
      </w:r>
    </w:p>
    <w:p>
      <w:r>
        <w:rPr>
          <w:b/>
        </w:rPr>
        <w:t xml:space="preserve">Tulos</w:t>
      </w:r>
    </w:p>
    <w:p>
      <w:r>
        <w:t xml:space="preserve">Lause 1: _ oli siis kylmillään, koska henkilöX ei omista asuntoa ja henkilöY omistaa kartanon.</w:t>
        <w:br/>
        <w:t xml:space="preserve"> Lause 2: _ oli siis lämpimässä, koska HenkilöX ei omista kotia ja HenkilöY omistaa kartanon.</w:t>
      </w:r>
    </w:p>
    <w:p>
      <w:r>
        <w:rPr>
          <w:b/>
        </w:rPr>
        <w:t xml:space="preserve">Tulos</w:t>
      </w:r>
    </w:p>
    <w:p>
      <w:r>
        <w:t xml:space="preserve">Lause 1: HenkilöX:n koti on tullut myyntiin henkilöY:n toimesta, koska _ on muuttamassa.</w:t>
        <w:br/>
        <w:t xml:space="preserve"> Lause 2: HenkilöX:n koti on tullut myyntiin HenkilöY:n toimesta, koska _ on kiinteistöalalla</w:t>
      </w:r>
    </w:p>
    <w:p>
      <w:r>
        <w:rPr>
          <w:b/>
        </w:rPr>
        <w:t xml:space="preserve">Tulos</w:t>
      </w:r>
    </w:p>
    <w:p>
      <w:r>
        <w:t xml:space="preserve">Lause 1: HenkilöX:n koti joutui tulvan alle enemmän kuin henkilöY:n koti, koska hän asuu lähempänä vesilähdettä.</w:t>
        <w:br/>
        <w:t xml:space="preserve"> Lause 2: HenkilöX:n koti tulvi enemmän kuin HenkilöY:n, koska _ asuu kauempana vesilähteestä.</w:t>
      </w:r>
    </w:p>
    <w:p>
      <w:r>
        <w:rPr>
          <w:b/>
        </w:rPr>
        <w:t xml:space="preserve">Tulos</w:t>
      </w:r>
    </w:p>
    <w:p>
      <w:r>
        <w:t xml:space="preserve">Lause 1: HenkilöX:n uusi koti oli kalliimpi kuin HenkilöY:n, koska _ hänellä oli suurempi palkka.</w:t>
        <w:br/>
        <w:t xml:space="preserve"> Lause 2: HenkilöX:n uusi koti oli edullisempi kuin HenkilöY:n, koska _ hänellä oli suurempi palkka.</w:t>
      </w:r>
    </w:p>
    <w:p>
      <w:r>
        <w:rPr>
          <w:b/>
        </w:rPr>
        <w:t xml:space="preserve">Tulos</w:t>
      </w:r>
    </w:p>
    <w:p>
      <w:r>
        <w:t xml:space="preserve">Lause 1: Kiinteistönvälittäjä kieltäytyi myymästä asuntoa henkilöX:lle mutta ei henkilöY:lle, koska _:llä oli huono luottoluokitus.</w:t>
        <w:br/>
        <w:t xml:space="preserve"> Lause 2: Kiinteistönvälittäjä kieltäytyi myymästä asuntoa henkilöX:lle mutta ei henkilöY:lle, koska _:llä oli erinomainen luottoluokitus</w:t>
      </w:r>
    </w:p>
    <w:p>
      <w:r>
        <w:rPr>
          <w:b/>
        </w:rPr>
        <w:t xml:space="preserve">Tulos</w:t>
      </w:r>
    </w:p>
    <w:p>
      <w:r>
        <w:t xml:space="preserve">Lause 1: Kun henkilöX lavastaa koteja, ne näyttävät surkeilta, mutta henkilöY tekee hyvää työtä, joten _ on vähemmän pätevä.</w:t>
        <w:br/>
        <w:t xml:space="preserve"> Lause 2: Kun HenkilöX lavastaa koteja, ne näyttävät surkeilta, mutta HenkilöY tekee hyvää työtä, vaikka _ on vähemmän pätevä</w:t>
      </w:r>
    </w:p>
    <w:p>
      <w:r>
        <w:rPr>
          <w:b/>
        </w:rPr>
        <w:t xml:space="preserve">Esimerkki 0,5075</w:t>
      </w:r>
    </w:p>
    <w:p>
      <w:r>
        <w:t xml:space="preserve">Kontekstin sana: Häätö.</w:t>
      </w:r>
    </w:p>
    <w:p>
      <w:r>
        <w:rPr>
          <w:b/>
        </w:rPr>
        <w:t xml:space="preserve">Tulos</w:t>
      </w:r>
    </w:p>
    <w:p>
      <w:r>
        <w:t xml:space="preserve">Lause 1: HenkilöX:ää uhkasi häätö vuokranantajaltaan, henkilöY:ltä, koska _ oli aina myöhässä maksujensa kanssa.</w:t>
        <w:br/>
        <w:t xml:space="preserve"> Lause 2: HenkilöX:ää uhkasi häätö vuokranantajaltaan, henkilöY:ltä, koska _ oli hyvin tiukka maksujensa suhteen</w:t>
      </w:r>
    </w:p>
    <w:p>
      <w:r>
        <w:rPr>
          <w:b/>
        </w:rPr>
        <w:t xml:space="preserve">Esimerkki 0,5076</w:t>
      </w:r>
    </w:p>
    <w:p>
      <w:r>
        <w:t xml:space="preserve">Asiayhteyssana: toipuminen.</w:t>
      </w:r>
    </w:p>
    <w:p>
      <w:r>
        <w:rPr>
          <w:b/>
        </w:rPr>
        <w:t xml:space="preserve">Tulos</w:t>
      </w:r>
    </w:p>
    <w:p>
      <w:r>
        <w:t xml:space="preserve">Lause 1: HenkilöX toipuu samantyyppisestä leikkauksesta nopeammin kuin henkilöY, koska _ on aina elänyt terveellisesti.</w:t>
        <w:br/>
        <w:t xml:space="preserve"> Lause 2: HenkilöX toipuu samantyyppisestä leikkauksesta nopeammin kuin henkilöY, koska _ on aina elänyt epäterveellisesti.</w:t>
      </w:r>
    </w:p>
    <w:p>
      <w:r>
        <w:rPr>
          <w:b/>
        </w:rPr>
        <w:t xml:space="preserve">Esimerkki 0.5077</w:t>
      </w:r>
    </w:p>
    <w:p>
      <w:r>
        <w:t xml:space="preserve">Context Word: viivakoodi.</w:t>
      </w:r>
    </w:p>
    <w:p>
      <w:r>
        <w:rPr>
          <w:b/>
        </w:rPr>
        <w:t xml:space="preserve">Tulos</w:t>
      </w:r>
    </w:p>
    <w:p>
      <w:r>
        <w:t xml:space="preserve">Lause 1: HenkilöX pyysi henkilöäY skannaamaan viivakoodin, koska _:n käyttämä laite oli rikki.</w:t>
        <w:br/>
        <w:t xml:space="preserve"> Lause 2: HenkilöX pyysi HenkilöY:tä skannaamaan viivakoodin, koska _:n käyttämä laite toimi oikein.</w:t>
      </w:r>
    </w:p>
    <w:p>
      <w:r>
        <w:rPr>
          <w:b/>
        </w:rPr>
        <w:t xml:space="preserve">Esimerkki 0,5078</w:t>
      </w:r>
    </w:p>
    <w:p>
      <w:r>
        <w:t xml:space="preserve">Kontekstin sana: Huulet.</w:t>
      </w:r>
    </w:p>
    <w:p>
      <w:r>
        <w:rPr>
          <w:b/>
        </w:rPr>
        <w:t xml:space="preserve">Tulos</w:t>
      </w:r>
    </w:p>
    <w:p>
      <w:r>
        <w:t xml:space="preserve">Lause 1: HenkilöX kysyi henkilöY:ltä, minkälaista voidepastillia hän käyttää, koska _ sanoi, että hänen huulensa ovat joskus halkeilleet.</w:t>
        <w:br/>
        <w:t xml:space="preserve"> Lause 2: HenkilöX kysyi henkilöY:ltä, minkälaista voidepuikkoa hän käyttäisi, koska _ sanoi, että hänen huulensa ovat harvoin halkeilleet</w:t>
      </w:r>
    </w:p>
    <w:p>
      <w:r>
        <w:rPr>
          <w:b/>
        </w:rPr>
        <w:t xml:space="preserve">Esimerkki 0,5079</w:t>
      </w:r>
    </w:p>
    <w:p>
      <w:r>
        <w:t xml:space="preserve">Asiayhteyssana: hoito.</w:t>
      </w:r>
    </w:p>
    <w:p>
      <w:r>
        <w:rPr>
          <w:b/>
        </w:rPr>
        <w:t xml:space="preserve">Tulos</w:t>
      </w:r>
    </w:p>
    <w:p>
      <w:r>
        <w:t xml:space="preserve">Lause 1: HenkilöX hoitaa lemmikkieläimiä, mutta henkilöY vihaa eläimiä, joten _ on eläinlääkäri.</w:t>
        <w:br/>
        <w:t xml:space="preserve"> Lause 2: HenkilöX hoitaa lemmikkejä, mutta HenkilöY vihaa eläimiä, joten _ ei ole eläinlääkäri</w:t>
      </w:r>
    </w:p>
    <w:p>
      <w:r>
        <w:rPr>
          <w:b/>
        </w:rPr>
        <w:t xml:space="preserve">Tulos</w:t>
      </w:r>
    </w:p>
    <w:p>
      <w:r>
        <w:t xml:space="preserve">Lause 1: HenkilöX huolehtii henkilöstäY suurimman osan ajasta, koska _ on valmis ottamaan vastuuta.</w:t>
        <w:br/>
        <w:t xml:space="preserve"> Lause 2: HenkilöX huolehtii henkilöstäY suurimman osan ajasta, koska _ ei kykene ottamaan vastuuta.</w:t>
      </w:r>
    </w:p>
    <w:p>
      <w:r>
        <w:rPr>
          <w:b/>
        </w:rPr>
        <w:t xml:space="preserve">Tulos</w:t>
      </w:r>
    </w:p>
    <w:p>
      <w:r>
        <w:t xml:space="preserve">Lause 1: HenkilöX antoi sairaalle sukulaiselleen paljon hoitoa, mutta henkilöY ei, koska _ oli hyvin anteliaita.</w:t>
        <w:br/>
        <w:t xml:space="preserve"> Lause 2: HenkilöX antoi sairaalle sukulaiselleen paljon hoitoa, mutta HenkilöY ei, koska _ oli hyvin itsekäs henkilö.</w:t>
      </w:r>
    </w:p>
    <w:p>
      <w:r>
        <w:rPr>
          <w:b/>
        </w:rPr>
        <w:t xml:space="preserve">Tulos</w:t>
      </w:r>
    </w:p>
    <w:p>
      <w:r>
        <w:t xml:space="preserve">Lause 1: HenkilöX joutui huolehtimaan äidistään toisin kuin henkilöY, koska hänen äitinsä oli vielä elossa.</w:t>
        <w:br/>
        <w:t xml:space="preserve"> Lause 2: HenkilöX joutui huolehtimaan äidistään toisin kuin henkilöY, koska _ äiti oli jo kuollut</w:t>
      </w:r>
    </w:p>
    <w:p>
      <w:r>
        <w:rPr>
          <w:b/>
        </w:rPr>
        <w:t xml:space="preserve">Tulos</w:t>
      </w:r>
    </w:p>
    <w:p>
      <w:r>
        <w:t xml:space="preserve">Lause 1: HenkilöX ei rehellisesti sanottuna välittänyt joulusta, mutta HenkilöY rakasti sitä, koska _ oli uskonnollinen.</w:t>
        <w:br/>
        <w:t xml:space="preserve"> Lause 2: HenkilöX ei rehellisesti sanottuna välittänyt joulusta, mutta henkilöY rakasti sitä, koska _ oli maallinen</w:t>
      </w:r>
    </w:p>
    <w:p>
      <w:r>
        <w:rPr>
          <w:b/>
        </w:rPr>
        <w:t xml:space="preserve">Tulos</w:t>
      </w:r>
    </w:p>
    <w:p>
      <w:r>
        <w:t xml:space="preserve">Lause 1: HenkilöX hoitaa mielellään loukkaantuneita eläimiä, mutta henkilöY ei, koska _ on hyvin empaattinen.</w:t>
        <w:br/>
        <w:t xml:space="preserve">Lause 2: HenkilöX hoitaa mielellään loukkaantuneita eläimiä, mutta HenkilöY ei, koska _ on hyvin tunteeton</w:t>
        <w:br/>
      </w:r>
    </w:p>
    <w:p>
      <w:r>
        <w:rPr>
          <w:b/>
        </w:rPr>
        <w:t xml:space="preserve">Tulos</w:t>
      </w:r>
    </w:p>
    <w:p>
      <w:r>
        <w:t xml:space="preserve">Lause 1: HenkilöX yritti huolehtia kaikista alueensa eläimistä, mutta HenkilY ei, koska _ oli hyvin lämmin ihminen.</w:t>
        <w:br/>
        <w:t xml:space="preserve"> Lause 2: HenkilöX yritti huolehtia kaikista alueensa eläimistä, mutta HenkilY ei, koska _ oli hyvin kylmä ihminen.</w:t>
      </w:r>
    </w:p>
    <w:p>
      <w:r>
        <w:rPr>
          <w:b/>
        </w:rPr>
        <w:t xml:space="preserve">Tulos</w:t>
      </w:r>
    </w:p>
    <w:p>
      <w:r>
        <w:t xml:space="preserve">Lause 1: HenkilöX huolehti henkilöY:stä, kun tämä oli sairas, koska _ oli antelias luonne.</w:t>
        <w:br/>
        <w:t xml:space="preserve"> Lause 2: HenkilöX huolehti henkilöY:stä, kun tämä oli sairas, koska _ oli sairaalloinen.</w:t>
      </w:r>
    </w:p>
    <w:p>
      <w:r>
        <w:rPr>
          <w:b/>
        </w:rPr>
        <w:t xml:space="preserve">Tulos</w:t>
      </w:r>
    </w:p>
    <w:p>
      <w:r>
        <w:t xml:space="preserve">Lause 1: HenkilöX yritti osoittaa HenkilölleY, että hän välittää heistä, joten _ vietti päivän huolehtien heistä, kun he olivat sairaita.</w:t>
        <w:br/>
        <w:t xml:space="preserve"> Lause 2: HenkilöX yritti osoittaa HenkilöY:lle, että hän välittää heistä, joten _ vietti päivän saadakseen heiltä hoitoa, kun he olivat sairaita.</w:t>
      </w:r>
    </w:p>
    <w:p>
      <w:r>
        <w:rPr>
          <w:b/>
        </w:rPr>
        <w:t xml:space="preserve">Tulos</w:t>
      </w:r>
    </w:p>
    <w:p>
      <w:r>
        <w:t xml:space="preserve">Lause 1: HenkilöX huolehti henkilöY:stä, kun he olivat lapsia, koska _ oli vanhempi.</w:t>
        <w:br/>
        <w:t xml:space="preserve"> Lause 2: HenkilöX huolehti henkilöstäY, kun he olivat lapsia, koska _ oli nuorempi.</w:t>
      </w:r>
    </w:p>
    <w:p>
      <w:r>
        <w:rPr>
          <w:b/>
        </w:rPr>
        <w:t xml:space="preserve">Tulos</w:t>
      </w:r>
    </w:p>
    <w:p>
      <w:r>
        <w:t xml:space="preserve">Lause 1: HenkilöX:n kissa saa huonompaa hoitoa kuin henkilöY:n kasvattama kissa. _ on ilkeä lemmikinomistaja.</w:t>
        <w:br/>
        <w:t xml:space="preserve"> Lause 2: HenkilöX:n kissa saa huonompaa hoitoa kuin henkilöY:n kasvattama kissa</w:t>
        <w:t xml:space="preserve"> _ on mukava lemmikinomistaja.</w:t>
      </w:r>
    </w:p>
    <w:p>
      <w:r>
        <w:rPr>
          <w:b/>
        </w:rPr>
        <w:t xml:space="preserve">Tulos</w:t>
      </w:r>
    </w:p>
    <w:p>
      <w:r>
        <w:t xml:space="preserve">Lause 1: HenkilöX:lle tämä oli tärkeää, mutta henkilöY ei välittänyt siitä, joten _ päätyi lopulta panostamaan siihen kaikin tavoin.</w:t>
        <w:br/>
        <w:t xml:space="preserve"> Lause 2: Tämä oli tärkeää HenkilöX:lle, mutta HenkilöY ei välittänyt siitä, joten _ päätyi panostamaan siihen yhtään</w:t>
      </w:r>
    </w:p>
    <w:p>
      <w:r>
        <w:rPr>
          <w:b/>
        </w:rPr>
        <w:t xml:space="preserve">Tulos</w:t>
      </w:r>
    </w:p>
    <w:p>
      <w:r>
        <w:t xml:space="preserve">Lause 1: Kun oli kyse vanhusten hoitamisesta, henkilöX soveltui tehtävään paremmin kuin henkilöY, koska _ asui vanhusten kanssa pidempään.</w:t>
        <w:br/>
        <w:t xml:space="preserve"> Lause 2: Kun oli kyse vanhusten hoitamisesta, henkilöX soveltui tehtävään paremmin kuin henkilöY, koska _ asui nuorempien ihmisten kanssa pidempään</w:t>
      </w:r>
    </w:p>
    <w:p>
      <w:r>
        <w:rPr>
          <w:b/>
        </w:rPr>
        <w:t xml:space="preserve">Esimerkki 0.5080</w:t>
      </w:r>
    </w:p>
    <w:p>
      <w:r>
        <w:t xml:space="preserve">Asiayhteyssana: takertuva.</w:t>
      </w:r>
    </w:p>
    <w:p>
      <w:r>
        <w:rPr>
          <w:b/>
        </w:rPr>
        <w:t xml:space="preserve">Tulos</w:t>
      </w:r>
    </w:p>
    <w:p>
      <w:r>
        <w:t xml:space="preserve">Lause 1: Vaikka he vasta tapasivat, henkilöX käyttäytyi hyvin takertuvasti uutta ystäväänsä henkilöY:tä kohtaan, joka suuttui, joten _ kysyi häneltä, mikä oli vialla.</w:t>
        <w:br/>
        <w:t xml:space="preserve"> Lause 2: Vaikka he vasta tapasivat, henkilöX käyttäytyi hyvin takertuvasti uutta ystäväänsä henkilöY:tä kohtaan, joka suuttui,, ja _ kertoi hänelle, mikä oli vialla.</w:t>
      </w:r>
    </w:p>
    <w:p>
      <w:r>
        <w:rPr>
          <w:b/>
        </w:rPr>
        <w:t xml:space="preserve">Tulos</w:t>
      </w:r>
    </w:p>
    <w:p>
      <w:r>
        <w:t xml:space="preserve">Lause 1: Ei ole suotavaa olla liian takertuva, mutta siitä henkilöX löysi itsensä eikä henkilöY, koska _ oli kiintynyt.</w:t>
        <w:br/>
        <w:t xml:space="preserve"> Lause 2: Ei ole suotavaa olla liian takertuva, mutta juuri sieltä PersonX löysi itsensä eikä PersonY:tä, koska _ oli irrallaan.</w:t>
      </w:r>
    </w:p>
    <w:p>
      <w:r>
        <w:rPr>
          <w:b/>
        </w:rPr>
        <w:t xml:space="preserve">Tulos</w:t>
      </w:r>
    </w:p>
    <w:p>
      <w:r>
        <w:t xml:space="preserve">Lause 1: HenkilöX kiertää kertomassa kaikille, että HenkilöY on liian takertuva, koska _ ei pidä siitä, että häntä kosketetaan...</w:t>
        <w:br/>
        <w:t xml:space="preserve"> Lause 2: Henkilö X kiertää kertomassa kaikille, että Henkilö Y on liian takertuva, koska _ pitää siitä, että häntä kosketellaan.</w:t>
      </w:r>
    </w:p>
    <w:p>
      <w:r>
        <w:rPr>
          <w:b/>
        </w:rPr>
        <w:t xml:space="preserve">Tulos</w:t>
      </w:r>
    </w:p>
    <w:p>
      <w:r>
        <w:t xml:space="preserve">Lause 1: HenkilöX oli niin takertuva uuteen poikaystäväänsä HenkilöY:hen, että _ alkoi tukehduttaa hänet huomiollaan.</w:t>
        <w:br/>
        <w:t xml:space="preserve"> Lause 2: HenkilöX oli niin takertuva uuden poikaystävänsä HenkilöY:n kanssa, että _ alkoi tuntea tukehtuvansa huomiolla.</w:t>
      </w:r>
    </w:p>
    <w:p>
      <w:r>
        <w:rPr>
          <w:b/>
        </w:rPr>
        <w:t xml:space="preserve">Tulos</w:t>
      </w:r>
    </w:p>
    <w:p>
      <w:r>
        <w:t xml:space="preserve">Lause 1: HenkilöX:n poikaystävä oli henkilöY:n mielestä liian takertuva.  _ piti hänestä ihan hyvin.</w:t>
        <w:br/>
        <w:t xml:space="preserve"> Lause 2: HenkilöX:n poikaystävä oli henkilöY:n mielestä liian takertuva</w:t>
        <w:t xml:space="preserve">  _ toivoi, että he eroaisivat...</w:t>
      </w:r>
    </w:p>
    <w:p>
      <w:r>
        <w:rPr>
          <w:b/>
        </w:rPr>
        <w:t xml:space="preserve">Esimerkki 0.5081</w:t>
      </w:r>
    </w:p>
    <w:p>
      <w:r>
        <w:t xml:space="preserve">Asiayhteyssana: hammasproteesit.</w:t>
      </w:r>
    </w:p>
    <w:p>
      <w:r>
        <w:rPr>
          <w:b/>
        </w:rPr>
        <w:t xml:space="preserve">Tulos</w:t>
      </w:r>
    </w:p>
    <w:p>
      <w:r>
        <w:t xml:space="preserve">Lause 1: Hammasproteesien puhdistaminen oli välttämätöntä henkilöX:lle mutta ei henkilöY:lle, koska _ käytti hammasproteeseja päivittäin.</w:t>
        <w:br/>
        <w:t xml:space="preserve"> Lause 2: Hammasproteesien puhdistaminen oli välttämätöntä henkilöX:lle mutta ei henkilöY:lle, koska _ ei käyttänyt hammasproteeseja päivittäin</w:t>
      </w:r>
    </w:p>
    <w:p>
      <w:r>
        <w:rPr>
          <w:b/>
        </w:rPr>
        <w:t xml:space="preserve">Tulos</w:t>
      </w:r>
    </w:p>
    <w:p>
      <w:r>
        <w:t xml:space="preserve">Lause 1: HenkilöX osti uudet hammasproteesit, mutta henkilöY:llä oli täydet hampaat, joten _ piti puhdistaa hammasproteesit sinä iltana.</w:t>
        <w:br/>
        <w:t xml:space="preserve"> Lause 2: HenkilöX osti uuden hammasproteesin, mutta HenkilöY:llä oli täydet hampaat, joten _ piti pestä hampaat sinä iltana.</w:t>
      </w:r>
    </w:p>
    <w:p>
      <w:r>
        <w:rPr>
          <w:b/>
        </w:rPr>
        <w:t xml:space="preserve">Tulos</w:t>
      </w:r>
    </w:p>
    <w:p>
      <w:r>
        <w:t xml:space="preserve">Lause 1: HenkilöX pärjäsi osaproteesiensa kanssa paremmin kuin henkilöY, koska _ käytti niitä mahdollisimman paljon.</w:t>
        <w:br/>
        <w:t xml:space="preserve"> Lause 2: HenkilöX pärjäsi osaproteesiensa kanssa paremmin kuin HenkilöY, koska _ käytti niitä mahdollisimman vähän.</w:t>
      </w:r>
    </w:p>
    <w:p>
      <w:r>
        <w:rPr>
          <w:b/>
        </w:rPr>
        <w:t xml:space="preserve">Tulos</w:t>
      </w:r>
    </w:p>
    <w:p>
      <w:r>
        <w:t xml:space="preserve">Lause 1: HenkilöX käytti hammasproteeseja, jotka henkilöY oli ostanut hänelle, koska _ hänellä oli paljon rahaa.</w:t>
        <w:br/>
        <w:t xml:space="preserve"> Lause 2: HenkilöX käytti hammasproteeseja, jotka henkilöY oli ostanut hänelle, koska _ oli menettänyt hampaansa</w:t>
      </w:r>
    </w:p>
    <w:p>
      <w:r>
        <w:rPr>
          <w:b/>
        </w:rPr>
        <w:t xml:space="preserve">Tulos</w:t>
      </w:r>
    </w:p>
    <w:p>
      <w:r>
        <w:t xml:space="preserve">Lause 1: HenkilöX käytti hammasproteeseja, kun taas henkilöY:llä oli kaikki hampaat, koska _ oli vanhempi ja hoiti hampaitaan huonosti.</w:t>
        <w:br/>
        <w:t xml:space="preserve"> Lause 2: HenkilöX käytti hammasproteeseja, kun taas henkilöY:llä oli kaikki hampaansa, koska _ oli nuorempi ja piti hampaistaan hyvää huolta</w:t>
      </w:r>
    </w:p>
    <w:p>
      <w:r>
        <w:rPr>
          <w:b/>
        </w:rPr>
        <w:t xml:space="preserve">Esimerkki 0,5082</w:t>
      </w:r>
    </w:p>
    <w:p>
      <w:r>
        <w:t xml:space="preserve">Asiayhteyssana: hortensiat.</w:t>
      </w:r>
    </w:p>
    <w:p>
      <w:r>
        <w:rPr>
          <w:b/>
        </w:rPr>
        <w:t xml:space="preserve">Tulos</w:t>
      </w:r>
    </w:p>
    <w:p>
      <w:r>
        <w:t xml:space="preserve">Lause 1: HenkilöX auttoi HenkilöY:tä istuttamaan uusia hortensioita, koska _ ei ollut allerginen niiden kosketukselle.</w:t>
        <w:br/>
        <w:t xml:space="preserve"> Lause 2: HenkilöX auttoi henkilöäY istuttamaan uusia hortensioita, koska _ oli erittäin allerginen niiden kosketukselle</w:t>
      </w:r>
    </w:p>
    <w:p>
      <w:r>
        <w:rPr>
          <w:b/>
        </w:rPr>
        <w:t xml:space="preserve">Esimerkki 0,5083</w:t>
      </w:r>
    </w:p>
    <w:p>
      <w:r>
        <w:t xml:space="preserve">Kontekstin sana: Levitä hiusvaha.</w:t>
      </w:r>
    </w:p>
    <w:p>
      <w:r>
        <w:rPr>
          <w:b/>
        </w:rPr>
        <w:t xml:space="preserve">Tulos</w:t>
      </w:r>
    </w:p>
    <w:p>
      <w:r>
        <w:t xml:space="preserve">Lause 1: Levitä koiralleni karvavahaa oli ainoa ohje, jonka henkilöX jätti henkilöY:lle, _ tiesi paljon koiranhoidosta.</w:t>
        <w:br/>
        <w:t xml:space="preserve"> Lause 2: Karvavahan levittäminen koiralleni oli ainoa ohje, jonka henkilöX jätti henkilöY:lle, _ ei tiennyt koiranhoidosta juuri mitään</w:t>
      </w:r>
    </w:p>
    <w:p>
      <w:r>
        <w:rPr>
          <w:b/>
        </w:rPr>
        <w:t xml:space="preserve">Esimerkki 0,5084</w:t>
      </w:r>
    </w:p>
    <w:p>
      <w:r>
        <w:t xml:space="preserve">Asiayhteyssana: kuume.</w:t>
      </w:r>
    </w:p>
    <w:p>
      <w:r>
        <w:rPr>
          <w:b/>
        </w:rPr>
        <w:t xml:space="preserve">Tulos</w:t>
      </w:r>
    </w:p>
    <w:p>
      <w:r>
        <w:t xml:space="preserve">Lause 1: HenkilöX vietti kuumeen saatuaan päivän sängyssä ja sai apua henkilöY:ltä, koska _ oli juuri nyt sairas.</w:t>
        <w:br/>
        <w:t xml:space="preserve"> Lause 2: Saatuaan kuumeen henkilöX vietti päivän sängyssä ja sai apua henkilöY:ltä, koska _ oli sairaana aiemmin</w:t>
      </w:r>
    </w:p>
    <w:p>
      <w:r>
        <w:rPr>
          <w:b/>
        </w:rPr>
        <w:t xml:space="preserve">Tulos</w:t>
      </w:r>
    </w:p>
    <w:p>
      <w:r>
        <w:t xml:space="preserve">Lause 1: Molemmilla oli kuumetta, mutta henkilöX:llä nousi kuume ennen henkilöäY:tä, koska _ kuunteli lääkäriä ja teki niin kuin hänelle sanottiin.</w:t>
        <w:br/>
        <w:t xml:space="preserve"> Lause 2: Molemmilla oli kuumetta, mutta henkilöX:llä nousi kuume ennen henkilöäY:tä, koska _ ei kuunnellut lääkäriä vaan teki niin kuin käskettiin.</w:t>
      </w:r>
    </w:p>
    <w:p>
      <w:r>
        <w:rPr>
          <w:b/>
        </w:rPr>
        <w:t xml:space="preserve">Tulos</w:t>
      </w:r>
    </w:p>
    <w:p>
      <w:r>
        <w:t xml:space="preserve">Lause 1: HenkilöX pyysi henkilöY:tä tuuraamaan hänen työvuoroaan eilen illalla, koska _ oli kuumeessa.</w:t>
        <w:br/>
        <w:t xml:space="preserve"> Lause 2: HenkilöX pyysi henkilöY:tä tuuraamaan hänen työvuoroaan viime yönä, koska _ ei ollut kuumeessa</w:t>
      </w:r>
    </w:p>
    <w:p>
      <w:r>
        <w:rPr>
          <w:b/>
        </w:rPr>
        <w:t xml:space="preserve">Tulos</w:t>
      </w:r>
    </w:p>
    <w:p>
      <w:r>
        <w:t xml:space="preserve">Lause 1: HenkilöX antoi henkilöY:lle lääkeannoksen, koska hänellä oli kuumetta. _ tarkisti hänet myöhemmin.</w:t>
        <w:br/>
        <w:t xml:space="preserve"> Lause 2: HenkilöX antoi henkilöY:lle lääkeannoksen, koska hänellä oli kuumetta. _ tarkisti hänet myöhemmin.</w:t>
      </w:r>
    </w:p>
    <w:p>
      <w:r>
        <w:rPr>
          <w:b/>
        </w:rPr>
        <w:t xml:space="preserve">Tulos</w:t>
      </w:r>
    </w:p>
    <w:p>
      <w:r>
        <w:t xml:space="preserve">Lause 1: HenkilöX antoi flunssansa henkilölleY, joka sai lopulta kuumeen, joten _ sääli.</w:t>
        <w:br/>
        <w:t xml:space="preserve"> Lause 2: HenkilöX antoi flunssansa henkilöY:lle, joka sai lopulta kuumetta, joten _ suuttui.</w:t>
      </w:r>
    </w:p>
    <w:p>
      <w:r>
        <w:rPr>
          <w:b/>
        </w:rPr>
        <w:t xml:space="preserve">Tulos</w:t>
      </w:r>
    </w:p>
    <w:p>
      <w:r>
        <w:t xml:space="preserve">Lause 1: HenkilöX:llä oli korkea kuume ja henkilöY:llä oli melko hyvä olo, joten _ tarvitsi lisää lääkettä.</w:t>
        <w:br/>
        <w:t xml:space="preserve"> Lause 2: HenkilöX:llä oli korkea kuume ja HenkilöY:llä oli melko hyvä olo, joten _ tarjosi lisää lääkettä.</w:t>
      </w:r>
    </w:p>
    <w:p>
      <w:r>
        <w:rPr>
          <w:b/>
        </w:rPr>
        <w:t xml:space="preserve">Tulos</w:t>
      </w:r>
    </w:p>
    <w:p>
      <w:r>
        <w:t xml:space="preserve">Lause 1: HenkilöX:llä oli vatsakipuja ja kuumetta, mutta henkilöY:llä ei, koska _ halusi välttämättä syödä vanhoja ostereita.</w:t>
        <w:br/>
        <w:t xml:space="preserve"> Lause 2: HenkilöX:llä oli vatsakipuja ja kuumetta, mutta henkilöY:llä ei, koska _ vältti vanhojen osterien syömistä</w:t>
      </w:r>
    </w:p>
    <w:p>
      <w:r>
        <w:rPr>
          <w:b/>
        </w:rPr>
        <w:t xml:space="preserve">Tulos</w:t>
      </w:r>
    </w:p>
    <w:p>
      <w:r>
        <w:t xml:space="preserve">Lause 1: HenkilöX:n oli otettava lääkettä, vaikka henkilöY ei ottanut, koska _ oli korkeakuumeinen.</w:t>
        <w:br/>
        <w:t xml:space="preserve"> Lause 2: HenkilöX joutui ottamaan lääkettä, vaikka HenkilöY ei ottanut, koska _:llä ei ollut kuumetta.</w:t>
      </w:r>
    </w:p>
    <w:p>
      <w:r>
        <w:rPr>
          <w:b/>
        </w:rPr>
        <w:t xml:space="preserve">Tulos</w:t>
      </w:r>
    </w:p>
    <w:p>
      <w:r>
        <w:t xml:space="preserve">Lause 1: HenkilöX:llä on kuumetta, koska hänellä on flunssa, ja HenkilöY ei halua sairastua, joten _ ottaa lääkkeitä.</w:t>
        <w:br/>
        <w:t xml:space="preserve"> Lause 2: HenkilöX:llä on kuumetta, koska hänellä on flunssa ja HenkilöY ei halua sairastua, joten _ pysyy erossa sairaista ihmisistä.</w:t>
      </w:r>
    </w:p>
    <w:p>
      <w:r>
        <w:rPr>
          <w:b/>
        </w:rPr>
        <w:t xml:space="preserve">Tulos</w:t>
      </w:r>
    </w:p>
    <w:p>
      <w:r>
        <w:t xml:space="preserve">Lause 1: HenkilöX:llä on tällä hetkellä kuumetta, ja henkilöY:n lämpötila on normaali. _ on todennäköisesti sairas.</w:t>
        <w:br/>
        <w:t xml:space="preserve"> Lause 2: HenkilöX:llä on tällä hetkellä kuumetta, ja HenkilöY:n lämpötila on normaali</w:t>
        <w:t xml:space="preserve"> _ on todennäköisesti terve.</w:t>
      </w:r>
    </w:p>
    <w:p>
      <w:r>
        <w:rPr>
          <w:b/>
        </w:rPr>
        <w:t xml:space="preserve">Tulos</w:t>
      </w:r>
    </w:p>
    <w:p>
      <w:r>
        <w:t xml:space="preserve">Lause 1: HenkilöX katui sitä, että hän kävi kotona sairaana ollessaan henkilöY:n luona, sillä _ hänellä oli nyt sama kuume ja nuha kuin ystävällään.</w:t>
        <w:br/>
        <w:t xml:space="preserve"> Lause 2: HenkilöX katui sitä, että henkilöY kävi hänen luonaan, kun tämä oli sairaana kotona, koska _ hänellä oli nyt sama kuume ja nuha kuin hänen ystävällään.</w:t>
      </w:r>
    </w:p>
    <w:p>
      <w:r>
        <w:rPr>
          <w:b/>
        </w:rPr>
        <w:t xml:space="preserve">Tulos</w:t>
      </w:r>
    </w:p>
    <w:p>
      <w:r>
        <w:t xml:space="preserve">Lause 1: HenkilöX istui paikallaan, kun HenkilöY kuunteli hänen rintaansa. Diagnoosi oli denguekuume, mikä yllätti _, koska hän oli kotihoidossa.</w:t>
        <w:br/>
        <w:t xml:space="preserve"> Lause 2: HenkilöX istui paikallaan, kun HenkilöY kuunteli hänen rintaansa</w:t>
        <w:t xml:space="preserve"> Diagnoosi oli denguekuume, mikä yllätti _, koska hän ei ollut havainnut sitä potilailla.</w:t>
      </w:r>
    </w:p>
    <w:p>
      <w:r>
        <w:rPr>
          <w:b/>
        </w:rPr>
        <w:t xml:space="preserve">Tulos</w:t>
      </w:r>
    </w:p>
    <w:p>
      <w:r>
        <w:t xml:space="preserve">Lause 1: HenkilöX kertoi henkilöY:lle, että tämä näytti liian sairaalta mennäkseen töihin, ja kysyi, oliko hänellä kuumetta. _ ehdotti, että he menisivät lääkäriin.</w:t>
        <w:br/>
        <w:t xml:space="preserve"> Lause 2: HenkilöX kertoi HenkilöY:lle, että he näyttivät liian sairailta mennäkseen töihin, ja kysyi, oliko heillä kuumetta. _ meni lääkäriin.</w:t>
      </w:r>
    </w:p>
    <w:p>
      <w:r>
        <w:rPr>
          <w:b/>
        </w:rPr>
        <w:t xml:space="preserve">Tulos</w:t>
      </w:r>
    </w:p>
    <w:p>
      <w:r>
        <w:t xml:space="preserve">Lause 1: HenkilöX ei ollut yhtä hätäinen lapsen kuumeen katkaisemisesta kuin henkilöY, koska _ tiesi, että lapsi oli hyvä sienestää haalealla vedellä.</w:t>
        <w:br/>
        <w:t xml:space="preserve"> Lause 2: HenkilöX ei ollut yhtä hätäinen lapsen kuumeen katkaisemisesta kuin HenkilöY, koska _ ei tiennyt, että lasta piti sienestää haalealla vedellä.</w:t>
      </w:r>
    </w:p>
    <w:p>
      <w:r>
        <w:rPr>
          <w:b/>
        </w:rPr>
        <w:t xml:space="preserve">Tulos</w:t>
      </w:r>
    </w:p>
    <w:p>
      <w:r>
        <w:t xml:space="preserve">Lause 1: HenkilöX oli varma, että henkilöY:llä oli kuumetta ja hän tarvitsi lääkettä, kun _ tunsi hänen kuuman otsansa.</w:t>
        <w:br/>
        <w:t xml:space="preserve"> Lause 2: HenkilöX oli varma, että HenkilöY:llä oli kuumetta ja hän tarvitsi lääkettä sen jälkeen, kun _ valitti kuumaa otsaansa</w:t>
      </w:r>
    </w:p>
    <w:p>
      <w:r>
        <w:rPr>
          <w:b/>
        </w:rPr>
        <w:t xml:space="preserve">Tulos</w:t>
      </w:r>
    </w:p>
    <w:p>
      <w:r>
        <w:t xml:space="preserve">Lause 1: HenkilöX oli hoitamassa HenkilöY:n kuumetta, joten _ vietti koko viikonlopun hoitamalla sairasta ystäväänsä.</w:t>
        <w:br/>
        <w:t xml:space="preserve"> Lause 2: HenkilöX hoiti HenkilöY:n kuumetta, joten _ vietti koko viikonlopun sairaana ystävänä.</w:t>
      </w:r>
    </w:p>
    <w:p>
      <w:r>
        <w:rPr>
          <w:b/>
        </w:rPr>
        <w:t xml:space="preserve">Tulos</w:t>
      </w:r>
    </w:p>
    <w:p>
      <w:r>
        <w:t xml:space="preserve">Lause 1: HenkilöX:n kuume meni pois, ja henkilöY:llä on edelleen kuume, joten _ on tällä hetkellä terve.</w:t>
        <w:br/>
        <w:t xml:space="preserve"> Lause 2: HenkilöX:n kuume meni pois, ja HenkilöY:llä on yhä kuume, joten _ on tällä hetkellä sairas</w:t>
      </w:r>
    </w:p>
    <w:p>
      <w:r>
        <w:rPr>
          <w:b/>
        </w:rPr>
        <w:t xml:space="preserve">Tulos</w:t>
      </w:r>
    </w:p>
    <w:p>
      <w:r>
        <w:t xml:space="preserve">Lause 1: HenkilöX:n kuume laski pian, mutta henkilöY:n ei, koska hän oli jatkuvasti juonut nestettä.</w:t>
        <w:br/>
        <w:t xml:space="preserve"> Lause 2: HenkilöX:n kuume laski pian, mutta henkilöY:n ei, koska _ ei ollut juurikaan juonut nestettä</w:t>
      </w:r>
    </w:p>
    <w:p>
      <w:r>
        <w:rPr>
          <w:b/>
        </w:rPr>
        <w:t xml:space="preserve">Tulos</w:t>
      </w:r>
    </w:p>
    <w:p>
      <w:r>
        <w:t xml:space="preserve">Lause 1: Kuumeinen mies tuli puhumaan henkilöX:lle eikä henkilöY:lle, koska _ oli lääkäri.</w:t>
        <w:br/>
        <w:t xml:space="preserve"> Lause 2: Kuumeinen mies tuli ja puhui henkilöX:lle eikä henkilöY:lle, koska _ oli potilas.</w:t>
      </w:r>
    </w:p>
    <w:p>
      <w:r>
        <w:rPr>
          <w:b/>
        </w:rPr>
        <w:t xml:space="preserve">Tulos</w:t>
      </w:r>
    </w:p>
    <w:p>
      <w:r>
        <w:t xml:space="preserve">Lause 1: Vaikka he olivat olleet yhdessä, henkilöX sairastui kuumeeseen, mutta henkilöY ei. _ oli aina ollut heikko immuunijärjestelmä.</w:t>
        <w:br/>
        <w:t xml:space="preserve"> Lause 2: Vaikka he olivat olleet yhdessä, henkilöX sairastui kuumeeseen, mutta henkilöY ei. _ oli aina vahva immuunijärjestelmä.</w:t>
      </w:r>
    </w:p>
    <w:p>
      <w:r>
        <w:rPr>
          <w:b/>
        </w:rPr>
        <w:t xml:space="preserve">Tulos</w:t>
      </w:r>
    </w:p>
    <w:p>
      <w:r>
        <w:t xml:space="preserve">Lause 1: Kun he olivat sairaalassa, henkilöX tunsi olonsa paljon huonommaksi kuin henkilöY, koska hänellä oli korkeampi kuume.</w:t>
        <w:br/>
        <w:t xml:space="preserve"> Lause 2: Kun he olivat sairaalassa, henkilöX tunsi olonsa paljon huonommaksi kuin henkilöY, koska _:llä oli matalampi kuume</w:t>
      </w:r>
    </w:p>
    <w:p>
      <w:r>
        <w:rPr>
          <w:b/>
        </w:rPr>
        <w:t xml:space="preserve">Esimerkki 0,5085</w:t>
      </w:r>
    </w:p>
    <w:p>
      <w:r>
        <w:t xml:space="preserve">Asiayhteyssana: vasikkalihas.</w:t>
      </w:r>
    </w:p>
    <w:p>
      <w:r>
        <w:rPr>
          <w:b/>
        </w:rPr>
        <w:t xml:space="preserve">Tulos</w:t>
      </w:r>
    </w:p>
    <w:p>
      <w:r>
        <w:t xml:space="preserve">Lause 1: HenkilöX järkyttyi, kun HenkilöY huusi tuskissaan _ tunsi repeämän pohjelihaksessaan.</w:t>
        <w:br/>
        <w:t xml:space="preserve"> Lause 2: HenkilöX itki, kun HenkilöY huusi kauhusta nähtyään _ saavan repeämän vasikkalihakseen.</w:t>
      </w:r>
    </w:p>
    <w:p>
      <w:r>
        <w:rPr>
          <w:b/>
        </w:rPr>
        <w:t xml:space="preserve">Esimerkki 0.5086</w:t>
      </w:r>
    </w:p>
    <w:p>
      <w:r>
        <w:t xml:space="preserve">Asiayhteyssana: lääkkeet.</w:t>
      </w:r>
    </w:p>
    <w:p>
      <w:r>
        <w:rPr>
          <w:b/>
        </w:rPr>
        <w:t xml:space="preserve">Tulos</w:t>
      </w:r>
    </w:p>
    <w:p>
      <w:r>
        <w:t xml:space="preserve">Lause 1: Henkilö X pyysi henkilöä Y:tä ajamaan hänet apteekkiin hakemaan lääkkeitä, koska _ ei ollut ajokorttia.</w:t>
        <w:br/>
        <w:t xml:space="preserve"> Lause 2: HenkilöX pyysi henkilöY:tä ajamaan hänet apteekkiin hakemaan lääkkeitä, koska _ oli ajokortillinen kuljettaja.</w:t>
      </w:r>
    </w:p>
    <w:p>
      <w:r>
        <w:rPr>
          <w:b/>
        </w:rPr>
        <w:t xml:space="preserve">Tulos</w:t>
      </w:r>
    </w:p>
    <w:p>
      <w:r>
        <w:t xml:space="preserve">Lause 1: HenkilöX joutui ottamaan monia lääkkeitä, mutta ei HenkilöY, koska _ oli kipuja ja särkyjä.</w:t>
        <w:br/>
        <w:t xml:space="preserve"> Lause 2: HenkilöX joutui ottamaan monia lääkkeitä, mutta henkilöY ei, koska _ ei ollut kipuja ja särkyjä</w:t>
      </w:r>
    </w:p>
    <w:p>
      <w:r>
        <w:rPr>
          <w:b/>
        </w:rPr>
        <w:t xml:space="preserve">Tulos</w:t>
      </w:r>
    </w:p>
    <w:p>
      <w:r>
        <w:t xml:space="preserve">Lause 1: HenkilöX kieltäytyi ottamasta henkilöY:n antamia lääkkeitä, vaikka _ oli jatkuvasti sairas.</w:t>
        <w:br/>
        <w:t xml:space="preserve"> Lause 2: HenkilöX kieltäytyi ottamasta lääkkeitä, joita HenkilöY antoi heille, vaikka _ oli jatkuvasti tarjoamassa.</w:t>
      </w:r>
    </w:p>
    <w:p>
      <w:r>
        <w:rPr>
          <w:b/>
        </w:rPr>
        <w:t xml:space="preserve">Esimerkki 0,5087</w:t>
      </w:r>
    </w:p>
    <w:p>
      <w:r>
        <w:t xml:space="preserve">Asiayhteyssana: valinta.</w:t>
      </w:r>
    </w:p>
    <w:p>
      <w:r>
        <w:rPr>
          <w:b/>
        </w:rPr>
        <w:t xml:space="preserve">Tulos</w:t>
      </w:r>
    </w:p>
    <w:p>
      <w:r>
        <w:t xml:space="preserve">Lause 1: Henkilö X ei osannut valita, joten henkilö Y valitsi hänen puolestaan, koska _ on liian päättämätön.</w:t>
        <w:br/>
        <w:t xml:space="preserve"> Lause 2: HenkilöX ei voinut tehdä valintaa, joten HenkilöY valitsi heidän puolestaan, koska _ on liian kärsimätön</w:t>
      </w:r>
    </w:p>
    <w:p>
      <w:r>
        <w:rPr>
          <w:b/>
        </w:rPr>
        <w:t xml:space="preserve">Tulos</w:t>
      </w:r>
    </w:p>
    <w:p>
      <w:r>
        <w:t xml:space="preserve">Lause 1: HenkilöX teki aavikkovalinnan HenkilöY:lle, koska _ luuli tietävänsä tarkalleen, mitä tämä halusi.</w:t>
        <w:br/>
        <w:t xml:space="preserve"> Lause 2: HenkilöX teki aavikkovalinnan HenkilöY:lle, vaikka _ jo tiesi tarkalleen, mitä hän halusi.</w:t>
      </w:r>
    </w:p>
    <w:p>
      <w:r>
        <w:rPr>
          <w:b/>
        </w:rPr>
        <w:t xml:space="preserve">Tulos</w:t>
      </w:r>
    </w:p>
    <w:p>
      <w:r>
        <w:t xml:space="preserve">Lause 1: Valinta annettiin henkilöX:lle eikä henkilöY:lle, koska _ työskenteli yrityksessä pidempään.</w:t>
        <w:br/>
        <w:t xml:space="preserve"> Lause 2: Valinta annettiin henkilöX:lle eikä henkilöY:lle, koska _ työskenteli yrityksessä lyhyemmän aikaa</w:t>
      </w:r>
    </w:p>
    <w:p>
      <w:r>
        <w:rPr>
          <w:b/>
        </w:rPr>
        <w:t xml:space="preserve">Tulos</w:t>
      </w:r>
    </w:p>
    <w:p>
      <w:r>
        <w:t xml:space="preserve">Lause 1: Asiakirja päätettiin antaa henkilölle X eikä henkilölle Y, koska _ oli paljon kypsempi.</w:t>
        <w:br/>
        <w:t xml:space="preserve"> Lause 2: Valinta oli antaa asiakirja henkilöX:lle eikä henkilöY:lle, koska _ oli paljon epäkypsempi.</w:t>
      </w:r>
    </w:p>
    <w:p>
      <w:r>
        <w:rPr>
          <w:b/>
        </w:rPr>
        <w:t xml:space="preserve">Esimerkki 0,5088</w:t>
      </w:r>
    </w:p>
    <w:p>
      <w:r>
        <w:t xml:space="preserve">Asiayhteyssana: heikko.</w:t>
      </w:r>
    </w:p>
    <w:p>
      <w:r>
        <w:rPr>
          <w:b/>
        </w:rPr>
        <w:t xml:space="preserve">Tulos</w:t>
      </w:r>
    </w:p>
    <w:p>
      <w:r>
        <w:t xml:space="preserve">Lause 1: Veren näkeminen sai henkilöX:n pyörtymään, mutta ei henkilöY:tä, minkä vuoksi _ ei koskaan voinut ryhtyä sairaanhoitajaksi.</w:t>
        <w:br/>
        <w:t xml:space="preserve"> Lause 2: Veren näkeminen sai henkilöX:n pyörtymään, mutta ei henkilöY:tä, minkä vuoksi _ olisi hyvä sairaanhoitaja</w:t>
      </w:r>
    </w:p>
    <w:p>
      <w:r>
        <w:rPr>
          <w:b/>
        </w:rPr>
        <w:t xml:space="preserve">Esimerkki 0.5089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Lause 1: HenkilöX johti keskustelua ajankohtaisista poliittisista uutisista, mutta ei henkilöY, koska _ seurasi ajankohtaisia tapahtumia.</w:t>
        <w:br/>
        <w:t xml:space="preserve"> Lause 2: HenkilöX johti keskustelua ajankohtaisista poliittisista uutisista mutta ei HenkilöY, koska _ laiminlöi ajankohtaisia tapahtumia</w:t>
      </w:r>
    </w:p>
    <w:p>
      <w:r>
        <w:rPr>
          <w:b/>
        </w:rPr>
        <w:t xml:space="preserve">Esimerkki 0,5090</w:t>
      </w:r>
    </w:p>
    <w:p>
      <w:r>
        <w:t xml:space="preserve">Asiayhteyssana: sidottu.</w:t>
      </w:r>
    </w:p>
    <w:p>
      <w:r>
        <w:rPr>
          <w:b/>
        </w:rPr>
        <w:t xml:space="preserve">Tulos</w:t>
      </w:r>
    </w:p>
    <w:p>
      <w:r>
        <w:t xml:space="preserve">Lause 1: HenkilöX ystävystyi luokkatovereihinsa nopeammin kuin HenkilöY, koska _ oli ystävällinen luonne.</w:t>
        <w:br/>
        <w:t xml:space="preserve"> Lause 2: HenkilöX ystävystyi luokkatovereidensa kanssa nopeammin kuin HenkilöY, koska _ oli melko epäystävällinen luonne</w:t>
      </w:r>
    </w:p>
    <w:p>
      <w:r>
        <w:rPr>
          <w:b/>
        </w:rPr>
        <w:t xml:space="preserve">Esimerkki 0,5091</w:t>
      </w:r>
    </w:p>
    <w:p>
      <w:r>
        <w:t xml:space="preserve">Asiayhteyssana: sika.</w:t>
      </w:r>
    </w:p>
    <w:p>
      <w:r>
        <w:rPr>
          <w:b/>
        </w:rPr>
        <w:t xml:space="preserve">Tulos</w:t>
      </w:r>
    </w:p>
    <w:p>
      <w:r>
        <w:t xml:space="preserve">Lause 1: HenkilöX:n kasvattama sika voittaa maatilakilpailun henkilöY:n sian, koska _ hän on antanut sialleen taivaallisen korkeaa ravintoa.</w:t>
        <w:br/>
        <w:t xml:space="preserve"> Lause 2: HenkilöX:n kasvattama sika voittaa tilan kilpailussa HenkilöY:n sian, koska hän on _ antanut sialleen varattua ruokavaliota</w:t>
      </w:r>
    </w:p>
    <w:p>
      <w:r>
        <w:rPr>
          <w:b/>
        </w:rPr>
        <w:t xml:space="preserve">Esimerkki 0.5092</w:t>
      </w:r>
    </w:p>
    <w:p>
      <w:r>
        <w:t xml:space="preserve">Asiayhteyssana: valmis.</w:t>
      </w:r>
    </w:p>
    <w:p>
      <w:r>
        <w:rPr>
          <w:b/>
        </w:rPr>
        <w:t xml:space="preserve">Tulos</w:t>
      </w:r>
    </w:p>
    <w:p>
      <w:r>
        <w:t xml:space="preserve">Lause 1: Valmistautuminen emättimensisäiseen ultraäänitutkimukseen oli henkilöX:lle helpompaa kuin henkilöY:lle, koska _ oli tehnyt sen jo aiemmin.</w:t>
        <w:br/>
        <w:t xml:space="preserve"> Lause 2: Valmistautuminen intravaginaaliseen ultraäänitutkimukseen oli helppo nakki henkilöX:lle kuin henkilöY:lle, koska _ ei ollut käynyt sellaisessa aiemmin.</w:t>
      </w:r>
    </w:p>
    <w:p>
      <w:r>
        <w:rPr>
          <w:b/>
        </w:rPr>
        <w:t xml:space="preserve">Tulos</w:t>
      </w:r>
    </w:p>
    <w:p>
      <w:r>
        <w:t xml:space="preserve">Lause 1: HenkilöX oli vähemmän valmistautunut kykykilpailuun kuin HenkilöY, koska _ opiskeli hyvin laiskasti.</w:t>
        <w:br/>
        <w:t xml:space="preserve"> Lause 2: HenkilöX oli vähemmän valmistautunut kykyjenetsintäkilpailuun kuin HenkilöY, koska _ opiskeli hyvin ahkerasti.</w:t>
      </w:r>
    </w:p>
    <w:p>
      <w:r>
        <w:rPr>
          <w:b/>
        </w:rPr>
        <w:t xml:space="preserve">Tulos</w:t>
      </w:r>
    </w:p>
    <w:p>
      <w:r>
        <w:t xml:space="preserve">Lause 1: HenkilöX oli paremmin valmistautunut kaksosten synnyttämiseen kuin henkilöY, koska _ oli saanut lapsen aikaisemmin.</w:t>
        <w:br/>
        <w:t xml:space="preserve"> Lause 2: HenkilöX oli paremmin valmistautunut kaksosten synnyttämiseen kuin HenkilöY, koska _ ei ollut saanut lasta aikaisemmin</w:t>
      </w:r>
    </w:p>
    <w:p>
      <w:r>
        <w:rPr>
          <w:b/>
        </w:rPr>
        <w:t xml:space="preserve">Tulos</w:t>
      </w:r>
    </w:p>
    <w:p>
      <w:r>
        <w:t xml:space="preserve">Lause 1: HenkilöX oli valmiimpi vanhemmaksi kuin henkilöY, koska _ oli viettänyt paljon aikaa lasten kanssa.</w:t>
        <w:br/>
        <w:t xml:space="preserve"> Lause 2: HenkilöX oli valmiimpi vanhemmaksi kuin HenkilöY, koska _ oli viettänyt hyvin vähän aikaa lasten kanssa</w:t>
      </w:r>
    </w:p>
    <w:p>
      <w:r>
        <w:rPr>
          <w:b/>
        </w:rPr>
        <w:t xml:space="preserve">Tulos</w:t>
      </w:r>
    </w:p>
    <w:p>
      <w:r>
        <w:t xml:space="preserve">Lause 1: HenkilöX ei ollut yhtä hyvin valmistautunut lomalle kuin HenkilöY, koska _ oli saanut lyhyesti tiedon matkasta.</w:t>
        <w:br/>
        <w:t xml:space="preserve"> Lause 2: HenkilöX ei ollut valmistautunut lomalle yhtä hyvin kuin HenkilöY, koska _ oli saanut matkasta ennakkoilmoituksen.</w:t>
      </w:r>
    </w:p>
    <w:p>
      <w:r>
        <w:rPr>
          <w:b/>
        </w:rPr>
        <w:t xml:space="preserve">Tulos</w:t>
      </w:r>
    </w:p>
    <w:p>
      <w:r>
        <w:t xml:space="preserve">Lause 1: HenkilöX oli varautunut lumimyrskyyn, mutta henkilöY ei, joten hänellä oli paljon ylimääräistä ruokaa ja vettä.</w:t>
        <w:br/>
        <w:t xml:space="preserve"> Lause 2: HenkilöX oli varautunut lumimyrskyyn, mutta henkilöY ei, joten _ ei ollut ylimääräistä ruokaa ja vettä</w:t>
      </w:r>
    </w:p>
    <w:p>
      <w:r>
        <w:rPr>
          <w:b/>
        </w:rPr>
        <w:t xml:space="preserve">Esimerkki 0.5093</w:t>
      </w:r>
    </w:p>
    <w:p>
      <w:r>
        <w:t xml:space="preserve">Asiayhteyssana: väärinkäytetty.</w:t>
      </w:r>
    </w:p>
    <w:p>
      <w:r>
        <w:rPr>
          <w:b/>
        </w:rPr>
        <w:t xml:space="preserve">Tulos</w:t>
      </w:r>
    </w:p>
    <w:p>
      <w:r>
        <w:t xml:space="preserve">Lause 1: HenkilöX joutuu henkisen väkivallan kohteeksi ja pyytää ystävältään HenkilöY:ltä apua, koska _ tuntee olonsa kurjaksi.</w:t>
        <w:br/>
        <w:t xml:space="preserve"> Lause 2: HenkilöX:ää pahoinpidellään tunnetasolla ja hän pyytää ystävältään HenkilöY:ltä apua, koska _ haluaa auttaa.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henkilöäY käytettiin väärin, joten _ tarjosi loputtomasti tukea.</w:t>
        <w:br/>
        <w:t xml:space="preserve"> Lause 2: HenkilöX oli huolissaan siitä, että HenkilöY:tä käytettiin hyväksi, joten _ kieltäytyi loputtomasta määrästä tukea</w:t>
      </w:r>
    </w:p>
    <w:p>
      <w:r>
        <w:rPr>
          <w:b/>
        </w:rPr>
        <w:t xml:space="preserve">Tulos</w:t>
      </w:r>
    </w:p>
    <w:p>
      <w:r>
        <w:t xml:space="preserve">Lause 1: HenkilöX pelkäsi ihmisiä enemmän kuin HenkilöY, koska _ oli joutunut aiemmin hyväksikäytetyksi.</w:t>
        <w:br/>
        <w:t xml:space="preserve"> Lause 2: HenkilöX pelkäsi ihmisiä enemmän kuin HenkilöY, vaikka _ oli joutunut aiemmin hyväksikäytetyksi</w:t>
      </w:r>
    </w:p>
    <w:p>
      <w:r>
        <w:rPr>
          <w:b/>
        </w:rPr>
        <w:t xml:space="preserve">Tulos</w:t>
      </w:r>
    </w:p>
    <w:p>
      <w:r>
        <w:t xml:space="preserve">Lause 1: HenkilöX:n kissaa on pahoinpidelty, mutta henkilöY:n kissaa ei, koska _:n kissa tuli turvakodista.</w:t>
        <w:br/>
        <w:t xml:space="preserve"> Lause 2: HenkilöX:n kissaa pahoinpideltiin, mutta HenkilöY:n kissaa ei pahoinpidelty, koska _:n kissa tuli hyvästä kodista</w:t>
      </w:r>
    </w:p>
    <w:p>
      <w:r>
        <w:rPr>
          <w:b/>
        </w:rPr>
        <w:t xml:space="preserve">Esimerkki 0,5094</w:t>
      </w:r>
    </w:p>
    <w:p>
      <w:r>
        <w:t xml:space="preserve">Kontekstisana: likaiset lautaset.</w:t>
      </w:r>
    </w:p>
    <w:p>
      <w:r>
        <w:rPr>
          <w:b/>
        </w:rPr>
        <w:t xml:space="preserve">Tulos</w:t>
      </w:r>
    </w:p>
    <w:p>
      <w:r>
        <w:t xml:space="preserve">Lause 1: HenkilöX pyysi henkilöäY siivoamaan likaiset lautaset pois. _ oli kiitollinen avusta.</w:t>
        <w:br/>
        <w:t xml:space="preserve"> Lause 2: HenkilöX pyysi HenkilöY:tä siivoamaan likaiset lautaset pois</w:t>
        <w:t xml:space="preserve"> _ oli iloinen avusta.</w:t>
      </w:r>
    </w:p>
    <w:p>
      <w:r>
        <w:rPr>
          <w:b/>
        </w:rPr>
        <w:t xml:space="preserve">Esimerkki 0,5095</w:t>
      </w:r>
    </w:p>
    <w:p>
      <w:r>
        <w:t xml:space="preserve">Asiayhteyssana: kustannukset.</w:t>
      </w:r>
    </w:p>
    <w:p>
      <w:r>
        <w:rPr>
          <w:b/>
        </w:rPr>
        <w:t xml:space="preserve">Tulos</w:t>
      </w:r>
    </w:p>
    <w:p>
      <w:r>
        <w:t xml:space="preserve">Lause 1: HenkilöX ei ottanut huomioon kustannuksia ostaessaan talon henkilöY:ltä, joten _ jäi rahasampoon.</w:t>
        <w:br/>
        <w:t xml:space="preserve"> Lause 2: HenkilöX ei ottanut huomioon kustannuksia ostaessaan talon HenkilöY:ltä, joten _ pääsi eroon rahakuopasta.</w:t>
      </w:r>
    </w:p>
    <w:p>
      <w:r>
        <w:rPr>
          <w:b/>
        </w:rPr>
        <w:t xml:space="preserve">Esimerkki 0.5096</w:t>
      </w:r>
    </w:p>
    <w:p>
      <w:r>
        <w:t xml:space="preserve">Kontekstin sana: Korea.</w:t>
      </w:r>
    </w:p>
    <w:p>
      <w:r>
        <w:rPr>
          <w:b/>
        </w:rPr>
        <w:t xml:space="preserve">Tulos</w:t>
      </w:r>
    </w:p>
    <w:p>
      <w:r>
        <w:t xml:space="preserve">Lause 1: HenkilöX päätti matkustaa Koreaan HenkilöY:n kanssa, koska _ oli kotoisin kyseisestä maasta.</w:t>
        <w:br/>
        <w:t xml:space="preserve"> Lause 2: HenkilöX päätti vierailla Koreassa henkilöY:n kanssa, mutta _ oli kotoisin kyseisestä maasta</w:t>
      </w:r>
    </w:p>
    <w:p>
      <w:r>
        <w:rPr>
          <w:b/>
        </w:rPr>
        <w:t xml:space="preserve">Esimerkki 0,5097</w:t>
      </w:r>
    </w:p>
    <w:p>
      <w:r>
        <w:t xml:space="preserve">Kontekstisana: treenaaminen.</w:t>
      </w:r>
    </w:p>
    <w:p>
      <w:r>
        <w:rPr>
          <w:b/>
        </w:rPr>
        <w:t xml:space="preserve">Tulos</w:t>
      </w:r>
    </w:p>
    <w:p>
      <w:r>
        <w:t xml:space="preserve">Lause 1: HenkilöX:llä on vahvemmat lihakset kuin HenkilöY:llä, koska hän harrastaa kuntosaliharjoittelua joka päivä.</w:t>
        <w:br/>
        <w:t xml:space="preserve"> Lause 2: HenkilöX:llä on vahvemmat lihakset kuin HenkilöY:llä, koska _ vihaa kuntosalilla treenaamista joka päivä.</w:t>
      </w:r>
    </w:p>
    <w:p>
      <w:r>
        <w:rPr>
          <w:b/>
        </w:rPr>
        <w:t xml:space="preserve">Esimerkki 0.5098</w:t>
      </w:r>
    </w:p>
    <w:p>
      <w:r>
        <w:t xml:space="preserve">Asiayhteyssana: öljyinen.</w:t>
      </w:r>
    </w:p>
    <w:p>
      <w:r>
        <w:rPr>
          <w:b/>
        </w:rPr>
        <w:t xml:space="preserve">Tulos</w:t>
      </w:r>
    </w:p>
    <w:p>
      <w:r>
        <w:t xml:space="preserve">Lause 1: HenkilölläX oli rasvaisemmat hiukset kuin henkilöY:llä, vaikka _:n päänahka oli paljon kuivempi.</w:t>
        <w:br/>
        <w:t xml:space="preserve"> Lause 2: HenkilöX:llä oli vähemmän rasvaiset hiukset kuin henkilöY:llä, vaikka _:n päänahka oli paljon kuivempi</w:t>
      </w:r>
    </w:p>
    <w:p>
      <w:r>
        <w:rPr>
          <w:b/>
        </w:rPr>
        <w:t xml:space="preserve">Tulos</w:t>
      </w:r>
    </w:p>
    <w:p>
      <w:r>
        <w:t xml:space="preserve">Lause 1: HenkilöX:llä on melko rasvainen iho, mutta HenkilöY:llä aika kuiva. _ joutuu käyttämään vahvempaa kasvovettä.</w:t>
        <w:br/>
        <w:t xml:space="preserve"> Lause 2: HenkilöX:llä on melko rasvainen iho, mutta HenkilöY:n iho on aika kuiva</w:t>
        <w:t xml:space="preserve"> _ joutuu käyttämään kesyempää kasvovettä.</w:t>
      </w:r>
    </w:p>
    <w:p>
      <w:r>
        <w:rPr>
          <w:b/>
        </w:rPr>
        <w:t xml:space="preserve">Tulos</w:t>
      </w:r>
    </w:p>
    <w:p>
      <w:r>
        <w:t xml:space="preserve">Lause 1: HenkilöX:llä on erittäin rasvaiset hiukset ja hän pyytää henkilöY:ltä neuvoja shampoon suhteen, koska _ ei tiedä, mitä ostaa.</w:t>
        <w:br/>
        <w:t xml:space="preserve"> Lause 2: HenkilöX:llä on erittäin rasvaiset hiukset ja hän pyytää henkilöY:ltä neuvoja shampoon suhteen, mutta _ ei tiedä, mitä ostaa.</w:t>
      </w:r>
    </w:p>
    <w:p>
      <w:r>
        <w:rPr>
          <w:b/>
        </w:rPr>
        <w:t xml:space="preserve">Tulos</w:t>
      </w:r>
    </w:p>
    <w:p>
      <w:r>
        <w:t xml:space="preserve">Lause 1: Henkilö X:n iho on usein liian rasvainen tai kuiva, kun taas henkilö Y:n iho on juuri sopiva, joten _ käyttää halpaa kasvovettä.</w:t>
        <w:br/>
        <w:t xml:space="preserve"> Lause 2: HenkilöX:n iho on usein liian rasvainen tai kuiva, kun taas HenkilöY:n iho on juuri sopiva, joten _ käyttää sopivaa kasvovettä</w:t>
      </w:r>
    </w:p>
    <w:p>
      <w:r>
        <w:rPr>
          <w:b/>
        </w:rPr>
        <w:t xml:space="preserve">Esimerkki 0.5099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Lause 1: HenkilöX luki henkilöY:lle, jotta tämä nukahtaisi illalla, _ rakasti lukea hänelle tarinoita.</w:t>
        <w:br/>
        <w:t xml:space="preserve"> Lause 2: Henkilö X luki henkilö Y:lle auttaakseen häntä nukahtamaan illalla, _ rakasti sitä, että hänelle kerrottiin tarinoita.</w:t>
      </w:r>
    </w:p>
    <w:p>
      <w:r>
        <w:rPr>
          <w:b/>
        </w:rPr>
        <w:t xml:space="preserve">Esimerkki 0.5100</w:t>
      </w:r>
    </w:p>
    <w:p>
      <w:r>
        <w:t xml:space="preserve">Kontekstin sana: top.</w:t>
      </w:r>
    </w:p>
    <w:p>
      <w:r>
        <w:rPr>
          <w:b/>
        </w:rPr>
        <w:t xml:space="preserve">Tulos</w:t>
      </w:r>
    </w:p>
    <w:p>
      <w:r>
        <w:t xml:space="preserve">Lause 1: HenkilöX:n henkilöY:lle antama yläosa ulottui tämän polviin asti, koska _ on pidempi.</w:t>
        <w:br/>
        <w:t xml:space="preserve"> Lause 2: Huippu, jonka henkilöX antoi henkilöY:lle, ulottui hänen polviaan myöten, koska _ on lyhyempi</w:t>
      </w:r>
    </w:p>
    <w:p>
      <w:r>
        <w:rPr>
          <w:b/>
        </w:rPr>
        <w:t xml:space="preserve">Tulos</w:t>
      </w:r>
    </w:p>
    <w:p>
      <w:r>
        <w:t xml:space="preserve">Lause 1: HenkilöX:n HenkilöY:ltä lainaama toppi mahtui hädin tuskin hänen päälleen, koska _ oli paljon leveämpi ylävartaloltaan.</w:t>
        <w:br/>
        <w:t xml:space="preserve"> Lause 2: HenkilöX:n HenkilöY:ltä lainaama toppi mahtui juuri ja juuri hänen ylleen, koska _ oli paljon kapeampi vartaloltaan</w:t>
      </w:r>
    </w:p>
    <w:p>
      <w:r>
        <w:rPr>
          <w:b/>
        </w:rPr>
        <w:t xml:space="preserve">Esimerkki 0.5101</w:t>
      </w:r>
    </w:p>
    <w:p>
      <w:r>
        <w:t xml:space="preserve">Kontekstisana: luonnollisesti.</w:t>
      </w:r>
    </w:p>
    <w:p>
      <w:r>
        <w:rPr>
          <w:b/>
        </w:rPr>
        <w:t xml:space="preserve">Tulos</w:t>
      </w:r>
    </w:p>
    <w:p>
      <w:r>
        <w:t xml:space="preserve">Lause 1: HenkilöX:llä oli luonnostaan suorat hiukset, kun taas henkilöY:llä ei ollut, koska molemmilla vanhemmilla oli suorat hiukset.</w:t>
        <w:br/>
        <w:t xml:space="preserve"> Lause 2: HenkilöX:llä oli luonnostaan suorat hiukset, kun taas henkilöY:llä ei ollut, koska _ vanhemmilla oli kiharat hiukset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henkilöY:llä oli luonnostaan kauniit kasvot, mutta että _ tarvitsi liikaa meikkiä näyttääkseen hyvältä.</w:t>
        <w:br/>
        <w:t xml:space="preserve"> Lause 2: HenkilöX oli sitä mieltä, että henkilöY:llä oli luonnostaan kauniit kasvot ja että _ tarvitsi vain vähän meikkiä näyttääkseen hyvältä</w:t>
      </w:r>
    </w:p>
    <w:p>
      <w:r>
        <w:rPr>
          <w:b/>
        </w:rPr>
        <w:t xml:space="preserve">Tulos</w:t>
      </w:r>
    </w:p>
    <w:p>
      <w:r>
        <w:t xml:space="preserve">Lause 1: Keittiön uudistaminen tuli luonnostaan henkilöX:lle, mutta ei henkilöY:lle, koska hänellä oli kokemusta kirvesmiehen oppipoikana toimimisesta.</w:t>
        <w:br/>
        <w:t xml:space="preserve"> Lause 2: Keittiön uudistaminen tuli luonnostaan henkilöX:lle mutta ei henkilöY:lle, koska _:llä ei ollut kokemusta kirvesmiehen oppipoikana toimimisesta.</w:t>
      </w:r>
    </w:p>
    <w:p>
      <w:r>
        <w:rPr>
          <w:b/>
        </w:rPr>
        <w:t xml:space="preserve">Esimerkki 0,5102</w:t>
      </w:r>
    </w:p>
    <w:p>
      <w:r>
        <w:t xml:space="preserve">Asiayhteyssana: sileä.</w:t>
      </w:r>
    </w:p>
    <w:p>
      <w:r>
        <w:rPr>
          <w:b/>
        </w:rPr>
        <w:t xml:space="preserve">Tulos</w:t>
      </w:r>
    </w:p>
    <w:p>
      <w:r>
        <w:t xml:space="preserve">Lause 1: HenkilöX on autoalan asiantuntija, HenkilöY ei ole, joten _ osaa tasoittaa korin täyteaineita.</w:t>
        <w:br/>
        <w:t xml:space="preserve"> Lause 2: HenkilöX on autoalan asiantuntija, HenkilöY ei ole, joten _ ei osaa tasoittaa korin täyteainetta.</w:t>
      </w:r>
    </w:p>
    <w:p>
      <w:r>
        <w:rPr>
          <w:b/>
        </w:rPr>
        <w:t xml:space="preserve">Esimerkki 0.5103</w:t>
      </w:r>
    </w:p>
    <w:p>
      <w:r>
        <w:t xml:space="preserve">Asiayhteyssana: metalli.</w:t>
      </w:r>
    </w:p>
    <w:p>
      <w:r>
        <w:rPr>
          <w:b/>
        </w:rPr>
        <w:t xml:space="preserve">Tulos</w:t>
      </w:r>
    </w:p>
    <w:p>
      <w:r>
        <w:t xml:space="preserve">Lause 1: _ osasi siis korjata metallimiekan, koska henkilöX on hyvä seppä ja henkilöY palkkasoturi.</w:t>
        <w:br/>
        <w:t xml:space="preserve"> Lause 2: _ osasi siis käyttää metallimiekkaa, koska henkilöX on hyvä seppä ja henkilöY palkkasoturi.</w:t>
      </w:r>
    </w:p>
    <w:p>
      <w:r>
        <w:rPr>
          <w:b/>
        </w:rPr>
        <w:t xml:space="preserve">Tulos</w:t>
      </w:r>
    </w:p>
    <w:p>
      <w:r>
        <w:t xml:space="preserve">Lause 1: HenkilöX:n käyttämä metalli oli paljon parempi kuin henkilöY:n käyttämä metalli, koska _ käytti kiiltävää metallia.</w:t>
        <w:br/>
        <w:t xml:space="preserve"> Lause 2: HenkilöX:n käyttämä metalli oli paljon parempi kuin HenkilöY:n käyttämä metalli, koska _ käytti tylsää metallia</w:t>
      </w:r>
    </w:p>
    <w:p>
      <w:r>
        <w:rPr>
          <w:b/>
        </w:rPr>
        <w:t xml:space="preserve">Esimerkki 0.5104</w:t>
      </w:r>
    </w:p>
    <w:p>
      <w:r>
        <w:t xml:space="preserve">Asiayhteyssana: hiertää.</w:t>
      </w:r>
    </w:p>
    <w:p>
      <w:r>
        <w:rPr>
          <w:b/>
        </w:rPr>
        <w:t xml:space="preserve">Tulos</w:t>
      </w:r>
    </w:p>
    <w:p>
      <w:r>
        <w:t xml:space="preserve">Lause 1: HenkilöX levitti aloe vera -geeliä henkilöY:n iholle, joka oli hiertynyt maratonin juoksemisesta, koska _ oli huolissaan loukkaantuneesta alueesta.</w:t>
        <w:br/>
        <w:t xml:space="preserve"> Lause 2: HenkilöX levitti aloe vera -geeliä HenkilöY:n iholle, joka oli hiertynyt maratonin juoksemisesta, koska _ oli kipeä loukkaantuneesta alueesta</w:t>
      </w:r>
    </w:p>
    <w:p>
      <w:r>
        <w:rPr>
          <w:b/>
        </w:rPr>
        <w:t xml:space="preserve">Esimerkki 0,5105</w:t>
      </w:r>
    </w:p>
    <w:p>
      <w:r>
        <w:t xml:space="preserve">Kontekstisana: delete.</w:t>
      </w:r>
    </w:p>
    <w:p>
      <w:r>
        <w:rPr>
          <w:b/>
        </w:rPr>
        <w:t xml:space="preserve">Tulos</w:t>
      </w:r>
    </w:p>
    <w:p>
      <w:r>
        <w:t xml:space="preserve">Lause 1: HenkilöX poisti henkilöY:n tietokoneelleen tallentamat tärkeät tiedostot. _ oli sen kanssa samaa mieltä.</w:t>
        <w:br/>
        <w:t xml:space="preserve"> Lause 2: HenkilöX poisti tärkeitä tiedostoja, jotka HenkilöY oli tallentanut tietokoneelleen</w:t>
        <w:t xml:space="preserve"> _ oli vihainen siitä.</w:t>
      </w:r>
    </w:p>
    <w:p>
      <w:r>
        <w:rPr>
          <w:b/>
        </w:rPr>
        <w:t xml:space="preserve">Esimerkki 0.5106</w:t>
      </w:r>
    </w:p>
    <w:p>
      <w:r>
        <w:t xml:space="preserve">Kontekstin sana: katsella.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tapaaminen vielä kestää, koska _:n kello oli rikki.</w:t>
        <w:br/>
        <w:t xml:space="preserve"> Lause 2: HenkilöX kysyi henkilöY:ltä, kuinka kauan on aikaa kokouksen alkamiseen, koska _:n kello toimi.</w:t>
      </w:r>
    </w:p>
    <w:p>
      <w:r>
        <w:rPr>
          <w:b/>
        </w:rPr>
        <w:t xml:space="preserve">Tulos</w:t>
      </w:r>
    </w:p>
    <w:p>
      <w:r>
        <w:t xml:space="preserve">Lause 1: HenkilöX kysyi henkilöY:ltä, mitä kello on, koska _ oli unohtanut pitää kelloa.</w:t>
        <w:br/>
        <w:t xml:space="preserve"> Lause 2: Henkilö X kysyi henkilö Y:ltä, mihin aikaan _ oli muistanut laittaa kellonsa.</w:t>
      </w:r>
    </w:p>
    <w:p>
      <w:r>
        <w:rPr>
          <w:b/>
        </w:rPr>
        <w:t xml:space="preserve">Tulos</w:t>
      </w:r>
    </w:p>
    <w:p>
      <w:r>
        <w:t xml:space="preserve">Lause 1: HenkilöX osti henkilöY:lle kellon tämän syntymäpäiväksi, koska _ oli kyllästynyt kertomaan aikaa hänelle.</w:t>
        <w:br/>
        <w:t xml:space="preserve"> Lause 2: HenkilöX osti HenkilöY:lle kellon syntymäpäivälahjaksi, koska _ oli kyllästynyt kyselemään aikaa.</w:t>
      </w:r>
    </w:p>
    <w:p>
      <w:r>
        <w:rPr>
          <w:b/>
        </w:rPr>
        <w:t xml:space="preserve">Tulos</w:t>
      </w:r>
    </w:p>
    <w:p>
      <w:r>
        <w:t xml:space="preserve">Lause 1: HenkilöX osti kalliin kellon, mutta henkilöY ei, koska _ teki ylitöitä töissä.</w:t>
        <w:br/>
        <w:t xml:space="preserve"> Lause 2: HenkilöX osti kalliin kellon, mutta ei HenkilöY, koska _ teki töissä vähän työtunteja</w:t>
      </w:r>
    </w:p>
    <w:p>
      <w:r>
        <w:rPr>
          <w:b/>
        </w:rPr>
        <w:t xml:space="preserve">Tulos</w:t>
      </w:r>
    </w:p>
    <w:p>
      <w:r>
        <w:t xml:space="preserve">Lause 1: HenkilöX ostaa henkilöY:lle kellon valmistujaislahjaksi, koska _ on hyvä vanhempi.</w:t>
        <w:br/>
        <w:t xml:space="preserve"> Lause 2: HenkilöX ostaa henkilöY:lle kellon valmistujaislahjaksi, koska _ on hyvä opiskelija</w:t>
      </w:r>
    </w:p>
    <w:p>
      <w:r>
        <w:rPr>
          <w:b/>
        </w:rPr>
        <w:t xml:space="preserve">Tulos</w:t>
      </w:r>
    </w:p>
    <w:p>
      <w:r>
        <w:t xml:space="preserve">Lause 1: HenkilöX saapui juhliin ajoissa enemmän kuin henkilöY, koska _ käytti kelloa.</w:t>
        <w:br/>
        <w:t xml:space="preserve"> Lause 2: HenkilöX saapui juhliin vähemmän ajoissa kuin henkilöY, koska _ käytti kelloa.</w:t>
      </w:r>
    </w:p>
    <w:p>
      <w:r>
        <w:rPr>
          <w:b/>
        </w:rPr>
        <w:t xml:space="preserve">Tulos</w:t>
      </w:r>
    </w:p>
    <w:p>
      <w:r>
        <w:t xml:space="preserve">Lause 1: HenkilöX tarkkaili tarkasti HenkilöY:tä, jotta _ tietäisi tarkalleen, mitä tämä puuhaa.</w:t>
        <w:br/>
        <w:t xml:space="preserve"> Lause 2: HenkilöX tarkkaili tiiviisti HenkilöY:tä, mutta _ tiesi tarkalleen, mitä he pu</w:t>
      </w:r>
    </w:p>
    <w:p>
      <w:r>
        <w:rPr>
          <w:b/>
        </w:rPr>
        <w:t xml:space="preserve">Tulos</w:t>
      </w:r>
    </w:p>
    <w:p>
      <w:r>
        <w:t xml:space="preserve">Lause 1: HenkilöX pysäytti kadulla henkilöY:n kysyäkseen kelloa, koska hänellä ei ollut kelloa.</w:t>
        <w:br/>
        <w:t xml:space="preserve"> Lause 2: HenkilöX pysäytti henkilöY:n kadulla kysyäkseen aikaa, koska _:llä oli kello.</w:t>
      </w:r>
    </w:p>
    <w:p>
      <w:r>
        <w:rPr>
          <w:b/>
        </w:rPr>
        <w:t xml:space="preserve">Esimerkki 0.5107</w:t>
      </w:r>
    </w:p>
    <w:p>
      <w:r>
        <w:t xml:space="preserve">Asiayhteyssana: kiusaaja.</w:t>
      </w:r>
    </w:p>
    <w:p>
      <w:r>
        <w:rPr>
          <w:b/>
        </w:rPr>
        <w:t xml:space="preserve">Tulos</w:t>
      </w:r>
    </w:p>
    <w:p>
      <w:r>
        <w:t xml:space="preserve">Lause 1: HenkilöX on suuri kiusaaja, mutta henkilöY ei ole. _ joutui paljon vaikeuksiin koulussa.</w:t>
        <w:br/>
        <w:t xml:space="preserve"> Lause 2: HenkilöX on suuri kiusaaja, mutta HenkilöY ei ole. _ ei joutunut koulussa vaikeuksiin.</w:t>
      </w:r>
    </w:p>
    <w:p>
      <w:r>
        <w:rPr>
          <w:b/>
        </w:rPr>
        <w:t xml:space="preserve">Tulos</w:t>
      </w:r>
    </w:p>
    <w:p>
      <w:r>
        <w:t xml:space="preserve">Lause 1: HenkilöX alkoi käyttäytyä koulussa joka päivä kiusaajana henkilöY:tä kohtaan, koska _ oli häntä pienempi.</w:t>
        <w:br/>
        <w:t xml:space="preserve"> Lause 2: HenkilöX alkoi käyttäytyä koulussa joka päivä kiusaajana HenkilöY:tä kohtaan, koska _ oli heitä isompi</w:t>
      </w:r>
    </w:p>
    <w:p>
      <w:r>
        <w:rPr>
          <w:b/>
        </w:rPr>
        <w:t xml:space="preserve">Tulos</w:t>
      </w:r>
    </w:p>
    <w:p>
      <w:r>
        <w:t xml:space="preserve">Lause 1: HenkilöX nousi vastustamaan HenkilöY:tä, koska _ kiusasi häntä ja hän oli saanut tarpeekseen.</w:t>
        <w:br/>
        <w:t xml:space="preserve"> Lause 2: HenkilöX nousi esiin HenkilöY:tä vastaan, koska _ oli rohkea ja hän oli saanut tarpeekseen kiusaamisesta</w:t>
      </w:r>
    </w:p>
    <w:p>
      <w:r>
        <w:rPr>
          <w:b/>
        </w:rPr>
        <w:t xml:space="preserve">Tulos</w:t>
      </w:r>
    </w:p>
    <w:p>
      <w:r>
        <w:t xml:space="preserve">Lause 1: HenkilöX kiusasi henkilöY:tä yläasteella. Nähdessään hänet uudelleen _ halusi pyytää häneltä anteeksi.</w:t>
        <w:br/>
        <w:t xml:space="preserve"> Lause 2: HenkilöX kiusasi henkilöY:tä yläasteella. Nähdessään hänet uudelleen _ halusi rangaista häntä.</w:t>
      </w:r>
    </w:p>
    <w:p>
      <w:r>
        <w:rPr>
          <w:b/>
        </w:rPr>
        <w:t xml:space="preserve">Esimerkki 0.5108</w:t>
      </w:r>
    </w:p>
    <w:p>
      <w:r>
        <w:t xml:space="preserve">Asiayhteyssana: ankara.</w:t>
      </w:r>
    </w:p>
    <w:p>
      <w:r>
        <w:rPr>
          <w:b/>
        </w:rPr>
        <w:t xml:space="preserve">Tulos</w:t>
      </w:r>
    </w:p>
    <w:p>
      <w:r>
        <w:t xml:space="preserve">Lause 1: Kova sää kaatoi henkilöX:n, kun taas henkilöY:lle se kelpasi, koska _ oli paljon vähemmän vastustuskykyinen.</w:t>
        <w:br/>
        <w:t xml:space="preserve"> Lause 2: Kova sää kaatoi PersonX:n, kun taas PersonY pärjäsi sen kanssa, koska _ oli paljon kestävämpi</w:t>
      </w:r>
    </w:p>
    <w:p>
      <w:r>
        <w:rPr>
          <w:b/>
        </w:rPr>
        <w:t xml:space="preserve">Esimerkki 0.5109</w:t>
      </w:r>
    </w:p>
    <w:p>
      <w:r>
        <w:t xml:space="preserve">Kontekstin sana: Voikermakuorrutus.</w:t>
      </w:r>
    </w:p>
    <w:p>
      <w:r>
        <w:rPr>
          <w:b/>
        </w:rPr>
        <w:t xml:space="preserve">Tulos</w:t>
      </w:r>
    </w:p>
    <w:p>
      <w:r>
        <w:t xml:space="preserve">Lause 1: HenkilöX päätti leipoa kakun ja käyttää voikermakuorrutusta sen päälle HenkilöY:n syntymäpäiväksi, joten hän otti ainekset ja ryhtyi töihin.</w:t>
        <w:br/>
        <w:t xml:space="preserve"> Lause 2: HenkilöX päätti leipoa kakun ja käyttää voikermakuorrutusta sen päälle HenkilöY:n syntymäpäiväksi, mutta _ oli jo ottanut ainekset ja aloittanut</w:t>
      </w:r>
    </w:p>
    <w:p>
      <w:r>
        <w:rPr>
          <w:b/>
        </w:rPr>
        <w:t xml:space="preserve">Esimerkki 0,5110</w:t>
      </w:r>
    </w:p>
    <w:p>
      <w:r>
        <w:t xml:space="preserve">Kontekstisana: sokea koira.</w:t>
      </w:r>
    </w:p>
    <w:p>
      <w:r>
        <w:rPr>
          <w:b/>
        </w:rPr>
        <w:t xml:space="preserve">Tulos</w:t>
      </w:r>
    </w:p>
    <w:p>
      <w:r>
        <w:t xml:space="preserve">Lause 1: HenkilöX:llä oli sokea koira, jota henkilöY yritti kiusata, joten _ suuttui ja löi häntä.</w:t>
        <w:br/>
        <w:t xml:space="preserve"> Lause 2: HenkilöX:llä oli sokea koira, jota HenkilöY yritti kiusata, joten _ suuttui pahasti saatuaan turpaansa...</w:t>
      </w:r>
    </w:p>
    <w:p>
      <w:r>
        <w:rPr>
          <w:b/>
        </w:rPr>
        <w:t xml:space="preserve">Esimerkki 0.5111</w:t>
      </w:r>
    </w:p>
    <w:p>
      <w:r>
        <w:t xml:space="preserve">Asiayhteyssana: pesu.</w:t>
      </w:r>
    </w:p>
    <w:p>
      <w:r>
        <w:rPr>
          <w:b/>
        </w:rPr>
        <w:t xml:space="preserve">Tulos</w:t>
      </w:r>
    </w:p>
    <w:p>
      <w:r>
        <w:t xml:space="preserve">Lause 1: HenkilöX:n oli helpompi pestä pyykkiä kuin henkilöY:n, koska _ oli aiemmin työskennellyt kotiapulaisena.</w:t>
        <w:br/>
        <w:t xml:space="preserve"> Lause 2: HenkilöX:n oli vaikeampi pestä pyykkiä kuin HenkilöY:n, koska _ oli työskennellyt aiemmin kotiapulaisena.</w:t>
      </w:r>
    </w:p>
    <w:p>
      <w:r>
        <w:rPr>
          <w:b/>
        </w:rPr>
        <w:t xml:space="preserve">Tulos</w:t>
      </w:r>
    </w:p>
    <w:p>
      <w:r>
        <w:t xml:space="preserve">Lause 1: Auton pesu ja vahaus oli henkilöX:n viikoittainen rituaali, mutta ei henkilöY:n, koska _:llä on uusi auto.</w:t>
        <w:br/>
        <w:t xml:space="preserve"> Lause 2: Auton peseminen ja vahaaminen oli viikoittainen rituaali henkilöX:lle mutta ei henkilöY:lle, koska _:llä on vanha</w:t>
      </w:r>
    </w:p>
    <w:p>
      <w:r>
        <w:rPr>
          <w:b/>
        </w:rPr>
        <w:t xml:space="preserve">Tulos</w:t>
      </w:r>
    </w:p>
    <w:p>
      <w:r>
        <w:t xml:space="preserve">Lause 1: Kun henkilöX pesee vaatteita, ne eivät ole yhtä puhtaita kuin henkilöY:n, koska _ käyttää edullista pesuainetta.</w:t>
        <w:br/>
        <w:t xml:space="preserve"> Lause 2: Kun henkilöX pesee vaatteita, ne ovat vähemmän puhtaita kuin henkilöY:n, koska _ käyttää korkeahintaista pesuainetta</w:t>
      </w:r>
    </w:p>
    <w:p>
      <w:r>
        <w:rPr>
          <w:b/>
        </w:rPr>
        <w:t xml:space="preserve">Esimerkki 0.5112</w:t>
      </w:r>
    </w:p>
    <w:p>
      <w:r>
        <w:t xml:space="preserve">Asiayhteyssana: kramppi.</w:t>
      </w:r>
    </w:p>
    <w:p>
      <w:r>
        <w:rPr>
          <w:b/>
        </w:rPr>
        <w:t xml:space="preserve">Tulos</w:t>
      </w:r>
    </w:p>
    <w:p>
      <w:r>
        <w:t xml:space="preserve">Lause 1: HenkilöX sai krampin uidessaan, mutta henkilöY ei, koska _ ei ollut odottanut puoli tuntia ruokailun jälkeen.</w:t>
        <w:br/>
        <w:t xml:space="preserve"> Lause 2: HenkilöX sai krampin uidessaan, mutta HenkilöY ei saanut, koska _ oli odottanut puoli tuntia syömisen jälkeen</w:t>
      </w:r>
    </w:p>
    <w:p>
      <w:r>
        <w:rPr>
          <w:b/>
        </w:rPr>
        <w:t xml:space="preserve">Esimerkki 0,5113</w:t>
      </w:r>
    </w:p>
    <w:p>
      <w:r>
        <w:t xml:space="preserve">Kontekstisana: simpukankuoret.</w:t>
      </w:r>
    </w:p>
    <w:p>
      <w:r>
        <w:rPr>
          <w:b/>
        </w:rPr>
        <w:t xml:space="preserve">Tulos</w:t>
      </w:r>
    </w:p>
    <w:p>
      <w:r>
        <w:t xml:space="preserve">Lause 1: HenkilöX keräsi rannalla simpukankuoria äidilleen HenkilöY:lle. _ kiillotti simpukankuoret ennen kuin antoi ne pois.</w:t>
        <w:br/>
        <w:t xml:space="preserve"> Lause 2: HenkilöX keräsi rannalla simpukankuoria äidilleen HenkilöY:lle. _ kiillotti simpukat ennen niiden vastaanottamista.</w:t>
      </w:r>
    </w:p>
    <w:p>
      <w:r>
        <w:rPr>
          <w:b/>
        </w:rPr>
        <w:t xml:space="preserve">Esimerkki 0.5114</w:t>
      </w:r>
    </w:p>
    <w:p>
      <w:r>
        <w:t xml:space="preserve">Kontekstin sana: Tavaramerkki nimi.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miten nimeä voidaan suojata, koska _ ei tiedä.</w:t>
        <w:br/>
        <w:t xml:space="preserve"> Lause 2: HenkilöX kysyi HenkilöY:ltä, tietääkö tämä, miten nimi voidaan merkitä tavaramerkiksi, mutta _ ei tiedä.</w:t>
      </w:r>
    </w:p>
    <w:p>
      <w:r>
        <w:rPr>
          <w:b/>
        </w:rPr>
        <w:t xml:space="preserve">Esimerkki 0,5115</w:t>
      </w:r>
    </w:p>
    <w:p>
      <w:r>
        <w:t xml:space="preserve">Asiayhteyssana: laatta.</w:t>
      </w:r>
    </w:p>
    <w:p>
      <w:r>
        <w:rPr>
          <w:b/>
        </w:rPr>
        <w:t xml:space="preserve">Tulos</w:t>
      </w:r>
    </w:p>
    <w:p>
      <w:r>
        <w:t xml:space="preserve">Lause 1: Koska henkilöX on henkilöY:n vanhan kaakelikaupan uskollinen asiakas, _ on aina oikeassa.</w:t>
        <w:br/>
        <w:t xml:space="preserve"> Lause 2: Koska HenkilöX on henkilöY:n vanhan kaakelikaupan uskollinen asiakas, _ myy aina.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kylpyhuoneen kaakelin vaihdossa, koska _ halusi apua sen kanssa.</w:t>
        <w:br/>
        <w:t xml:space="preserve"> Lause 2: HenkilöX pyysi HenkilöY:tä auttamaan kylpyhuoneen kaakelin vaihtamisessa, koska _ pyysi apua sen kanssa</w:t>
      </w:r>
    </w:p>
    <w:p>
      <w:r>
        <w:rPr>
          <w:b/>
        </w:rPr>
        <w:t xml:space="preserve">Tulos</w:t>
      </w:r>
    </w:p>
    <w:p>
      <w:r>
        <w:t xml:space="preserve">Lause 1: HenkilöX kieltäytyi laatoittamasta lattiaa, joten henkilöY päätyi laatoittamaan sen.  _ oli hyvin huolimaton.</w:t>
        <w:br/>
        <w:t xml:space="preserve"> Lause 2: HenkilöX kieltäytyi laatoittamasta lattiaa, joten HenkilöY päätyi tekemään sen.  _ oli hyvin ahkera.</w:t>
      </w:r>
    </w:p>
    <w:p>
      <w:r>
        <w:rPr>
          <w:b/>
        </w:rPr>
        <w:t xml:space="preserve">Tulos</w:t>
      </w:r>
    </w:p>
    <w:p>
      <w:r>
        <w:t xml:space="preserve">Lause 1: Uudelleen sisustettaessa henkilöX päätti laatoittaa laatat itse, kun taas henkilöY hankki ammattilaisen tekemään sen. _ rakasti DIY-projekteja.</w:t>
        <w:br/>
        <w:t xml:space="preserve"> Lause 2: Uudelleen sisustaessaan HenkilöX päätti laatoittaa laatat itse, kun taas HenkilöY hankki ammattilaisen tekemään sen</w:t>
        <w:t xml:space="preserve"> _ vihasi DIY-projekteja.</w:t>
      </w:r>
    </w:p>
    <w:p>
      <w:r>
        <w:rPr>
          <w:b/>
        </w:rPr>
        <w:t xml:space="preserve">Esimerkki 0.5116</w:t>
      </w:r>
    </w:p>
    <w:p>
      <w:r>
        <w:t xml:space="preserve">Asiayhteyssana: mikrofoni.</w:t>
      </w:r>
    </w:p>
    <w:p>
      <w:r>
        <w:rPr>
          <w:b/>
        </w:rPr>
        <w:t xml:space="preserve">Tulos</w:t>
      </w:r>
    </w:p>
    <w:p>
      <w:r>
        <w:t xml:space="preserve">Lause 1: Ilman mikrofonia esiintyminen oli henkilöX:lle helpompaa kuin henkilöY:lle, koska _:llä oli luonnostaan kova ääni.</w:t>
        <w:br/>
        <w:t xml:space="preserve"> Lause 2: Esiintyminen ilman mikrofonia oli helpompaa henkilöX:lle kuin henkilöY:lle, koska _:llä ei ollut luonnostaan kovaäänistä ääntä.</w:t>
      </w:r>
    </w:p>
    <w:p>
      <w:r>
        <w:rPr>
          <w:b/>
        </w:rPr>
        <w:t xml:space="preserve">Esimerkki 0.5117</w:t>
      </w:r>
    </w:p>
    <w:p>
      <w:r>
        <w:t xml:space="preserve">Asiayhteyssana: juoruilu.</w:t>
      </w:r>
    </w:p>
    <w:p>
      <w:r>
        <w:rPr>
          <w:b/>
        </w:rPr>
        <w:t xml:space="preserve">Tulos</w:t>
      </w:r>
    </w:p>
    <w:p>
      <w:r>
        <w:t xml:space="preserve">Lause 1: HenkilöX etsi jatkuvasti juoruja, ja HenkilöY:llä oli jotain mehukasta, joten _ kerjäsi häneltä yksityiskohtia.</w:t>
        <w:br/>
        <w:t xml:space="preserve"> Lause 2: HenkilöX etsi jatkuvasti juoruja, ja HenkilöY:llä oli jotain mehukasta, joten _ tarjosi heille yksityiskohtia</w:t>
      </w:r>
    </w:p>
    <w:p>
      <w:r>
        <w:rPr>
          <w:b/>
        </w:rPr>
        <w:t xml:space="preserve">Esimerkki 0.5118</w:t>
      </w:r>
    </w:p>
    <w:p>
      <w:r>
        <w:t xml:space="preserve">Kontekstin sana: Flunssa.</w:t>
      </w:r>
    </w:p>
    <w:p>
      <w:r>
        <w:rPr>
          <w:b/>
        </w:rPr>
        <w:t xml:space="preserve">Tulos</w:t>
      </w:r>
    </w:p>
    <w:p>
      <w:r>
        <w:t xml:space="preserve">Lause 1: HenkilöX oli saanut influenssarokotuksen, mutta henkilöY ei, joten _ oli terve koko talven.</w:t>
        <w:br/>
        <w:t xml:space="preserve"> Lause 2: HenkilöX oli saanut influenssarokotuksen, mutta HenkilöY ei, joten _ oli sairaana koko talven</w:t>
      </w:r>
    </w:p>
    <w:p>
      <w:r>
        <w:rPr>
          <w:b/>
        </w:rPr>
        <w:t xml:space="preserve">Esimerkki 0.5119</w:t>
      </w:r>
    </w:p>
    <w:p>
      <w:r>
        <w:t xml:space="preserve">Kontekstisana: voittaja.</w:t>
      </w:r>
    </w:p>
    <w:p>
      <w:r>
        <w:rPr>
          <w:b/>
        </w:rPr>
        <w:t xml:space="preserve">Tulos</w:t>
      </w:r>
    </w:p>
    <w:p>
      <w:r>
        <w:t xml:space="preserve">Lause 1: HenkilöX voitti lotossa henkilöY:n sijasta, koska _ osti paljon enemmän lippuja.</w:t>
        <w:br/>
        <w:t xml:space="preserve"> Lause 2: HenkilöX voitti lotossa henkilöY:n sijasta, koska _ osti paljon vähemmän lippuja.</w:t>
      </w:r>
    </w:p>
    <w:p>
      <w:r>
        <w:rPr>
          <w:b/>
        </w:rPr>
        <w:t xml:space="preserve">Tulos</w:t>
      </w:r>
    </w:p>
    <w:p>
      <w:r>
        <w:t xml:space="preserve">Lause 1: HenkilöX:n asenne on huono, vaikka hän voittaakin, kun taas henkilöY on hyvä voittaja, joten _ on huono urheiluhenkinen.</w:t>
        <w:br/>
        <w:t xml:space="preserve"> Lause 2: HenkilöX:n asenne on huono, vaikka hän voittaakin, kun taas HenkilöY on hyvä voittaja, joten _:llä on kunnon urheiluhenkeä.</w:t>
      </w:r>
    </w:p>
    <w:p>
      <w:r>
        <w:rPr>
          <w:b/>
        </w:rPr>
        <w:t xml:space="preserve">Esimerkki 0,5120</w:t>
      </w:r>
    </w:p>
    <w:p>
      <w:r>
        <w:t xml:space="preserve">Asiayhteyssana: esitellä.</w:t>
      </w:r>
    </w:p>
    <w:p>
      <w:r>
        <w:rPr>
          <w:b/>
        </w:rPr>
        <w:t xml:space="preserve">Tulos</w:t>
      </w:r>
    </w:p>
    <w:p>
      <w:r>
        <w:t xml:space="preserve">Lause 1: HenkilöX halusi, että hänen ystävänsä esittelisi hänet jollekin, mutta HenkilY ei halunnut, koska _ piti häntä hyvin viehättävänä.</w:t>
        <w:br/>
        <w:t xml:space="preserve"> Lause 2: HenkilöX halusi, että hänen ystävänsä esittelisi hänet jollekulle, mutta HenkilY ei halunnut, koska _ piti häntä hyvin rumana</w:t>
      </w:r>
    </w:p>
    <w:p>
      <w:r>
        <w:rPr>
          <w:b/>
        </w:rPr>
        <w:t xml:space="preserve">Esimerkki 0.5121</w:t>
      </w:r>
    </w:p>
    <w:p>
      <w:r>
        <w:t xml:space="preserve">Asiayhteyssana: kuriiri.</w:t>
      </w:r>
    </w:p>
    <w:p>
      <w:r>
        <w:rPr>
          <w:b/>
        </w:rPr>
        <w:t xml:space="preserve">Tulos</w:t>
      </w:r>
    </w:p>
    <w:p>
      <w:r>
        <w:t xml:space="preserve">Lause 1: HenkilöX tykkäsi olla sanomalehden kuriirina, mutta henkilöY ei, koska _ tykkäsi kävellä.</w:t>
        <w:br/>
        <w:t xml:space="preserve"> Lause 2: HenkilöX toimi mielellään sanomalehden kuriirina, mutta henkilöY ei, koska _ tykkäsi istua</w:t>
      </w:r>
    </w:p>
    <w:p>
      <w:r>
        <w:rPr>
          <w:b/>
        </w:rPr>
        <w:t xml:space="preserve">Esimerkki 0.5122</w:t>
      </w:r>
    </w:p>
    <w:p>
      <w:r>
        <w:t xml:space="preserve">Asiayhteyssana: kasvattaa kissoja.</w:t>
      </w:r>
    </w:p>
    <w:p>
      <w:r>
        <w:rPr>
          <w:b/>
        </w:rPr>
        <w:t xml:space="preserve">Tulos</w:t>
      </w:r>
    </w:p>
    <w:p>
      <w:r>
        <w:t xml:space="preserve">Lause 1: HenkilöX oli koirankasvattaja, kun taas henkilöY rakasti kissojen kasvatusta. _ oli aina rakastanut koiranpentuja.</w:t>
        <w:br/>
        <w:t xml:space="preserve"> Lause 2: HenkilöX oli koirankasvattaja, kun taas HenkilöY rakasti kasvattaa kissoja</w:t>
        <w:t xml:space="preserve"> _ oli aina rakastanut kissanpentuja.</w:t>
      </w:r>
    </w:p>
    <w:p>
      <w:r>
        <w:rPr>
          <w:b/>
        </w:rPr>
        <w:t xml:space="preserve">Esimerkki 0.5123</w:t>
      </w:r>
    </w:p>
    <w:p>
      <w:r>
        <w:t xml:space="preserve">Asiayhteyssana: linnoitus.</w:t>
      </w:r>
    </w:p>
    <w:p>
      <w:r>
        <w:rPr>
          <w:b/>
        </w:rPr>
        <w:t xml:space="preserve">Tulos</w:t>
      </w:r>
    </w:p>
    <w:p>
      <w:r>
        <w:t xml:space="preserve">Lause 1: HenkilöX oli parempi suunnittelemaan toimivan ulkolinnoituksen kuin HenkilöY, koska _ oli hyvin luova.</w:t>
        <w:br/>
        <w:t xml:space="preserve"> Lause 2: HenkilöX suunnitteli paremmin toimivan ulkolinnoituksen kuin HenkilöY, koska _ ei ollut kovin luova.</w:t>
      </w:r>
    </w:p>
    <w:p>
      <w:r>
        <w:rPr>
          <w:b/>
        </w:rPr>
        <w:t xml:space="preserve">Esimerkki 0.5124</w:t>
      </w:r>
    </w:p>
    <w:p>
      <w:r>
        <w:t xml:space="preserve">Asiayhteyssana: vaihtoehtoinen lääketiede.</w:t>
      </w:r>
    </w:p>
    <w:p>
      <w:r>
        <w:rPr>
          <w:b/>
        </w:rPr>
        <w:t xml:space="preserve">Tulos</w:t>
      </w:r>
    </w:p>
    <w:p>
      <w:r>
        <w:t xml:space="preserve">Lause 1: HenkilöX suosii vaihtoehtoista lääketiedettä, mutta henkilöY uskoo vain nykyaikaiseen lääketieteeseen. _ oli uuden ajan hippi.</w:t>
        <w:br/>
        <w:t xml:space="preserve"> Lause 2: HenkilöX kannatti vaihtoehtoista lääketiedettä, mutta HenkilöY uskoi vain moderniin lääketieteeseen</w:t>
        <w:t xml:space="preserve"> _ oli pätevä lääkäri.</w:t>
      </w:r>
    </w:p>
    <w:p>
      <w:r>
        <w:rPr>
          <w:b/>
        </w:rPr>
        <w:t xml:space="preserve">Esimerkki 0,5125</w:t>
      </w:r>
    </w:p>
    <w:p>
      <w:r>
        <w:t xml:space="preserve">Asiayhteyssana: antiikkia.</w:t>
      </w:r>
    </w:p>
    <w:p>
      <w:r>
        <w:rPr>
          <w:b/>
        </w:rPr>
        <w:t xml:space="preserve">Tulos</w:t>
      </w:r>
    </w:p>
    <w:p>
      <w:r>
        <w:t xml:space="preserve">Lause 1: HenkilöX myy vanhan lampun henkilöY:lle eBayssa hyvään hintaan. _ on varmaan antiikkikauppias.</w:t>
        <w:br/>
        <w:t xml:space="preserve"> Lause 2: HenkilöX myy vanhan lampun henkilöY:lle eBayssa hyvään hintaan. _ täytyy olla antiikkiesineiden keräilijä.</w:t>
      </w:r>
    </w:p>
    <w:p>
      <w:r>
        <w:rPr>
          <w:b/>
        </w:rPr>
        <w:t xml:space="preserve">Esimerkki 0.5126</w:t>
      </w:r>
    </w:p>
    <w:p>
      <w:r>
        <w:t xml:space="preserve">Asiayhteyssana: lounasraha.</w:t>
      </w:r>
    </w:p>
    <w:p>
      <w:r>
        <w:rPr>
          <w:b/>
        </w:rPr>
        <w:t xml:space="preserve">Tulos</w:t>
      </w:r>
    </w:p>
    <w:p>
      <w:r>
        <w:t xml:space="preserve">Lause 1: HenkilöX kiusasi aina HenkilöY:tä, koska _ ei koskaan saanut lounasrahaa ja halusi ottaa sen pois.</w:t>
        <w:br/>
        <w:t xml:space="preserve"> Lause 2: HenkilöX kiusasi aina HenkilöY:tä, koska _ oli lounasrahaa ja he halusivat ottaa sen pois</w:t>
      </w:r>
    </w:p>
    <w:p>
      <w:r>
        <w:rPr>
          <w:b/>
        </w:rPr>
        <w:t xml:space="preserve">Esimerkki 0.5127</w:t>
      </w:r>
    </w:p>
    <w:p>
      <w:r>
        <w:t xml:space="preserve">Asiayhteyssana: huvipuisto.</w:t>
      </w:r>
    </w:p>
    <w:p>
      <w:r>
        <w:rPr>
          <w:b/>
        </w:rPr>
        <w:t xml:space="preserve">Tulos</w:t>
      </w:r>
    </w:p>
    <w:p>
      <w:r>
        <w:t xml:space="preserve">Lause 1: Matkalla huvipuistoon henkilöX menetti autonsa hallinnan ja törmäsi henkilöY:hen, koska _ katsoi puhelintaan.</w:t>
        <w:br/>
        <w:t xml:space="preserve"> Lause 2: Matkalla huvipuistoon henkilöX menetti autonsa hallinnan ja törmäsi henkilöY:hen, koska _ ei ollut jalkakäytävällä</w:t>
      </w:r>
    </w:p>
    <w:p>
      <w:r>
        <w:rPr>
          <w:b/>
        </w:rPr>
        <w:t xml:space="preserve">Esimerkki 0.5128</w:t>
      </w:r>
    </w:p>
    <w:p>
      <w:r>
        <w:t xml:space="preserve">Asiayhteyssana: asiantuntija.</w:t>
      </w:r>
    </w:p>
    <w:p>
      <w:r>
        <w:rPr>
          <w:b/>
        </w:rPr>
        <w:t xml:space="preserve">Tulos</w:t>
      </w:r>
    </w:p>
    <w:p>
      <w:r>
        <w:t xml:space="preserve">Lause 1: HenkilöX:n oli kutsuttava asiantuntija, toisin kuin henkilöY:n, koska hänellä ei ollut tietoa aiheesta.</w:t>
        <w:br/>
        <w:t xml:space="preserve"> Lause 2: HenkilöX:n oli kutsuttava asiantuntija toisin kuin henkilöY, koska _:llä oli laaja tietämys aiheesta</w:t>
      </w:r>
    </w:p>
    <w:p>
      <w:r>
        <w:rPr>
          <w:b/>
        </w:rPr>
        <w:t xml:space="preserve">Tulos</w:t>
      </w:r>
    </w:p>
    <w:p>
      <w:r>
        <w:t xml:space="preserve">Lause 1: Ollakseen pokeriasiantuntija henkilöX päätti pelata peliä monta, monta tuntia oppien henkilöY:ltä, koska tämä ei ollut yhtä taitava kuin hän.</w:t>
        <w:br/>
        <w:t xml:space="preserve"> Lause 2: Ollakseen pokeriasiantuntija henkilöX päätti pelata peliä monta, monta tuntia oppien henkilöY:ltä, koska _ oli häntä taitavampi.</w:t>
      </w:r>
    </w:p>
    <w:p>
      <w:r>
        <w:rPr>
          <w:b/>
        </w:rPr>
        <w:t xml:space="preserve">Esimerkki 0.5129</w:t>
      </w:r>
    </w:p>
    <w:p>
      <w:r>
        <w:t xml:space="preserve">Asiayhteyssana: ommel.</w:t>
      </w:r>
    </w:p>
    <w:p>
      <w:r>
        <w:rPr>
          <w:b/>
        </w:rPr>
        <w:t xml:space="preserve">Tulos</w:t>
      </w:r>
    </w:p>
    <w:p>
      <w:r>
        <w:t xml:space="preserve">Lause 1: HenkilöX oppi ompelemaan, mutta henkilöY ei, koska _ takissa oli paljon reikiä.</w:t>
        <w:br/>
        <w:t xml:space="preserve"> Lause 2: HenkilöX oppi ompelemaan, mutta henkilöY ei, koska _:llä oli takki, jossa oli paljon vetoketjuja</w:t>
      </w:r>
    </w:p>
    <w:p>
      <w:r>
        <w:rPr>
          <w:b/>
        </w:rPr>
        <w:t xml:space="preserve">Esimerkki 0,5130</w:t>
      </w:r>
    </w:p>
    <w:p>
      <w:r>
        <w:t xml:space="preserve">Asiayhteyssana: elegantti.</w:t>
      </w:r>
    </w:p>
    <w:p>
      <w:r>
        <w:rPr>
          <w:b/>
        </w:rPr>
        <w:t xml:space="preserve">Tulos</w:t>
      </w:r>
    </w:p>
    <w:p>
      <w:r>
        <w:t xml:space="preserve">Lause 1: HenkilöX:llä oli hyvin elegantti tyyli, mutta henkilöY:n tyyli oli boheemimpi. _ osti vaatteita haute couture -liikkeestä.</w:t>
        <w:br/>
        <w:t xml:space="preserve"> Lause 2: HenkilöX:llä oli hyvin elegantti tyyli, mutta HenkilöY:n tyyli oli boheemimpi</w:t>
        <w:t xml:space="preserve"> _ osti vaatteita vintage-varastosta.</w:t>
      </w:r>
    </w:p>
    <w:p>
      <w:r>
        <w:rPr>
          <w:b/>
        </w:rPr>
        <w:t xml:space="preserve">Esimerkki 0.5131</w:t>
      </w:r>
    </w:p>
    <w:p>
      <w:r>
        <w:t xml:space="preserve">Asiayhteyssana: ribeye.</w:t>
      </w:r>
    </w:p>
    <w:p>
      <w:r>
        <w:rPr>
          <w:b/>
        </w:rPr>
        <w:t xml:space="preserve">Tulos</w:t>
      </w:r>
    </w:p>
    <w:p>
      <w:r>
        <w:t xml:space="preserve">Lause 1: HenkilöX:n ribeye-pihvi paloi toisin kuin HenkilöY:n, koska _ kypsensi sitä liikaa kissan rautapannulla.</w:t>
        <w:br/>
        <w:t xml:space="preserve"> Lause 2: HenkilöX:n ribeye-pihvi paloi toisin kuin HenkilöY:n, koska _ ei kypsentänyt sitä liikaa kissan rautapannulla</w:t>
      </w:r>
    </w:p>
    <w:p>
      <w:r>
        <w:rPr>
          <w:b/>
        </w:rPr>
        <w:t xml:space="preserve">Esimerkki 0,5132</w:t>
      </w:r>
    </w:p>
    <w:p>
      <w:r>
        <w:t xml:space="preserve">Kontekstin sana: Vastaanotto.</w:t>
      </w:r>
    </w:p>
    <w:p>
      <w:r>
        <w:rPr>
          <w:b/>
        </w:rPr>
        <w:t xml:space="preserve">Tulos</w:t>
      </w:r>
    </w:p>
    <w:p>
      <w:r>
        <w:t xml:space="preserve">Lause 1: personx tanssi ystävänsä häiden vastaanotolla enemmän kuin persony, mutta _ väsyi vähemmän.</w:t>
        <w:br/>
        <w:t xml:space="preserve"> Lause 2: henkilöx tanssi ystäviensä häissä enemmän kuin henkilöy, mutta _ väsyi enemmän.</w:t>
      </w:r>
    </w:p>
    <w:p>
      <w:r>
        <w:rPr>
          <w:b/>
        </w:rPr>
        <w:t xml:space="preserve">Esimerkki 0,5133</w:t>
      </w:r>
    </w:p>
    <w:p>
      <w:r>
        <w:t xml:space="preserve">Asiayhteyssana: dysmorphia.</w:t>
      </w:r>
    </w:p>
    <w:p>
      <w:r>
        <w:rPr>
          <w:b/>
        </w:rPr>
        <w:t xml:space="preserve">Tulos</w:t>
      </w:r>
    </w:p>
    <w:p>
      <w:r>
        <w:t xml:space="preserve">Lause 1: HenkilöX yritti selittää dysmorfiaansa HenkilöY:lle, mutta _ ei uskonut, että tämä ymmärsi, mitä hän sanoi.</w:t>
        <w:br/>
        <w:t xml:space="preserve"> Lause 2: HenkilöX yritti selittää dysmorfiaansa HenkilöY:lle, mutta _ ei ymmärtänyt, mitä hän sanoi.</w:t>
      </w:r>
    </w:p>
    <w:p>
      <w:r>
        <w:rPr>
          <w:b/>
        </w:rPr>
        <w:t xml:space="preserve">Esimerkki 0,5134</w:t>
      </w:r>
    </w:p>
    <w:p>
      <w:r>
        <w:t xml:space="preserve">Kontekstisana: Harry Potter.</w:t>
      </w:r>
    </w:p>
    <w:p>
      <w:r>
        <w:rPr>
          <w:b/>
        </w:rPr>
        <w:t xml:space="preserve">Tulos</w:t>
      </w:r>
    </w:p>
    <w:p>
      <w:r>
        <w:t xml:space="preserve">Lause 1: HenkilöX pukeutui Harry Potteriksi Halloweenina, mutta HenkilY pukeutui mustaksi kissaksi, koska _ oli superfani.</w:t>
        <w:br/>
        <w:t xml:space="preserve"> Lause 2: HenkilöX pukeutui Harry Potteriksi Halloweenina, mutta HenkilöY pukeutui mustaksi kissaksi, koska _ ei ollut fani</w:t>
      </w:r>
    </w:p>
    <w:p>
      <w:r>
        <w:rPr>
          <w:b/>
        </w:rPr>
        <w:t xml:space="preserve">Tulos</w:t>
      </w:r>
    </w:p>
    <w:p>
      <w:r>
        <w:t xml:space="preserve">Lause 1: HenkilöX luki mielellään kaunokirjallisuutta, kun taas henkilöY luki mieluummin tietokirjallisuutta. _ piti Harry Potteria taianomaisena.</w:t>
        <w:br/>
        <w:t xml:space="preserve"> Lause 2: HenkilöX luki mielellään kaunokirjallisuutta, kun taas henkilöY piti enemmän tietokirjallisuudesta</w:t>
        <w:t xml:space="preserve"> _ piti Harry Potteria tyhmänä.</w:t>
      </w:r>
    </w:p>
    <w:p>
      <w:r>
        <w:rPr>
          <w:b/>
        </w:rPr>
        <w:t xml:space="preserve">Esimerkki 0,5135</w:t>
      </w:r>
    </w:p>
    <w:p>
      <w:r>
        <w:t xml:space="preserve">Kontekstisana: painajaiset.</w:t>
      </w:r>
    </w:p>
    <w:p>
      <w:r>
        <w:rPr>
          <w:b/>
        </w:rPr>
        <w:t xml:space="preserve">Tulos</w:t>
      </w:r>
    </w:p>
    <w:p>
      <w:r>
        <w:t xml:space="preserve">Lause 1: HenkilöX heräsi usein painajaisiin, kun henkilöY nukkui syvään. _ nukkui hyvin kevyesti.</w:t>
        <w:br/>
        <w:t xml:space="preserve"> Lause 2: HenkilöX heräsi usein painajaisiin, kun HenkilöY nukkui nopeasti. _ oli hyvin syväuninen.</w:t>
      </w:r>
    </w:p>
    <w:p>
      <w:r>
        <w:rPr>
          <w:b/>
        </w:rPr>
        <w:t xml:space="preserve">Esimerkki 0,5136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HenkilöX esti henkilöY:tä näkemästä, mitä opettaja kirjoitti taululle, ja _ on pahoillaan.</w:t>
        <w:br/>
        <w:t xml:space="preserve"> Lause 2: HenkilöX esti henkilöY:tä näkemästä, mitä opettaja kirjoitti taululle, ja _ on vihainen</w:t>
      </w:r>
    </w:p>
    <w:p>
      <w:r>
        <w:rPr>
          <w:b/>
        </w:rPr>
        <w:t xml:space="preserve">Tulos</w:t>
      </w:r>
    </w:p>
    <w:p>
      <w:r>
        <w:t xml:space="preserve">Lause 1: HenkilöX haluaa ostaa hyvän leikkuulaudan ja pyytää henkilöY:ltä neuvoa, koska _ haluaa laadukkaan leikkuulaudan.</w:t>
        <w:br/>
        <w:t xml:space="preserve"> Lause 2: HenkilöX haluaa ostaa hyvän leikkuulaudan ja kysyy neuvoa henkilöY:ltä, koska _ on kokki.</w:t>
      </w:r>
    </w:p>
    <w:p>
      <w:r>
        <w:rPr>
          <w:b/>
        </w:rPr>
        <w:t xml:space="preserve">Esimerkki 0,5137</w:t>
      </w:r>
    </w:p>
    <w:p>
      <w:r>
        <w:t xml:space="preserve">Asiayhteyssana: daaliat.</w:t>
      </w:r>
    </w:p>
    <w:p>
      <w:r>
        <w:rPr>
          <w:b/>
        </w:rPr>
        <w:t xml:space="preserve">Tulos</w:t>
      </w:r>
    </w:p>
    <w:p>
      <w:r>
        <w:t xml:space="preserve">Lause 1: HenkilöX haluaa kasvattaa daalioita ruukussa, joten hän kysyy ystävältään HenkilöY:ltä, haluaisiko tämä tulla mukaan, koska _ ei halua tehdä sitä itse.</w:t>
        <w:br/>
        <w:t xml:space="preserve"> Lause 2: HenkilöX haluaa kasvattaa daalioita ruukussa, joten hän kysyy ystävältään HenkilöY:ltä, haluaisiko tämä liittyä hänen seuraansa, joten _ hyväksyy hänen tarjouksensa.</w:t>
      </w:r>
    </w:p>
    <w:p>
      <w:r>
        <w:rPr>
          <w:b/>
        </w:rPr>
        <w:t xml:space="preserve">Esimerkki 0,5138</w:t>
      </w:r>
    </w:p>
    <w:p>
      <w:r>
        <w:t xml:space="preserve">Asiayhteyssana: lapsenvahti.</w:t>
      </w:r>
    </w:p>
    <w:p>
      <w:r>
        <w:rPr>
          <w:b/>
        </w:rPr>
        <w:t xml:space="preserve">Tulos</w:t>
      </w:r>
    </w:p>
    <w:p>
      <w:r>
        <w:t xml:space="preserve">Lause 1: HenkilöX ei tarvitse lapsenvahtia, vaan henkilöY tarvitsee sitä. _ on sinkku.</w:t>
        <w:br/>
        <w:t xml:space="preserve"> Lause 2: HenkilöX ei tarvitse lapsenvahtia, mutta henkilöY tarvitsee. _ on vanhempi.</w:t>
      </w:r>
    </w:p>
    <w:p>
      <w:r>
        <w:rPr>
          <w:b/>
        </w:rPr>
        <w:t xml:space="preserve">Tulos</w:t>
      </w:r>
    </w:p>
    <w:p>
      <w:r>
        <w:t xml:space="preserve">Lause 1: HenkilöX ei soittanut lapsenvahtia yöksi, mutta HenkilY soitti, koska _ jäi kotiin.</w:t>
        <w:br/>
        <w:t xml:space="preserve"> Lause 2: HenkilöX ei soittanut lapsenvahtia yöksi, mutta HenkilöY soitti, koska _ oli menossa ulos</w:t>
      </w:r>
    </w:p>
    <w:p>
      <w:r>
        <w:rPr>
          <w:b/>
        </w:rPr>
        <w:t xml:space="preserve">Esimerkki 0,5139</w:t>
      </w:r>
    </w:p>
    <w:p>
      <w:r>
        <w:t xml:space="preserve">Asiayhteyssana: purjehtia veneellä.</w:t>
      </w:r>
    </w:p>
    <w:p>
      <w:r>
        <w:rPr>
          <w:b/>
        </w:rPr>
        <w:t xml:space="preserve">Tulos</w:t>
      </w:r>
    </w:p>
    <w:p>
      <w:r>
        <w:t xml:space="preserve">Lause 1: HenkilöX on aina halunnut oppia purjehtimaan veneellä ja pyysi henkilöY:ltä oppitunteja, koska _ ei ollut koskaan aiemmin purjehtinut.</w:t>
        <w:br/>
        <w:t xml:space="preserve"> Lause 2: HenkilöX halusi aina oppia purjehtimaan ja pyysi henkilöY:ltä oppitunteja, koska _ oli usein purjehtinut aiemmin.</w:t>
      </w:r>
    </w:p>
    <w:p>
      <w:r>
        <w:rPr>
          <w:b/>
        </w:rPr>
        <w:t xml:space="preserve">Esimerkki 0,5140</w:t>
      </w:r>
    </w:p>
    <w:p>
      <w:r>
        <w:t xml:space="preserve">Asiayhteyssana: teddy.</w:t>
      </w:r>
    </w:p>
    <w:p>
      <w:r>
        <w:rPr>
          <w:b/>
        </w:rPr>
        <w:t xml:space="preserve">Tulos</w:t>
      </w:r>
    </w:p>
    <w:p>
      <w:r>
        <w:t xml:space="preserve">Lause 1: HenkilöX pelkäsi pimeää, mutta HenkilöY ei, joten _ hänellä oli nalle nukkumaan.</w:t>
        <w:br/>
        <w:t xml:space="preserve"> Lause 2: HenkilöX nukkui paremmin pimeässä, mutta HenkilöY:llä ei niin _ ollut nallea, jonka kanssa nukkua.</w:t>
      </w:r>
    </w:p>
    <w:p>
      <w:r>
        <w:rPr>
          <w:b/>
        </w:rPr>
        <w:t xml:space="preserve">Esimerkki 0,5141</w:t>
      </w:r>
    </w:p>
    <w:p>
      <w:r>
        <w:t xml:space="preserve">Asiayhteyssana: kulma.</w:t>
      </w:r>
    </w:p>
    <w:p>
      <w:r>
        <w:rPr>
          <w:b/>
        </w:rPr>
        <w:t xml:space="preserve">Tulos</w:t>
      </w:r>
    </w:p>
    <w:p>
      <w:r>
        <w:t xml:space="preserve">Lause 1: HenkilöX ajoi HenkilöY:n nurkkaan kiivaan riidan aikana, koska _ oli dominoiva.</w:t>
        <w:br/>
        <w:t xml:space="preserve"> Lause 2: HenkilöX ajoi HenkilöY:n nurkkaan kiivaan riidan aikana, koska _ oli alistuva.</w:t>
      </w:r>
    </w:p>
    <w:p>
      <w:r>
        <w:rPr>
          <w:b/>
        </w:rPr>
        <w:t xml:space="preserve">Tulos</w:t>
      </w:r>
    </w:p>
    <w:p>
      <w:r>
        <w:t xml:space="preserve">Lause 1: HenkilöX:n kadunkulmassa oli enemmän roskia kuin HenkilY:n kadunkulmassa, koska _ kadulla oli ongelmia.</w:t>
        <w:br/>
        <w:t xml:space="preserve"> Lause 2: HenkilöX:n kadun kulmassa oli enemmän roskia kuin HenkilöY:n kadun kulmassa, koska _ kadulla ei ollut lainkaan ongelmia</w:t>
      </w:r>
    </w:p>
    <w:p>
      <w:r>
        <w:rPr>
          <w:b/>
        </w:rPr>
        <w:t xml:space="preserve">Esimerkki 0,5142</w:t>
      </w:r>
    </w:p>
    <w:p>
      <w:r>
        <w:t xml:space="preserve">Kontekstisana: kuumailmapallo.</w:t>
      </w:r>
    </w:p>
    <w:p>
      <w:r>
        <w:rPr>
          <w:b/>
        </w:rPr>
        <w:t xml:space="preserve">Tulos</w:t>
      </w:r>
    </w:p>
    <w:p>
      <w:r>
        <w:t xml:space="preserve">Lause 1: HenkilöX piti kuumailmapallomatkoja jännittävinä, mutta henkilöY ei. _ oli iloinen saadessaan matkan ilmapallolla syntymäpäivänään.</w:t>
        <w:br/>
        <w:t xml:space="preserve"> Lause 2: HenkilöX ajatteli, että kuumailmapallomatkalle lähteminen olisi jännittävää, mutta henkilöY ei. _ ei ollut iloinen saadessaan matkan sellaisessa syntymäpäivänään.</w:t>
      </w:r>
    </w:p>
    <w:p>
      <w:r>
        <w:rPr>
          <w:b/>
        </w:rPr>
        <w:t xml:space="preserve">Esimerkki 0,5143</w:t>
      </w:r>
    </w:p>
    <w:p>
      <w:r>
        <w:t xml:space="preserve">Kontekstin sana: Intia.</w:t>
      </w:r>
    </w:p>
    <w:p>
      <w:r>
        <w:rPr>
          <w:b/>
        </w:rPr>
        <w:t xml:space="preserve">Tulos</w:t>
      </w:r>
    </w:p>
    <w:p>
      <w:r>
        <w:t xml:space="preserve">Lause 1: Koska henkilöX oli kotoisin Intiasta ja henkilöY Kiinasta, _ piti intialaista ruokaa kiinalaista parempana.</w:t>
        <w:br/>
        <w:t xml:space="preserve"> Lause 2: Koska henkilöX oli Intiasta ja henkilöY Kiinasta, _ piti kiinalaista ruokaa parempana kuin intialaista ruokaa</w:t>
      </w:r>
    </w:p>
    <w:p>
      <w:r>
        <w:rPr>
          <w:b/>
        </w:rPr>
        <w:t xml:space="preserve">Tulos</w:t>
      </w:r>
    </w:p>
    <w:p>
      <w:r>
        <w:t xml:space="preserve">Lause 1: HenkilöX söi mielellään mausteista currya, mutta henkilöY piti enemmän tacoista. _ teki matkan Intiaan ruoan vuoksi.</w:t>
        <w:br/>
        <w:t xml:space="preserve"> Lause 2: HenkilöX söi mielellään mausteista currya, mutta henkilöY piti enemmän tacoista</w:t>
        <w:t xml:space="preserve"> _ lähti Intian sijasta matkalle Meksikoon.</w:t>
      </w:r>
    </w:p>
    <w:p>
      <w:r>
        <w:rPr>
          <w:b/>
        </w:rPr>
        <w:t xml:space="preserve">Tulos</w:t>
      </w:r>
    </w:p>
    <w:p>
      <w:r>
        <w:t xml:space="preserve">Lause 1: HenkilöX on syntynyt Intiassa, kun taas henkilöY on syntynyt Yhdysvalloissa, joten _ on intialainen.</w:t>
        <w:br/>
        <w:t xml:space="preserve"> Lause 2: HenkilöX on syntynyt Intiassa, kun taas HenkilöY on syntynyt Yhdysvalloissa, joten _ on amerikkalainen</w:t>
      </w:r>
    </w:p>
    <w:p>
      <w:r>
        <w:rPr>
          <w:b/>
        </w:rPr>
        <w:t xml:space="preserve">Tulos</w:t>
      </w:r>
    </w:p>
    <w:p>
      <w:r>
        <w:t xml:space="preserve">Lause 1: Yrityksen perustaminen Intiaan on henkilöX:lle helpompaa kuin henkilöY:lle, koska _ on asunut siellä pitkään.</w:t>
        <w:br/>
        <w:t xml:space="preserve"> Lause 2: Yrityksen perustaminen Intiaan on helpompaa henkilöX:lle kuin henkilöY:lle, koska _ on asunut siellä lyhyen aikaa</w:t>
      </w:r>
    </w:p>
    <w:p>
      <w:r>
        <w:rPr>
          <w:b/>
        </w:rPr>
        <w:t xml:space="preserve">Esimerkki 0,5144</w:t>
      </w:r>
    </w:p>
    <w:p>
      <w:r>
        <w:t xml:space="preserve">Konteksti Sana: hyvä.</w:t>
      </w:r>
    </w:p>
    <w:p>
      <w:r>
        <w:rPr>
          <w:b/>
        </w:rPr>
        <w:t xml:space="preserve">Tulos</w:t>
      </w:r>
    </w:p>
    <w:p>
      <w:r>
        <w:t xml:space="preserve">Lause 1: HenkilöX:n oli helppo päästä yliopistoon, mutta henkilöY:n ei, koska hän sai hyvät arvosanat lukiossa.</w:t>
        <w:br/>
        <w:t xml:space="preserve"> Lause 2: HenkilöX:n oli helppo päästä yliopistoon, mutta henkilöY:n ei, koska _ ei saanut hyviä arvosanoja lukiossa.</w:t>
      </w:r>
    </w:p>
    <w:p>
      <w:r>
        <w:rPr>
          <w:b/>
        </w:rPr>
        <w:t xml:space="preserve">Tulos</w:t>
      </w:r>
    </w:p>
    <w:p>
      <w:r>
        <w:t xml:space="preserve">Lause 1: HenkilöX:llä oli hyvä ruokavalio verrattuna henkilöY:hen, koska _ söi lounaaksi mielellään salaatteja.</w:t>
        <w:br/>
        <w:t xml:space="preserve"> Lause 2: HenkilöX:llä oli hyvä ruokavalio verrattuna henkilöY:hen, koska _ vihasi salaattien syömistä lounaaksi</w:t>
      </w:r>
    </w:p>
    <w:p>
      <w:r>
        <w:rPr>
          <w:b/>
        </w:rPr>
        <w:t xml:space="preserve">Tulos</w:t>
      </w:r>
    </w:p>
    <w:p>
      <w:r>
        <w:t xml:space="preserve">Lause 1: HenkilöX:llä on erittäin hyvä elämäntapa verrattuna henkilöY:hen, koska _ rentoutuu ja käy usein lomalla.</w:t>
        <w:br/>
        <w:t xml:space="preserve"> Lause 2: HenkilöX:llä on erittäin hyvä elämäntapa verrattuna henkilöY:hen, koska _ tekee töitä eikä käy koskaan lomalla</w:t>
      </w:r>
    </w:p>
    <w:p>
      <w:r>
        <w:rPr>
          <w:b/>
        </w:rPr>
        <w:t xml:space="preserve">Tulos</w:t>
      </w:r>
    </w:p>
    <w:p>
      <w:r>
        <w:t xml:space="preserve">Lause 1: HenkilöX oli anteliaampi kodittomille kuin HenkilöY, koska _ haluaa tehdä hyviä asioita.</w:t>
        <w:br/>
        <w:t xml:space="preserve"> Lause 2: HenkilöX oli anteliaampi kodittomille kuin HenkilöY, koska _ ei pidä hyvien asioiden tekemisestä</w:t>
      </w:r>
    </w:p>
    <w:p>
      <w:r>
        <w:rPr>
          <w:b/>
        </w:rPr>
        <w:t xml:space="preserve">Tulos</w:t>
      </w:r>
    </w:p>
    <w:p>
      <w:r>
        <w:t xml:space="preserve">Lause 1: HenkilöX oli todella hyvä jääkiekossa, kun taas henkilöY ei ollut, koska _ oli hyvin energinen.</w:t>
        <w:br/>
        <w:t xml:space="preserve"> Lause 2: HenkilöX oli todella erittäin hyvä jääkiekossa, kun taas HenkilöY ei ollut, koska _ oli hyvin vaisu.</w:t>
      </w:r>
    </w:p>
    <w:p>
      <w:r>
        <w:rPr>
          <w:b/>
        </w:rPr>
        <w:t xml:space="preserve">Tulos</w:t>
      </w:r>
    </w:p>
    <w:p>
      <w:r>
        <w:t xml:space="preserve">Lause 1: HenkilöX oli erittäin hyvä fysiikassa, mutta henkilöY ei, koska _ oli hyvin tieteellinen.</w:t>
        <w:br/>
        <w:t xml:space="preserve"> Lause 2: HenkilöX oli erittäin hyvä fysiikassa, mutta henkilöY ei ollut, koska _ ei ollut lainkaan tieteellinen</w:t>
      </w:r>
    </w:p>
    <w:p>
      <w:r>
        <w:rPr>
          <w:b/>
        </w:rPr>
        <w:t xml:space="preserve">Tulos</w:t>
      </w:r>
    </w:p>
    <w:p>
      <w:r>
        <w:t xml:space="preserve">Lause 1: Yleisurheilussa henkilöX oli erittäin hyvä, mutta henkilöY ei ollut, koska _ oli hyvä urheilija.</w:t>
        <w:br/>
        <w:t xml:space="preserve"> Lause 2: Yleisurheilussa henkilöX oli erittäin hyvä, mutta henkilöY ei ollut, koska _ oli huono urheilija</w:t>
      </w:r>
    </w:p>
    <w:p>
      <w:r>
        <w:rPr>
          <w:b/>
        </w:rPr>
        <w:t xml:space="preserve">Esimerkki 0,5145</w:t>
      </w:r>
    </w:p>
    <w:p>
      <w:r>
        <w:t xml:space="preserve">Asiayhteyssana: kuukautiset.</w:t>
      </w:r>
    </w:p>
    <w:p>
      <w:r>
        <w:rPr>
          <w:b/>
        </w:rPr>
        <w:t xml:space="preserve">Tulos</w:t>
      </w:r>
    </w:p>
    <w:p>
      <w:r>
        <w:t xml:space="preserve">Lause 1: HenkilöX, mutta ei henkilöY, meni gynekologille pyytääkseen ehkäisyä, koska _ kuukautiset olivat epäsäännölliset.</w:t>
        <w:br/>
        <w:t xml:space="preserve"> Lause 2: HenkilöX mutta ei HenkilY meni gynekologille pyytämään ehkäisyä, koska _:llä oli säännölliset kuukautiset</w:t>
      </w:r>
    </w:p>
    <w:p>
      <w:r>
        <w:rPr>
          <w:b/>
        </w:rPr>
        <w:t xml:space="preserve">Esimerkki 0,5146</w:t>
      </w:r>
    </w:p>
    <w:p>
      <w:r>
        <w:t xml:space="preserve">Asiayhteyssana: camper.</w:t>
      </w:r>
    </w:p>
    <w:p>
      <w:r>
        <w:rPr>
          <w:b/>
        </w:rPr>
        <w:t xml:space="preserve">Tulos</w:t>
      </w:r>
    </w:p>
    <w:p>
      <w:r>
        <w:t xml:space="preserve">Lause 1: Koska henkilöX vihaa ulkoilmaa eikä hänellä ollut matkailuautoa, kun taas henkilöY omisti sellaisen, _ kävi harvoin retkeilemässä.</w:t>
        <w:br/>
        <w:t xml:space="preserve"> Lause 2: Koska henkilöX vihaa ulkoilmaa eikä hänellä ollut matkailuautoa, kun taas henkilöY omisti sellaisen, _ kävi usein retkeilemässä</w:t>
      </w:r>
    </w:p>
    <w:p>
      <w:r>
        <w:rPr>
          <w:b/>
        </w:rPr>
        <w:t xml:space="preserve">Esimerkki 0,5147</w:t>
      </w:r>
    </w:p>
    <w:p>
      <w:r>
        <w:t xml:space="preserve">Asiayhteyssana: toimii.</w:t>
      </w:r>
    </w:p>
    <w:p>
      <w:r>
        <w:rPr>
          <w:b/>
        </w:rPr>
        <w:t xml:space="preserve">Tulos</w:t>
      </w:r>
    </w:p>
    <w:p>
      <w:r>
        <w:t xml:space="preserve">Lause 1: Koska henkilöX tekee ahkerasti kotitehtäviä, mutta henkilöY jättää ne tekemättä, _ saa aina hyvät arvosanat.</w:t>
        <w:br/>
        <w:t xml:space="preserve"> Lause 2: Koska henkilöX tekee kotitehtäviä ahkerasti, mutta henkilöY jättää ne tekemättä, _ saa aina huonoja arvosanoja</w:t>
      </w:r>
    </w:p>
    <w:p>
      <w:r>
        <w:rPr>
          <w:b/>
        </w:rPr>
        <w:t xml:space="preserve">Esimerkki 0,5148</w:t>
      </w:r>
    </w:p>
    <w:p>
      <w:r>
        <w:t xml:space="preserve">Asiayhteyssana: katsotaan.</w:t>
      </w:r>
    </w:p>
    <w:p>
      <w:r>
        <w:rPr>
          <w:b/>
        </w:rPr>
        <w:t xml:space="preserve">Tulos</w:t>
      </w:r>
    </w:p>
    <w:p>
      <w:r>
        <w:t xml:space="preserve">Lause 1: HenkilöX piti henkilöäY yhtenä kaikkien aikojen parhaista ystävistään, joten _ teki kaikkensa miellyttääkseen häntä.</w:t>
        <w:br/>
        <w:t xml:space="preserve"> Lause 2: HenkilöX piti henkilöäY yhtenä kaikkien aikojen parhaista ystävistään, koska _ teki kaikkensa miellyttääkseen häntä</w:t>
      </w:r>
    </w:p>
    <w:p>
      <w:r>
        <w:rPr>
          <w:b/>
        </w:rPr>
        <w:t xml:space="preserve">Esimerkki 0,5149</w:t>
      </w:r>
    </w:p>
    <w:p>
      <w:r>
        <w:t xml:space="preserve">Kontekstin sana: Instagram.</w:t>
      </w:r>
    </w:p>
    <w:p>
      <w:r>
        <w:rPr>
          <w:b/>
        </w:rPr>
        <w:t xml:space="preserve">Tulos</w:t>
      </w:r>
    </w:p>
    <w:p>
      <w:r>
        <w:t xml:space="preserve">Lause 1: Sosiaalisessa mediassa henkilöX ei pidä Instagramista, mutta henkilöY pitää. _ ei ole suuri kuvien ystävä.</w:t>
        <w:br/>
        <w:t xml:space="preserve"> Lause 2: Sosiaalisessa mediassa henkilöX ei pidä Instagramista, mutta henkilöY pitää</w:t>
        <w:t xml:space="preserve"> _ on suuri kuvien ystävä.</w:t>
      </w:r>
    </w:p>
    <w:p>
      <w:r>
        <w:rPr>
          <w:b/>
        </w:rPr>
        <w:t xml:space="preserve">Esimerkki 0,5150</w:t>
      </w:r>
    </w:p>
    <w:p>
      <w:r>
        <w:t xml:space="preserve">Asiayhteyssana: valittu.</w:t>
      </w:r>
    </w:p>
    <w:p>
      <w:r>
        <w:rPr>
          <w:b/>
        </w:rPr>
        <w:t xml:space="preserve">Tulos</w:t>
      </w:r>
    </w:p>
    <w:p>
      <w:r>
        <w:t xml:space="preserve">Lause 1: HenkilöX:n valitsema liha toimitetaan perjantaina, mies kertoo henkilölleY, _ odottaa lihaa.</w:t>
        <w:br/>
        <w:t xml:space="preserve"> Lause 2: HenkilöX on valinnut lihan, joka toimitetaan perjantaina mies kertoo HenkilöY:lle, _ odottaa lihatoimitusta.</w:t>
      </w:r>
    </w:p>
    <w:p>
      <w:r>
        <w:rPr>
          <w:b/>
        </w:rPr>
        <w:t xml:space="preserve">Esimerkki 0,5151</w:t>
      </w:r>
    </w:p>
    <w:p>
      <w:r>
        <w:t xml:space="preserve">Kontekstisana: bumerangi.</w:t>
      </w:r>
    </w:p>
    <w:p>
      <w:r>
        <w:rPr>
          <w:b/>
        </w:rPr>
        <w:t xml:space="preserve">Tulos</w:t>
      </w:r>
    </w:p>
    <w:p>
      <w:r>
        <w:t xml:space="preserve">Lause 1: HenkilöX heitti bumerangin, kun henkilöY sieppasi sen, mutta _ oli hyvin iloinen saadessaan sen takaisin.</w:t>
        <w:br/>
        <w:t xml:space="preserve"> Lause 2: HenkilöX heitti bumerangin, kun HenkilöY sieppasi sen, mutta _ oli hyvin iloinen saadessaan sen takaisin.</w:t>
      </w:r>
    </w:p>
    <w:p>
      <w:r>
        <w:rPr>
          <w:b/>
        </w:rPr>
        <w:t xml:space="preserve">Esimerkki 0,5152</w:t>
      </w:r>
    </w:p>
    <w:p>
      <w:r>
        <w:t xml:space="preserve">Kontekstin sana: Varastointi.</w:t>
      </w:r>
    </w:p>
    <w:p>
      <w:r>
        <w:rPr>
          <w:b/>
        </w:rPr>
        <w:t xml:space="preserve">Tulos</w:t>
      </w:r>
    </w:p>
    <w:p>
      <w:r>
        <w:t xml:space="preserve">Lause 1: HenkilöX osti varastokaapin, jossa oli harvinaisia maalauksia, kun taas henkilöY osti varastokaapin, joka oli täynnä patjoja. _ saivat sijoituksestaan voittoa.</w:t>
        <w:br/>
        <w:t xml:space="preserve"> Lause 2: HenkilöX osti säilytyslokeron, jossa oli harvinaisia maalauksia, kun taas HenkilöY osti patjoja täynnä olevan säilytyslokeron. _ realisoi tappiota sijoituksestaan.</w:t>
      </w:r>
    </w:p>
    <w:p>
      <w:r>
        <w:rPr>
          <w:b/>
        </w:rPr>
        <w:t xml:space="preserve">Esimerkki 0,5153</w:t>
      </w:r>
    </w:p>
    <w:p>
      <w:r>
        <w:t xml:space="preserve">Asiayhteyssana: dimentia.</w:t>
      </w:r>
    </w:p>
    <w:p>
      <w:r>
        <w:rPr>
          <w:b/>
        </w:rPr>
        <w:t xml:space="preserve">Tulos</w:t>
      </w:r>
    </w:p>
    <w:p>
      <w:r>
        <w:t xml:space="preserve">Lause 1: HenkilöX vietiin sairaalaan henkilöY:n toimesta, koska hänellä oli dementia ja _ tarvitsi hoitoa siihen.</w:t>
        <w:br/>
        <w:t xml:space="preserve"> Lause 2: HenkilöX:n vei sairaalaan henkilöY, koska hänellä oli dementia, ja _ halusi, että hän saa siihen hoitoa.</w:t>
      </w:r>
    </w:p>
    <w:p>
      <w:r>
        <w:rPr>
          <w:b/>
        </w:rPr>
        <w:t xml:space="preserve">Esimerkki 0,5154</w:t>
      </w:r>
    </w:p>
    <w:p>
      <w:r>
        <w:t xml:space="preserve">Asiayhteyssana: pH.</w:t>
      </w:r>
    </w:p>
    <w:p>
      <w:r>
        <w:rPr>
          <w:b/>
        </w:rPr>
        <w:t xml:space="preserve">Tulos</w:t>
      </w:r>
    </w:p>
    <w:p>
      <w:r>
        <w:t xml:space="preserve">Lause 1: HenkilöX ymmärsi kemiaa paremmin kuin henkilöY, joten _ selitti toiselle pH-asteikkoa.</w:t>
        <w:br/>
        <w:t xml:space="preserve"> Lause 2: HenkilöX ymmärsi kemiaa enemmän kuin HenkilöY, joten _ selitti toiselle pH-asteikosta.</w:t>
      </w:r>
    </w:p>
    <w:p>
      <w:r>
        <w:rPr>
          <w:b/>
        </w:rPr>
        <w:t xml:space="preserve">Esimerkki 0,5155</w:t>
      </w:r>
    </w:p>
    <w:p>
      <w:r>
        <w:t xml:space="preserve">Kontekstisana: oravat.</w:t>
      </w:r>
    </w:p>
    <w:p>
      <w:r>
        <w:rPr>
          <w:b/>
        </w:rPr>
        <w:t xml:space="preserve">Tulos</w:t>
      </w:r>
    </w:p>
    <w:p>
      <w:r>
        <w:t xml:space="preserve">Lause 1: Viime viikolla HenkilöX haukkui HenkilöY:n siitä, että tämä ampui ilmakiväärillä oravia, koska _ piti niitä söpöinä.</w:t>
        <w:br/>
        <w:t xml:space="preserve"> Lause 2: Viime viikolla HenkilöX haukkui HenkilöY:n siitä, että tämä ampui ilmakiväärillä oravia, koska _ teki sen vain huvikseen</w:t>
      </w:r>
    </w:p>
    <w:p>
      <w:r>
        <w:rPr>
          <w:b/>
        </w:rPr>
        <w:t xml:space="preserve">Esimerkki 0,5156</w:t>
      </w:r>
    </w:p>
    <w:p>
      <w:r>
        <w:t xml:space="preserve">Asiayhteyssana: dribbling.</w:t>
      </w:r>
    </w:p>
    <w:p>
      <w:r>
        <w:rPr>
          <w:b/>
        </w:rPr>
        <w:t xml:space="preserve">Tulos</w:t>
      </w:r>
    </w:p>
    <w:p>
      <w:r>
        <w:t xml:space="preserve">Lause 1: HenkilöX on parempi dribblaamaan koripalloa kuin HenkilöY, koska _ harjoittelee taitojaan päivittäin.</w:t>
        <w:br/>
        <w:t xml:space="preserve"> Lause 2: HenkilöX on parempi koripallon dribblaamisessa kuin HenkilöY, mutta _ harjoittelee taitojaan joka päivä</w:t>
      </w:r>
    </w:p>
    <w:p>
      <w:r>
        <w:rPr>
          <w:b/>
        </w:rPr>
        <w:t xml:space="preserve">Tulos</w:t>
      </w:r>
    </w:p>
    <w:p>
      <w:r>
        <w:t xml:space="preserve">Lause 1: HenkilöX juoksenteli kentällä paljon nopeammin kuin HenkilY, koska _ on kevyempi jaloillaan.</w:t>
        <w:br/>
        <w:t xml:space="preserve"> Lause 2: HenkilöX dribblasi kentän ympäri paljon nopeammin kuin HenkilöY, vaikka _ on kevyempi jaloillaan.</w:t>
      </w:r>
    </w:p>
    <w:p>
      <w:r>
        <w:rPr>
          <w:b/>
        </w:rPr>
        <w:t xml:space="preserve">Esimerkki 0,5157</w:t>
      </w:r>
    </w:p>
    <w:p>
      <w:r>
        <w:t xml:space="preserve">Kontekstisana: macbook.</w:t>
      </w:r>
    </w:p>
    <w:p>
      <w:r>
        <w:rPr>
          <w:b/>
        </w:rPr>
        <w:t xml:space="preserve">Tulos</w:t>
      </w:r>
    </w:p>
    <w:p>
      <w:r>
        <w:t xml:space="preserve">Lause 1: HenkilöX hankki uuden macbookin ja pyytää henkilöY:ltä neuvoja sen käyttöön, koska _:llä ei ole kokemusta macbookeista.</w:t>
        <w:br/>
        <w:t xml:space="preserve"> Lause 2: HenkilöX hankki uuden macbookin ja pyytää henkilöY:ltä neuvoja sen käyttämiseen, koska _:llä on paljon kokemusta macbookeista</w:t>
      </w:r>
    </w:p>
    <w:p>
      <w:r>
        <w:rPr>
          <w:b/>
        </w:rPr>
        <w:t xml:space="preserve">Esimerkki 0,5158</w:t>
      </w:r>
    </w:p>
    <w:p>
      <w:r>
        <w:t xml:space="preserve">Context Word: vähennä kalorien määrää.</w:t>
      </w:r>
    </w:p>
    <w:p>
      <w:r>
        <w:rPr>
          <w:b/>
        </w:rPr>
        <w:t xml:space="preserve">Tulos</w:t>
      </w:r>
    </w:p>
    <w:p>
      <w:r>
        <w:t xml:space="preserve">Lause 1: HenkilöX oli lihavampi kuin henkilöY, joten _ alkoi vähentää syömiensä kaloreiden määrää.</w:t>
        <w:br/>
        <w:t xml:space="preserve"> Lause 2: HenkilöX oli lihavampi kuin HenkilöY, joten _ ei tarvinnut vähentää syömiensä kaloreiden määr</w:t>
      </w:r>
    </w:p>
    <w:p>
      <w:r>
        <w:rPr>
          <w:b/>
        </w:rPr>
        <w:t xml:space="preserve">Esimerkki 0,5159</w:t>
      </w:r>
    </w:p>
    <w:p>
      <w:r>
        <w:t xml:space="preserve">Kontekstin sana: Kuljettajat.</w:t>
      </w:r>
    </w:p>
    <w:p>
      <w:r>
        <w:rPr>
          <w:b/>
        </w:rPr>
        <w:t xml:space="preserve">Tulos</w:t>
      </w:r>
    </w:p>
    <w:p>
      <w:r>
        <w:t xml:space="preserve">Lause 1: HenkilöX pyysi henkilöY:ltä neuvoja grafiikka-ajuriensa asentamisessa, koska _ oli tekniikan aloittelija.</w:t>
        <w:br/>
        <w:t xml:space="preserve"> Lause 2: HenkilöX kysyi henkilöY:ltä neuvoa grafiikkaohjaintensa asentamisessa, koska _ oli tekniikkaguru.</w:t>
      </w:r>
    </w:p>
    <w:p>
      <w:r>
        <w:rPr>
          <w:b/>
        </w:rPr>
        <w:t xml:space="preserve">Esimerkki 0,5160</w:t>
      </w:r>
    </w:p>
    <w:p>
      <w:r>
        <w:t xml:space="preserve">Kontekstisana: roolipelaaminen.</w:t>
      </w:r>
    </w:p>
    <w:p>
      <w:r>
        <w:rPr>
          <w:b/>
        </w:rPr>
        <w:t xml:space="preserve">Tulos</w:t>
      </w:r>
    </w:p>
    <w:p>
      <w:r>
        <w:t xml:space="preserve">Lause 1: HenkilöX leikki roolipeliä, mutta henkilöY otti sen vakavasti, joten _ päätyi vahingossa huijaamaan heitä.</w:t>
        <w:br/>
        <w:t xml:space="preserve"> Lause 2: HenkilöX esitti roolileikkiä, mutta HenkilöY otti sen tosissaan, joten _ päätyi vahingossa uskomaan heitä.</w:t>
      </w:r>
    </w:p>
    <w:p>
      <w:r>
        <w:rPr>
          <w:b/>
        </w:rPr>
        <w:t xml:space="preserve">Esimerkki 0,5161</w:t>
      </w:r>
    </w:p>
    <w:p>
      <w:r>
        <w:t xml:space="preserve">Asiayhteyssana: nukke.</w:t>
      </w:r>
    </w:p>
    <w:p>
      <w:r>
        <w:rPr>
          <w:b/>
        </w:rPr>
        <w:t xml:space="preserve">Tulos</w:t>
      </w:r>
    </w:p>
    <w:p>
      <w:r>
        <w:t xml:space="preserve">Lause 1: HenkilöX itki, koska henkilöY varasti hänen nukkensa. _ oli onneton koko loppupäivän.</w:t>
        <w:br/>
        <w:t xml:space="preserve"> Lause 2: HenkilöX itki, koska HenkilöY varasti heidän nukkensa</w:t>
        <w:t xml:space="preserve"> _ oli onnellinen koko loppupäivän.</w:t>
      </w:r>
    </w:p>
    <w:p>
      <w:r>
        <w:rPr>
          <w:b/>
        </w:rPr>
        <w:t xml:space="preserve">Tulos</w:t>
      </w:r>
    </w:p>
    <w:p>
      <w:r>
        <w:t xml:space="preserve">Lause 1: Kun henkilöX pudotti nuken ja rikkoi sen, henkilöY alkoi itkeä. _ päätti korvata sen.</w:t>
        <w:br/>
        <w:t xml:space="preserve"> Lause 2: Kun henkilöX pudotti ja rikkoi nuken, henkilöY alkoi itkeä. _ pyysi korvaavaa nukkea.</w:t>
      </w:r>
    </w:p>
    <w:p>
      <w:r>
        <w:rPr>
          <w:b/>
        </w:rPr>
        <w:t xml:space="preserve">Tulos</w:t>
      </w:r>
    </w:p>
    <w:p>
      <w:r>
        <w:t xml:space="preserve">Lause 1: Kun henkilöX antoi henkilöY:lle syntymäpäivälahjaksi nuken, hän heitti sen maahan. _ tuntui pahalta, että hänen lahjaansa ei arvostettu.</w:t>
        <w:br/>
        <w:t xml:space="preserve"> Lause 2: Kun henkilöX sai henkilöY:ltä nuken syntymäpäivänään, hän heitti sen maahan. _ tuntui pahalta, että hänen lahjaansa ei arvostettu.</w:t>
      </w:r>
    </w:p>
    <w:p>
      <w:r>
        <w:rPr>
          <w:b/>
        </w:rPr>
        <w:t xml:space="preserve">Esimerkki 0,5162</w:t>
      </w:r>
    </w:p>
    <w:p>
      <w:r>
        <w:t xml:space="preserve">Asiayhteyssana: kuukausi.</w:t>
      </w:r>
    </w:p>
    <w:p>
      <w:r>
        <w:rPr>
          <w:b/>
        </w:rPr>
        <w:t xml:space="preserve">Tulos</w:t>
      </w:r>
    </w:p>
    <w:p>
      <w:r>
        <w:t xml:space="preserve">Lause 1: Viime kuussa henkilöX lähti lomalle, mutta henkilöY ei, koska _ joutui pitämään vapaata.</w:t>
        <w:br/>
        <w:t xml:space="preserve"> Lause 2: Viime kuussa henkilöX oli lomalla, mutta henkilöY ei, koska _ joutui työskentelemään joka päivä</w:t>
      </w:r>
    </w:p>
    <w:p>
      <w:r>
        <w:rPr>
          <w:b/>
        </w:rPr>
        <w:t xml:space="preserve">Esimerkki 0,5163</w:t>
      </w:r>
    </w:p>
    <w:p>
      <w:r>
        <w:t xml:space="preserve">Asiayhteyssana: rituaali.</w:t>
      </w:r>
    </w:p>
    <w:p>
      <w:r>
        <w:rPr>
          <w:b/>
        </w:rPr>
        <w:t xml:space="preserve">Tulos</w:t>
      </w:r>
    </w:p>
    <w:p>
      <w:r>
        <w:t xml:space="preserve">Lause 1: Saatanallisen rituaalin suorittaminen sopi henkilöX:lle mutta ei henkilöY:lle, koska _ liittyi pakanuuteen.</w:t>
        <w:br/>
        <w:t xml:space="preserve"> Lause 2: Saatanallisen rituaalin suorittaminen sopi henkilöX:lle mutta ei henkilöY:lle, koska _ ei liittynyt pakanuuteen</w:t>
      </w:r>
    </w:p>
    <w:p>
      <w:r>
        <w:rPr>
          <w:b/>
        </w:rPr>
        <w:t xml:space="preserve">Esimerkki 0,5164</w:t>
      </w:r>
    </w:p>
    <w:p>
      <w:r>
        <w:t xml:space="preserve">Kontekstisana: keksitaikina.</w:t>
      </w:r>
    </w:p>
    <w:p>
      <w:r>
        <w:rPr>
          <w:b/>
        </w:rPr>
        <w:t xml:space="preserve">Tulos</w:t>
      </w:r>
    </w:p>
    <w:p>
      <w:r>
        <w:t xml:space="preserve">Lause 1: Keksitaikinan tekeminen joululeipiä varten sopi henkilöX:lle mutta ei henkilöY:lle, koska _ tykkää leipoa.</w:t>
        <w:br/>
        <w:t xml:space="preserve"> Lause 2: Keksitaikinan tekeminen joululeipiä varten sopi henkilöX:lle mutta ei henkilöY:lle, koska _ ei pidä leipomisesta</w:t>
      </w:r>
    </w:p>
    <w:p>
      <w:r>
        <w:rPr>
          <w:b/>
        </w:rPr>
        <w:t xml:space="preserve">Esimerkki 0,5165</w:t>
      </w:r>
    </w:p>
    <w:p>
      <w:r>
        <w:t xml:space="preserve">Asiayhteyssana: elänyt.</w:t>
      </w:r>
    </w:p>
    <w:p>
      <w:r>
        <w:rPr>
          <w:b/>
        </w:rPr>
        <w:t xml:space="preserve">Tulos</w:t>
      </w:r>
    </w:p>
    <w:p>
      <w:r>
        <w:t xml:space="preserve">Lause 1: HenkilöX:n oli helpompi pitää yhteyttä ystäviinsä kuin henkilöY:n, koska _ asui kauempana ystävistään.</w:t>
        <w:br/>
        <w:t xml:space="preserve"> Lause 2: HenkilöX:n oli vaikeampi pitää yhteyttä ystäviinsä kuin HenkilöY:n, koska _ asui lähempänä heidän ystäviään</w:t>
      </w:r>
    </w:p>
    <w:p>
      <w:r>
        <w:rPr>
          <w:b/>
        </w:rPr>
        <w:t xml:space="preserve">Esimerkki 0,5166</w:t>
      </w:r>
    </w:p>
    <w:p>
      <w:r>
        <w:t xml:space="preserve">Context Word: näytönsuoja.</w:t>
      </w:r>
    </w:p>
    <w:p>
      <w:r>
        <w:rPr>
          <w:b/>
        </w:rPr>
        <w:t xml:space="preserve">Tulos</w:t>
      </w:r>
    </w:p>
    <w:p>
      <w:r>
        <w:t xml:space="preserve">Lause 1: HenkilöX pyysi henkilöY:ltä apua näytön suojakalvon kanssa, koska _ tiesi, miten suojakalvo kiinnitetään.</w:t>
        <w:br/>
        <w:t xml:space="preserve"> Lause 2: HenkilöX pyysi henkilöY:ltä apua näytönsuojan kanssa, koska _ tiesi, miten se kiinnitetään</w:t>
      </w:r>
    </w:p>
    <w:p>
      <w:r>
        <w:rPr>
          <w:b/>
        </w:rPr>
        <w:t xml:space="preserve">Esimerkki 0,5167</w:t>
      </w:r>
    </w:p>
    <w:p>
      <w:r>
        <w:t xml:space="preserve">Kontekstisana: suora.</w:t>
      </w:r>
    </w:p>
    <w:p>
      <w:r>
        <w:rPr>
          <w:b/>
        </w:rPr>
        <w:t xml:space="preserve">Tulos</w:t>
      </w:r>
    </w:p>
    <w:p>
      <w:r>
        <w:t xml:space="preserve">Lause 1: HenkilöX seisoi ja istui aina hyvin suorassa, mutta HenkilöY ei koskaan, koska _ hänellä oli huono ryhti.</w:t>
        <w:br/>
        <w:t xml:space="preserve"> Lause 2: HenkilöX seisoi ja istui aina hyvin suorassa, mutta HenkilöY ei koskaan, koska _:llä oli hyvä ryhti</w:t>
      </w:r>
    </w:p>
    <w:p>
      <w:r>
        <w:rPr>
          <w:b/>
        </w:rPr>
        <w:t xml:space="preserve">Esimerkki 0,5168</w:t>
      </w:r>
    </w:p>
    <w:p>
      <w:r>
        <w:t xml:space="preserve">Asiayhteyssana: kilpailu.</w:t>
      </w:r>
    </w:p>
    <w:p>
      <w:r>
        <w:rPr>
          <w:b/>
        </w:rPr>
        <w:t xml:space="preserve">Tulos</w:t>
      </w:r>
    </w:p>
    <w:p>
      <w:r>
        <w:t xml:space="preserve">Lause 1: HenkilöX valmisti HenkilöY:n hänen viestikapulakilpailuihinsa, ja hän saavutti kultamitalin, koska _ on hyvä valmentaja.</w:t>
        <w:br/>
        <w:t xml:space="preserve"> Lause 2: HenkilöX valmisti HenkilöY:n sauvakilpailuunsa ja hän saavutti kultamitalin, koska _ on hyvä harjoittelija.</w:t>
      </w:r>
    </w:p>
    <w:p>
      <w:r>
        <w:rPr>
          <w:b/>
        </w:rPr>
        <w:t xml:space="preserve">Tulos</w:t>
      </w:r>
    </w:p>
    <w:p>
      <w:r>
        <w:t xml:space="preserve">Lause 1: HenkilöX auttoi HenkilöäY leivontakilpailussa, vaikka _ ei pidä sokerista.</w:t>
        <w:br/>
        <w:t xml:space="preserve"> Lause 2: HenkilöX auttoi HenkilöY:tä leivontakilpailussa, koska _ tykkää syödä sokeria.</w:t>
      </w:r>
    </w:p>
    <w:p>
      <w:r>
        <w:rPr>
          <w:b/>
        </w:rPr>
        <w:t xml:space="preserve">Tulos</w:t>
      </w:r>
    </w:p>
    <w:p>
      <w:r>
        <w:t xml:space="preserve">Lause 1: HenkilöX voitti jalkapallokilpailun HenkilöY:tä vastaan, ja _ sai siitä palkinnon.</w:t>
        <w:br/>
        <w:t xml:space="preserve"> Lause 2: HenkilöX voitti jalkapallokilpailun HenkilöY:tä vastaan, ja _ ei saanut palkintoa.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hävittyään laulukilpailun.</w:t>
        <w:br/>
        <w:t xml:space="preserve"> Lause 2: HenkilöX lohdutti HenkilöY:tä, koska _ oli niin vihainen hävittyään laulukilpailun.</w:t>
      </w:r>
    </w:p>
    <w:p>
      <w:r>
        <w:rPr>
          <w:b/>
        </w:rPr>
        <w:t xml:space="preserve">Tulos</w:t>
      </w:r>
    </w:p>
    <w:p>
      <w:r>
        <w:t xml:space="preserve">Lause 1: Kilpailu oli paljon kovempaa PersonX:lle kuin PersonY:lle, koska _ oli vielä mukana turnauksessa.</w:t>
        <w:br/>
        <w:t xml:space="preserve"> Lause 2: Kilpailu oli PersonX:lle paljon kovempi kuin PersonY:lle, koska _ putosi turnauksesta.</w:t>
      </w:r>
    </w:p>
    <w:p>
      <w:r>
        <w:rPr>
          <w:b/>
        </w:rPr>
        <w:t xml:space="preserve">Esimerkki 0,5169</w:t>
      </w:r>
    </w:p>
    <w:p>
      <w:r>
        <w:t xml:space="preserve">Asiayhteyssana: tunnustettu.</w:t>
      </w:r>
    </w:p>
    <w:p>
      <w:r>
        <w:rPr>
          <w:b/>
        </w:rPr>
        <w:t xml:space="preserve">Tulos</w:t>
      </w:r>
    </w:p>
    <w:p>
      <w:r>
        <w:t xml:space="preserve">Lause 1: HenkilöX havaitsi henkilöY:ssä luontaisen lahjakkuuden, joten _ pyysi häntä näyttelemään uudessa elokuvassa.</w:t>
        <w:br/>
        <w:t xml:space="preserve"> Lause 2: HenkilöX tunnisti henkilöY:ssä luontaisen lahjakkuuden, joten _ pyydettiin näyttelemään uudessa elokuvassa</w:t>
      </w:r>
    </w:p>
    <w:p>
      <w:r>
        <w:rPr>
          <w:b/>
        </w:rPr>
        <w:t xml:space="preserve">Esimerkki 0,5170</w:t>
      </w:r>
    </w:p>
    <w:p>
      <w:r>
        <w:t xml:space="preserve">Asiayhteyssana: nukka.</w:t>
      </w:r>
    </w:p>
    <w:p>
      <w:r>
        <w:rPr>
          <w:b/>
        </w:rPr>
        <w:t xml:space="preserve">Tulos</w:t>
      </w:r>
    </w:p>
    <w:p>
      <w:r>
        <w:t xml:space="preserve">Lause 1: Henkilö X ei koskaan tyhjentänyt kuivausrummun nukka-astiaa ja aiheutti tulipalon, jota henkilö Y ei pystynyt sammuttamaan, joten häntä syytettiin tuhopoltosta.</w:t>
        <w:br/>
        <w:t xml:space="preserve"> Lause 2: HenkilöX ei koskaan tyhjentänyt kuivausrummun nukkaeristintä ja aiheutti tulipalon, jota henkilöY ei pystynyt sammuttamaan, mutta _ tuomittiin tuhopoltosta</w:t>
      </w:r>
    </w:p>
    <w:p>
      <w:r>
        <w:rPr>
          <w:b/>
        </w:rPr>
        <w:t xml:space="preserve">Esimerkki 0,5171</w:t>
      </w:r>
    </w:p>
    <w:p>
      <w:r>
        <w:t xml:space="preserve">Asiayhteyssana: jännetuppitulehdus.</w:t>
      </w:r>
    </w:p>
    <w:p>
      <w:r>
        <w:rPr>
          <w:b/>
        </w:rPr>
        <w:t xml:space="preserve">Tulos</w:t>
      </w:r>
    </w:p>
    <w:p>
      <w:r>
        <w:t xml:space="preserve">Lause 1: HenkilöX pelaa tennistä vähemmän kuin HenkilY, joten _ ei saa kyynärpääjännetulehdusta ottelun jälkeen.</w:t>
        <w:br/>
        <w:t xml:space="preserve"> Lause 2: HenkilöX pelaa tennistä vähemmän kuin HenkilöY, joten _ saa kyynärpään jännetuppitulehduksen ottelun jälkeen</w:t>
      </w:r>
    </w:p>
    <w:p>
      <w:r>
        <w:rPr>
          <w:b/>
        </w:rPr>
        <w:t xml:space="preserve">Esimerkki 0,5172</w:t>
      </w:r>
    </w:p>
    <w:p>
      <w:r>
        <w:t xml:space="preserve">Asiayhteyssana: vinyyli.</w:t>
      </w:r>
    </w:p>
    <w:p>
      <w:r>
        <w:rPr>
          <w:b/>
        </w:rPr>
        <w:t xml:space="preserve">Tulos</w:t>
      </w:r>
    </w:p>
    <w:p>
      <w:r>
        <w:t xml:space="preserve">Lause 1: HenkilöX:ltä loppui vinyylilevyjen säilytystila, joten hän pyytää henkilöY:tä säilyttämään niitä, koska _ ei halua heittää niitä.</w:t>
        <w:br/>
        <w:t xml:space="preserve"> Lause 2: HenkilöX:ltä loppui vinyylilevyjen säilytystila, joten hän pyytää HenkilöY:tä säilyttämään ne, koska _ auttaa häntä.</w:t>
      </w:r>
    </w:p>
    <w:p>
      <w:r>
        <w:rPr>
          <w:b/>
        </w:rPr>
        <w:t xml:space="preserve">Esimerkki 0,5173</w:t>
      </w:r>
    </w:p>
    <w:p>
      <w:r>
        <w:t xml:space="preserve">Asiayhteyssana: katastrofi.</w:t>
      </w:r>
    </w:p>
    <w:p>
      <w:r>
        <w:rPr>
          <w:b/>
        </w:rPr>
        <w:t xml:space="preserve">Tulos</w:t>
      </w:r>
    </w:p>
    <w:p>
      <w:r>
        <w:t xml:space="preserve">Lause 1: HenkilöX ei ollut varautunut luonnonkatastrofiin kuten henkilöY, koska _ ei ole tietoa katastrofiin valmistautumisesta.</w:t>
        <w:br/>
        <w:t xml:space="preserve"> Lause 2: HenkilöX ei ollut valmistautunut luonnonkatastrofiin kuten HenkilöY, koska _:llä on paljon tietoa katastrofiin valmistautumisesta.</w:t>
      </w:r>
    </w:p>
    <w:p>
      <w:r>
        <w:rPr>
          <w:b/>
        </w:rPr>
        <w:t xml:space="preserve">Esimerkki 0,5174</w:t>
      </w:r>
    </w:p>
    <w:p>
      <w:r>
        <w:t xml:space="preserve">Kontekstisana: Kädenjälki perhoset.</w:t>
      </w:r>
    </w:p>
    <w:p>
      <w:r>
        <w:rPr>
          <w:b/>
        </w:rPr>
        <w:t xml:space="preserve">Tulos</w:t>
      </w:r>
    </w:p>
    <w:p>
      <w:r>
        <w:t xml:space="preserve">Lause 1: HenkilöX halusi tehdä kädenjälkiperhosia henkilöY:lle tämän syntymäpäiväksi, mutta _ ei ollut käsiä.</w:t>
        <w:br/>
        <w:t xml:space="preserve"> Lause 2: HenkilöX halusi tehdä kädenjälkiperhosia HenkilöY:lle tämän syntymäpäivänä, joten _ lainasi hänelle omat kätensä</w:t>
      </w:r>
    </w:p>
    <w:p>
      <w:r>
        <w:rPr>
          <w:b/>
        </w:rPr>
        <w:t xml:space="preserve">Esimerkki 0,5175</w:t>
      </w:r>
    </w:p>
    <w:p>
      <w:r>
        <w:t xml:space="preserve">Asiayhteyssana: suolat.</w:t>
      </w:r>
    </w:p>
    <w:p>
      <w:r>
        <w:rPr>
          <w:b/>
        </w:rPr>
        <w:t xml:space="preserve">Tulos</w:t>
      </w:r>
    </w:p>
    <w:p>
      <w:r>
        <w:t xml:space="preserve">Lause 1: HenkilöX valmistaa oman reseptinsä mukaista ainutlaatuista kylpysuolaa, ja HenkilöY pitää sitä hyvänä ideana, joten _ antoi sen lahjaksi.</w:t>
        <w:br/>
        <w:t xml:space="preserve"> Lause 2: HenkilöX valmistaa oman reseptinsä mukaan ainutlaatuisia kylpysuoloja ja HenkilöY pitää sitä hyvänä ideana, joten _ sai ne lahjaksi</w:t>
      </w:r>
    </w:p>
    <w:p>
      <w:r>
        <w:rPr>
          <w:b/>
        </w:rPr>
        <w:t xml:space="preserve">Esimerkki 0,5176</w:t>
      </w:r>
    </w:p>
    <w:p>
      <w:r>
        <w:t xml:space="preserve">Kontekstisana: vanha koira.</w:t>
      </w:r>
    </w:p>
    <w:p>
      <w:r>
        <w:rPr>
          <w:b/>
        </w:rPr>
        <w:t xml:space="preserve">Tulos</w:t>
      </w:r>
    </w:p>
    <w:p>
      <w:r>
        <w:t xml:space="preserve">Lause 1: Vanha koira juoksi henkilöX:n luokse mutta ohi henkilöY:n, koska _:llä oli taskussaan herkkuja.</w:t>
        <w:br/>
        <w:t xml:space="preserve"> Lause 2: Vanha koira juoksi henkilöX:n ohi ja henkilöY:n luo, koska _:llä oli taskussaan herkkuja</w:t>
      </w:r>
    </w:p>
    <w:p>
      <w:r>
        <w:rPr>
          <w:b/>
        </w:rPr>
        <w:t xml:space="preserve">Esimerkki 0,5177</w:t>
      </w:r>
    </w:p>
    <w:p>
      <w:r>
        <w:t xml:space="preserve">Asiayhteyssana: tappaa.</w:t>
      </w:r>
    </w:p>
    <w:p>
      <w:r>
        <w:rPr>
          <w:b/>
        </w:rPr>
        <w:t xml:space="preserve">Tulos</w:t>
      </w:r>
    </w:p>
    <w:p>
      <w:r>
        <w:t xml:space="preserve">Lause 1: HenkilöX:n tehtävänä oli tappaa HenkilöY, koska _ oli sadisti, jonka oli saatava verta.</w:t>
        <w:br/>
        <w:t xml:space="preserve"> Lause 2: HenkilöX:n tehtävänä oli tappaa HenkilöY, koska _ oli roisto, joka oli pysäytettävä</w:t>
      </w:r>
    </w:p>
    <w:p>
      <w:r>
        <w:rPr>
          <w:b/>
        </w:rPr>
        <w:t xml:space="preserve">Esimerkki 0,5178</w:t>
      </w:r>
    </w:p>
    <w:p>
      <w:r>
        <w:t xml:space="preserve">Konteksti Sana: valokuva.</w:t>
      </w:r>
    </w:p>
    <w:p>
      <w:r>
        <w:rPr>
          <w:b/>
        </w:rPr>
        <w:t xml:space="preserve">Tulos</w:t>
      </w:r>
    </w:p>
    <w:p>
      <w:r>
        <w:t xml:space="preserve">Lause 1: Ryhmäkuvassa henkilöX asetettiin ryhmän eteen ja henkilöY taakse, koska _ oli lyhyt.</w:t>
        <w:br/>
        <w:t xml:space="preserve"> Lause 2: Ryhmäkuvassa henkilöX asetettiin ryhmän eteen ja henkilöY taakse, koska _ oli pitkä.</w:t>
      </w:r>
    </w:p>
    <w:p>
      <w:r>
        <w:rPr>
          <w:b/>
        </w:rPr>
        <w:t xml:space="preserve">Tulos</w:t>
      </w:r>
    </w:p>
    <w:p>
      <w:r>
        <w:t xml:space="preserve">Lause 1: HenkilöX halusi, että hänestä otetaan valokuva, mutta henkilöY ei halunnut, koska _ oli hyvin itsevarma ulkonäöstään.</w:t>
        <w:br/>
        <w:t xml:space="preserve">Lause 2: HenkilöX halusi ottaa valokuvan, mutta henkilöY ei, koska _ oli hyvin epävarma</w:t>
        <w:br/>
        <w:t xml:space="preserve"> ulkonäöstään</w:t>
      </w:r>
    </w:p>
    <w:p>
      <w:r>
        <w:rPr>
          <w:b/>
        </w:rPr>
        <w:t xml:space="preserve">Tulos</w:t>
      </w:r>
    </w:p>
    <w:p>
      <w:r>
        <w:t xml:space="preserve">Lause 1: HenkilöX poseeraa valokuvissa ystäviensä kanssa, kun taas HenkilöY pitää vain sefliesistä. _ oli seurallisempi.</w:t>
        <w:br/>
        <w:t xml:space="preserve"> Lause 2: HenkilöX poseerasi valokuvissa ystäviensä kanssa, kun taas HenkilöY piti vain kalakärpäsistä</w:t>
        <w:t xml:space="preserve"> _ oli epäseurallisempi.</w:t>
      </w:r>
    </w:p>
    <w:p>
      <w:r>
        <w:rPr>
          <w:b/>
        </w:rPr>
        <w:t xml:space="preserve">Tulos</w:t>
      </w:r>
    </w:p>
    <w:p>
      <w:r>
        <w:t xml:space="preserve">Lause 1: Johtaja pyysi henkilöX:ää eikä henkilöY:tä ottamaan valokuvan seinältä, koska _ on pitkä.</w:t>
        <w:br/>
        <w:t xml:space="preserve"> Lause 2: Johtaja pyysi henkilöX:ää eikä henkilöY:tä ottamaan kuvan seinältä, koska _ on lyhyt.</w:t>
      </w:r>
    </w:p>
    <w:p>
      <w:r>
        <w:rPr>
          <w:b/>
        </w:rPr>
        <w:t xml:space="preserve">Esimerkki 0,5179</w:t>
      </w:r>
    </w:p>
    <w:p>
      <w:r>
        <w:t xml:space="preserve">Asiayhteyssana: lahjoittaa.</w:t>
      </w:r>
    </w:p>
    <w:p>
      <w:r>
        <w:rPr>
          <w:b/>
        </w:rPr>
        <w:t xml:space="preserve">Tulos</w:t>
      </w:r>
    </w:p>
    <w:p>
      <w:r>
        <w:t xml:space="preserve">Lause 1: HenkilöX:n oli epärealistista lahjoittaa hyväntekeväisyyteen toisin kuin HenkilöY:n, koska _ eli köyhyydessä.</w:t>
        <w:br/>
        <w:t xml:space="preserve"> Lause 2: HenkilöX:n oli epärealistista lahjoittaa hyväntekeväisyyteen toisin kuin henkilöY:n, koska _ eli ylellisyydessä</w:t>
      </w:r>
    </w:p>
    <w:p>
      <w:r>
        <w:rPr>
          <w:b/>
        </w:rPr>
        <w:t xml:space="preserve">Tulos</w:t>
      </w:r>
    </w:p>
    <w:p>
      <w:r>
        <w:t xml:space="preserve">Lause 1: HenkilöX, mutta ei henkilöY, saisi hyvää karmaa, koska _ ottaisi aina jonkin verran rahaa ja lahjoittaisi sen hyväntekeväisyyteen.</w:t>
        <w:br/>
        <w:t xml:space="preserve"> Lause 2: HenkilöX mutta ei HenkilöY saisi hyvää karmaa, koska _ ei koskaan ottaisi rahaa ja lahjoittaisi sitä hyväntekeväisyyteen</w:t>
      </w:r>
    </w:p>
    <w:p>
      <w:r>
        <w:rPr>
          <w:b/>
        </w:rPr>
        <w:t xml:space="preserve">Esimerkki 0,5180</w:t>
      </w:r>
    </w:p>
    <w:p>
      <w:r>
        <w:t xml:space="preserve">Asiayhteyssana: nukkuminen.</w:t>
      </w:r>
    </w:p>
    <w:p>
      <w:r>
        <w:rPr>
          <w:b/>
        </w:rPr>
        <w:t xml:space="preserve">Tulos</w:t>
      </w:r>
    </w:p>
    <w:p>
      <w:r>
        <w:t xml:space="preserve">Lause 1: Koska henkilöX:llä oli vaikeuksia nukkua, kun taas henkilöY meni aikaisin nukkumaan, _ heräsi uupuneena.</w:t>
        <w:br/>
        <w:t xml:space="preserve"> Lause 2: Koska henkilöX:llä oli vaikeuksia nukkua, kun henkilöY meni aikaisin nukkumaan, _ heräsi virkeänä.</w:t>
      </w:r>
    </w:p>
    <w:p>
      <w:r>
        <w:rPr>
          <w:b/>
        </w:rPr>
        <w:t xml:space="preserve">Tulos</w:t>
      </w:r>
    </w:p>
    <w:p>
      <w:r>
        <w:t xml:space="preserve">Lause 1: HenkilöX on nukkunut paljon paremmin kuin HenkilöY, koska _ on ollut rennompi.</w:t>
        <w:br/>
        <w:t xml:space="preserve"> Lause 2: HenkilöX on nukkunut paljon paremmin kuin HenkilöY on nukkunut, koska _ on ollut stressaantuneempi</w:t>
      </w:r>
    </w:p>
    <w:p>
      <w:r>
        <w:rPr>
          <w:b/>
        </w:rPr>
        <w:t xml:space="preserve">Tulos</w:t>
      </w:r>
    </w:p>
    <w:p>
      <w:r>
        <w:t xml:space="preserve">Lause 1: HenkilöX vietti suuren osan ajastaan nukkumalla, mutta henkilöY ei, koska _ oli hyvin laiska.</w:t>
        <w:br/>
        <w:t xml:space="preserve"> Lause 2: HenkilöX nukkui paljon, mutta henkilöY ei, koska _ oli hyvin energinen.</w:t>
      </w:r>
    </w:p>
    <w:p>
      <w:r>
        <w:rPr>
          <w:b/>
        </w:rPr>
        <w:t xml:space="preserve">Tulos</w:t>
      </w:r>
    </w:p>
    <w:p>
      <w:r>
        <w:t xml:space="preserve">Lause 1: Vastasyntynyt vauva piti henkilöX:n hereillä eikä nukkunut, mutta ei henkilöY:tä, koska _ oli herkkä kuulo.</w:t>
        <w:br/>
        <w:t xml:space="preserve"> Lause 2: Vastasyntynyt vauva piti PersonX:n hereillä eikä nukkunut, mutta ei PersonY:tä, vaikka _:llä oli herkkä kuulo</w:t>
      </w:r>
    </w:p>
    <w:p>
      <w:r>
        <w:rPr>
          <w:b/>
        </w:rPr>
        <w:t xml:space="preserve">Tulos</w:t>
      </w:r>
    </w:p>
    <w:p>
      <w:r>
        <w:t xml:space="preserve">Lause 1: Opettaja huutaa aina henkilöX:lle, joka nukkuu tunnilla, mutta ei henkilöY:lle. Tämä johtuu siitä, että _ on opettajan vihollinen.</w:t>
        <w:br/>
        <w:t xml:space="preserve"> Lause 2: Opettaja huutaa aina HenkilöX:lle, että hän nukkuu tunnilla, mutta ei HenkilöY:lle</w:t>
        <w:t xml:space="preserve"> Tämä johtuu siitä, että _ on opettajan suosikki.</w:t>
      </w:r>
    </w:p>
    <w:p>
      <w:r>
        <w:rPr>
          <w:b/>
        </w:rPr>
        <w:t xml:space="preserve">Esimerkki 0,5181</w:t>
      </w:r>
    </w:p>
    <w:p>
      <w:r>
        <w:t xml:space="preserve">Kontekstin sana: World War 2.</w:t>
      </w:r>
    </w:p>
    <w:p>
      <w:r>
        <w:rPr>
          <w:b/>
        </w:rPr>
        <w:t xml:space="preserve">Tulos</w:t>
      </w:r>
    </w:p>
    <w:p>
      <w:r>
        <w:t xml:space="preserve">Lause 1: HenkilöX, ei henkilöY, oli elossa toisen maailmansodan aikana, koska _:llä on paljon enemmän vuosia kuin toisella henkilöllä.</w:t>
        <w:br/>
        <w:t xml:space="preserve"> Lause 2: HenkilöX, ei HenkilöY, ei ollut elossa toisen maailmansodan aikana, koska _:llä on paljon enemmän vuosia kuin toisella henkilöllä</w:t>
      </w:r>
    </w:p>
    <w:p>
      <w:r>
        <w:rPr>
          <w:b/>
        </w:rPr>
        <w:t xml:space="preserve">Esimerkki 0,5182</w:t>
      </w:r>
    </w:p>
    <w:p>
      <w:r>
        <w:t xml:space="preserve">Asiayhteyssana: lääkemarihuana.</w:t>
      </w:r>
    </w:p>
    <w:p>
      <w:r>
        <w:rPr>
          <w:b/>
        </w:rPr>
        <w:t xml:space="preserve">Tulos</w:t>
      </w:r>
    </w:p>
    <w:p>
      <w:r>
        <w:t xml:space="preserve">Lause 1: Krooninen ja hoitamaton selkäkipu sai henkilöX:n keskustelemaan lääkärinsä henkilöY:n kanssa lääkemarihuanasta. _ sai reseptin sitä varten seuraavalla tapaamiskerralla.</w:t>
        <w:br/>
        <w:t xml:space="preserve"> Lause 2: Krooninen ja hoitamaton selkäkipu sai HenkilöX:n keskustelemaan lääkärinsä HenkilöY:n kanssa lääkemarihuanasta</w:t>
        <w:t xml:space="preserve"> _ kirjoitti reseptin sitä varten seuraavalla vastaanotollaan.</w:t>
      </w:r>
    </w:p>
    <w:p>
      <w:r>
        <w:rPr>
          <w:b/>
        </w:rPr>
        <w:t xml:space="preserve">Esimerkki 0,5183</w:t>
      </w:r>
    </w:p>
    <w:p>
      <w:r>
        <w:t xml:space="preserve">Kontekstin sana: Juna.</w:t>
      </w:r>
    </w:p>
    <w:p>
      <w:r>
        <w:rPr>
          <w:b/>
        </w:rPr>
        <w:t xml:space="preserve">Tulos</w:t>
      </w:r>
    </w:p>
    <w:p>
      <w:r>
        <w:t xml:space="preserve">Lause 1: HenkilöX oli aina halunnut lentoemännäksi, mutta henkilöY oli aina halunnut lentäjäksi. _ meni kouluun kouluttautuakseen lentoemännäksi.</w:t>
        <w:br/>
        <w:t xml:space="preserve"> Lause 2: HenkilöX oli aina halunnut lentoemännäksi, mutta HenkilöY oli aina halunnut lentäjäksi. _ meni kouluun kouluttautuakseen suihkukoneen lentäjäksi.</w:t>
      </w:r>
    </w:p>
    <w:p>
      <w:r>
        <w:rPr>
          <w:b/>
        </w:rPr>
        <w:t xml:space="preserve">Esimerkki 0,5184</w:t>
      </w:r>
    </w:p>
    <w:p>
      <w:r>
        <w:t xml:space="preserve">Asiayhteyssana: ratkaista.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ei pystynyt ratkaisemaan henkilöY:n arvoitusta, koska _ ei ollut kovin älykäs.</w:t>
        <w:br/>
        <w:t xml:space="preserve"> Lause 2: Parhaista yrityksistään huolimatta HenkilöX ei pystynyt ratkaisemaan HenkilöY:n arvoitusta, koska _ oli hyvin fiksu</w:t>
      </w:r>
    </w:p>
    <w:p>
      <w:r>
        <w:rPr>
          <w:b/>
        </w:rPr>
        <w:t xml:space="preserve">Tulos</w:t>
      </w:r>
    </w:p>
    <w:p>
      <w:r>
        <w:t xml:space="preserve">Lause 1: HenkilöX osasi ratkaista yhtälöitä hyvin, kun taas henkilöY ei osannut, joten _ sai aina kiitettäviä matematiikan syventävillä kursseilla.</w:t>
        <w:br/>
        <w:t xml:space="preserve"> Lause 2: HenkilöX osasi ratkaista yhtälöitä hyvin, kun taas HenkilöY ei osannut, joten _ ei koskaan saanut kiitettäviä matematiikan syventävillä tunneilla</w:t>
      </w:r>
    </w:p>
    <w:p>
      <w:r>
        <w:rPr>
          <w:b/>
        </w:rPr>
        <w:t xml:space="preserve">Esimerkki 0,5185</w:t>
      </w:r>
    </w:p>
    <w:p>
      <w:r>
        <w:t xml:space="preserve">Asiayhteyssana: niveltulehdus.</w:t>
      </w:r>
    </w:p>
    <w:p>
      <w:r>
        <w:rPr>
          <w:b/>
        </w:rPr>
        <w:t xml:space="preserve">Tulos</w:t>
      </w:r>
    </w:p>
    <w:p>
      <w:r>
        <w:t xml:space="preserve">Lause 1: Maidon juominen oli tärkeää henkilöX:lle mutta ei henkilöY:lle, koska _ pelkäsi niveltulehdusta.</w:t>
        <w:br/>
        <w:t xml:space="preserve"> Lause 2: Maidon juominen oli tärkeää henkilöX:lle, mutta ei henkilöY:lle, koska _ ei pelännyt niveltulehdusta</w:t>
      </w:r>
    </w:p>
    <w:p>
      <w:r>
        <w:rPr>
          <w:b/>
        </w:rPr>
        <w:t xml:space="preserve">Tulos</w:t>
      </w:r>
    </w:p>
    <w:p>
      <w:r>
        <w:t xml:space="preserve">Lause 1: HenkilöX meni tapaamaan HenkilöY:tä saadakseen lääkityksen niveltulehdukseen, kun _ ei enää kestänyt kipua.</w:t>
        <w:br/>
        <w:t xml:space="preserve"> Lause 2: HenkilöX meni tapaamaan HenkilöY:tä saadakseen lääkityksen niveltulehdukseen ja _ ei enää kestänyt kipujaan.</w:t>
      </w:r>
    </w:p>
    <w:p>
      <w:r>
        <w:rPr>
          <w:b/>
        </w:rPr>
        <w:t xml:space="preserve">Tulos</w:t>
      </w:r>
    </w:p>
    <w:p>
      <w:r>
        <w:t xml:space="preserve">Lause 1: HenkilöX:n niveltulehdus on ongelma, mutta HenkilöY:n niveltulehdus on helpottunut viime aikoina. Tämä johtuu siitä, että _ ei käytä siihen luotettavaa lääkitystä.</w:t>
        <w:br/>
        <w:t xml:space="preserve"> Lause 2: HenkilöX:n niveltulehdus on ongelma, mutta HenkilöY:n niveltulehdus on helpottunut viime aikoina</w:t>
        <w:t xml:space="preserve"> Tämä johtuu siitä, että _ ei käytä siihen huonoa lääkitystä.</w:t>
      </w:r>
    </w:p>
    <w:p>
      <w:r>
        <w:rPr>
          <w:b/>
        </w:rPr>
        <w:t xml:space="preserve">Esimerkki 0,5186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Lause 1: Uusi kummitustalo sopi täydellisesti henkilöX:lle, mutta ei henkilöY:lle, koska _ pelästyy helposti.</w:t>
        <w:br/>
        <w:t xml:space="preserve"> Lause 2: Uusi kummitustalo oli täydellinen henkilöX:lle, mutta ei henkilöY:lle, koska _ ei pelästynyt helposti</w:t>
      </w:r>
    </w:p>
    <w:p>
      <w:r>
        <w:rPr>
          <w:b/>
        </w:rPr>
        <w:t xml:space="preserve">Esimerkki 0,5187</w:t>
      </w:r>
    </w:p>
    <w:p>
      <w:r>
        <w:t xml:space="preserve">Context Word: ryhtyä toimenpiteisiin käytöksensä korjaamiseksi.</w:t>
      </w:r>
    </w:p>
    <w:p>
      <w:r>
        <w:rPr>
          <w:b/>
        </w:rPr>
        <w:t xml:space="preserve">Tulos</w:t>
      </w:r>
    </w:p>
    <w:p>
      <w:r>
        <w:t xml:space="preserve">Lause 1: HenkilöX mutta ei henkilöY vapautetaan vankilasta ennenaikaisesti, koska _ käytti aikaa käyttäytymisensä korjaamiseen.</w:t>
        <w:br/>
        <w:t xml:space="preserve"> Lause 2: HenkilöX mutta ei HenkilY vapautuisi vankilasta ennenaikaisesti, koska _ ei käyttänyt aikaa käyttäytymisensä korjaamiseen</w:t>
      </w:r>
    </w:p>
    <w:p>
      <w:r>
        <w:rPr>
          <w:b/>
        </w:rPr>
        <w:t xml:space="preserve">Esimerkki 0,5188</w:t>
      </w:r>
    </w:p>
    <w:p>
      <w:r>
        <w:t xml:space="preserve">Asiayhteyssana: halusi mattoa lattialle.</w:t>
      </w:r>
    </w:p>
    <w:p>
      <w:r>
        <w:rPr>
          <w:b/>
        </w:rPr>
        <w:t xml:space="preserve">Tulos</w:t>
      </w:r>
    </w:p>
    <w:p>
      <w:r>
        <w:t xml:space="preserve">Lause 1: HenkilöX halusi lattialle maton, mutta henkilöY ei halunnut, koska _ tiesi, että imurointi on helpompaa kuin lakaisu.</w:t>
        <w:br/>
        <w:t xml:space="preserve"> Lause 2: HenkilöX halusi maton lattialle ja HenkilöY ei halunnut, koska _ tiesi, että lakaisu on puhtaampaa kuin imurointi</w:t>
      </w:r>
    </w:p>
    <w:p>
      <w:r>
        <w:rPr>
          <w:b/>
        </w:rPr>
        <w:t xml:space="preserve">Esimerkki 0,5189</w:t>
      </w:r>
    </w:p>
    <w:p>
      <w:r>
        <w:t xml:space="preserve">Kontekstin sana: New York City.</w:t>
      </w:r>
    </w:p>
    <w:p>
      <w:r>
        <w:rPr>
          <w:b/>
        </w:rPr>
        <w:t xml:space="preserve">Tulos</w:t>
      </w:r>
    </w:p>
    <w:p>
      <w:r>
        <w:t xml:space="preserve">Lause 1: HenkilöX:llä oli hauskaa vierailla New Yorkissa, mutta henkilöY ei pitänyt kaupunkia houkuttelevana. _ oli saanut hienoja kuvia Empire State Buildingista.</w:t>
        <w:br/>
        <w:t xml:space="preserve"> Lause 2: HenkilöX:llä oli hauskaa käydä New Yorkissa, mutta henkilöY ei pitänyt kaupunkia houkuttelevana</w:t>
        <w:t xml:space="preserve"> _ heillä oli hienoja valokuvia perheestään.</w:t>
      </w:r>
    </w:p>
    <w:p>
      <w:r>
        <w:rPr>
          <w:b/>
        </w:rPr>
        <w:t xml:space="preserve">Tulos</w:t>
      </w:r>
    </w:p>
    <w:p>
      <w:r>
        <w:t xml:space="preserve">Lause 1: New Yorkin vierailu kiinnosti henkilöX:ää, mutta ei henkilöY:tä, koska hän nauttii ihmisjoukkojen keskellä olemisesta.</w:t>
        <w:br/>
        <w:t xml:space="preserve"> Lause 2: New Yorkin vierailu kiinnosti henkilöX:ää mutta ei henkilöY:tä, koska _ vihaa olla ihmisjoukkojen keskellä</w:t>
      </w:r>
    </w:p>
    <w:p>
      <w:r>
        <w:rPr>
          <w:b/>
        </w:rPr>
        <w:t xml:space="preserve">Esimerkki 0,5190</w:t>
      </w:r>
    </w:p>
    <w:p>
      <w:r>
        <w:t xml:space="preserve">Asiayhteyssana: sairauskertomus.</w:t>
      </w:r>
    </w:p>
    <w:p>
      <w:r>
        <w:rPr>
          <w:b/>
        </w:rPr>
        <w:t xml:space="preserve">Tulos</w:t>
      </w:r>
    </w:p>
    <w:p>
      <w:r>
        <w:t xml:space="preserve">Lause 1: HenkilöX halusi nähdä HenkilöY:n potilastiedot. _ ajatteli, että hänen pitäisi ottaa lääkkeitä tähän sairauteen.</w:t>
        <w:br/>
        <w:t xml:space="preserve"> Lause 2: HenkilöX halusi nähdä HenkilöY:n potilastiedot. _ piti ottaa lääkkeitä tähän sairauteen.</w:t>
      </w:r>
    </w:p>
    <w:p>
      <w:r>
        <w:rPr>
          <w:b/>
        </w:rPr>
        <w:t xml:space="preserve">Esimerkki 0,5191</w:t>
      </w:r>
    </w:p>
    <w:p>
      <w:r>
        <w:t xml:space="preserve">Asiayhteyssana: mittanauha.</w:t>
      </w:r>
    </w:p>
    <w:p>
      <w:r>
        <w:rPr>
          <w:b/>
        </w:rPr>
        <w:t xml:space="preserve">Tulos</w:t>
      </w:r>
    </w:p>
    <w:p>
      <w:r>
        <w:t xml:space="preserve">Lause 1: HenkilöX pyysi henkilöY:tä ojentamaan hänelle mittanauhan, koska _ piti mitata seinä kuvan keskittämistä varten.</w:t>
        <w:br/>
        <w:t xml:space="preserve"> Lause 2: HenkilöX pyysi HenkilöY:tä antamaan hänelle mittanauhan, mutta _ oli jo mitannut seinän kuvan keskittämiseksi</w:t>
      </w:r>
    </w:p>
    <w:p>
      <w:r>
        <w:rPr>
          <w:b/>
        </w:rPr>
        <w:t xml:space="preserve">Tulos</w:t>
      </w:r>
    </w:p>
    <w:p>
      <w:r>
        <w:t xml:space="preserve">Lause 1: HenkilöX lainasi mittanauhaa henkilöY:ltä, koska _ oli rakentamassa uutta terassia ulos.</w:t>
        <w:br/>
        <w:t xml:space="preserve"> Lause 2: HenkilöX lainasi mittanauhaa henkilöY:lle, koska _ oli rakentamassa uutta terassia ulkona</w:t>
      </w:r>
    </w:p>
    <w:p>
      <w:r>
        <w:rPr>
          <w:b/>
        </w:rPr>
        <w:t xml:space="preserve">Esimerkki 0,5192</w:t>
      </w:r>
    </w:p>
    <w:p>
      <w:r>
        <w:t xml:space="preserve">Context Word: kirja-arvostelu.</w:t>
      </w:r>
    </w:p>
    <w:p>
      <w:r>
        <w:rPr>
          <w:b/>
        </w:rPr>
        <w:t xml:space="preserve">Tulos</w:t>
      </w:r>
    </w:p>
    <w:p>
      <w:r>
        <w:t xml:space="preserve">Lause 1: HenkilöX käytti paljon aikaa kirja-arvosteluun, mutta HenkilöY ei, joten _ sai korkeat pisteet tehtävästään.</w:t>
        <w:br/>
        <w:t xml:space="preserve"> Lause 2: HenkilöX käytti paljon aikaa kirja-arvosteluun, mutta HenkilöY ei, joten _ sai huonon arvosanan tehtävästään</w:t>
      </w:r>
    </w:p>
    <w:p>
      <w:r>
        <w:rPr>
          <w:b/>
        </w:rPr>
        <w:t xml:space="preserve">Esimerkki 0,5193</w:t>
      </w:r>
    </w:p>
    <w:p>
      <w:r>
        <w:t xml:space="preserve">Asiayhteyssana: hiiret.</w:t>
      </w:r>
    </w:p>
    <w:p>
      <w:r>
        <w:rPr>
          <w:b/>
        </w:rPr>
        <w:t xml:space="preserve">Tulos</w:t>
      </w:r>
    </w:p>
    <w:p>
      <w:r>
        <w:t xml:space="preserve">Lause 1: HenkilöX:n oli päästävä eroon hiiristä, joten hän pyysi apua henkilöY:ltä, koska _ hänellä ei ollut inhimillistä loukkua.</w:t>
        <w:br/>
        <w:t xml:space="preserve"> Lause 2: HenkilöX:n oli päästävä eroon hiiristä, joten hän pyysi henkilöY:ltä apua, koska _ oli ihmisystävällinen ansa</w:t>
      </w:r>
    </w:p>
    <w:p>
      <w:r>
        <w:rPr>
          <w:b/>
        </w:rPr>
        <w:t xml:space="preserve">Tulos</w:t>
      </w:r>
    </w:p>
    <w:p>
      <w:r>
        <w:t xml:space="preserve">Lause 1: HenkilöX rakasti eläimiä enemmän kuin HenkilöY, joten _ tykkäsi leikkiä hiirillä ja katsella niiden juoksentelua.</w:t>
        <w:br/>
        <w:t xml:space="preserve"> Lause 2: HenkilöX vihasi eläimiä enemmän kuin HenkilöY, joten _ tykkäsi leikkiä hiirillä ja katsella niiden juoksentelua</w:t>
      </w:r>
    </w:p>
    <w:p>
      <w:r>
        <w:rPr>
          <w:b/>
        </w:rPr>
        <w:t xml:space="preserve">Tulos</w:t>
      </w:r>
    </w:p>
    <w:p>
      <w:r>
        <w:t xml:space="preserve">Lause 1: HenkilöX pitää hiiriä hyvänä lemmikkinä, mutta henkilöY ei. _ osti hiiriä eläinkaupasta.</w:t>
        <w:br/>
        <w:t xml:space="preserve"> Lause 2: HenkilöX pitää hiiriä hyvänä lemmikkinä, mutta HenkilöY ei. _ osti eläinkaupasta hamstereita.</w:t>
      </w:r>
    </w:p>
    <w:p>
      <w:r>
        <w:rPr>
          <w:b/>
        </w:rPr>
        <w:t xml:space="preserve">Esimerkki 0,5194</w:t>
      </w:r>
    </w:p>
    <w:p>
      <w:r>
        <w:t xml:space="preserve">Asiayhteyssana: scan.</w:t>
      </w:r>
    </w:p>
    <w:p>
      <w:r>
        <w:rPr>
          <w:b/>
        </w:rPr>
        <w:t xml:space="preserve">Tulos</w:t>
      </w:r>
    </w:p>
    <w:p>
      <w:r>
        <w:t xml:space="preserve">Lause 1: HenkilöX työskenteli historiaprojektin parissa ja pyysi skannaamaan HenkilöY:n vanhat perhekuvat, koska _ tarvitsi kopion kuvista.</w:t>
        <w:br/>
        <w:t xml:space="preserve"> Lause 2: HenkilöX työskenteli historiaprojektin parissa ja pyysi skannaamaan HenkilöY:n vanhat perhekuvat, koska _ omisti kuvat</w:t>
      </w:r>
    </w:p>
    <w:p>
      <w:r>
        <w:rPr>
          <w:b/>
        </w:rPr>
        <w:t xml:space="preserve">Esimerkki 0,5195</w:t>
      </w:r>
    </w:p>
    <w:p>
      <w:r>
        <w:t xml:space="preserve">Asiayhteyssana: ennuste.</w:t>
      </w:r>
    </w:p>
    <w:p>
      <w:r>
        <w:rPr>
          <w:b/>
        </w:rPr>
        <w:t xml:space="preserve">Tulos</w:t>
      </w:r>
    </w:p>
    <w:p>
      <w:r>
        <w:t xml:space="preserve">Lause 1: HenkilöX oli vakuuttunut siitä, että HenkilöY osaa ennustaa sään tarkasti, joten _ pyysi aina ennusteita.</w:t>
        <w:br/>
        <w:t xml:space="preserve"> Lause 2: HenkilöX oli vakuuttunut siitä, että HenkilöY osasi ennustaa sään tarkasti, koska _ antoi aina oikeita ennusteita.</w:t>
      </w:r>
    </w:p>
    <w:p>
      <w:r>
        <w:rPr>
          <w:b/>
        </w:rPr>
        <w:t xml:space="preserve">Tulos</w:t>
      </w:r>
    </w:p>
    <w:p>
      <w:r>
        <w:t xml:space="preserve">Lause 1: HenkilöX luottaa osakkeiden osalta HenkilöY:n antamaan ennusteeseen. _ on uusi sijoittaja.</w:t>
        <w:br/>
        <w:t xml:space="preserve"> Lause 2: Kun on kyse osakkeista, henkilöX luottaa henkilöY:n antamaan ennusteeseen. _ on kokenut sijoittaja.</w:t>
      </w:r>
    </w:p>
    <w:p>
      <w:r>
        <w:rPr>
          <w:b/>
        </w:rPr>
        <w:t xml:space="preserve">Esimerkki 0,5196</w:t>
      </w:r>
    </w:p>
    <w:p>
      <w:r>
        <w:t xml:space="preserve">Asiayhteyssana: lääkemääräys.</w:t>
      </w:r>
    </w:p>
    <w:p>
      <w:r>
        <w:rPr>
          <w:b/>
        </w:rPr>
        <w:t xml:space="preserve">Tulos</w:t>
      </w:r>
    </w:p>
    <w:p>
      <w:r>
        <w:t xml:space="preserve">Lause 1: HenkilöX pyysi henkilöY:ltä reseptiä flunssansa hoitoon, koska _ halusi parantua.</w:t>
        <w:br/>
        <w:t xml:space="preserve"> Lause 2: HenkilöX pyysi henkilöY:ltä reseptiä flunssansa hoitoon, koska _ oli lääkäri.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lääkärin reseptin lukemisessa, koska _ oli unohtanut ottaa lukulasit mukaansa.</w:t>
        <w:br/>
        <w:t xml:space="preserve"> Lause 2: HenkilöX pyysi henkilöY:tä auttamaan lääkärin reseptin lukemisessa, koska _ oli muistanut ottaa lukulasit mukaan.</w:t>
      </w:r>
    </w:p>
    <w:p>
      <w:r>
        <w:rPr>
          <w:b/>
        </w:rPr>
        <w:t xml:space="preserve">Tulos</w:t>
      </w:r>
    </w:p>
    <w:p>
      <w:r>
        <w:t xml:space="preserve">Lause 1: HenkilöX tarvitsi reseptin kolesterolilääkkeeseen, mutta henkilöY ei, koska _ söi pekonia.</w:t>
        <w:br/>
        <w:t xml:space="preserve"> Lause 2: HenkilöX tarvitsi reseptin kolesterolilääkkeeseen, mutta henkilöY ei, koska _ söi vihanneksia sisältävää ruokavaliota</w:t>
      </w:r>
    </w:p>
    <w:p>
      <w:r>
        <w:rPr>
          <w:b/>
        </w:rPr>
        <w:t xml:space="preserve">Tulos</w:t>
      </w:r>
    </w:p>
    <w:p>
      <w:r>
        <w:t xml:space="preserve">Lause 1: HenkilöX käyttää reseptilääkkeitä, mutta henkilöY ei, joten _ on todennäköisesti riippuvainen.</w:t>
        <w:br/>
        <w:t xml:space="preserve"> Lause 2: HenkilöX käyttää reseptilääkkeitä, mutta HenkilöY ei, joten _ on todennäköisesti raitis.</w:t>
      </w:r>
    </w:p>
    <w:p>
      <w:r>
        <w:rPr>
          <w:b/>
        </w:rPr>
        <w:t xml:space="preserve">Tulos</w:t>
      </w:r>
    </w:p>
    <w:p>
      <w:r>
        <w:t xml:space="preserve">Lause 1: HenkilöX:n kirjoittamaa reseptiä henkilöY:n lääkkeistä oli vaikea lukea, koska hänellä oli kauhea käsiala.</w:t>
        <w:br/>
        <w:t xml:space="preserve"> Lause 2: HenkilöX:n kirjoittamaa reseptiä henkilöY:n lääkkeistä oli vaikea lukea, mutta _ ymmärsi sen, koska hänelläkin oli kauhea käsiala.</w:t>
      </w:r>
    </w:p>
    <w:p>
      <w:r>
        <w:rPr>
          <w:b/>
        </w:rPr>
        <w:t xml:space="preserve">Esimerkki 0,5197</w:t>
      </w:r>
    </w:p>
    <w:p>
      <w:r>
        <w:t xml:space="preserve">Asiayhteyssana: blush.</w:t>
      </w:r>
    </w:p>
    <w:p>
      <w:r>
        <w:rPr>
          <w:b/>
        </w:rPr>
        <w:t xml:space="preserve">Tulos</w:t>
      </w:r>
    </w:p>
    <w:p>
      <w:r>
        <w:t xml:space="preserve">Lause 1: HenkilöX tunsi punastuvansa, kun hän katsoi HenkilöY:tä, koska _ oli ihastunut toiseen.</w:t>
        <w:br/>
        <w:t xml:space="preserve"> Lause 2: HenkilöX tunsi punastuvansa ja meni katsomaan HenkilöY:tä, mutta _ oli ihastunut toiseen</w:t>
      </w:r>
    </w:p>
    <w:p>
      <w:r>
        <w:rPr>
          <w:b/>
        </w:rPr>
        <w:t xml:space="preserve">Tulos</w:t>
      </w:r>
    </w:p>
    <w:p>
      <w:r>
        <w:t xml:space="preserve">Lause 1: HenkilöX katsoi meikkiohjelmia, kun taas HenkilöY ei katsonut, koska _ halusi tietää, miten poskipuna laitetaan oikein.</w:t>
        <w:br/>
        <w:t xml:space="preserve"> Lause 2: HenkilöX katsoi meikkiohjelmia, kun taas HenkilöY ei katsonut, koska _ halusi unohtaa, miten poskipuna laitetaan oikein</w:t>
      </w:r>
    </w:p>
    <w:p>
      <w:r>
        <w:rPr>
          <w:b/>
        </w:rPr>
        <w:t xml:space="preserve">Tulos</w:t>
      </w:r>
    </w:p>
    <w:p>
      <w:r>
        <w:t xml:space="preserve">Lause 1: Puhuessaan ihastukselleen henkilöX punastui, mutta henkilöY ei punastunut, koska _ oli hyvin ujo.</w:t>
        <w:br/>
        <w:t xml:space="preserve"> Lause 2: Puhuessaan ihastuksensa kanssa henkilöX punastui, mutta henkilöY ei punastunut, koska _ oli hyvin rohkea</w:t>
      </w:r>
    </w:p>
    <w:p>
      <w:r>
        <w:rPr>
          <w:b/>
        </w:rPr>
        <w:t xml:space="preserve">Esimerkki 0,5198</w:t>
      </w:r>
    </w:p>
    <w:p>
      <w:r>
        <w:t xml:space="preserve">Asiayhteyssana: hikoilu.</w:t>
      </w:r>
    </w:p>
    <w:p>
      <w:r>
        <w:rPr>
          <w:b/>
        </w:rPr>
        <w:t xml:space="preserve">Tulos</w:t>
      </w:r>
    </w:p>
    <w:p>
      <w:r>
        <w:t xml:space="preserve">Lause 1: Kun henkilöX valmistautui lavalle menoon, hän hikoili, kun taas henkilöY vihelteli, koska _ oli ahdistunut.</w:t>
        <w:br/>
        <w:t xml:space="preserve"> Lause 2: Valmistautuessaan nousemaan lavalle henkilöX hikoili, kun taas henkilöY vihelteli, koska _ oli rento.</w:t>
      </w:r>
    </w:p>
    <w:p>
      <w:r>
        <w:rPr>
          <w:b/>
        </w:rPr>
        <w:t xml:space="preserve">Tulos</w:t>
      </w:r>
    </w:p>
    <w:p>
      <w:r>
        <w:t xml:space="preserve">Lause 1: HenkilöX hikoili kovasti ja HenkilöY tuskin hikoili treenin aikana, _ halusi lopettaa.</w:t>
        <w:br/>
        <w:t xml:space="preserve"> Lause 2: HenkilöX hikoili kovasti ja HenkilöY tuskin hikoili treenin aikana, _ halusi jatkaa.</w:t>
      </w:r>
    </w:p>
    <w:p>
      <w:r>
        <w:rPr>
          <w:b/>
        </w:rPr>
        <w:t xml:space="preserve">Tulos</w:t>
      </w:r>
    </w:p>
    <w:p>
      <w:r>
        <w:t xml:space="preserve">Lause 1: HenkilöX treenasi enemmän kuin HenkilöY, joten ei ollut sattumaa, että _ hikoili päivittäin enemmän.</w:t>
        <w:br/>
        <w:t xml:space="preserve"> Lause 2: HenkilöX treenasi enemmän kuin HenkilöY, joten ei ollut sattumaa, että _ hikoili vähemmän päivittäin.</w:t>
      </w:r>
    </w:p>
    <w:p>
      <w:r>
        <w:rPr>
          <w:b/>
        </w:rPr>
        <w:t xml:space="preserve">Esimerkki 0.5199</w:t>
      </w:r>
    </w:p>
    <w:p>
      <w:r>
        <w:t xml:space="preserve">Asiayhteyssana: muoti.</w:t>
      </w:r>
    </w:p>
    <w:p>
      <w:r>
        <w:rPr>
          <w:b/>
        </w:rPr>
        <w:t xml:space="preserve">Tulos</w:t>
      </w:r>
    </w:p>
    <w:p>
      <w:r>
        <w:t xml:space="preserve">Lause 1: HenkilöX:llä oli parempi muotitaju kuin henkilöY:llä, koska _ pysyi aina uusien trendien mukana.</w:t>
        <w:br/>
        <w:t xml:space="preserve"> Lause 2: HenkilöX:llä oli parempi muotitaju kuin HenkilöY:llä, koska _ jäi aina jälkeen uusista trendeistä.</w:t>
      </w:r>
    </w:p>
    <w:p>
      <w:r>
        <w:rPr>
          <w:b/>
        </w:rPr>
        <w:t xml:space="preserve">Tulos</w:t>
      </w:r>
    </w:p>
    <w:p>
      <w:r>
        <w:t xml:space="preserve">Lause 1: HenkilöX inhosi kaikkea muotiin liittyvää, toisin kuin HenkilöY, koska se oli hänen mielestään tylsää.</w:t>
        <w:br/>
        <w:t xml:space="preserve"> Lause 2: HenkilöX rakasti kaikkea muotiin liittyvää toisin kuin HenkilöY, koska se oli _ mielestä tylsää</w:t>
      </w:r>
    </w:p>
    <w:p>
      <w:r>
        <w:rPr>
          <w:b/>
        </w:rPr>
        <w:t xml:space="preserve">Tulos</w:t>
      </w:r>
    </w:p>
    <w:p>
      <w:r>
        <w:t xml:space="preserve">Lause 1: HenkilöX on hyvin kiinnostunut uusimmasta muodista, HenkilöY ei ole, joten _ olisi paras henkilö neuvomaan sinua nilkkureissa.</w:t>
        <w:br/>
        <w:t xml:space="preserve"> Lause 2: HenkilöX on hyvin kiinnostunut uusimmasta muodista, HenkilöY ei ole, joten _ ei olisi paras henkilö neuvomaan sinua nilkkasaappaiden suhteen</w:t>
      </w:r>
    </w:p>
    <w:p>
      <w:r>
        <w:rPr>
          <w:b/>
        </w:rPr>
        <w:t xml:space="preserve">Tulos</w:t>
      </w:r>
    </w:p>
    <w:p>
      <w:r>
        <w:t xml:space="preserve">Lause 1: HenkilöX käytti mielellään huippumuotivaatteita, kun taas HenkilöY tykkäsi kuvata niitä; _ oli malli.</w:t>
        <w:br/>
        <w:t xml:space="preserve"> Lause 2: HenkilöX käytti mielellään huippumuotivaatteita, kun taas HenkilöY piti niiden kuvaamisesta; _ oli valokuvaaja</w:t>
      </w:r>
    </w:p>
    <w:p>
      <w:r>
        <w:rPr>
          <w:b/>
        </w:rPr>
        <w:t xml:space="preserve">Tulos</w:t>
      </w:r>
    </w:p>
    <w:p>
      <w:r>
        <w:t xml:space="preserve">Lause 1: HenkilöX jätti henkilöY:n muotinäytöksessä kyydin, koska _ tarvitsi autoa sinne menemiseksi.</w:t>
        <w:br/>
        <w:t xml:space="preserve"> Lause 2: HenkilöX jätti HenkilöY:n muotinäytökseen, koska _ omisti sinne menevän auton.</w:t>
      </w:r>
    </w:p>
    <w:p>
      <w:r>
        <w:rPr>
          <w:b/>
        </w:rPr>
        <w:t xml:space="preserve">Tulos</w:t>
      </w:r>
    </w:p>
    <w:p>
      <w:r>
        <w:t xml:space="preserve">Lause 1: Viimeisimmän ja tyylikkäimmän muodin käyttäminen oli erittäin tärkeää henkilöX:lle, mutta ei henkilöY:lle, koska _ halusi olla suunnannäyttäjä.</w:t>
        <w:br/>
        <w:t xml:space="preserve"> Lause 2: Uusimman ja tyylikkäimmän muodin käyttäminen oli erittäin tärkeää henkilöX:lle, mutta ei henkilöY:lle, koska _ ei ollut kiinnostunut olemaan suunnannäyttäjä.</w:t>
      </w:r>
    </w:p>
    <w:p>
      <w:r>
        <w:rPr>
          <w:b/>
        </w:rPr>
        <w:t xml:space="preserve">Tulos</w:t>
      </w:r>
    </w:p>
    <w:p>
      <w:r>
        <w:t xml:space="preserve">Lause 1: Uuden oudon hattumuodin käyttäminen oli HenkilöX:n eikä HenkilöY:n tyyliä, koska _ oli trendikästä.</w:t>
        <w:br/>
        <w:t xml:space="preserve"> Lause 2: Uuden oudon hattumuodin käyttäminen oli HenkilöX:n eikä HenkilöY:n tyyliä, koska _ oli konservatiivinen</w:t>
      </w:r>
    </w:p>
    <w:p>
      <w:r>
        <w:rPr>
          <w:b/>
        </w:rPr>
        <w:t xml:space="preserve">Esimerkki 0.5200</w:t>
      </w:r>
    </w:p>
    <w:p>
      <w:r>
        <w:t xml:space="preserve">Asiayhteyssana: syntymäpäivä.</w:t>
      </w:r>
    </w:p>
    <w:p>
      <w:r>
        <w:rPr>
          <w:b/>
        </w:rPr>
        <w:t xml:space="preserve">Tulos</w:t>
      </w:r>
    </w:p>
    <w:p>
      <w:r>
        <w:t xml:space="preserve">Lause 1: HenkilöX:llä oli erittäin huonot syntymäpäiväjuhlat verrattuna henkilöY:n syntymäpäiväjuhliin, koska paikalle saapui _ kaksi henkilöä.</w:t>
        <w:br/>
        <w:t xml:space="preserve"> Lause 2: HenkilöX:llä oli erittäin huonot syntymäpäiväjuhlat verrattuna henkilöY:n syntymäpäiväjuhliin, koska paikalle saapui _ viisikymmentä ihmistä</w:t>
      </w:r>
    </w:p>
    <w:p>
      <w:r>
        <w:rPr>
          <w:b/>
        </w:rPr>
        <w:t xml:space="preserve">Tulos</w:t>
      </w:r>
    </w:p>
    <w:p>
      <w:r>
        <w:t xml:space="preserve">Lause 1: HenkilöX inhosi makeisia, mutta henkilöY rakasti niitä, minkä vuoksi _ ärsyyntyi saadessaan suuren syntymäpäiväkakun.</w:t>
        <w:br/>
        <w:t xml:space="preserve"> Lause 2: HenkilöX vihasi makeisia, mutta HenkilöY rakasti niitä, mikä sai _ hurmioitumaan saadessaan suuren syntymäpäiväkakun</w:t>
      </w:r>
    </w:p>
    <w:p>
      <w:r>
        <w:rPr>
          <w:b/>
        </w:rPr>
        <w:t xml:space="preserve">Tulos</w:t>
      </w:r>
    </w:p>
    <w:p>
      <w:r>
        <w:t xml:space="preserve">Lause 1: HenkilöX haluaa pitää syntymäpäiväjuhlat, mutta henkilöY ei välitä, koska _ rakastaa tanssimista ystävien kanssa.</w:t>
        <w:br/>
        <w:t xml:space="preserve"> Lause 2: HenkilöX haluaa pitää syntymäpäiväjuhlat, mutta HenkilöY ei välitä, koska _ rakastaa rentoutua yksin</w:t>
      </w:r>
    </w:p>
    <w:p>
      <w:r>
        <w:rPr>
          <w:b/>
        </w:rPr>
        <w:t xml:space="preserve">Tulos</w:t>
      </w:r>
    </w:p>
    <w:p>
      <w:r>
        <w:t xml:space="preserve">Lause 1: HenkilöX:lle 40-vuotissyntymäpäivä oli pelottava, kun taas HenkilöY tunsi olevansa vielä nuori, koska hän oli vielä sinkku ja etsimässä.</w:t>
        <w:br/>
        <w:t xml:space="preserve"> Lause 2: HenkilöX:lle 40-vuotissyntymäpäivä oli pelottava, kun taas henkilöY tunsi itsensä yhä nuoreksi, koska hän oli vielä naimisissa ja tyytyväinen</w:t>
      </w:r>
    </w:p>
    <w:p>
      <w:r>
        <w:rPr>
          <w:b/>
        </w:rPr>
        <w:t xml:space="preserve">Tulos</w:t>
      </w:r>
    </w:p>
    <w:p>
      <w:r>
        <w:t xml:space="preserve">Lause 1: Lahjojen purkaminen oli hauskaa henkilöX:lle, mutta ei henkilöY:lle, koska _ oli syntymäpäiväjuhlat.</w:t>
        <w:br/>
        <w:t xml:space="preserve"> Lause 2: Lahjojen purkaminen oli hauskaa henkilöX:lle, mutta ei henkilöY:lle, koska _:llä ei ollut syntymäpäiväjuhlia</w:t>
      </w:r>
    </w:p>
    <w:p>
      <w:r>
        <w:rPr>
          <w:b/>
        </w:rPr>
        <w:t xml:space="preserve">Esimerkki 0.5201</w:t>
      </w:r>
    </w:p>
    <w:p>
      <w:r>
        <w:t xml:space="preserve">Kontekstin sana: leuka.</w:t>
      </w:r>
    </w:p>
    <w:p>
      <w:r>
        <w:rPr>
          <w:b/>
        </w:rPr>
        <w:t xml:space="preserve">Tulos</w:t>
      </w:r>
    </w:p>
    <w:p>
      <w:r>
        <w:t xml:space="preserve">Lause 1: HenkilöX sai kyhmyn leukaansa sen jälkeen, kun henkilöY löi häntä vahingossa pesäpallomailalla, joten _ suuttui.</w:t>
        <w:br/>
        <w:t xml:space="preserve"> Lause 2: HenkilöX sai kyhmyn leukaansa sen jälkeen, kun henkilöY löi häntä vahingossa pesäpallomailalla, joten _ tunsi syyllisyyttä.</w:t>
      </w:r>
    </w:p>
    <w:p>
      <w:r>
        <w:rPr>
          <w:b/>
        </w:rPr>
        <w:t xml:space="preserve">Esimerkki 0.5202</w:t>
      </w:r>
    </w:p>
    <w:p>
      <w:r>
        <w:t xml:space="preserve">Asiayhteyssana: chili.</w:t>
      </w:r>
    </w:p>
    <w:p>
      <w:r>
        <w:rPr>
          <w:b/>
        </w:rPr>
        <w:t xml:space="preserve">Tulos</w:t>
      </w:r>
    </w:p>
    <w:p>
      <w:r>
        <w:t xml:space="preserve">Lause 1: Chiliä sisältävien ruokien syöminen teki henkilöX:n hyvin onnelliseksi, mutta ei henkilöY:tä, koska _ piti ruoastaan hyvin mausteisena.</w:t>
        <w:br/>
        <w:t xml:space="preserve"> Lause 2: Chiliä sisältävien ruokien syöminen teki henkilöX:n hyvin onnelliseksi, mutta ei henkilöY:tä, koska _ piti heidän ruoastaan hyvin miedosta</w:t>
      </w:r>
    </w:p>
    <w:p>
      <w:r>
        <w:rPr>
          <w:b/>
        </w:rPr>
        <w:t xml:space="preserve">Esimerkki 0.5203</w:t>
      </w:r>
    </w:p>
    <w:p>
      <w:r>
        <w:t xml:space="preserve">Asiayhteyssana: työtoverit.</w:t>
      </w:r>
    </w:p>
    <w:p>
      <w:r>
        <w:rPr>
          <w:b/>
        </w:rPr>
        <w:t xml:space="preserve">Tulos</w:t>
      </w:r>
    </w:p>
    <w:p>
      <w:r>
        <w:t xml:space="preserve">Lause 1: HenkilöX ei voinut sietää HenkilöY:tä ja hänen muita työtovereitaan, joten _ päätti, että oli aika ilmoittaa heistä kaikista.</w:t>
        <w:br/>
        <w:t xml:space="preserve"> Lause 2: HenkilöX ei voinut sietää HenkilöY:tä ja heidän muita työtovereitaan, joten _ päätti, että oli aika ilmoittaa hänestä.</w:t>
      </w:r>
    </w:p>
    <w:p>
      <w:r>
        <w:rPr>
          <w:b/>
        </w:rPr>
        <w:t xml:space="preserve">Esimerkki 0.5204</w:t>
      </w:r>
    </w:p>
    <w:p>
      <w:r>
        <w:t xml:space="preserve">Kontekstin sana: Kännykkä.</w:t>
      </w:r>
    </w:p>
    <w:p>
      <w:r>
        <w:rPr>
          <w:b/>
        </w:rPr>
        <w:t xml:space="preserve">Tulos</w:t>
      </w:r>
    </w:p>
    <w:p>
      <w:r>
        <w:t xml:space="preserve">Lause 1: henkilöx:llä oli kännykkä enemmän kuin omalla, vaikka _ kännykkä on isompi.</w:t>
        <w:br/>
        <w:t xml:space="preserve"> Lause 2: henkilöx:llä oli kännykkä enemmän kuin omallaan, koska _ kännykkä on isompi.</w:t>
      </w:r>
    </w:p>
    <w:p>
      <w:r>
        <w:rPr>
          <w:b/>
        </w:rPr>
        <w:t xml:space="preserve">Esimerkki 0,5205</w:t>
      </w:r>
    </w:p>
    <w:p>
      <w:r>
        <w:t xml:space="preserve">Kontekstin sana: syy.</w:t>
      </w:r>
    </w:p>
    <w:p>
      <w:r>
        <w:rPr>
          <w:b/>
        </w:rPr>
        <w:t xml:space="preserve">Tulos</w:t>
      </w:r>
    </w:p>
    <w:p>
      <w:r>
        <w:t xml:space="preserve">Lause 1: HenkilöX ei antanut henkilölleY syytä siihen, miksi hän oli ilkeä, vaikka _ oli hänelle selityksen velkaa.</w:t>
        <w:br/>
        <w:t xml:space="preserve"> Lause 2: HenkilöX ei antanut HenkilöY:lle syytä siihen, miksi hän oli ilkeä, vaikka _ pyysi selitystä.</w:t>
      </w:r>
    </w:p>
    <w:p>
      <w:r>
        <w:rPr>
          <w:b/>
        </w:rPr>
        <w:t xml:space="preserve">Esimerkki 0.5206</w:t>
      </w:r>
    </w:p>
    <w:p>
      <w:r>
        <w:t xml:space="preserve">Asiayhteyssana: luottotiedot.</w:t>
      </w:r>
    </w:p>
    <w:p>
      <w:r>
        <w:rPr>
          <w:b/>
        </w:rPr>
        <w:t xml:space="preserve">Tulos</w:t>
      </w:r>
    </w:p>
    <w:p>
      <w:r>
        <w:t xml:space="preserve">Lause 1: HenkilöX:llä oli erinomaiset luottotiedot, mutta henkilöY:llä ei. _ sai hyvän koron asuntolainasta.</w:t>
        <w:br/>
        <w:t xml:space="preserve"> Lause 2: HenkilöX:llä oli erinomaiset luottotiedot, mutta henkilöY:llä ei. _ sai asuntolainasta surkean koron.</w:t>
      </w:r>
    </w:p>
    <w:p>
      <w:r>
        <w:rPr>
          <w:b/>
        </w:rPr>
        <w:t xml:space="preserve">Tulos</w:t>
      </w:r>
    </w:p>
    <w:p>
      <w:r>
        <w:t xml:space="preserve">Lause 1: HenkilöX meni henkilöY:n luo auttamaan häntä luottotietojensa tarkistamisessa, koska _ halusi lainaa.</w:t>
        <w:br/>
        <w:t xml:space="preserve"> Lause 2: HenkilöX meni HenkilöY:n luokse auttamaan häntä luottotietojen tarkistamisessa, koska _ oli kirjanpitäjä</w:t>
      </w:r>
    </w:p>
    <w:p>
      <w:r>
        <w:rPr>
          <w:b/>
        </w:rPr>
        <w:t xml:space="preserve">Tulos</w:t>
      </w:r>
    </w:p>
    <w:p>
      <w:r>
        <w:t xml:space="preserve">Lause 1: HenkilöX:n luottotiedot olivat hyvät ja henkilöY:n huonot, koska _ maksoi kaikki laskunsa ajallaan.</w:t>
        <w:br/>
        <w:t xml:space="preserve"> Lause 2: HenkilöX:n luottotiedot olivat hyvät, kun taas HenkilöY:n luottotiedot olivat huonot, koska _ maksoi kaikki laskunsa myöhässä</w:t>
      </w:r>
    </w:p>
    <w:p>
      <w:r>
        <w:rPr>
          <w:b/>
        </w:rPr>
        <w:t xml:space="preserve">Esimerkki 0.5207</w:t>
      </w:r>
    </w:p>
    <w:p>
      <w:r>
        <w:t xml:space="preserve">Kontekstin sana: MBA.</w:t>
      </w:r>
    </w:p>
    <w:p>
      <w:r>
        <w:rPr>
          <w:b/>
        </w:rPr>
        <w:t xml:space="preserve">Tulos</w:t>
      </w:r>
    </w:p>
    <w:p>
      <w:r>
        <w:t xml:space="preserve">Lause 1: HenkilöX suoritti MBA-tutkinnon korkeakoulun jälkeen, mutta henkilöY ei, koska _ sai lainaa koulunkäyntiä varten.</w:t>
        <w:br/>
        <w:t xml:space="preserve"> Lause 2: HenkilöX suoritti MBA-tutkinnon korkeakoulun jälkeen, kun taas henkilöY ei, koska _ ei saanut lainaa koulua varten</w:t>
      </w:r>
    </w:p>
    <w:p>
      <w:r>
        <w:rPr>
          <w:b/>
        </w:rPr>
        <w:t xml:space="preserve">Esimerkki 0.5208</w:t>
      </w:r>
    </w:p>
    <w:p>
      <w:r>
        <w:t xml:space="preserve">Asiayhteyssana: kunnia.</w:t>
      </w:r>
    </w:p>
    <w:p>
      <w:r>
        <w:rPr>
          <w:b/>
        </w:rPr>
        <w:t xml:space="preserve">Tulos</w:t>
      </w:r>
    </w:p>
    <w:p>
      <w:r>
        <w:t xml:space="preserve">Lause 1: HenkilöX päätti kunnioittaa henkilöäY hänen hautajaisissaan laulamalla laulun, koska _ oli sureva läheinen.</w:t>
        <w:br/>
        <w:t xml:space="preserve"> Lause 2: HenkilöX päätti kunnioittaa HenkilöY:tä hänen hautajaisissaan laulamalla laulun, koska _ oli kuollut läheinen.</w:t>
      </w:r>
    </w:p>
    <w:p>
      <w:r>
        <w:rPr>
          <w:b/>
        </w:rPr>
        <w:t xml:space="preserve">Esimerkki 0.5209</w:t>
      </w:r>
    </w:p>
    <w:p>
      <w:r>
        <w:t xml:space="preserve">Asiayhteyssana: voiteet.</w:t>
      </w:r>
    </w:p>
    <w:p>
      <w:r>
        <w:rPr>
          <w:b/>
        </w:rPr>
        <w:t xml:space="preserve">Tulos</w:t>
      </w:r>
    </w:p>
    <w:p>
      <w:r>
        <w:t xml:space="preserve">Lause 1: HenkilöX oli kokeillut useita erilaisia ihovoiteita, mutta henkilöY ei.  _ oli paljon seikkailunhaluisempi.</w:t>
        <w:br/>
        <w:t xml:space="preserve"> Lause 2: HenkilöX oli kokeillut monia erilaisia ihovoiteita, mutta HenkilöY ei.  _ oli paljon vähemmän seikkailunhaluinen.</w:t>
      </w:r>
    </w:p>
    <w:p>
      <w:r>
        <w:rPr>
          <w:b/>
        </w:rPr>
        <w:t xml:space="preserve">Esimerkki 0.5210</w:t>
      </w:r>
    </w:p>
    <w:p>
      <w:r>
        <w:t xml:space="preserve">Asiayhteyssana: mustapäitä.</w:t>
      </w:r>
    </w:p>
    <w:p>
      <w:r>
        <w:rPr>
          <w:b/>
        </w:rPr>
        <w:t xml:space="preserve">Tulos</w:t>
      </w:r>
    </w:p>
    <w:p>
      <w:r>
        <w:t xml:space="preserve">Lause 1: Mustapäiden esiintyminen sai HenkilöX:n olemaan itsetietoinen, mutta HenkilöY ei välittänyt niistä. _ oli aina ollut itsetietoinen ihostaan.</w:t>
        <w:br/>
        <w:t xml:space="preserve"> Lause 2: Mustapäiden omistaminen sai HenkilöX:n olemaan itsetietoinen, mutta HenkilöY ei välittänyt niiden omistamisesta</w:t>
        <w:t xml:space="preserve"> _ oli aina ollut itsevarma ihostaan.</w:t>
      </w:r>
    </w:p>
    <w:p>
      <w:r>
        <w:rPr>
          <w:b/>
        </w:rPr>
        <w:t xml:space="preserve">Tulos</w:t>
      </w:r>
    </w:p>
    <w:p>
      <w:r>
        <w:t xml:space="preserve">Lause 1: Ihonhoito oli tärkeää henkilöX:lle, mutta ei henkilöY:lle, koska _ ei yksinkertaisesti voinut sietää mustapäitä.</w:t>
        <w:br/>
        <w:t xml:space="preserve"> Lause 2: Ihonhoito oli tärkeää HenkilöX:lle mutta ei HenkilöY:lle, koska _ ei yksinkertaisesti voinut vähempää välittää mustapäistä</w:t>
      </w:r>
    </w:p>
    <w:p>
      <w:r>
        <w:rPr>
          <w:b/>
        </w:rPr>
        <w:t xml:space="preserve">Esimerkki 0.5211</w:t>
      </w:r>
    </w:p>
    <w:p>
      <w:r>
        <w:t xml:space="preserve">Asiayhteyssana: quit.</w:t>
      </w:r>
    </w:p>
    <w:p>
      <w:r>
        <w:rPr>
          <w:b/>
        </w:rPr>
        <w:t xml:space="preserve">Tulos</w:t>
      </w:r>
    </w:p>
    <w:p>
      <w:r>
        <w:t xml:space="preserve">Lause 1: Viime aikoina henkilöX on yrittänyt lopettaa juomisen, mutta henkilöY ei ole. Joten _ on todennäköisesti alkoholisti.</w:t>
        <w:br/>
        <w:t xml:space="preserve"> Lause 2: Viime aikoina henkilöX on yrittänyt lopettaa juomisen, mutta henkilöY ei ole</w:t>
        <w:t xml:space="preserve"> Joten _ on todennäköisesti kevytjuoppo.</w:t>
      </w:r>
    </w:p>
    <w:p>
      <w:r>
        <w:rPr>
          <w:b/>
        </w:rPr>
        <w:t xml:space="preserve">Tulos</w:t>
      </w:r>
    </w:p>
    <w:p>
      <w:r>
        <w:t xml:space="preserve">Lause 1: HenkilöX, mutta ei henkilöY, etsi uutta työtä, koska _ halusi lopettaa työskentelyn kirjastossa.</w:t>
        <w:br/>
        <w:t xml:space="preserve"> Lause 2: HenkilöX mutta ei HenkilY etsi uutta työtä, koska _ ei halunnut lopettaa kirjastossa työskentelyä.</w:t>
      </w:r>
    </w:p>
    <w:p>
      <w:r>
        <w:rPr>
          <w:b/>
        </w:rPr>
        <w:t xml:space="preserve">Esimerkki 0.5212</w:t>
      </w:r>
    </w:p>
    <w:p>
      <w:r>
        <w:t xml:space="preserve">Kontekstin sana: Puu.</w:t>
      </w:r>
    </w:p>
    <w:p>
      <w:r>
        <w:rPr>
          <w:b/>
        </w:rPr>
        <w:t xml:space="preserve">Tulos</w:t>
      </w:r>
    </w:p>
    <w:p>
      <w:r>
        <w:t xml:space="preserve">Lause 1: HenkilöX ei pystynyt kiipeämään yhtä korkealle puuhun kuin HenkilY, koska _:llä oli lyhyemmät kädet.</w:t>
        <w:br/>
        <w:t xml:space="preserve"> Lause 2: Henkilö X ei pystynyt kiipeämään yhtä korkealle puussa kuin henkilö Y, koska _:llä oli pidemmät kädet</w:t>
      </w:r>
    </w:p>
    <w:p>
      <w:r>
        <w:rPr>
          <w:b/>
        </w:rPr>
        <w:t xml:space="preserve">Esimerkki 0.5213</w:t>
      </w:r>
    </w:p>
    <w:p>
      <w:r>
        <w:t xml:space="preserve">Asiayhteyssana: makkarat.</w:t>
      </w:r>
    </w:p>
    <w:p>
      <w:r>
        <w:rPr>
          <w:b/>
        </w:rPr>
        <w:t xml:space="preserve">Tulos</w:t>
      </w:r>
    </w:p>
    <w:p>
      <w:r>
        <w:t xml:space="preserve">Lause 1: HenkilöX pyysi henkilöY:tä ostamaan supermarketista makkaroita päivälliseksi, mutta _ lähti jo kotiin.</w:t>
        <w:br/>
        <w:t xml:space="preserve"> Lause 2: HenkilöX pyysi HenkilöY:tä ostamaan kaupasta makkaroita päivälliseksi, mutta _ unohti kertoa.</w:t>
      </w:r>
    </w:p>
    <w:p>
      <w:r>
        <w:rPr>
          <w:b/>
        </w:rPr>
        <w:t xml:space="preserve">Esimerkki 0.5214</w:t>
      </w:r>
    </w:p>
    <w:p>
      <w:r>
        <w:t xml:space="preserve">Asiayhteyssana: koira.</w:t>
      </w:r>
    </w:p>
    <w:p>
      <w:r>
        <w:rPr>
          <w:b/>
        </w:rPr>
        <w:t xml:space="preserve">Tulos</w:t>
      </w:r>
    </w:p>
    <w:p>
      <w:r>
        <w:t xml:space="preserve">Lause 1: Nähtyään kadonneen julisteen henkilöX tajusi löytäneensä henkilöY:n koiran, joten _ sai palkkion.</w:t>
        <w:br/>
        <w:t xml:space="preserve"> Lause 2: Kadonneen julisteen nähtyään henkilöX tajusi löytäneensä henkilöY:n koiran, joten _ antoi hänelle palkkion</w:t>
      </w:r>
    </w:p>
    <w:p>
      <w:r>
        <w:rPr>
          <w:b/>
        </w:rPr>
        <w:t xml:space="preserve">Tulos</w:t>
      </w:r>
    </w:p>
    <w:p>
      <w:r>
        <w:t xml:space="preserve">Lause 1: HenkilöX:n talosta löytyy lemmikkikoira HenkilöY:n talosta löytyy muurahaisfarmi, _ pitää lemmikkinisäkkäistä.</w:t>
        <w:br/>
        <w:t xml:space="preserve"> Lause 2: HenkilöX:n talosta löytyy lemmikkikoira HenkilöY:n talosta löytyy muurahaisfarmi, _ pitää lemmikkihyönteisistä</w:t>
      </w:r>
    </w:p>
    <w:p>
      <w:r>
        <w:rPr>
          <w:b/>
        </w:rPr>
        <w:t xml:space="preserve">Tulos</w:t>
      </w:r>
    </w:p>
    <w:p>
      <w:r>
        <w:t xml:space="preserve">Lause 1: Koska koira oli purrut henkilöX:ää, mutta henkilöY:llä oli hyviä kokemuksia koirista, _ pelkäsi koiria.</w:t>
        <w:br/>
        <w:t xml:space="preserve"> Lause 2: Koska koira oli purrut henkilöX:ää, mutta henkilöY:llä oli hyviä kokemuksia koirista, _ rakasti koiria</w:t>
      </w:r>
    </w:p>
    <w:p>
      <w:r>
        <w:rPr>
          <w:b/>
        </w:rPr>
        <w:t xml:space="preserve">Tulos</w:t>
      </w:r>
    </w:p>
    <w:p>
      <w:r>
        <w:t xml:space="preserve">Lause 1: Koska henkilöX omisti kissan ja henkilöY koiran, _ joutui ostamaan kissanminttua.</w:t>
        <w:br/>
        <w:t xml:space="preserve"> Lause 2: Koska henkilöX omisti kissan ja henkilöY koiran, _ joutui ostamaan maitoluut.</w:t>
      </w:r>
    </w:p>
    <w:p>
      <w:r>
        <w:rPr>
          <w:b/>
        </w:rPr>
        <w:t xml:space="preserve">Tulos</w:t>
      </w:r>
    </w:p>
    <w:p>
      <w:r>
        <w:t xml:space="preserve">Lause 1: Koska koiraa koulutti henkilöX eikä henkilöY, _ seurasi koiraa paljon useammin.</w:t>
        <w:br/>
        <w:t xml:space="preserve"> Lause 2: Koska koiraa koulutti henkilöX eikä henkilöY, _ seurasi koiraa paljon harvemmin.</w:t>
      </w:r>
    </w:p>
    <w:p>
      <w:r>
        <w:rPr>
          <w:b/>
        </w:rPr>
        <w:t xml:space="preserve">Tulos</w:t>
      </w:r>
    </w:p>
    <w:p>
      <w:r>
        <w:t xml:space="preserve">Lause 1: Koirat näyttävät pitävän henkilöstä X eivätkä henkilöstä Y, koska _ on ystävällinen ja hyvin lempeä niitä kohtaan.</w:t>
        <w:br/>
        <w:t xml:space="preserve"> Lause 2: Koirat näyttävät pitävän henkilöstä X eivätkä henkilöstä Y, koska _ on epäystävällinen ja hyvin kovaotteinen niitä kohtaan</w:t>
      </w:r>
    </w:p>
    <w:p>
      <w:r>
        <w:rPr>
          <w:b/>
        </w:rPr>
        <w:t xml:space="preserve">Tulos</w:t>
      </w:r>
    </w:p>
    <w:p>
      <w:r>
        <w:t xml:space="preserve">Lause 1: Oli hyvä ajatus viedä henkilöX mutta ei henkilöY koirapuistoon, koska _ rakasti koiria.</w:t>
        <w:br/>
        <w:t xml:space="preserve"> Lause 2: Oli hyvä idea viedä henkilöX mutta ei henkilöY koirapuistoon, koska _ pelkäsi koiria.</w:t>
      </w:r>
    </w:p>
    <w:p>
      <w:r>
        <w:rPr>
          <w:b/>
        </w:rPr>
        <w:t xml:space="preserve">Tulos</w:t>
      </w:r>
    </w:p>
    <w:p>
      <w:r>
        <w:t xml:space="preserve">Lause 1: Aurinkoisena päivänä puistossa henkilöX kertoi henkilöY:lle _ toivovansa, ettei hän tapaisi koiraa.</w:t>
        <w:br/>
        <w:t xml:space="preserve"> Lause 2: Aurinkoisena päivänä puistossa henkilöX kysyi henkilöY:ltä, _ toivooko hän, ettei tapaisi koiraa</w:t>
      </w:r>
    </w:p>
    <w:p>
      <w:r>
        <w:rPr>
          <w:b/>
        </w:rPr>
        <w:t xml:space="preserve">Tulos</w:t>
      </w:r>
    </w:p>
    <w:p>
      <w:r>
        <w:t xml:space="preserve">Lause 1: HenkilöX:n koira sairastui, joten henkilöY antoi sille parannuskeinon, koska _ oli lemmikin omistaja.</w:t>
        <w:br/>
        <w:t xml:space="preserve"> Lause 2: HenkilöX:n koira sairastui, joten henkilöY antoi sille parannuskeinon, koska _ oli eläinlääkäri</w:t>
      </w:r>
    </w:p>
    <w:p>
      <w:r>
        <w:rPr>
          <w:b/>
        </w:rPr>
        <w:t xml:space="preserve">Tulos</w:t>
      </w:r>
    </w:p>
    <w:p>
      <w:r>
        <w:t xml:space="preserve">Lause 1: HenkilöX kehuskeli aina koirallaan, mutta henkilöY ei. _:llä oli rotukoira. Molemmat rakastivat koiriaan.</w:t>
        <w:br/>
        <w:t xml:space="preserve"> Lause 2: HenkilöX kerskui aina koirallaan, mutta HenkilöY ei. _ oli sekarotuinen koira. Molemmat rakastivat koiriaan.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ottamaan koiransa kiinni, koska _ ei osannut juosta kovin nopeasti.</w:t>
        <w:br/>
        <w:t xml:space="preserve"> Lause 2: HenkilöX pyysi HenkilöY:tä auttamaan heitä saamaan koiransa kiinni, koska _ oli nopea juoksija.</w:t>
      </w:r>
    </w:p>
    <w:p>
      <w:r>
        <w:rPr>
          <w:b/>
        </w:rPr>
        <w:t xml:space="preserve">Tulos</w:t>
      </w:r>
    </w:p>
    <w:p>
      <w:r>
        <w:t xml:space="preserve">Lause 1: HenkilöX pyysi henkilöY:tä viemään koiran kävelylle, koska _ joutui töihin.</w:t>
        <w:br/>
        <w:t xml:space="preserve"> Lause 2: HenkilöX pyysi HenkilöY:tä viemään koiran kävelylle, koska _ oli koko päivän kotona</w:t>
      </w:r>
    </w:p>
    <w:p>
      <w:r>
        <w:rPr>
          <w:b/>
        </w:rPr>
        <w:t xml:space="preserve">Tulos</w:t>
      </w:r>
    </w:p>
    <w:p>
      <w:r>
        <w:t xml:space="preserve">Lause 1: HenkilöX pyysi henkilöY:tä ulkoiluttamaan koiraa ja pesemään likaiset astiat, koska _ oli myöhässä töistä.</w:t>
        <w:br/>
        <w:t xml:space="preserve"> Lause 2: HenkilöX pyysi HenkilöY:tä ulkoiluttamaan koiraa ja pesemään likaiset astiat, koska _:llä oli vapaapäivä.</w:t>
      </w:r>
    </w:p>
    <w:p>
      <w:r>
        <w:rPr>
          <w:b/>
        </w:rPr>
        <w:t xml:space="preserve">Tulos</w:t>
      </w:r>
    </w:p>
    <w:p>
      <w:r>
        <w:t xml:space="preserve">Lause 1: HenkilöX kysyi henkilöY:ltä, missä puistossa koira tykkäsi käydä, koska _ hän ei muistanut.</w:t>
        <w:br/>
        <w:t xml:space="preserve"> Lause 2: HenkilöX kysyi henkilöY:ltä, missä puistossa koira tykkäsi käydä, mutta _ hän ei muistanut.</w:t>
      </w:r>
    </w:p>
    <w:p>
      <w:r>
        <w:rPr>
          <w:b/>
        </w:rPr>
        <w:t xml:space="preserve">Tulos</w:t>
      </w:r>
    </w:p>
    <w:p>
      <w:r>
        <w:t xml:space="preserve">Lause 1: HenkilöX osti henkilölleY koiran syntymäpäivälahjaksi, koska _ tietää, että tämä pitää siitä hyvää huolta.</w:t>
        <w:br/>
        <w:t xml:space="preserve"> Lause 2: HenkilöX ei osta HenkilöY:lle koiraa syntymäpäiväksi, koska _ ei pidä siitä hyvää huolta.</w:t>
      </w:r>
    </w:p>
    <w:p>
      <w:r>
        <w:rPr>
          <w:b/>
        </w:rPr>
        <w:t xml:space="preserve">Tulos</w:t>
      </w:r>
    </w:p>
    <w:p>
      <w:r>
        <w:t xml:space="preserve">Lause 1: HenkilöX toi koiransa puistoon ja henkilöY meni yksin, ja _ ulkoilutti koiraansa polkua pitkin.</w:t>
        <w:br/>
        <w:t xml:space="preserve"> Lause 2: HenkilöX toi koiransa puistoon ja HenkilöY meni yksin, ja _ juoksi yksin polkua pitkin.</w:t>
      </w:r>
    </w:p>
    <w:p>
      <w:r>
        <w:rPr>
          <w:b/>
        </w:rPr>
        <w:t xml:space="preserve">Tulos</w:t>
      </w:r>
    </w:p>
    <w:p>
      <w:r>
        <w:t xml:space="preserve">Lause 1: HenkilöX ei omista koiraa, mutta henkilöY:llä on kolme. Tämä johtuu siitä, että _ inhoaa eläimiä.</w:t>
        <w:br/>
        <w:t xml:space="preserve"> Lause 2: HenkilöX ei omista koiraa, mutta henkilöY:llä on kolme</w:t>
        <w:t xml:space="preserve"> Tämä johtuu siitä, että _ rakastaa eläimiä.</w:t>
      </w:r>
    </w:p>
    <w:p>
      <w:r>
        <w:rPr>
          <w:b/>
        </w:rPr>
        <w:t xml:space="preserve">Tulos</w:t>
      </w:r>
    </w:p>
    <w:p>
      <w:r>
        <w:t xml:space="preserve">Lause 1: HenkilöX antoi henkilöY:lle neuvoja koiran hyvästä ruokavaliosta, koska _ oli eläinlääkäri.</w:t>
        <w:br/>
        <w:t xml:space="preserve"> Lause 2: HenkilöX sai henkilöY:ltä neuvoja koiran hyvästä ruokavaliosta, koska _ oli eläinlääkäri</w:t>
      </w:r>
    </w:p>
    <w:p>
      <w:r>
        <w:rPr>
          <w:b/>
        </w:rPr>
        <w:t xml:space="preserve">Tulos</w:t>
      </w:r>
    </w:p>
    <w:p>
      <w:r>
        <w:t xml:space="preserve">Lause 1: HenkilöX sai syntymäpäivälahjaksi uuden lemmikkikoiran, mutta henkilöY ei, koska _ pitää eläimistä.</w:t>
        <w:br/>
        <w:t xml:space="preserve"> Lause 2: HenkilöX sai syntymäpäivälahjaksi uuden lemmikkikoiran, mutta ei HenkilöY, koska _ on allerginen koirille</w:t>
      </w:r>
    </w:p>
    <w:p>
      <w:r>
        <w:rPr>
          <w:b/>
        </w:rPr>
        <w:t xml:space="preserve">Tulos</w:t>
      </w:r>
    </w:p>
    <w:p>
      <w:r>
        <w:t xml:space="preserve">Lause 1: HenkilöX hankki eläinsuojasta uuden koiranpennun, mutta henkilöY hankki sen sijaan kissan, koska _ rakastaa koiria.</w:t>
        <w:br/>
        <w:t xml:space="preserve"> Lause 2: HenkilöX hankki uuden koiranpennun eläinsuojasta, mutta henkilöY hankki sen sijaan kissan, koska _ pelkäsi koiria</w:t>
      </w:r>
    </w:p>
    <w:p>
      <w:r>
        <w:rPr>
          <w:b/>
        </w:rPr>
        <w:t xml:space="preserve">Tulos</w:t>
      </w:r>
    </w:p>
    <w:p>
      <w:r>
        <w:t xml:space="preserve">Lause 1: HenkilöX pääsi liikkumaan näkevän koiran kanssa, mutta henkilöY ei päässyt, koska _ oli sokea.</w:t>
        <w:br/>
        <w:t xml:space="preserve"> Lause 2: HenkilöX liikkui näkevän koiran kanssa, mutta henkilöY ei, koska _ oli näkevä.</w:t>
      </w:r>
    </w:p>
    <w:p>
      <w:r>
        <w:rPr>
          <w:b/>
        </w:rPr>
        <w:t xml:space="preserve">Tulos</w:t>
      </w:r>
    </w:p>
    <w:p>
      <w:r>
        <w:t xml:space="preserve">Lause 1: HenkilöX:llä oli koira, joka haukkui aina henkilöY:tä, mikä teki _ ylpeäksi koirasta.</w:t>
        <w:br/>
        <w:t xml:space="preserve"> Lause 2: HenkilöX:llä oli koira, joka haukkui aina henkilöY:tä, mikä sai _ pelkäämään koiraa</w:t>
      </w:r>
    </w:p>
    <w:p>
      <w:r>
        <w:rPr>
          <w:b/>
        </w:rPr>
        <w:t xml:space="preserve">Tulos</w:t>
      </w:r>
    </w:p>
    <w:p>
      <w:r>
        <w:t xml:space="preserve">Lause 1: HenkilöX oli aina rakastanut koiria, mutta HenkilöY oli kissaihminen, koska _ kissa puri häntä lapsena.</w:t>
        <w:br/>
        <w:t xml:space="preserve"> Lause 2: HenkilöX oli aina rakastanut koiria, mutta HenkilöY oli kissaihminen, koska koira puri häntä lapsen</w:t>
      </w:r>
    </w:p>
    <w:p>
      <w:r>
        <w:rPr>
          <w:b/>
        </w:rPr>
        <w:t xml:space="preserve">Tulos</w:t>
      </w:r>
    </w:p>
    <w:p>
      <w:r>
        <w:t xml:space="preserve">Lause 1: HenkilöX:llä oli hyvin käyttäytyvä koira, mutta henkilöY:llä oli riehakas koira. _ oli vienyt koiransa kouluttajalle käyttäytymistunneille.</w:t>
        <w:br/>
        <w:t xml:space="preserve"> Lause 2: HenkilöX:llä oli koira, joka käyttäytyi hyvin, mutta henkilöY:llä oli rähisevä koira</w:t>
        <w:t xml:space="preserve"> _ ei ollut vienyt koiraansa kouluttajalle käyttäytymistunneille.</w:t>
      </w:r>
    </w:p>
    <w:p>
      <w:r>
        <w:rPr>
          <w:b/>
        </w:rPr>
        <w:t xml:space="preserve">Tulos</w:t>
      </w:r>
    </w:p>
    <w:p>
      <w:r>
        <w:t xml:space="preserve">Lause 1: HenkilöX:llä on muutama koira juoksentelemassa talossaan, kun taas henkilöY:llä ei ole lemmikkejä.  _ rakastaa eläimiä.</w:t>
        <w:br/>
        <w:t xml:space="preserve"> Lause 2: HenkilöX:llä on muutama koira juoksentelemassa talossaan, kun taas henkilöY:llä ei ole lemmikkejä</w:t>
        <w:t xml:space="preserve"> _ vihaa eläimiä.</w:t>
      </w:r>
    </w:p>
    <w:p>
      <w:r>
        <w:rPr>
          <w:b/>
        </w:rPr>
        <w:t xml:space="preserve">Tulos</w:t>
      </w:r>
    </w:p>
    <w:p>
      <w:r>
        <w:t xml:space="preserve">Lause 1: HenkilöX:llä on kultainen noutaja ja henkilöY on allerginen koirille, _ vei koiransa puistoon.</w:t>
        <w:br/>
        <w:t xml:space="preserve"> Lause 2: HenkilöX:llä on kultainen noutaja ja henkilöY on allerginen koirille, _ meni puistoon</w:t>
      </w:r>
    </w:p>
    <w:p>
      <w:r>
        <w:rPr>
          <w:b/>
        </w:rPr>
        <w:t xml:space="preserve">Tulos</w:t>
      </w:r>
    </w:p>
    <w:p>
      <w:r>
        <w:t xml:space="preserve">Lause 1: HenkilöX on hiljattain adoptoinut sokean koiran henkilöY:ltä ja tarvitsee nyt apua, koska _ hänellä ei ole koskaan ollut koiraa.</w:t>
        <w:br/>
        <w:t xml:space="preserve"> Lause 2: HenkilöX on hiljattain adoptoinut sokean koiran henkilöY:ltä ja tarvitsee nyt apua, koska _ hankkiutui eroon koirastaan</w:t>
      </w:r>
    </w:p>
    <w:p>
      <w:r>
        <w:rPr>
          <w:b/>
        </w:rPr>
        <w:t xml:space="preserve">Tulos</w:t>
      </w:r>
    </w:p>
    <w:p>
      <w:r>
        <w:t xml:space="preserve">Lause 1: HenkilöX on hiljattain ostanut koiran ja tarvitsee henkilöY:n apua sängyn valinnassa, koska _ ei ole koskaan aikaisemmin omistanut koiraa.</w:t>
        <w:br/>
        <w:t xml:space="preserve"> Lause 2: HenkilöX on hiljattain ostanut koiran ja tarvitsee henkilöY:n apua sängyn valinnassa, koska _ on koiranomistaja.</w:t>
      </w:r>
    </w:p>
    <w:p>
      <w:r>
        <w:rPr>
          <w:b/>
        </w:rPr>
        <w:t xml:space="preserve">Tulos</w:t>
      </w:r>
    </w:p>
    <w:p>
      <w:r>
        <w:t xml:space="preserve">Lause 1: HenkilöX auttoi henkilöY:tä koiran hoidossa, koska hänellä oli paljon kokemusta koirien hoidosta.</w:t>
        <w:br/>
        <w:t xml:space="preserve"> Lause 2: HenkilöX auttoi henkilöäY koiran hoidossa, vaikka _ oli hyvin kokenut koiranhoidossa.</w:t>
      </w:r>
    </w:p>
    <w:p>
      <w:r>
        <w:rPr>
          <w:b/>
        </w:rPr>
        <w:t xml:space="preserve">Tulos</w:t>
      </w:r>
    </w:p>
    <w:p>
      <w:r>
        <w:t xml:space="preserve">Lause 1: HenkilöX palkkasi kouluttajan nimeltä HenkilöY auttamaan uuden koiransa kanssa, mutta _ ei pitänyt tämän dominointimenetelmiä miellyttävinä.</w:t>
        <w:br/>
        <w:t xml:space="preserve"> Lause 2: HenkilöX palkkasi kouluttajan nimeltä HenkilöY auttamaan uuden koiransa kanssa, mutta _:n dominointimenetelmät eivät olleet miellyttäviä.</w:t>
      </w:r>
    </w:p>
    <w:p>
      <w:r>
        <w:rPr>
          <w:b/>
        </w:rPr>
        <w:t xml:space="preserve">Tulos</w:t>
      </w:r>
    </w:p>
    <w:p>
      <w:r>
        <w:t xml:space="preserve">Lause 1: HenkilöX on aina se, joka poimii koirankakat pihalta, kun HenkilöY nukkuu, koska _ on ylpeä.</w:t>
        <w:br/>
        <w:t xml:space="preserve"> Lause 2: HenkilöX on aina se, joka poimii koirankakat pihalta, kun HenkilöY nukkuu, koska _ on laiska.</w:t>
      </w:r>
    </w:p>
    <w:p>
      <w:r>
        <w:rPr>
          <w:b/>
        </w:rPr>
        <w:t xml:space="preserve">Tulos</w:t>
      </w:r>
    </w:p>
    <w:p>
      <w:r>
        <w:t xml:space="preserve">Lause 1: HenkilöX auttaa henkilöäY valitsemaan nartun koiran koiranjalostukseen, koska _ on koirakouluttaja.</w:t>
        <w:br/>
        <w:t xml:space="preserve"> Lause 2: HenkilöX auttaa HenkilöY:tä valitsemaan narttukoiran koirankasvatukseen, koska _ tarvitsee hänen apuaan</w:t>
      </w:r>
    </w:p>
    <w:p>
      <w:r>
        <w:rPr>
          <w:b/>
        </w:rPr>
        <w:t xml:space="preserve">Tulos</w:t>
      </w:r>
    </w:p>
    <w:p>
      <w:r>
        <w:t xml:space="preserve">Lause 1: HenkilöX yrittää tehdä HenkilöY:n nakkikoiraa onnelliseksi, koska _ jää sen kanssa yksin.</w:t>
        <w:br/>
        <w:t xml:space="preserve"> Lause 2: HenkilöX yrittää tehdä HenkilöY:n nakkikoiraa onnelliseksi, koska _ ei ole tällä hetkellä paikalla.</w:t>
      </w:r>
    </w:p>
    <w:p>
      <w:r>
        <w:rPr>
          <w:b/>
        </w:rPr>
        <w:t xml:space="preserve">Tulos</w:t>
      </w:r>
    </w:p>
    <w:p>
      <w:r>
        <w:t xml:space="preserve">Lause 1: HenkilöX tiesi, että henkilöY ei pidä kissoista lainkaan, joten _ toi orvon koiran hoidettavaksi.</w:t>
        <w:br/>
        <w:t xml:space="preserve"> Lause 2: HenkilöX tiesi, että HenkilöY ei pidä kissoista lainkaan, joten _ sai orvon koiran hoidetta</w:t>
      </w:r>
    </w:p>
    <w:p>
      <w:r>
        <w:rPr>
          <w:b/>
        </w:rPr>
        <w:t xml:space="preserve">Tulos</w:t>
      </w:r>
    </w:p>
    <w:p>
      <w:r>
        <w:t xml:space="preserve">Lause 1: HenkilöX jätti koiransa ja kissansa henkilöY:n luokse, koska luotti heihin ja _ oli lähdössä lomalle.</w:t>
        <w:br/>
        <w:t xml:space="preserve"> Lause 2: HenkilöX jätti koiransa ja kissansa henkilöY:lle, koska luotti häneen ja _ oli ammattimainen lemmikkieläinten hoitaja</w:t>
      </w:r>
    </w:p>
    <w:p>
      <w:r>
        <w:rPr>
          <w:b/>
        </w:rPr>
        <w:t xml:space="preserve">Tulos</w:t>
      </w:r>
    </w:p>
    <w:p>
      <w:r>
        <w:t xml:space="preserve">Lause 1: HenkilöX piti rauhallisemmasta koirasta, kun taas henkilöY suosi energistä koiraa. _ pelasti eläinsuojasta ikääntyvän koiran.</w:t>
        <w:br/>
        <w:t xml:space="preserve"> Lause 2: HenkilöX piti rauhallisemmasta koirasta, kun taas henkilöY suosi energistä koiraa</w:t>
        <w:t xml:space="preserve"> _ pelasti nuoren koiranpennun eläinsuojasta.</w:t>
      </w:r>
    </w:p>
    <w:p>
      <w:r>
        <w:rPr>
          <w:b/>
        </w:rPr>
        <w:t xml:space="preserve">Tulos</w:t>
      </w:r>
    </w:p>
    <w:p>
      <w:r>
        <w:t xml:space="preserve">Lause 1: HenkilöX tykkäsi leikkiä HenkilöY:n koiran kanssa ja _ järkyttyi, kun koira kaatui ja leikki kuollutta.</w:t>
        <w:br/>
        <w:t xml:space="preserve"> Lause 2: HenkilöX tykkäsi leikkiä HenkilöY:n koiran kanssa ja _ vihelteli, kun koira kaatui ja leikki kuollutta.</w:t>
      </w:r>
    </w:p>
    <w:p>
      <w:r>
        <w:rPr>
          <w:b/>
        </w:rPr>
        <w:t xml:space="preserve">Tulos</w:t>
      </w:r>
    </w:p>
    <w:p>
      <w:r>
        <w:t xml:space="preserve">Lause 1: HenkilöX pitää koirasta lemmikkinä, mutta henkilöY ei. _ adoptoi koiran turvakodista.</w:t>
        <w:br/>
        <w:t xml:space="preserve"> Lause 2: HenkilöX pitää koirasta lemmikkinä, mutta henkilöY ei. _ adoptoi kissan turvakodista.</w:t>
      </w:r>
    </w:p>
    <w:p>
      <w:r>
        <w:rPr>
          <w:b/>
        </w:rPr>
        <w:t xml:space="preserve">Tulos</w:t>
      </w:r>
    </w:p>
    <w:p>
      <w:r>
        <w:t xml:space="preserve">Lause 1: HenkilöX asui karummassa kaupunginosassa kuin HenkilöY, joten _ koulutti koiransa vartiokoiraksi.</w:t>
        <w:br/>
        <w:t xml:space="preserve"> Lause 2: HenkilöX asui karummassa kaupunginosassa kuin HenkilöY, joten _ koulutti koiransa sylikoiraksi</w:t>
      </w:r>
    </w:p>
    <w:p>
      <w:r>
        <w:rPr>
          <w:b/>
        </w:rPr>
        <w:t xml:space="preserve">Tulos</w:t>
      </w:r>
    </w:p>
    <w:p>
      <w:r>
        <w:t xml:space="preserve">Lause 1: HenkilöX etsi kadonnutta koiraansa kaikkialta naapurustosta, kunnes henkilöY soitti ja _ sai koiransa takaisin.</w:t>
        <w:br/>
        <w:t xml:space="preserve"> Lause 2: HenkilöX etsi kadonnutta koiraansa kaikkialta naapurustosta, kunnes HenkilöY soitti ja _ antoi koiran takaisin</w:t>
      </w:r>
    </w:p>
    <w:p>
      <w:r>
        <w:rPr>
          <w:b/>
        </w:rPr>
        <w:t xml:space="preserve">Tulos</w:t>
      </w:r>
    </w:p>
    <w:p>
      <w:r>
        <w:t xml:space="preserve">Lause 1: HenkilöX tykkäsi silittää koiraa, mutta henkilöY oli allerginen. _ silittelivät koiria aina kun saivat tilaisuuden.</w:t>
        <w:br/>
        <w:t xml:space="preserve"> Lause 2: HenkilöX rakasti koiran silittämistä, mutta HenkilY oli allerginen</w:t>
        <w:t xml:space="preserve"> _ vältteli koiria aina kun sai tilaisuuden.</w:t>
      </w:r>
    </w:p>
    <w:p>
      <w:r>
        <w:rPr>
          <w:b/>
        </w:rPr>
        <w:t xml:space="preserve">Tulos</w:t>
      </w:r>
    </w:p>
    <w:p>
      <w:r>
        <w:t xml:space="preserve">Lause 1: HenkilöX huomasi, että henkilöY:n koira ei syönyt, joten _ ehdotti, että koiran märkäruokaa sekoitetaan kuivaruokaan.</w:t>
        <w:br/>
        <w:t xml:space="preserve"> Lause 2: HenkilöX huomasi, että HenkilöY:n koira ei syönyt, joten hän ehdotti, että _:n märkä koiranruoka sekoitetaan kuivaruokaan.</w:t>
      </w:r>
    </w:p>
    <w:p>
      <w:r>
        <w:rPr>
          <w:b/>
        </w:rPr>
        <w:t xml:space="preserve">Tulos</w:t>
      </w:r>
    </w:p>
    <w:p>
      <w:r>
        <w:t xml:space="preserve">Lause 1: HenkilöX tarjoutui ulkoiluttamaan HenkilöY:n koiraa joka päivä viikon ajan, koska _ tarvitsi ylimääräistä rahaa.</w:t>
        <w:br/>
        <w:t xml:space="preserve"> Lause 2: HenkilöX tarjoutui ulkoiluttamaan henkilöY:n koiraa joka päivä viikon ajan, koska _ oli lähdössä pois kaupungista.</w:t>
      </w:r>
    </w:p>
    <w:p>
      <w:r>
        <w:rPr>
          <w:b/>
        </w:rPr>
        <w:t xml:space="preserve">Tulos</w:t>
      </w:r>
    </w:p>
    <w:p>
      <w:r>
        <w:t xml:space="preserve">Lause 1: HenkilöX pitää lemmikkeinä vain koirista, kun taas HenkilY pitää vain kissoista, joten _ meni ostamaan uuden koiranpennun.</w:t>
        <w:br/>
        <w:t xml:space="preserve"> Lause 2: HenkilöX pitää lemmikkeinä vain koirista ja HenkilöY vain kissoista, joten _ meni ostamaan uuden kissanpennun</w:t>
      </w:r>
    </w:p>
    <w:p>
      <w:r>
        <w:rPr>
          <w:b/>
        </w:rPr>
        <w:t xml:space="preserve">Tulos</w:t>
      </w:r>
    </w:p>
    <w:p>
      <w:r>
        <w:t xml:space="preserve">Lause 1: HenkilöX omisti kissan ja henkilöY omisti koiran, joten _ ei koskaan pelannut noutoa lemmikkinsä kanssa.</w:t>
        <w:br/>
        <w:t xml:space="preserve"> Lause 2: HenkilöX omisti kissan ja henkilöY omisti koiran, joten _ leikki usein noutoa lemmikkinsä kanssa</w:t>
      </w:r>
    </w:p>
    <w:p>
      <w:r>
        <w:rPr>
          <w:b/>
        </w:rPr>
        <w:t xml:space="preserve">Tulos</w:t>
      </w:r>
    </w:p>
    <w:p>
      <w:r>
        <w:t xml:space="preserve">Lause 1: HenkilöX omisti koiran ja henkilöY omisti käärmeen, ja _ ruokki lemmikkinsä koiranruoalla.</w:t>
        <w:br/>
        <w:t xml:space="preserve"> Lause 2: HenkilöX omisti koiran, kun taas henkilöY omisti käärmeen, ja _ ruokki lemmikkinsä hiirillä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hän antaa perheen koiran viikoksi kenneliin, koska _ oli lähdössä lomalle.</w:t>
        <w:br/>
        <w:t xml:space="preserve"> Lause 2: HenkilöX maksoi henkilöY:lle perheen koiran majoittamisesta kenneliin viikoksi, koska _ oli kennelin omistaja</w:t>
      </w:r>
    </w:p>
    <w:p>
      <w:r>
        <w:rPr>
          <w:b/>
        </w:rPr>
        <w:t xml:space="preserve">Tulos</w:t>
      </w:r>
    </w:p>
    <w:p>
      <w:r>
        <w:t xml:space="preserve">Lause 1: HenkilöX maksoi henkilöY:lle, että tämä pesisi tänään hänen ison koiransa, koska _ oli kiireinen koko päivän.</w:t>
        <w:br/>
        <w:t xml:space="preserve"> Lause 2: HenkilöX maksoi henkilöY:lle, että tämä pesi ison koiransa tänään, koska _ oli vapaa koko päivän</w:t>
      </w:r>
    </w:p>
    <w:p>
      <w:r>
        <w:rPr>
          <w:b/>
        </w:rPr>
        <w:t xml:space="preserve">Tulos</w:t>
      </w:r>
    </w:p>
    <w:p>
      <w:r>
        <w:t xml:space="preserve">Lause 1: HenkilöX pitää koirista, mutta HenkilöY on niille allerginen. _ silitteli söpöä koiranpentua.</w:t>
        <w:br/>
        <w:t xml:space="preserve"> Lause 2: HenkilöX pitää kovasti koirista, mutta HenkilöY on niille allerginen</w:t>
        <w:t xml:space="preserve"> _ vältteli söpöä koiranpentua.</w:t>
      </w:r>
    </w:p>
    <w:p>
      <w:r>
        <w:rPr>
          <w:b/>
        </w:rPr>
        <w:t xml:space="preserve">Tulos</w:t>
      </w:r>
    </w:p>
    <w:p>
      <w:r>
        <w:t xml:space="preserve">Lause 1: HenkilöX käytti koiranruokaan vähemmän rahaa kuin henkilöY, koska _ heillä oli koiranpentu kotona.</w:t>
        <w:br/>
        <w:t xml:space="preserve"> Lause 2: HenkilöX käytti vähemmän koiranruokaan kuin HenkilöY, koska _:llä oli aikuinen koira kotona</w:t>
      </w:r>
    </w:p>
    <w:p>
      <w:r>
        <w:rPr>
          <w:b/>
        </w:rPr>
        <w:t xml:space="preserve">Tulos</w:t>
      </w:r>
    </w:p>
    <w:p>
      <w:r>
        <w:t xml:space="preserve">Lause 1: HenkilöX opetti henkilöY:lle, miten uutta koiraa koulutetaan, koska _ oli eläinten kouluttaja.</w:t>
        <w:br/>
        <w:t xml:space="preserve"> Lause 2: HenkilöX opetti HenkilöY:lle, miten uutta koiraa koulutetaan, vaikka _ oli eläinten kouluttaja</w:t>
      </w:r>
    </w:p>
    <w:p>
      <w:r>
        <w:rPr>
          <w:b/>
        </w:rPr>
        <w:t xml:space="preserve">Tulos</w:t>
      </w:r>
    </w:p>
    <w:p>
      <w:r>
        <w:t xml:space="preserve">Lause 1: HenkilöX piti koiraa haisevana, kun taas henkilöY ei näyttänyt välittävän siitä, koska _ on herkkä nenä.</w:t>
        <w:br/>
        <w:t xml:space="preserve"> Lause 2: HenkilöX piti koiraa haisevana, kun taas HenkilöY ei tuntunut välittävän siitä, koska _:llä on tukossa oleva nenä.</w:t>
      </w:r>
    </w:p>
    <w:p>
      <w:r>
        <w:rPr>
          <w:b/>
        </w:rPr>
        <w:t xml:space="preserve">Tulos</w:t>
      </w:r>
    </w:p>
    <w:p>
      <w:r>
        <w:t xml:space="preserve">Lause 1: HenkilöX vei uuden koiranpentunsa rokotettavaksi henkilöY:n vastaanotolle, koska _ oli vastuullinen koiraeläinlääkäri.</w:t>
        <w:br/>
        <w:t xml:space="preserve"> Lause 2: HenkilöX vei uuden koiranpentunsa rokotettavaksi henkilöY:n vastaanotolle, koska _ oli vastuullinen koiranomistaja</w:t>
      </w:r>
    </w:p>
    <w:p>
      <w:r>
        <w:rPr>
          <w:b/>
        </w:rPr>
        <w:t xml:space="preserve">Tulos</w:t>
      </w:r>
    </w:p>
    <w:p>
      <w:r>
        <w:t xml:space="preserve">Lause 1: HenkilöX halusi koiran ja henkilöY ei, koska _ on lämmin ja iloinen ihminen.</w:t>
        <w:br/>
        <w:t xml:space="preserve"> Lause 2: HenkilöX halusi koiran ja HenkilöY ei, koska _ on ankara ja surullinen ihminen.</w:t>
      </w:r>
    </w:p>
    <w:p>
      <w:r>
        <w:rPr>
          <w:b/>
        </w:rPr>
        <w:t xml:space="preserve">Tulos</w:t>
      </w:r>
    </w:p>
    <w:p>
      <w:r>
        <w:t xml:space="preserve">Lause 1: HenkilöX halusi synttärilahjaksi koiran henkilöY:ltä, mutta _ oli varma, ettei tämä antaisi sitä hänelle.</w:t>
        <w:br/>
        <w:t xml:space="preserve"> Lause 2: HenkilöX halusi synttärilahjaksi koiran henkilöY:ltä, mutta _ oli varma, että hän antaisi sen hänelle</w:t>
      </w:r>
    </w:p>
    <w:p>
      <w:r>
        <w:rPr>
          <w:b/>
        </w:rPr>
        <w:t xml:space="preserve">Tulos</w:t>
      </w:r>
    </w:p>
    <w:p>
      <w:r>
        <w:t xml:space="preserve">Lause 1: HenkilöX halusi ostaa henkilölleY koiran, koska _ rakastaa huolehtia niistä.</w:t>
        <w:br/>
        <w:t xml:space="preserve"> Lause 2: HenkilöX halusi antaa HenkilöY:lle koiran, koska _ rakastaa huolehtia niistä</w:t>
      </w:r>
    </w:p>
    <w:p>
      <w:r>
        <w:rPr>
          <w:b/>
        </w:rPr>
        <w:t xml:space="preserve">Tulos</w:t>
      </w:r>
    </w:p>
    <w:p>
      <w:r>
        <w:t xml:space="preserve">Lause 1: HenkilöX halusi suojella koiraansa tänä kesänä, joten hän kysyi neuvoa henkilöY:ltä, koska _ ei ollut koskaan aikaisemmin omistanut koiraa.</w:t>
        <w:br/>
        <w:t xml:space="preserve"> Lause 2: HenkilöX halusi suojella koiraansa tänä kesänä, joten hän kysyi neuvoa henkilöY:ltä, koska _:llä oli aina ennen ollut koira.</w:t>
      </w:r>
    </w:p>
    <w:p>
      <w:r>
        <w:rPr>
          <w:b/>
        </w:rPr>
        <w:t xml:space="preserve">Tulos</w:t>
      </w:r>
    </w:p>
    <w:p>
      <w:r>
        <w:t xml:space="preserve">Lause 1: HenkilöX halusi ulkoiluttaa koiraa, mutta henkilöY ei halunnut, koska _ oli luonnostaan energinen.</w:t>
        <w:br/>
        <w:t xml:space="preserve"> Lause 2: HenkilöX halusi ulkoiluttaa koiraa, mutta HenkilöY ei, koska _ oli luonnostaan veltto</w:t>
      </w:r>
    </w:p>
    <w:p>
      <w:r>
        <w:rPr>
          <w:b/>
        </w:rPr>
        <w:t xml:space="preserve">Tulos</w:t>
      </w:r>
    </w:p>
    <w:p>
      <w:r>
        <w:t xml:space="preserve">Lause 1: HenkilöX pelkäsi henkilöY:n isoa koiraa, joten _ päätti olla kävelemättä koiran ohi.</w:t>
        <w:br/>
        <w:t xml:space="preserve"> Lause 2: HenkilöX pelkäsi HenkilöY:n isoa koiraa, joten _ päätti olla käymättä hänen talonsa ohi.</w:t>
      </w:r>
    </w:p>
    <w:p>
      <w:r>
        <w:rPr>
          <w:b/>
        </w:rPr>
        <w:t xml:space="preserve">Tulos</w:t>
      </w:r>
    </w:p>
    <w:p>
      <w:r>
        <w:t xml:space="preserve">Lause 1: HenkilöX oli allerginen koirille, kun taas henkilöY rakasti niitä, joten _ ei omistanut koiria.</w:t>
        <w:br/>
        <w:t xml:space="preserve"> Lause 2: HenkilöX oli allerginen koirille, kun taas HenkilöY rakasti niitä, joten _ omisti paljon koiria</w:t>
      </w:r>
    </w:p>
    <w:p>
      <w:r>
        <w:rPr>
          <w:b/>
        </w:rPr>
        <w:t xml:space="preserve">Tulos</w:t>
      </w:r>
    </w:p>
    <w:p>
      <w:r>
        <w:t xml:space="preserve">Lause 1: HenkilöX kohteli henkilöäY aina kuin koiraa, joten ihmiset suhtautuivat häneen myötätuntoisesti.</w:t>
        <w:br/>
        <w:t xml:space="preserve"> Lause 2: HenkilöY kohteli henkilöX:ää aina kuin koiraa, joten ihmiset katsoivat _ halveksuen.</w:t>
      </w:r>
    </w:p>
    <w:p>
      <w:r>
        <w:rPr>
          <w:b/>
        </w:rPr>
        <w:t xml:space="preserve">Tulos</w:t>
      </w:r>
    </w:p>
    <w:p>
      <w:r>
        <w:t xml:space="preserve">Lause 1: HenkilöX oli ulkoiluttamassa koiraansa, kun hän törmäsi henkilöY:hen, josta hän ei pitänyt kovin hyvin, joten _ pelästytti hänet koiralla.</w:t>
        <w:br/>
        <w:t xml:space="preserve"> Lause 2: HenkilöX oli ulkoiluttamassa koiraansa, kun hän törmäsi HenkilöY:hen, josta hän ei pitänyt kovin hyvin, joten _ pelästyi koiraa.</w:t>
      </w:r>
    </w:p>
    <w:p>
      <w:r>
        <w:rPr>
          <w:b/>
        </w:rPr>
        <w:t xml:space="preserve">Tulos</w:t>
      </w:r>
    </w:p>
    <w:p>
      <w:r>
        <w:t xml:space="preserve">Lause 1: HenkilöX silitteli koiraa, kun henkilöY huusi sille, joten koira nuoli _ kättä.</w:t>
        <w:br/>
        <w:t xml:space="preserve"> Lause 2: HenkilöX silitteli koiraa, kun HenkilöY huusi sille, joten koira puri _ kättä.</w:t>
      </w:r>
    </w:p>
    <w:p>
      <w:r>
        <w:rPr>
          <w:b/>
        </w:rPr>
        <w:t xml:space="preserve">Tulos</w:t>
      </w:r>
    </w:p>
    <w:p>
      <w:r>
        <w:t xml:space="preserve">Lause 1: HenkilöX oli henkilöönY verrattuna melko unelias, joten _ unohti ruokkia koiransa tänä aamuna.</w:t>
        <w:br/>
        <w:t xml:space="preserve"> Lause 2: HenkilöX oli melko unelias verrattuna henkilöY:hen, joten _ muisti ruokkia koiransa tänä aamuna.</w:t>
      </w:r>
    </w:p>
    <w:p>
      <w:r>
        <w:rPr>
          <w:b/>
        </w:rPr>
        <w:t xml:space="preserve">Tulos</w:t>
      </w:r>
    </w:p>
    <w:p>
      <w:r>
        <w:t xml:space="preserve">Lause 1: HenkilöX ruokki henkilöY:n koiran päivällisen jälkeen, jotta _ ei tarvinnut.</w:t>
        <w:br/>
        <w:t xml:space="preserve"> Lause 2: HenkilöX oli henkilö, joka ruokki henkilöY:n koiran illallisen jälkeen, joten _ sai palkkaa</w:t>
      </w:r>
    </w:p>
    <w:p>
      <w:r>
        <w:rPr>
          <w:b/>
        </w:rPr>
        <w:t xml:space="preserve">Tulos</w:t>
      </w:r>
    </w:p>
    <w:p>
      <w:r>
        <w:t xml:space="preserve">Lause 1: HenkilöX meni henkilöY:n kotiin leikkimään uuden koiran kanssa, mutta kukaan ei vastannut. _ oli pettynyt.</w:t>
        <w:br/>
        <w:t xml:space="preserve"> Lause 2: HenkilöX meni HenkilöY:n luokse leikkimään uuden koiran kanssa, mutta sieltä ei tullut vastausta. _ oli puistossa.</w:t>
      </w:r>
    </w:p>
    <w:p>
      <w:r>
        <w:rPr>
          <w:b/>
        </w:rPr>
        <w:t xml:space="preserve">Tulos</w:t>
      </w:r>
    </w:p>
    <w:p>
      <w:r>
        <w:t xml:space="preserve">Lause 1: HenkilöX:n koira on vaarallinen, ja hän pyysi henkilöY:tä kouluttamaan koiransa, koska _ ei osaa kouluttaa koiria.</w:t>
        <w:br/>
        <w:t xml:space="preserve"> Lause 2: HenkilöX:n koira on vaarallinen ja hän pyysi HenkilöY:tä kouluttamaan koiransa, koska _ on koirankouluttaja.</w:t>
      </w:r>
    </w:p>
    <w:p>
      <w:r>
        <w:rPr>
          <w:b/>
        </w:rPr>
        <w:t xml:space="preserve">Tulos</w:t>
      </w:r>
    </w:p>
    <w:p>
      <w:r>
        <w:t xml:space="preserve">Lause 1: HenkilöX:n koira juoksi ulos talosta, ja henkilöY sai koiran kiinni, joten _ tunsi olevansa hyvin kiitollinen.</w:t>
        <w:br/>
        <w:t xml:space="preserve"> Lause 2: HenkilöX:n koira juoksi ulos talosta ja HenkilöY sai koiran kiinni, joten _ tunsi itsensä hyvin kiitolliseksi.</w:t>
      </w:r>
    </w:p>
    <w:p>
      <w:r>
        <w:rPr>
          <w:b/>
        </w:rPr>
        <w:t xml:space="preserve">Tulos</w:t>
      </w:r>
    </w:p>
    <w:p>
      <w:r>
        <w:t xml:space="preserve">Lause 1: HenkilöX:n palveluskoira on häirinnyt henkilöY:tä kahvilassa, joten _ pyytää anteeksi.</w:t>
        <w:br/>
        <w:t xml:space="preserve"> Lause 2: HenkilöX:n palveluskoira on häirinnyt henkilöY:tä kahvilassa, joten _ lähtee vihaisena.</w:t>
      </w:r>
    </w:p>
    <w:p>
      <w:r>
        <w:rPr>
          <w:b/>
        </w:rPr>
        <w:t xml:space="preserve">Tulos</w:t>
      </w:r>
    </w:p>
    <w:p>
      <w:r>
        <w:t xml:space="preserve">Lause 1: Henkilöx potkaisi koiraa, kun henkilöY antoi sille herkkua. Koira murisi _ koko loppupäivän.</w:t>
        <w:br/>
        <w:t xml:space="preserve"> Lause 2: HenkilöX potkaisi koiraa, kun HenkilöY antoi sille herkkua</w:t>
        <w:t xml:space="preserve"> Koira kerjäsi _ loppupäivän.</w:t>
      </w:r>
    </w:p>
    <w:p>
      <w:r>
        <w:rPr>
          <w:b/>
        </w:rPr>
        <w:t xml:space="preserve">Tulos</w:t>
      </w:r>
    </w:p>
    <w:p>
      <w:r>
        <w:t xml:space="preserve">Lause 1: _ toi siis koiran, koska henkilöX halusi lemmikin ja henkilöY halusi eroon lemmikistä.</w:t>
        <w:br/>
        <w:t xml:space="preserve"> Lause 2: Joten _ myi koiran, koska HenkilöX halusi lemmikin ja HenkilöY:n oli päästävä siitä</w:t>
      </w:r>
    </w:p>
    <w:p>
      <w:r>
        <w:rPr>
          <w:b/>
        </w:rPr>
        <w:t xml:space="preserve">Tulos</w:t>
      </w:r>
    </w:p>
    <w:p>
      <w:r>
        <w:t xml:space="preserve">Lause 1: Söpö pieni koira oli se, jonka henkilöX antoi henkilöY:lle sen jälkeen, kun hän sai tietää olevansa allerginen koirille.</w:t>
        <w:br/>
        <w:t xml:space="preserve"> Lause 2: Söpö pieni koira oli se, jonka henkilöX antoi henkilöY:lle, koska _ hän ei ollut allerginen koirille</w:t>
      </w:r>
    </w:p>
    <w:p>
      <w:r>
        <w:rPr>
          <w:b/>
        </w:rPr>
        <w:t xml:space="preserve">Tulos</w:t>
      </w:r>
    </w:p>
    <w:p>
      <w:r>
        <w:t xml:space="preserve">Lause 1: Koirapuistossa koira juoksi henkilöX:n luo ennen henkilöY:tä, koska se aisti, että _ pelkäsi koiria.</w:t>
        <w:br/>
        <w:t xml:space="preserve"> Lause 2: Koirapuiston koira juoksi henkilöX:n luokse ennen henkilöY:tä, koska se aisti, että _:llä oli pakkomielle koirista</w:t>
      </w:r>
    </w:p>
    <w:p>
      <w:r>
        <w:rPr>
          <w:b/>
        </w:rPr>
        <w:t xml:space="preserve">Tulos</w:t>
      </w:r>
    </w:p>
    <w:p>
      <w:r>
        <w:t xml:space="preserve">Lause 1: Koira lähti mielellään kävelylle henkilöX:n kanssa mutta ei henkilöY:n, koska _ oli hyvin vihainen.</w:t>
        <w:br/>
        <w:t xml:space="preserve"> Lause 2: Koira lähti mielellään kävelylle henkilöX:n kanssa mutta ei henkilöY:n, koska _ oli rauhallinen</w:t>
      </w:r>
    </w:p>
    <w:p>
      <w:r>
        <w:rPr>
          <w:b/>
        </w:rPr>
        <w:t xml:space="preserve">Tulos</w:t>
      </w:r>
    </w:p>
    <w:p>
      <w:r>
        <w:t xml:space="preserve">Lause 1: Koira vihasi henkilöX:ää mutta rakasti henkilöY:tä, joten _ alkoi tuoda koiralle herkkuja, jotta se muuttaisi mielensä.</w:t>
        <w:br/>
        <w:t xml:space="preserve"> Lause 2: Koira rakasti HenkilöX:ää mutta vihasi HenkilöY:tä, joten _ alkoi tuoda koiralle herkkuja muuttaakseen sen mielen.</w:t>
      </w:r>
    </w:p>
    <w:p>
      <w:r>
        <w:rPr>
          <w:b/>
        </w:rPr>
        <w:t xml:space="preserve">Tulos</w:t>
      </w:r>
    </w:p>
    <w:p>
      <w:r>
        <w:t xml:space="preserve">Lause 1: Koira nuoli henkilöX:ää naamaan eikä henkilöY:tä, koska _ oli aina kiltti hänelle.</w:t>
        <w:br/>
        <w:t xml:space="preserve"> Lause 2: Koira nuolaisi mieluummin henkilöX:ää kuin henkilöY:tä, koska _ oli aina ilkeä hänelle</w:t>
      </w:r>
    </w:p>
    <w:p>
      <w:r>
        <w:rPr>
          <w:b/>
        </w:rPr>
        <w:t xml:space="preserve">Tulos</w:t>
      </w:r>
    </w:p>
    <w:p>
      <w:r>
        <w:t xml:space="preserve">Lause 1: Koira piti henkilöX:stä, mutta se ei pitänyt henkilöY:stä kovin paljon, koska _ ruokki sitä aina.</w:t>
        <w:br/>
        <w:t xml:space="preserve"> Lause 2: Koira piti henkilöX:stä, mutta se ei pitänyt henkilöY:stä kovin paljon, koska _ löi sitä aina</w:t>
      </w:r>
    </w:p>
    <w:p>
      <w:r>
        <w:rPr>
          <w:b/>
        </w:rPr>
        <w:t xml:space="preserve">Tulos</w:t>
      </w:r>
    </w:p>
    <w:p>
      <w:r>
        <w:t xml:space="preserve">Lause 1: HenkilöX:n koira käy harvoin kävelyllä, kun taas henkilöY vie koiransa aina kävelylle, joten _ on vastuuton koiranomistaja.</w:t>
        <w:br/>
        <w:t xml:space="preserve"> Lause 2: HenkilöX:n koira käy harvoin kävelyllä, kun taas HenkilöY ulkoiluttaa koiraansa aina, joten _ on varovainen koiranomistaja.</w:t>
      </w:r>
    </w:p>
    <w:p>
      <w:r>
        <w:rPr>
          <w:b/>
        </w:rPr>
        <w:t xml:space="preserve">Tulos</w:t>
      </w:r>
    </w:p>
    <w:p>
      <w:r>
        <w:t xml:space="preserve">Lause 1: HenkilöX:n koira on sairas, mutta henkilöY:n koira on terve ja kunnossa. _ 'n koira sai suklaata.</w:t>
        <w:br/>
        <w:t xml:space="preserve"> Lause 2: HenkilöX:n koira on sairas, mutta henkilöY:n koira on terve ja kunnossa</w:t>
        <w:t xml:space="preserve"> _ 'n koira ei saanut suklaata.</w:t>
      </w:r>
    </w:p>
    <w:p>
      <w:r>
        <w:rPr>
          <w:b/>
        </w:rPr>
        <w:t xml:space="preserve">Tulos</w:t>
      </w:r>
    </w:p>
    <w:p>
      <w:r>
        <w:t xml:space="preserve">Lause 1: HenkilöX:n koira on sairas, mutta henkilöY:n koira ei ole, koska _ antoi koiransa syödä suklaata.</w:t>
        <w:br/>
        <w:t xml:space="preserve"> Lause 2: HenkilöX:n koira on terve, mutta henkilöY:n koira ei ole, koska _ antoi koiransa syödä suklaata</w:t>
      </w:r>
    </w:p>
    <w:p>
      <w:r>
        <w:rPr>
          <w:b/>
        </w:rPr>
        <w:t xml:space="preserve">Tulos</w:t>
      </w:r>
    </w:p>
    <w:p>
      <w:r>
        <w:t xml:space="preserve">Lause 1: HenkilöX:n koira tykkää käydä kävelyllä ja uida, mutta henkilöY:n koira vain makaa. _ 'n koira on luultavasti nuori.</w:t>
        <w:br/>
        <w:t xml:space="preserve"> Lause 2: HenkilöX:n koira tykkää käydä kävelyllä ja uida, mutta henkilöY:n koira vain makaa</w:t>
        <w:t xml:space="preserve"> _:n koira on luultavasti vanhempi.</w:t>
      </w:r>
    </w:p>
    <w:p>
      <w:r>
        <w:rPr>
          <w:b/>
        </w:rPr>
        <w:t xml:space="preserve">Tulos</w:t>
      </w:r>
    </w:p>
    <w:p>
      <w:r>
        <w:t xml:space="preserve">Lause 1: HenkilöX:n koira tarvitsee ramppia, mutta henkilöY:n koira pystyy silti hyppäämään hyvin. _:n koira on lähempänä kuolemaa.</w:t>
        <w:br/>
        <w:t xml:space="preserve"> Lause 2: HenkilöX:n koira tarvitsee ramppia, mutta HenkilöY:n koira voi silti hypätä hyvin</w:t>
        <w:t xml:space="preserve"> _:n koira on kauempana kuolemasta.</w:t>
      </w:r>
    </w:p>
    <w:p>
      <w:r>
        <w:rPr>
          <w:b/>
        </w:rPr>
        <w:t xml:space="preserve">Tulos</w:t>
      </w:r>
    </w:p>
    <w:p>
      <w:r>
        <w:t xml:space="preserve">Lause 1: HenkilöX:n koira oli pidempi kuin henkilöY:n koira, koska _:n koira oli useita vuosia vanhempi.</w:t>
        <w:br/>
        <w:t xml:space="preserve"> Lause 2: HenkilöX:n koira oli lyhyempi kuin henkilöY:n koira, koska _:n koira oli useita vuosia vanhempi.</w:t>
      </w:r>
    </w:p>
    <w:p>
      <w:r>
        <w:rPr>
          <w:b/>
        </w:rPr>
        <w:t xml:space="preserve">Tulos</w:t>
      </w:r>
    </w:p>
    <w:p>
      <w:r>
        <w:t xml:space="preserve">Lause 1: HenkilöX:n koira käyttäytyi paljon paremmin kuin henkilöY:n kissa, koska _ kuritti kissaa usein.</w:t>
        <w:br/>
        <w:t xml:space="preserve"> Lause 2: HenkilöX:n koira käyttäytyi paljon huonommin kuin henkilöY:n kissa, koska _ kuritti kissaa usein.</w:t>
      </w:r>
    </w:p>
    <w:p>
      <w:r>
        <w:rPr>
          <w:b/>
        </w:rPr>
        <w:t xml:space="preserve">Tulos</w:t>
      </w:r>
    </w:p>
    <w:p>
      <w:r>
        <w:t xml:space="preserve">Lause 1: Koira juoksi henkilöX:n ohi ja henkilöY:n luo, koska _ piti koiran palloa.</w:t>
        <w:br/>
        <w:t xml:space="preserve"> Lause 2: Koira juoksi henkilöX:n luo ja juoksi henkilöY:n ohi, koska _ piti koiran palloa.</w:t>
      </w:r>
    </w:p>
    <w:p>
      <w:r>
        <w:rPr>
          <w:b/>
        </w:rPr>
        <w:t xml:space="preserve">Tulos</w:t>
      </w:r>
    </w:p>
    <w:p>
      <w:r>
        <w:t xml:space="preserve">Lause 1: Koira juoksi henkilöX:n luo ja nuoli häntä henkilöY:n sijasta, koska _ oli omistaja.</w:t>
        <w:br/>
        <w:t xml:space="preserve"> Lause 2: Koira juoksi henkilöX:n luo ja nuoli häntä henkilöY:n sijasta, koska _ oli vieras.</w:t>
      </w:r>
    </w:p>
    <w:p>
      <w:r>
        <w:rPr>
          <w:b/>
        </w:rPr>
        <w:t xml:space="preserve">Tulos</w:t>
      </w:r>
    </w:p>
    <w:p>
      <w:r>
        <w:t xml:space="preserve">Lause 1: Koira juoksi henkilöX:n luokse ja henkilöY:n ohi, koska _:llä oli koiran herkku.</w:t>
        <w:br/>
        <w:t xml:space="preserve"> Lause 2: Koira juoksi henkilöX:n ohi ja henkilöY:n luo, koska _:llä oli koiran herkku</w:t>
      </w:r>
    </w:p>
    <w:p>
      <w:r>
        <w:rPr>
          <w:b/>
        </w:rPr>
        <w:t xml:space="preserve">Tulos</w:t>
      </w:r>
    </w:p>
    <w:p>
      <w:r>
        <w:t xml:space="preserve">Lause 1: Koira juoksi henkilöX:n luo, mutta ei henkilöY:n, koska _:llä oli eläimelle herkkua.</w:t>
        <w:br/>
        <w:t xml:space="preserve"> Lause 2: Koira juoksi pois henkilöX:n luota, mutta ei henkilöY:n, koska _:llä oli eläimelle herkkua.</w:t>
      </w:r>
    </w:p>
    <w:p>
      <w:r>
        <w:rPr>
          <w:b/>
        </w:rPr>
        <w:t xml:space="preserve">Tulos</w:t>
      </w:r>
    </w:p>
    <w:p>
      <w:r>
        <w:t xml:space="preserve">Lause 1: Koira juoksi henkilöX:n luo henkilöY:n sijaan, koska _:llä oli frisbee ja muutama herkku kädessään.</w:t>
        <w:br/>
        <w:t xml:space="preserve"> Lause 2: Koira juoksi pois henkilöX:n luota henkilöY:n sijasta, koska _:llä oli frisbee ja muutama herkku kädessään.</w:t>
      </w:r>
    </w:p>
    <w:p>
      <w:r>
        <w:rPr>
          <w:b/>
        </w:rPr>
        <w:t xml:space="preserve">Tulos</w:t>
      </w:r>
    </w:p>
    <w:p>
      <w:r>
        <w:t xml:space="preserve">Lause 1: Koira heilutti häntäänsä henkilöX:lle mutta ei henkilöY:lle, koska _ oli leikkinyt sen kanssa aiemmin.</w:t>
        <w:br/>
        <w:t xml:space="preserve"> Lause 2: Koira heilutti häntäänsä henkilöX:lle mutta ei henkilöY:lle, koska _ oli potkaissut sitä aiemmin</w:t>
      </w:r>
    </w:p>
    <w:p>
      <w:r>
        <w:rPr>
          <w:b/>
        </w:rPr>
        <w:t xml:space="preserve">Tulos</w:t>
      </w:r>
    </w:p>
    <w:p>
      <w:r>
        <w:t xml:space="preserve">Lause 1: He pelkäsivät henkilöX:n koiraa, mutta he pitivät henkilöY:n koiraa söpönä. _:n koira oli niin suuri.</w:t>
        <w:br/>
        <w:t xml:space="preserve"> Lause 2: He pelkäsivät HenkilöX:n koiraa, mutta he pitivät HenkilöY:n koiraa söpönä</w:t>
        <w:t xml:space="preserve"> _:n koira oli niin pieni.</w:t>
      </w:r>
    </w:p>
    <w:p>
      <w:r>
        <w:rPr>
          <w:b/>
        </w:rPr>
        <w:t xml:space="preserve">Tulos</w:t>
      </w:r>
    </w:p>
    <w:p>
      <w:r>
        <w:t xml:space="preserve">Lause 1: Vapaaehtoistyö eläinsuojassa oli hyvä tilaisuus henkilöX:lle mutta ei henkilöY:lle, koska _ oli rakastunut koiriin.</w:t>
        <w:br/>
        <w:t xml:space="preserve"> Lause 2: Vapaaehtoistyö eläinsuojassa oli hyvä tilaisuus henkilöX:lle mutta ei henkilöY:lle, koska _ pelkäsi koiria.</w:t>
      </w:r>
    </w:p>
    <w:p>
      <w:r>
        <w:rPr>
          <w:b/>
        </w:rPr>
        <w:t xml:space="preserve">Tulos</w:t>
      </w:r>
    </w:p>
    <w:p>
      <w:r>
        <w:t xml:space="preserve">Lause 1: Koiran ulkoiluttaminen kuuluu henkilöX:n työtehtäviin, mutta ei henkilöY:n, koska _ on koiraihminen.</w:t>
        <w:br/>
        <w:t xml:space="preserve"> Lause 2: Koiran ulkoiluttaminen kuuluu henkilöX:n työtehtäviin, mutta ei henkilöY:n, koska _ on kissaihminen</w:t>
      </w:r>
    </w:p>
    <w:p>
      <w:r>
        <w:rPr>
          <w:b/>
        </w:rPr>
        <w:t xml:space="preserve">Tulos</w:t>
      </w:r>
    </w:p>
    <w:p>
      <w:r>
        <w:t xml:space="preserve">Lause 1: Eläinkaupassa ollessaan henkilöX oli innostuneempi koiran hankkimisesta kuin henkilöY, koska _ rakasti koiria.</w:t>
        <w:br/>
        <w:t xml:space="preserve"> Lause 2: Eläinkaupassa ollessaan henkilöX oli innostuneempi hankkimaan koiran kuin henkilöY, koska _ piti kissoista enemmän</w:t>
      </w:r>
    </w:p>
    <w:p>
      <w:r>
        <w:rPr>
          <w:b/>
        </w:rPr>
        <w:t xml:space="preserve">Tulos</w:t>
      </w:r>
    </w:p>
    <w:p>
      <w:r>
        <w:t xml:space="preserve">Lause 1: personx huoneessa on voimakas koiran haju, koska toisin kuin persony koska _ ilmanraikastin juuri loppui.</w:t>
        <w:br/>
        <w:t xml:space="preserve"> Lause 2: personx huoneessa on voimakas koiran haju koska toisin kuin persony koska _ ilmanraikastin on vahvempi.</w:t>
      </w:r>
    </w:p>
    <w:p>
      <w:r>
        <w:rPr>
          <w:b/>
        </w:rPr>
        <w:t xml:space="preserve">Esimerkki 0.5215</w:t>
      </w:r>
    </w:p>
    <w:p>
      <w:r>
        <w:t xml:space="preserve">Asiayhteyssana: pack.</w:t>
      </w:r>
    </w:p>
    <w:p>
      <w:r>
        <w:rPr>
          <w:b/>
        </w:rPr>
        <w:t xml:space="preserve">Tulos</w:t>
      </w:r>
    </w:p>
    <w:p>
      <w:r>
        <w:t xml:space="preserve">Lause 1: HenkilöX ja HenkilY alkoivat pakata tavaroitaan collegea varten, ja _ ajatteli, että he pakkasivat liikaa.</w:t>
        <w:br/>
        <w:t xml:space="preserve"> Lause 2: HenkilöX ja HenkilY alkoivat pakata tavaroitaan yliopistoa varten, ja _ ajatteli, että he eivät pakanneet tarpeeksi.</w:t>
      </w:r>
    </w:p>
    <w:p>
      <w:r>
        <w:rPr>
          <w:b/>
        </w:rPr>
        <w:t xml:space="preserve">Esimerkki 0.5216</w:t>
      </w:r>
    </w:p>
    <w:p>
      <w:r>
        <w:t xml:space="preserve">Asiayhteyssana: reppu.</w:t>
      </w:r>
    </w:p>
    <w:p>
      <w:r>
        <w:rPr>
          <w:b/>
        </w:rPr>
        <w:t xml:space="preserve">Tulos</w:t>
      </w:r>
    </w:p>
    <w:p>
      <w:r>
        <w:t xml:space="preserve">Lause 1: HenkilöX tarjoutui kantamaan HenkilöY:n reppua loppumatkan, koska _ ei ollut väsynyt vaelluksesta.</w:t>
        <w:br/>
        <w:t xml:space="preserve"> Lause 2: HenkilöX tarjoutui kantamaan HenkilöY:n reppua loppumatkan, koska _ oli väsynyt vaelluksesta.</w:t>
      </w:r>
    </w:p>
    <w:p>
      <w:r>
        <w:rPr>
          <w:b/>
        </w:rPr>
        <w:t xml:space="preserve">Tulos</w:t>
      </w:r>
    </w:p>
    <w:p>
      <w:r>
        <w:t xml:space="preserve">Lause 1: HenkilöX oli ostanut henkilöY:lle repun, jonka _ oli valinnut hänelle lahjaksi.</w:t>
        <w:br/>
        <w:t xml:space="preserve"> Lause 2: Reppu, jonka henkilöX oli ostanut henkilöY:lle, oli lahja, jota _ oli pyytänyt häneltä</w:t>
      </w:r>
    </w:p>
    <w:p>
      <w:r>
        <w:rPr>
          <w:b/>
        </w:rPr>
        <w:t xml:space="preserve">Esimerkki 0.5217</w:t>
      </w:r>
    </w:p>
    <w:p>
      <w:r>
        <w:t xml:space="preserve">Asiayhteyssana: turvallisesti.</w:t>
      </w:r>
    </w:p>
    <w:p>
      <w:r>
        <w:rPr>
          <w:b/>
        </w:rPr>
        <w:t xml:space="preserve">Tulos</w:t>
      </w:r>
    </w:p>
    <w:p>
      <w:r>
        <w:t xml:space="preserve">Lause 1: HenkilöX varmistaa, että henkilöY osaa käyttää lihaleikkuria turvallisesti, koska _ on vastuussa kaikkien turvallisuudesta.</w:t>
        <w:br/>
        <w:t xml:space="preserve"> Lause 2: HenkilöX varmistaa, että HenkilöY osaa käyttää lihaleikkuria turvallisesti, koska _ ei ole vastuussa omasta turvallisuudestaan.</w:t>
      </w:r>
    </w:p>
    <w:p>
      <w:r>
        <w:rPr>
          <w:b/>
        </w:rPr>
        <w:t xml:space="preserve">Tulos</w:t>
      </w:r>
    </w:p>
    <w:p>
      <w:r>
        <w:t xml:space="preserve">Lause 1: HenkilöX oli koulutettu synnyttämään turvallisesti henkilöY:n pojan, koska _ oli doula.</w:t>
        <w:br/>
        <w:t xml:space="preserve"> Lause 2: HenkilöX oli koulutettu synnyttämään turvallisesti HenkilöY:n lapsi, koska _ oli raskaana.</w:t>
      </w:r>
    </w:p>
    <w:p>
      <w:r>
        <w:rPr>
          <w:b/>
        </w:rPr>
        <w:t xml:space="preserve">Esimerkki 0.5218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Lause 1: HenkilöX pystyi valmistamaan paljon puuhiiltä ja myymään niitä toisin kuin henkilöY, koska _ asui tiheään metsäisellä alueella.</w:t>
        <w:br/>
        <w:t xml:space="preserve"> Lause 2: Henkilö X pystyi tekemään paljon puuhiiltä ja myymään niitä toisin kuin henkilö Y, koska _ asui harvapuustoisella</w:t>
      </w:r>
    </w:p>
    <w:p>
      <w:r>
        <w:rPr>
          <w:b/>
        </w:rPr>
        <w:t xml:space="preserve">Tulos</w:t>
      </w:r>
    </w:p>
    <w:p>
      <w:r>
        <w:t xml:space="preserve">Lause 1: HenkilöX grillaa lihansa mieluiten puuhiilellä, mutta henkilöY käyttää mieluummin kaasua. _ menivät Lowesiin ostamaan lisää puuhiiltä grillausta varten.</w:t>
        <w:br/>
        <w:t xml:space="preserve"> Lause 2: HenkilöX grillaa lihansa mielellään hiilillä, mutta HenkilöY käyttää mieluummin kaasua</w:t>
        <w:t xml:space="preserve"> _ meni Lowesiin ostamaan lisää propaania grillijuhlaa varten.</w:t>
      </w:r>
    </w:p>
    <w:p>
      <w:r>
        <w:rPr>
          <w:b/>
        </w:rPr>
        <w:t xml:space="preserve">Esimerkki 0.5219</w:t>
      </w:r>
    </w:p>
    <w:p>
      <w:r>
        <w:t xml:space="preserve">Asiayhteyssana: loukkaava.</w:t>
      </w:r>
    </w:p>
    <w:p>
      <w:r>
        <w:rPr>
          <w:b/>
        </w:rPr>
        <w:t xml:space="preserve">Tulos</w:t>
      </w:r>
    </w:p>
    <w:p>
      <w:r>
        <w:t xml:space="preserve">Lause 1: HenkilöX piti henkilöY:n sinistä vitsiä loukkaavana, koska _ oli tietoinen omasta etuoikeudestaan.</w:t>
        <w:br/>
        <w:t xml:space="preserve"> Lause 2: HenkilöX piti sinistä vitsiä, jota HenkilöY piti loukkaavana, koska _ ei ollut tietoinen omasta etuoikeudestaan</w:t>
      </w:r>
    </w:p>
    <w:p>
      <w:r>
        <w:rPr>
          <w:b/>
        </w:rPr>
        <w:t xml:space="preserve">Esimerkki 0,5220</w:t>
      </w:r>
    </w:p>
    <w:p>
      <w:r>
        <w:t xml:space="preserve">Kontekstin sana: fed.</w:t>
      </w:r>
    </w:p>
    <w:p>
      <w:r>
        <w:rPr>
          <w:b/>
        </w:rPr>
        <w:t xml:space="preserve">Tulos</w:t>
      </w:r>
    </w:p>
    <w:p>
      <w:r>
        <w:t xml:space="preserve">Lause 1: HenkilöX:llä oli isompi koira kuin henkilöY:llä, koska _ syötti koiralleen paljon enemmän ruokaa.</w:t>
        <w:br/>
        <w:t xml:space="preserve"> Lause 2: HenkilöX:llä oli pienempi koira kuin henkilöY:llä, koska _ syötti koiralleen paljon enemmän ruokaa</w:t>
      </w:r>
    </w:p>
    <w:p>
      <w:r>
        <w:rPr>
          <w:b/>
        </w:rPr>
        <w:t xml:space="preserve">Esimerkki 0,5221</w:t>
      </w:r>
    </w:p>
    <w:p>
      <w:r>
        <w:t xml:space="preserve">Context Word: hyvä ensivaikutelma.</w:t>
      </w:r>
    </w:p>
    <w:p>
      <w:r>
        <w:rPr>
          <w:b/>
        </w:rPr>
        <w:t xml:space="preserve">Tulos</w:t>
      </w:r>
    </w:p>
    <w:p>
      <w:r>
        <w:t xml:space="preserve">Lause 1: HenkilöX oli paljon siistimpi ja siistimpi kuin HenkilöY, joten _ pystyi tekemään hyvän ensivaikutelman uuteen tyttöön.</w:t>
        <w:br/>
        <w:t xml:space="preserve"> Lause 2: HenkilöX oli paljon siistimpi ja siistimpi kuin HenkilöY, joten _ ei pystynyt tekemään hyvää ensivaikutelmaa uuteen tyttöön.</w:t>
      </w:r>
    </w:p>
    <w:p>
      <w:r>
        <w:rPr>
          <w:b/>
        </w:rPr>
        <w:t xml:space="preserve">Esimerkki 0.5222</w:t>
      </w:r>
    </w:p>
    <w:p>
      <w:r>
        <w:t xml:space="preserve">Asiayhteyssana: kurssit.</w:t>
      </w:r>
    </w:p>
    <w:p>
      <w:r>
        <w:rPr>
          <w:b/>
        </w:rPr>
        <w:t xml:space="preserve">Tulos</w:t>
      </w:r>
    </w:p>
    <w:p>
      <w:r>
        <w:t xml:space="preserve">Lause 1: HenkilöX suoritti yliopistossa hyvin vaikeita kursseja, jotka eivät olleet samanlaisia kuin henkilöY, koska _ opiskeli insinööriksi.</w:t>
        <w:br/>
        <w:t xml:space="preserve"> Lause 2: HenkilöX suoritti yliopistossa hyvin vaikeita kursseja, ei kuten HenkilöY, koska _ opiskeli laiskasti</w:t>
      </w:r>
    </w:p>
    <w:p>
      <w:r>
        <w:rPr>
          <w:b/>
        </w:rPr>
        <w:t xml:space="preserve">Esimerkki 0,5223</w:t>
      </w:r>
    </w:p>
    <w:p>
      <w:r>
        <w:t xml:space="preserve">Asiayhteyssana: trooppinen.</w:t>
      </w:r>
    </w:p>
    <w:p>
      <w:r>
        <w:rPr>
          <w:b/>
        </w:rPr>
        <w:t xml:space="preserve">Tulos</w:t>
      </w:r>
    </w:p>
    <w:p>
      <w:r>
        <w:t xml:space="preserve">Lause 1: HenkilöX pitää lomastaan trooppisessa ilmastossa, mutta henkilöY pitää enemmän kylmemmistä ilmastoista. _ varasi perheelleen matkan Jamaikalle.</w:t>
        <w:br/>
        <w:t xml:space="preserve"> Lause 2: HenkilöX halusi lomailla trooppisessa ilmastossa, mutta HenkilöY piti enemmän kylmemmistä ilmastoista</w:t>
        <w:t xml:space="preserve"> _ varasi perheelleen matkan Islantiin.</w:t>
      </w:r>
    </w:p>
    <w:p>
      <w:r>
        <w:rPr>
          <w:b/>
        </w:rPr>
        <w:t xml:space="preserve">Esimerkki 0,5224</w:t>
      </w:r>
    </w:p>
    <w:p>
      <w:r>
        <w:t xml:space="preserve">Asiayhteyssana: kaihtimet.</w:t>
      </w:r>
    </w:p>
    <w:p>
      <w:r>
        <w:rPr>
          <w:b/>
        </w:rPr>
        <w:t xml:space="preserve">Tulos</w:t>
      </w:r>
    </w:p>
    <w:p>
      <w:r>
        <w:t xml:space="preserve">Lause 1: Talon remontin aikana henkilöX asensi kaihtimet henkilöY:lle, koska hänelle maksettiin myös siitä.</w:t>
        <w:br/>
        <w:t xml:space="preserve"> Lause 2: Talon remontin aikana henkilöX asensi kaihtimet henkilöY:lle, koska _ palkkasi heidätkin.</w:t>
      </w:r>
    </w:p>
    <w:p>
      <w:r>
        <w:rPr>
          <w:b/>
        </w:rPr>
        <w:t xml:space="preserve">Esimerkki 0,5225</w:t>
      </w:r>
    </w:p>
    <w:p>
      <w:r>
        <w:t xml:space="preserve">Kontekstisana: väärennös.</w:t>
      </w:r>
    </w:p>
    <w:p>
      <w:r>
        <w:rPr>
          <w:b/>
        </w:rPr>
        <w:t xml:space="preserve">Tulos</w:t>
      </w:r>
    </w:p>
    <w:p>
      <w:r>
        <w:t xml:space="preserve">Lause 1: HenkilöX yritti tänään ruokakaupassa antaa väärennetyn kupongin, mutta HenkilöY tiesi, että hän yritti huijata häntä.</w:t>
        <w:br/>
        <w:t xml:space="preserve"> Lause 2: Tänään ruokakaupassa henkilöX yritti myydä väärennettyä valuuttaa, mutta henkilöY tiesi, että hän yritti huijata _ .</w:t>
      </w:r>
    </w:p>
    <w:p>
      <w:r>
        <w:rPr>
          <w:b/>
        </w:rPr>
        <w:t xml:space="preserve">Tulos</w:t>
      </w:r>
    </w:p>
    <w:p>
      <w:r>
        <w:t xml:space="preserve">Lause 1: Ihmiset kuvaisivat henkilöä X paljon valheellisemmaksi kuin henkilöä Y, koska _ on hyvin materialistinen.</w:t>
        <w:br/>
        <w:t xml:space="preserve"> Lause 2: Ihmiset kuvaisivat henkilöX:ää paljon valheellisemmaksi kuin henkilöY:tä, koska _ on hyvin vaatimaton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mitä valeuutiset ovat, koska _ ei ymmärrä käsitettä.</w:t>
        <w:br/>
        <w:t xml:space="preserve"> Lause 2: HenkilöX kysyi henkilöY:ltä, tiesikö tämä, mitä valeuutiset ovat, mutta _ ei ymmärtänyt käsitettä</w:t>
      </w:r>
    </w:p>
    <w:p>
      <w:r>
        <w:rPr>
          <w:b/>
        </w:rPr>
        <w:t xml:space="preserve">Tulos</w:t>
      </w:r>
    </w:p>
    <w:p>
      <w:r>
        <w:t xml:space="preserve">Lause 1: HenkilöX osti väärennetyt konserttiliput, kun taas henkilöY osti oikeat, joten _ ei päässyt konserttiin.</w:t>
        <w:br/>
        <w:t xml:space="preserve"> Lause 2: HenkilöX osti väärennetyt konserttiliput, kun taas HenkilöY osti oikeat, joten _ pääsi konserttiin.</w:t>
      </w:r>
    </w:p>
    <w:p>
      <w:r>
        <w:rPr>
          <w:b/>
        </w:rPr>
        <w:t xml:space="preserve">Tulos</w:t>
      </w:r>
    </w:p>
    <w:p>
      <w:r>
        <w:t xml:space="preserve">Lause 1: Henkilö X yritti teeskennellä nukkuvansa, jotta Henkilö Y lakkaisi puhumasta, mutta _ oli selvästi hereillä.</w:t>
        <w:br/>
        <w:t xml:space="preserve"> Lause 2: Henkilö X yritti teeskennellä nukkuvansa, jotta Henkilö Y lopettaisi puhumisen, mutta _ jatkoi puhumista kuitenkin</w:t>
      </w:r>
    </w:p>
    <w:p>
      <w:r>
        <w:rPr>
          <w:b/>
        </w:rPr>
        <w:t xml:space="preserve">Tulos</w:t>
      </w:r>
    </w:p>
    <w:p>
      <w:r>
        <w:t xml:space="preserve">Lause 1: HenkilöX oli valepersoona, mutta HenkilöY oli aito, koska _ oli epävarma ja välitti liikaa muiden mielipiteistä.</w:t>
        <w:br/>
        <w:t xml:space="preserve"> Lause 2: HenkilöX oli valehenkilö, mutta HenkilöY oli aito, koska _ oli mukava eikä välittänyt liikaa muiden mielipiteistä</w:t>
      </w:r>
    </w:p>
    <w:p>
      <w:r>
        <w:rPr>
          <w:b/>
        </w:rPr>
        <w:t xml:space="preserve">Tulos</w:t>
      </w:r>
    </w:p>
    <w:p>
      <w:r>
        <w:t xml:space="preserve">Lause 1: HenkilöX:ää kutsuttiin huijariksi, kun taas henkilöY:tä ei kutsuttu huijariksi, koska _ valehteli kokemuksestaan.</w:t>
        <w:br/>
        <w:t xml:space="preserve"> Lause 2: HenkilöX:ää ei kutsuttu väärennökseksi, kun taas henkilöY:tä kutsuttiin, koska _ valehteli kokemuksesta</w:t>
      </w:r>
    </w:p>
    <w:p>
      <w:r>
        <w:rPr>
          <w:b/>
        </w:rPr>
        <w:t xml:space="preserve">Tulos</w:t>
      </w:r>
    </w:p>
    <w:p>
      <w:r>
        <w:t xml:space="preserve">Lause 1: HenkilöX:n omistamien korttien arvo oli pienempi kuin henkilöY:n omistamien korttien arvo, koska _:n kortit olivat väärennettyjä.</w:t>
        <w:br/>
        <w:t xml:space="preserve"> Lause 2: HenkilöX:n omistamat kortit olivat arvokkaampia kuin henkilöY:n omistamat kortit, koska _:n kortit olivat väärennettyjä</w:t>
      </w:r>
    </w:p>
    <w:p>
      <w:r>
        <w:rPr>
          <w:b/>
        </w:rPr>
        <w:t xml:space="preserve">Tulos</w:t>
      </w:r>
    </w:p>
    <w:p>
      <w:r>
        <w:t xml:space="preserve">Lause 1: Kauppa myi henkilöX:lle väärennetyn puhelimen, mutta ei henkilöY:lle, joten _ ei voinut soittaa puhelua.</w:t>
        <w:br/>
        <w:t xml:space="preserve"> Lause 2: Kauppa myi henkilöX:lle väärennetyn puhelimen mutta ei henkilöY:lle, joten _ pystyi silti soittamaan puhelun</w:t>
      </w:r>
    </w:p>
    <w:p>
      <w:r>
        <w:rPr>
          <w:b/>
        </w:rPr>
        <w:t xml:space="preserve">Tulos</w:t>
      </w:r>
    </w:p>
    <w:p>
      <w:r>
        <w:t xml:space="preserve">Lause 1: Välttääkseen menemästä koko päivän kestävään työkokoukseen henkilöX teeskenteli olevansa sairaana toisin kuin henkilöY, koska _ oli vastuuton työntekijä.</w:t>
        <w:br/>
        <w:t xml:space="preserve"> Lause 2: Välttääkseen menemästä koko päivän kestävään työpaikkakokoukseen henkilöX teeskenteli olevansa sairas toisin kuin henkilöY, koska _ oli luotettava työntekijä</w:t>
      </w:r>
    </w:p>
    <w:p>
      <w:r>
        <w:rPr>
          <w:b/>
        </w:rPr>
        <w:t xml:space="preserve">Esimerkki 0,5226</w:t>
      </w:r>
    </w:p>
    <w:p>
      <w:r>
        <w:t xml:space="preserve">Asiayhteyssana: asua.</w:t>
      </w:r>
    </w:p>
    <w:p>
      <w:r>
        <w:rPr>
          <w:b/>
        </w:rPr>
        <w:t xml:space="preserve">Tulos</w:t>
      </w:r>
    </w:p>
    <w:p>
      <w:r>
        <w:t xml:space="preserve">Lause 1: Mies pohdiskeli henkilöX:n aiheuttamaa kipua verrattuna henkilöY:hen, koska _ kipu oli paljon raskaampaa.</w:t>
        <w:br/>
        <w:t xml:space="preserve"> Lause 2: Mies keskittyi henkilöX:n aiheuttamaan kipuun verrattuna henkilöY:hen, koska _ kipu oli paljon kevyempää</w:t>
      </w:r>
    </w:p>
    <w:p>
      <w:r>
        <w:rPr>
          <w:b/>
        </w:rPr>
        <w:t xml:space="preserve">Esimerkki 0,5227</w:t>
      </w:r>
    </w:p>
    <w:p>
      <w:r>
        <w:t xml:space="preserve">Asiayhteyssana: turhautuminen.</w:t>
      </w:r>
    </w:p>
    <w:p>
      <w:r>
        <w:rPr>
          <w:b/>
        </w:rPr>
        <w:t xml:space="preserve">Tulos</w:t>
      </w:r>
    </w:p>
    <w:p>
      <w:r>
        <w:t xml:space="preserve">Lause 1: HenkilöX ilmaisi vihdoin turhautumisensa HenkilöY:n toimintaan, joten _ tunsi olonsa helpottuneeksi, kun sai tuulettaa käyttäytymistään.</w:t>
        <w:br/>
        <w:t xml:space="preserve"> Lause 2: HenkilöX ilmaisi vihdoin turhautumisensa HenkilöY:n toimintaan, joten _ tunsi olonsa hämmentyneeksi käytöksestään.</w:t>
      </w:r>
    </w:p>
    <w:p>
      <w:r>
        <w:rPr>
          <w:b/>
        </w:rPr>
        <w:t xml:space="preserve">Esimerkki 0,5228</w:t>
      </w:r>
    </w:p>
    <w:p>
      <w:r>
        <w:t xml:space="preserve">Asiayhteyssana: kova.</w:t>
      </w:r>
    </w:p>
    <w:p>
      <w:r>
        <w:rPr>
          <w:b/>
        </w:rPr>
        <w:t xml:space="preserve">Tulos</w:t>
      </w:r>
    </w:p>
    <w:p>
      <w:r>
        <w:t xml:space="preserve">Lause 1: HenkilöX:n on vaikea nousta aamulla sängystä, henkilöY:n ei, joten _ tarvitsee kaksi herätyskelloa.</w:t>
        <w:br/>
        <w:t xml:space="preserve"> Lause 2: HenkilöX:n on vaikea nousta aamulla sängystä, henkilöY:n ei, joten _ ei tarvitse kahta herätyskelloa.</w:t>
      </w:r>
    </w:p>
    <w:p>
      <w:r>
        <w:rPr>
          <w:b/>
        </w:rPr>
        <w:t xml:space="preserve">Tulos</w:t>
      </w:r>
    </w:p>
    <w:p>
      <w:r>
        <w:t xml:space="preserve">Lause 1: HenkilöX:llä oli vaikeuksia kokeen kanssa, kun taas henkilöY läpäisi sen helposti, koska _ oli huono oppilas.</w:t>
        <w:br/>
        <w:t xml:space="preserve"> Lause 2: HenkilöX:llä oli vaikeuksia kokeen kanssa, kun taas HenkilöY läpäisi sen helposti, koska _ oli omistautunut oppilas</w:t>
      </w:r>
    </w:p>
    <w:p>
      <w:r>
        <w:rPr>
          <w:b/>
        </w:rPr>
        <w:t xml:space="preserve">Esimerkki 0,5229</w:t>
      </w:r>
    </w:p>
    <w:p>
      <w:r>
        <w:t xml:space="preserve">Asiayhteyssana: voileipä.</w:t>
      </w:r>
    </w:p>
    <w:p>
      <w:r>
        <w:rPr>
          <w:b/>
        </w:rPr>
        <w:t xml:space="preserve">Tulos</w:t>
      </w:r>
    </w:p>
    <w:p>
      <w:r>
        <w:t xml:space="preserve">Lause 1: HenkilöX inhosi kinkku-juustovoileipiä toisin kuin henkilöY, koska _ ei pitänyt kinkusta.</w:t>
        <w:br/>
        <w:t xml:space="preserve"> Lause 2: HenkilöX piti kinkku-juustovoileivistä toisin kuin HenkilöY, koska _ ei pitänyt kinkusta</w:t>
      </w:r>
    </w:p>
    <w:p>
      <w:r>
        <w:rPr>
          <w:b/>
        </w:rPr>
        <w:t xml:space="preserve">Esimerkki 0,5230</w:t>
      </w:r>
    </w:p>
    <w:p>
      <w:r>
        <w:t xml:space="preserve">Kontekstisana: huutaminen.</w:t>
      </w:r>
    </w:p>
    <w:p>
      <w:r>
        <w:rPr>
          <w:b/>
        </w:rPr>
        <w:t xml:space="preserve">Tulos</w:t>
      </w:r>
    </w:p>
    <w:p>
      <w:r>
        <w:t xml:space="preserve">Lause 1: Personx huusi koripallopelissä niin kovaa, että Persony joutui peittämään korvansa ja _ menetti äänensä.</w:t>
        <w:br/>
        <w:t xml:space="preserve"> Lause 2: Personx huusi koripallopelissä niin kovaa, että Personyn oli peitettävä korvansa ja _ menetti kuulonsa.</w:t>
      </w:r>
    </w:p>
    <w:p>
      <w:r>
        <w:rPr>
          <w:b/>
        </w:rPr>
        <w:t xml:space="preserve">Tulos</w:t>
      </w:r>
    </w:p>
    <w:p>
      <w:r>
        <w:t xml:space="preserve">Lause 1: Pomo huusi henkilöX:lle, mutta ei henkilöY:lle, koska _ oli aina myöhässä töistä.</w:t>
        <w:br/>
        <w:t xml:space="preserve"> Lause 2: Pomo huusi henkilöX:lle, mutta ei henkilöY:lle, koska _ ei koskaan myöhästynyt töistä</w:t>
      </w:r>
    </w:p>
    <w:p>
      <w:r>
        <w:rPr>
          <w:b/>
        </w:rPr>
        <w:t xml:space="preserve">Esimerkki 0,5231</w:t>
      </w:r>
    </w:p>
    <w:p>
      <w:r>
        <w:t xml:space="preserve">Asiayhteyssana: vero.</w:t>
      </w:r>
    </w:p>
    <w:p>
      <w:r>
        <w:rPr>
          <w:b/>
        </w:rPr>
        <w:t xml:space="preserve">Tulos</w:t>
      </w:r>
    </w:p>
    <w:p>
      <w:r>
        <w:t xml:space="preserve">Lause 1: HenkilöX pyysi apua henkilöY:ltä veroilmoituksen tekemisessä, koska _ on uusi veroilmoituksen tekijä.</w:t>
        <w:br/>
        <w:t xml:space="preserve"> Lause 2: HenkilöX pyysi apua henkilöY:ltä veroilmoituksen tekemisessä, koska _ on kokenut veroilmoituksen tekemisessä.</w:t>
      </w:r>
    </w:p>
    <w:p>
      <w:r>
        <w:rPr>
          <w:b/>
        </w:rPr>
        <w:t xml:space="preserve">Tulos</w:t>
      </w:r>
    </w:p>
    <w:p>
      <w:r>
        <w:t xml:space="preserve">Lause 1: HenkilöX joutui maksamaan vähemmän veroa kuin henkilöY, koska _ tienasi vähemmän rahaa kyseisenä vuonna.</w:t>
        <w:br/>
        <w:t xml:space="preserve"> Lause 2: HenkilöX joutui maksamaan vähemmän veroa kuin henkilöY, koska _ tienasi enemmän rahaa vuonna</w:t>
      </w:r>
    </w:p>
    <w:p>
      <w:r>
        <w:rPr>
          <w:b/>
        </w:rPr>
        <w:t xml:space="preserve">Tulos</w:t>
      </w:r>
    </w:p>
    <w:p>
      <w:r>
        <w:t xml:space="preserve">Lause 1: HenkilöX tarvitsi henkilöY:tä täyttämään veroilmoituksensa saadakseen hyvän veronpalautuksen, koska _ oli erittäin taitava verovalmistelussa.</w:t>
        <w:br/>
        <w:t xml:space="preserve"> Lause 2: HenkilöX tarvitsi HenkilöY:tä täyttämään veroilmoituksensa saadakseen hyvän veronpalautuksen, koska _ ei ollut taitava verovalmistelussa</w:t>
      </w:r>
    </w:p>
    <w:p>
      <w:r>
        <w:rPr>
          <w:b/>
        </w:rPr>
        <w:t xml:space="preserve">Esimerkki 0,5232</w:t>
      </w:r>
    </w:p>
    <w:p>
      <w:r>
        <w:t xml:space="preserve">Kontekstin sana: Persoonallisuus.</w:t>
      </w:r>
    </w:p>
    <w:p>
      <w:r>
        <w:rPr>
          <w:b/>
        </w:rPr>
        <w:t xml:space="preserve">Tulos</w:t>
      </w:r>
    </w:p>
    <w:p>
      <w:r>
        <w:t xml:space="preserve">Lause 1: personx puhui persony:lle siitä, että ihmiset vihaavat hänen persoonallisuuttaan, ja _ myös itki siitä.</w:t>
        <w:br/>
        <w:t xml:space="preserve"> Lause 2: personx puhui persony:lle siitä, että ihmiset vihaavat hänen persoonallisuuttaan ja _ ei osoittanut mitään huolta siitä</w:t>
      </w:r>
    </w:p>
    <w:p>
      <w:r>
        <w:rPr>
          <w:b/>
        </w:rPr>
        <w:t xml:space="preserve">Esimerkki 0,5233</w:t>
      </w:r>
    </w:p>
    <w:p>
      <w:r>
        <w:t xml:space="preserve">Asiayhteyssana: konferenssi.</w:t>
      </w:r>
    </w:p>
    <w:p>
      <w:r>
        <w:rPr>
          <w:b/>
        </w:rPr>
        <w:t xml:space="preserve">Tulos</w:t>
      </w:r>
    </w:p>
    <w:p>
      <w:r>
        <w:t xml:space="preserve">Lause 1: HenkilöX sai henkilöY:ltä nuhteita, koska _ käytti yrityksen rahaa liian tuhlailevasti konferenssissa.</w:t>
        <w:br/>
        <w:t xml:space="preserve"> Lause 2: HenkilöX sai henkilöY:ltä nuhteita, koska _ oli sitä mieltä, että hän käytti yrityksen rahoja liian tuhlailevasti konferenssissa.</w:t>
      </w:r>
    </w:p>
    <w:p>
      <w:r>
        <w:rPr>
          <w:b/>
        </w:rPr>
        <w:t xml:space="preserve">Esimerkki 0,5234</w:t>
      </w:r>
    </w:p>
    <w:p>
      <w:r>
        <w:t xml:space="preserve">Asiayhteys Sana: saada avioero Kentuckyssa.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 voi erota Kentuckyssa, koska _ oli asunut Kentuckyssa aiemmin.</w:t>
        <w:br/>
        <w:t xml:space="preserve"> Lause 2: HenkilöX näytti henkilöY:lle, miten erota Kentuckyssa, koska _ oli muuttanut Kentuckyyn ennen avioliittoa</w:t>
      </w:r>
    </w:p>
    <w:p>
      <w:r>
        <w:rPr>
          <w:b/>
        </w:rPr>
        <w:t xml:space="preserve">Esimerkki 0,5235</w:t>
      </w:r>
    </w:p>
    <w:p>
      <w:r>
        <w:t xml:space="preserve">Asiayhteyssana: kiehua.</w:t>
      </w:r>
    </w:p>
    <w:p>
      <w:r>
        <w:rPr>
          <w:b/>
        </w:rPr>
        <w:t xml:space="preserve">Tulos</w:t>
      </w:r>
    </w:p>
    <w:p>
      <w:r>
        <w:t xml:space="preserve">Lause 1: HenkilöX:n oli keitettävä vettä puhdistaakseen HenkilöY:n likaiset vaatteet, koska _ oli hovimestari.</w:t>
        <w:br/>
        <w:t xml:space="preserve"> Lause 2: Henkilö X joutui keittämään vettä puhdistaakseen Henkilö Y:n likaiset vaatteet, koska _ leikki mudassa</w:t>
      </w:r>
    </w:p>
    <w:p>
      <w:r>
        <w:rPr>
          <w:b/>
        </w:rPr>
        <w:t xml:space="preserve">Tulos</w:t>
      </w:r>
    </w:p>
    <w:p>
      <w:r>
        <w:t xml:space="preserve">Lause 1: HenkilöX:n paise parani heti, kun taas HenkilöY:n paise tulehtui, koska hän käytti lääkettä aikaisemmin.</w:t>
        <w:br/>
        <w:t xml:space="preserve"> Lause 2: HenkilöX:n paise parani heti, kun taas HenkilöY:n paise tulehtui, koska hän käytti _ lääkettä myöhemmin</w:t>
      </w:r>
    </w:p>
    <w:p>
      <w:r>
        <w:rPr>
          <w:b/>
        </w:rPr>
        <w:t xml:space="preserve">Tulos</w:t>
      </w:r>
    </w:p>
    <w:p>
      <w:r>
        <w:t xml:space="preserve">Lause 1: Vaikka HenkilöX on parempi kokki kuin HenkilöY, _ oli huonompi saamaan keittoveden kiehumaan.</w:t>
        <w:br/>
        <w:t xml:space="preserve"> Lause 2: Vaikka HenkilöX on parempi kokki kuin HenkilöY, _ oli parempi saamaan keittoveden kiehumaan.</w:t>
      </w:r>
    </w:p>
    <w:p>
      <w:r>
        <w:rPr>
          <w:b/>
        </w:rPr>
        <w:t xml:space="preserve">Esimerkki 0,5236</w:t>
      </w:r>
    </w:p>
    <w:p>
      <w:r>
        <w:t xml:space="preserve">Asiayhteyssana: kotikutoinen.</w:t>
      </w:r>
    </w:p>
    <w:p>
      <w:r>
        <w:rPr>
          <w:b/>
        </w:rPr>
        <w:t xml:space="preserve">Tulos</w:t>
      </w:r>
    </w:p>
    <w:p>
      <w:r>
        <w:t xml:space="preserve">Lause 1: HenkilöX ostaa enemmän kotimaista ruokaa kuin henkilöY, koska _ on vahvasti sidoksissa paikallisyhteisöön.</w:t>
        <w:br/>
        <w:t xml:space="preserve"> Lause 2: HenkilöX ostaa enemmän kotimaista ruokaa kuin HenkilöY, koska _ ei tunne kiintymystä paikallisyhteisöön.</w:t>
      </w:r>
    </w:p>
    <w:p>
      <w:r>
        <w:rPr>
          <w:b/>
        </w:rPr>
        <w:t xml:space="preserve">Esimerkki 0.5237</w:t>
      </w:r>
    </w:p>
    <w:p>
      <w:r>
        <w:t xml:space="preserve">Asiayhteyssana: venyttää.</w:t>
      </w:r>
    </w:p>
    <w:p>
      <w:r>
        <w:rPr>
          <w:b/>
        </w:rPr>
        <w:t xml:space="preserve">Tulos</w:t>
      </w:r>
    </w:p>
    <w:p>
      <w:r>
        <w:t xml:space="preserve">Lause 1: Joogatunnilla HenkilöX ohjasi kaikkia luokan oppilaita, myös HenkilöY:tä, venyttelemään reidensä sisäosia. _ oli kokenut joogaopettaja, joten hän yltyi varpailleen.</w:t>
        <w:br/>
        <w:t xml:space="preserve"> Lause 2: Joogatunnilla HenkilöX ohjasi kaikkia luokan oppilaita, myös HenkilöY:tä, venyttelemään sisärepäitään. _ oli kokematon joogaopiskelija, joten hän ei yltänyt varpaisiinsa.</w:t>
      </w:r>
    </w:p>
    <w:p>
      <w:r>
        <w:rPr>
          <w:b/>
        </w:rPr>
        <w:t xml:space="preserve">Tulos</w:t>
      </w:r>
    </w:p>
    <w:p>
      <w:r>
        <w:t xml:space="preserve">Lause 1: HenkilöX venyttää aina HenkilöY:n jalat, koska _ huolehtii kaikista saamistaan vammoista.</w:t>
        <w:br/>
        <w:t xml:space="preserve"> Lause 2: HenkilöX venyttää aina HenkilöY:n jalat, mutta _ hoitaa itse kaikki saamansa vammat.</w:t>
      </w:r>
    </w:p>
    <w:p>
      <w:r>
        <w:rPr>
          <w:b/>
        </w:rPr>
        <w:t xml:space="preserve">Tulos</w:t>
      </w:r>
    </w:p>
    <w:p>
      <w:r>
        <w:t xml:space="preserve">Lause 1: HenkilöX ei pystynyt venymään yhtä pitkälle alas kuin HenkilöY, koska _ oli hyvin jäykkä keho.</w:t>
        <w:br/>
        <w:t xml:space="preserve"> Lause 2: Henkilö X ei voinut venyä yhtä pitkälle alas kuin Henkilö Y, koska _ oli hyvin joustava keho</w:t>
      </w:r>
    </w:p>
    <w:p>
      <w:r>
        <w:rPr>
          <w:b/>
        </w:rPr>
        <w:t xml:space="preserve">Tulos</w:t>
      </w:r>
    </w:p>
    <w:p>
      <w:r>
        <w:t xml:space="preserve">Lause 1: HenkilöX ei tykännyt venytellä kuten HenkilöY, joten spagaatissa _ epäonnistui liikkeen esittelyssä.</w:t>
        <w:br/>
        <w:t xml:space="preserve"> Lause 2: HenkilöX ei tykännyt venytellä kuten HenkilöY, joten kun kyseessä oli spagaatti, _ onnistui liikkeen esittelyssä</w:t>
      </w:r>
    </w:p>
    <w:p>
      <w:r>
        <w:rPr>
          <w:b/>
        </w:rPr>
        <w:t xml:space="preserve">Tulos</w:t>
      </w:r>
    </w:p>
    <w:p>
      <w:r>
        <w:t xml:space="preserve">Lause 1: HenkilöX auttoi HenkilöäY heidän harjoituksissaan, koska _ osasi venyttää lihaksia lämmittelyä varten.</w:t>
        <w:br/>
        <w:t xml:space="preserve"> Lause 2: HenkilöX auttoi henkilöY:tä heidän harjoituksissaan, koska _ ei osannut venyttää lihaksia lämmittelyä varten</w:t>
      </w:r>
    </w:p>
    <w:p>
      <w:r>
        <w:rPr>
          <w:b/>
        </w:rPr>
        <w:t xml:space="preserve">Tulos</w:t>
      </w:r>
    </w:p>
    <w:p>
      <w:r>
        <w:t xml:space="preserve">Lause 1: HenkilöX päästi HenkilöY:n yksinäiselle kävelylle ja jäi kotiin, koska _ halusi venytellä jalkojaan.</w:t>
        <w:br/>
        <w:t xml:space="preserve"> Lause 2: HenkilöX antoi HenkilöY:n lähteä yksinäiselle kävelylle ja jäi kotiin, vaikka _ halusi venytellä jalkojaan</w:t>
      </w:r>
    </w:p>
    <w:p>
      <w:r>
        <w:rPr>
          <w:b/>
        </w:rPr>
        <w:t xml:space="preserve">Tulos</w:t>
      </w:r>
    </w:p>
    <w:p>
      <w:r>
        <w:t xml:space="preserve">Lause 1: HenkilöX venytteli ennen harjoittelua, mutta HenkilöY ei koskaan venyttänyt, joten _ ei koskaan saanut vammoja.</w:t>
        <w:br/>
        <w:t xml:space="preserve"> Lause 2: HenkilöX venytteli ennen harjoittelua, mutta HenkilöY ei koskaan, joten _ sai usein vammoja.</w:t>
      </w:r>
    </w:p>
    <w:p>
      <w:r>
        <w:rPr>
          <w:b/>
        </w:rPr>
        <w:t xml:space="preserve">Tulos</w:t>
      </w:r>
    </w:p>
    <w:p>
      <w:r>
        <w:t xml:space="preserve">Lause 1: HenkilöX työnsi venytyksen aikana kevyesti kädellään HenkilöY:n yläselkää, koska _ halusi auttaa.</w:t>
        <w:br/>
        <w:t xml:space="preserve"> Lause 2: HenkilöX työnsi HenkilöY:n yläselkää varovasti kädellään venytyksen aikana, koska _ on jäykkä lihas.</w:t>
      </w:r>
    </w:p>
    <w:p>
      <w:r>
        <w:rPr>
          <w:b/>
        </w:rPr>
        <w:t xml:space="preserve">Tulos</w:t>
      </w:r>
    </w:p>
    <w:p>
      <w:r>
        <w:t xml:space="preserve">Lause 1: HenkilöX yrittää venytellä joka aamu ollakseen joustava kuten HenkilöY, mutta _ kokee sen haastavaksi.</w:t>
        <w:br/>
        <w:t xml:space="preserve"> Lause 2: HenkilöX yrittää venytellä joka aamu ollakseen joustava kuten HenkilöY, ja _ pitää sitä imartelevana</w:t>
      </w:r>
    </w:p>
    <w:p>
      <w:r>
        <w:rPr>
          <w:b/>
        </w:rPr>
        <w:t xml:space="preserve">Tulos</w:t>
      </w:r>
    </w:p>
    <w:p>
      <w:r>
        <w:t xml:space="preserve">Lause 1: HenkilöX auttoi henkilöY:tä venyttelemään kuntosalilla, koska _ on urheiluvalmentaja.</w:t>
        <w:br/>
        <w:t xml:space="preserve"> Lause 2: HenkilöX auttoi henkilöY:tä venyttelemään kuntosalilla, koska _ on uusi jäsen</w:t>
      </w:r>
    </w:p>
    <w:p>
      <w:r>
        <w:rPr>
          <w:b/>
        </w:rPr>
        <w:t xml:space="preserve">Tulos</w:t>
      </w:r>
    </w:p>
    <w:p>
      <w:r>
        <w:t xml:space="preserve">Lause 1: Toisin kuin henkilöX, henkilöY vältti krampin maratonin aikana, koska _ venytteli riittävästi etukäteen.</w:t>
        <w:br/>
        <w:t xml:space="preserve"> Lause 2: Toisin kuin henkilöX, henkilöY vältti krampin maratonin aikana, koska _ venytteli etukäteen riittämättömästi</w:t>
      </w:r>
    </w:p>
    <w:p>
      <w:r>
        <w:rPr>
          <w:b/>
        </w:rPr>
        <w:t xml:space="preserve">Tulos</w:t>
      </w:r>
    </w:p>
    <w:p>
      <w:r>
        <w:t xml:space="preserve">Lause 1: Kun henkilöX:ltä kysyttiin hänen menneisyydestään, hän venytti totuutta enemmän kuin henkilöY, koska _ oli epärehellinen.</w:t>
        <w:br/>
        <w:t xml:space="preserve"> Lause 2: Kun henkilöX:ltä kysyttiin heidän menneisyydestään, hän venytti totuutta enemmän kuin henkilöY, koska _ oli totuudenmukainen</w:t>
      </w:r>
    </w:p>
    <w:p>
      <w:r>
        <w:rPr>
          <w:b/>
        </w:rPr>
        <w:t xml:space="preserve">Tulos</w:t>
      </w:r>
    </w:p>
    <w:p>
      <w:r>
        <w:t xml:space="preserve">Lause 1: Kuntosalilla ollessaan henkilöX opetti henkilöY:tä venyttelemään, koska _ treenaa säännöllisesti.</w:t>
        <w:br/>
        <w:t xml:space="preserve"> Lause 2: Kuntosalilla ollessaan henkilöX opetti henkilöY:tä venyttelemään, koska _ treenaa harvoin</w:t>
      </w:r>
    </w:p>
    <w:p>
      <w:r>
        <w:rPr>
          <w:b/>
        </w:rPr>
        <w:t xml:space="preserve">Esimerkki 0.5238</w:t>
      </w:r>
    </w:p>
    <w:p>
      <w:r>
        <w:t xml:space="preserve">Context Word: nyrkkeilijät.</w:t>
      </w:r>
    </w:p>
    <w:p>
      <w:r>
        <w:rPr>
          <w:b/>
        </w:rPr>
        <w:t xml:space="preserve">Tulos</w:t>
      </w:r>
    </w:p>
    <w:p>
      <w:r>
        <w:t xml:space="preserve">Lause 1: Bokserit olivat henkilöX:n lempikoira, mutta henkilöY rakasti kääpiövillakoiria. _ mielestä ne olivat liian tyttömäisiä.</w:t>
        <w:br/>
        <w:t xml:space="preserve"> Lause 2: Bokserit olivat HenkilöX:n lempikoira, mutta HenkilöY rakasti pienoispuudeleita</w:t>
        <w:t xml:space="preserve"> _ mielestä ne olivat liian isoja.</w:t>
      </w:r>
    </w:p>
    <w:p>
      <w:r>
        <w:rPr>
          <w:b/>
        </w:rPr>
        <w:t xml:space="preserve">Esimerkki 0.5239</w:t>
      </w:r>
    </w:p>
    <w:p>
      <w:r>
        <w:t xml:space="preserve">Kontekstin sana: Luotettava.</w:t>
      </w:r>
    </w:p>
    <w:p>
      <w:r>
        <w:rPr>
          <w:b/>
        </w:rPr>
        <w:t xml:space="preserve">Tulos</w:t>
      </w:r>
    </w:p>
    <w:p>
      <w:r>
        <w:t xml:space="preserve">Lause 1: Pankki tarjoutui lainaamaan henkilöX:lle rahaa, mutta ei henkilöY:lle, koska hänen luottotietonsa olivat huonot.</w:t>
        <w:br/>
        <w:t xml:space="preserve"> Lause 2: Pankki tarjoutui lainaamaan henkilöX:lle rahaa, mutta ei henkilöY:lle, koska _:llä oli epäluotettavat luottotiedot</w:t>
      </w:r>
    </w:p>
    <w:p>
      <w:r>
        <w:rPr>
          <w:b/>
        </w:rPr>
        <w:t xml:space="preserve">Esimerkki 0.5240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HenkilöX kysyi henkilöY:ltä, aikovatko he myydä tuoretta kotitekoista omenapiirakkaa tänä vuonna, _ on kuluttaja.</w:t>
        <w:br/>
        <w:t xml:space="preserve"> Lause 2: HenkilöX kysyi, aikooko HenkilöY myydä tuoretta kotitekoista omenapiirakkaa tänä vuonna, _ on myyjä.</w:t>
      </w:r>
    </w:p>
    <w:p>
      <w:r>
        <w:rPr>
          <w:b/>
        </w:rPr>
        <w:t xml:space="preserve">Tulos</w:t>
      </w:r>
    </w:p>
    <w:p>
      <w:r>
        <w:t xml:space="preserve">Tuomio 1: HenkilöX:ää mutta ei HenkilY:tä uhkasi vankilatuomio, koska _ jäi kiinni väärennetyn tavaran myynnistä ostoskeskuksessa.</w:t>
        <w:br/>
        <w:t xml:space="preserve"> Lause 2: HenkilöX mutta ei HenkilY joutui vankilaan, koska _ ei jäänyt kiinni väärennettyjen tavaroiden myynnistä ostoskeskuksessa</w:t>
      </w:r>
    </w:p>
    <w:p>
      <w:r>
        <w:rPr>
          <w:b/>
        </w:rPr>
        <w:t xml:space="preserve">Esimerkki 0,5241</w:t>
      </w:r>
    </w:p>
    <w:p>
      <w:r>
        <w:t xml:space="preserve">Asiayhteyssana: keitetty.</w:t>
      </w:r>
    </w:p>
    <w:p>
      <w:r>
        <w:rPr>
          <w:b/>
        </w:rPr>
        <w:t xml:space="preserve">Tulos</w:t>
      </w:r>
    </w:p>
    <w:p>
      <w:r>
        <w:t xml:space="preserve">Lause 1: Aamulla henkilöX sai henkilöY:n valmistaman runsaan aamiaisen, koska _ oli nälissään.</w:t>
        <w:br/>
        <w:t xml:space="preserve"> Lause 2: Aamulla HenkilöX sai HenkilöY:ltä suuren aamiaisen, koska _ oli antelias.</w:t>
      </w:r>
    </w:p>
    <w:p>
      <w:r>
        <w:rPr>
          <w:b/>
        </w:rPr>
        <w:t xml:space="preserve">Tulos</w:t>
      </w:r>
    </w:p>
    <w:p>
      <w:r>
        <w:t xml:space="preserve">Lause 1: HenkilöX valmisti vähemmän erilaisia ruokia kuin henkilöY, vaikka _ osallistui ruoanlaittokursseille.</w:t>
        <w:br/>
        <w:t xml:space="preserve"> Lause 2: HenkilöX valmisti vähemmän erilaisia ruokia kuin HenkilöY, koska _ osallistui ruoanlaittokursseille</w:t>
      </w:r>
    </w:p>
    <w:p>
      <w:r>
        <w:rPr>
          <w:b/>
        </w:rPr>
        <w:t xml:space="preserve">Esimerkki 0,5242</w:t>
      </w:r>
    </w:p>
    <w:p>
      <w:r>
        <w:t xml:space="preserve">Kontekstisana: kanelirullat.</w:t>
      </w:r>
    </w:p>
    <w:p>
      <w:r>
        <w:rPr>
          <w:b/>
        </w:rPr>
        <w:t xml:space="preserve">Tulos</w:t>
      </w:r>
    </w:p>
    <w:p>
      <w:r>
        <w:t xml:space="preserve">Lause 1: Koska HenkilöX piti kanelipullista, mutta HenkilöY rakasti niitä, _ söi kanelipullia aamiaiseksi satunnaisesti.</w:t>
        <w:br/>
        <w:t xml:space="preserve"> Lause 2: Koska henkilöX piti kanelipullista, mutta henkilöY piti siitä, _ söi kanelipullia aamiaiseksi usein.</w:t>
      </w:r>
    </w:p>
    <w:p>
      <w:r>
        <w:rPr>
          <w:b/>
        </w:rPr>
        <w:t xml:space="preserve">Esimerkki 0,5243</w:t>
      </w:r>
    </w:p>
    <w:p>
      <w:r>
        <w:t xml:space="preserve">Asiayhteyssana: baseball.</w:t>
      </w:r>
    </w:p>
    <w:p>
      <w:r>
        <w:rPr>
          <w:b/>
        </w:rPr>
        <w:t xml:space="preserve">Tulos</w:t>
      </w:r>
    </w:p>
    <w:p>
      <w:r>
        <w:t xml:space="preserve">Lause 1: Pesäpallopelissä henkilöX sai pallon osuman, kun hän katsoi peliä yhdessä henkilöY:n kanssa. _ joutui ajamaan sairaalaan hoidettavaksi.</w:t>
        <w:br/>
        <w:t xml:space="preserve"> Lause 2: Pesäpallopelissä henkilöX sai pallon osuman, kun hän katsoi peliä yhdessä henkilöY:n kanssa</w:t>
        <w:t xml:space="preserve"> _ joutui ajamaan sairaalaan saadakseen apua.</w:t>
      </w:r>
    </w:p>
    <w:p>
      <w:r>
        <w:rPr>
          <w:b/>
        </w:rPr>
        <w:t xml:space="preserve">Tulos</w:t>
      </w:r>
    </w:p>
    <w:p>
      <w:r>
        <w:t xml:space="preserve">Lause 1: HenkilöX pyysi henkilöY:tä pelaamaan hänen kanssaan baseballia, koska hänellä on ylimääräinen pallo ja _:llä ei ole sellaista.</w:t>
        <w:br/>
        <w:t xml:space="preserve"> Lause 2: HenkilöX halusi, että HenkilöY lähtisi hänen kanssaan pelaamaan baseballia, koska _:llä on ylimääräinen pallo ja _:llä ei ole.</w:t>
      </w:r>
    </w:p>
    <w:p>
      <w:r>
        <w:rPr>
          <w:b/>
        </w:rPr>
        <w:t xml:space="preserve">Tulos</w:t>
      </w:r>
    </w:p>
    <w:p>
      <w:r>
        <w:t xml:space="preserve">Lause 1: HenkilöX:llä oli liput pesäpallo-otteluun ja hän kutsui henkilöY:n mukaan.  _ oli innoissaan siitä, että hänen tarjouksensa hyväksyttiin.</w:t>
        <w:br/>
        <w:t xml:space="preserve"> Lause 2: HenkilöX:llä oli liput pesäpallo-otteluun ja hän kutsui henkilöY:n mukaan</w:t>
        <w:t xml:space="preserve">  _ oli innoissaan tarjouksesta.</w:t>
      </w:r>
    </w:p>
    <w:p>
      <w:r>
        <w:rPr>
          <w:b/>
        </w:rPr>
        <w:t xml:space="preserve">Tulos</w:t>
      </w:r>
    </w:p>
    <w:p>
      <w:r>
        <w:t xml:space="preserve">Lause 1: HenkilöX tykkäsi pelata baseballia joukkueessa kaikkien ystäviensä kanssa, mutta henkilöY ei, koska _ nautti urheilusta.</w:t>
        <w:br/>
        <w:t xml:space="preserve"> Lause 2: HenkilöX tykkäsi pelata baseballia joukkueessa kaikkien kavereidensa kanssa, mutta HenkilY ei, koska _ ei pitänyt urheilusta</w:t>
      </w:r>
    </w:p>
    <w:p>
      <w:r>
        <w:rPr>
          <w:b/>
        </w:rPr>
        <w:t xml:space="preserve">Tulos</w:t>
      </w:r>
    </w:p>
    <w:p>
      <w:r>
        <w:t xml:space="preserve">Lause 1: HenkilöX katsoo mielellään ihmisten pelaavan baseballia, mutta henkilöY ei. _ kävi katsomassa pesäpallo-ottelun stadionilla.</w:t>
        <w:br/>
        <w:t xml:space="preserve"> Lause 2: HenkilöX katsoo mielellään ihmisten pelaavan baseballia, mutta HenkilöY ei</w:t>
        <w:t xml:space="preserve"> _ kävi jalkapallo-ottelussa stadionilla.</w:t>
      </w:r>
    </w:p>
    <w:p>
      <w:r>
        <w:rPr>
          <w:b/>
        </w:rPr>
        <w:t xml:space="preserve">Tulos</w:t>
      </w:r>
    </w:p>
    <w:p>
      <w:r>
        <w:t xml:space="preserve">Lause 1: HenkilöX käytti kentällä olevia uusia pesäpalloja heittääkseen henkilöY:tä, koska _ oli syöttäjä.</w:t>
        <w:br/>
        <w:t xml:space="preserve"> Lause 2: HenkilöX käytti kentällä olevia uusia pesäpalloja heittääkseen henkilöY:tä, koska _ oli kiinniottaja</w:t>
      </w:r>
    </w:p>
    <w:p>
      <w:r>
        <w:rPr>
          <w:b/>
        </w:rPr>
        <w:t xml:space="preserve">Tulos</w:t>
      </w:r>
    </w:p>
    <w:p>
      <w:r>
        <w:t xml:space="preserve">Lause 1: HenkilöX oli parempi baseball-pelaaja kuin HenkilY, koska _ pelaa melko usein liigassa.</w:t>
        <w:br/>
        <w:t xml:space="preserve"> Lause 2: HenkilöX oli parempi baseball-pelaaja kuin HenkilöY, koska _ pelaa melko epäsäännöllisesti liigassa</w:t>
      </w:r>
    </w:p>
    <w:p>
      <w:r>
        <w:rPr>
          <w:b/>
        </w:rPr>
        <w:t xml:space="preserve">Tulos</w:t>
      </w:r>
    </w:p>
    <w:p>
      <w:r>
        <w:t xml:space="preserve">Lause 1: HenkilöX yritti värvätä HenkilöY:n pelaamaan baseballia, koska _ oli seuraava suuri juttu.</w:t>
        <w:br/>
        <w:t xml:space="preserve"> Lause 2: HenkilöX yritti värvätä HenkilöY:n pelaamaan pesäpalloa, mutta _ jäi seuraavasta isosta jutusta paitsi.</w:t>
      </w:r>
    </w:p>
    <w:p>
      <w:r>
        <w:rPr>
          <w:b/>
        </w:rPr>
        <w:t xml:space="preserve">Tulos</w:t>
      </w:r>
    </w:p>
    <w:p>
      <w:r>
        <w:t xml:space="preserve">Lause 1: Pesäpallo osui henkilöX:ään, kun hän katsoi peliä henkilöY:n kanssa. _ huusi, koska häneen sattui tapahtuneesta.</w:t>
        <w:br/>
        <w:t xml:space="preserve"> Lause 2: Pesäpallo osui henkilöX:ään, kun hän katsoi peliä yhdessä henkilöY:n kanssa</w:t>
        <w:t xml:space="preserve"> _ huusi, koska oli järkyttynyt tapahtuneesta.</w:t>
      </w:r>
    </w:p>
    <w:p>
      <w:r>
        <w:rPr>
          <w:b/>
        </w:rPr>
        <w:t xml:space="preserve">Tulos</w:t>
      </w:r>
    </w:p>
    <w:p>
      <w:r>
        <w:t xml:space="preserve">Lause 1: Koska henkilöX rakasti baseballia ja henkilöY vihasi sitä, _ osallistui mielellään perjantain peliin.</w:t>
        <w:br/>
        <w:t xml:space="preserve"> Lause 2: Koska henkilöX rakasti baseballia ja henkilöY vihasi sitä, _ jäi mielellään kotiin perjantaina</w:t>
      </w:r>
    </w:p>
    <w:p>
      <w:r>
        <w:rPr>
          <w:b/>
        </w:rPr>
        <w:t xml:space="preserve">Tulos</w:t>
      </w:r>
    </w:p>
    <w:p>
      <w:r>
        <w:t xml:space="preserve">Lause 1: Baseball-peli, johon henkilöX meni, oli se, jota henkilöY katsoi televisiosta, joten _ nappasi pelin voittopallon, kun se lensi katsomoon.</w:t>
        <w:br/>
        <w:t xml:space="preserve"> Lause 2: Baseball-ottelu, johon PersonX meni, oli se, jota PersonY katsoi televisiosta, joten _ katsoi pelin voittopallon, kun se lensi katsomoon.</w:t>
      </w:r>
    </w:p>
    <w:p>
      <w:r>
        <w:rPr>
          <w:b/>
        </w:rPr>
        <w:t xml:space="preserve">Tulos</w:t>
      </w:r>
    </w:p>
    <w:p>
      <w:r>
        <w:t xml:space="preserve">Lause 1: Pesäpallo-ottelun oli lähellä, että henkilöX olisi ollut tasoissa, mutta ei henkilöY, koska _ juoksi hyvin nopeasti.</w:t>
        <w:br/>
        <w:t xml:space="preserve"> Lause 2: Pesäpallo-ottelun oli lähellä, että PersonX olisi voittanut, mutta PersonY ei, koska _ juoksi hyvin hitaasti</w:t>
      </w:r>
    </w:p>
    <w:p>
      <w:r>
        <w:rPr>
          <w:b/>
        </w:rPr>
        <w:t xml:space="preserve">Esimerkki 0,5244</w:t>
      </w:r>
    </w:p>
    <w:p>
      <w:r>
        <w:t xml:space="preserve">Context Word: aseta tavoite.</w:t>
      </w:r>
    </w:p>
    <w:p>
      <w:r>
        <w:rPr>
          <w:b/>
        </w:rPr>
        <w:t xml:space="preserve">Tulos</w:t>
      </w:r>
    </w:p>
    <w:p>
      <w:r>
        <w:t xml:space="preserve">Lause 1: Elämänvalmentaja pyysi henkilöX:ää asettamaan tavoitteen, mutta ei henkilöY:tä, koska _ oli paljon jäljessä aikataulusta.</w:t>
        <w:br/>
        <w:t xml:space="preserve"> Lause 2: Elämänvalmentaja pyysi henkilöX:ää asettamaan tavoitteen, mutta ei henkilöY:tä, koska _ oli paljon edellä aikataulua</w:t>
      </w:r>
    </w:p>
    <w:p>
      <w:r>
        <w:rPr>
          <w:b/>
        </w:rPr>
        <w:t xml:space="preserve">Esimerkki 0,5245</w:t>
      </w:r>
    </w:p>
    <w:p>
      <w:r>
        <w:t xml:space="preserve">Asiayhteyssana: lävistävä.</w:t>
      </w:r>
    </w:p>
    <w:p>
      <w:r>
        <w:rPr>
          <w:b/>
        </w:rPr>
        <w:t xml:space="preserve">Tulos</w:t>
      </w:r>
    </w:p>
    <w:p>
      <w:r>
        <w:t xml:space="preserve">Lause 1: HenkilöX pyysi HenkilöY:tä tulemaan mukaansa ottamaan uuden lävistyksen ennen kuin _ palaa takaisin yliopistoon.</w:t>
        <w:br/>
        <w:t xml:space="preserve"> Lause 2: HenkilöX pyysi HenkilöY:tä tulemaan mukaansa hankkimaan uuden lävistyksen sen jälkeen, kun _ palasi yliopistoon</w:t>
      </w:r>
    </w:p>
    <w:p>
      <w:r>
        <w:rPr>
          <w:b/>
        </w:rPr>
        <w:t xml:space="preserve">Tulos</w:t>
      </w:r>
    </w:p>
    <w:p>
      <w:r>
        <w:t xml:space="preserve">Lause 1: HenkilöX jännitti itseään, kun HenkilöY työnsi neulan korvaansa lävistystä varten, sitten _ kiitti ja lähti.</w:t>
        <w:br/>
        <w:t xml:space="preserve"> Lause 2: HenkilöX jännitti itseään, kun HenkilöY pisti neulan korvaansa lävistystä varten, sitten _ kiitti ja lähti seuraavan asiakkaan luo</w:t>
      </w:r>
    </w:p>
    <w:p>
      <w:r>
        <w:rPr>
          <w:b/>
        </w:rPr>
        <w:t xml:space="preserve">Tulos</w:t>
      </w:r>
    </w:p>
    <w:p>
      <w:r>
        <w:t xml:space="preserve">Lause 1: HenkilöX:ää mutta ei HenkilöY:tä katsottiin hassusti, koska _:llä oli valtava kulmalävistys.</w:t>
        <w:br/>
        <w:t xml:space="preserve"> Lause 2: HenkilöX:ää mutta ei HenkilöY:tä katsottiin hassusti, koska _:llä ei ollut valtavaa kulmalävistystä</w:t>
      </w:r>
    </w:p>
    <w:p>
      <w:r>
        <w:rPr>
          <w:b/>
        </w:rPr>
        <w:t xml:space="preserve">Tulos</w:t>
      </w:r>
    </w:p>
    <w:p>
      <w:r>
        <w:t xml:space="preserve">Lause 1: HenkilöX sai lävistyksen jälkeen tulehduksen toisin kuin henkilöY, koska _ meni likaiseen liikkeeseen.</w:t>
        <w:br/>
        <w:t xml:space="preserve"> Lause 2: HenkilöX sai lävistyksen jälkeen tulehduksen toisin kuin HenkilöY, koska _ kävi hygieenisessä liikkeessä</w:t>
      </w:r>
    </w:p>
    <w:p>
      <w:r>
        <w:rPr>
          <w:b/>
        </w:rPr>
        <w:t xml:space="preserve">Tulos</w:t>
      </w:r>
    </w:p>
    <w:p>
      <w:r>
        <w:t xml:space="preserve">Lause 1: HenkilöX:llä oli kivuliaampi kokemus lävistyksestä kuin henkilöY:llä, koska _ sai kielilävistyksen.</w:t>
        <w:br/>
        <w:t xml:space="preserve"> Lause 2: HenkilöX:llä oli kivuliaampi kokemus lävistyksestä kuin henkilöY:llä, koska _ sai korvalävistyksen</w:t>
      </w:r>
    </w:p>
    <w:p>
      <w:r>
        <w:rPr>
          <w:b/>
        </w:rPr>
        <w:t xml:space="preserve">Tulos</w:t>
      </w:r>
    </w:p>
    <w:p>
      <w:r>
        <w:t xml:space="preserve">Lause 1: HenkilöX kutsui HenkilöY:n lävistämään lävistykset viikonloppuna, ja _ toivoo kuulevansa asiasta pian.</w:t>
        <w:br/>
        <w:t xml:space="preserve"> Lause 2: HenkilöX kutsui HenkilöY:n lävistämään lävistykset viikonloppuna, ja _ toivoo, että hän liittyisi pian.</w:t>
      </w:r>
    </w:p>
    <w:p>
      <w:r>
        <w:rPr>
          <w:b/>
        </w:rPr>
        <w:t xml:space="preserve">Tulos</w:t>
      </w:r>
    </w:p>
    <w:p>
      <w:r>
        <w:t xml:space="preserve">Lause 1: HenkilöX harkitsee lävistyksen ottamista HenkilöY:n liikkeestä, mutta _ on huolissaan siitä, kuinka steriilit laitteet ovat.</w:t>
        <w:br/>
        <w:t xml:space="preserve"> Lause 2: HenkilöX harkitsee lävistyksen ottamista HenkilöY:n liikkeestä, ja _ vakuuttaa hänelle, kuinka steriilit laitteet ovat</w:t>
      </w:r>
    </w:p>
    <w:p>
      <w:r>
        <w:rPr>
          <w:b/>
        </w:rPr>
        <w:t xml:space="preserve">Tulos</w:t>
      </w:r>
    </w:p>
    <w:p>
      <w:r>
        <w:t xml:space="preserve">Lause 1: HenkilöX:n lävistys sai tartunnan, mutta henkilöY:n ei. _ meni hämärään lävistysliikkeeseen.</w:t>
        <w:br/>
        <w:t xml:space="preserve"> Lause 2: HenkilöX:n lävistys sai tartunnan, mutta HenkilöY:n ei. _ meni hyvämaineiseen lävistysliikkeeseen.</w:t>
      </w:r>
    </w:p>
    <w:p>
      <w:r>
        <w:rPr>
          <w:b/>
        </w:rPr>
        <w:t xml:space="preserve">Esimerkki 0,5246</w:t>
      </w:r>
    </w:p>
    <w:p>
      <w:r>
        <w:t xml:space="preserve">Kontekstin sana: Murtunut sormi.</w:t>
      </w:r>
    </w:p>
    <w:p>
      <w:r>
        <w:rPr>
          <w:b/>
        </w:rPr>
        <w:t xml:space="preserve">Tulos</w:t>
      </w:r>
    </w:p>
    <w:p>
      <w:r>
        <w:t xml:space="preserve">Lause 1: HenkilöX:llä oli sormi murtunut ja hän pyysi henkilöY:tä _ viemään hänet sairaalaan.</w:t>
        <w:br/>
        <w:t xml:space="preserve"> Lause 2: HenkilöX:llä oli sormi murtunut ja hän pyysi henkilöY:tä _ viemään hänet sairaalaan</w:t>
      </w:r>
    </w:p>
    <w:p>
      <w:r>
        <w:rPr>
          <w:b/>
        </w:rPr>
        <w:t xml:space="preserve">Esimerkki 0,5247</w:t>
      </w:r>
    </w:p>
    <w:p>
      <w:r>
        <w:t xml:space="preserve">Kontekstin sana: Matto.</w:t>
      </w:r>
    </w:p>
    <w:p>
      <w:r>
        <w:rPr>
          <w:b/>
        </w:rPr>
        <w:t xml:space="preserve">Tulos</w:t>
      </w:r>
    </w:p>
    <w:p>
      <w:r>
        <w:t xml:space="preserve">Lause 1: HenkilöX piti puulattioista talossa, mutta henkilöY piti mattoa mukavampana. _ antoi urakoitsijan laittaa lattioihinsa tammilautoja.</w:t>
        <w:br/>
        <w:t xml:space="preserve"> Lause 2: HenkilöX piti talon puulattioiden ulkonäöstä, mutta HenkilöY piti mattoa mukavampana. _ antoi urakoitsijan laittaa lattioihinsa berberimattoa.</w:t>
      </w:r>
    </w:p>
    <w:p>
      <w:r>
        <w:rPr>
          <w:b/>
        </w:rPr>
        <w:t xml:space="preserve">Esimerkki 0,5248</w:t>
      </w:r>
    </w:p>
    <w:p>
      <w:r>
        <w:t xml:space="preserve">Asiayhteyssana: piknik.</w:t>
      </w:r>
    </w:p>
    <w:p>
      <w:r>
        <w:rPr>
          <w:b/>
        </w:rPr>
        <w:t xml:space="preserve">Tulos</w:t>
      </w:r>
    </w:p>
    <w:p>
      <w:r>
        <w:t xml:space="preserve">Lause 1: Yrityksen piknikillä henkilöX jäi lammen matalaan päähän ja henkilöY syvään päähän, koska _ ei osannut uida.</w:t>
        <w:br/>
        <w:t xml:space="preserve"> Lause 2: Yrityksen piknikillä HenkilöX jäi lammen matalaan päähän ja HenkilöY syvään päähän, koska _ oli taitava uimaan.</w:t>
      </w:r>
    </w:p>
    <w:p>
      <w:r>
        <w:rPr>
          <w:b/>
        </w:rPr>
        <w:t xml:space="preserve">Tulos</w:t>
      </w:r>
    </w:p>
    <w:p>
      <w:r>
        <w:t xml:space="preserve">Lause 1: HenkilöX ajatteli, että olisi romanttista lähteä piknikille, mutta HenkilY:n mielestä siellä oli liikaa ötököitä. _ ehdotti, että he ottaisivat hyönteissumutetta.</w:t>
        <w:br/>
        <w:t xml:space="preserve"> Lause 2: HenkilöX ajatteli, että olisi romanttista lähteä piknikille, mutta HenkilöY ajatteli, että siellä oli liikaa ötököitä</w:t>
        <w:t xml:space="preserve"> _ ehdotti, että he söisivät sen sijaan sisällä.</w:t>
      </w:r>
    </w:p>
    <w:p>
      <w:r>
        <w:rPr>
          <w:b/>
        </w:rPr>
        <w:t xml:space="preserve">Esimerkki 0,5249</w:t>
      </w:r>
    </w:p>
    <w:p>
      <w:r>
        <w:t xml:space="preserve">Kontekstin sana: Osta.</w:t>
      </w:r>
    </w:p>
    <w:p>
      <w:r>
        <w:rPr>
          <w:b/>
        </w:rPr>
        <w:t xml:space="preserve">Tulos</w:t>
      </w:r>
    </w:p>
    <w:p>
      <w:r>
        <w:t xml:space="preserve">Lause 1: HenkilöX halusi ostaa uuden sohvan, vaikka sitä ei tarvittu toisin kuin HenkilöY, koska _ oli tuhlaileva rahan kanssa.</w:t>
        <w:br/>
        <w:t xml:space="preserve"> Lause 2: HenkilöX halusi ostaa uuden sohvan, vaikka sitä ei tarvittu toisin kuin HenkilöY, koska _ oli tiukka rahankäyttäjä</w:t>
      </w:r>
    </w:p>
    <w:p>
      <w:r>
        <w:rPr>
          <w:b/>
        </w:rPr>
        <w:t xml:space="preserve">Esimerkki 0,5250</w:t>
      </w:r>
    </w:p>
    <w:p>
      <w:r>
        <w:t xml:space="preserve">Asiayhteyssana: moppi.</w:t>
      </w:r>
    </w:p>
    <w:p>
      <w:r>
        <w:rPr>
          <w:b/>
        </w:rPr>
        <w:t xml:space="preserve">Tulos</w:t>
      </w:r>
    </w:p>
    <w:p>
      <w:r>
        <w:t xml:space="preserve">Lause 1: Siivotessaan kotia henkilöX ei löytänyt moppia sen jälkeen, kun henkilöY oli siivonnut edellisen kerran, koska _ oli unohtanut.</w:t>
        <w:br/>
        <w:t xml:space="preserve"> Lause 2: Siivotessaan taloa henkilöX löysi mopin sen jälkeen, kun henkilöY oli siivonnut edellisen kerran, koska _ oli pakko-oireinen</w:t>
      </w:r>
    </w:p>
    <w:p>
      <w:r>
        <w:rPr>
          <w:b/>
        </w:rPr>
        <w:t xml:space="preserve">Esimerkki 0,5251</w:t>
      </w:r>
    </w:p>
    <w:p>
      <w:r>
        <w:t xml:space="preserve">Asiayhteyssana: haiseva.</w:t>
      </w:r>
    </w:p>
    <w:p>
      <w:r>
        <w:rPr>
          <w:b/>
        </w:rPr>
        <w:t xml:space="preserve">Tulos</w:t>
      </w:r>
    </w:p>
    <w:p>
      <w:r>
        <w:t xml:space="preserve">Lause 1: HenkilöX oli haiseva, ja monet ihmiset välttelivät häntä, mutta eivät HenkilöY:tä, koska hänellä oli pistävä vartalon tuoksu.</w:t>
        <w:br/>
        <w:t xml:space="preserve"> Lause 2: HenkilöX oli haiseva, ja monet ihmiset välttelivät häntä, mutta eivät henkilöY:tä, koska _:llä oli miellyttävä vartalon tuoksu</w:t>
      </w:r>
    </w:p>
    <w:p>
      <w:r>
        <w:rPr>
          <w:b/>
        </w:rPr>
        <w:t xml:space="preserve">Esimerkki 0.5252</w:t>
      </w:r>
    </w:p>
    <w:p>
      <w:r>
        <w:t xml:space="preserve">Asiayhteyssana: sadonkorjuu.</w:t>
      </w:r>
    </w:p>
    <w:p>
      <w:r>
        <w:rPr>
          <w:b/>
        </w:rPr>
        <w:t xml:space="preserve">Tulos</w:t>
      </w:r>
    </w:p>
    <w:p>
      <w:r>
        <w:t xml:space="preserve">Lause 1: HenkilöX:llä oli tällä kaudella paljon parempi sato kuin henkilöY:llä, koska _ on asiantunteva maanviljelijä.</w:t>
        <w:br/>
        <w:t xml:space="preserve"> Lause 2: HenkilöX:llä oli paljon parempi sato tällä kaudella kuin henkilöY:llä, koska _ on keskivertoviljelijä</w:t>
      </w:r>
    </w:p>
    <w:p>
      <w:r>
        <w:rPr>
          <w:b/>
        </w:rPr>
        <w:t xml:space="preserve">Tulos</w:t>
      </w:r>
    </w:p>
    <w:p>
      <w:r>
        <w:t xml:space="preserve">Lause 1: HenkilöX on hyvin huolissaan sadosta, kun taas henkilöY ei ole, koska _ asuu maaseudulla.</w:t>
        <w:br/>
        <w:t xml:space="preserve"> Lause 2: HenkilöX on hyvin huolissaan sadosta, kun taas henkilöY ei ole, koska _ on kaupunkilainen.</w:t>
      </w:r>
    </w:p>
    <w:p>
      <w:r>
        <w:rPr>
          <w:b/>
        </w:rPr>
        <w:t xml:space="preserve">Tulos</w:t>
      </w:r>
    </w:p>
    <w:p>
      <w:r>
        <w:t xml:space="preserve">Lause 1: HenkilöX oli innostuneempi syksyn sadosta kuin henkilöY, koska _ rakasti tehdä omenoista siideriä.</w:t>
        <w:br/>
        <w:t xml:space="preserve"> Lause 2: HenkilöX oli vähemmän innoissaan syksyn sadosta kuin HenkilöY, koska _ rakasti tehdä omenoista siideriä.</w:t>
      </w:r>
    </w:p>
    <w:p>
      <w:r>
        <w:rPr>
          <w:b/>
        </w:rPr>
        <w:t xml:space="preserve">Tulos</w:t>
      </w:r>
    </w:p>
    <w:p>
      <w:r>
        <w:t xml:space="preserve">Lause 1: HenkilöX:n sato oli tänä vuonna parempi kuin henkilöY:n, koska _ työskenteli enemmän.</w:t>
        <w:br/>
        <w:t xml:space="preserve"> Lause 2: HenkilöX:n sato oli tänä vuonna parempi kuin henkilöY:n, koska hän _ nukkui enemmän.</w:t>
      </w:r>
    </w:p>
    <w:p>
      <w:r>
        <w:rPr>
          <w:b/>
        </w:rPr>
        <w:t xml:space="preserve">Tulos</w:t>
      </w:r>
    </w:p>
    <w:p>
      <w:r>
        <w:t xml:space="preserve">Lause 1: Koska sadonkorjuukausi oli aivan nurkan takana, HenkilöX tarvitsi HenkilöY:n vapauttavan aikataulunsa, jotta hän voisi auttaa _ kaikkien töiden kanssa.</w:t>
        <w:br/>
        <w:t xml:space="preserve"> Lause 2: Koska sadonkorjuukausi oli aivan nurkan takana, HenkilöX tarvitsi HenkilöY:n tyhjentämään aikataulunsa, mutta _ ei halunnut auttaa kaikessa työssä.</w:t>
      </w:r>
    </w:p>
    <w:p>
      <w:r>
        <w:rPr>
          <w:b/>
        </w:rPr>
        <w:t xml:space="preserve">Tulos</w:t>
      </w:r>
    </w:p>
    <w:p>
      <w:r>
        <w:t xml:space="preserve">Lause 1: Maanviljelijä palkkasi henkilöX:n mutta ei henkilöY:tä auttamaan sadonkorjuussa, koska _ oli kokenut.</w:t>
        <w:br/>
        <w:t xml:space="preserve"> Lause 2: Maanviljelijä palkkasi henkilöX:n mutta ei henkilöY:tä auttamaan sadonkorjuussa, koska _ oli kokematon</w:t>
      </w:r>
    </w:p>
    <w:p>
      <w:r>
        <w:rPr>
          <w:b/>
        </w:rPr>
        <w:t xml:space="preserve">Esimerkki 0,5253</w:t>
      </w:r>
    </w:p>
    <w:p>
      <w:r>
        <w:t xml:space="preserve">Asiayhteyssana: tunne.</w:t>
      </w:r>
    </w:p>
    <w:p>
      <w:r>
        <w:rPr>
          <w:b/>
        </w:rPr>
        <w:t xml:space="preserve">Tulos</w:t>
      </w:r>
    </w:p>
    <w:p>
      <w:r>
        <w:t xml:space="preserve">Lause 1: HenkilöX sairastui useammin kuin henkilöY, koska _ ei koskaan pessyt käsiään.</w:t>
        <w:br/>
        <w:t xml:space="preserve"> Lause 2: HenkilöX tunsi itsensä sairaaksi useammin kuin henkilöY, koska _ pesi aina kätensä.</w:t>
      </w:r>
    </w:p>
    <w:p>
      <w:r>
        <w:rPr>
          <w:b/>
        </w:rPr>
        <w:t xml:space="preserve">Tulos</w:t>
      </w:r>
    </w:p>
    <w:p>
      <w:r>
        <w:t xml:space="preserve">Lause 1: HenkilöX tunsi itsensä anteliaaksi tänään ja tarjosi henkilöY:lle ensimmäisen vaihtoehdon aavikoille, _ jättää olonsa täydelliseksi.</w:t>
        <w:br/>
        <w:t xml:space="preserve"> Lause 2: HenkilöX tunsi itsensä tänään anteliaaksi ja tarjosi henkilöY:lle ensimmäisen vaihtoehdon jälkiruokiin, _ lähtee ilahtuneena.</w:t>
      </w:r>
    </w:p>
    <w:p>
      <w:r>
        <w:rPr>
          <w:b/>
        </w:rPr>
        <w:t xml:space="preserve">Esimerkki 0,5254</w:t>
      </w:r>
    </w:p>
    <w:p>
      <w:r>
        <w:t xml:space="preserve">Context Word: hemmoteltu.</w:t>
      </w:r>
    </w:p>
    <w:p>
      <w:r>
        <w:rPr>
          <w:b/>
        </w:rPr>
        <w:t xml:space="preserve">Tulos</w:t>
      </w:r>
    </w:p>
    <w:p>
      <w:r>
        <w:t xml:space="preserve">Lause 1: HenkilöX on usein henkilöY:n hemmottelema, koska _ on lapsi.</w:t>
        <w:br/>
        <w:t xml:space="preserve"> Lause 2: HenkilöX on usein henkilöY:n hemmottelema, koska _ on hoitaja.</w:t>
      </w:r>
    </w:p>
    <w:p>
      <w:r>
        <w:rPr>
          <w:b/>
        </w:rPr>
        <w:t xml:space="preserve">Esimerkki 0,5255</w:t>
      </w:r>
    </w:p>
    <w:p>
      <w:r>
        <w:t xml:space="preserve">Kontekstin sana: Paintball.</w:t>
      </w:r>
    </w:p>
    <w:p>
      <w:r>
        <w:rPr>
          <w:b/>
        </w:rPr>
        <w:t xml:space="preserve">Tulos</w:t>
      </w:r>
    </w:p>
    <w:p>
      <w:r>
        <w:t xml:space="preserve">Lause 1: HenkilöX oli hyvin ylpeä siitä, että _ voitti ensimmäisen ja toisen paintball-pelin henkilöY:tä vastaan.</w:t>
        <w:br/>
        <w:t xml:space="preserve"> Lause 2: HenkilöX oli hyvin pettynyt, koska _ voitti ensimmäisen ja toisen paintball-pelin HenkilöY:tä vastaan</w:t>
      </w:r>
    </w:p>
    <w:p>
      <w:r>
        <w:rPr>
          <w:b/>
        </w:rPr>
        <w:t xml:space="preserve">Esimerkki 0,5256</w:t>
      </w:r>
    </w:p>
    <w:p>
      <w:r>
        <w:t xml:space="preserve">Asiayhteyssana: ontuva hevonen.</w:t>
      </w:r>
    </w:p>
    <w:p>
      <w:r>
        <w:rPr>
          <w:b/>
        </w:rPr>
        <w:t xml:space="preserve">Tulos</w:t>
      </w:r>
    </w:p>
    <w:p>
      <w:r>
        <w:t xml:space="preserve">Lause 1: HenkilöX uskoo, että hänen hevosensa ontuu, ja soitti henkilöY:lle, jotta tämä hoitaisi ongelman, _ tietää, mitä on tehtävä.</w:t>
        <w:br/>
        <w:t xml:space="preserve"> Lause 2: HenkilöX uskoo, että hänellä on ontuva hevonen ja soitti HenkilöY:lle, jotta tämä hoitaisi ongelman, _ on valmis siihen, mitä on tehtävä.</w:t>
      </w:r>
    </w:p>
    <w:p>
      <w:r>
        <w:rPr>
          <w:b/>
        </w:rPr>
        <w:t xml:space="preserve">Esimerkki 0.5257</w:t>
      </w:r>
    </w:p>
    <w:p>
      <w:r>
        <w:t xml:space="preserve">Asiayhteyssana: työtoveri.</w:t>
      </w:r>
    </w:p>
    <w:p>
      <w:r>
        <w:rPr>
          <w:b/>
        </w:rPr>
        <w:t xml:space="preserve">Tulos</w:t>
      </w:r>
    </w:p>
    <w:p>
      <w:r>
        <w:t xml:space="preserve">Lause 1: HenkilöX oli hyvä työtoveri, toisin kuin henkilöY. _ kysyi aina muilta, tarvitsivatko he apua.</w:t>
        <w:br/>
        <w:t xml:space="preserve"> Lause 2: HenkilöX oli hyvä työtoveri, toisin kuin HenkilöY. _ ei koskaan kysynyt muilta, tarvitsivatko he apua.</w:t>
      </w:r>
    </w:p>
    <w:p>
      <w:r>
        <w:rPr>
          <w:b/>
        </w:rPr>
        <w:t xml:space="preserve">Esimerkki 0.5258</w:t>
      </w:r>
    </w:p>
    <w:p>
      <w:r>
        <w:t xml:space="preserve">Context Word: oli täydelliset ripset.</w:t>
      </w:r>
    </w:p>
    <w:p>
      <w:r>
        <w:rPr>
          <w:b/>
        </w:rPr>
        <w:t xml:space="preserve">Tulos</w:t>
      </w:r>
    </w:p>
    <w:p>
      <w:r>
        <w:t xml:space="preserve">Lause 1: HenkilöX luuli, että henkilöY:llä oli täydelliset ripset, koska _ hänellä oli todella pitkät ripset, eikä hän tarvinnut tekoripsiä.</w:t>
        <w:br/>
        <w:t xml:space="preserve"> Lause 2: HenkilöX ajatteli, että henkilölläY oli täydelliset ripset, koska _:llä oli todella lyhyet ripset, jotka tarvitsivat tekoripsiä</w:t>
      </w:r>
    </w:p>
    <w:p>
      <w:r>
        <w:rPr>
          <w:b/>
        </w:rPr>
        <w:t xml:space="preserve">Esimerkki 0.5259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HenkilöX syytti kutisevasta käsivarrestaan HenkilöY:tä, koska _ oli saanut myrkkysumakkeen heiltä.</w:t>
        <w:br/>
        <w:t xml:space="preserve"> Lause 2: HenkilöX syytti kutisevasta käsivarrestaan HenkilöY:tä, koska _ oli saanut häneltä myrkkysumaketta</w:t>
      </w:r>
    </w:p>
    <w:p>
      <w:r>
        <w:rPr>
          <w:b/>
        </w:rPr>
        <w:t xml:space="preserve">Tulos</w:t>
      </w:r>
    </w:p>
    <w:p>
      <w:r>
        <w:t xml:space="preserve">Lause 1: Henkilö X:n silmät ovat kutisseet kovasti, mutta henkilö Y:n silmät eivät ole kutisseet, joten _:llä täytyy olla allergioita.</w:t>
        <w:br/>
        <w:t xml:space="preserve"> Lause 2: HenkilöX:n silmät ovat kutisseet kovasti, mutta HenkilöY:n silmät eivät ole kutisseet, joten _ ei varmaan ole allerginen</w:t>
      </w:r>
    </w:p>
    <w:p>
      <w:r>
        <w:rPr>
          <w:b/>
        </w:rPr>
        <w:t xml:space="preserve">Esimerkki 0,5260</w:t>
      </w:r>
    </w:p>
    <w:p>
      <w:r>
        <w:t xml:space="preserve">Asiayhteyssana: pahoinpidelty hevonen.</w:t>
      </w:r>
    </w:p>
    <w:p>
      <w:r>
        <w:rPr>
          <w:b/>
        </w:rPr>
        <w:t xml:space="preserve">Tulos</w:t>
      </w:r>
    </w:p>
    <w:p>
      <w:r>
        <w:t xml:space="preserve">Lause 1: HenkilöX otti hoiviinsa erittäin pahoinpidellyn hevosen, koska HenkilY rakasti eläimiä ja _ rakasti tehdä sen onnelliseksi.</w:t>
        <w:br/>
        <w:t xml:space="preserve"> Lause 2: HenkilöX hoiti äärimmäisen pahoinpideltyä hevosta, koska HenkilöY rakasti eläimiä ja halusi tehdä _ onnelliseksi</w:t>
      </w:r>
    </w:p>
    <w:p>
      <w:r>
        <w:rPr>
          <w:b/>
        </w:rPr>
        <w:t xml:space="preserve">Esimerkki 0,5261</w:t>
      </w:r>
    </w:p>
    <w:p>
      <w:r>
        <w:t xml:space="preserve">Kontekstin sana: paidat.</w:t>
      </w:r>
    </w:p>
    <w:p>
      <w:r>
        <w:rPr>
          <w:b/>
        </w:rPr>
        <w:t xml:space="preserve">Tulos</w:t>
      </w:r>
    </w:p>
    <w:p>
      <w:r>
        <w:t xml:space="preserve">Lause 1: HenkilöX:ltä loppuivat paidat ja hän lainasi yhden paidan henkilöY:ltä, mutta _ ei kysynyt lupaa etukäteen.</w:t>
        <w:br/>
        <w:t xml:space="preserve"> Lause 2: HenkilöX:ltä loppuivat paidat ja hän lainasi yhden paidan HenkilöY:ltä, mutta _ ei kysynyt lupaa etukäteen.</w:t>
      </w:r>
    </w:p>
    <w:p>
      <w:r>
        <w:rPr>
          <w:b/>
        </w:rPr>
        <w:t xml:space="preserve">Tulos</w:t>
      </w:r>
    </w:p>
    <w:p>
      <w:r>
        <w:t xml:space="preserve">Lause 1: Lapsi pyysi henkilöX:ää saumamaan paidat henkilöY:n sijasta, koska _:llä oli ompelukone.</w:t>
        <w:br/>
        <w:t xml:space="preserve"> Lause 2: Lapsi pyysi henkilöX:ää päärmäämään paidat henkilöY:n sijasta, koska _:llä ei ollut ompelukonetta.</w:t>
      </w:r>
    </w:p>
    <w:p>
      <w:r>
        <w:rPr>
          <w:b/>
        </w:rPr>
        <w:t xml:space="preserve">Esimerkki 0,5262</w:t>
      </w:r>
    </w:p>
    <w:p>
      <w:r>
        <w:t xml:space="preserve">Asiayhteyssana: maahanmuutto.</w:t>
      </w:r>
    </w:p>
    <w:p>
      <w:r>
        <w:rPr>
          <w:b/>
        </w:rPr>
        <w:t xml:space="preserve">Tulos</w:t>
      </w:r>
    </w:p>
    <w:p>
      <w:r>
        <w:t xml:space="preserve">Lause 1: Maahanmuutto oli tärkeä asia henkilöX:lle, mutta ei henkilöY:lle, joten hän äänesti ehdokasta, joka otti siihen tiukan kannan.</w:t>
        <w:br/>
        <w:t xml:space="preserve"> Lause 2: Maahanmuutto oli tärkeä asia henkilöX:lle, mutta ei henkilöY:lle, joten _ äänesti ehdokasta, jolla oli mukava hymy ja hyvä tukka</w:t>
      </w:r>
    </w:p>
    <w:p>
      <w:r>
        <w:rPr>
          <w:b/>
        </w:rPr>
        <w:t xml:space="preserve">Tulos</w:t>
      </w:r>
    </w:p>
    <w:p>
      <w:r>
        <w:t xml:space="preserve">Lause 1: HenkilöX joutui maksamaan henkilöY:lle maahanmuuttovakuuden, koska _ oli maahanmuuttaja, joka oli pidätettynä ilman asianmukaisia asiakirjoja.</w:t>
        <w:br/>
        <w:t xml:space="preserve"> Lause 2: HenkilöX joutui maksamaan henkilöY:lle maahanmuuttovakuuden, koska _ oli ICE:n virkamies, joka pidättää henkilöitä ilman asianmukaisia asiakirjoja</w:t>
      </w:r>
    </w:p>
    <w:p>
      <w:r>
        <w:rPr>
          <w:b/>
        </w:rPr>
        <w:t xml:space="preserve">Esimerkki 0,5263</w:t>
      </w:r>
    </w:p>
    <w:p>
      <w:r>
        <w:t xml:space="preserve">Asiayhteyssana: likainen.</w:t>
      </w:r>
    </w:p>
    <w:p>
      <w:r>
        <w:rPr>
          <w:b/>
        </w:rPr>
        <w:t xml:space="preserve">Tulos</w:t>
      </w:r>
    </w:p>
    <w:p>
      <w:r>
        <w:t xml:space="preserve">Lause 1: HenkilöX ei työskennellyt toimistossa kuten HenkilöY, joten _ hänen ei tarvinnut huolehtia vaatteidensa likaantumisesta.</w:t>
        <w:br/>
        <w:t xml:space="preserve"> Lause 2: HenkilöX ei työskennellyt toimistossa kuten HenkilöY, joten _ joutui huolehtimaan vaatteidensa likaantumisesta.</w:t>
      </w:r>
    </w:p>
    <w:p>
      <w:r>
        <w:rPr>
          <w:b/>
        </w:rPr>
        <w:t xml:space="preserve">Tulos</w:t>
      </w:r>
    </w:p>
    <w:p>
      <w:r>
        <w:t xml:space="preserve">Lause 1: HenkilöX:n oli pakko juosta kotiin ja käydä nopeasti suihkussa sillä aikaa, kun henkilöY odotti, koska _ tunsi itsensä likaiseksi.</w:t>
        <w:br/>
        <w:t xml:space="preserve"> Lause 2: HenkilöX:n oli juostava kotiin ja käytävä nopeasti suihkussa sillä aikaa kun HenkilöY odotti, koska _ ei ollut likainen</w:t>
      </w:r>
    </w:p>
    <w:p>
      <w:r>
        <w:rPr>
          <w:b/>
        </w:rPr>
        <w:t xml:space="preserve">Tulos</w:t>
      </w:r>
    </w:p>
    <w:p>
      <w:r>
        <w:t xml:space="preserve">Lause 1: HenkilöX näytti aina siivoavan likaiset astiat, vaikka ne olivat peräisin HenkilöY:n aterialta. _ alkoi kyllästyä tähän.</w:t>
        <w:br/>
        <w:t xml:space="preserve"> Lause 2: HenkilöX näytti aina siivoavan likaiset astiat, vaikka ne olivat peräisin HenkilöY:n ateriasta</w:t>
        <w:t xml:space="preserve"> _ oli kiitollinen tästä.</w:t>
      </w:r>
    </w:p>
    <w:p>
      <w:r>
        <w:rPr>
          <w:b/>
        </w:rPr>
        <w:t xml:space="preserve">Tulos</w:t>
      </w:r>
    </w:p>
    <w:p>
      <w:r>
        <w:t xml:space="preserve">Lause 1: HenkilöX oli hyvin siisti ja siisti, kun taas henkilöY oli sotkuinen, joten _ ei koskaan ollut likainen huone.</w:t>
        <w:br/>
        <w:t xml:space="preserve"> Lause 2: HenkilöX oli hyvin siisti ja siisti, kun taas HenkilöY oli sotkuinen, joten _ oli aina likainen huone</w:t>
      </w:r>
    </w:p>
    <w:p>
      <w:r>
        <w:rPr>
          <w:b/>
        </w:rPr>
        <w:t xml:space="preserve">Esimerkki 0,5264</w:t>
      </w:r>
    </w:p>
    <w:p>
      <w:r>
        <w:t xml:space="preserve">Kontekstin sana: Pahoinpidelty.</w:t>
      </w:r>
    </w:p>
    <w:p>
      <w:r>
        <w:rPr>
          <w:b/>
        </w:rPr>
        <w:t xml:space="preserve">Tulos</w:t>
      </w:r>
    </w:p>
    <w:p>
      <w:r>
        <w:t xml:space="preserve">Lause 1: HenkilöX pahoinpiteli henkilöY:n ravintolassa, joten omistaja kutsui poliisin pidättämään _ .</w:t>
        <w:br/>
        <w:t xml:space="preserve"> Lause 2: HenkilöX pahoinpiteli henkilöY:n ravintolassa, joten omistaja kutsui poliisin auttamaan _ .</w:t>
      </w:r>
    </w:p>
    <w:p>
      <w:r>
        <w:rPr>
          <w:b/>
        </w:rPr>
        <w:t xml:space="preserve">Esimerkki 0,5265</w:t>
      </w:r>
    </w:p>
    <w:p>
      <w:r>
        <w:t xml:space="preserve">Asiayhteyssana: vietellä.</w:t>
      </w:r>
    </w:p>
    <w:p>
      <w:r>
        <w:rPr>
          <w:b/>
        </w:rPr>
        <w:t xml:space="preserve">Tulos</w:t>
      </w:r>
    </w:p>
    <w:p>
      <w:r>
        <w:t xml:space="preserve">Lause 1: HenkilöX joutui selittämään henkilöY:lle, miten naisia vietellään, koska _ oli kokenut.</w:t>
        <w:br/>
        <w:t xml:space="preserve"> Lause 2: HenkilöX:n oli selitettävä henkilöY:lle, miten naisia vietellään, koska _ oli neitseellinen.</w:t>
      </w:r>
    </w:p>
    <w:p>
      <w:r>
        <w:rPr>
          <w:b/>
        </w:rPr>
        <w:t xml:space="preserve">Esimerkki 0,5266</w:t>
      </w:r>
    </w:p>
    <w:p>
      <w:r>
        <w:t xml:space="preserve">Asiayhteyssana: pianotentti.</w:t>
      </w:r>
    </w:p>
    <w:p>
      <w:r>
        <w:rPr>
          <w:b/>
        </w:rPr>
        <w:t xml:space="preserve">Tulos</w:t>
      </w:r>
    </w:p>
    <w:p>
      <w:r>
        <w:t xml:space="preserve">Lause 1: HenkilöX kysyi henkilöY:ltä, voiko tämä valmistaa häntä pianokokeeseen, koska _ ei ollut tarpeeksi kokenut.</w:t>
        <w:br/>
        <w:t xml:space="preserve"> Lause 2: HenkilöX kysyi HenkilöY:ltä, voisiko tämä valmistaa häntä pianokokeeseen, mutta _ ei ollut tarpeeksi kokenut.</w:t>
      </w:r>
    </w:p>
    <w:p>
      <w:r>
        <w:rPr>
          <w:b/>
        </w:rPr>
        <w:t xml:space="preserve">Esimerkki 0,5267</w:t>
      </w:r>
    </w:p>
    <w:p>
      <w:r>
        <w:t xml:space="preserve">Kontekstisana: taskuvaras.</w:t>
      </w:r>
    </w:p>
    <w:p>
      <w:r>
        <w:rPr>
          <w:b/>
        </w:rPr>
        <w:t xml:space="preserve">Tulos</w:t>
      </w:r>
    </w:p>
    <w:p>
      <w:r>
        <w:t xml:space="preserve">Lause 1: HenkilöX ei luottanut henkilöY:hen lainkaan, vaikka _ oli todellinen taskuvaras .</w:t>
        <w:br/>
        <w:t xml:space="preserve"> Lause 2: HenkilöX ei luottanut henkilöY:hen lainkaan, vaikka _ ei ollutkaan oikea taskuvaras .</w:t>
      </w:r>
    </w:p>
    <w:p>
      <w:r>
        <w:rPr>
          <w:b/>
        </w:rPr>
        <w:t xml:space="preserve">Esimerkki 0,5268</w:t>
      </w:r>
    </w:p>
    <w:p>
      <w:r>
        <w:t xml:space="preserve">Asiayhteyssana: nauttia.</w:t>
      </w:r>
    </w:p>
    <w:p>
      <w:r>
        <w:rPr>
          <w:b/>
        </w:rPr>
        <w:t xml:space="preserve">Tulos</w:t>
      </w:r>
    </w:p>
    <w:p>
      <w:r>
        <w:t xml:space="preserve">Lause 1: HenkilöX:n oli helppo pitää hauskaa retkellä, mutta henkilöY:n ei, koska _ oppi jo varhain nauttimaan ulkoilmasta.</w:t>
        <w:br/>
        <w:t xml:space="preserve"> Lause 2: HenkilöX:n oli helppo pitää hauskaa retkellä, mutta henkilöY:n ei, koska _ ei ollut oppinut nauttimaan ulkoilmasta.</w:t>
      </w:r>
    </w:p>
    <w:p>
      <w:r>
        <w:rPr>
          <w:b/>
        </w:rPr>
        <w:t xml:space="preserve">Esimerkki 0,5269</w:t>
      </w:r>
    </w:p>
    <w:p>
      <w:r>
        <w:t xml:space="preserve">Kontekstin sana: Ruusut.</w:t>
      </w:r>
    </w:p>
    <w:p>
      <w:r>
        <w:rPr>
          <w:b/>
        </w:rPr>
        <w:t xml:space="preserve">Tulos</w:t>
      </w:r>
    </w:p>
    <w:p>
      <w:r>
        <w:t xml:space="preserve">Lause 1: HenkilöX halusi pyytää henkilöY:ltä anteeksi erimielisyyttään, joten _ lähetti hänelle ruusukimpun.</w:t>
        <w:br/>
        <w:t xml:space="preserve"> Lause 2: HenkilöX halusi pyytää anteeksi henkilöY:ltä heidän erimielisyyttään, joten _ lähetettiin ruusukimppu</w:t>
      </w:r>
    </w:p>
    <w:p>
      <w:r>
        <w:rPr>
          <w:b/>
        </w:rPr>
        <w:t xml:space="preserve">Esimerkki 0,5270</w:t>
      </w:r>
    </w:p>
    <w:p>
      <w:r>
        <w:t xml:space="preserve">Kontekstisana: pituushyppy.</w:t>
      </w:r>
    </w:p>
    <w:p>
      <w:r>
        <w:rPr>
          <w:b/>
        </w:rPr>
        <w:t xml:space="preserve">Tulos</w:t>
      </w:r>
    </w:p>
    <w:p>
      <w:r>
        <w:t xml:space="preserve">Lause 1: Yleisurheilussa henkilöX ei pääse pituushypyssä yhtä pitkälle kuin henkilöY, joten _ on todennäköisesti lyhyempi.</w:t>
        <w:br/>
        <w:t xml:space="preserve"> Lause 2: Yleisurheilussa henkilöX ei pääse pituushypyssä yhtä pitkälle kuin henkilöY, joten _ on todennäköisesti pidempi</w:t>
      </w:r>
    </w:p>
    <w:p>
      <w:r>
        <w:rPr>
          <w:b/>
        </w:rPr>
        <w:t xml:space="preserve">Esimerkki 0,5271</w:t>
      </w:r>
    </w:p>
    <w:p>
      <w:r>
        <w:t xml:space="preserve">Asiayhteyssana: hermo.</w:t>
      </w:r>
    </w:p>
    <w:p>
      <w:r>
        <w:rPr>
          <w:b/>
        </w:rPr>
        <w:t xml:space="preserve">Tulos</w:t>
      </w:r>
    </w:p>
    <w:p>
      <w:r>
        <w:t xml:space="preserve">Lause 1: HenkilöX kävi lopulta HenkilöY:n hermoille, kun he kolaroivat auton, joten _ sai kuukauden kotiarestia.</w:t>
        <w:br/>
        <w:t xml:space="preserve"> Lause 2: HenkilöX kävi viimein HenkilöY:n hermoille, kun he ajoivat kolarin autolla, joten _ antoi heille kotiarestia kuukaudeksi</w:t>
      </w:r>
    </w:p>
    <w:p>
      <w:r>
        <w:rPr>
          <w:b/>
        </w:rPr>
        <w:t xml:space="preserve">Tulos</w:t>
      </w:r>
    </w:p>
    <w:p>
      <w:r>
        <w:t xml:space="preserve">Lause 1: HenkilöX:llä oli otsaa pyytää henkilöY:ltä lainaa, kun _ oli jo lainannut paljon rahaa.</w:t>
        <w:br/>
        <w:t xml:space="preserve"> Lause 2: HenkilöX:llä oli otsaa pyytää henkilöY:ltä lainaa sen jälkeen, kun _ oli jo antanut paljon rahaa</w:t>
      </w:r>
    </w:p>
    <w:p>
      <w:r>
        <w:rPr>
          <w:b/>
        </w:rPr>
        <w:t xml:space="preserve">Esimerkki 0.5272</w:t>
      </w:r>
    </w:p>
    <w:p>
      <w:r>
        <w:t xml:space="preserve">Asiayhteyssana: pätevä.</w:t>
      </w:r>
    </w:p>
    <w:p>
      <w:r>
        <w:rPr>
          <w:b/>
        </w:rPr>
        <w:t xml:space="preserve">Tulos</w:t>
      </w:r>
    </w:p>
    <w:p>
      <w:r>
        <w:t xml:space="preserve">Lause 1: HenkilöX oli pätevä opettaja, mutta henkilöY ei ollut, koska _ oli omistautunut ammatilleen.</w:t>
        <w:br/>
        <w:t xml:space="preserve"> Lause 2: HenkilöX oli pätevä opettaja, mutta HenkilöY ei ollut, koska _ oli välinpitämätön ammattinsa suhteen</w:t>
      </w:r>
    </w:p>
    <w:p>
      <w:r>
        <w:rPr>
          <w:b/>
        </w:rPr>
        <w:t xml:space="preserve">Esimerkki 0,5273</w:t>
      </w:r>
    </w:p>
    <w:p>
      <w:r>
        <w:t xml:space="preserve">Asiayhteyssana: menetelmä.</w:t>
      </w:r>
    </w:p>
    <w:p>
      <w:r>
        <w:rPr>
          <w:b/>
        </w:rPr>
        <w:t xml:space="preserve">Tulos</w:t>
      </w:r>
    </w:p>
    <w:p>
      <w:r>
        <w:t xml:space="preserve">Lause 1: HenkilöX käytti ongelmaan yleistä menetelmää toisin kuin henkilöY, koska _ oli tyypillinen ajattelija.</w:t>
        <w:br/>
        <w:t xml:space="preserve"> Lause 2: HenkilöX käytti ongelmaan yleistä menetelmää toisin kuin HenkilöY, koska _ oli luova ajattelija</w:t>
      </w:r>
    </w:p>
    <w:p>
      <w:r>
        <w:rPr>
          <w:b/>
        </w:rPr>
        <w:t xml:space="preserve">Tulos</w:t>
      </w:r>
    </w:p>
    <w:p>
      <w:r>
        <w:t xml:space="preserve">Lause 1: HenkilöX:n käyttämä työmenetelmä oli huonompi kuin HenkilöY:n, koska _ järjestelmä oli vanhentunut.</w:t>
        <w:br/>
        <w:t xml:space="preserve"> Lause 2: HenkilöX:n työssään käyttämä menetelmä oli huonompi kuin HenkilöY:n, koska _ järjestelmä oli nykyaikainen</w:t>
      </w:r>
    </w:p>
    <w:p>
      <w:r>
        <w:rPr>
          <w:b/>
        </w:rPr>
        <w:t xml:space="preserve">Esimerkki 0.5274</w:t>
      </w:r>
    </w:p>
    <w:p>
      <w:r>
        <w:t xml:space="preserve">Kontekstisana: facebook.</w:t>
      </w:r>
    </w:p>
    <w:p>
      <w:r>
        <w:rPr>
          <w:b/>
        </w:rPr>
        <w:t xml:space="preserve">Tulos</w:t>
      </w:r>
    </w:p>
    <w:p>
      <w:r>
        <w:t xml:space="preserve">Lause 1: HenkilöX on tietokoneohjelmistojen asiantuntija, HenkilöY ei ole, joten _ pitäisi kysyä, miten olla turvassa facebookissa.</w:t>
        <w:br/>
        <w:t xml:space="preserve"> Lause 2: HenkilöX on tietokoneohjelmistojen asiantuntija, HenkilöY ei ole, joten _ ei pitäisi luultavasti kysyä, miten olla turvassa facebookissa</w:t>
      </w:r>
    </w:p>
    <w:p>
      <w:r>
        <w:rPr>
          <w:b/>
        </w:rPr>
        <w:t xml:space="preserve">Tulos</w:t>
      </w:r>
    </w:p>
    <w:p>
      <w:r>
        <w:t xml:space="preserve">Lause 1: HenkilöX ei todellakaan pidä sosiaalisesta mediasta, kuten Facebookista, toisin kuin henkilöY, koska _ on epäsosiaalinen.</w:t>
        <w:br/>
        <w:t xml:space="preserve"> Lause 2: HenkilöX ei todellakaan pidä facebookin kaltaisista sosiaalisen median alustoista, toisin kuin HenkilöY, koska _ on epäsosiaalinen</w:t>
      </w:r>
    </w:p>
    <w:p>
      <w:r>
        <w:rPr>
          <w:b/>
        </w:rPr>
        <w:t xml:space="preserve">Esimerkki 0,5275</w:t>
      </w:r>
    </w:p>
    <w:p>
      <w:r>
        <w:t xml:space="preserve">Asiayhteyssana: hopeaesineet.</w:t>
      </w:r>
    </w:p>
    <w:p>
      <w:r>
        <w:rPr>
          <w:b/>
        </w:rPr>
        <w:t xml:space="preserve">Tulos</w:t>
      </w:r>
    </w:p>
    <w:p>
      <w:r>
        <w:t xml:space="preserve">Lause 1: Vanhat, antiikkiset hopeaesineet periytyivät henkilöX:ltä hänen tyttärelleen, henkilöY:lle, kun _ kuoli.</w:t>
        <w:br/>
        <w:t xml:space="preserve"> Lause 2: Vanhat, antiikkiset hopeaesineet periytyivät henkilöX:ltä tyttärelleen, henkilöY:lle, kun _ pyysi niitä</w:t>
      </w:r>
    </w:p>
    <w:p>
      <w:r>
        <w:rPr>
          <w:b/>
        </w:rPr>
        <w:t xml:space="preserve">Tulos</w:t>
      </w:r>
    </w:p>
    <w:p>
      <w:r>
        <w:t xml:space="preserve">Lause 1: HenkilöX sai joululahjaksi hopeaesineet toisin kuin HenkilöY, koska _ tarvitsi hienommat astiat illanistujaisia varten.</w:t>
        <w:br/>
        <w:t xml:space="preserve"> Lause 2: HenkilöX hankki joululahjaksi hopeaesineet toisin kuin HenkilöY, koska _ hänellä oli jo hienompi astiasto illanistujaisia varten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aterimet asetellaan muodollisesti, koska _ on käynyt etikettikursseja.</w:t>
        <w:br/>
        <w:t xml:space="preserve"> Lause 2: HenkilöX näyttää henkilöY:lle, miten hopeaesineet asetellaan virallisesti, koska _ ei ole käynyt etikettikursseilla</w:t>
      </w:r>
    </w:p>
    <w:p>
      <w:r>
        <w:rPr>
          <w:b/>
        </w:rPr>
        <w:t xml:space="preserve">Esimerkki 0,5276</w:t>
      </w:r>
    </w:p>
    <w:p>
      <w:r>
        <w:t xml:space="preserve">Context Word: jäädä huomaamatta väkijoukossa.</w:t>
      </w:r>
    </w:p>
    <w:p>
      <w:r>
        <w:rPr>
          <w:b/>
        </w:rPr>
        <w:t xml:space="preserve">Tulos</w:t>
      </w:r>
    </w:p>
    <w:p>
      <w:r>
        <w:t xml:space="preserve">Lause 1: HenkilöX, mutta ei henkilöY, olisi hyvä yksityisetsivä, koska _ osaa jäädä huomaamatta väkijoukossa.</w:t>
        <w:br/>
        <w:t xml:space="preserve"> Lause 2: HenkilöX mutta ei HenkilöY olisi hyvä yksityisetsivä, koska _ ei osannut jäädä huomaamatta väkijoukossa.</w:t>
      </w:r>
    </w:p>
    <w:p>
      <w:r>
        <w:rPr>
          <w:b/>
        </w:rPr>
        <w:t xml:space="preserve">Esimerkki 0,5277</w:t>
      </w:r>
    </w:p>
    <w:p>
      <w:r>
        <w:t xml:space="preserve">Asiayhteyssana: kommentoida.</w:t>
      </w:r>
    </w:p>
    <w:p>
      <w:r>
        <w:rPr>
          <w:b/>
        </w:rPr>
        <w:t xml:space="preserve">Tulos</w:t>
      </w:r>
    </w:p>
    <w:p>
      <w:r>
        <w:t xml:space="preserve">Lause 1: HenkilöX:n oli kommentoitava romaani, mutta henkilöY:n ei, koska _ oli kirjoituskurssilla.</w:t>
        <w:br/>
        <w:t xml:space="preserve"> Lause 2: HenkilöX joutui kommentoimaan romaania, mutta ei HenkilöY:n, koska _ oli nyrkkeilykurssilla</w:t>
      </w:r>
    </w:p>
    <w:p>
      <w:r>
        <w:rPr>
          <w:b/>
        </w:rPr>
        <w:t xml:space="preserve">Esimerkki 0.5278</w:t>
      </w:r>
    </w:p>
    <w:p>
      <w:r>
        <w:t xml:space="preserve">Kontekstisana: musiikki.</w:t>
      </w:r>
    </w:p>
    <w:p>
      <w:r>
        <w:rPr>
          <w:b/>
        </w:rPr>
        <w:t xml:space="preserve">Tulos</w:t>
      </w:r>
    </w:p>
    <w:p>
      <w:r>
        <w:t xml:space="preserve">Lause 1: HenkilöX:n musiikki ei kuulosta konsertissa yhtä hyvältä kuin HenkilY:n, koska _ ei ole harjoitellut paljon.</w:t>
        <w:br/>
        <w:t xml:space="preserve"> Lause 2: HenkilöX:n musiikki ei kuulosta konsertissa yhtä hyvältä kuin HenkilöY:n, koska _ ei ole lopettanut harjoittelua</w:t>
      </w:r>
    </w:p>
    <w:p>
      <w:r>
        <w:rPr>
          <w:b/>
        </w:rPr>
        <w:t xml:space="preserve">Tulos</w:t>
      </w:r>
    </w:p>
    <w:p>
      <w:r>
        <w:t xml:space="preserve">Lause 1: HenkilöX soitti lempikappaleensa henkilöY:lle, koska _ rakasti jakaa lempimusiikkiaan.</w:t>
        <w:br/>
        <w:t xml:space="preserve"> Lause 2: PersonX 's soitti lempikappaleensa PersonY:lle, koska _ rakasti kuunnella jaettua musiikkia.</w:t>
      </w:r>
    </w:p>
    <w:p>
      <w:r>
        <w:rPr>
          <w:b/>
        </w:rPr>
        <w:t xml:space="preserve">Tulos</w:t>
      </w:r>
    </w:p>
    <w:p>
      <w:r>
        <w:t xml:space="preserve">Lause 1: HenkilöX nautti kovasta musiikista enemmän kuin henkilöY, koska _ hänellä ei ollut kova päänsärky.</w:t>
        <w:br/>
        <w:t xml:space="preserve"> Lause 2: HenkilöX nautti kovasta musiikista enemmän kuin HenkilöY, koska _:llä oli kova päänsärky</w:t>
      </w:r>
    </w:p>
    <w:p>
      <w:r>
        <w:rPr>
          <w:b/>
        </w:rPr>
        <w:t xml:space="preserve">Tulos</w:t>
      </w:r>
    </w:p>
    <w:p>
      <w:r>
        <w:t xml:space="preserve">Lause 1: HenkilöX sai musiikintunnista paremman arvosanan kuin henkilöY, koska _ soitti paremmin pianoa.</w:t>
        <w:br/>
        <w:t xml:space="preserve"> Lause 2: HenkilöX sai paremman arvosanan musiikkiluokassa kuin HenkilöY, vaikka _ soitti paremmin pianoa.</w:t>
      </w:r>
    </w:p>
    <w:p>
      <w:r>
        <w:rPr>
          <w:b/>
        </w:rPr>
        <w:t xml:space="preserve">Tulos</w:t>
      </w:r>
    </w:p>
    <w:p>
      <w:r>
        <w:t xml:space="preserve">Lause 1: HenkilöX:llä oli paljon monipuolisempi musiikkikokoelma soittimessaan kuin henkilöY:llä, koska _ piti hyvin harvoista genreistä.</w:t>
        <w:br/>
        <w:t xml:space="preserve"> Lause 2: HenkilöX:llä oli paljon monipuolisempi musiikkikokoelma soittimessaan kuin henkilöY:llä, koska _ piti hyvin monista genreistä</w:t>
      </w:r>
    </w:p>
    <w:p>
      <w:r>
        <w:rPr>
          <w:b/>
        </w:rPr>
        <w:t xml:space="preserve">Tulos</w:t>
      </w:r>
    </w:p>
    <w:p>
      <w:r>
        <w:t xml:space="preserve">Lause 1: HenkilöX pitää popmusiikista, mutta henkilöY pitää enemmän klassisesta musiikista. _ piti musiikista, jonka tahtiin voi tanssia.</w:t>
        <w:br/>
        <w:t xml:space="preserve"> Lause 2: HenkilöX piti popmusiikista, mutta HenkilöY piti enemmän klassisesta musiikista</w:t>
        <w:t xml:space="preserve"> _ piti jousisoittimia sisältävästä musiikista.</w:t>
      </w:r>
    </w:p>
    <w:p>
      <w:r>
        <w:rPr>
          <w:b/>
        </w:rPr>
        <w:t xml:space="preserve">Tulos</w:t>
      </w:r>
    </w:p>
    <w:p>
      <w:r>
        <w:t xml:space="preserve">Lause 1: HenkilöX tykkää soittaa musiikkia klubilla, kun taas HenkilöY tykkää tanssia sen tahtiin. _ on klubin DJ.</w:t>
        <w:br/>
        <w:t xml:space="preserve"> Lause 2: HenkilöX tykkää soittaa musiikkia klubilla, kun taas HenkilöY tykkää tanssia sitä</w:t>
        <w:t xml:space="preserve"> _ on klubin kävijä.</w:t>
      </w:r>
    </w:p>
    <w:p>
      <w:r>
        <w:rPr>
          <w:b/>
        </w:rPr>
        <w:t xml:space="preserve">Tulos</w:t>
      </w:r>
    </w:p>
    <w:p>
      <w:r>
        <w:t xml:space="preserve">Lause 1: HenkilöX kuunteli mielellään musiikkia, mutta henkilöY ei. _ osti kaupasta ison radion.</w:t>
        <w:br/>
        <w:t xml:space="preserve"> Lause 2: HenkilöX kuunteli mielellään musiikkia, mutta HenkilöY ei. _ osti kaupasta ison television.</w:t>
      </w:r>
    </w:p>
    <w:p>
      <w:r>
        <w:rPr>
          <w:b/>
        </w:rPr>
        <w:t xml:space="preserve">Tulos</w:t>
      </w:r>
    </w:p>
    <w:p>
      <w:r>
        <w:t xml:space="preserve">Lause 1: HenkilöX pitää kovasta musiikista, mutta henkilöY ei, koska _ ei välitä kovista äänistä ja bassovaltaisista biiteistä.</w:t>
        <w:br/>
        <w:t xml:space="preserve"> Lause 2: HenkilöX pitää kovasta musiikista, kun taas HenkilöY ei, koska _ ei pidä kovista äänistä ja bassovaltaisista biiteistä.</w:t>
      </w:r>
    </w:p>
    <w:p>
      <w:r>
        <w:rPr>
          <w:b/>
        </w:rPr>
        <w:t xml:space="preserve">Tulos</w:t>
      </w:r>
    </w:p>
    <w:p>
      <w:r>
        <w:t xml:space="preserve">Lause 1: HenkilöX kuuntelee mielellään musiikkia autossa, mutta HenkilöY ei kuuntele, koska _ haluaa virittäytyä ennen peliä.</w:t>
        <w:br/>
        <w:t xml:space="preserve"> Lause 2: HenkilöX kuuntelee mielellään musiikkia autossa, mutta HenkilöY ei, koska _ haluaa rentoutua ennen peliä</w:t>
      </w:r>
    </w:p>
    <w:p>
      <w:r>
        <w:rPr>
          <w:b/>
        </w:rPr>
        <w:t xml:space="preserve">Tulos</w:t>
      </w:r>
    </w:p>
    <w:p>
      <w:r>
        <w:t xml:space="preserve">Lause 1: HenkilöX kuuntelee vain vanhoja levyjä, kun taas henkilöY kuuntelee kaikenlaista musiikkia, koska _ on nirso musiikkimaku.</w:t>
        <w:br/>
        <w:t xml:space="preserve"> Lause 2: HenkilöX kuuntelee vain vanhoja levyjä, kun taas HenkilöY kuuntelee kaikenlaista musiikkia, koska _:llä on eklektinen musiikkimaku</w:t>
      </w:r>
    </w:p>
    <w:p>
      <w:r>
        <w:rPr>
          <w:b/>
        </w:rPr>
        <w:t xml:space="preserve">Tulos</w:t>
      </w:r>
    </w:p>
    <w:p>
      <w:r>
        <w:t xml:space="preserve">Lause 1: HenkilöX käytti aikaa huutaa HenkilöY:lle, koska _ oli niin järkyttynyt kovasta musiikista.</w:t>
        <w:br/>
        <w:t xml:space="preserve"> Lause 2: HenkilöX käytti aikaa pyytääkseen anteeksi HenkilöY:ltä, koska _ oli niin järkyttynyt kovasta musiikista</w:t>
      </w:r>
    </w:p>
    <w:p>
      <w:r>
        <w:rPr>
          <w:b/>
        </w:rPr>
        <w:t xml:space="preserve">Tulos</w:t>
      </w:r>
    </w:p>
    <w:p>
      <w:r>
        <w:t xml:space="preserve">Lause 1: HenkilöX oli parempi muusikko kuin henkilöY, joten _ ei tarvinnut harjoitella musiikkia yhtä säännöllisesti.</w:t>
        <w:br/>
        <w:t xml:space="preserve"> Lause 2: HenkilöX oli huonompi muusikko kuin HenkilöY, joten _ ei tarvinnut harjoitella musiikkia yhtä säännöllisesti.</w:t>
      </w:r>
    </w:p>
    <w:p>
      <w:r>
        <w:rPr>
          <w:b/>
        </w:rPr>
        <w:t xml:space="preserve">Tulos</w:t>
      </w:r>
    </w:p>
    <w:p>
      <w:r>
        <w:t xml:space="preserve">Lause 1: HenkilöX oli hyvä soittamaan musiikkia, kun taas henkilöY ei ollut, joten _ perusti uuden bändin.</w:t>
        <w:br/>
        <w:t xml:space="preserve"> Lause 2: HenkilöX oli hyvä soittamaan musiikkia, kun taas HenkilöY ei ollut, joten _ aloitti alkeistunnit.</w:t>
      </w:r>
    </w:p>
    <w:p>
      <w:r>
        <w:rPr>
          <w:b/>
        </w:rPr>
        <w:t xml:space="preserve">Tulos</w:t>
      </w:r>
    </w:p>
    <w:p>
      <w:r>
        <w:t xml:space="preserve">Lause 1: HenkilöX tunsi musiikkia paremmin kuin henkilöY, koska _ opiskeli musiikin teoriaa koulussa.</w:t>
        <w:br/>
        <w:t xml:space="preserve"> Lause 2: HenkilöX tunsi musiikkia vähemmän kuin HenkilöY, koska _ opiskeli musiikin teoriaa koulussa.</w:t>
      </w:r>
    </w:p>
    <w:p>
      <w:r>
        <w:rPr>
          <w:b/>
        </w:rPr>
        <w:t xml:space="preserve">Tulos</w:t>
      </w:r>
    </w:p>
    <w:p>
      <w:r>
        <w:t xml:space="preserve">Lause 1: HenkilöX oli erittäin hyvä soittamaan kitaraa toisin kuin henkilöY, koska _ oli hyvin musikaalinen.</w:t>
        <w:br/>
        <w:t xml:space="preserve"> Lause 2: HenkilöX oli erittäin hyvä soittamaan musiikkia kitaralla toisin kuin HenkilöY, koska _ oli hyvin urheilullinen</w:t>
      </w:r>
    </w:p>
    <w:p>
      <w:r>
        <w:rPr>
          <w:b/>
        </w:rPr>
        <w:t xml:space="preserve">Tulos</w:t>
      </w:r>
    </w:p>
    <w:p>
      <w:r>
        <w:t xml:space="preserve">Lause 1: HenkilöX kirjoitti musiikkia kitarallaan, kun taas henkilöY ei osannut soittaa, ja _ oli soittanut kitaraa vuosia.</w:t>
        <w:br/>
        <w:t xml:space="preserve"> Lause 2: HenkilöX kirjoitti musiikkia kitarallaan, kun taas HenkilöY ei osannut soittaa, ja _ ei ollut koskaan aiemmin soittanut kitaraa</w:t>
      </w:r>
    </w:p>
    <w:p>
      <w:r>
        <w:rPr>
          <w:b/>
        </w:rPr>
        <w:t xml:space="preserve">Esimerkki 0,5279</w:t>
      </w:r>
    </w:p>
    <w:p>
      <w:r>
        <w:t xml:space="preserve">Asiayhteyssana: fretti.</w:t>
      </w:r>
    </w:p>
    <w:p>
      <w:r>
        <w:rPr>
          <w:b/>
        </w:rPr>
        <w:t xml:space="preserve">Tulos</w:t>
      </w:r>
    </w:p>
    <w:p>
      <w:r>
        <w:t xml:space="preserve">Lause 1: HenkilöX adoptoi fretin, mutta henkilöY oli sille allerginen. _ pyydettiin muuttamaan pois.</w:t>
        <w:br/>
        <w:t xml:space="preserve"> Lause 2: HenkilöX adoptoi fretin, mutta henkilöY oli sille allerginen</w:t>
        <w:t xml:space="preserve"> _ päätti muuttaa pois.</w:t>
      </w:r>
    </w:p>
    <w:p>
      <w:r>
        <w:rPr>
          <w:b/>
        </w:rPr>
        <w:t xml:space="preserve">Tulos</w:t>
      </w:r>
    </w:p>
    <w:p>
      <w:r>
        <w:t xml:space="preserve">Lause 1: HenkilöX on hiljattain ostanut fretin henkilöY:ltä, ja nyt _ tarvitsee apua hoidossa.</w:t>
        <w:br/>
        <w:t xml:space="preserve"> Lause 2: HenkilöX on äskettäin ostanut fretin henkilöY:ltä, ja nyt _ haluaa auttaa hoidossa.</w:t>
      </w:r>
    </w:p>
    <w:p>
      <w:r>
        <w:rPr>
          <w:b/>
        </w:rPr>
        <w:t xml:space="preserve">Tulos</w:t>
      </w:r>
    </w:p>
    <w:p>
      <w:r>
        <w:t xml:space="preserve">Lause 1: HenkilöX halusi ymmärtää fretin ääntelyä paremmin kuin henkilöY, joten _ osti lemmikkifretin.</w:t>
        <w:br/>
        <w:t xml:space="preserve"> Lause 2: HenkilöX halusi ymmärtää fretin ääntelyä paremmin kuin henkilöY, joten _ osti lemmikkikissan.</w:t>
      </w:r>
    </w:p>
    <w:p>
      <w:r>
        <w:rPr>
          <w:b/>
        </w:rPr>
        <w:t xml:space="preserve">Esimerkki 0.5280</w:t>
      </w:r>
    </w:p>
    <w:p>
      <w:r>
        <w:t xml:space="preserve">Asiayhteyssana: kilpaileva.</w:t>
      </w:r>
    </w:p>
    <w:p>
      <w:r>
        <w:rPr>
          <w:b/>
        </w:rPr>
        <w:t xml:space="preserve">Tulos</w:t>
      </w:r>
    </w:p>
    <w:p>
      <w:r>
        <w:t xml:space="preserve">Lause 1: HenkilöX kilpailee X Factor -ohjelmassa ja pyytää mentoriltaan HenkilöY:ltä apua, koska _ on kokematon.</w:t>
        <w:br/>
        <w:t xml:space="preserve"> Lause 2: HenkilöX kilpailee X Factorissa ja pyytää mentoriltaan HenkilöY:ltä apua, koska _ on voittanut sen</w:t>
      </w:r>
    </w:p>
    <w:p>
      <w:r>
        <w:rPr>
          <w:b/>
        </w:rPr>
        <w:t xml:space="preserve">Esimerkki 0,5281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Lause 1: HenkilöX tilasi kierroksen juomia henkilöY:ltä, koska _ halusi ostaa juomia.</w:t>
        <w:br/>
        <w:t xml:space="preserve"> Lause 2: HenkilöX tilasi juomat henkilöY:ltä, koska _ halusi myydä juomia.</w:t>
      </w:r>
    </w:p>
    <w:p>
      <w:r>
        <w:rPr>
          <w:b/>
        </w:rPr>
        <w:t xml:space="preserve">Esimerkki 0,5282</w:t>
      </w:r>
    </w:p>
    <w:p>
      <w:r>
        <w:t xml:space="preserve">Asiayhteyssana: verovalmistelija.</w:t>
      </w:r>
    </w:p>
    <w:p>
      <w:r>
        <w:rPr>
          <w:b/>
        </w:rPr>
        <w:t xml:space="preserve">Tulos</w:t>
      </w:r>
    </w:p>
    <w:p>
      <w:r>
        <w:t xml:space="preserve">Lause 1: HenkilöX, mutta ei henkilöY, saisi suuremman veronpalautuksen, koska _ kääntyi ammattimaisen verovalmistelijan puoleen.</w:t>
        <w:br/>
        <w:t xml:space="preserve"> Lause 2: HenkilöX mutta ei HenkilY saisi suuremman veronpalautuksen, koska _ ei käynyt ammattimaisen verovalmistelijan luona</w:t>
      </w:r>
    </w:p>
    <w:p>
      <w:r>
        <w:rPr>
          <w:b/>
        </w:rPr>
        <w:t xml:space="preserve">Esimerkki 0,5283</w:t>
      </w:r>
    </w:p>
    <w:p>
      <w:r>
        <w:t xml:space="preserve">Kontekstin sana: Tan.</w:t>
      </w:r>
    </w:p>
    <w:p>
      <w:r>
        <w:rPr>
          <w:b/>
        </w:rPr>
        <w:t xml:space="preserve">Tulos</w:t>
      </w:r>
    </w:p>
    <w:p>
      <w:r>
        <w:t xml:space="preserve">Lause 1: HenkilöX kysyi henkilöY:ltä, haluaisivatko he mennä rannalle ruskettumaan, ja _ tarttui uimapukuunsa ja lähti.</w:t>
        <w:br/>
        <w:t xml:space="preserve"> Lause 2: HenkilöX kysyi HenkilöY:ltä, haluaisivatko he mennä rannalle ruskettumaan, mutta _ oli jo tarttunut uimapukuunsa ja lähtenyt pois.</w:t>
      </w:r>
    </w:p>
    <w:p>
      <w:r>
        <w:rPr>
          <w:b/>
        </w:rPr>
        <w:t xml:space="preserve">Esimerkki 0,5284</w:t>
      </w:r>
    </w:p>
    <w:p>
      <w:r>
        <w:t xml:space="preserve">Kontekstin sana: Härkä.</w:t>
      </w:r>
    </w:p>
    <w:p>
      <w:r>
        <w:rPr>
          <w:b/>
        </w:rPr>
        <w:t xml:space="preserve">Tulos</w:t>
      </w:r>
    </w:p>
    <w:p>
      <w:r>
        <w:t xml:space="preserve">Lause 1: HenkilöX:n horoskooppimerkki oli Härkä, mutta HenkilöY:n ei, koska _ on syntynyt huhtikuun lopulla.</w:t>
        <w:br/>
        <w:t xml:space="preserve"> Lause 2: HenkilöX:n horoskooppimerkki oli Härkä, mutta HenkilöY:n ei, koska _ on syntynyt lokakuun lopulla</w:t>
      </w:r>
    </w:p>
    <w:p>
      <w:r>
        <w:rPr>
          <w:b/>
        </w:rPr>
        <w:t xml:space="preserve">Esimerkki 0,5285</w:t>
      </w:r>
    </w:p>
    <w:p>
      <w:r>
        <w:t xml:space="preserve">Asiayhteyssana: arka.</w:t>
      </w:r>
    </w:p>
    <w:p>
      <w:r>
        <w:rPr>
          <w:b/>
        </w:rPr>
        <w:t xml:space="preserve">Tulos</w:t>
      </w:r>
    </w:p>
    <w:p>
      <w:r>
        <w:t xml:space="preserve">Lause 1: HenkilöX:n koira on arka kuin henkilöY:n koira, koska _ on ilkeämpi koiralleen.</w:t>
        <w:br/>
        <w:t xml:space="preserve"> Lause 2: HenkilöX:n koira on arka kuin henkilöY:n koira, koska _ on ystävällisempi koiralleen.</w:t>
      </w:r>
    </w:p>
    <w:p>
      <w:r>
        <w:rPr>
          <w:b/>
        </w:rPr>
        <w:t xml:space="preserve">Esimerkki 0,5286</w:t>
      </w:r>
    </w:p>
    <w:p>
      <w:r>
        <w:t xml:space="preserve">Kontekstisana: virheetön.</w:t>
      </w:r>
    </w:p>
    <w:p>
      <w:r>
        <w:rPr>
          <w:b/>
        </w:rPr>
        <w:t xml:space="preserve">Tulos</w:t>
      </w:r>
    </w:p>
    <w:p>
      <w:r>
        <w:t xml:space="preserve">Lause 1: HenkilöX:n pitämä puhe oli virheetön verrattuna henkilöY:hen, koska hän harjoitteli sitä kuukausia.</w:t>
        <w:br/>
        <w:t xml:space="preserve"> Lause 2: HenkilöX:n pitämä puhe oli virheetön verrattuna henkilöY:hyn, koska _ harjoitteli sitä minuuttia ennen</w:t>
      </w:r>
    </w:p>
    <w:p>
      <w:r>
        <w:rPr>
          <w:b/>
        </w:rPr>
        <w:t xml:space="preserve">Esimerkki 0,5287</w:t>
      </w:r>
    </w:p>
    <w:p>
      <w:r>
        <w:t xml:space="preserve">Kontekstin sana: Kolikot.</w:t>
      </w:r>
    </w:p>
    <w:p>
      <w:r>
        <w:rPr>
          <w:b/>
        </w:rPr>
        <w:t xml:space="preserve">Tulos</w:t>
      </w:r>
    </w:p>
    <w:p>
      <w:r>
        <w:t xml:space="preserve">Lause 1: Kolikoiden keräily oli henkilöX:lle hauska harrastus, mutta henkilöY piti enemmän postimerkkien keräilystä. _ osti suuren kolikkokokoelman Ebaysta.</w:t>
        <w:br/>
        <w:t xml:space="preserve"> Lause 2: Kolikoiden keräily oli hauska harrastus henkilöX:lle, mutta henkilöY piti enemmän postimerkkien keräilystä</w:t>
        <w:t xml:space="preserve"> _ osti Ebaysta suuren kokoelman postimerkkejä kolikoiden sijasta.</w:t>
      </w:r>
    </w:p>
    <w:p>
      <w:r>
        <w:rPr>
          <w:b/>
        </w:rPr>
        <w:t xml:space="preserve">Esimerkki 0.5288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Lause 1: HenkilöX kehotti henkilöäY valitsemaan asianajajan erittäin huolellisesti, ja _ hänellä oli paljon kokemusta asianajajana.</w:t>
        <w:br/>
        <w:t xml:space="preserve"> Lause 2: HenkilöX neuvoi HenkilöY:tä valitsemaan asianajajan erittäin huolellisesti, ja _:llä ei ollut kokemusta vastaajana</w:t>
      </w:r>
    </w:p>
    <w:p>
      <w:r>
        <w:rPr>
          <w:b/>
        </w:rPr>
        <w:t xml:space="preserve">Tulos</w:t>
      </w:r>
    </w:p>
    <w:p>
      <w:r>
        <w:t xml:space="preserve">Lause 1: HenkilöX kutsui asianajajansa HenkilöY:n puolustamaan häntä oikeudessa. _ ei tuntenut lakia kovin hyvin.</w:t>
        <w:br/>
        <w:t xml:space="preserve"> Lause 2: HenkilöX kutsui asianajajansa, HenkilöY:n, puolustamaan häntä oikeudessa</w:t>
        <w:t xml:space="preserve"> _ tunsi lain hyvin.</w:t>
      </w:r>
    </w:p>
    <w:p>
      <w:r>
        <w:rPr>
          <w:b/>
        </w:rPr>
        <w:t xml:space="preserve">Tulos</w:t>
      </w:r>
    </w:p>
    <w:p>
      <w:r>
        <w:t xml:space="preserve">Lause 1: HenkilöX päätti hakea oikeustieteelliseen, mutta henkilöY haki sen sijaan taidekouluun, koska _ halusi asianajajaksi.</w:t>
        <w:br/>
        <w:t xml:space="preserve"> Lause 2: HenkilöX päätti hakea oikeustieteelliseen, mutta henkilöY haki sen sijaan taidekouluun, koska _ ei halunnut asianajajaksi.</w:t>
      </w:r>
    </w:p>
    <w:p>
      <w:r>
        <w:rPr>
          <w:b/>
        </w:rPr>
        <w:t xml:space="preserve">Tulos</w:t>
      </w:r>
    </w:p>
    <w:p>
      <w:r>
        <w:t xml:space="preserve">Lause 1: HenkilöX:n oli palkattava asianajaja HenkilöY:lle, koska _ ei halunnut tämän jäävän vankilaan.</w:t>
        <w:br/>
        <w:t xml:space="preserve"> Lause 2: HenkilöX joutui palkkaamaan asianajajan HenkilöY:lle, koska _ ei halunnut hänen jäävän vankilaan.</w:t>
      </w:r>
    </w:p>
    <w:p>
      <w:r>
        <w:rPr>
          <w:b/>
        </w:rPr>
        <w:t xml:space="preserve">Tulos</w:t>
      </w:r>
    </w:p>
    <w:p>
      <w:r>
        <w:t xml:space="preserve">Lause 1: HenkilöX palkkasi asianajajan haastamaan HenkilöY:n oikeuteen, koska _ liukastui ja kaatui hänen kotonaan.</w:t>
        <w:br/>
        <w:t xml:space="preserve"> Lause 2: HenkilöX palkkasi asianajajan puolustautumaan HenkilöY:tä vastaan, koska _ liukastui ja kaatui hänen talossaan</w:t>
      </w:r>
    </w:p>
    <w:p>
      <w:r>
        <w:rPr>
          <w:b/>
        </w:rPr>
        <w:t xml:space="preserve">Tulos</w:t>
      </w:r>
    </w:p>
    <w:p>
      <w:r>
        <w:t xml:space="preserve">Lause 1: HenkilöX on asianajaja, henkilöY ei ole, joten _ voi antaa oikeudellisia neuvoja.</w:t>
        <w:br/>
        <w:t xml:space="preserve"> Lause 2: HenkilöX on asianajaja, HenkilöY ei ole, joten _ ei voi antaa oikeudellista neuvontaa</w:t>
      </w:r>
    </w:p>
    <w:p>
      <w:r>
        <w:rPr>
          <w:b/>
        </w:rPr>
        <w:t xml:space="preserve">Tulos</w:t>
      </w:r>
    </w:p>
    <w:p>
      <w:r>
        <w:t xml:space="preserve">Lause 1: HenkilöX on palkannut henkilöY:n asianajajaksi, joten _ on oltava ammattitaitoinen.</w:t>
        <w:br/>
        <w:t xml:space="preserve"> Lause 2: HenkilöX on palkannut henkilöY:n asianajajaksi, joten _:n on oltava vaikeuksissa</w:t>
      </w:r>
    </w:p>
    <w:p>
      <w:r>
        <w:rPr>
          <w:b/>
        </w:rPr>
        <w:t xml:space="preserve">Tulos</w:t>
      </w:r>
    </w:p>
    <w:p>
      <w:r>
        <w:t xml:space="preserve">Lause 1: HenkilöX tarvitsi rikosasianajajaa ja palkkasi lopulta henkilöY:n, koska häntä vastaan oli nostettu rikossyyte.</w:t>
        <w:br/>
        <w:t xml:space="preserve"> Lause 2: HenkilöX tarvitsi rikosasianajajaa ja palkkasi lopulta HenkilöY:n, koska _ avusti rikossyytteessä.</w:t>
      </w:r>
    </w:p>
    <w:p>
      <w:r>
        <w:rPr>
          <w:b/>
        </w:rPr>
        <w:t xml:space="preserve">Tulos</w:t>
      </w:r>
    </w:p>
    <w:p>
      <w:r>
        <w:t xml:space="preserve">Lause 1: HenkilöX opiskeli ahkerasti asianajajatutkintoa varten, mutta henkilöY ei. _:stä tuli asianajaja eikä rikollinen.</w:t>
        <w:br/>
        <w:t xml:space="preserve"> Lause 2: HenkilöX opiskeli ahkerasti asianajajatutkintoa varten, mutta HenkilY ei. _ tuli rikollinen, ei asianajaja.</w:t>
      </w:r>
    </w:p>
    <w:p>
      <w:r>
        <w:rPr>
          <w:b/>
        </w:rPr>
        <w:t xml:space="preserve">Tulos</w:t>
      </w:r>
    </w:p>
    <w:p>
      <w:r>
        <w:t xml:space="preserve">Lause 1: HenkilöX haluaa asianajajaksi, vaikka henkilöY pitää sitä mahdottomana, joten _ päättää todistaa kaikkien olevan väärässä.</w:t>
        <w:br/>
        <w:t xml:space="preserve"> Lause 2: HenkilöX haluaa asianajajaksi, vaikka HenkilöY pitää sitä mahdottomana, ja _ ihmettelee, miksi hänen täytyy todistaa kaikkien olevan väärässä.</w:t>
      </w:r>
    </w:p>
    <w:p>
      <w:r>
        <w:rPr>
          <w:b/>
        </w:rPr>
        <w:t xml:space="preserve">Tulos</w:t>
      </w:r>
    </w:p>
    <w:p>
      <w:r>
        <w:t xml:space="preserve">Lause 1: HenkilöX oli aina vaikeuksissa lain kanssa, mutta henkilöY ei. _ joutui pitämään asianajajan palkattuna.</w:t>
        <w:br/>
        <w:t xml:space="preserve"> Lause 2: HenkilöX oli aina vaikeuksissa lain kanssa, mutta HenkilöY ei. _ ei tarvinnut pitää asianajajaa palkattuna.</w:t>
      </w:r>
    </w:p>
    <w:p>
      <w:r>
        <w:rPr>
          <w:b/>
        </w:rPr>
        <w:t xml:space="preserve">Tulos</w:t>
      </w:r>
    </w:p>
    <w:p>
      <w:r>
        <w:t xml:space="preserve">Lause 1: HenkilöX:ää edustava asianajaja haastoi henkilöY:n oikeuteen sen jälkeen, kun ( _ ) ei maksanut auton korjauksia onnettomuuden jälkeen.</w:t>
        <w:br/>
        <w:t xml:space="preserve"> Lause 2: HenkilöX palkkasi asianajajan haastamaan HenkilöY:n oikeuteen sen jälkeen, kun ( _ ) ei maksanut auton korjauksia onnettomuuden jälkeen.</w:t>
      </w:r>
    </w:p>
    <w:p>
      <w:r>
        <w:rPr>
          <w:b/>
        </w:rPr>
        <w:t xml:space="preserve">Tulos</w:t>
      </w:r>
    </w:p>
    <w:p>
      <w:r>
        <w:t xml:space="preserve">Lause 1: HenkilöX:n asianajaja oli julkinen puolustaja, joka ei vain välittänyt, ja henkilöY:llä on erittäin menestyksekäs palkattu asianajaja, joten on todennäköistä, että _ häviää sovittelussa.</w:t>
        <w:br/>
        <w:t xml:space="preserve"> Lause 2: HenkilöX:n asianajaja oli julkinen puolustaja, joka ei vain välittänyt, ja HenkilöY:llä on erittäin menestynyt palkattu asianajaja, joten on todennäköistä, että _ voittaa sovittelun</w:t>
      </w:r>
    </w:p>
    <w:p>
      <w:r>
        <w:rPr>
          <w:b/>
        </w:rPr>
        <w:t xml:space="preserve">Tulos</w:t>
      </w:r>
    </w:p>
    <w:p>
      <w:r>
        <w:t xml:space="preserve">Lause 1: HenkilöX tarvitsi säännöllisesti asianajajan palveluja, mutta henkilöY ei, koska _ oli ammattirikollinen.</w:t>
        <w:br/>
        <w:t xml:space="preserve"> Lause 2: HenkilöX tarvitsi säännöllisesti asianajajan palveluja, mutta henkilöY ei, koska _ oli lainkuuliainen kansalainen.</w:t>
      </w:r>
    </w:p>
    <w:p>
      <w:r>
        <w:rPr>
          <w:b/>
        </w:rPr>
        <w:t xml:space="preserve">Tulos</w:t>
      </w:r>
    </w:p>
    <w:p>
      <w:r>
        <w:t xml:space="preserve">Lause 1: Tapausten käsittely sopi paremmin henkilöX:lle kuin henkilöY:lle, koska _ oli tasapäinen asianajaja.</w:t>
        <w:br/>
        <w:t xml:space="preserve"> Lause 2: Tapausten käsittely sopi paremmin henkilöX:lle eikä henkilöY:lle, koska _ oli kuumapäinen asianajaja</w:t>
      </w:r>
    </w:p>
    <w:p>
      <w:r>
        <w:rPr>
          <w:b/>
        </w:rPr>
        <w:t xml:space="preserve">Esimerkki 0.5289</w:t>
      </w:r>
    </w:p>
    <w:p>
      <w:r>
        <w:t xml:space="preserve">Asiayhteyssana: neulominen.</w:t>
      </w:r>
    </w:p>
    <w:p>
      <w:r>
        <w:rPr>
          <w:b/>
        </w:rPr>
        <w:t xml:space="preserve">Tulos</w:t>
      </w:r>
    </w:p>
    <w:p>
      <w:r>
        <w:t xml:space="preserve">Lause 1: HenkilöX:n teki mieli neuloa ja henkilöY halusi virkata, joten _ otti puikot esiin.</w:t>
        <w:br/>
        <w:t xml:space="preserve"> Lause 2: HenkilöX:n teki mieli neuloa ja henkilöY halusi virkata, joten _ otti koukun esiin</w:t>
      </w:r>
    </w:p>
    <w:p>
      <w:r>
        <w:rPr>
          <w:b/>
        </w:rPr>
        <w:t xml:space="preserve">Tulos</w:t>
      </w:r>
    </w:p>
    <w:p>
      <w:r>
        <w:t xml:space="preserve">Lause 1: HenkilöX oli parempi neulomaan kuin henkilöY, koska _:n kädet työskentelivät paljon nopeammin.</w:t>
        <w:br/>
        <w:t xml:space="preserve"> Lause 2: HenkilöX neuloi paremmin kuin henkilöY, koska _:n kädet työskentelivät paljon hitaammin</w:t>
      </w:r>
    </w:p>
    <w:p>
      <w:r>
        <w:rPr>
          <w:b/>
        </w:rPr>
        <w:t xml:space="preserve">Tulos</w:t>
      </w:r>
    </w:p>
    <w:p>
      <w:r>
        <w:t xml:space="preserve">Lause 1: HenkilöX osallistui neulontakurssille, HenkilöY naureskeli tälle. Tämä sai _ tuntemaan olonsa huonoksi.</w:t>
        <w:br/>
        <w:t xml:space="preserve"> Lause 2: HenkilöX kävi neulontatunnilla, HenkilöY kikatti tälle. Tämä sai _ nauramaan enemmän.</w:t>
      </w:r>
    </w:p>
    <w:p>
      <w:r>
        <w:rPr>
          <w:b/>
        </w:rPr>
        <w:t xml:space="preserve">Tulos</w:t>
      </w:r>
    </w:p>
    <w:p>
      <w:r>
        <w:t xml:space="preserve">Lause 1: Kun he neuloivat villapaitoja, henkilöX neuloi huonosti, kun taas henkilöY oli taitava, joten _:n villapaidasta tuli huolimaton.</w:t>
        <w:br/>
        <w:t xml:space="preserve"> Lause 2: Kun he neuloivat villapaitoja, henkilöX teki huonosti, kun taas henkilöY oli taitava, joten _:n villapaidasta tuli kaunis.</w:t>
      </w:r>
    </w:p>
    <w:p>
      <w:r>
        <w:rPr>
          <w:b/>
        </w:rPr>
        <w:t xml:space="preserve">Esimerkki 0,5290</w:t>
      </w:r>
    </w:p>
    <w:p>
      <w:r>
        <w:t xml:space="preserve">Asiayhteyssana: johdonmukainen.</w:t>
      </w:r>
    </w:p>
    <w:p>
      <w:r>
        <w:rPr>
          <w:b/>
        </w:rPr>
        <w:t xml:space="preserve">Tulos</w:t>
      </w:r>
    </w:p>
    <w:p>
      <w:r>
        <w:t xml:space="preserve">Lause 1: HenkilöX opiskelee johdonmukaisemmin joka päivä koulun jälkeen kuin HenkilöY, joten _ saa hyviä arvosanoja.</w:t>
        <w:br/>
        <w:t xml:space="preserve"> Lause 2: HenkilöX opiskelee johdonmukaisemmin joka päivä koulun jälkeen kuin HenkilöY, joten _ saa huonoja arvosanoja</w:t>
      </w:r>
    </w:p>
    <w:p>
      <w:r>
        <w:rPr>
          <w:b/>
        </w:rPr>
        <w:t xml:space="preserve">Tulos</w:t>
      </w:r>
    </w:p>
    <w:p>
      <w:r>
        <w:t xml:space="preserve">Lause 1: HenkilöX oli aina johdonmukainen henkilöY:n kohtelussa, joten _ sai paljon luottamusta.</w:t>
        <w:br/>
        <w:t xml:space="preserve"> Lause 2: HenkilöX oli aina johdonmukainen kohdellessaan HenkilöY:tä, joten _ antoi paljon luottamusta.</w:t>
      </w:r>
    </w:p>
    <w:p>
      <w:r>
        <w:rPr>
          <w:b/>
        </w:rPr>
        <w:t xml:space="preserve">Tulos</w:t>
      </w:r>
    </w:p>
    <w:p>
      <w:r>
        <w:t xml:space="preserve">Lause 1: Rahan säästäminen oli helppoa henkilöX:lle, mutta ei henkilöY:lle, koska hänellä oli johdonmukaiset kulutustottumukset.</w:t>
        <w:br/>
        <w:t xml:space="preserve"> Lause 2: Rahan säästäminen oli helppoa henkilöX:lle mutta ei henkilöY:lle, koska _:llä ei ollut johdonmukaisia kulutustottumuksia</w:t>
      </w:r>
    </w:p>
    <w:p>
      <w:r>
        <w:rPr>
          <w:b/>
        </w:rPr>
        <w:t xml:space="preserve">Tulos</w:t>
      </w:r>
    </w:p>
    <w:p>
      <w:r>
        <w:t xml:space="preserve">Lause 1: Koska henkilöX oli johdonmukainen työssään, mutta henkilöY ei ollut, hänen pomonsa kehui häntä aina johdonmukaisuudestaan.</w:t>
        <w:br/>
        <w:t xml:space="preserve"> Lause 2: Koska henkilöX oli johdonmukainen työssään, mutta henkilöY ei ollut, hänen pomonsa ei koskaan kehunut _:tä johdonmukaisuudestaan</w:t>
      </w:r>
    </w:p>
    <w:p>
      <w:r>
        <w:rPr>
          <w:b/>
        </w:rPr>
        <w:t xml:space="preserve">Esimerkki 0,5291</w:t>
      </w:r>
    </w:p>
    <w:p>
      <w:r>
        <w:t xml:space="preserve">Kontekstin sana: Korut.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vaimolleen uuden korun, koska _ ei tiennyt, mistä naiset pitävät.</w:t>
        <w:br/>
        <w:t xml:space="preserve"> Lause 2: HenkilöX pyysi HenkilöY:tä auttamaan häntä valitsemaan vaimolleen uuden korun, mutta _ ei tiennyt, mistä naiset pitävät.</w:t>
      </w:r>
    </w:p>
    <w:p>
      <w:r>
        <w:rPr>
          <w:b/>
        </w:rPr>
        <w:t xml:space="preserve">Tulos</w:t>
      </w:r>
    </w:p>
    <w:p>
      <w:r>
        <w:t xml:space="preserve">Lause 1: HenkilöX ryösti henkilöY:ltä tämän korut, koska _:llä ei alun perin ollut paljon maallista omaisuutta.</w:t>
        <w:br/>
        <w:t xml:space="preserve"> Lause 2: HenkilöX ryösti henkilöY:ltä tämän korut, koska _:llä oli alun perin paljon maallista omaisuutta</w:t>
      </w:r>
    </w:p>
    <w:p>
      <w:r>
        <w:rPr>
          <w:b/>
        </w:rPr>
        <w:t xml:space="preserve">Tulos</w:t>
      </w:r>
    </w:p>
    <w:p>
      <w:r>
        <w:t xml:space="preserve">Lause 1: HenkilöX halusi tehdä vaikutuksen henkilöY:hen, joten _ meni koruliikkeeseen ja osti kalliin sormuksen.</w:t>
        <w:br/>
        <w:t xml:space="preserve"> Lause 2: HenkilöX halusi olla HenkilöY:n hemmottelema, joten _ meni koruliikkeeseen ja osti kalliin sormuksen.</w:t>
      </w:r>
    </w:p>
    <w:p>
      <w:r>
        <w:rPr>
          <w:b/>
        </w:rPr>
        <w:t xml:space="preserve">Esimerkki 0,5292</w:t>
      </w:r>
    </w:p>
    <w:p>
      <w:r>
        <w:t xml:space="preserve">Asiayhteyssana: katkera.</w:t>
      </w:r>
    </w:p>
    <w:p>
      <w:r>
        <w:rPr>
          <w:b/>
        </w:rPr>
        <w:t xml:space="preserve">Tulos</w:t>
      </w:r>
    </w:p>
    <w:p>
      <w:r>
        <w:t xml:space="preserve">Lause 1: HenkilöX oli katkera kohtelusta, jota hän sai henkilöY:ltä, koska _ ei ollut tehnyt mitään ansaitakseen tällaisen kohtelun.</w:t>
        <w:br/>
        <w:t xml:space="preserve"> Lause 2: HenkilöX tunsi katkeruutta kohtelusta, jota hän sai henkilöY:ltä, koska _ ei ollut tehnyt mitään ansaitakseen asenteen.</w:t>
      </w:r>
    </w:p>
    <w:p>
      <w:r>
        <w:rPr>
          <w:b/>
        </w:rPr>
        <w:t xml:space="preserve">Tulos</w:t>
      </w:r>
    </w:p>
    <w:p>
      <w:r>
        <w:t xml:space="preserve">Lause 1: HenkilöX joi katkeraa kahvia iloisesti, mutta henkilöY ei, koska _ ei nukkunut edellisenä yönä.</w:t>
        <w:br/>
        <w:t xml:space="preserve"> Lause 2: HenkilöX joi katkeraa kahvia iloisesti, mutta ei HenkilöY, koska _ nukkui edellisenä yönä runsaasti.</w:t>
      </w:r>
    </w:p>
    <w:p>
      <w:r>
        <w:rPr>
          <w:b/>
        </w:rPr>
        <w:t xml:space="preserve">Esimerkki 0.5293</w:t>
      </w:r>
    </w:p>
    <w:p>
      <w:r>
        <w:t xml:space="preserve">Kontekstin sana: Glockenspiel.</w:t>
      </w:r>
    </w:p>
    <w:p>
      <w:r>
        <w:rPr>
          <w:b/>
        </w:rPr>
        <w:t xml:space="preserve">Tulos</w:t>
      </w:r>
    </w:p>
    <w:p>
      <w:r>
        <w:t xml:space="preserve">Lause 1: HenkilöX osaa soittaa glockenspieliä, mutta henkilöY ei pidä musiikista lainkaan, joten _ on luovempi.</w:t>
        <w:br/>
        <w:t xml:space="preserve"> Lause 2: HenkilöX osaa soittaa glockenspieliä, mutta HenkilöY ei pidä lainkaan musiikista, joten _ on vakavampi</w:t>
      </w:r>
    </w:p>
    <w:p>
      <w:r>
        <w:rPr>
          <w:b/>
        </w:rPr>
        <w:t xml:space="preserve">Esimerkki 0.5294</w:t>
      </w:r>
    </w:p>
    <w:p>
      <w:r>
        <w:t xml:space="preserve">Asiayhteyssana: keikka.</w:t>
      </w:r>
    </w:p>
    <w:p>
      <w:r>
        <w:rPr>
          <w:b/>
        </w:rPr>
        <w:t xml:space="preserve">Tulos</w:t>
      </w:r>
    </w:p>
    <w:p>
      <w:r>
        <w:t xml:space="preserve">Lause 1: Kun henkilöX lähti baarin keikalle ilman henkilöY:tä, _ tunsi siitä hieman syyllisyyttä.</w:t>
        <w:br/>
        <w:t xml:space="preserve"> Lause 2: Kun HenkilöX meni baarin keikalle ilman HenkilöY:tä, _ tunsi olonsa hieman järkyttyneeksi siitä</w:t>
      </w:r>
    </w:p>
    <w:p>
      <w:r>
        <w:rPr>
          <w:b/>
        </w:rPr>
        <w:t xml:space="preserve">Esimerkki 0,5295</w:t>
      </w:r>
    </w:p>
    <w:p>
      <w:r>
        <w:t xml:space="preserve">Asiayhteyssana: jäljitelty.</w:t>
      </w:r>
    </w:p>
    <w:p>
      <w:r>
        <w:rPr>
          <w:b/>
        </w:rPr>
        <w:t xml:space="preserve">Tulos</w:t>
      </w:r>
    </w:p>
    <w:p>
      <w:r>
        <w:t xml:space="preserve">Lause 1: HenkilöX matkii kaikkea, mitä HenkilöY tekee töissä, koska _ oli hänelle kuin ihailija.</w:t>
        <w:br/>
        <w:t xml:space="preserve"> Lause 2: HenkilöX matkii kaikkea, mitä HenkilöY teki töissä, koska _ oli hänelle kuin roolimalli.</w:t>
      </w:r>
    </w:p>
    <w:p>
      <w:r>
        <w:rPr>
          <w:b/>
        </w:rPr>
        <w:t xml:space="preserve">Esimerkki 0.5296</w:t>
      </w:r>
    </w:p>
    <w:p>
      <w:r>
        <w:t xml:space="preserve">Asiayhteyssana: hautajaiset.</w:t>
      </w:r>
    </w:p>
    <w:p>
      <w:r>
        <w:rPr>
          <w:b/>
        </w:rPr>
        <w:t xml:space="preserve">Tulos</w:t>
      </w:r>
    </w:p>
    <w:p>
      <w:r>
        <w:t xml:space="preserve">Lause 1: Hautajaisissa käyminen ei ollut pelottavaa henkilöX:lle, mutta henkilöY:lle oli, koska _ moni perheenjäsenensä oli kuollut.</w:t>
        <w:br/>
        <w:t xml:space="preserve"> Lause 2: Hautajaisissa oleminen ei ollut pelottavaa henkilöX:lle, mutta henkilöY:lle oli, koska _ ei ollut kuollut monta perheenjäsentä</w:t>
      </w:r>
    </w:p>
    <w:p>
      <w:r>
        <w:rPr>
          <w:b/>
        </w:rPr>
        <w:t xml:space="preserve">Tulos</w:t>
      </w:r>
    </w:p>
    <w:p>
      <w:r>
        <w:t xml:space="preserve">Lause 1: HenkilöX:lle oli hyvin vaikeaa suunnitella hautajaisia, mutta henkilöY:lle ei, koska _ oli menettänyt äitinsä.</w:t>
        <w:br/>
        <w:t xml:space="preserve"> Lause 2: HenkilöX:n mutta ei HenkilöY:n oli hyvin vaikeaa suunnitella hautajaisia, koska _ perheessä ei ollut kuolemantapauksia</w:t>
      </w:r>
    </w:p>
    <w:p>
      <w:r>
        <w:rPr>
          <w:b/>
        </w:rPr>
        <w:t xml:space="preserve">Tulos</w:t>
      </w:r>
    </w:p>
    <w:p>
      <w:r>
        <w:t xml:space="preserve">Lause 1: HenkilöX:n hautajaisiin osallistui enemmän ihmisiä kuin henkilöY:n, koska _ oli mukava ihminen.</w:t>
        <w:br/>
        <w:t xml:space="preserve"> Lause 2: HenkilöX:n hautajaisiin osallistui enemmän ihmisiä kuin henkilöY:n, koska _ oli ilkeä ihminen</w:t>
      </w:r>
    </w:p>
    <w:p>
      <w:r>
        <w:rPr>
          <w:b/>
        </w:rPr>
        <w:t xml:space="preserve">Tulos</w:t>
      </w:r>
    </w:p>
    <w:p>
      <w:r>
        <w:t xml:space="preserve">Lause 1: HenkilöX ja HenkilY lähtivät juuri äitinsä hautajaisista. _ vaikutti enemmän, koska he olivat läheisiä.</w:t>
        <w:br/>
        <w:t xml:space="preserve"> Lause 2: HenkilöX ja HenkilY lähtivät juuri äitinsä hautajaisista</w:t>
        <w:t xml:space="preserve"> _ ei vaikuttanut yhtä paljon, koska he eivät olleet läheisiä.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kyydin hautajaisiin, koska _:n auto ei toiminut.</w:t>
        <w:br/>
        <w:t xml:space="preserve"> Lause 2: HenkilöX:n oli pyydettävä henkilöY:ltä kyytiä hautajaisiin, mutta _:n auto ei toiminut.</w:t>
      </w:r>
    </w:p>
    <w:p>
      <w:r>
        <w:rPr>
          <w:b/>
        </w:rPr>
        <w:t xml:space="preserve">Tulos</w:t>
      </w:r>
    </w:p>
    <w:p>
      <w:r>
        <w:t xml:space="preserve">Lause 1: HenkilöX puhui hautajaisissa, mutta henkilöY ei puhunut, koska _ oli hyvin läheinen vainajan kanssa.</w:t>
        <w:br/>
        <w:t xml:space="preserve"> Lause 2: HenkilöX puhui hautajaisissa, mutta henkilöY ei puhunut, koska _ ei ollut kovin läheinen vainajan kanssa</w:t>
      </w:r>
    </w:p>
    <w:p>
      <w:r>
        <w:rPr>
          <w:b/>
        </w:rPr>
        <w:t xml:space="preserve">Tulos</w:t>
      </w:r>
    </w:p>
    <w:p>
      <w:r>
        <w:t xml:space="preserve">Lause 1: HenkilöX oli järkyttynyt siitä, ettei voinut osallistua hautajaisiin, joten HenkilöY tarjoutui katsomaan niitä hänen puolestaan; _ oli kiitollinen.</w:t>
        <w:br/>
        <w:t xml:space="preserve"> Lause 2: HenkilöX oli järkyttynyt, ettei voinut osallistua hautajaisiin, joten HenkilöY tarjoutui striimaamaan niitä hänen puolestaan; _ oli avulias.</w:t>
      </w:r>
    </w:p>
    <w:p>
      <w:r>
        <w:rPr>
          <w:b/>
        </w:rPr>
        <w:t xml:space="preserve">Tulos</w:t>
      </w:r>
    </w:p>
    <w:p>
      <w:r>
        <w:t xml:space="preserve">Lause 1: HenkilöX:n suunnitelmiin kuuluu hautajaiset, mutta henkilöY on menossa pallopeliin. _ on surullinen.</w:t>
        <w:br/>
        <w:t xml:space="preserve"> Lause 2: HenkilöX:n päivän suunnitelmiin kuuluu hautajaiset, mutta HenkilöY on menossa pallopeliin</w:t>
        <w:t xml:space="preserve"> _ on innoissaan.</w:t>
      </w:r>
    </w:p>
    <w:p>
      <w:r>
        <w:rPr>
          <w:b/>
        </w:rPr>
        <w:t xml:space="preserve">Tulos</w:t>
      </w:r>
    </w:p>
    <w:p>
      <w:r>
        <w:t xml:space="preserve">Lause 1: HenkilöX:n hautajaisiin osallistui henkilöY, koska sukulaiset rakastivat häntä.</w:t>
        <w:br/>
        <w:t xml:space="preserve"> Lause 2: HenkilöX:n hautajaisiin osallistui henkilöY, mutta _ ei ollut varsinainen sukulainen</w:t>
      </w:r>
    </w:p>
    <w:p>
      <w:r>
        <w:rPr>
          <w:b/>
        </w:rPr>
        <w:t xml:space="preserve">Esimerkki 0,5297</w:t>
      </w:r>
    </w:p>
    <w:p>
      <w:r>
        <w:t xml:space="preserve">Asiayhteyssana: rotu.</w:t>
      </w:r>
    </w:p>
    <w:p>
      <w:r>
        <w:rPr>
          <w:b/>
        </w:rPr>
        <w:t xml:space="preserve">Tulos</w:t>
      </w:r>
    </w:p>
    <w:p>
      <w:r>
        <w:t xml:space="preserve">Lause 1: HenkilöX halusi antaa henkilölleY syyn lopettaa kilpailu hänen kanssaan, koska _ oli niin rohkaistunut.</w:t>
        <w:br/>
        <w:t xml:space="preserve"> Lause 2: Henkilö X halusi antaa Henkilölle Y:lle syyn lopettaa kilpailu hänen kanssaan, koska _ oli niin lannistunut.</w:t>
      </w:r>
    </w:p>
    <w:p>
      <w:r>
        <w:rPr>
          <w:b/>
        </w:rPr>
        <w:t xml:space="preserve">Esimerkki 0.5298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Lause 1: Erittäin siisti henkilöX joutui pesemään henkilöY:n erittäin likaiset vaatteet, koska _ oli aikuinen.</w:t>
        <w:br/>
        <w:t xml:space="preserve"> Lause 2: Erittäin puhdas henkilöX joutui pesemään henkilöY:n erittäin likaiset vaatteet, koska _ oli vauva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lainata vaatteita, koska _ piti hänen muotitajustaan.</w:t>
        <w:br/>
        <w:t xml:space="preserve"> Lause 2: HenkilöX kysyi HenkilöY:ltä, voisiko hän lainata vaatteita, koska _:llä oli hyvä muotitaju</w:t>
      </w:r>
    </w:p>
    <w:p>
      <w:r>
        <w:rPr>
          <w:b/>
        </w:rPr>
        <w:t xml:space="preserve">Tulos</w:t>
      </w:r>
    </w:p>
    <w:p>
      <w:r>
        <w:t xml:space="preserve">Lause 1: Henkilö X ei saa myrkkysumakkia pois Henkilö Y:n vaatteista, joten _ päättää kokeilla uutta saippuaa.</w:t>
        <w:br/>
        <w:t xml:space="preserve"> Lause 2: Henkilö X ei saa myrkkysumakkia pois Henkilö Y:n vaatteista, joten _ päättää käyttää niitä kuitenkin</w:t>
      </w:r>
    </w:p>
    <w:p>
      <w:r>
        <w:rPr>
          <w:b/>
        </w:rPr>
        <w:t xml:space="preserve">Tulos</w:t>
      </w:r>
    </w:p>
    <w:p>
      <w:r>
        <w:t xml:space="preserve">Lause 1: HenkilöX:n ei tarvinnut ostaa vaatteita hiihtoretkeä varten, mutta henkilöY:n piti, koska _ asui kylmässä ympäristössä.</w:t>
        <w:br/>
        <w:t xml:space="preserve"> Lause 2: HenkilöX:n ei tarvinnut ostaa vaatteita hiihtoreissua varten, mutta henkilöY:n piti, koska _ asui lämpimässä ympäristössä</w:t>
      </w:r>
    </w:p>
    <w:p>
      <w:r>
        <w:rPr>
          <w:b/>
        </w:rPr>
        <w:t xml:space="preserve">Tulos</w:t>
      </w:r>
    </w:p>
    <w:p>
      <w:r>
        <w:t xml:space="preserve">Lause 1: HenkilöX antoi henkilöY:lle kaikki ylimääräiset vaatteensa, koska _ yritti siivota vaatekaappia ennen muuttoa.</w:t>
        <w:br/>
        <w:t xml:space="preserve"> Lause 2: HenkilöX antoi henkilöY:lle kaikki ylimääräiset vaatteensa, koska _ yritti täyttää vaatekaapin muuton jälkeen</w:t>
      </w:r>
    </w:p>
    <w:p>
      <w:r>
        <w:rPr>
          <w:b/>
        </w:rPr>
        <w:t xml:space="preserve">Tulos</w:t>
      </w:r>
    </w:p>
    <w:p>
      <w:r>
        <w:t xml:space="preserve">Lause 1: HenkilöX:llä oli suuremmat vaatteet kuin henkilöY:llä, koska hän painoi enemmän ja hänellä oli suurempi vyötärö.</w:t>
        <w:br/>
        <w:t xml:space="preserve"> Lause 2: HenkilöX:llä oli pienemmät vaatteet kuin henkilöY:llä, koska _ painoi enemmän ja hänellä oli suurempi vyötärö</w:t>
      </w:r>
    </w:p>
    <w:p>
      <w:r>
        <w:rPr>
          <w:b/>
        </w:rPr>
        <w:t xml:space="preserve">Tulos</w:t>
      </w:r>
    </w:p>
    <w:p>
      <w:r>
        <w:t xml:space="preserve">Lause 1: HenkilöX joutui hankkimaan vaatteita säästöliikkeestä, mutta henkilöY ei, koska _ oli köyhä.</w:t>
        <w:br/>
        <w:t xml:space="preserve"> Lause 2: Henkilö X:n oli hankittava vaatteita säästöliikkeestä, mutta ei Henkilön Y:n, koska _ oli varakas</w:t>
      </w:r>
    </w:p>
    <w:p>
      <w:r>
        <w:rPr>
          <w:b/>
        </w:rPr>
        <w:t xml:space="preserve">Tulos</w:t>
      </w:r>
    </w:p>
    <w:p>
      <w:r>
        <w:t xml:space="preserve">Lause 1: HenkilöX merkitsi kaikki HenkilöY:n vaatteet päiväkotiin, koska _:n opettaja piti sitä vastuullisena.</w:t>
        <w:br/>
        <w:t xml:space="preserve"> Lause 2: HenkilöX merkitsi kaikki HenkilöY:n vaatteet päivähoitoon, koska _ 'n opettaja ajatteli, että hän oli unohduksissaan</w:t>
      </w:r>
    </w:p>
    <w:p>
      <w:r>
        <w:rPr>
          <w:b/>
        </w:rPr>
        <w:t xml:space="preserve">Tulos</w:t>
      </w:r>
    </w:p>
    <w:p>
      <w:r>
        <w:t xml:space="preserve">Lause 1: HenkilöX tykkäsi käydä vaateostoksilla, mutta henkilöY ei, joten _ lähti ostoskeskukseen päiväksi.</w:t>
        <w:br/>
        <w:t xml:space="preserve"> Lause 2: HenkilöX halusi käydä vaateostoksilla, mutta HenkilöY ei, joten _ lähti päiväksi puistoon.</w:t>
      </w:r>
    </w:p>
    <w:p>
      <w:r>
        <w:rPr>
          <w:b/>
        </w:rPr>
        <w:t xml:space="preserve">Tulos</w:t>
      </w:r>
    </w:p>
    <w:p>
      <w:r>
        <w:t xml:space="preserve">Lause 1: HenkilöX käyttää mielellään tiukkoja vaatteita, mutta henkilöY käyttää mielellään pussimaisia vaatteita. _ osti sukkahousut.</w:t>
        <w:br/>
        <w:t xml:space="preserve"> Lause 2: HenkilöX pitää mielellään tiukkoja vaatteita, mutta HenkilöY pitää pussimaisista vaatteista</w:t>
        <w:t xml:space="preserve"> _ osti verkkarit.</w:t>
      </w:r>
    </w:p>
    <w:p>
      <w:r>
        <w:rPr>
          <w:b/>
        </w:rPr>
        <w:t xml:space="preserve">Tulos</w:t>
      </w:r>
    </w:p>
    <w:p>
      <w:r>
        <w:t xml:space="preserve">Lause 1: HenkilöX tarvitsi henkilöY:n ostamaan hänelle uudet vaatteet, koska _ oli kasvanut vanhoista vaatteistaan ulos.</w:t>
        <w:br/>
        <w:t xml:space="preserve"> Lause 2: HenkilöX tarvitsi HenkilöY:n ostamaan heille uusia vaatteita, koska _ oli saanut suuren palkankorotuksen</w:t>
      </w:r>
    </w:p>
    <w:p>
      <w:r>
        <w:rPr>
          <w:b/>
        </w:rPr>
        <w:t xml:space="preserve">Tulos</w:t>
      </w:r>
    </w:p>
    <w:p>
      <w:r>
        <w:t xml:space="preserve">Lause 1: HenkilöX tarvitsi uusia vaatteita, joten henkilöY antoi hänelle rahaa ostoksia varten; _ sai ostoskeskuksessa hyviä tarjouksia.</w:t>
        <w:br/>
        <w:t xml:space="preserve"> Lause 2: HenkilöX tarvitsi uusia vaatteita, joten HenkilöY vei hänet ostoksille; _ löysi ostoskeskuksesta hyviä tarjouksia.</w:t>
      </w:r>
    </w:p>
    <w:p>
      <w:r>
        <w:rPr>
          <w:b/>
        </w:rPr>
        <w:t xml:space="preserve">Tulos</w:t>
      </w:r>
    </w:p>
    <w:p>
      <w:r>
        <w:t xml:space="preserve">Lause 1: HenkilöX:llä oli vain vähän vaatteita verrattuna henkilöY:hen, koska _ hänellä ei ollut työtä eikä rahaa.</w:t>
        <w:br/>
        <w:t xml:space="preserve"> Lause 2: HenkilöX:llä oli paljon vaatteita verrattuna HenkilöY:hen, koska _ ei ollut työtä eikä rahaa</w:t>
      </w:r>
    </w:p>
    <w:p>
      <w:r>
        <w:rPr>
          <w:b/>
        </w:rPr>
        <w:t xml:space="preserve">Tulos</w:t>
      </w:r>
    </w:p>
    <w:p>
      <w:r>
        <w:t xml:space="preserve">Lause 1: HenkilöX pukeutuu mieluiten tiukasti istuviin vaatteisiin, joiden alta näkyy paljon ihoa, kun taas HenkilöY käyttää väljiä, huonosti rajaavia, järkeviä vaatteita, koska _ on vapaamielinen nainen.</w:t>
        <w:br/>
        <w:t xml:space="preserve"> Lause 2: HenkilöX pukeutuu mieluummin tiukasti istuviin vaatteisiin, joiden alta näkyy paljon ihoa, kun taas HenkilöY käyttää väljiä, huonosti rajaavia vaatteita, jotka ovat järkeviä, koska _ on siveä nainen</w:t>
      </w:r>
    </w:p>
    <w:p>
      <w:r>
        <w:rPr>
          <w:b/>
        </w:rPr>
        <w:t xml:space="preserve">Tulos</w:t>
      </w:r>
    </w:p>
    <w:p>
      <w:r>
        <w:t xml:space="preserve">Lause 1: HenkilöX varasti uudet vaatteet henkilöY:ltä, koska _ puhtaat vaatteet olivat loppuneet.</w:t>
        <w:br/>
        <w:t xml:space="preserve"> Lause 2: HenkilöX varasti uudet vaatteet HenkilöY:ltä, koska _:llä oli liikaa puhtaita vaatteita.</w:t>
      </w:r>
    </w:p>
    <w:p>
      <w:r>
        <w:rPr>
          <w:b/>
        </w:rPr>
        <w:t xml:space="preserve">Tulos</w:t>
      </w:r>
    </w:p>
    <w:p>
      <w:r>
        <w:t xml:space="preserve">Lause 1: HenkilöX:n mielestä vaatteet näyttivät erittäin hyviltä, mutta henkilöY ei ollut samaa mieltä. _ osti vaatteet.</w:t>
        <w:br/>
        <w:t xml:space="preserve"> Lause 2: HenkilöX:n mielestä vaatteet näyttivät oikein hyviltä, mutta HenkilöY ei ollut samaa mieltä. _ ei ostanut vaatteita.</w:t>
      </w:r>
    </w:p>
    <w:p>
      <w:r>
        <w:rPr>
          <w:b/>
        </w:rPr>
        <w:t xml:space="preserve">Tulos</w:t>
      </w:r>
    </w:p>
    <w:p>
      <w:r>
        <w:t xml:space="preserve">Lause 1: HenkilöX auttoi HenkilöäY valitsemaan vaatteita työhaastatteluun, sillä _:llä oli hieno henkilökohtainen tyyli.</w:t>
        <w:br/>
        <w:t xml:space="preserve"> Lause 2: HenkilöX auttoi henkilöäY valitsemaan vaatteita työhaastatteluun, koska _ oli huono henkilökohtainen tyyli.</w:t>
      </w:r>
    </w:p>
    <w:p>
      <w:r>
        <w:rPr>
          <w:b/>
        </w:rPr>
        <w:t xml:space="preserve">Tulos</w:t>
      </w:r>
    </w:p>
    <w:p>
      <w:r>
        <w:t xml:space="preserve">Lause 1: HenkilöX pukeutui muodolliseen työhaastatteluun asianmukaisesti, kun taas henkilöY pukeutui sopimattomasti, koska _ pukeutui muodolliseen asuun.</w:t>
        <w:br/>
        <w:t xml:space="preserve"> Lause 2: HenkilöX pukeutui muodolliseen työhaastatteluun sopivasti, kun taas HenkilöY pukeutui sopimattomasti, koska _ pukeutui hyvin rentoon asuun.</w:t>
      </w:r>
    </w:p>
    <w:p>
      <w:r>
        <w:rPr>
          <w:b/>
        </w:rPr>
        <w:t xml:space="preserve">Tulos</w:t>
      </w:r>
    </w:p>
    <w:p>
      <w:r>
        <w:t xml:space="preserve">Lause 1: HenkilöX käytti kalliita vaatteita, kun taas henkilöY käytti hyvin edullisia vaatteita, joten _ shoppaili usein kalliissa liikkeissä.</w:t>
        <w:br/>
        <w:t xml:space="preserve"> Lause 2: HenkilöX käytti kalliita vaatteita, kun taas HenkilöY käytti hyvin taloudellisia vaatteita, joten _ shoppaili usein säästöliikkeissä.</w:t>
      </w:r>
    </w:p>
    <w:p>
      <w:r>
        <w:rPr>
          <w:b/>
        </w:rPr>
        <w:t xml:space="preserve">Tulos</w:t>
      </w:r>
    </w:p>
    <w:p>
      <w:r>
        <w:t xml:space="preserve">Lause 1: Koska henkilöX pesi pyykkiä eilen ja henkilöY ei ollut pessyt pyykkiä moneen viikkoon, _:llä oli paljon puhtaita vaatteita.</w:t>
        <w:br/>
        <w:t xml:space="preserve"> Lause 2: Koska henkilöX pesi eilen pyykkiä ja henkilöY ei ollut pessyt useaan viikkoon, _:llä oli paljon likaisia vaatteita</w:t>
      </w:r>
    </w:p>
    <w:p>
      <w:r>
        <w:rPr>
          <w:b/>
        </w:rPr>
        <w:t xml:space="preserve">Tulos</w:t>
      </w:r>
    </w:p>
    <w:p>
      <w:r>
        <w:t xml:space="preserve">Lause 1: Vaatteiden vieminen pesulaan oli henkilöX:lle tärkeämpää kuin henkilöY:lle, koska hänellä oli ammattimainen työ toimistossa.</w:t>
        <w:br/>
        <w:t xml:space="preserve"> Lause 2: Vaatteiden vieminen pesulaan oli henkilöX:lle tärkeämpää kuin henkilöY:lle, koska _:llä ei ollut ammattimaista työtä toimistossa.</w:t>
      </w:r>
    </w:p>
    <w:p>
      <w:r>
        <w:rPr>
          <w:b/>
        </w:rPr>
        <w:t xml:space="preserve">Tulos</w:t>
      </w:r>
    </w:p>
    <w:p>
      <w:r>
        <w:t xml:space="preserve">Lause 1: HenkilöX:n vaatteet haisevat aina, mutta henkilöY:n vaatteet tuoksuvat erittäin hyvältä. _ pesee pyykit kerran kuukaudessa.</w:t>
        <w:br/>
        <w:t xml:space="preserve"> Lause 2: HenkilöX:n vaatteet haisevat aina, mutta henkilöY:n vaatteet tuoksuvat erittäin hyvältä. _ pesee pyykit kerran päivässä.</w:t>
      </w:r>
    </w:p>
    <w:p>
      <w:r>
        <w:rPr>
          <w:b/>
        </w:rPr>
        <w:t xml:space="preserve">Tulos</w:t>
      </w:r>
    </w:p>
    <w:p>
      <w:r>
        <w:t xml:space="preserve">Lause 1: HenkilöX:n vaatteet näyttävät kalliimmilta kuin henkilöY:n, koska _:llä on suurempi palkka, jolla hän voi ostaa vaatteita.</w:t>
        <w:br/>
        <w:t xml:space="preserve"> Lause 2: HenkilöX:n vaatteet näyttävät nuhjuisemmilta kuin HenkilöY:n, koska _:llä on suurempi palkka, jolla hän voi ostaa vaatteita</w:t>
      </w:r>
    </w:p>
    <w:p>
      <w:r>
        <w:rPr>
          <w:b/>
        </w:rPr>
        <w:t xml:space="preserve">Tulos</w:t>
      </w:r>
    </w:p>
    <w:p>
      <w:r>
        <w:t xml:space="preserve">Lause 1: Uusien ja muodikkaiden vaatteiden käyttäminen sopi henkilöX:lle mutta ei henkilöY:lle, koska _ oli liikemies.</w:t>
        <w:br/>
        <w:t xml:space="preserve"> Lause 2: Uudet ja muodikkaat vaatteet sopivat henkilöX:lle, mutta eivät henkilöY:lle, koska _ oli työläinen</w:t>
      </w:r>
    </w:p>
    <w:p>
      <w:r>
        <w:rPr>
          <w:b/>
        </w:rPr>
        <w:t xml:space="preserve">Esimerkki 0.5299</w:t>
      </w:r>
    </w:p>
    <w:p>
      <w:r>
        <w:t xml:space="preserve">Asiayhteyssana: sisältää.</w:t>
      </w:r>
    </w:p>
    <w:p>
      <w:r>
        <w:rPr>
          <w:b/>
        </w:rPr>
        <w:t xml:space="preserve">Tulos</w:t>
      </w:r>
    </w:p>
    <w:p>
      <w:r>
        <w:t xml:space="preserve">Lause 1: HenkilöX ei koskaan ottaisi HenkilöäY mukaan sosiaalisiin tapaamisiinsa, koska _ on taipuvainen olemaan eksklusiivinen henkilö.</w:t>
        <w:br/>
        <w:t xml:space="preserve"> Lause 2: Henkilö X ei koskaan ottaisi henkilöä Y mukaan sosiaalisiin tapaamisiinsa, koska _ on yleensä ärsyttävä henkilö</w:t>
      </w:r>
    </w:p>
    <w:p>
      <w:r>
        <w:rPr>
          <w:b/>
        </w:rPr>
        <w:t xml:space="preserve">Esimerkki 0.5300</w:t>
      </w:r>
    </w:p>
    <w:p>
      <w:r>
        <w:t xml:space="preserve">Asiayhteyssana: lika.</w:t>
      </w:r>
    </w:p>
    <w:p>
      <w:r>
        <w:rPr>
          <w:b/>
        </w:rPr>
        <w:t xml:space="preserve">Tulos</w:t>
      </w:r>
    </w:p>
    <w:p>
      <w:r>
        <w:t xml:space="preserve">Lause 1: HenkilöX:llä oli koira, joka söi likaa, mutta henkilöY:llä oli koira, joka ei syönyt, koska _ hän syötti koiranruokaa, josta puuttui mineraaleja.</w:t>
        <w:br/>
        <w:t xml:space="preserve"> Lause 2: HenkilöX:llä oli koira, joka söi likaa, mutta henkilöY:llä oli koira, joka ei syönyt likaa, koska hän _ syötti koiranruokaa, jossa oli paljon kivennäisaineita.</w:t>
      </w:r>
    </w:p>
    <w:p>
      <w:r>
        <w:rPr>
          <w:b/>
        </w:rPr>
        <w:t xml:space="preserve">Tulos</w:t>
      </w:r>
    </w:p>
    <w:p>
      <w:r>
        <w:t xml:space="preserve">Lause 1: HenkilöX todella vihasi likaa. HenkilöY oli usein likainen, ja tämä teki _ epämukavaksi aina, kun he tapasivat.</w:t>
        <w:br/>
        <w:t xml:space="preserve"> Lause 2: HenkilöX todella vihasi likaa</w:t>
        <w:t xml:space="preserve"> HenkilöY oli yleensä likainen, ja tämä sai _ nauramaan aina, kun he tapasivat.</w:t>
      </w:r>
    </w:p>
    <w:p>
      <w:r>
        <w:rPr>
          <w:b/>
        </w:rPr>
        <w:t xml:space="preserve">Tulos</w:t>
      </w:r>
    </w:p>
    <w:p>
      <w:r>
        <w:t xml:space="preserve">Lause 1: HenkilöX yritti saada likaa HenkilöY:stä, mutta kävi ilmi, että _ ei voinut tehdä mitään tahraamaan hänen nimeään.</w:t>
        <w:br/>
        <w:t xml:space="preserve"> Lause 2: HenkilöX yritti saada likaa HenkilöY:stä, mutta kävi ilmi, että _ ei ollut tehnyt mitään tahraavaa.</w:t>
      </w:r>
    </w:p>
    <w:p>
      <w:r>
        <w:rPr>
          <w:b/>
        </w:rPr>
        <w:t xml:space="preserve">Tulos</w:t>
      </w:r>
    </w:p>
    <w:p>
      <w:r>
        <w:t xml:space="preserve">Lause 1: HenkilöX:n talon edessä on paljon multaa, mutta ei HenkilY:n talon edessä, koska _ rakentaa vajaa.</w:t>
        <w:br/>
        <w:t xml:space="preserve"> Lause 2: HenkilöX:n talon edessä ei ole lainkaan likaa eikä HenkilöY:n talon edessä, koska _ rakentaa vajan</w:t>
      </w:r>
    </w:p>
    <w:p>
      <w:r>
        <w:rPr>
          <w:b/>
        </w:rPr>
        <w:t xml:space="preserve">Esimerkki 0.5301</w:t>
      </w:r>
    </w:p>
    <w:p>
      <w:r>
        <w:t xml:space="preserve">Asiayhteyssana: pistää.</w:t>
      </w:r>
    </w:p>
    <w:p>
      <w:r>
        <w:rPr>
          <w:b/>
        </w:rPr>
        <w:t xml:space="preserve">Tulos</w:t>
      </w:r>
    </w:p>
    <w:p>
      <w:r>
        <w:t xml:space="preserve">Lause 1: Sairaalassa henkilöX pistää henkilöY:lle voimakkaita lääkkeitä, koska _ on koulutettu lääkäri.</w:t>
        <w:br/>
        <w:t xml:space="preserve"> Lause 2: Sairaalassa henkilöX pistää henkilöY:lle voimakkaita lääkkeitä, koska _:llä on kipuja</w:t>
      </w:r>
    </w:p>
    <w:p>
      <w:r>
        <w:rPr>
          <w:b/>
        </w:rPr>
        <w:t xml:space="preserve">Esimerkki 0.5302</w:t>
      </w:r>
    </w:p>
    <w:p>
      <w:r>
        <w:t xml:space="preserve">Kontekstin sana: Kartiot.</w:t>
      </w:r>
    </w:p>
    <w:p>
      <w:r>
        <w:rPr>
          <w:b/>
        </w:rPr>
        <w:t xml:space="preserve">Tulos</w:t>
      </w:r>
    </w:p>
    <w:p>
      <w:r>
        <w:t xml:space="preserve">Lause 1: HenkilöX kehotti henkilöY:tä välttämään kartioita ajokokeen aikana, mutta hän ei kuunnellut. _ ennusti testitulokset.</w:t>
        <w:br/>
        <w:t xml:space="preserve"> Lause 2: HenkilöX käski HenkilöY:tä väistämään kartioita ajokokeen aikana, mutta hän ei kuunnellut. _ epäonnistui testissä.</w:t>
      </w:r>
    </w:p>
    <w:p>
      <w:r>
        <w:rPr>
          <w:b/>
        </w:rPr>
        <w:t xml:space="preserve">Esimerkki 0.5303</w:t>
      </w:r>
    </w:p>
    <w:p>
      <w:r>
        <w:t xml:space="preserve">Asiayhteyssana: maa.</w:t>
      </w:r>
    </w:p>
    <w:p>
      <w:r>
        <w:rPr>
          <w:b/>
        </w:rPr>
        <w:t xml:space="preserve">Tulos</w:t>
      </w:r>
    </w:p>
    <w:p>
      <w:r>
        <w:t xml:space="preserve">Lause 1: HenkilöX oli maalaispoika, mutta HenkilY oli kaupunkilainen. _ käytti ilmastointiteippiä kaiken korjaamiseen.</w:t>
        <w:br/>
        <w:t xml:space="preserve"> Lause 2: HenkilöX oli maalaispoika, mutta HenkilöY oli kaupunkilainen</w:t>
        <w:t xml:space="preserve"> _ käytti korjaajaa korjaamaan kaiken.</w:t>
      </w:r>
    </w:p>
    <w:p>
      <w:r>
        <w:rPr>
          <w:b/>
        </w:rPr>
        <w:t xml:space="preserve">Esimerkki 0,5304</w:t>
      </w:r>
    </w:p>
    <w:p>
      <w:r>
        <w:t xml:space="preserve">Asiayhteyssana: poliitikko.</w:t>
      </w:r>
    </w:p>
    <w:p>
      <w:r>
        <w:rPr>
          <w:b/>
        </w:rPr>
        <w:t xml:space="preserve">Tulos</w:t>
      </w:r>
    </w:p>
    <w:p>
      <w:r>
        <w:t xml:space="preserve">Lause 1: HenkilöX ei voi elää elämäänsä yhtä vapaasti kuin henkilöY, koska _ haluaa isona olla poliitikko.</w:t>
        <w:br/>
        <w:t xml:space="preserve"> Lause 2: HenkilöX ei voi elää elämäänsä yhtä vapaasti kuin HenkilöY voi, koska _ ei halua isona olla poliitikko.</w:t>
      </w:r>
    </w:p>
    <w:p>
      <w:r>
        <w:rPr>
          <w:b/>
        </w:rPr>
        <w:t xml:space="preserve">Esimerkki 0,5305</w:t>
      </w:r>
    </w:p>
    <w:p>
      <w:r>
        <w:t xml:space="preserve">Asiayhteyssana: uskonto.</w:t>
      </w:r>
    </w:p>
    <w:p>
      <w:r>
        <w:rPr>
          <w:b/>
        </w:rPr>
        <w:t xml:space="preserve">Tulos</w:t>
      </w:r>
    </w:p>
    <w:p>
      <w:r>
        <w:t xml:space="preserve">Lause 1: Uskonnosta keskusteleminen oli asia, josta henkilöX piti, mutta henkilöY ei, koska _ kävi pappisseminaarin.</w:t>
        <w:br/>
        <w:t xml:space="preserve"> Lause 2: Uskonnosta keskusteleminen oli jotakin, mistä henkilöX piti, mutta henkilöY ei, koska _ kävi taidekoulua</w:t>
      </w:r>
    </w:p>
    <w:p>
      <w:r>
        <w:rPr>
          <w:b/>
        </w:rPr>
        <w:t xml:space="preserve">Tulos</w:t>
      </w:r>
    </w:p>
    <w:p>
      <w:r>
        <w:t xml:space="preserve">Lause 1: Uuden uskonnon löytäminen oli henkilöX:lle vaikeampaa kuin henkilöY:lle, koska _ ei usko Jumalaan.</w:t>
        <w:br/>
        <w:t xml:space="preserve"> Lause 2: Uuden uskonnon löytäminen oli vaikeampaa henkilöX:lle kuin henkilöY:lle, koska _ uskoo Jumalaan</w:t>
      </w:r>
    </w:p>
    <w:p>
      <w:r>
        <w:rPr>
          <w:b/>
        </w:rPr>
        <w:t xml:space="preserve">Tulos</w:t>
      </w:r>
    </w:p>
    <w:p>
      <w:r>
        <w:t xml:space="preserve">Lause 1: HenkilöX haluaa vaihtaa uskontoa ja pyytää henkilöY:ltä neuvoa, koska _ ei tiedä mitään pastafariasta.</w:t>
        <w:br/>
        <w:t xml:space="preserve"> Lause 2: HenkilöX haluaa vaihtaa uskontoa ja pyytää HenkilöY:n neuvoa, koska _ tietää paljon pastafariasta.</w:t>
      </w:r>
    </w:p>
    <w:p>
      <w:r>
        <w:rPr>
          <w:b/>
        </w:rPr>
        <w:t xml:space="preserve">Tulos</w:t>
      </w:r>
    </w:p>
    <w:p>
      <w:r>
        <w:t xml:space="preserve">Lause 1: HenkilöX:n uskonnon mukaan on yksi jumala, mutta henkilöY uskoo moniin, joten _ hän uskoo kristinuskoon.</w:t>
        <w:br/>
        <w:t xml:space="preserve"> Lause 2: HenkilöX:n uskonto sanoo, että on olemassa yksi jumala, mutta henkilöY uskoo moniin, joten _ uskoo hindulaisuuteen</w:t>
      </w:r>
    </w:p>
    <w:p>
      <w:r>
        <w:rPr>
          <w:b/>
        </w:rPr>
        <w:t xml:space="preserve">Tulos</w:t>
      </w:r>
    </w:p>
    <w:p>
      <w:r>
        <w:t xml:space="preserve">Lause 1: Uskonto ei ole koskaan ollut tärkeä henkilöX:lle, mutta se on hyvin tärkeä henkilöY:lle, sillä _ ei ole saanut uskonnollista kasvatusta.</w:t>
        <w:br/>
        <w:t xml:space="preserve"> Lause 2: Uskonto ei ollut koskaan tärkeä henkilöX:lle, mutta oli erittäin tärkeä henkilöY:lle, koska _ kasvatettiin uskonnolliseen uskoon</w:t>
      </w:r>
    </w:p>
    <w:p>
      <w:r>
        <w:rPr>
          <w:b/>
        </w:rPr>
        <w:t xml:space="preserve">Esimerkki 0,5306</w:t>
      </w:r>
    </w:p>
    <w:p>
      <w:r>
        <w:t xml:space="preserve">Asiayhteyssana: naula.</w:t>
      </w:r>
    </w:p>
    <w:p>
      <w:r>
        <w:rPr>
          <w:b/>
        </w:rPr>
        <w:t xml:space="preserve">Tulos</w:t>
      </w:r>
    </w:p>
    <w:p>
      <w:r>
        <w:t xml:space="preserve">Lause 1: HenkilöX puri kynsiään koko ajan, mutta henkilöY ei, koska _ oli hermostunut.</w:t>
        <w:br/>
        <w:t xml:space="preserve"> Lause 2: HenkilöX puri kynsiään koko ajan, mutta ei HenkilöY, koska _ oli rauhallinen.</w:t>
      </w:r>
    </w:p>
    <w:p>
      <w:r>
        <w:rPr>
          <w:b/>
        </w:rPr>
        <w:t xml:space="preserve">Tulos</w:t>
      </w:r>
    </w:p>
    <w:p>
      <w:r>
        <w:t xml:space="preserve">Lause 1: HenkilöX vaati hyvitystä HenkilöY:n kynsitaidemanikyyristä, koska se oli kiero, ja _ oli raivoissaan.</w:t>
        <w:br/>
        <w:t xml:space="preserve"> Lause 2: HenkilöX vaati hyvitystä HenkilöY:n kynsitaidemanikyyristä, koska se oli kiero ja _ oli katuvainen.</w:t>
      </w:r>
    </w:p>
    <w:p>
      <w:r>
        <w:rPr>
          <w:b/>
        </w:rPr>
        <w:t xml:space="preserve">Tulos</w:t>
      </w:r>
    </w:p>
    <w:p>
      <w:r>
        <w:t xml:space="preserve">Lause 1: HenkilöX piti meikistä, kun taas HenkilöY ei, vaikka _ ei pitänyt kynsiensä maalaamisesta.</w:t>
        <w:br/>
        <w:t xml:space="preserve"> Lause 2: HenkilöX inhosi meikkiä, kun taas HenkilöY ei, vaikka _ ei pitänyt kynsien maalaamisesta</w:t>
      </w:r>
    </w:p>
    <w:p>
      <w:r>
        <w:rPr>
          <w:b/>
        </w:rPr>
        <w:t xml:space="preserve">Tulos</w:t>
      </w:r>
    </w:p>
    <w:p>
      <w:r>
        <w:t xml:space="preserve">Lause 1: HenkilöX meni henkilöY:n luokse laittamaan kynnet, koska _ ei ollut kynsiteknikko.</w:t>
        <w:br/>
        <w:t xml:space="preserve"> Lause 2: HenkilöX meni HenkilöY:n luokse laittamaan kynnet, koska _ on kynsiteknikko.</w:t>
      </w:r>
    </w:p>
    <w:p>
      <w:r>
        <w:rPr>
          <w:b/>
        </w:rPr>
        <w:t xml:space="preserve">Esimerkki 0.5307</w:t>
      </w:r>
    </w:p>
    <w:p>
      <w:r>
        <w:t xml:space="preserve">Asiayhteyssana: työbudjetti.</w:t>
      </w:r>
    </w:p>
    <w:p>
      <w:r>
        <w:rPr>
          <w:b/>
        </w:rPr>
        <w:t xml:space="preserve">Tulos</w:t>
      </w:r>
    </w:p>
    <w:p>
      <w:r>
        <w:t xml:space="preserve">Lause 1: HenkilöX auttoi laatimaan käytännöllisen työbudjetin HenkilöY:n tuloille, jotta _ voisi tuntea itsensä hyödylliseksi.</w:t>
        <w:br/>
        <w:t xml:space="preserve"> Lause 2: HenkilöX auttoi luomaan käytännöllisen työbudjetin HenkilöY:n tuloille, jotta _ voisi tuntea olonsa vakaaksi</w:t>
      </w:r>
    </w:p>
    <w:p>
      <w:r>
        <w:rPr>
          <w:b/>
        </w:rPr>
        <w:t xml:space="preserve">Esimerkki 0.5308</w:t>
      </w:r>
    </w:p>
    <w:p>
      <w:r>
        <w:t xml:space="preserve">Asiayhteyssana: taikajuomat.</w:t>
      </w:r>
    </w:p>
    <w:p>
      <w:r>
        <w:rPr>
          <w:b/>
        </w:rPr>
        <w:t xml:space="preserve">Tulos</w:t>
      </w:r>
    </w:p>
    <w:p>
      <w:r>
        <w:t xml:space="preserve">Lause 1: HenkilöX valmisti videopelissä juomia, kun taas henkilöY valmisti miekan, koska _ tarvitsi enemmän parannusta.</w:t>
        <w:br/>
        <w:t xml:space="preserve"> Lause 2: HenkilöX teki videopelissä juomia, kun taas HenkilöY teki miekan, koska _ tarvitsi enemmän aseita</w:t>
      </w:r>
    </w:p>
    <w:p>
      <w:r>
        <w:rPr>
          <w:b/>
        </w:rPr>
        <w:t xml:space="preserve">Esimerkki 0.5309</w:t>
      </w:r>
    </w:p>
    <w:p>
      <w:r>
        <w:t xml:space="preserve">Context Word: soturihenki.</w:t>
      </w:r>
    </w:p>
    <w:p>
      <w:r>
        <w:rPr>
          <w:b/>
        </w:rPr>
        <w:t xml:space="preserve">Tulos</w:t>
      </w:r>
    </w:p>
    <w:p>
      <w:r>
        <w:t xml:space="preserve">Lause 1: Kovan harjoittelun kautta henkilöX sai soturihengen, kun taas henkilöY ei saanut, koska _ oli koulutettu Navy Seal.</w:t>
        <w:br/>
        <w:t xml:space="preserve"> Lause 2: Kovan harjoittelun kautta henkilöX sai soturihenkeä, kun taas henkilöY ei, koska _ ei ollut koulutettu Navy Seal.</w:t>
      </w:r>
    </w:p>
    <w:p>
      <w:r>
        <w:rPr>
          <w:b/>
        </w:rPr>
        <w:t xml:space="preserve">Esimerkki 0,5310</w:t>
      </w:r>
    </w:p>
    <w:p>
      <w:r>
        <w:t xml:space="preserve">Asiayhteyssana: body.</w:t>
      </w:r>
    </w:p>
    <w:p>
      <w:r>
        <w:rPr>
          <w:b/>
        </w:rPr>
        <w:t xml:space="preserve">Tulos</w:t>
      </w:r>
    </w:p>
    <w:p>
      <w:r>
        <w:t xml:space="preserve">Lause 1: Koska henkilöX ei pitänyt huolta kehostaan yhtä hyvin kuin henkilöY, hänellä oli tässä kuussa enemmän odottamattomia sairaalakäyntejä.</w:t>
        <w:br/>
        <w:t xml:space="preserve"> Lause 2: Koska henkilöX ei huolehtinut kehostaan yhtä hyvin kuin henkilöY, _:llä oli tässä kuussa vähemmän odottamattomia sairaalakäyntejä</w:t>
      </w:r>
    </w:p>
    <w:p>
      <w:r>
        <w:rPr>
          <w:b/>
        </w:rPr>
        <w:t xml:space="preserve">Tulos</w:t>
      </w:r>
    </w:p>
    <w:p>
      <w:r>
        <w:t xml:space="preserve">Lause 1: HenkilöX:n oli helppo olla ylpeä vartalostaan, mutta henkilöY:n ei, sillä _ oli hoikka ja hyväkuntoinen.</w:t>
        <w:br/>
        <w:t xml:space="preserve"> Lause 2: HenkilöX:n oli helppo olla ylpeä vartalostaan, mutta henkilöY:n ei, koska _ oli lihava ja huonokuntoinen</w:t>
      </w:r>
    </w:p>
    <w:p>
      <w:r>
        <w:rPr>
          <w:b/>
        </w:rPr>
        <w:t xml:space="preserve">Tulos</w:t>
      </w:r>
    </w:p>
    <w:p>
      <w:r>
        <w:t xml:space="preserve">Lause 1: HenkilöX välitti melko paljon siitä, miltä hänen ruumiinsa näytti HenkilöY:n silmissä, koska _ oli epävarma.</w:t>
        <w:br/>
        <w:t xml:space="preserve"> Lause 2: HenkilöX välitti melko paljon siitä, miltä hänen ruumiinsa näytti HenkilöY:n silmissä, koska _ oli viehättävä</w:t>
      </w:r>
    </w:p>
    <w:p>
      <w:r>
        <w:rPr>
          <w:b/>
        </w:rPr>
        <w:t xml:space="preserve">Tulos</w:t>
      </w:r>
    </w:p>
    <w:p>
      <w:r>
        <w:t xml:space="preserve">Lause 1: HenkilöX:llä oli vartalokompleksi toisin kuin henkilöY:llä, koska kaikki sanoivat aina, että hän oli lihava.</w:t>
        <w:br/>
        <w:t xml:space="preserve"> Lause 2: HenkilöX:llä oli vartalokompleksi toisin kuin henkilöY:llä, koska kaikki sanoivat aina _, että hän oli laiha</w:t>
      </w:r>
    </w:p>
    <w:p>
      <w:r>
        <w:rPr>
          <w:b/>
        </w:rPr>
        <w:t xml:space="preserve">Tulos</w:t>
      </w:r>
    </w:p>
    <w:p>
      <w:r>
        <w:t xml:space="preserve">Lause 1: HenkilöX:llä oli paljon parempi vartalo kuin henkilöY:llä, koska _ vietti kaiken aikansa kuntosalilla.</w:t>
        <w:br/>
        <w:t xml:space="preserve"> Lause 2: HenkilöX:llä oli paljon parempi vartalo kuin HenkilöY:llä, koska _ vietti kaiken aikansa jäätelökioskilla</w:t>
      </w:r>
    </w:p>
    <w:p>
      <w:r>
        <w:rPr>
          <w:b/>
        </w:rPr>
        <w:t xml:space="preserve">Tulos</w:t>
      </w:r>
    </w:p>
    <w:p>
      <w:r>
        <w:t xml:space="preserve">Lause 1: HenkilöX:llä on isompi vartalo kuin henkilöY:llä, koska _ nostaa painoja joka toinen päivä kuntosalilla.</w:t>
        <w:br/>
        <w:t xml:space="preserve"> Lause 2: HenkilöX:llä on pienempi vartalo kuin henkilöY:llä, koska _ nostaa painoja joka toinen päivä kuntosalilla</w:t>
      </w:r>
    </w:p>
    <w:p>
      <w:r>
        <w:rPr>
          <w:b/>
        </w:rPr>
        <w:t xml:space="preserve">Tulos</w:t>
      </w:r>
    </w:p>
    <w:p>
      <w:r>
        <w:t xml:space="preserve">Lause 1: Henkilö X piti vartalonsa kunnossa, kun taas henkilö Y ei välittänyt siitä, joten _ oli aina hoikka.</w:t>
        <w:br/>
        <w:t xml:space="preserve"> Lause 2: HenkilöX piti vartalonsa kunnossa, kun taas HenkilöY ei välittänyt, joten _ oli aina lihava</w:t>
      </w:r>
    </w:p>
    <w:p>
      <w:r>
        <w:rPr>
          <w:b/>
        </w:rPr>
        <w:t xml:space="preserve">Tulos</w:t>
      </w:r>
    </w:p>
    <w:p>
      <w:r>
        <w:t xml:space="preserve">Lause 1: HenkilöX ei ollut yhtä tyytyväinen kehoonsa kuin HenkilöY, koska _ lihoi muutaman kilon.</w:t>
        <w:br/>
        <w:t xml:space="preserve"> Lause 2: HenkilöX ei viihtynyt kehossaan yhtä hyvin kuin HenkilöY, koska _ laihtui muutaman kilon</w:t>
      </w:r>
    </w:p>
    <w:p>
      <w:r>
        <w:rPr>
          <w:b/>
        </w:rPr>
        <w:t xml:space="preserve">Tulos</w:t>
      </w:r>
    </w:p>
    <w:p>
      <w:r>
        <w:t xml:space="preserve">Lause 1: HenkilöX toivoi, että hänellä olisi samanlainen vartalo kuin HenkilöY:llä, joten _ alkoi harrastaa liikuntaa joka päivä.</w:t>
        <w:br/>
        <w:t xml:space="preserve"> Lause 2: HenkilöX toivoi, että hänellä olisi samanlainen vartalo kuin henkilöY, joten _ kannusti häntä harrastamaan liikuntaa joka päivä.</w:t>
      </w:r>
    </w:p>
    <w:p>
      <w:r>
        <w:rPr>
          <w:b/>
        </w:rPr>
        <w:t xml:space="preserve">Tulos</w:t>
      </w:r>
    </w:p>
    <w:p>
      <w:r>
        <w:t xml:space="preserve">Lause 1: HenkilöX:n vartalo näyttää uimapuvussa paljon paremmalta kuin henkilöY:n, koska _ on luonnostaan hoikempi.</w:t>
        <w:br/>
        <w:t xml:space="preserve"> Lause 2: HenkilöX:n vartalo näyttää paljon paremmalta uimapuvussa kuin HenkilöY:n, koska _ on luonnostaan pulleampi</w:t>
      </w:r>
    </w:p>
    <w:p>
      <w:r>
        <w:rPr>
          <w:b/>
        </w:rPr>
        <w:t xml:space="preserve">Tulos</w:t>
      </w:r>
    </w:p>
    <w:p>
      <w:r>
        <w:t xml:space="preserve">Lause 1: HenkilöX:n vartalo näyttää paljon hoikemmalta kuin henkilöY:n, koska hän on laihdutuskuurilla.</w:t>
        <w:br/>
        <w:t xml:space="preserve"> Lause 2: HenkilöX:n vartalo näyttää paljon paksummalta kuin HenkilöY:n, koska _ on laihdutuskuurilla</w:t>
      </w:r>
    </w:p>
    <w:p>
      <w:r>
        <w:rPr>
          <w:b/>
        </w:rPr>
        <w:t xml:space="preserve">Tulos</w:t>
      </w:r>
    </w:p>
    <w:p>
      <w:r>
        <w:t xml:space="preserve">Lause 1: HenkilöX:n keho oli kuluneempi kuin henkilöY:n, koska _ hänellä oli rankka elämä.</w:t>
        <w:br/>
        <w:t xml:space="preserve"> Lause 2: HenkilöX:n keho oli kuluneempi kuin henkilöY:n, koska _:llä oli ollut helppo elämä</w:t>
      </w:r>
    </w:p>
    <w:p>
      <w:r>
        <w:rPr>
          <w:b/>
        </w:rPr>
        <w:t xml:space="preserve">Tulos</w:t>
      </w:r>
    </w:p>
    <w:p>
      <w:r>
        <w:t xml:space="preserve">Lause 1: HenkilöX:n vartalo oli vahvempi kuin henkilöY:n, koska _ oli ammatiltaan kehonrakentaja.</w:t>
        <w:br/>
        <w:t xml:space="preserve"> Lause 2: HenkilöX:n keho oli heikompi kuin henkilöY:n, koska _ oli ammatiltaan kehonrakentaja.</w:t>
      </w:r>
    </w:p>
    <w:p>
      <w:r>
        <w:rPr>
          <w:b/>
        </w:rPr>
        <w:t xml:space="preserve">Tulos</w:t>
      </w:r>
    </w:p>
    <w:p>
      <w:r>
        <w:t xml:space="preserve">Lause 1: Seisoessaan henkilöX:n vieressä henkilöY häpesi ylävartaloaan, koska _ oli lihaksikkaampi.</w:t>
        <w:br/>
        <w:t xml:space="preserve"> Lause 2: Seisoessaan henkilöX:n vieressä henkilöY häpesi ylävartaloaan, koska _ oli veltompi.</w:t>
      </w:r>
    </w:p>
    <w:p>
      <w:r>
        <w:rPr>
          <w:b/>
        </w:rPr>
        <w:t xml:space="preserve">Tulos</w:t>
      </w:r>
    </w:p>
    <w:p>
      <w:r>
        <w:t xml:space="preserve">Lause 1: HenkilöX oli ylpeä vartalostaan HenkilöY häpeili vartaloaan, koska _ oli huonokuntoinen.</w:t>
        <w:br/>
        <w:t xml:space="preserve"> Lause 2: Kun taas henkilöX oli ylpeä vartalostaan, henkilöY häpesi vartaloaan, koska _ oli hyväkuntoinen</w:t>
      </w:r>
    </w:p>
    <w:p>
      <w:r>
        <w:rPr>
          <w:b/>
        </w:rPr>
        <w:t xml:space="preserve">Esimerkki 0,5311</w:t>
      </w:r>
    </w:p>
    <w:p>
      <w:r>
        <w:t xml:space="preserve">Asiayhteyssana: kylmä vesi.</w:t>
      </w:r>
    </w:p>
    <w:p>
      <w:r>
        <w:rPr>
          <w:b/>
        </w:rPr>
        <w:t xml:space="preserve">Tulos</w:t>
      </w:r>
    </w:p>
    <w:p>
      <w:r>
        <w:t xml:space="preserve">Lause 1: HenkilöX koki kylmässä vedessä uimisen virkistävämmäksi kuin henkilöY, koska _ asui kuumassa ilmastossa.</w:t>
        <w:br/>
        <w:t xml:space="preserve"> Lause 2: HenkilöX koki kylmässä vedessä uimisen virkistävämmäksi kuin henkilöY, koska _ asui kylmässä ilmastossa</w:t>
      </w:r>
    </w:p>
    <w:p>
      <w:r>
        <w:rPr>
          <w:b/>
        </w:rPr>
        <w:t xml:space="preserve">Tulos</w:t>
      </w:r>
    </w:p>
    <w:p>
      <w:r>
        <w:t xml:space="preserve">Lause 1: HenkilöX:n oli saatava henkilöY hyppäämään jäätyneeseen järveen. _ rakasti kylmävesikylpyjen ja -suihkujen tunnetta.</w:t>
        <w:br/>
        <w:t xml:space="preserve"> Lause 2: HenkilöX:n täytyi suostutella HenkilöY hyppäämään jäätyneeseen järveen. _ inhosi kylmävesikylpyjä ja -suihkuja.</w:t>
      </w:r>
    </w:p>
    <w:p>
      <w:r>
        <w:rPr>
          <w:b/>
        </w:rPr>
        <w:t xml:space="preserve">Esimerkki 0.5312</w:t>
      </w:r>
    </w:p>
    <w:p>
      <w:r>
        <w:t xml:space="preserve">Asiayhteyssana: liiallinen hemmottelu.</w:t>
      </w:r>
    </w:p>
    <w:p>
      <w:r>
        <w:rPr>
          <w:b/>
        </w:rPr>
        <w:t xml:space="preserve">Tulos</w:t>
      </w:r>
    </w:p>
    <w:p>
      <w:r>
        <w:t xml:space="preserve">Lause 1: Liiallinen herkuttelu joulun aikaan oli ongelma henkilöX:lle, mutta ei henkilöY:lle, koska _ jäi aina pois ruokavaliostaan.</w:t>
        <w:br/>
        <w:t xml:space="preserve"> Lause 2: Liiallinen herkuttelu joulun aikaan oli ongelma henkilöX:lle mutta ei henkilöY:lle, koska _ ei koskaan pudonnut ruokavaliostaan</w:t>
      </w:r>
    </w:p>
    <w:p>
      <w:r>
        <w:rPr>
          <w:b/>
        </w:rPr>
        <w:t xml:space="preserve">Esimerkki 0.5313</w:t>
      </w:r>
    </w:p>
    <w:p>
      <w:r>
        <w:t xml:space="preserve">Kontekstin sana: United.</w:t>
      </w:r>
    </w:p>
    <w:p>
      <w:r>
        <w:rPr>
          <w:b/>
        </w:rPr>
        <w:t xml:space="preserve">Tulos</w:t>
      </w:r>
    </w:p>
    <w:p>
      <w:r>
        <w:t xml:space="preserve">Lause 1: HenkilöX pyysi henkilöY:ltä apua matkasuunnitelman laatimisessa vieraillessaan Yhdysvalloissa, koska _ ei ollut koskaan käynyt siellä.</w:t>
        <w:br/>
        <w:t xml:space="preserve"> Lause 2: HenkilöX pyysi henkilöY:ltä apua matkasuunnitelman laatimisessa vieraillessaan Yhdysvalloissa, koska _ oli Yhdysvaltain kansalainen.</w:t>
      </w:r>
    </w:p>
    <w:p>
      <w:r>
        <w:rPr>
          <w:b/>
        </w:rPr>
        <w:t xml:space="preserve">Esimerkki 0.5314</w:t>
      </w:r>
    </w:p>
    <w:p>
      <w:r>
        <w:t xml:space="preserve">Kontekstin sana: Kielbasa.</w:t>
      </w:r>
    </w:p>
    <w:p>
      <w:r>
        <w:rPr>
          <w:b/>
        </w:rPr>
        <w:t xml:space="preserve">Tulos</w:t>
      </w:r>
    </w:p>
    <w:p>
      <w:r>
        <w:t xml:space="preserve">Lause 1: HenkilöX on suuri makkaran ystävä, mutta HenkilöY ei, joten _ tilasi iltapalaksi kielbasaa.</w:t>
        <w:br/>
        <w:t xml:space="preserve"> Lause 2: HenkilöX pitää kovasti makkarasta, mutta ei HenkilöY, joten _ tilasi illalliseksi katkarapuja kielbassan sijasta</w:t>
      </w:r>
    </w:p>
    <w:p>
      <w:r>
        <w:rPr>
          <w:b/>
        </w:rPr>
        <w:t xml:space="preserve">Esimerkki 0.5315</w:t>
      </w:r>
    </w:p>
    <w:p>
      <w:r>
        <w:t xml:space="preserve">Context Word: turvallisimmat istutusajat.</w:t>
      </w:r>
    </w:p>
    <w:p>
      <w:r>
        <w:rPr>
          <w:b/>
        </w:rPr>
        <w:t xml:space="preserve">Tulos</w:t>
      </w:r>
    </w:p>
    <w:p>
      <w:r>
        <w:t xml:space="preserve">Lause 1: Mitkä ovat turvallisimmat istutusajat, kysyi henkilöX henkilöY:ltä, _ joka istutti puutarhaa ensimmäistä kertaa.</w:t>
        <w:br/>
        <w:t xml:space="preserve"> Lause 2: Mitkä ovat turvallisimmat istutusajat, kysyi henkilöX henkilöY:ltä, _ istutti puutarhaa kahdettatoista kertaa.</w:t>
      </w:r>
    </w:p>
    <w:p>
      <w:r>
        <w:rPr>
          <w:b/>
        </w:rPr>
        <w:t xml:space="preserve">Esimerkki 0.5316</w:t>
      </w:r>
    </w:p>
    <w:p>
      <w:r>
        <w:t xml:space="preserve">Asiayhteyssana: shamanismi.</w:t>
      </w:r>
    </w:p>
    <w:p>
      <w:r>
        <w:rPr>
          <w:b/>
        </w:rPr>
        <w:t xml:space="preserve">Tulos</w:t>
      </w:r>
    </w:p>
    <w:p>
      <w:r>
        <w:t xml:space="preserve">Lause 1: HenkilöX uskoo shamanismiin ja harjoittaa sitä, kun taas henkilöY ei lainkaan, joten _ on todennäköisemmin hengellinen.</w:t>
        <w:br/>
        <w:t xml:space="preserve"> Lause 2: HenkilöX uskoo shamanismiin ja harjoittaa sitä, kun taas HenkilöY ei lainkaan, joten _ on todennäköisemmin juutalainen</w:t>
      </w:r>
    </w:p>
    <w:p>
      <w:r>
        <w:rPr>
          <w:b/>
        </w:rPr>
        <w:t xml:space="preserve">Tulos</w:t>
      </w:r>
    </w:p>
    <w:p>
      <w:r>
        <w:t xml:space="preserve">Lause 1: HenkilöX haluaa aloittaa shamanismin harrastamisen, joten hän pyytää henkilöY:ltä neuvoa, koska _ haluaa muutoksia.</w:t>
        <w:br/>
        <w:t xml:space="preserve"> Lause 2: HenkilöX haluaa aloittaa shamanismin harjoittamisen, joten hän pyytää henkilöY:ltä neuvoa, koska _ neuvoo häntä</w:t>
      </w:r>
    </w:p>
    <w:p>
      <w:r>
        <w:rPr>
          <w:b/>
        </w:rPr>
        <w:t xml:space="preserve">Esimerkki 0.5317</w:t>
      </w:r>
    </w:p>
    <w:p>
      <w:r>
        <w:t xml:space="preserve">Kontekstin sana: Kalifornia.</w:t>
      </w:r>
    </w:p>
    <w:p>
      <w:r>
        <w:rPr>
          <w:b/>
        </w:rPr>
        <w:t xml:space="preserve">Tulos</w:t>
      </w:r>
    </w:p>
    <w:p>
      <w:r>
        <w:t xml:space="preserve">Lause 1: HenkilöX asuu Kaliforniassa, mutta henkilöY asuu Illinoisissa, joten siellä on lämpimät talvet.</w:t>
        <w:br/>
        <w:t xml:space="preserve"> Lause 2: Kaliforniassa asuu henkilöX, mutta henkilöY asuu Illinoisissa, joten _ on kylmät talvet</w:t>
      </w:r>
    </w:p>
    <w:p>
      <w:r>
        <w:rPr>
          <w:b/>
        </w:rPr>
        <w:t xml:space="preserve">Tulos</w:t>
      </w:r>
    </w:p>
    <w:p>
      <w:r>
        <w:t xml:space="preserve">Lause 1: HenkilöX asuu Kaliforniassa, kun taas henkilöY asuu New Yorkissa, koska hän rakastaa länsirannikkoa.</w:t>
        <w:br/>
        <w:t xml:space="preserve"> Lause 2: HenkilöX asuu Kaliforniassa, kun taas henkilöY asuu New Yorkissa, koska hän rakastaa itärannikkoa.</w:t>
      </w:r>
    </w:p>
    <w:p>
      <w:r>
        <w:rPr>
          <w:b/>
        </w:rPr>
        <w:t xml:space="preserve">Tulos</w:t>
      </w:r>
    </w:p>
    <w:p>
      <w:r>
        <w:t xml:space="preserve">Lause 1: Kaliforniaan muuttaminen oli henkilöX:n unelma, kun taas henkilöY piti New Yorkista. _ piti rannasta ja auringonpaisteesta.</w:t>
        <w:br/>
        <w:t xml:space="preserve"> Lause 2: Kaliforniaan muuttaminen oli henkilöX:n unelma, kun taas henkilöY piti enemmän New Yorkista</w:t>
        <w:t xml:space="preserve"> _ piti kiireestä ja vilskeestä.</w:t>
      </w:r>
    </w:p>
    <w:p>
      <w:r>
        <w:rPr>
          <w:b/>
        </w:rPr>
        <w:t xml:space="preserve">Tulos</w:t>
      </w:r>
    </w:p>
    <w:p>
      <w:r>
        <w:t xml:space="preserve">Lause 1: HenkilöX on innoissaan päästessään käymään Kaliforniassa HenkilöY:n luona, koska _ ei ole koskaan käynyt kyseisessä osavaltiossa.</w:t>
        <w:br/>
        <w:t xml:space="preserve"> Lause 2: HenkilöX on innoissaan päästäkseen käymään HenkilöY:n luona Kaliforniassa, koska _ on aina asunut kyseisessä osavaltiossa</w:t>
      </w:r>
    </w:p>
    <w:p>
      <w:r>
        <w:rPr>
          <w:b/>
        </w:rPr>
        <w:t xml:space="preserve">Tulos</w:t>
      </w:r>
    </w:p>
    <w:p>
      <w:r>
        <w:t xml:space="preserve">Lause 1: HenkilöX nauroi ajatukselle siitä, että HenkilY lähtisi Kaliforniaan, koska _ asui siellä ja vihasi sitä täysin.</w:t>
        <w:br/>
        <w:t xml:space="preserve"> Lause 2: HenkilöX piti ajatuksesta, että HenkilöY lähtisi Kaliforniaan, koska _ oli asunut siellä ja rakastanut sitä täysin</w:t>
      </w:r>
    </w:p>
    <w:p>
      <w:r>
        <w:rPr>
          <w:b/>
        </w:rPr>
        <w:t xml:space="preserve">Tulos</w:t>
      </w:r>
    </w:p>
    <w:p>
      <w:r>
        <w:t xml:space="preserve">Lause 1: HenkilöX hyvästeli parhaan ystävänsä HenkilöY:n, joka oli lähdössä Kaliforniaan näyttelemään elokuvassa, ja _ oli hyvin surullinen.</w:t>
        <w:br/>
        <w:t xml:space="preserve"> Lause 2: HenkilöX hyvästeli parhaan ystävänsä HenkilöY:n, joka oli lähdössä Kaliforniaan tähdittämään elokuvaa, ja _ oli hyvin innoissaan.</w:t>
      </w:r>
    </w:p>
    <w:p>
      <w:r>
        <w:rPr>
          <w:b/>
        </w:rPr>
        <w:t xml:space="preserve">Tulos</w:t>
      </w:r>
    </w:p>
    <w:p>
      <w:r>
        <w:t xml:space="preserve">Lause 1: HenkilöX matkusti aurinkoiseen Kaliforniaan tapaamaan HenkilöY:tä, koska _ oli aina halunnut käydä lämpimällä alueella.</w:t>
        <w:br/>
        <w:t xml:space="preserve"> Lause 2: HenkilöX matkusti aurinkoiseen Kaliforniaan tapaamaan HenkilöY:tä, koska _ oli aina halunnut esitellä lämpimän alueen.</w:t>
      </w:r>
    </w:p>
    <w:p>
      <w:r>
        <w:rPr>
          <w:b/>
        </w:rPr>
        <w:t xml:space="preserve">Tulos</w:t>
      </w:r>
    </w:p>
    <w:p>
      <w:r>
        <w:t xml:space="preserve">Lause 1: HenkilöX halusi asua julkkisten ympärillä, mutta heidän ympärillään asuva henkilöY ei halunnut. _ muutti Kaliforniaan.</w:t>
        <w:br/>
        <w:t xml:space="preserve"> Lause 2: HenkilöX halusi asua julkkisten ympärillä, mutta heidän ympärillään asuva henkilöY ei.  _ muutti pois Kaliforniasta.</w:t>
      </w:r>
    </w:p>
    <w:p>
      <w:r>
        <w:rPr>
          <w:b/>
        </w:rPr>
        <w:t xml:space="preserve">Tulos</w:t>
      </w:r>
    </w:p>
    <w:p>
      <w:r>
        <w:t xml:space="preserve">Lause 1: HenkilöX:n talo on Kaliforniassa ja henkilöY asuu Alabamassa, joten _ saa polttaa ruohoa.</w:t>
        <w:br/>
        <w:t xml:space="preserve"> Lause 2: HenkilöX:n talo on Kaliforniassa, ja HenkilöY asuu Alabamassa, joten _:n on kiellettyä polttaa ruohoa.</w:t>
      </w:r>
    </w:p>
    <w:p>
      <w:r>
        <w:rPr>
          <w:b/>
        </w:rPr>
        <w:t xml:space="preserve">Esimerkki 0.5318</w:t>
      </w:r>
    </w:p>
    <w:p>
      <w:r>
        <w:t xml:space="preserve">Asiayhteyssana: otsa.</w:t>
      </w:r>
    </w:p>
    <w:p>
      <w:r>
        <w:rPr>
          <w:b/>
        </w:rPr>
        <w:t xml:space="preserve">Tulos</w:t>
      </w:r>
    </w:p>
    <w:p>
      <w:r>
        <w:t xml:space="preserve">Lause 1: Kulmien nyppiminen vei henkilöX:ltä kauemmin kuin henkilöY:ltä, koska _:llä oli yksipuolinen kulmakarva.</w:t>
        <w:br/>
        <w:t xml:space="preserve"> Lause 2: Kulmien nyppiminen vei henkilöX:ltä kauemmin kuin henkilöY:ltä, koska _:llä oli ohut otsa</w:t>
      </w:r>
    </w:p>
    <w:p>
      <w:r>
        <w:rPr>
          <w:b/>
        </w:rPr>
        <w:t xml:space="preserve">Esimerkki 0.5319</w:t>
      </w:r>
    </w:p>
    <w:p>
      <w:r>
        <w:t xml:space="preserve">Asiayhteyssana: jalokivet.</w:t>
      </w:r>
    </w:p>
    <w:p>
      <w:r>
        <w:rPr>
          <w:b/>
        </w:rPr>
        <w:t xml:space="preserve">Tulos</w:t>
      </w:r>
    </w:p>
    <w:p>
      <w:r>
        <w:t xml:space="preserve">Lause 1: HenkilöX ei tunne jalokiviä, mutta henkilöY tuntee ne kaikki, joten _ on todennäköisemmin kivikaupan asiakas.</w:t>
        <w:br/>
        <w:t xml:space="preserve"> Lause 2: HenkilöX ei tunne jalokiviä, mutta HenkilöY tuntee ne kaikki, joten _ on todennäköisemmin kivikaupan omistaja.</w:t>
      </w:r>
    </w:p>
    <w:p>
      <w:r>
        <w:rPr>
          <w:b/>
        </w:rPr>
        <w:t xml:space="preserve">Tulos</w:t>
      </w:r>
    </w:p>
    <w:p>
      <w:r>
        <w:t xml:space="preserve">Lause 1: HenkilöX oli varas, joka varasti arvokkaita jalokiviä henkilöY:n kodista, joten _ pakeni poliisia.</w:t>
        <w:br/>
        <w:t xml:space="preserve"> Lause 2: HenkilöX oli varas, joka varasti arvokkaat jalokivet henkilöY:n kodista, joten _ soitti poliisille</w:t>
      </w:r>
    </w:p>
    <w:p>
      <w:r>
        <w:rPr>
          <w:b/>
        </w:rPr>
        <w:t xml:space="preserve">Tulos</w:t>
      </w:r>
    </w:p>
    <w:p>
      <w:r>
        <w:t xml:space="preserve">Lause 1: Etsiessään kirjakaupasta henkilöX poimi kirjan jalokivistä, koska hän halusi täydellisen lahjan henkilöY:lle.</w:t>
        <w:br/>
        <w:t xml:space="preserve"> Lause 2: Etsiessään kirjakauppaa henkilöX katsoi ohi jalokiviä käsittelevän kirjan, koska _ halusi täydellisen lahjan henkilöY:lle</w:t>
      </w:r>
    </w:p>
    <w:p>
      <w:r>
        <w:rPr>
          <w:b/>
        </w:rPr>
        <w:t xml:space="preserve">Esimerkki 0,5320</w:t>
      </w:r>
    </w:p>
    <w:p>
      <w:r>
        <w:t xml:space="preserve">Asiayhteyssana: ara.</w:t>
      </w:r>
    </w:p>
    <w:p>
      <w:r>
        <w:rPr>
          <w:b/>
        </w:rPr>
        <w:t xml:space="preserve">Tulos</w:t>
      </w:r>
    </w:p>
    <w:p>
      <w:r>
        <w:t xml:space="preserve">Lause 1: HenkilöX omistaa arakin, mutta henkilöY ei mene sen lähellekään, joten _ todennäköisesti rakastaa lintuja.</w:t>
        <w:br/>
        <w:t xml:space="preserve"> Lause 2: HenkilöX omistaa ara, mutta henkilöY ei mene sen lähelle, joten _ ei todennäköisesti pidä linnuista</w:t>
      </w:r>
    </w:p>
    <w:p>
      <w:r>
        <w:rPr>
          <w:b/>
        </w:rPr>
        <w:t xml:space="preserve">Tulos</w:t>
      </w:r>
    </w:p>
    <w:p>
      <w:r>
        <w:t xml:space="preserve">Lause 1: HenkilöX adoptoi hiljattain HenkilöY:n arasta haastattelun jälkeen, jossa hän oli mielestään hyvä.</w:t>
        <w:br/>
        <w:t xml:space="preserve"> Lause 2: HenkilöX adoptoi hiljattain HenkilöY:n arasta haastattelun jälkeen, jossa _ tunsi olonsa mukavaksi sen kanssa</w:t>
      </w:r>
    </w:p>
    <w:p>
      <w:r>
        <w:rPr>
          <w:b/>
        </w:rPr>
        <w:t xml:space="preserve">Tulos</w:t>
      </w:r>
    </w:p>
    <w:p>
      <w:r>
        <w:t xml:space="preserve">Lause 1: HenkilöX:n mielestä ara oli hyvin kaunis, mutta henkilöY oli allerginen linnuille. _ silitteli araa.</w:t>
        <w:br/>
        <w:t xml:space="preserve"> Lause 2: HenkilöX piti papukaijaa erittäin kauniina, mutta henkilöY oli allerginen linnuille</w:t>
        <w:t xml:space="preserve"> _ vältteli araa.</w:t>
      </w:r>
    </w:p>
    <w:p>
      <w:r>
        <w:rPr>
          <w:b/>
        </w:rPr>
        <w:t xml:space="preserve">Esimerkki 0,5321</w:t>
      </w:r>
    </w:p>
    <w:p>
      <w:r>
        <w:t xml:space="preserve">Asiayhteyssana: tappaminen.</w:t>
      </w:r>
    </w:p>
    <w:p>
      <w:r>
        <w:rPr>
          <w:b/>
        </w:rPr>
        <w:t xml:space="preserve">Tulos</w:t>
      </w:r>
    </w:p>
    <w:p>
      <w:r>
        <w:t xml:space="preserve">Lause 1: Tuholaisten tappaminen on henkilöX:lle paljon helpompaa kuin henkilöY:lle, koska _ on tuholaistorjuja.</w:t>
        <w:br/>
        <w:t xml:space="preserve"> Lause 2: Tuholaisten tappaminen on henkilöX:lle paljon helpompaa kuin henkilöY:lle, vaikka _ on tuholaistorjuja</w:t>
      </w:r>
    </w:p>
    <w:p>
      <w:r>
        <w:rPr>
          <w:b/>
        </w:rPr>
        <w:t xml:space="preserve">Tulos</w:t>
      </w:r>
    </w:p>
    <w:p>
      <w:r>
        <w:t xml:space="preserve">Lause 1: HenkilöX onnistui tappamaan haisusienen toisin kuin HenkilöY, koska _ hänellä oli sienimyrkky käsillä.</w:t>
        <w:br/>
        <w:t xml:space="preserve"> Lause 2: HenkilöX onnistui tappamaan haisusienen toisin kuin HenkilöY, koska _:llä ei ollut sienitautien tappajaa käsillä.</w:t>
      </w:r>
    </w:p>
    <w:p>
      <w:r>
        <w:rPr>
          <w:b/>
        </w:rPr>
        <w:t xml:space="preserve">Esimerkki 0,5322</w:t>
      </w:r>
    </w:p>
    <w:p>
      <w:r>
        <w:t xml:space="preserve">Asiayhteyssana: vaatimukset.</w:t>
      </w:r>
    </w:p>
    <w:p>
      <w:r>
        <w:rPr>
          <w:b/>
        </w:rPr>
        <w:t xml:space="preserve">Tulos</w:t>
      </w:r>
    </w:p>
    <w:p>
      <w:r>
        <w:t xml:space="preserve">Lause 1: HenkilöX esitti monia kovia ja loukkaavia vaatimuksia henkilöY:lle, koska _ oli suuri kiusaaja.</w:t>
        <w:br/>
        <w:t xml:space="preserve"> Lause 2: HenkilöX esitti monia kovia ja loukkaavia vaatimuksia henkilöY:lle, koska _ oli suuri uhri</w:t>
      </w:r>
    </w:p>
    <w:p>
      <w:r>
        <w:rPr>
          <w:b/>
        </w:rPr>
        <w:t xml:space="preserve">Esimerkki 0,5323</w:t>
      </w:r>
    </w:p>
    <w:p>
      <w:r>
        <w:t xml:space="preserve">Asiayhteyssana: unohtaminen.</w:t>
      </w:r>
    </w:p>
    <w:p>
      <w:r>
        <w:rPr>
          <w:b/>
        </w:rPr>
        <w:t xml:space="preserve">Tulos</w:t>
      </w:r>
    </w:p>
    <w:p>
      <w:r>
        <w:t xml:space="preserve">Lause 1: HenkilöX:n oli vaikea unohtaa vanhoja ystäviä toisin kuin henkilöY:n, koska _ oli niin tunteellinen menneisyyden suhteen.</w:t>
        <w:br/>
        <w:t xml:space="preserve"> Lause 2: HenkilöX:n oli vaikea unohtaa vanhoja ystäviä toisin kuin HenkilöY:n, koska _ ei ollut niin tunteellinen menneisyyden suhteen</w:t>
      </w:r>
    </w:p>
    <w:p>
      <w:r>
        <w:rPr>
          <w:b/>
        </w:rPr>
        <w:t xml:space="preserve">Tulos</w:t>
      </w:r>
    </w:p>
    <w:p>
      <w:r>
        <w:t xml:space="preserve">Lause 1: HenkilöX unohti jatkuvasti asioita, jotka hänen piti tehdä, mutta HenkilöY:llä ei ollut vaikeuksia miettiä kotitöitä. _ kirjoitti itselleen muistutusviestin.</w:t>
        <w:br/>
        <w:t xml:space="preserve"> Lause 2: HenkilöX unohti jatkuvasti asioita, jotka hänen piti tehdä, mutta HenkilöY:llä ei ollut vaikeuksia ajatella kotitöitään. _ kirjoitti kauniin runon kaverilleen.</w:t>
      </w:r>
    </w:p>
    <w:p>
      <w:r>
        <w:rPr>
          <w:b/>
        </w:rPr>
        <w:t xml:space="preserve">Esimerkki 0.5324</w:t>
      </w:r>
    </w:p>
    <w:p>
      <w:r>
        <w:t xml:space="preserve">Kontekstisana: suu.</w:t>
      </w:r>
    </w:p>
    <w:p>
      <w:r>
        <w:rPr>
          <w:b/>
        </w:rPr>
        <w:t xml:space="preserve">Tulos</w:t>
      </w:r>
    </w:p>
    <w:p>
      <w:r>
        <w:t xml:space="preserve">Lause 1: HenkilöX:n mutta ei HenkilY:n oli mentävä hammaslääkäriin, koska _ hänen suussaan oli katkennut hammas.</w:t>
        <w:br/>
        <w:t xml:space="preserve"> Lause 2: HenkilöX:n mutta ei HenkilY:n oli mentävä hammaslääkäriin, koska _:n suussa ei ollut katkennutta hammasta</w:t>
      </w:r>
    </w:p>
    <w:p>
      <w:r>
        <w:rPr>
          <w:b/>
        </w:rPr>
        <w:t xml:space="preserve">Tulos</w:t>
      </w:r>
    </w:p>
    <w:p>
      <w:r>
        <w:t xml:space="preserve">Lause 1: HenkilöX piti suunsa auki hammaslääkärinsä, HenkilöY:n, pyynnöstä, koska _ piti vetää hammas.</w:t>
        <w:br/>
        <w:t xml:space="preserve"> Lause 2: HenkilöX piti suunsa auki hammaslääkärinsä HenkilöY:n pyynnöstä, koska _ piti vetää hammas.</w:t>
      </w:r>
    </w:p>
    <w:p>
      <w:r>
        <w:rPr>
          <w:b/>
        </w:rPr>
        <w:t xml:space="preserve">Tulos</w:t>
      </w:r>
    </w:p>
    <w:p>
      <w:r>
        <w:t xml:space="preserve">Lause 1: HenkilöX puhui suu auki HenkilöY:lle, ja nyt _ joutuu kärsimään löysien huultensa seurauksista.</w:t>
        <w:br/>
        <w:t xml:space="preserve"> Lause 2: HenkilöX juoksutti suunsa ulos HenkilöY:lle, ja nyt _ joutuu selviytymään löysien huuliensa seurauksista.</w:t>
      </w:r>
    </w:p>
    <w:p>
      <w:r>
        <w:rPr>
          <w:b/>
        </w:rPr>
        <w:t xml:space="preserve">Tulos</w:t>
      </w:r>
    </w:p>
    <w:p>
      <w:r>
        <w:t xml:space="preserve">Lause 1: HenkilöX kertoi kaikille, kun taas HenkilöY pysyi hiljaa, koska _ piti suunsa kiinni.</w:t>
        <w:br/>
        <w:t xml:space="preserve"> Lause 2: HenkilöX kertoi kaikille, kun taas HenkilöY pysyi hiljaa, koska _ piti suunsa kiinni.</w:t>
      </w:r>
    </w:p>
    <w:p>
      <w:r>
        <w:rPr>
          <w:b/>
        </w:rPr>
        <w:t xml:space="preserve">Tulos</w:t>
      </w:r>
    </w:p>
    <w:p>
      <w:r>
        <w:t xml:space="preserve">Lause 1: HenkilöX käyttää suutaan enemmän kuin henkilöY, koska _ haluaa puhua monille ihmisille ja on ekstrovertti.</w:t>
        <w:br/>
        <w:t xml:space="preserve"> Lause 2: HenkilöX käyttää suutaan enemmän kuin HenkilöY, koska _ ei halua puhua monille ihmisille ja on introvertti.</w:t>
      </w:r>
    </w:p>
    <w:p>
      <w:r>
        <w:rPr>
          <w:b/>
        </w:rPr>
        <w:t xml:space="preserve">Tulos</w:t>
      </w:r>
    </w:p>
    <w:p>
      <w:r>
        <w:t xml:space="preserve">Lause 1: HenkilöX oli hiljainen henkilö, kun taas henkilöY:llä oli suuri suu, mikä sai _ ärsyyntymään.</w:t>
        <w:br/>
        <w:t xml:space="preserve"> Lause 2: HenkilöX oli hiljainen henkilö, kun taas henkilöY:llä oli suuri suu, joka sai _ tuntumaan ärsyttävältä.</w:t>
      </w:r>
    </w:p>
    <w:p>
      <w:r>
        <w:rPr>
          <w:b/>
        </w:rPr>
        <w:t xml:space="preserve">Tulos</w:t>
      </w:r>
    </w:p>
    <w:p>
      <w:r>
        <w:t xml:space="preserve">Lause 1: HenkilöX pyysi HenkilöY:tä laittamaan purukumin suuhunsa, koska _ henki haisi kamalalta.</w:t>
        <w:br/>
        <w:t xml:space="preserve"> Lause 2: HenkilöX pyysi HenkilöY:tä laittamaan purkkaa suuhunsa, koska _ haisi kamalalta.</w:t>
      </w:r>
    </w:p>
    <w:p>
      <w:r>
        <w:rPr>
          <w:b/>
        </w:rPr>
        <w:t xml:space="preserve">Tulos</w:t>
      </w:r>
    </w:p>
    <w:p>
      <w:r>
        <w:t xml:space="preserve">Lause 1: HenkilöX:llä tiedettiin olevan kova suu, kun taas henkilöY:llä oli taipumus pidättäytyä, joten _ huomattiin aina, kun hän oli huoneessa.</w:t>
        <w:br/>
        <w:t xml:space="preserve"> Lause 2: HenkilöX:llä tiedettiin olevan kovaääninen suu, kun taas HenkilöY:llä oli taipumus pidättäytyä, joten _ jäi aina huomiotta, kun hän oli huoneessa.</w:t>
      </w:r>
    </w:p>
    <w:p>
      <w:r>
        <w:rPr>
          <w:b/>
        </w:rPr>
        <w:t xml:space="preserve">Tulos</w:t>
      </w:r>
    </w:p>
    <w:p>
      <w:r>
        <w:t xml:space="preserve">Lause 1: HenkilöX:n suu on täynnä onteloita, mutta henkilöY:llä ei ole yhtään. Tämä johtuu siitä, että _ rakastaa karkkia.</w:t>
        <w:br/>
        <w:t xml:space="preserve"> Lause 2: HenkilöX:n suu on täynnä onteloita, mutta henkilöY:llä ei ole yhtään</w:t>
        <w:t xml:space="preserve"> Tämä johtuu siitä, että _ vihaa karkkia.</w:t>
      </w:r>
    </w:p>
    <w:p>
      <w:r>
        <w:rPr>
          <w:b/>
        </w:rPr>
        <w:t xml:space="preserve">Esimerkki 0,5325</w:t>
      </w:r>
    </w:p>
    <w:p>
      <w:r>
        <w:t xml:space="preserve">Asiayhteyssana: kumkvatti.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kumkvatti leikataan ja syödään, koska _ syö niitä koko ajan.</w:t>
        <w:br/>
        <w:t xml:space="preserve"> Lause 2: Henkilö X näyttää Henkilölle Y, miten kumkvatti leikataan ja syödään, koska _ ei ole koskaan syönyt kumkvatteja</w:t>
      </w:r>
    </w:p>
    <w:p>
      <w:r>
        <w:rPr>
          <w:b/>
        </w:rPr>
        <w:t xml:space="preserve">Esimerkki 0,5326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Lause 1: Koska henkilöX harrasti vähemmän liikuntaa kuin henkilöY, _ oli kokonaisuudessaan huonommassa kunnossa.</w:t>
        <w:br/>
        <w:t xml:space="preserve"> Lause 2: Koska henkilöX teki enemmän liikuntaa kuin henkilöY, _ oli kokonaisuutena huonommassa kunnossa.</w:t>
      </w:r>
    </w:p>
    <w:p>
      <w:r>
        <w:rPr>
          <w:b/>
        </w:rPr>
        <w:t xml:space="preserve">Tulos</w:t>
      </w:r>
    </w:p>
    <w:p>
      <w:r>
        <w:t xml:space="preserve">Lause 1: HenkilöX:n oli helppo olla hyvässä kunnossa, mutta henkilöY:n ei, koska _ harrastaa liikuntaa viitenä päivänä viikossa.</w:t>
        <w:br/>
        <w:t xml:space="preserve"> Lause 2: HenkilöX:n oli helppo olla hyvässä kunnossa, mutta henkilöY:n ei, koska _ harrastaa liikuntaa vain yhtenä päivänä viikossa</w:t>
      </w:r>
    </w:p>
    <w:p>
      <w:r>
        <w:rPr>
          <w:b/>
        </w:rPr>
        <w:t xml:space="preserve">Tulos</w:t>
      </w:r>
    </w:p>
    <w:p>
      <w:r>
        <w:t xml:space="preserve">Lause 1: HenkilöX harrasti päivittäin paljon vähemmän liikuntaa kuin HenkilöY, minkä vuoksi _ on lihonut.</w:t>
        <w:br/>
        <w:t xml:space="preserve"> Lause 2: HenkilöX harrasti päivittäin paljon vähemmän liikuntaa kuin HenkilöY, mikä johti siihen, että hänestä tuli _ hoikka</w:t>
      </w:r>
    </w:p>
    <w:p>
      <w:r>
        <w:rPr>
          <w:b/>
        </w:rPr>
        <w:t xml:space="preserve">Tulos</w:t>
      </w:r>
    </w:p>
    <w:p>
      <w:r>
        <w:t xml:space="preserve">Lause 1: HenkilöX harrasti paljon liikuntaa, mutta henkilöY ei, koska _ oli erittäin hyvässä kunnossa.</w:t>
        <w:br/>
        <w:t xml:space="preserve"> Lause 2: HenkilöX harrasti paljon liikuntaa, mutta HenkilöY ei, koska _:llä oli erittäin huono kunto</w:t>
      </w:r>
    </w:p>
    <w:p>
      <w:r>
        <w:rPr>
          <w:b/>
        </w:rPr>
        <w:t xml:space="preserve">Tulos</w:t>
      </w:r>
    </w:p>
    <w:p>
      <w:r>
        <w:t xml:space="preserve">Lause 1: HenkilöX sai henkilöY:ltä neuvoja parhaista harjoituksista, koska _ oli kokematon kuntoliikuntatekniikoiden suhteen.</w:t>
        <w:br/>
        <w:t xml:space="preserve"> Lause 2: HenkilöX sai henkilöY:ltä neuvoja parhaista harjoituksista, koska _ oli kuntotekniikan asiantuntija</w:t>
      </w:r>
    </w:p>
    <w:p>
      <w:r>
        <w:rPr>
          <w:b/>
        </w:rPr>
        <w:t xml:space="preserve">Tulos</w:t>
      </w:r>
    </w:p>
    <w:p>
      <w:r>
        <w:t xml:space="preserve">Lause 1: HenkilöX rakasti kuntosalilla käyntiä ja monia harjoituksia, mutta HenkilY vihasi sitä, koska _ oli luonnostaan urheilullinen.</w:t>
        <w:br/>
        <w:t xml:space="preserve"> Lause 2: HenkilöX rakasti kuntosalilla käymistä ja monia harjoituksia, mutta henkilöY vihasi sitä, koska _ ei ollut luonnostaan urheilullinen</w:t>
      </w:r>
    </w:p>
    <w:p>
      <w:r>
        <w:rPr>
          <w:b/>
        </w:rPr>
        <w:t xml:space="preserve">Tulos</w:t>
      </w:r>
    </w:p>
    <w:p>
      <w:r>
        <w:t xml:space="preserve">Lause 1: HenkilöX harrasti liikuntaa vain kerran joka toinen viikko, kun taas henkilöY harrasti liikuntaa kolme kertaa viikossa, ja siksi _ oli kauheassa fyysisessä kunnossa.</w:t>
        <w:br/>
        <w:t xml:space="preserve"> Lause 2: HenkilöX harrasti liikuntaa vain kerran joka toinen viikko, kun taas HenkilöY harrasti liikuntaa kolme kertaa viikossa, ja siksi _ oli huippukunnossa.</w:t>
      </w:r>
    </w:p>
    <w:p>
      <w:r>
        <w:rPr>
          <w:b/>
        </w:rPr>
        <w:t xml:space="preserve">Tulos</w:t>
      </w:r>
    </w:p>
    <w:p>
      <w:r>
        <w:t xml:space="preserve">Lause 1: Koska henkilöX harrasti säännöllisesti liikuntaa, kun taas henkilöY oli huonokuntoinen, _ pystyi helposti juoksemaan kilometrin.</w:t>
        <w:br/>
        <w:t xml:space="preserve"> Lause 2: Koska HenkilöX teki säännöllisesti harjoituksia, kun taas HenkilöY oli huonokuntoinen, _:llä oli vaikeuksia juosta maili.</w:t>
      </w:r>
    </w:p>
    <w:p>
      <w:r>
        <w:rPr>
          <w:b/>
        </w:rPr>
        <w:t xml:space="preserve">Tulos</w:t>
      </w:r>
    </w:p>
    <w:p>
      <w:r>
        <w:t xml:space="preserve">Lause 1: HenkilöX:n oli helpompi pysyä joustavana kuin henkilöY:n, koska _ teki kaikenlaisia venyttelyharjoituksia.</w:t>
        <w:br/>
        <w:t xml:space="preserve"> Lause 2: HenkilöX:lle oli helpompaa pysyä joustavana kuin henkilöY:lle, koska _ ei tehnyt juuri lainkaan venyttelyharjoituksia</w:t>
      </w:r>
    </w:p>
    <w:p>
      <w:r>
        <w:rPr>
          <w:b/>
        </w:rPr>
        <w:t xml:space="preserve">Tulos</w:t>
      </w:r>
    </w:p>
    <w:p>
      <w:r>
        <w:t xml:space="preserve">Lause 1: HenkilöX:n tekemät harjoitukset ovat hyväksi hänen selälleen toisin kuin HenkilöY:n, koska _ tekee ne oikein.</w:t>
        <w:br/>
        <w:t xml:space="preserve"> Lause 2: HenkilöX:n tekemät harjoitteet ovat hyväksi hänen selälleen toisin kuin henkilöY:n, koska _ tekee ne väärin</w:t>
      </w:r>
    </w:p>
    <w:p>
      <w:r>
        <w:rPr>
          <w:b/>
        </w:rPr>
        <w:t xml:space="preserve">Esimerkki 0,5327</w:t>
      </w:r>
    </w:p>
    <w:p>
      <w:r>
        <w:t xml:space="preserve">Asiayhteyssana: juustokakku.</w:t>
      </w:r>
    </w:p>
    <w:p>
      <w:r>
        <w:rPr>
          <w:b/>
        </w:rPr>
        <w:t xml:space="preserve">Tulos</w:t>
      </w:r>
    </w:p>
    <w:p>
      <w:r>
        <w:t xml:space="preserve">Lause 1: Juustokakun syöminen oli herkkua henkilöX:lle mutta ei henkilöY:lle, koska _ rakasti juustokakun syömistä.</w:t>
        <w:br/>
        <w:t xml:space="preserve"> Lause 2: Juustokakun syöminen oli herkkua henkilöX:lle mutta ei henkilöY:lle, koska _ vihasi juustokakun syömistä</w:t>
      </w:r>
    </w:p>
    <w:p>
      <w:r>
        <w:rPr>
          <w:b/>
        </w:rPr>
        <w:t xml:space="preserve">Tulos</w:t>
      </w:r>
    </w:p>
    <w:p>
      <w:r>
        <w:t xml:space="preserve">Lause 1: Mansikkajuustokakun tilaaminen illallisen jälkeen oli pakollinen asia henkilöX:lle, mutta ei henkilöY:lle, koska _ piti hedelmäisestä juustokakusta.</w:t>
        <w:br/>
        <w:t xml:space="preserve"> Lause 2: Mansikkajuustokakun tilaaminen illallisen jälkeen oli pakollista henkilöX:lle mutta ei henkilöY:lle, koska _ piti tavallisesta juustokakusta</w:t>
      </w:r>
    </w:p>
    <w:p>
      <w:r>
        <w:rPr>
          <w:b/>
        </w:rPr>
        <w:t xml:space="preserve">Tulos</w:t>
      </w:r>
    </w:p>
    <w:p>
      <w:r>
        <w:t xml:space="preserve">Lause 1: HenkilöX rakastaa juustokakkua paljon enemmän kuin HenkilöY, koska _ on todella kova makeanhimo.</w:t>
        <w:br/>
        <w:t xml:space="preserve"> Lause 2: HenkilöX rakastaa juustokakkua paljon enemmän kuin HenkilöY, koska _ ei ole makeanhimoinen</w:t>
      </w:r>
    </w:p>
    <w:p>
      <w:r>
        <w:rPr>
          <w:b/>
        </w:rPr>
        <w:t xml:space="preserve">Tulos</w:t>
      </w:r>
    </w:p>
    <w:p>
      <w:r>
        <w:t xml:space="preserve">Lause 1: HenkilöX syö mielellään herkullista juustokakkua, mutta henkilöY ei. _ tilasi jälkiruoaksi juustokakun.</w:t>
        <w:br/>
        <w:t xml:space="preserve"> Lause 2: HenkilöX syö mielellään herkullista juustokakkua, mutta HenkilöY ei</w:t>
        <w:t xml:space="preserve"> _ tilasi jälkiruoaksi piirakkaa.</w:t>
      </w:r>
    </w:p>
    <w:p>
      <w:r>
        <w:rPr>
          <w:b/>
        </w:rPr>
        <w:t xml:space="preserve">Tulos</w:t>
      </w:r>
    </w:p>
    <w:p>
      <w:r>
        <w:t xml:space="preserve">Lause 1: HenkilöX teki hienon juustokakun HenkilöY:n syntymäpäivän kunniaksi, mutta _ sekoitti reseptin.</w:t>
        <w:br/>
        <w:t xml:space="preserve"> Lause 2: HenkilöX teki hienon juustokakun henkilöY:n syntymäpäivän kunniaksi ja _ pyysi reseptiä.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mansikkajuustokakku valmistetaan, koska _ oli ruoanlaiton ammattilainen.</w:t>
        <w:br/>
        <w:t xml:space="preserve"> Lause 2: HenkilöX näytti henkilöY:lle, miten mansikkajuustokakku valmistetaan, koska _ oli ruoanlaiton aloittelija</w:t>
      </w:r>
    </w:p>
    <w:p>
      <w:r>
        <w:rPr>
          <w:b/>
        </w:rPr>
        <w:t xml:space="preserve">Tulos</w:t>
      </w:r>
    </w:p>
    <w:p>
      <w:r>
        <w:t xml:space="preserve">Lause 1: Kun henkilöX päätti tehdä henkilöY:lle juustokakun, hän oli salamyhkäinen, koska _ halusi yllättää muut.</w:t>
        <w:br/>
        <w:t xml:space="preserve"> Lause 2: Kun henkilöX päätti tehdä henkilöY:lle juustokakun, hän oli salamyhkäinen, koska _ piti siitä, että muut yllättyisivät</w:t>
      </w:r>
    </w:p>
    <w:p>
      <w:r>
        <w:rPr>
          <w:b/>
        </w:rPr>
        <w:t xml:space="preserve">Esimerkki 0,5328</w:t>
      </w:r>
    </w:p>
    <w:p>
      <w:r>
        <w:t xml:space="preserve">Asiayhteyssana: ohjaus.</w:t>
      </w:r>
    </w:p>
    <w:p>
      <w:r>
        <w:rPr>
          <w:b/>
        </w:rPr>
        <w:t xml:space="preserve">Tulos</w:t>
      </w:r>
    </w:p>
    <w:p>
      <w:r>
        <w:t xml:space="preserve">Lause 1: HenkilöX antoi viisasta opastusta HenkilöY:lle, ja _ ja hänen apunsa ansiosta heillä on lopulta todella hyvä elämä.</w:t>
        <w:br/>
        <w:t xml:space="preserve"> Lause 2: HenkilöX antoi viisasta opastusta HenkilöY:lle, ja kiitos _:n, joka hyväksyi heidän apunsa, heillä oli lopulta todella hyvä elämä.</w:t>
      </w:r>
    </w:p>
    <w:p>
      <w:r>
        <w:rPr>
          <w:b/>
        </w:rPr>
        <w:t xml:space="preserve">Tulos</w:t>
      </w:r>
    </w:p>
    <w:p>
      <w:r>
        <w:t xml:space="preserve">Lause 1: HenkilöX antoi paljon arvokasta opastusta HenkilöY:lle, kun _ päätti, että oli aika opettaa joitakin vinkkejä.</w:t>
        <w:br/>
        <w:t xml:space="preserve"> Lause 2: HenkilöX antoi paljon arvokasta opastusta HenkilöY:lle sen jälkeen, kun _ päätti, että oli aika opettaa joitakin vinkkejä.</w:t>
      </w:r>
    </w:p>
    <w:p>
      <w:r>
        <w:rPr>
          <w:b/>
        </w:rPr>
        <w:t xml:space="preserve">Esimerkki 0,5329</w:t>
      </w:r>
    </w:p>
    <w:p>
      <w:r>
        <w:t xml:space="preserve">Asiayhteyssana: breakup.</w:t>
      </w:r>
    </w:p>
    <w:p>
      <w:r>
        <w:rPr>
          <w:b/>
        </w:rPr>
        <w:t xml:space="preserve">Tulos</w:t>
      </w:r>
    </w:p>
    <w:p>
      <w:r>
        <w:t xml:space="preserve">Lause 1: HenkilöX on loukkaantunut eron jälkeen, joten HenkilöY suunnittelee hauskaa illanviettoa, mutta _ ei halua lähteä.</w:t>
        <w:br/>
        <w:t xml:space="preserve"> Lause 2: HenkilöX on loukkaantunut eron jälkeen, joten HenkilöY suunnittelee hauskaa illanviettoa, koska _ haluaa auttaa</w:t>
      </w:r>
    </w:p>
    <w:p>
      <w:r>
        <w:rPr>
          <w:b/>
        </w:rPr>
        <w:t xml:space="preserve">Tulos</w:t>
      </w:r>
    </w:p>
    <w:p>
      <w:r>
        <w:t xml:space="preserve">Lause 1: HenkilöX on enemmän huolissaan erosta kuin henkilöY, koska _ on parisuhteessa.</w:t>
        <w:br/>
        <w:t xml:space="preserve"> Lause 2: HenkilöX on enemmän huolissaan eron läpikäymisestä kuin HenkilöY, koska _ ei ole parisuhteessa.</w:t>
      </w:r>
    </w:p>
    <w:p>
      <w:r>
        <w:rPr>
          <w:b/>
        </w:rPr>
        <w:t xml:space="preserve">Esimerkki 0,5330</w:t>
      </w:r>
    </w:p>
    <w:p>
      <w:r>
        <w:t xml:space="preserve">Kontekstin sana: ratsastaa.</w:t>
      </w:r>
    </w:p>
    <w:p>
      <w:r>
        <w:rPr>
          <w:b/>
        </w:rPr>
        <w:t xml:space="preserve">Tulos</w:t>
      </w:r>
    </w:p>
    <w:p>
      <w:r>
        <w:t xml:space="preserve">Lause 1: HenkilöX ja HenkilY lähtivät junamatkalle, koska _ halusivat päästä jonnekin nopeasti.</w:t>
        <w:br/>
        <w:t xml:space="preserve"> Lause 2: HenkilöX ja HenkilY lähtivät junamatkalle, koska _ piti päästä jonnekin hitaasti.</w:t>
      </w:r>
    </w:p>
    <w:p>
      <w:r>
        <w:rPr>
          <w:b/>
        </w:rPr>
        <w:t xml:space="preserve">Tulos</w:t>
      </w:r>
    </w:p>
    <w:p>
      <w:r>
        <w:t xml:space="preserve">Lause 1: HenkilöX kävi kyydissä useammin kuin HenkilöY, koska se oli hänen mielestään hauskaa.</w:t>
        <w:br/>
        <w:t xml:space="preserve"> Lause 2: HenkilöX kävi kyydissä enemmän kuin HenkilöY, koska _ piti sitä pelottavana</w:t>
      </w:r>
    </w:p>
    <w:p>
      <w:r>
        <w:rPr>
          <w:b/>
        </w:rPr>
        <w:t xml:space="preserve">Esimerkki 0,5331</w:t>
      </w:r>
    </w:p>
    <w:p>
      <w:r>
        <w:t xml:space="preserve">Asiayhteyssana: suuri sänky.</w:t>
      </w:r>
    </w:p>
    <w:p>
      <w:r>
        <w:rPr>
          <w:b/>
        </w:rPr>
        <w:t xml:space="preserve">Tulos</w:t>
      </w:r>
    </w:p>
    <w:p>
      <w:r>
        <w:t xml:space="preserve">Lause 1: HenkilöX lepäsi isolla sängyllä, kun henkilöY opiskeli, koska _ oli hyvin väsynyt työstään.</w:t>
        <w:br/>
        <w:t xml:space="preserve"> Lause 2: HenkilöX lepäsi isolla sängyllä, kun HenkilöY opiskeli, koska _ oli hyvin jäljessä koulussa</w:t>
      </w:r>
    </w:p>
    <w:p>
      <w:r>
        <w:rPr>
          <w:b/>
        </w:rPr>
        <w:t xml:space="preserve">Esimerkki 0,5332</w:t>
      </w:r>
    </w:p>
    <w:p>
      <w:r>
        <w:t xml:space="preserve">Asiayhteyssana: sato.</w:t>
      </w:r>
    </w:p>
    <w:p>
      <w:r>
        <w:rPr>
          <w:b/>
        </w:rPr>
        <w:t xml:space="preserve">Tulos</w:t>
      </w:r>
    </w:p>
    <w:p>
      <w:r>
        <w:t xml:space="preserve">Lause 1: Sadonkorjuun aikaan henkilöX keräsi kaikki sadot ja antoi ne henkilöY:lle. _ oli pelkkä työntekijä maatilalla.</w:t>
        <w:br/>
        <w:t xml:space="preserve"> Lause 2: Sadonkorjuun aikaan henkilö X keräsi kaikki sadot ja antoi ne henkilö Y:lle. _ oli tilan omistaja.</w:t>
      </w:r>
    </w:p>
    <w:p>
      <w:r>
        <w:rPr>
          <w:b/>
        </w:rPr>
        <w:t xml:space="preserve">Tulos</w:t>
      </w:r>
    </w:p>
    <w:p>
      <w:r>
        <w:t xml:space="preserve">Lause 1: Sadonkorjuuaikana henkilöX ostaa tuoreita perunoita, kun taas henkilöY ostaa mielellään vesimelonia. _ tykkää syödä tuoreita vihanneksia.</w:t>
        <w:br/>
        <w:t xml:space="preserve"> Lause 2: Sadonkorjuukausi HenkilöX ostaa tuoreita perunoita, josta HenkilöY tykkää saada vesimelonia. _ tykkää syödä tuoreita hedelmiä.</w:t>
      </w:r>
    </w:p>
    <w:p>
      <w:r>
        <w:rPr>
          <w:b/>
        </w:rPr>
        <w:t xml:space="preserve">Esimerkki 0,5333</w:t>
      </w:r>
    </w:p>
    <w:p>
      <w:r>
        <w:t xml:space="preserve">Asiayhteyssana: kieltäytyä.</w:t>
      </w:r>
    </w:p>
    <w:p>
      <w:r>
        <w:rPr>
          <w:b/>
        </w:rPr>
        <w:t xml:space="preserve">Tulos</w:t>
      </w:r>
    </w:p>
    <w:p>
      <w:r>
        <w:t xml:space="preserve">Lause 1: HenkilöX ajatteli, että tämä oli tilaisuus, josta he ja HenkilöY eivät voineet kieltäytyä, _ ajattelee usein muiden puolesta.</w:t>
        <w:br/>
        <w:t xml:space="preserve"> Lause 2: HenkilöX ajatteli, että tämä oli tilaisuus, josta henkilöY ei voinut kieltäytyä, _ työskentelee usein hänen kanssaan.</w:t>
      </w:r>
    </w:p>
    <w:p>
      <w:r>
        <w:rPr>
          <w:b/>
        </w:rPr>
        <w:t xml:space="preserve">Tulos</w:t>
      </w:r>
    </w:p>
    <w:p>
      <w:r>
        <w:t xml:space="preserve">Lause 1: Kun henkilöX pyysi palvelusta, hän ei koskaan voinut kieltäytyä, mutta henkilöY pystyi helposti, koska _ oli hyvin antelias ihminen.</w:t>
        <w:br/>
        <w:t xml:space="preserve"> Lause 2: Kun häneltä pyydettiin palvelusta, henkilö X ei koskaan voinut kieltäytyä, mutta henkilö Y pystyi helposti, koska _ oli hyvin ottava ihminen</w:t>
      </w:r>
    </w:p>
    <w:p>
      <w:r>
        <w:rPr>
          <w:b/>
        </w:rPr>
        <w:t xml:space="preserve">Esimerkki 0,5334</w:t>
      </w:r>
    </w:p>
    <w:p>
      <w:r>
        <w:t xml:space="preserve">Asiayhteyssana: nilkat.</w:t>
      </w:r>
    </w:p>
    <w:p>
      <w:r>
        <w:rPr>
          <w:b/>
        </w:rPr>
        <w:t xml:space="preserve">Tulos</w:t>
      </w:r>
    </w:p>
    <w:p>
      <w:r>
        <w:t xml:space="preserve">Lause 1: HenkilöX pystyi koskettamaan nilkkojaan seisaaltaan, mutta henkilöY ei. Tämä johtuu siitä, että _ oli erittäin hyväkuntoinen.</w:t>
        <w:br/>
        <w:t xml:space="preserve"> Lause 2: Vaikka henkilöX pystyi koskettamaan nilkkojaan seisoma-asennosta, henkilöY ei pystynyt. Tämä johtuu siitä, että _ oli hyvin huonokuntoinen.</w:t>
      </w:r>
    </w:p>
    <w:p>
      <w:r>
        <w:rPr>
          <w:b/>
        </w:rPr>
        <w:t xml:space="preserve">Esimerkki 0,5335</w:t>
      </w:r>
    </w:p>
    <w:p>
      <w:r>
        <w:t xml:space="preserve">Asiayhteyssana: haistettu.</w:t>
      </w:r>
    </w:p>
    <w:p>
      <w:r>
        <w:rPr>
          <w:b/>
        </w:rPr>
        <w:t xml:space="preserve">Tulos</w:t>
      </w:r>
    </w:p>
    <w:p>
      <w:r>
        <w:t xml:space="preserve">Lause 1: HenkilöX tuoksui paljon paremmalta kuin henkilöY, koska hän oli juuri käynyt pitkässä suihkussa.</w:t>
        <w:br/>
        <w:t xml:space="preserve"> Lause 2: HenkilöX tuoksui paljon paremmalta kuin HenkilöY, vaikka _ oli juuri käynyt pitkässä suihkussa</w:t>
      </w:r>
    </w:p>
    <w:p>
      <w:r>
        <w:rPr>
          <w:b/>
        </w:rPr>
        <w:t xml:space="preserve">Tulos</w:t>
      </w:r>
    </w:p>
    <w:p>
      <w:r>
        <w:t xml:space="preserve">Lause 1: HenkilöX haistoi savun ennen henkilöäY, koska _ istui lähempänä tulta.</w:t>
        <w:br/>
        <w:t xml:space="preserve"> Lause 2: HenkilöX haistoi savun ennen HenkilöY:tä, koska _ istui kauempana nuotiosta.</w:t>
      </w:r>
    </w:p>
    <w:p>
      <w:r>
        <w:rPr>
          <w:b/>
        </w:rPr>
        <w:t xml:space="preserve">Esimerkki 0,5336</w:t>
      </w:r>
    </w:p>
    <w:p>
      <w:r>
        <w:t xml:space="preserve">Context Word: paljon kiitoksia.</w:t>
      </w:r>
    </w:p>
    <w:p>
      <w:r>
        <w:rPr>
          <w:b/>
        </w:rPr>
        <w:t xml:space="preserve">Tulos</w:t>
      </w:r>
    </w:p>
    <w:p>
      <w:r>
        <w:t xml:space="preserve">Lause 1: Koska henkilöX auttoi vanhaa rouvaa nopeammin kuin henkilöY, vanha rouva kiitti _ paljon ja hymyili.</w:t>
        <w:br/>
        <w:t xml:space="preserve"> Lause 2: Vaikka HenkilöX auttoi vanhaa rouvaa nopeammin kuin HenkilöY, vanha rouva kiitti _ paljon ja hymyili.</w:t>
      </w:r>
    </w:p>
    <w:p>
      <w:r>
        <w:rPr>
          <w:b/>
        </w:rPr>
        <w:t xml:space="preserve">Esimerkki 0,5337</w:t>
      </w:r>
    </w:p>
    <w:p>
      <w:r>
        <w:t xml:space="preserve">Asiayhteyssana: fyysiset tutkimukset.</w:t>
      </w:r>
    </w:p>
    <w:p>
      <w:r>
        <w:rPr>
          <w:b/>
        </w:rPr>
        <w:t xml:space="preserve">Tulos</w:t>
      </w:r>
    </w:p>
    <w:p>
      <w:r>
        <w:t xml:space="preserve">Lause 1: HenkilöX joutui käymään useammin lääkärintarkastuksissa kuin henkilöY, koska _ oli hyvin epäterveellinen keho.</w:t>
        <w:br/>
        <w:t xml:space="preserve"> Lause 2: HenkilöX joutui käymään enemmän lääkärintarkastuksissa kuin HenkilöY, koska _ oli erittäin terve keho</w:t>
      </w:r>
    </w:p>
    <w:p>
      <w:r>
        <w:rPr>
          <w:b/>
        </w:rPr>
        <w:t xml:space="preserve">Esimerkki 0,5338</w:t>
      </w:r>
    </w:p>
    <w:p>
      <w:r>
        <w:t xml:space="preserve">Asiayhteyssana: kädenojennukset.</w:t>
      </w:r>
    </w:p>
    <w:p>
      <w:r>
        <w:rPr>
          <w:b/>
        </w:rPr>
        <w:t xml:space="preserve">Tulos</w:t>
      </w:r>
    </w:p>
    <w:p>
      <w:r>
        <w:t xml:space="preserve">Lause 1: HenkilöX oli kauhea tekemään korkeita takakäsinoja, mutta HenkilöY oli hämmästyttävä, koska _ ei ollut voimistelutaustainen.</w:t>
        <w:br/>
        <w:t xml:space="preserve"> Lause 2: HenkilöX oli kauhea tekemään korkeita kädenojennuksia, mutta HenkilöY oli hämmästyttävä, koska _ oli voimistelutaustainen</w:t>
      </w:r>
    </w:p>
    <w:p>
      <w:r>
        <w:rPr>
          <w:b/>
        </w:rPr>
        <w:t xml:space="preserve">Esimerkki 0,5339</w:t>
      </w:r>
    </w:p>
    <w:p>
      <w:r>
        <w:t xml:space="preserve">Asiayhteyssana: ahdisteltu.</w:t>
      </w:r>
    </w:p>
    <w:p>
      <w:r>
        <w:rPr>
          <w:b/>
        </w:rPr>
        <w:t xml:space="preserve">Tulos</w:t>
      </w:r>
    </w:p>
    <w:p>
      <w:r>
        <w:t xml:space="preserve">Lause 1: HenkilöX joutuu seksuaalisen häirinnän kohteeksi ja pyytää henkilöY:n apua, koska _ tarvitsee ystävän apua.</w:t>
        <w:br/>
        <w:t xml:space="preserve"> Lause 2: HenkilöX:ää ahdistellaan seksuaalisesti ja hän pyytää henkilöY:n apua, koska _ haluaa auttaa ystäväänsä</w:t>
      </w:r>
    </w:p>
    <w:p>
      <w:r>
        <w:rPr>
          <w:b/>
        </w:rPr>
        <w:t xml:space="preserve">Esimerkki 0,5340</w:t>
      </w:r>
    </w:p>
    <w:p>
      <w:r>
        <w:t xml:space="preserve">Kontekstisana: kivuton.</w:t>
      </w:r>
    </w:p>
    <w:p>
      <w:r>
        <w:rPr>
          <w:b/>
        </w:rPr>
        <w:t xml:space="preserve">Tulos</w:t>
      </w:r>
    </w:p>
    <w:p>
      <w:r>
        <w:t xml:space="preserve">Lause 1: HenkilöX yritti tehdä asian mahdollisimman kivuttomaksi, kun hän kertoi huonot uutiset HenkilölleY, mutta _ näki, että he olivat kuitenkin järkyttyneitä.</w:t>
        <w:br/>
        <w:t xml:space="preserve"> Lause 2: HenkilöX yritti tehdä siitä mahdollisimman kivutonta, kun hän kertoi HenkilölleY huonoja uutisia, mutta _ oli kuitenkin murtunut.</w:t>
      </w:r>
    </w:p>
    <w:p>
      <w:r>
        <w:rPr>
          <w:b/>
        </w:rPr>
        <w:t xml:space="preserve">Esimerkki 0,5341</w:t>
      </w:r>
    </w:p>
    <w:p>
      <w:r>
        <w:t xml:space="preserve">Kontekstin sana: Tammi.</w:t>
      </w:r>
    </w:p>
    <w:p>
      <w:r>
        <w:rPr>
          <w:b/>
        </w:rPr>
        <w:t xml:space="preserve">Tulos</w:t>
      </w:r>
    </w:p>
    <w:p>
      <w:r>
        <w:t xml:space="preserve">Lause 1: Peli-iltana HenkilöX toivoi, että HenkilöY tulisi pelaamaan tammea, koska _ ei ollut parempaa tekemistä.</w:t>
        <w:br/>
        <w:t xml:space="preserve"> Lause 2: Peli-iltana HenkilöX toivoi, että HenkilöY tulisi pelaamaan tammea, mutta _:llä oli parempaakin tekemistä.</w:t>
      </w:r>
    </w:p>
    <w:p>
      <w:r>
        <w:rPr>
          <w:b/>
        </w:rPr>
        <w:t xml:space="preserve">Esimerkki 0,5342</w:t>
      </w:r>
    </w:p>
    <w:p>
      <w:r>
        <w:t xml:space="preserve">Asiayhteyssana: luokkatoverit.</w:t>
      </w:r>
    </w:p>
    <w:p>
      <w:r>
        <w:rPr>
          <w:b/>
        </w:rPr>
        <w:t xml:space="preserve">Tulos</w:t>
      </w:r>
    </w:p>
    <w:p>
      <w:r>
        <w:t xml:space="preserve">Lause 1: Heidän luokkatoverinsa pitivät erittäin paljon henkilöX:stä mutta eivät henkilöY:stä, koska _ oli hyvin ystävällinen henkilö.</w:t>
        <w:br/>
        <w:t xml:space="preserve"> Lause 2: Heidän luokkatoverinsa pitivät henkilöX:stä kovasti mutta eivät henkilöY:stä, koska _ oli hyvin vihamielinen henkilö</w:t>
      </w:r>
    </w:p>
    <w:p>
      <w:r>
        <w:rPr>
          <w:b/>
        </w:rPr>
        <w:t xml:space="preserve">Esimerkki 0,5343</w:t>
      </w:r>
    </w:p>
    <w:p>
      <w:r>
        <w:t xml:space="preserve">Kontekstin sana: Abs.</w:t>
      </w:r>
    </w:p>
    <w:p>
      <w:r>
        <w:rPr>
          <w:b/>
        </w:rPr>
        <w:t xml:space="preserve">Tulos</w:t>
      </w:r>
    </w:p>
    <w:p>
      <w:r>
        <w:t xml:space="preserve">Lause 1: HenkilöX kiusasi HenkilöY:tä tämän vatsalihaksista, koska _ oli treenannut enemmän kuntosalilla.</w:t>
        <w:br/>
        <w:t xml:space="preserve"> Lause 2: HenkilöX kehui henkilöY:n vatsalihaksia, koska _ oli treenannut enemmän kuntosalilla.</w:t>
      </w:r>
    </w:p>
    <w:p>
      <w:r>
        <w:rPr>
          <w:b/>
        </w:rPr>
        <w:t xml:space="preserve">Esimerkki 0,5344</w:t>
      </w:r>
    </w:p>
    <w:p>
      <w:r>
        <w:t xml:space="preserve">Kontekstin sana: Yhdysvaltain suurlähettiläs.</w:t>
      </w:r>
    </w:p>
    <w:p>
      <w:r>
        <w:rPr>
          <w:b/>
        </w:rPr>
        <w:t xml:space="preserve">Tulos</w:t>
      </w:r>
    </w:p>
    <w:p>
      <w:r>
        <w:t xml:space="preserve">Lause 1: HenkilöX kysyi HenkilöY:ltä, aikooko Yhdysvaltain suurlähettiläs olla heidän, _ mielestä politiikka on ajanhukkaa.</w:t>
        <w:br/>
        <w:t xml:space="preserve"> Lause 2: HenkilöX kysyi HenkilöY:ltä, aikooko Yhdysvaltain suurlähettiläs olla heidän, _ ajatteli, että politiikka oli ajanhukkaa.</w:t>
      </w:r>
    </w:p>
    <w:p>
      <w:r>
        <w:rPr>
          <w:b/>
        </w:rPr>
        <w:t xml:space="preserve">Esimerkki 0,5345</w:t>
      </w:r>
    </w:p>
    <w:p>
      <w:r>
        <w:t xml:space="preserve">Asiayhteyssana: henkilökunta.</w:t>
      </w:r>
    </w:p>
    <w:p>
      <w:r>
        <w:rPr>
          <w:b/>
        </w:rPr>
        <w:t xml:space="preserve">Tulos</w:t>
      </w:r>
    </w:p>
    <w:p>
      <w:r>
        <w:t xml:space="preserve">Lause 1: HenkilöX joutuu kävelemään sauvan kanssa, kun taas henkilöY ei tarvitse sauvaa. _:llä on huonot polvet.</w:t>
        <w:br/>
        <w:t xml:space="preserve"> Lause 2: Henkilö X joutuu kävelemään sauvan kanssa, kun taas henkilö Y ei tarvitse sauvaa. _:llä on hyvät polvet.</w:t>
      </w:r>
    </w:p>
    <w:p>
      <w:r>
        <w:rPr>
          <w:b/>
        </w:rPr>
        <w:t xml:space="preserve">Esimerkki 0,5346</w:t>
      </w:r>
    </w:p>
    <w:p>
      <w:r>
        <w:t xml:space="preserve">Kontekstin sana: Sammal.</w:t>
      </w:r>
    </w:p>
    <w:p>
      <w:r>
        <w:rPr>
          <w:b/>
        </w:rPr>
        <w:t xml:space="preserve">Tulos</w:t>
      </w:r>
    </w:p>
    <w:p>
      <w:r>
        <w:t xml:space="preserve">Lause 1: HenkilöX huomasi, että henkilöY:n penkki oli sammaleen peitossa, joten _ tarjoutui auttamaan sen puhdistamisessa.</w:t>
        <w:br/>
        <w:t xml:space="preserve"> Lause 2: HenkilöX huomasi, että henkilöY:n penkki oli sammaleen peitossa, joten _ pyysi apua sen puhdistamisessa.</w:t>
      </w:r>
    </w:p>
    <w:p>
      <w:r>
        <w:rPr>
          <w:b/>
        </w:rPr>
        <w:t xml:space="preserve">Esimerkki 0,5347</w:t>
      </w:r>
    </w:p>
    <w:p>
      <w:r>
        <w:t xml:space="preserve">Kontekstin sana: Orava.</w:t>
      </w:r>
    </w:p>
    <w:p>
      <w:r>
        <w:rPr>
          <w:b/>
        </w:rPr>
        <w:t xml:space="preserve">Tulos</w:t>
      </w:r>
    </w:p>
    <w:p>
      <w:r>
        <w:t xml:space="preserve">Lause 1: HenkilöX piti oravan makua miellyttävänä, kun taas henkilöY piti sitä kauheana. _ söi lounaaksi Brunswickin riistamuhennosta.</w:t>
        <w:br/>
        <w:t xml:space="preserve"> Lause 2: HenkilöX piti oravan makua miellyttävänä, kun taas henkilöY piti sitä kauheana</w:t>
        <w:t xml:space="preserve"> _ söi lounaaksi simpukkakeittoa.</w:t>
      </w:r>
    </w:p>
    <w:p>
      <w:r>
        <w:rPr>
          <w:b/>
        </w:rPr>
        <w:t xml:space="preserve">Esimerkki 0,5348</w:t>
      </w:r>
    </w:p>
    <w:p>
      <w:r>
        <w:t xml:space="preserve">Asiayhteyssana: avokado.</w:t>
      </w:r>
    </w:p>
    <w:p>
      <w:r>
        <w:rPr>
          <w:b/>
        </w:rPr>
        <w:t xml:space="preserve">Tulos</w:t>
      </w:r>
    </w:p>
    <w:p>
      <w:r>
        <w:t xml:space="preserve">Lause 1: Kermainen avokadopasta toi palkinnon HenkilöX:lle HenkilöY:n perinteisen pastan sijasta, mikä ilahdutti _.</w:t>
        <w:br/>
        <w:t xml:space="preserve"> Lause 2: Kermainen avokadopasta toi palkinnon HenkilöX:lle ennemmin kuin HenkilöY:n perinteinen pasta, mikä teki _ kateelliseksi</w:t>
      </w:r>
    </w:p>
    <w:p>
      <w:r>
        <w:rPr>
          <w:b/>
        </w:rPr>
        <w:t xml:space="preserve">Tulos</w:t>
      </w:r>
    </w:p>
    <w:p>
      <w:r>
        <w:t xml:space="preserve">Lause 1: Vaikka henkilöX inhoaa meksikolaista ruokaa ja henkilöY rakastaa sitä, _ nauttii avokadosta.</w:t>
        <w:br/>
        <w:t xml:space="preserve"> Lause 2: Vaikka HenkilöX inhosi meksikolaista ruokaa ja HenkilöY rakasti sitä, _ maistuu avokado ehdottomasti</w:t>
      </w:r>
    </w:p>
    <w:p>
      <w:r>
        <w:rPr>
          <w:b/>
        </w:rPr>
        <w:t xml:space="preserve">Tulos</w:t>
      </w:r>
    </w:p>
    <w:p>
      <w:r>
        <w:t xml:space="preserve">Lause 1: HenkilöX tilasi avokadoleivän aamiaiseksi, mutta ei henkilöY, koska _ syö mielellään kasviksia.</w:t>
        <w:br/>
        <w:t xml:space="preserve"> Lause 2: HenkilöX mutta ei HenkilY tilasi avokado-paahtoleipää aamiaiseksi, koska _ vihaa vihannesten syömistä</w:t>
      </w:r>
    </w:p>
    <w:p>
      <w:r>
        <w:rPr>
          <w:b/>
        </w:rPr>
        <w:t xml:space="preserve">Tulos</w:t>
      </w:r>
    </w:p>
    <w:p>
      <w:r>
        <w:t xml:space="preserve">Lause 1: HenkilöX ei ymmärtänyt, miten avokado valitaan, joten hän kysyi ruokakaupan työntekijältä HenkilöY. _ kuunteli, miten tunnistaa kypsä avokado.</w:t>
        <w:br/>
        <w:t xml:space="preserve"> Lause 2: HenkilöX ei ymmärtänyt, miten avokado valitaan, joten hän kysyi ruokakaupan työntekijältä HenkilöY. _ selitti, miten tunnistaa kypsä avokado.</w:t>
      </w:r>
    </w:p>
    <w:p>
      <w:r>
        <w:rPr>
          <w:b/>
        </w:rPr>
        <w:t xml:space="preserve">Tulos</w:t>
      </w:r>
    </w:p>
    <w:p>
      <w:r>
        <w:t xml:space="preserve">Lause 1: HenkilöX keräsi avokadoja puustaan iltapäivällä, mutta henkilöY ei, koska _ asui rehevässä ilmastossa.</w:t>
        <w:br/>
        <w:t xml:space="preserve"> Lause 2: HenkilöX keräsi avokadoja puustaan iltapäivällä, mutta henkilöY ei, koska _ asui karussa ilmastossa.</w:t>
      </w:r>
    </w:p>
    <w:p>
      <w:r>
        <w:rPr>
          <w:b/>
        </w:rPr>
        <w:t xml:space="preserve">Tulos</w:t>
      </w:r>
    </w:p>
    <w:p>
      <w:r>
        <w:t xml:space="preserve">Lause 1: HenkilöX halusi syödä avokadon kuumana päivänä HenkilöY:n kotona, onneksi _ oli niitä puussa.</w:t>
        <w:br/>
        <w:t xml:space="preserve"> Lause 2: HenkilöX söi mielellään avokadoa kuumana päivänä HenkilöY:n luona, mutta valitettavasti _ puussa ei ollut yhtään</w:t>
      </w:r>
    </w:p>
    <w:p>
      <w:r>
        <w:rPr>
          <w:b/>
        </w:rPr>
        <w:t xml:space="preserve">Tulos</w:t>
      </w:r>
    </w:p>
    <w:p>
      <w:r>
        <w:t xml:space="preserve">Lause 1: HenkilöX teki herkullista guacamolea, joten HenkilöY toi avokadoa _:n kotiin, jotta hän voisi tehdä sitä juhliin.</w:t>
        <w:br/>
        <w:t xml:space="preserve"> Lause 2: HenkilöX halusi herkullista guacamolea, joten HenkilöY toi avokadon _:n kotiin tekemään sitä juhliin.</w:t>
      </w:r>
    </w:p>
    <w:p>
      <w:r>
        <w:rPr>
          <w:b/>
        </w:rPr>
        <w:t xml:space="preserve">Tulos</w:t>
      </w:r>
    </w:p>
    <w:p>
      <w:r>
        <w:t xml:space="preserve">Lause 1: HenkilöX tarvitsi avokadon guacamolea varten, joten hän pyysi henkilöY:tä hakemaan sellaisen kaupasta; kun henkilöX palasi tyhjin käsin, _ oli pettynyt.</w:t>
        <w:br/>
        <w:t xml:space="preserve"> Lause 2: HenkilöX tarvitsi avokadoa guacamolea varten, joten hän pyysi HenkilöY:tä hakemaan sellaisen kaupasta; kun tämä palasi tyhjin käsin, _ oli pahoillaan.</w:t>
      </w:r>
    </w:p>
    <w:p>
      <w:r>
        <w:rPr>
          <w:b/>
        </w:rPr>
        <w:t xml:space="preserve">Esimerkki 0,5349</w:t>
      </w:r>
    </w:p>
    <w:p>
      <w:r>
        <w:t xml:space="preserve">Asiayhteyssana: valurautapannu.</w:t>
      </w:r>
    </w:p>
    <w:p>
      <w:r>
        <w:rPr>
          <w:b/>
        </w:rPr>
        <w:t xml:space="preserve">Tulos</w:t>
      </w:r>
    </w:p>
    <w:p>
      <w:r>
        <w:t xml:space="preserve">Lause 1: HenkilöX suosii valurautapannussa valmistettua ruokaa, mutta henkilöY ei, koska _ pitää ruoan mausta.</w:t>
        <w:br/>
        <w:t xml:space="preserve"> Lause 2: HenkilöX pitää enemmän valurautapannulla valmistetusta ruoasta, mutta HenkilöY ei, koska _ ei pidä ruoan mausta.</w:t>
      </w:r>
    </w:p>
    <w:p>
      <w:r>
        <w:rPr>
          <w:b/>
        </w:rPr>
        <w:t xml:space="preserve">Esimerkki 0,5350</w:t>
      </w:r>
    </w:p>
    <w:p>
      <w:r>
        <w:t xml:space="preserve">Asiayhteyssana: säde.</w:t>
      </w:r>
    </w:p>
    <w:p>
      <w:r>
        <w:rPr>
          <w:b/>
        </w:rPr>
        <w:t xml:space="preserve">Tulos</w:t>
      </w:r>
    </w:p>
    <w:p>
      <w:r>
        <w:t xml:space="preserve">Lause 1: Kun henkilöX mursi sädeluunsa, henkilöY oli hyvin avulias. _ arvosti ystäviensä apua.</w:t>
        <w:br/>
        <w:t xml:space="preserve"> Lause 2: Kun henkilöX mursi sädeluunsa, henkilöY oli hyvin avulias. _ piti ystävänsä auttamisesta.</w:t>
      </w:r>
    </w:p>
    <w:p>
      <w:r>
        <w:rPr>
          <w:b/>
        </w:rPr>
        <w:t xml:space="preserve">Esimerkki 0,5351</w:t>
      </w:r>
    </w:p>
    <w:p>
      <w:r>
        <w:t xml:space="preserve">Asiayhteyssana: korsetti.</w:t>
      </w:r>
    </w:p>
    <w:p>
      <w:r>
        <w:rPr>
          <w:b/>
        </w:rPr>
        <w:t xml:space="preserve">Tulos</w:t>
      </w:r>
    </w:p>
    <w:p>
      <w:r>
        <w:t xml:space="preserve">Lause 1: HenkilöX valitsi tanssiaisiin valkoisen ja vaaleanpunaisen kukkakorsetin, mutta ei HenkilöY, koska _ lähti seuralaisensa kanssa.</w:t>
        <w:br/>
        <w:t xml:space="preserve"> Lause 2: HenkilöX valitsi tanssiaisiin valkoisen ja vaaleanpunaisen kukkakorsetin, mutta ei HenkilöY, koska _ meni ilman seuralaista</w:t>
      </w:r>
    </w:p>
    <w:p>
      <w:r>
        <w:rPr>
          <w:b/>
        </w:rPr>
        <w:t xml:space="preserve">Esimerkki 0,5352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Lause 1: HenkilöX tajusi, että HenkilöY:n hedelmä oli alkanut pilaantua, koska _ pystyi haistamaan mädän hajun.</w:t>
        <w:br/>
        <w:t xml:space="preserve"> Lause 2: HenkilöX:lle kerrottiin, että HenkilöY:n hedelmät alkoivat pilaantua, koska _ haistoi mädän hajun.</w:t>
      </w:r>
    </w:p>
    <w:p>
      <w:r>
        <w:rPr>
          <w:b/>
        </w:rPr>
        <w:t xml:space="preserve">Tulos</w:t>
      </w:r>
    </w:p>
    <w:p>
      <w:r>
        <w:t xml:space="preserve">Lause 1: HenkilöX:n hampaiden reikiintyminen on pahaa, mutta henkilöY:n hampaat ovat terveet. Se johtuu siitä, että _ harjaa harvoin hampaitaan.</w:t>
        <w:br/>
        <w:t xml:space="preserve"> Lause 2: HenkilöX:n hampaiden reikiintyminen on pahaa, mutta henkilöY:n hampaat ovat terveet</w:t>
        <w:t xml:space="preserve"> Se johtuu siitä, että _ harjaa hampaansa säännöllisesti.</w:t>
      </w:r>
    </w:p>
    <w:p>
      <w:r>
        <w:rPr>
          <w:b/>
        </w:rPr>
        <w:t xml:space="preserve">Esimerkki 0,5353</w:t>
      </w:r>
    </w:p>
    <w:p>
      <w:r>
        <w:t xml:space="preserve">Asiayhteyssana: kurinalainen.</w:t>
      </w:r>
    </w:p>
    <w:p>
      <w:r>
        <w:rPr>
          <w:b/>
        </w:rPr>
        <w:t xml:space="preserve">Tulos</w:t>
      </w:r>
    </w:p>
    <w:p>
      <w:r>
        <w:t xml:space="preserve">Lause 1: HenkilöX:n on helpompi laihduttaa ja kiinteytyä kuin henkilöY:n, koska _ on hyvin kurinalainen.</w:t>
        <w:br/>
        <w:t xml:space="preserve"> Lause 2: HenkilöX:n on helpompi laihduttaa ja kiinteytyä kuin HenkilöY:n, koska _ ei ole kovin kurinalainen</w:t>
      </w:r>
    </w:p>
    <w:p>
      <w:r>
        <w:rPr>
          <w:b/>
        </w:rPr>
        <w:t xml:space="preserve">Esimerkki 0,5354</w:t>
      </w:r>
    </w:p>
    <w:p>
      <w:r>
        <w:t xml:space="preserve">Asiayhteyssana: kehto.</w:t>
      </w:r>
    </w:p>
    <w:p>
      <w:r>
        <w:rPr>
          <w:b/>
        </w:rPr>
        <w:t xml:space="preserve">Tulos</w:t>
      </w:r>
    </w:p>
    <w:p>
      <w:r>
        <w:t xml:space="preserve">Lause 1: HenkilöX ei pystynyt nostamaan HenkilöäY itkien ylös kehdosta, koska _ on heikko.</w:t>
        <w:br/>
        <w:t xml:space="preserve"> Lause 2: Henkilö X ei pystynyt nostamaan Henkilöä Y pois kehdosta itkien, koska _ on raskas</w:t>
      </w:r>
    </w:p>
    <w:p>
      <w:r>
        <w:rPr>
          <w:b/>
        </w:rPr>
        <w:t xml:space="preserve">Esimerkki 0,5355</w:t>
      </w:r>
    </w:p>
    <w:p>
      <w:r>
        <w:t xml:space="preserve">Asiayhteys sana: liiketoimintasuunnitelma.</w:t>
      </w:r>
    </w:p>
    <w:p>
      <w:r>
        <w:rPr>
          <w:b/>
        </w:rPr>
        <w:t xml:space="preserve">Tulos</w:t>
      </w:r>
    </w:p>
    <w:p>
      <w:r>
        <w:t xml:space="preserve">Lause 1: HenkilöX:n mielestä oli hyvä idea pyytää henkilöY:ltä apua liiketoimintasuunnitelman laatimisessa, koska _ halusi menestyvän yrityksen.</w:t>
        <w:br/>
        <w:t xml:space="preserve"> Lause 2: HenkilöX ajatteli, että oli hyvä ajatus pyytää henkilöY:ltä apua liiketoimintasuunnitelman laatimisessa, koska _:llä oli menestyvä yritys.</w:t>
      </w:r>
    </w:p>
    <w:p>
      <w:r>
        <w:rPr>
          <w:b/>
        </w:rPr>
        <w:t xml:space="preserve">Esimerkki 0,5356</w:t>
      </w:r>
    </w:p>
    <w:p>
      <w:r>
        <w:t xml:space="preserve">Kontekstin sana: Greippi.</w:t>
      </w:r>
    </w:p>
    <w:p>
      <w:r>
        <w:rPr>
          <w:b/>
        </w:rPr>
        <w:t xml:space="preserve">Tulos</w:t>
      </w:r>
    </w:p>
    <w:p>
      <w:r>
        <w:t xml:space="preserve">Lause 1: HenkilöX piti munakokkelista aamiaiseksi, mutta HenkilöY piti greippiä aamiaiseksi. _ totesi, että heillä oli korkea kolesteroli.</w:t>
        <w:br/>
        <w:t xml:space="preserve"> Lause 2: HenkilöX piti munakokkelista aamiaiseksi, mutta HenkilöY piti greippiä aamiaiseksi. _ totesi, että heillä oli alhainen kolesteroli.</w:t>
      </w:r>
    </w:p>
    <w:p>
      <w:r>
        <w:rPr>
          <w:b/>
        </w:rPr>
        <w:t xml:space="preserve">Esimerkki 0,5357</w:t>
      </w:r>
    </w:p>
    <w:p>
      <w:r>
        <w:t xml:space="preserve">Asiayhteyssana: perhonen.</w:t>
      </w:r>
    </w:p>
    <w:p>
      <w:r>
        <w:rPr>
          <w:b/>
        </w:rPr>
        <w:t xml:space="preserve">Tulos</w:t>
      </w:r>
    </w:p>
    <w:p>
      <w:r>
        <w:t xml:space="preserve">Lause 1: HenkilöX katseli mielellään perhosta, mutta henkilöY ei. _ istutti pensaita houkutellakseen perhosia.</w:t>
        <w:br/>
        <w:t xml:space="preserve"> Lause 2: HenkilöX katseli mielellään perhosia, mutta henkilöY ei. _ ei istuttanut pensaita perhosten houkuttelemiseksi.</w:t>
      </w:r>
    </w:p>
    <w:p>
      <w:r>
        <w:rPr>
          <w:b/>
        </w:rPr>
        <w:t xml:space="preserve">Esimerkki 0,5358</w:t>
      </w:r>
    </w:p>
    <w:p>
      <w:r>
        <w:t xml:space="preserve">Asiayhteyssana: kiusaaminen.</w:t>
      </w:r>
    </w:p>
    <w:p>
      <w:r>
        <w:rPr>
          <w:b/>
        </w:rPr>
        <w:t xml:space="preserve">Tulos</w:t>
      </w:r>
    </w:p>
    <w:p>
      <w:r>
        <w:t xml:space="preserve">Lause 1: Vaikka HenkilöX oli parempi opettaja kuin HenkilöY, _ oli vaikeampi käsitellä kiusaamista.</w:t>
        <w:br/>
        <w:t xml:space="preserve"> Lause 2: Vaikka HenkilöX oli parempi opettaja kuin HenkilöY, _:n oli helpompi käsitellä kiusaamista.</w:t>
      </w:r>
    </w:p>
    <w:p>
      <w:r>
        <w:rPr>
          <w:b/>
        </w:rPr>
        <w:t xml:space="preserve">Tulos</w:t>
      </w:r>
    </w:p>
    <w:p>
      <w:r>
        <w:t xml:space="preserve">Lause 1: HenkilöX koki hyväksi kiusata HenkilöY:tä, koska se sai hänet tuntemaan itsensä paremmaksi.</w:t>
        <w:br/>
        <w:t xml:space="preserve"> Lause 2: HenkilöX:lle tuntui hyvältä kiusata HenkilöY:tä, mutta se sai _ tuntemaan itsensä huonoksi</w:t>
      </w:r>
    </w:p>
    <w:p>
      <w:r>
        <w:rPr>
          <w:b/>
        </w:rPr>
        <w:t xml:space="preserve">Tulos</w:t>
      </w:r>
    </w:p>
    <w:p>
      <w:r>
        <w:t xml:space="preserve">Lause 1: HenkilöX halusi tietää, miksi HenkilöY:n lapsi kiusaa hänen lastaan, joten _ meni kouluun valittamaan.</w:t>
        <w:br/>
        <w:t xml:space="preserve"> Lause 2: HenkilöX halusi tietää, miksi HenkilöY:n lapsi kiusaa heidän lastaan, joten _ meni kouluun kuuntelemaan.</w:t>
      </w:r>
    </w:p>
    <w:p>
      <w:r>
        <w:rPr>
          <w:b/>
        </w:rPr>
        <w:t xml:space="preserve">Esimerkki 0,5359</w:t>
      </w:r>
    </w:p>
    <w:p>
      <w:r>
        <w:t xml:space="preserve">Asiayhteyssana: korjaustoimenpiteet.</w:t>
      </w:r>
    </w:p>
    <w:p>
      <w:r>
        <w:rPr>
          <w:b/>
        </w:rPr>
        <w:t xml:space="preserve">Tulos</w:t>
      </w:r>
    </w:p>
    <w:p>
      <w:r>
        <w:t xml:space="preserve">Lause 1: HenkilöX:n oli helpompi tehdä kotilääkkeitä kuin HenkilöY:n, koska _ tiesi paljon yrttien parantavista ominaisuuksista.</w:t>
        <w:br/>
        <w:t xml:space="preserve"> Lause 2: HenkilöX:n oli helpompi tehdä kotilääkkeitä kuin HenkilöY:n, koska _ ei tiennyt mitään yrttien parantavista ominaisuuksista.</w:t>
      </w:r>
    </w:p>
    <w:p>
      <w:r>
        <w:rPr>
          <w:b/>
        </w:rPr>
        <w:t xml:space="preserve">Tulos</w:t>
      </w:r>
    </w:p>
    <w:p>
      <w:r>
        <w:t xml:space="preserve">Lause 1: HenkilöX kysyi henkilöY:ltä, tietäisikö hän hyviä lääkkeitä flunssaan , _ etsii tietoa.</w:t>
        <w:br/>
        <w:t xml:space="preserve"> Lause 2: HenkilöX kysyi HenkilöY:ltä, tietääkö hän hyviä lääkkeitä flunssaan , _ antaa tietoa.</w:t>
      </w:r>
    </w:p>
    <w:p>
      <w:r>
        <w:rPr>
          <w:b/>
        </w:rPr>
        <w:t xml:space="preserve">Tulos</w:t>
      </w:r>
    </w:p>
    <w:p>
      <w:r>
        <w:t xml:space="preserve">Lause 1: HenkilöX opasti HenkilöY:tä apteekissa, koska _ oli asiantuntija lääkkeiden luomisessa sairauksiin.</w:t>
        <w:br/>
        <w:t xml:space="preserve"> Lause 2: HenkilöX ohjasi henkilöY:tä apteekissa, koska _ oli aloittelija lääkkeiden luomisessa siihen, mikä sinua vaivaa</w:t>
      </w:r>
    </w:p>
    <w:p>
      <w:r>
        <w:rPr>
          <w:b/>
        </w:rPr>
        <w:t xml:space="preserve">Esimerkki 0,5360</w:t>
      </w:r>
    </w:p>
    <w:p>
      <w:r>
        <w:t xml:space="preserve">Asiayhteyssana: lehdet.</w:t>
      </w:r>
    </w:p>
    <w:p>
      <w:r>
        <w:rPr>
          <w:b/>
        </w:rPr>
        <w:t xml:space="preserve">Tulos</w:t>
      </w:r>
    </w:p>
    <w:p>
      <w:r>
        <w:t xml:space="preserve">Lause 1: .Lehtien siivoaminen pihalta oli henkilöX:lle helpompaa kuin henkilöY:lle, koska _ oli fiksumpi ja nuorempi.</w:t>
        <w:br/>
        <w:t xml:space="preserve"> Lause 2: Lehtien siivoaminen pihalta oli henkilöX:lle vaikeampaa kuin henkilöY:lle, koska _ oli fiksumpi ja nuorempi</w:t>
      </w:r>
    </w:p>
    <w:p>
      <w:r>
        <w:rPr>
          <w:b/>
        </w:rPr>
        <w:t xml:space="preserve">Tulos</w:t>
      </w:r>
    </w:p>
    <w:p>
      <w:r>
        <w:t xml:space="preserve">Lause 1: HenkilöX:llä oli paljon enemmän lehtiä maassa kuin HenkilöY:llä, koska _ asui lähellä enemmän puita.</w:t>
        <w:br/>
        <w:t xml:space="preserve"> Lause 2: HenkilöX:llä oli paljon enemmän lehtiä maassa kuin HenkilöY:llä, koska _ asui vähemmän puita lähellä</w:t>
      </w:r>
    </w:p>
    <w:p>
      <w:r>
        <w:rPr>
          <w:b/>
        </w:rPr>
        <w:t xml:space="preserve">Tulos</w:t>
      </w:r>
    </w:p>
    <w:p>
      <w:r>
        <w:t xml:space="preserve">Lause 1: HenkilöX on tekemässä herbaariota ja tarvitsee henkilöY:n neuvoja lehtien puristamiseen, koska _ ei tiedä, miten se tehdään.</w:t>
        <w:br/>
        <w:t xml:space="preserve"> Lause 2: HenkilöX on tekemässä herbaariota ja tarvitsee HenkilöY:n neuvoja lehtien puristamiseen, koska _ on jo tehnyt sen</w:t>
      </w:r>
    </w:p>
    <w:p>
      <w:r>
        <w:rPr>
          <w:b/>
        </w:rPr>
        <w:t xml:space="preserve">Tulos</w:t>
      </w:r>
    </w:p>
    <w:p>
      <w:r>
        <w:t xml:space="preserve">Lause 1: HenkilöX pyyhkäisi kaikki lehdet, kun HenkilöY istui kuistilla rentoutumassa, joten _ oli ärtynyt ja väsynyt.</w:t>
        <w:br/>
        <w:t xml:space="preserve"> Lause 2: HenkilöX pyyhkäisi kaikki lehdet, kun HenkilöY istui kuistilla rentoutumassa, joten _ oli rauhallinen ja rentoutunut</w:t>
      </w:r>
    </w:p>
    <w:p>
      <w:r>
        <w:rPr>
          <w:b/>
        </w:rPr>
        <w:t xml:space="preserve">Esimerkki 0,5361</w:t>
      </w:r>
    </w:p>
    <w:p>
      <w:r>
        <w:t xml:space="preserve">Asiayhteyssana: kyselylomake.</w:t>
      </w:r>
    </w:p>
    <w:p>
      <w:r>
        <w:rPr>
          <w:b/>
        </w:rPr>
        <w:t xml:space="preserve">Tulos</w:t>
      </w:r>
    </w:p>
    <w:p>
      <w:r>
        <w:t xml:space="preserve">Lause 1: HenkilöX on päättäväisempi kuin henkilöY, ja siksi hän käytti paljon vähemmän aikaa uuden työkyselyn vastaamiseen.</w:t>
        <w:br/>
        <w:t xml:space="preserve"> Lause 2: HenkilöX on vähemmän päättäväinen kuin HenkilöY, joten _ käytti paljon vähemmän aikaa uuteen työkyselyyn vastaamiseen.</w:t>
      </w:r>
    </w:p>
    <w:p>
      <w:r>
        <w:rPr>
          <w:b/>
        </w:rPr>
        <w:t xml:space="preserve">Esimerkki 0,5362</w:t>
      </w:r>
    </w:p>
    <w:p>
      <w:r>
        <w:t xml:space="preserve">Asiayhteyssana: pisteet.</w:t>
      </w:r>
    </w:p>
    <w:p>
      <w:r>
        <w:rPr>
          <w:b/>
        </w:rPr>
        <w:t xml:space="preserve">Tulos</w:t>
      </w:r>
    </w:p>
    <w:p>
      <w:r>
        <w:t xml:space="preserve">Lause 1: HenkilöX heitti pallon helposti koriin ja teki maalin henkilöY:n yli, koska _ oli pidempi.</w:t>
        <w:br/>
        <w:t xml:space="preserve"> Lause 2: HenkilöX laittoi pallon helposti koriin ja teki pisteen henkilöY:n yli, koska _ oli lyhyempi</w:t>
      </w:r>
    </w:p>
    <w:p>
      <w:r>
        <w:rPr>
          <w:b/>
        </w:rPr>
        <w:t xml:space="preserve">Tulos</w:t>
      </w:r>
    </w:p>
    <w:p>
      <w:r>
        <w:t xml:space="preserve">Lause 1: HenkilöX on hyvin kilpailuhenkinen urheilussa, HenkilöY ei ole, ja siksi _ haluaa tehdä pisteitä pelissä.</w:t>
        <w:br/>
        <w:t xml:space="preserve"> Lause 2: HenkilöX on hyvin kilpailuhenkinen urheilussa, HenkilöY ei ole siksi _ ei välitä tehdä maaleja pelissä</w:t>
      </w:r>
    </w:p>
    <w:p>
      <w:r>
        <w:rPr>
          <w:b/>
        </w:rPr>
        <w:t xml:space="preserve">Tulos</w:t>
      </w:r>
    </w:p>
    <w:p>
      <w:r>
        <w:t xml:space="preserve">Lause 1: HenkilöX ei pystynyt tekemään sopimusta toisin kuin HenkilöY, koska _ ei koskaan ollut itsevarma kokouksissa.</w:t>
        <w:br/>
        <w:t xml:space="preserve"> Lause 2: HenkilöX ei pystynyt pisteyttämään sopimusta toisin kuin HenkilöY, koska _ ei koskaan ollut itsevarma kokouksissa</w:t>
      </w:r>
    </w:p>
    <w:p>
      <w:r>
        <w:rPr>
          <w:b/>
        </w:rPr>
        <w:t xml:space="preserve">Tulos</w:t>
      </w:r>
    </w:p>
    <w:p>
      <w:r>
        <w:t xml:space="preserve">Lause 1: HenkilöX sai kokeesta korkeamman tuloksen kuin HenkilöY, joten _ on varmaan opiskellut ahkerammin.</w:t>
        <w:br/>
        <w:t xml:space="preserve"> Lause 2: HenkilöX:n pistemäärä kokeessa oli korkeampi kuin HenkilöY:n, joten _ ei varmaankaan ole opiskellut kovemmin.</w:t>
      </w:r>
    </w:p>
    <w:p>
      <w:r>
        <w:rPr>
          <w:b/>
        </w:rPr>
        <w:t xml:space="preserve">Esimerkki 0,5363</w:t>
      </w:r>
    </w:p>
    <w:p>
      <w:r>
        <w:t xml:space="preserve">Asiayhteyssana: korkeus.</w:t>
      </w:r>
    </w:p>
    <w:p>
      <w:r>
        <w:rPr>
          <w:b/>
        </w:rPr>
        <w:t xml:space="preserve">Tulos</w:t>
      </w:r>
    </w:p>
    <w:p>
      <w:r>
        <w:t xml:space="preserve">Lause 1: HenkilöX kärsii korkean paikan sairaudesta ja pyytää henkilöY:ltä apua, koska _ ei kestä korkeutta.</w:t>
        <w:br/>
        <w:t xml:space="preserve"> Lause 2: HenkilöX kärsii korkeuspahoinvoinnista ja pyytää HenkilöY:ltä apua, koska _ selviytyy hyvin korkeudesta</w:t>
      </w:r>
    </w:p>
    <w:p>
      <w:r>
        <w:rPr>
          <w:b/>
        </w:rPr>
        <w:t xml:space="preserve">Esimerkki 0,5364</w:t>
      </w:r>
    </w:p>
    <w:p>
      <w:r>
        <w:t xml:space="preserve">Kontekstin sana: Shortbread.</w:t>
      </w:r>
    </w:p>
    <w:p>
      <w:r>
        <w:rPr>
          <w:b/>
        </w:rPr>
        <w:t xml:space="preserve">Tulos</w:t>
      </w:r>
    </w:p>
    <w:p>
      <w:r>
        <w:t xml:space="preserve">Lause 1: HenkilöX lahjoitti joululahjaksi saamiaan pikkuleipiä henkilöY:lle, koska _ ei pitänyt pikkuleivistä.</w:t>
        <w:br/>
        <w:t xml:space="preserve"> Lause 2: HenkilöX lahjoitti uudelleen joululahjaksi saamiaan pikkuleipiä henkilöY:lle, vaikka _ ei pitänyt pikkuleivistä</w:t>
      </w:r>
    </w:p>
    <w:p>
      <w:r>
        <w:rPr>
          <w:b/>
        </w:rPr>
        <w:t xml:space="preserve">Esimerkki 0,5365</w:t>
      </w:r>
    </w:p>
    <w:p>
      <w:r>
        <w:t xml:space="preserve">Asiayhteyssana: vihreä.</w:t>
      </w:r>
    </w:p>
    <w:p>
      <w:r>
        <w:rPr>
          <w:b/>
        </w:rPr>
        <w:t xml:space="preserve">Tulos</w:t>
      </w:r>
    </w:p>
    <w:p>
      <w:r>
        <w:t xml:space="preserve">Lause 1: Koska _ asui USDA:n kestävyysvyöhykkeiden 3-10 sisällä, henkilöX kasvatti vihreitä papuja runsaammin kuin henkilöY.</w:t>
        <w:br/>
        <w:t xml:space="preserve"> Lause 2: Koska _ asui USDA:n kestävyysvyöhykkeiden 3-10 ulkopuolella, henkilöX kasvatti vihreitä papuja runsaammin kuin henkilöY</w:t>
      </w:r>
    </w:p>
    <w:p>
      <w:r>
        <w:rPr>
          <w:b/>
        </w:rPr>
        <w:t xml:space="preserve">Esimerkki 0,5366</w:t>
      </w:r>
    </w:p>
    <w:p>
      <w:r>
        <w:t xml:space="preserve">Kontekstisana: grand theft auto.</w:t>
      </w:r>
    </w:p>
    <w:p>
      <w:r>
        <w:rPr>
          <w:b/>
        </w:rPr>
        <w:t xml:space="preserve">Tulos</w:t>
      </w:r>
    </w:p>
    <w:p>
      <w:r>
        <w:t xml:space="preserve">Lause 1: HenkilöX nautti videopeleistä, kuten grand theft autosta, mutta henkilöY halveksi niitä. _ ei pitänyt väkivaltaa huolestuttavana.</w:t>
        <w:br/>
        <w:t xml:space="preserve"> Lause 2: HenkilöX nautti videopeleistä, kuten grand theft auto, mutta HenkilöY halveksi niitä. _ piti väkivaltaa huolestuttavana.</w:t>
      </w:r>
    </w:p>
    <w:p>
      <w:r>
        <w:rPr>
          <w:b/>
        </w:rPr>
        <w:t xml:space="preserve">Esimerkki 0,5367</w:t>
      </w:r>
    </w:p>
    <w:p>
      <w:r>
        <w:t xml:space="preserve">Asiayhteyssana: sipuli.</w:t>
      </w:r>
    </w:p>
    <w:p>
      <w:r>
        <w:rPr>
          <w:b/>
        </w:rPr>
        <w:t xml:space="preserve">Tulos</w:t>
      </w:r>
    </w:p>
    <w:p>
      <w:r>
        <w:t xml:space="preserve">Lause 1: HenkilöäX vältettiin, mutta henkilöäY ei vältetty, koska _ söi sipulia eikä kurlaillut suuvettä sen jälkeen.</w:t>
        <w:br/>
        <w:t xml:space="preserve"> Lause 2: HenkilöX:ää vältettiin, mutta henkilöY:tä ei vältetty, koska _ söi sipulia ja kurlaili suuvettä sen jälkeen</w:t>
      </w:r>
    </w:p>
    <w:p>
      <w:r>
        <w:rPr>
          <w:b/>
        </w:rPr>
        <w:t xml:space="preserve">Esimerkki 0,5368</w:t>
      </w:r>
    </w:p>
    <w:p>
      <w:r>
        <w:t xml:space="preserve">Kontekstin sana: UFO.</w:t>
      </w:r>
    </w:p>
    <w:p>
      <w:r>
        <w:rPr>
          <w:b/>
        </w:rPr>
        <w:t xml:space="preserve">Tulos</w:t>
      </w:r>
    </w:p>
    <w:p>
      <w:r>
        <w:t xml:space="preserve">Lause 1: HenkilöX näki ufon ja kysyi, onko henkilöY nähnyt sen, mutta _ ei saanut myönteistä vastausta.</w:t>
        <w:br/>
        <w:t xml:space="preserve"> Lause 2: HenkilöX näki ufon ja kysyi, oliko henkilöY nähnyt sen, mutta _ ei saanut myönteistä vastausta</w:t>
      </w:r>
    </w:p>
    <w:p>
      <w:r>
        <w:rPr>
          <w:b/>
        </w:rPr>
        <w:t xml:space="preserve">Esimerkki 0,5369</w:t>
      </w:r>
    </w:p>
    <w:p>
      <w:r>
        <w:t xml:space="preserve">Asiayhteyssana: paprika.</w:t>
      </w:r>
    </w:p>
    <w:p>
      <w:r>
        <w:rPr>
          <w:b/>
        </w:rPr>
        <w:t xml:space="preserve">Tulos</w:t>
      </w:r>
    </w:p>
    <w:p>
      <w:r>
        <w:t xml:space="preserve">Lause 1: HenkilöX säästi paprikan siemenet henkilöY:lle, koska _ tiesi, että tämä istuttaisi ne puutarhaansa.</w:t>
        <w:br/>
        <w:t xml:space="preserve"> Lause 2: HenkilöX säästi paprikan siemenet henkilöY:lle, koska _ tiesi istuttavansa sen puutarhaansa.</w:t>
      </w:r>
    </w:p>
    <w:p>
      <w:r>
        <w:rPr>
          <w:b/>
        </w:rPr>
        <w:t xml:space="preserve">Esimerkki 0,5370</w:t>
      </w:r>
    </w:p>
    <w:p>
      <w:r>
        <w:t xml:space="preserve">Kontekstin sana: Jää.</w:t>
      </w:r>
    </w:p>
    <w:p>
      <w:r>
        <w:rPr>
          <w:b/>
        </w:rPr>
        <w:t xml:space="preserve">Tulos</w:t>
      </w:r>
    </w:p>
    <w:p>
      <w:r>
        <w:t xml:space="preserve">Lause 1: HenkilöX harrastaa urheilua jäällä, kun taas henkilöY harrastaa urheilua vedessä. Näin ollen _ on jääkiekkoilija.</w:t>
        <w:br/>
        <w:t xml:space="preserve"> Lause 2: HenkilöX harrastaa urheilua jäällä, kun taas HenkilöY:n laji tapahtuu vedessä</w:t>
        <w:t xml:space="preserve"> Näin ollen _ on uimari.</w:t>
      </w:r>
    </w:p>
    <w:p>
      <w:r>
        <w:rPr>
          <w:b/>
        </w:rPr>
        <w:t xml:space="preserve">Tulos</w:t>
      </w:r>
    </w:p>
    <w:p>
      <w:r>
        <w:t xml:space="preserve">Lause 1: HenkilöX laittoi jäätä HenkilöY:n limonadiin, jolloin se valui ympäriinsä. _ nolostui.</w:t>
        <w:br/>
        <w:t xml:space="preserve"> Lause 2: HenkilöX laittoi jäätä HenkilöY:n limonadiin, jolloin se läikkyi ympäriinsä</w:t>
        <w:t xml:space="preserve"> _ oli ärsyyntynyt.</w:t>
      </w:r>
    </w:p>
    <w:p>
      <w:r>
        <w:rPr>
          <w:b/>
        </w:rPr>
        <w:t xml:space="preserve">Esimerkki 0,5371</w:t>
      </w:r>
    </w:p>
    <w:p>
      <w:r>
        <w:t xml:space="preserve">Asiayhteyssana: varpaat.</w:t>
      </w:r>
    </w:p>
    <w:p>
      <w:r>
        <w:rPr>
          <w:b/>
        </w:rPr>
        <w:t xml:space="preserve">Tulos</w:t>
      </w:r>
    </w:p>
    <w:p>
      <w:r>
        <w:t xml:space="preserve">Lause 1: HenkilöX meni jalkahoitoon varpailleen, mutta henkilöY ei mennyt. _ tykkää käyttää rahaa tällaisiin asioihin.</w:t>
        <w:br/>
        <w:t xml:space="preserve"> Lause 2: HenkilöX meni jalkahoitoon varpailleen, mutta HenkilöY ei mennyt. _ ei tykännyt tuhlata rahaa tällaisiin asioihin.</w:t>
      </w:r>
    </w:p>
    <w:p>
      <w:r>
        <w:rPr>
          <w:b/>
        </w:rPr>
        <w:t xml:space="preserve">Esimerkki 0.5372</w:t>
      </w:r>
    </w:p>
    <w:p>
      <w:r>
        <w:t xml:space="preserve">Asiayhteyssana: viinirypäleet.</w:t>
      </w:r>
    </w:p>
    <w:p>
      <w:r>
        <w:rPr>
          <w:b/>
        </w:rPr>
        <w:t xml:space="preserve">Tulos</w:t>
      </w:r>
    </w:p>
    <w:p>
      <w:r>
        <w:t xml:space="preserve">Lause 1: Viinirypäleet ovat henkilöX:n suosikki, mutta henkilöY ei voi sietää niitä, joten _ on todennäköisemmin hedelmien ystävä.</w:t>
        <w:br/>
        <w:t xml:space="preserve"> Lause 2: Viinirypäleet ovat henkilöX:n suosikki, mutta henkilöY ei voi sietää niitä, joten _ on todennäköisemmin hedelmien välttelijä</w:t>
      </w:r>
    </w:p>
    <w:p>
      <w:r>
        <w:rPr>
          <w:b/>
        </w:rPr>
        <w:t xml:space="preserve">Tulos</w:t>
      </w:r>
    </w:p>
    <w:p>
      <w:r>
        <w:t xml:space="preserve">Lause 1: Viinirypäleet ovat HenkilöX:n suosikkeja, mutta HenkilöY ei todellakaan voi sietää niiden makua. _ on hedelmien ystävä.</w:t>
        <w:br/>
        <w:t xml:space="preserve"> Lause 2: Viinirypäleet ovat HenkilöX:n suosikki, mutta HenkilöY ei todellakaan voi sietää niiden makua</w:t>
        <w:t xml:space="preserve"> _ on hedelmien vihaaja.</w:t>
      </w:r>
    </w:p>
    <w:p>
      <w:r>
        <w:rPr>
          <w:b/>
        </w:rPr>
        <w:t xml:space="preserve">Tulos</w:t>
      </w:r>
    </w:p>
    <w:p>
      <w:r>
        <w:t xml:space="preserve">Lause 1: HenkilöX on maanviljelijä, joka kasvattaa viinirypäleitä henkilöY:n kaltaisille viininjuojille, _ on loistava viininviljelijä.</w:t>
        <w:br/>
        <w:t xml:space="preserve"> Lause 2: HenkilöX on maanviljelijä, joka kasvattaa viinirypäleitä ihmisille, jotka juovat viiniä kuten HenkilöY, _ on loistava viininmaistaja</w:t>
      </w:r>
    </w:p>
    <w:p>
      <w:r>
        <w:rPr>
          <w:b/>
        </w:rPr>
        <w:t xml:space="preserve">Esimerkki 0,5373</w:t>
      </w:r>
    </w:p>
    <w:p>
      <w:r>
        <w:t xml:space="preserve">Asiayhteyssana: museo.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hänen kanssaan taidemuseoon, koska _ ei osaa ajaa.</w:t>
        <w:br/>
        <w:t xml:space="preserve"> Lause 2: HenkilöX pyysi henkilöY:tä lähtemään taidemuseoon hänen kanssaan, koska _ osaa ajaa.</w:t>
      </w:r>
    </w:p>
    <w:p>
      <w:r>
        <w:rPr>
          <w:b/>
        </w:rPr>
        <w:t xml:space="preserve">Tulos</w:t>
      </w:r>
    </w:p>
    <w:p>
      <w:r>
        <w:t xml:space="preserve">Lause 1: HenkilöX meni museoon lauantaiaamuna, mutta HenkilY ei mennyt, koska _ oli vapaa.</w:t>
        <w:br/>
        <w:t xml:space="preserve"> Lause 2: HenkilöX meni museoon lauantaiaamuna, mutta HenkilöY ei mennyt, koska _ oli varattu.</w:t>
      </w:r>
    </w:p>
    <w:p>
      <w:r>
        <w:rPr>
          <w:b/>
        </w:rPr>
        <w:t xml:space="preserve">Tulos</w:t>
      </w:r>
    </w:p>
    <w:p>
      <w:r>
        <w:t xml:space="preserve">Lause 1: HenkilöX kävi tänään konsertissa, mutta henkilöY kävi museossa, ja siksi hänellä oli _ meluisa iltapäivä.</w:t>
        <w:br/>
        <w:t xml:space="preserve"> Lause 2: Vaikka HenkilöX kävi tänään konsertissa, HenkilöY kävi museossa, ja siksi _ hänellä oli hiljainen iltapäivä</w:t>
      </w:r>
    </w:p>
    <w:p>
      <w:r>
        <w:rPr>
          <w:b/>
        </w:rPr>
        <w:t xml:space="preserve">Esimerkki 0,5374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Lause 1: HenkilöX kysyi HenkilöY:ltä, minkä värisillä housuilla housut oli leikattu, koska _ hän halusi tietää.</w:t>
        <w:br/>
        <w:t xml:space="preserve"> Lause 2: HenkilöX kysyi HenkilöY:ltä, minkä väriset housut oli leikattu, mutta _ hän ei tiennyt.</w:t>
      </w:r>
    </w:p>
    <w:p>
      <w:r>
        <w:rPr>
          <w:b/>
        </w:rPr>
        <w:t xml:space="preserve">Tulos</w:t>
      </w:r>
    </w:p>
    <w:p>
      <w:r>
        <w:t xml:space="preserve">Lause 1: HenkilöX vie housunsa räätälöitäväksi henkilöY:lle, koska _ ei osaa ommella.</w:t>
        <w:br/>
        <w:t xml:space="preserve"> Lause 2: HenkilöX vie housunsa räätälöitäväksi HenkilöY:lle, koska _ osaa ommella.</w:t>
      </w:r>
    </w:p>
    <w:p>
      <w:r>
        <w:rPr>
          <w:b/>
        </w:rPr>
        <w:t xml:space="preserve">Esimerkki 0,5375</w:t>
      </w:r>
    </w:p>
    <w:p>
      <w:r>
        <w:t xml:space="preserve">Kontekstisana: elokuvat.</w:t>
      </w:r>
    </w:p>
    <w:p>
      <w:r>
        <w:rPr>
          <w:b/>
        </w:rPr>
        <w:t xml:space="preserve">Tulos</w:t>
      </w:r>
    </w:p>
    <w:p>
      <w:r>
        <w:t xml:space="preserve">Lause 1: HenkilöX nautti kauhuelokuvista ja henkilöY dokumenttielokuvista, joten _ tykkäsi pelätä elokuvia katsoessaan.</w:t>
        <w:br/>
        <w:t xml:space="preserve"> Lause 2: HenkilöX nautti kauhuelokuvista, kun taas HenkilöY nautti dokumenttielokuvista, joten _ tykkäsi olla koulutettu elokuvia katsoessaan</w:t>
      </w:r>
    </w:p>
    <w:p>
      <w:r>
        <w:rPr>
          <w:b/>
        </w:rPr>
        <w:t xml:space="preserve">Tulos</w:t>
      </w:r>
    </w:p>
    <w:p>
      <w:r>
        <w:t xml:space="preserve">Lause 1: HenkilöX oli näytellyt useammassa elokuvassa kuin HenkilöY, vaikka _ oli huonompi näyttelijä.</w:t>
        <w:br/>
        <w:t xml:space="preserve"> Lause 2: HenkilöX oli näytellyt useammassa elokuvassa kuin HenkilöY, koska _ oli parempi näyttelijä</w:t>
      </w:r>
    </w:p>
    <w:p>
      <w:r>
        <w:rPr>
          <w:b/>
        </w:rPr>
        <w:t xml:space="preserve">Esimerkki 0,5376</w:t>
      </w:r>
    </w:p>
    <w:p>
      <w:r>
        <w:t xml:space="preserve">Context Word: oli herpes.</w:t>
      </w:r>
    </w:p>
    <w:p>
      <w:r>
        <w:rPr>
          <w:b/>
        </w:rPr>
        <w:t xml:space="preserve">Tulos</w:t>
      </w:r>
    </w:p>
    <w:p>
      <w:r>
        <w:t xml:space="preserve">Lause 1: Lääkäri sanoi, että henkilöX:llä oli herpes ja henkilöY:llä ei, koska _ ei käyttänyt suojaa harrastaessaan seksiä.</w:t>
        <w:br/>
        <w:t xml:space="preserve"> Lause 2: Lääkäri sanoi, että henkilöX:llä oli herpes ja henkilöY:llä ei ollut, koska _ käytti suojaa harrastaessaan seksiä</w:t>
      </w:r>
    </w:p>
    <w:p>
      <w:r>
        <w:rPr>
          <w:b/>
        </w:rPr>
        <w:t xml:space="preserve">Esimerkki 0.5377</w:t>
      </w:r>
    </w:p>
    <w:p>
      <w:r>
        <w:t xml:space="preserve">Asiayhteyssana: tatuointitaiteilija.</w:t>
      </w:r>
    </w:p>
    <w:p>
      <w:r>
        <w:rPr>
          <w:b/>
        </w:rPr>
        <w:t xml:space="preserve">Tulos</w:t>
      </w:r>
    </w:p>
    <w:p>
      <w:r>
        <w:t xml:space="preserve">Lause 1: Paikallinen tatuoija oli ystävällinen henkilöX:lle mutta ei henkilöY:lle, koska _ käytti hänen palveluitaan säännöllisesti.</w:t>
        <w:br/>
        <w:t xml:space="preserve"> Lause 2: Paikallinen tatuoija oli ystävällinen henkilöX:n kanssa, mutta ei henkilöY:n, vaikka _ käytti hänen palveluitaan säännöllisesti</w:t>
      </w:r>
    </w:p>
    <w:p>
      <w:r>
        <w:rPr>
          <w:b/>
        </w:rPr>
        <w:t xml:space="preserve">Esimerkki 0.5378</w:t>
      </w:r>
    </w:p>
    <w:p>
      <w:r>
        <w:t xml:space="preserve">Asiayhteyssana: Havaiji.</w:t>
      </w:r>
    </w:p>
    <w:p>
      <w:r>
        <w:rPr>
          <w:b/>
        </w:rPr>
        <w:t xml:space="preserve">Tulos</w:t>
      </w:r>
    </w:p>
    <w:p>
      <w:r>
        <w:t xml:space="preserve">Lause 1: HenkilöX oli hyvin innoissaan lentäessään Havaijille henkilöY:n kanssa, joka on lentänyt monta kertaa aikaisemmin, mutta _ tunsi itsensä ahdistuneeksi.</w:t>
        <w:br/>
        <w:t xml:space="preserve"> Lause 2: HenkilöX oli hyvin innoissaan lentäessään Havaijille HenkilöY:n kanssa, joka on lentänyt monta kertaa aikaisemmin, mutta _ tunsi olonsa rauhalliseksi.</w:t>
      </w:r>
    </w:p>
    <w:p>
      <w:r>
        <w:rPr>
          <w:b/>
        </w:rPr>
        <w:t xml:space="preserve">Esimerkki 0,5379</w:t>
      </w:r>
    </w:p>
    <w:p>
      <w:r>
        <w:t xml:space="preserve">Asiayhteyssana: alueet.</w:t>
      </w:r>
    </w:p>
    <w:p>
      <w:r>
        <w:rPr>
          <w:b/>
        </w:rPr>
        <w:t xml:space="preserve">Tulos</w:t>
      </w:r>
    </w:p>
    <w:p>
      <w:r>
        <w:t xml:space="preserve">Lause 1: HenkilöX ei tuntenut ympäröiviä alueita läheskään yhtä hyvin kuin henkilöY, koska _ oli turisti.</w:t>
        <w:br/>
        <w:t xml:space="preserve"> Lause 2: HenkilöX ei tuntenut ympäröiviä alueita läheskään yhtä hyvin kuin HenkilöY, koska _ oli paikallinen</w:t>
      </w:r>
    </w:p>
    <w:p>
      <w:r>
        <w:rPr>
          <w:b/>
        </w:rPr>
        <w:t xml:space="preserve">Tulos</w:t>
      </w:r>
    </w:p>
    <w:p>
      <w:r>
        <w:t xml:space="preserve">Lause 1: HenkilöX:ää pyydetään usein opastamaan paikallisia alueita HenkilöY tarvitsee opasta, _ on paikallinen.</w:t>
        <w:br/>
        <w:t xml:space="preserve"> Lause 2: HenkilöX on usein kutsuttu muiden opastamaan paikallisia alueita henkilöY tarvitsee opasta, _ on ulkomainen</w:t>
      </w:r>
    </w:p>
    <w:p>
      <w:r>
        <w:rPr>
          <w:b/>
        </w:rPr>
        <w:t xml:space="preserve">Esimerkki 0.5380</w:t>
      </w:r>
    </w:p>
    <w:p>
      <w:r>
        <w:t xml:space="preserve">Context Word: tähteet.</w:t>
      </w:r>
    </w:p>
    <w:p>
      <w:r>
        <w:rPr>
          <w:b/>
        </w:rPr>
        <w:t xml:space="preserve">Tulos</w:t>
      </w:r>
    </w:p>
    <w:p>
      <w:r>
        <w:t xml:space="preserve">Lause 1: HenkilöX söi tähteitä, mutta henkilöY söi ulkona, koska _ heillä oli vähemmän rahaa lounaaseen.</w:t>
        <w:br/>
        <w:t xml:space="preserve"> Lause 2: HenkilöX söi tähteitä, mutta henkilöY söi ulkona, koska _:llä oli enemmän rahaa lounaaseen</w:t>
      </w:r>
    </w:p>
    <w:p>
      <w:r>
        <w:rPr>
          <w:b/>
        </w:rPr>
        <w:t xml:space="preserve">Tulos</w:t>
      </w:r>
    </w:p>
    <w:p>
      <w:r>
        <w:t xml:space="preserve">Lause 1: HenkilöX näytti henkilöY:lle, missä tähteet ovat, koska _ ei ollut laittamassa heille illallista tänä iltana.</w:t>
        <w:br/>
        <w:t xml:space="preserve"> Lause 2: HenkilöX näytti henkilöY:lle, missä tähteet olivat, mutta _ halusi laittaa heille illallista tänä iltana</w:t>
      </w:r>
    </w:p>
    <w:p>
      <w:r>
        <w:rPr>
          <w:b/>
        </w:rPr>
        <w:t xml:space="preserve">Esimerkki 0,5381</w:t>
      </w:r>
    </w:p>
    <w:p>
      <w:r>
        <w:t xml:space="preserve">Asiayhteyssana: dramaattinen.</w:t>
      </w:r>
    </w:p>
    <w:p>
      <w:r>
        <w:rPr>
          <w:b/>
        </w:rPr>
        <w:t xml:space="preserve">Tulos</w:t>
      </w:r>
    </w:p>
    <w:p>
      <w:r>
        <w:t xml:space="preserve">Lause 1: HenkilöX oli niin yllättynyt nähdessään dramaattisen muutoksen HenkilöY:ssä, koska _ oli ollut kotikaupungissa koko tämän ajan.</w:t>
        <w:br/>
        <w:t xml:space="preserve"> Lause 2: HenkilöX oli niin yllättynyt nähdessään dramaattisen muutoksen HenkilöY:ssä, koska _ oli koko tämän ajan suurkaupungissa.</w:t>
      </w:r>
    </w:p>
    <w:p>
      <w:r>
        <w:rPr>
          <w:b/>
        </w:rPr>
        <w:t xml:space="preserve">Esimerkki 0,5382</w:t>
      </w:r>
    </w:p>
    <w:p>
      <w:r>
        <w:t xml:space="preserve">Asiayhteyssana: poiminta.</w:t>
      </w:r>
    </w:p>
    <w:p>
      <w:r>
        <w:rPr>
          <w:b/>
        </w:rPr>
        <w:t xml:space="preserve">Tulos</w:t>
      </w:r>
    </w:p>
    <w:p>
      <w:r>
        <w:t xml:space="preserve">Lause 1: Voittajien valitseminen raviradalla oli luonnollista henkilöX:lle mutta ei henkilöY:lle, koska _ oli kasvanut hevosten parissa.</w:t>
        <w:br/>
        <w:t xml:space="preserve"> Lause 2: Voittajien valitseminen raviradalla oli luonnollista henkilöX:lle mutta ei henkilöY:lle, koska _ ei ollut kasvanut hevosten parissa</w:t>
      </w:r>
    </w:p>
    <w:p>
      <w:r>
        <w:rPr>
          <w:b/>
        </w:rPr>
        <w:t xml:space="preserve">Esimerkki 0,5383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Lause 1: HenkilöX:ltä kestää lomamatkalla kauemmin päästä määränpäähänsä kuin henkilöY:ltä, koska _ ei pidä lentomatkustamisesta.</w:t>
        <w:br/>
        <w:t xml:space="preserve"> Lause 2: HenkilöX:ltä kestää kauemmin päästä lomakohteeseensa kuin HenkilöY:ltä, koska _ tykkää matkustaa lentokoneella</w:t>
      </w:r>
    </w:p>
    <w:p>
      <w:r>
        <w:rPr>
          <w:b/>
        </w:rPr>
        <w:t xml:space="preserve">Tulos</w:t>
      </w:r>
    </w:p>
    <w:p>
      <w:r>
        <w:t xml:space="preserve">Lause 1: HenkilöX pyysi henkilöY:tä matkustamaan kanssaan Etelä-Amerikkaan, koska _ ei ollut koskaan ennen lentänyt.</w:t>
        <w:br/>
        <w:t xml:space="preserve"> Lause 2: HenkilöX pyysi henkilöY:tä matkustamaan kanssaan Etelä-Amerikkaan, mutta _ ei ollut koskaan ennen lentänyt</w:t>
      </w:r>
    </w:p>
    <w:p>
      <w:r>
        <w:rPr>
          <w:b/>
        </w:rPr>
        <w:t xml:space="preserve">Tulos</w:t>
      </w:r>
    </w:p>
    <w:p>
      <w:r>
        <w:t xml:space="preserve">Lause 1: HenkilöX ei malta odottaa, että hän voi yllättää HenkilöY:n yksityiskohtaisella matkasuunnitelmallaan, joten hän lähtee töistä aikaisin tapaamaan ystäväänsä.</w:t>
        <w:br/>
        <w:t xml:space="preserve"> Lause 2: HenkilöX ei malta odottaa, että voi yllättää HenkilöY:n yksityiskohtaisella matkasuunnitelmallaan, mutta _ lähtee töistä liian myöhään tavatakseen ystävänsä</w:t>
      </w:r>
    </w:p>
    <w:p>
      <w:r>
        <w:rPr>
          <w:b/>
        </w:rPr>
        <w:t xml:space="preserve">Tulos</w:t>
      </w:r>
    </w:p>
    <w:p>
      <w:r>
        <w:t xml:space="preserve">Lause 1: HenkilöX:llä oli yksityinen suihkukone ja hän pystyi matkustamaan tyylikkäästi, kun taas henkilöY joutui lentämään turistiluokassa, koska _ oli köyhä.</w:t>
        <w:br/>
        <w:t xml:space="preserve"> Lause 2: HenkilöX:llä oli yksityinen suihkukone ja hän pystyi matkustamaan tyylikkäästi, kun taas HenkilöY joutui lentämään turistiluokassa, koska _ oli rikas</w:t>
      </w:r>
    </w:p>
    <w:p>
      <w:r>
        <w:rPr>
          <w:b/>
        </w:rPr>
        <w:t xml:space="preserve">Tulos</w:t>
      </w:r>
    </w:p>
    <w:p>
      <w:r>
        <w:t xml:space="preserve">Lause 1: HenkilöX tiesi, että henkilöY pelkäsi lentomatkustamista. _ oli huomaavainen ja valitsi sen sijaan lomakohteen, jonne voitiin ajaa autolla.</w:t>
        <w:br/>
        <w:t xml:space="preserve"> Lause 2: HenkilöX tiesi, että henkilöY pelkäsi lentomatkustami</w:t>
        <w:t xml:space="preserve"> _ oli kiitollinen siitä, että hän valitsi sen sijaan lomakohteen, jonne voitiin ajaa autolla.</w:t>
      </w:r>
    </w:p>
    <w:p>
      <w:r>
        <w:rPr>
          <w:b/>
        </w:rPr>
        <w:t xml:space="preserve">Tulos</w:t>
      </w:r>
    </w:p>
    <w:p>
      <w:r>
        <w:t xml:space="preserve">Lause 1: HenkilöX matkustaa mielellään autolla, kun taas henkilöY matkustaa mieluummin lentokoneella. _ halusi spontaaniutta ja joustavuutta matkustaessaan.</w:t>
        <w:br/>
        <w:t xml:space="preserve"> Lause 2: HenkilöX halusi matkustaa autolla, kun taas HenkilöY matkusti mieluummin lentokoneella</w:t>
        <w:t xml:space="preserve"> _ halusi nopeutta ja rakennetta matkustaessaan.</w:t>
      </w:r>
    </w:p>
    <w:p>
      <w:r>
        <w:rPr>
          <w:b/>
        </w:rPr>
        <w:t xml:space="preserve">Tulos</w:t>
      </w:r>
    </w:p>
    <w:p>
      <w:r>
        <w:t xml:space="preserve">Lause 1: HenkilöX rakasti matkustaa koko ajan, mutta henkilöY halveksi sitä, koska _ vihasi olla koko ajan kotona.</w:t>
        <w:br/>
        <w:t xml:space="preserve"> Lause 2: HenkilöX rakasti matkustaa koko ajan, mutta HenkilöY halveksi sitä, koska _ oli mieluummin kotona koko ajan.</w:t>
      </w:r>
    </w:p>
    <w:p>
      <w:r>
        <w:rPr>
          <w:b/>
        </w:rPr>
        <w:t xml:space="preserve">Tulos</w:t>
      </w:r>
    </w:p>
    <w:p>
      <w:r>
        <w:t xml:space="preserve">Lause 1: HenkilöX haluaa todella matkustaa ympäri maailmaa, mutta HenkilöY ei, koska _ on hyvin seikkailunhaluinen.</w:t>
        <w:br/>
        <w:t xml:space="preserve"> Lause 2: HenkilöX haluaa todella matkustaa maailmalla, mutta HenkilöY ei, koska _ on hyvin arka.</w:t>
      </w:r>
    </w:p>
    <w:p>
      <w:r>
        <w:rPr>
          <w:b/>
        </w:rPr>
        <w:t xml:space="preserve">Tulos</w:t>
      </w:r>
    </w:p>
    <w:p>
      <w:r>
        <w:t xml:space="preserve">Lause 1: HenkilöX oli halvempi kuin HenkilöY, joten _ ei halunnut ostaa matkavakuutusta matkaa varten.</w:t>
        <w:br/>
        <w:t xml:space="preserve"> Lause 2: HenkilöX oli halvempi kuin HenkilöY, koska _ halusi ostaa matkavakuutuksen matkaa varten</w:t>
      </w:r>
    </w:p>
    <w:p>
      <w:r>
        <w:rPr>
          <w:b/>
        </w:rPr>
        <w:t xml:space="preserve">Tulos</w:t>
      </w:r>
    </w:p>
    <w:p>
      <w:r>
        <w:t xml:space="preserve">Lause 1: HenkilöX oli tottuneempi matkustamaan kuin henkilöY, koska _ matkusti aina kuukausittain työmatkalle.</w:t>
        <w:br/>
        <w:t xml:space="preserve"> Lause 2: HenkilöX oli vähemmän tottunut matkustamaan kuin HenkilöY, koska _ matkusti aina työmatkalle joka kuukausi</w:t>
      </w:r>
    </w:p>
    <w:p>
      <w:r>
        <w:rPr>
          <w:b/>
        </w:rPr>
        <w:t xml:space="preserve">Tulos</w:t>
      </w:r>
    </w:p>
    <w:p>
      <w:r>
        <w:t xml:space="preserve">Lause 1: HenkilöX matkusti ulkomaille todennäköisemmin kuin henkilöY, koska _ oli seikkailunhaluinen.</w:t>
        <w:br/>
        <w:t xml:space="preserve"> Lause 2: HenkilöX matkusti todennäköisemmin ulkomaille kuin HenkilöY, koska _ ei ollut seikkailunhaluinen.</w:t>
      </w:r>
    </w:p>
    <w:p>
      <w:r>
        <w:rPr>
          <w:b/>
        </w:rPr>
        <w:t xml:space="preserve">Tulos</w:t>
      </w:r>
    </w:p>
    <w:p>
      <w:r>
        <w:t xml:space="preserve">Lause 1: Koska henkilöX rakasti matkustamista ja henkilöY ei, _ oli iloinen päästessään toiseen maahan.</w:t>
        <w:br/>
        <w:t xml:space="preserve"> Lause 2: Koska henkilöX rakasti matkustamista ja henkilöY ei, _ oli iloinen ollessaan kotona omassa maassaan</w:t>
      </w:r>
    </w:p>
    <w:p>
      <w:r>
        <w:rPr>
          <w:b/>
        </w:rPr>
        <w:t xml:space="preserve">Esimerkki 0,5384</w:t>
      </w:r>
    </w:p>
    <w:p>
      <w:r>
        <w:t xml:space="preserve">Kontekstin sana: kävellä.</w:t>
      </w:r>
    </w:p>
    <w:p>
      <w:r>
        <w:rPr>
          <w:b/>
        </w:rPr>
        <w:t xml:space="preserve">Tulos</w:t>
      </w:r>
    </w:p>
    <w:p>
      <w:r>
        <w:t xml:space="preserve">Lause 1: HenkilöX pyysi henkilöY:tä mukaansa kävelylle, koska _ ei ollut varma reitistä.</w:t>
        <w:br/>
        <w:t xml:space="preserve"> Lause 2: HenkilöX pyysi henkilöY:tä mukaansa kävelylle, koska _ oli kävellyt reitin aiemmin.</w:t>
      </w:r>
    </w:p>
    <w:p>
      <w:r>
        <w:rPr>
          <w:b/>
        </w:rPr>
        <w:t xml:space="preserve">Tulos</w:t>
      </w:r>
    </w:p>
    <w:p>
      <w:r>
        <w:t xml:space="preserve">Lause 1: HenkilöX ei pystynyt kävelemään yhtä nopeasti kuin henkilöY kilpailussa, koska _ oli loukkaantunut jalka.</w:t>
        <w:br/>
        <w:t xml:space="preserve"> Lause 2: HenkilöX ei pystynyt kävelemään yhtä nopeasti kuin HenkilöY kilpailussa, koska _:llä oli terve jalka.</w:t>
      </w:r>
    </w:p>
    <w:p>
      <w:r>
        <w:rPr>
          <w:b/>
        </w:rPr>
        <w:t xml:space="preserve">Tulos</w:t>
      </w:r>
    </w:p>
    <w:p>
      <w:r>
        <w:t xml:space="preserve">Lause 1: HenkilöX päätti lähteä kävelylle yllätysvierailulle HenkilöY:n luo, mutta _ eksyi.</w:t>
        <w:br/>
        <w:t xml:space="preserve"> Lause 2: Henkilö X päätti lähteä kävelylle tapaamaan Henkilö Y:tä yllätysvierailun merkeissä, mutta _ oli sairas</w:t>
      </w:r>
    </w:p>
    <w:p>
      <w:r>
        <w:rPr>
          <w:b/>
        </w:rPr>
        <w:t xml:space="preserve">Tulos</w:t>
      </w:r>
    </w:p>
    <w:p>
      <w:r>
        <w:t xml:space="preserve">Lause 1: HenkilöX käski henkilöY:tä viemään koiran kävelylle, koska _ ei halunnut.</w:t>
        <w:br/>
        <w:t xml:space="preserve"> Lause 2: HenkilöX käski henkilöY:tä viemään koiran kävelylle, mutta _ ei halunnut</w:t>
      </w:r>
    </w:p>
    <w:p>
      <w:r>
        <w:rPr>
          <w:b/>
        </w:rPr>
        <w:t xml:space="preserve">Tulos</w:t>
      </w:r>
    </w:p>
    <w:p>
      <w:r>
        <w:t xml:space="preserve">Lause 1: HenkilöX vei koiransa kävelylle, kun taas henkilöY leikki koiransa kanssa kotona, ja _ nautti raittiista ilmasta.</w:t>
        <w:br/>
        <w:t xml:space="preserve"> Lause 2: HenkilöX vei koiransa kävelylle, kun HenkilöY leikki koiransa kanssa kotona, ja _ nautti ajasta kotona.</w:t>
      </w:r>
    </w:p>
    <w:p>
      <w:r>
        <w:rPr>
          <w:b/>
        </w:rPr>
        <w:t xml:space="preserve">Tulos</w:t>
      </w:r>
    </w:p>
    <w:p>
      <w:r>
        <w:t xml:space="preserve">Lause 1: HenkilöX käveli mielellään kymmenen mailia päivässä, mutta henkilöY ei, koska _ oli erittäin hyväkuntoinen.</w:t>
        <w:br/>
        <w:t xml:space="preserve"> Lause 2: HenkilöX käveli mielellään kymmenen mailia päivässä,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oli aktiivisempi kuin HenkilöY, mutta _ inhosi aamukävelyä.</w:t>
        <w:br/>
        <w:t xml:space="preserve"> Lause 2: HenkilöX oli alteettisempi kuin HenkilöY, mutta _ rakasti lähteä aamukävelylle.</w:t>
      </w:r>
    </w:p>
    <w:p>
      <w:r>
        <w:rPr>
          <w:b/>
        </w:rPr>
        <w:t xml:space="preserve">Tulos</w:t>
      </w:r>
    </w:p>
    <w:p>
      <w:r>
        <w:t xml:space="preserve">Lause 1: HenkilöX käveli puistossa hyvin hitaasti verrattuna henkilöY:hen, koska _ tunsi itsensä väsyneeksi.</w:t>
        <w:br/>
        <w:t xml:space="preserve"> Lause 2: HenkilöX käveli puistossa hyvin hitaasti verrattuna henkilöY:hen, koska _ tunsi itsensä aktiiviseksi</w:t>
      </w:r>
    </w:p>
    <w:p>
      <w:r>
        <w:rPr>
          <w:b/>
        </w:rPr>
        <w:t xml:space="preserve">Tulos</w:t>
      </w:r>
    </w:p>
    <w:p>
      <w:r>
        <w:t xml:space="preserve">Lause 1: HenkilöX joutuisi kävelemään kauppaan korttelin ympäri toisin kuin henkilöY, koska _ asui kauempana siitä.</w:t>
        <w:br/>
        <w:t xml:space="preserve"> Lause 2: HenkilöX joutuisi kävelemään kauppaan korttelin ympäri toisin kuin henkilöY, koska _ asui lähempänä sitä</w:t>
      </w:r>
    </w:p>
    <w:p>
      <w:r>
        <w:rPr>
          <w:b/>
        </w:rPr>
        <w:t xml:space="preserve">Esimerkki 0,5385</w:t>
      </w:r>
    </w:p>
    <w:p>
      <w:r>
        <w:t xml:space="preserve">Asiayhteyssana: pöytäsaha.</w:t>
      </w:r>
    </w:p>
    <w:p>
      <w:r>
        <w:rPr>
          <w:b/>
        </w:rPr>
        <w:t xml:space="preserve">Tulos</w:t>
      </w:r>
    </w:p>
    <w:p>
      <w:r>
        <w:t xml:space="preserve">Lause 1: HenkilöX nyökkäsi, kun hänen vanhempansa HenkilöY leikkasi lautaa pöytäsahalla, koska _ pelkäsi sahoja.</w:t>
        <w:br/>
        <w:t xml:space="preserve"> Lause 2: HenkilöX nyökkäsi, kun hänen vanhempansa HenkilöY leikkasi lautaa pöytäsahalla, koska _ oli taitava sahojen kanssa</w:t>
      </w:r>
    </w:p>
    <w:p>
      <w:r>
        <w:rPr>
          <w:b/>
        </w:rPr>
        <w:t xml:space="preserve">Esimerkki 0.5386</w:t>
      </w:r>
    </w:p>
    <w:p>
      <w:r>
        <w:t xml:space="preserve">Kontekstisana: koko.</w:t>
      </w:r>
    </w:p>
    <w:p>
      <w:r>
        <w:rPr>
          <w:b/>
        </w:rPr>
        <w:t xml:space="preserve">Tulos</w:t>
      </w:r>
    </w:p>
    <w:p>
      <w:r>
        <w:t xml:space="preserve">Lause 1: HenkilöX valitsi itselleen väärän kokoiset housut, mutta ei HenkilöY:lle, koska _ oli harhainen vartalostaan.</w:t>
        <w:br/>
        <w:t xml:space="preserve"> Lause 2: HenkilöX valitsi itselleen väärän kokoiset housut, mutta ei HenkilöY:lle, koska _ oli realistinen vartalonsa suhteen</w:t>
      </w:r>
    </w:p>
    <w:p>
      <w:r>
        <w:rPr>
          <w:b/>
        </w:rPr>
        <w:t xml:space="preserve">Esimerkki 0,5387</w:t>
      </w:r>
    </w:p>
    <w:p>
      <w:r>
        <w:t xml:space="preserve">Asiayhteyssana: cut.</w:t>
      </w:r>
    </w:p>
    <w:p>
      <w:r>
        <w:rPr>
          <w:b/>
        </w:rPr>
        <w:t xml:space="preserve">Tulos</w:t>
      </w:r>
    </w:p>
    <w:p>
      <w:r>
        <w:t xml:space="preserve">Lause 1: Onnettomuuden jälkeen henkilöX tarvitsi tikkejä, mutta henkilöY ei tarvinnut, koska _ hänellä oli hyvin syvä haava.</w:t>
        <w:br/>
        <w:t xml:space="preserve"> Lause 2: Onnettomuuden jälkeen henkilöX tarvitsi tikkejä, mutta henkilöY ei tarvinnut, koska _ oli hyvin matala haava</w:t>
      </w:r>
    </w:p>
    <w:p>
      <w:r>
        <w:rPr>
          <w:b/>
        </w:rPr>
        <w:t xml:space="preserve">Tulos</w:t>
      </w:r>
    </w:p>
    <w:p>
      <w:r>
        <w:t xml:space="preserve">Lause 1: Sairaalassa henkilöX pyysi henkilöY:tä auttamaan hänen kätensä haavan sitomisessa, koska _ oli loukkaantunut.</w:t>
        <w:br/>
        <w:t xml:space="preserve"> Lause 2: Sairaalassa henkilö X pyysi henkilö Y:tä auttamaan hänen kätensä haavan sitomisessa, koska _ auttaa loukkaantuneita ihmisiä</w:t>
      </w:r>
    </w:p>
    <w:p>
      <w:r>
        <w:rPr>
          <w:b/>
        </w:rPr>
        <w:t xml:space="preserve">Tulos</w:t>
      </w:r>
    </w:p>
    <w:p>
      <w:r>
        <w:t xml:space="preserve">Lause 1: HenkilöX leikkasi palan kakkua säästääkseen sitä HenkilöY:lle, ja _ tunsi ylpeyttä itsehillinnän harjoittamisesta.</w:t>
        <w:br/>
        <w:t xml:space="preserve"> Lause 2: HenkilöX leikkasi palan kakkua säästääkseen HenkilöY:lle, ja _ tunsi kiitollisuutta häntä kohtaan itsehillinnän harjoittamisesta</w:t>
      </w:r>
    </w:p>
    <w:p>
      <w:r>
        <w:rPr>
          <w:b/>
        </w:rPr>
        <w:t xml:space="preserve">Tulos</w:t>
      </w:r>
    </w:p>
    <w:p>
      <w:r>
        <w:t xml:space="preserve">Lause 1: HenkilöX:llä oli haava sormessaan, mutta henkilöY:llä ei ollut, joten _ laittoi siteen sormeensa.</w:t>
        <w:br/>
        <w:t xml:space="preserve"> Lause 2: HenkilöX:llä oli haava sormessaan, mutta henkilöY:llä ei ollut, joten _ laittoi sormuksen sormeensa</w:t>
      </w:r>
    </w:p>
    <w:p>
      <w:r>
        <w:rPr>
          <w:b/>
        </w:rPr>
        <w:t xml:space="preserve">Tulos</w:t>
      </w:r>
    </w:p>
    <w:p>
      <w:r>
        <w:t xml:space="preserve">Lause 1: HenkilöX oppii henkilöY:ltä, miten kukat leikataan oikein, koska _ haluaa hoitaa kukkia tehokkaasti.</w:t>
        <w:br/>
        <w:t xml:space="preserve"> Lause 2: HenkilöX oppii HenkilöY:ltä, miten kukat leikataan oikein, koska _ haluaa näyttää, miten kukat tehdään.</w:t>
      </w:r>
    </w:p>
    <w:p>
      <w:r>
        <w:rPr>
          <w:b/>
        </w:rPr>
        <w:t xml:space="preserve">Tulos</w:t>
      </w:r>
    </w:p>
    <w:p>
      <w:r>
        <w:t xml:space="preserve">Lause 1: HenkilöX halusi leikata muovin, mutta henkilöY:llä oli sakset, joten _ vain murjotti.</w:t>
        <w:br/>
        <w:t xml:space="preserve"> Lause 2: HenkilöX halusi leikata muovin, mutta henkilöY:llä oli sakset, joten _ sai leikata sen</w:t>
      </w:r>
    </w:p>
    <w:p>
      <w:r>
        <w:rPr>
          <w:b/>
        </w:rPr>
        <w:t xml:space="preserve">Tulos</w:t>
      </w:r>
    </w:p>
    <w:p>
      <w:r>
        <w:t xml:space="preserve">Lause 1: HenkilöX oli kokki sivutoimisesti, toisin kuin HenkilöY, joten liha _ palat olivat parempilaatuisia.</w:t>
        <w:br/>
        <w:t xml:space="preserve"> Lause 2: HenkilöX oli kokki sivutoimisesti toisin kuin HenkilöY, joten lihapalat olivat huonompilaatuisia</w:t>
      </w:r>
    </w:p>
    <w:p>
      <w:r>
        <w:rPr>
          <w:b/>
        </w:rPr>
        <w:t xml:space="preserve">Tulos</w:t>
      </w:r>
    </w:p>
    <w:p>
      <w:r>
        <w:t xml:space="preserve">Lause 1: Hiusten osalta henkilöX oli valmis leikkaamaan hiuksensa, mutta henkilöY ei, koska _ oli hyvin varovainen.</w:t>
        <w:br/>
        <w:t xml:space="preserve"> Lause 2: Hiusten osalta henkilöX oli valmis leikkaamaan hiuksensa, mutta henkilöY ei, koska _ oli hyvin kömpelö.</w:t>
      </w:r>
    </w:p>
    <w:p>
      <w:r>
        <w:rPr>
          <w:b/>
        </w:rPr>
        <w:t xml:space="preserve">Esimerkki 0.5388</w:t>
      </w:r>
    </w:p>
    <w:p>
      <w:r>
        <w:t xml:space="preserve">Asiayhteyssana: autistinen.</w:t>
      </w:r>
    </w:p>
    <w:p>
      <w:r>
        <w:rPr>
          <w:b/>
        </w:rPr>
        <w:t xml:space="preserve">Tulos</w:t>
      </w:r>
    </w:p>
    <w:p>
      <w:r>
        <w:t xml:space="preserve">Lause 1: HenkilöX tajusi pian, että henkilöY oli autistinen, koska _ on hyvin tarkka tällaisista asioista.</w:t>
        <w:br/>
        <w:t xml:space="preserve"> Lause 2: HenkilöX ymmärsi pian, että henkilöY oli autistinen, koska _ on hyvin avoin tällaisissa asioissa</w:t>
      </w:r>
    </w:p>
    <w:p>
      <w:r>
        <w:rPr>
          <w:b/>
        </w:rPr>
        <w:t xml:space="preserve">Tulos</w:t>
      </w:r>
    </w:p>
    <w:p>
      <w:r>
        <w:t xml:space="preserve">Lause 1: HenkilöX oli tietoinen siitä, että henkilöY oli autistinen, joten _ oli hyvin innokas tarjoamaan ystävyyttä ja apua.</w:t>
        <w:br/>
        <w:t xml:space="preserve"> Lause 2: HenkilöX oli tietoinen siitä, että HenkilöY oli autistinen , joten _ oli hyvin innokas ottamaan vastaan hänen ystävyyttään ja apuaan.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henkilöY:n lapsi oli autistinen, koska _ lapsella oli diagnoosi jokin aika sitten.</w:t>
        <w:br/>
        <w:t xml:space="preserve"> Lause 2: HenkilöX oli huolissaan siitä, että HenkilöY:n lapsi oli autistinen, mutta _ lapsi oli diagnosoitu jokin aika sitten</w:t>
      </w:r>
    </w:p>
    <w:p>
      <w:r>
        <w:rPr>
          <w:b/>
        </w:rPr>
        <w:t xml:space="preserve">Tulos</w:t>
      </w:r>
    </w:p>
    <w:p>
      <w:r>
        <w:t xml:space="preserve">Lause 1: Lapsia ei rokotettu, mikä sopi henkilöX:lle, mutta ärsytti henkilöY:tä. _ uskoi, että ne tekivät lapsista autistisia.</w:t>
        <w:br/>
        <w:t xml:space="preserve"> Lause 2: Lapsia ei rokotettu, mikä sopi henkilöX:lle, mutta ärsytti henkilöY:tä. _ tiesi, etteivät ne tehneet lapsista autistisia.</w:t>
      </w:r>
    </w:p>
    <w:p>
      <w:r>
        <w:rPr>
          <w:b/>
        </w:rPr>
        <w:t xml:space="preserve">Esimerkki 0,5389</w:t>
      </w:r>
    </w:p>
    <w:p>
      <w:r>
        <w:t xml:space="preserve">Asiayhteyssana: vapaa.</w:t>
      </w:r>
    </w:p>
    <w:p>
      <w:r>
        <w:rPr>
          <w:b/>
        </w:rPr>
        <w:t xml:space="preserve">Tulos</w:t>
      </w:r>
    </w:p>
    <w:p>
      <w:r>
        <w:t xml:space="preserve">Lause 1: HenkilöX auttoi muita ilmaiseksi, mutta henkilöY veloitti ajastaan. _ oli hyvin antelias.</w:t>
        <w:br/>
        <w:t xml:space="preserve"> Lause 2: HenkilöX auttoi muita ilmaiseksi, mutta HenkilöY veloitti ajastaan. _ oli hyvin ilkeä.</w:t>
      </w:r>
    </w:p>
    <w:p>
      <w:r>
        <w:rPr>
          <w:b/>
        </w:rPr>
        <w:t xml:space="preserve">Tulos</w:t>
      </w:r>
    </w:p>
    <w:p>
      <w:r>
        <w:t xml:space="preserve">Lause 1: HenkilöX maksoi illallisensa, mutta henkilöY halusi omansa ilmaiseksi, koska _ oli antelias.</w:t>
        <w:br/>
        <w:t xml:space="preserve"> Lause 2: HenkilöX maksoi illallisensa, mutta HenkilöY halusi omansa ilmaiseksi, koska _ oli ilkeä</w:t>
      </w:r>
    </w:p>
    <w:p>
      <w:r>
        <w:rPr>
          <w:b/>
        </w:rPr>
        <w:t xml:space="preserve">Tulos</w:t>
      </w:r>
    </w:p>
    <w:p>
      <w:r>
        <w:t xml:space="preserve">Lause 1: HenkilöX ei ollut vapaa juhlien aikaan, mutta henkilöY oli, koska _ oli hyvin kiireinen.</w:t>
        <w:br/>
        <w:t xml:space="preserve"> Lause 2: HenkilöX ei ollut vapaa juhlien aikaan, mutta HenkilöY oli, koska _ oli hyvin toimettomana</w:t>
      </w:r>
    </w:p>
    <w:p>
      <w:r>
        <w:rPr>
          <w:b/>
        </w:rPr>
        <w:t xml:space="preserve">Esimerkki 0,5390</w:t>
      </w:r>
    </w:p>
    <w:p>
      <w:r>
        <w:t xml:space="preserve">Asiayhteyssana: jongleerata.</w:t>
      </w:r>
    </w:p>
    <w:p>
      <w:r>
        <w:rPr>
          <w:b/>
        </w:rPr>
        <w:t xml:space="preserve">Tulos</w:t>
      </w:r>
    </w:p>
    <w:p>
      <w:r>
        <w:t xml:space="preserve">Lause 1: HenkilöX pystyi jongleeraamaan useampia esineitä kerralla kuin HenkilöY, koska _ oli ammattiklovni.</w:t>
        <w:br/>
        <w:t xml:space="preserve"> Lause 2: HenkilöX pystyi jongleeraamaan enemmän esineitä kerralla kuin HenkilöY, koska _ oli ammattitaitoinen puuseppä</w:t>
      </w:r>
    </w:p>
    <w:p>
      <w:r>
        <w:rPr>
          <w:b/>
        </w:rPr>
        <w:t xml:space="preserve">Esimerkki 0,5391</w:t>
      </w:r>
    </w:p>
    <w:p>
      <w:r>
        <w:t xml:space="preserve">Context Word: rekisteröidä yritys.</w:t>
      </w:r>
    </w:p>
    <w:p>
      <w:r>
        <w:rPr>
          <w:b/>
        </w:rPr>
        <w:t xml:space="preserve">Tulos</w:t>
      </w:r>
    </w:p>
    <w:p>
      <w:r>
        <w:t xml:space="preserve">Lause 1: HenkilöX kertoi henkilöY:lle, miten yritys rekisteröidään, koska _ oli aiemmin toiminut yrityksen omistajana.</w:t>
        <w:br/>
        <w:t xml:space="preserve"> Lause 2: HenkilöX kertoi henkilöY:lle, miten yritys rekisteröidään, koska _ ei ollut aiemmin ollut yrityksen omistaja.</w:t>
      </w:r>
    </w:p>
    <w:p>
      <w:r>
        <w:rPr>
          <w:b/>
        </w:rPr>
        <w:t xml:space="preserve">Esimerkki 0,5392</w:t>
      </w:r>
    </w:p>
    <w:p>
      <w:r>
        <w:t xml:space="preserve">Asiayhteyssana: alasti.</w:t>
      </w:r>
    </w:p>
    <w:p>
      <w:r>
        <w:rPr>
          <w:b/>
        </w:rPr>
        <w:t xml:space="preserve">Tulos</w:t>
      </w:r>
    </w:p>
    <w:p>
      <w:r>
        <w:t xml:space="preserve">Lause 1: Viime yönä henkilöX ilmestyi henkilöY:n kotiin täysin alasti, koska hän oli erittäin humalassa.</w:t>
        <w:br/>
        <w:t xml:space="preserve"> Lause 2: Viime yönä HenkilöX ilmestyi HenkilöY:n kotiin täysin alasti, kun _ ei ollut kotona</w:t>
      </w:r>
    </w:p>
    <w:p>
      <w:r>
        <w:rPr>
          <w:b/>
        </w:rPr>
        <w:t xml:space="preserve">Tulos</w:t>
      </w:r>
    </w:p>
    <w:p>
      <w:r>
        <w:t xml:space="preserve">Lause 1: HenkilöX inhoaa nukkua alasti, mutta henkilöY rakastaa nukkua alasti. _ hänellä on paljon pyjamia.</w:t>
        <w:br/>
        <w:t xml:space="preserve"> Lause 2: HenkilöX vihasi nukkua alasti, mutta HenkilöY rakastaa nukkua alasti. _:llä ei ole pyjamaa.</w:t>
      </w:r>
    </w:p>
    <w:p>
      <w:r>
        <w:rPr>
          <w:b/>
        </w:rPr>
        <w:t xml:space="preserve">Esimerkki 0,5393</w:t>
      </w:r>
    </w:p>
    <w:p>
      <w:r>
        <w:t xml:space="preserve">Asiayhteyssana: ilmailu.</w:t>
      </w:r>
    </w:p>
    <w:p>
      <w:r>
        <w:rPr>
          <w:b/>
        </w:rPr>
        <w:t xml:space="preserve">Tulos</w:t>
      </w:r>
    </w:p>
    <w:p>
      <w:r>
        <w:t xml:space="preserve">Lause 1: Ilmailun opiskelu oli henkilöX:n intohimo, mutta ei henkilöY:n, koska _ kasvoi ilmailualalla.</w:t>
        <w:br/>
        <w:t xml:space="preserve"> Lause 2: Ilmailun opiskelu oli henkilöX:n intohimo, mutta ei henkilöY:n, koska _ ei kasvanut ilmailualalla.</w:t>
      </w:r>
    </w:p>
    <w:p>
      <w:r>
        <w:rPr>
          <w:b/>
        </w:rPr>
        <w:t xml:space="preserve">Esimerkki 0,5394</w:t>
      </w:r>
    </w:p>
    <w:p>
      <w:r>
        <w:t xml:space="preserve">Asiayhteyssana: pörssi.</w:t>
      </w:r>
    </w:p>
    <w:p>
      <w:r>
        <w:rPr>
          <w:b/>
        </w:rPr>
        <w:t xml:space="preserve">Tulos</w:t>
      </w:r>
    </w:p>
    <w:p>
      <w:r>
        <w:t xml:space="preserve">Lause 1: Pörssissä oli parempi työskennellä henkilöX:lle kuin henkilöY:lle. _ piti matematiikkaa ja numeroita helppona.</w:t>
        <w:br/>
        <w:t xml:space="preserve"> Lause 2: Pörssi oli henkilöX:lle parempi työpaikka kuin henkilöY:lle. _ piti matematiikkaa ja numeroita vaikeina.</w:t>
      </w:r>
    </w:p>
    <w:p>
      <w:r>
        <w:rPr>
          <w:b/>
        </w:rPr>
        <w:t xml:space="preserve">Esimerkki 0,5395</w:t>
      </w:r>
    </w:p>
    <w:p>
      <w:r>
        <w:t xml:space="preserve">Kontekstin sana: Nude Art Model.</w:t>
      </w:r>
    </w:p>
    <w:p>
      <w:r>
        <w:rPr>
          <w:b/>
        </w:rPr>
        <w:t xml:space="preserve">Tulos</w:t>
      </w:r>
    </w:p>
    <w:p>
      <w:r>
        <w:t xml:space="preserve">Lause 1: HenkilöX sai tarjouksen alastonkuvataiteen malliksi ja halusi jakaa uutisen HenkilöY:n kanssa, joten _ kutsui hänet tapahtumaan.</w:t>
        <w:br/>
        <w:t xml:space="preserve"> Lause 2: HenkilöX sai tarjouksen alastonmallina toimimisesta ja halusi kertoa uutisen HenkilöY:lle, mutta _ oli jo mallina tapahtumassa.</w:t>
      </w:r>
    </w:p>
    <w:p>
      <w:r>
        <w:rPr>
          <w:b/>
        </w:rPr>
        <w:t xml:space="preserve">Esimerkki 0,5396</w:t>
      </w:r>
    </w:p>
    <w:p>
      <w:r>
        <w:t xml:space="preserve">Kontekstin sana: Valet.</w:t>
      </w:r>
    </w:p>
    <w:p>
      <w:r>
        <w:rPr>
          <w:b/>
        </w:rPr>
        <w:t xml:space="preserve">Tulos</w:t>
      </w:r>
    </w:p>
    <w:p>
      <w:r>
        <w:t xml:space="preserve">Lause 1: HenkilöX halusi käyttää parkkipalvelijaa autonsa pysäköintiin, mutta HenkilöY ei halunnut, koska _ oli avokätinen.</w:t>
        <w:br/>
        <w:t xml:space="preserve"> Lause 2: HenkilöX halusi käyttää parkkipalvelijaa autonsa pysäköintiin, mutta HenkilöY ei halunnut, koska _ oli pihi rahan kanssa</w:t>
      </w:r>
    </w:p>
    <w:p>
      <w:r>
        <w:rPr>
          <w:b/>
        </w:rPr>
        <w:t xml:space="preserve">Esimerkki 0,5397</w:t>
      </w:r>
    </w:p>
    <w:p>
      <w:r>
        <w:t xml:space="preserve">Kontekstin sana: Näyttelijä.</w:t>
      </w:r>
    </w:p>
    <w:p>
      <w:r>
        <w:rPr>
          <w:b/>
        </w:rPr>
        <w:t xml:space="preserve">Tulos</w:t>
      </w:r>
    </w:p>
    <w:p>
      <w:r>
        <w:t xml:space="preserve">Lause 1: Elokuvan näyttelijä on henkilöX eikä henkilöY, koska _ tunsi käsikirjoituksen paremmin.</w:t>
        <w:br/>
        <w:t xml:space="preserve"> Lause 2: Tämän elokuvan näyttelijä on PersonX mutta PersonY, koska _ tunsi käsikirjoituksen huonommin.</w:t>
      </w:r>
    </w:p>
    <w:p>
      <w:r>
        <w:rPr>
          <w:b/>
        </w:rPr>
        <w:t xml:space="preserve">Esimerkki 0.5398</w:t>
      </w:r>
    </w:p>
    <w:p>
      <w:r>
        <w:t xml:space="preserve">Asiayhteyssana: puulattia.</w:t>
      </w:r>
    </w:p>
    <w:p>
      <w:r>
        <w:rPr>
          <w:b/>
        </w:rPr>
        <w:t xml:space="preserve">Tulos</w:t>
      </w:r>
    </w:p>
    <w:p>
      <w:r>
        <w:t xml:space="preserve">Lause 1: HenkilöX:n talon puulattia oli puhdistettava, joten HenkilöY tarjoutui auttamaan. Sitten _ pyysi häntä tulemaan seuraavana päivänä.</w:t>
        <w:br/>
        <w:t xml:space="preserve"> Lause 2: HenkilöX:n talon puulattia piti puhdistaa, joten HenkilöY tarjoutui auttamaan. Sitten _ kysyi, voisiko hän tulla käymään seuraavana päivänä.</w:t>
      </w:r>
    </w:p>
    <w:p>
      <w:r>
        <w:rPr>
          <w:b/>
        </w:rPr>
        <w:t xml:space="preserve">Esimerkki 0.5399</w:t>
      </w:r>
    </w:p>
    <w:p>
      <w:r>
        <w:t xml:space="preserve">Asiayhteyssana: tulevaisuus.</w:t>
      </w:r>
    </w:p>
    <w:p>
      <w:r>
        <w:rPr>
          <w:b/>
        </w:rPr>
        <w:t xml:space="preserve">Tulos</w:t>
      </w:r>
    </w:p>
    <w:p>
      <w:r>
        <w:t xml:space="preserve">Lause 1: HenkilöX ei pysty ennustamaan tulevaisuutta, mutta henkilöY pystyy, koska _ ei ole aistitonta havaintokykyä.</w:t>
        <w:br/>
        <w:t xml:space="preserve"> Lause 2: HenkilöX ei voi ennustaa tulevaisuutta, mutta HenkilöY pystyy, koska _:llä näyttää olevan aistinvarainen havaintokyky.</w:t>
      </w:r>
    </w:p>
    <w:p>
      <w:r>
        <w:rPr>
          <w:b/>
        </w:rPr>
        <w:t xml:space="preserve">Esimerkki 0,5400</w:t>
      </w:r>
    </w:p>
    <w:p>
      <w:r>
        <w:t xml:space="preserve">Asiayhteyssana: negatiivinen kehonkuva.</w:t>
      </w:r>
    </w:p>
    <w:p>
      <w:r>
        <w:rPr>
          <w:b/>
        </w:rPr>
        <w:t xml:space="preserve">Tulos</w:t>
      </w:r>
    </w:p>
    <w:p>
      <w:r>
        <w:t xml:space="preserve">Lause 1: HenkilöX varoitti HenkilöäY siitä, että kielteinen kehonkuva voi aiheuttaa syömishäiriöitä, koska _ välittää hänestä.</w:t>
        <w:br/>
        <w:t xml:space="preserve"> Lause 2: HenkilöX varoitti HenkilöY:tä, että negatiivinen kehonkuva voi aiheuttaa syömishäiriöitä, koska _ välittää ulkonäöstä liikaa.</w:t>
      </w:r>
    </w:p>
    <w:p>
      <w:r>
        <w:rPr>
          <w:b/>
        </w:rPr>
        <w:t xml:space="preserve">Esimerkki 0.5401</w:t>
      </w:r>
    </w:p>
    <w:p>
      <w:r>
        <w:t xml:space="preserve">Asiayhteyssana: reititin.</w:t>
      </w:r>
    </w:p>
    <w:p>
      <w:r>
        <w:rPr>
          <w:b/>
        </w:rPr>
        <w:t xml:space="preserve">Tulos</w:t>
      </w:r>
    </w:p>
    <w:p>
      <w:r>
        <w:t xml:space="preserve">Lause 1: HenkilöX pystyi asentamaan reitittimen itse, mutta henkilöY ei, koska _ tunsi elektroniikan.</w:t>
        <w:br/>
        <w:t xml:space="preserve"> Lause 2: HenkilöX pystyi asentamaan reitittimen itse, mutta henkilöY ei, koska _ oli puutteellinen elektroniikan osaamisessa</w:t>
      </w:r>
    </w:p>
    <w:p>
      <w:r>
        <w:rPr>
          <w:b/>
        </w:rPr>
        <w:t xml:space="preserve">Esimerkki 0.5402</w:t>
      </w:r>
    </w:p>
    <w:p>
      <w:r>
        <w:t xml:space="preserve">Asiayhteyssana: inventaario.</w:t>
      </w:r>
    </w:p>
    <w:p>
      <w:r>
        <w:rPr>
          <w:b/>
        </w:rPr>
        <w:t xml:space="preserve">Tulos</w:t>
      </w:r>
    </w:p>
    <w:p>
      <w:r>
        <w:t xml:space="preserve">Lause 1: HenkilöX:ltä kesti varaston tarkastaminen kauemmin kuin henkilöY:ltä, koska _ oli työskennellyt yrityksessä lyhyen aikaa.</w:t>
        <w:br/>
        <w:t xml:space="preserve"> Lause 2: HenkilöX:ltä kesti lyhyempi aika tarkastaa inventaario kuin henkilöY:ltä, koska _ oli työskennellyt yrityksessä lyhyen</w:t>
      </w:r>
    </w:p>
    <w:p>
      <w:r>
        <w:rPr>
          <w:b/>
        </w:rPr>
        <w:t xml:space="preserve">Tulos</w:t>
      </w:r>
    </w:p>
    <w:p>
      <w:r>
        <w:t xml:space="preserve">Lause 1: HenkilöX pelkää aina inventaariopäivää töissä, mutta henkilöY ei pelkää, koska _ on ainoa, jolla on työpaikka.</w:t>
        <w:br/>
        <w:t xml:space="preserve"> Lause 2: HenkilöX pelkää aina inventaariopäivää töissä, mutta HenkilöY ei, koska _ on ainoa, jolla ei ole työtä</w:t>
      </w:r>
    </w:p>
    <w:p>
      <w:r>
        <w:rPr>
          <w:b/>
        </w:rPr>
        <w:t xml:space="preserve">Tulos</w:t>
      </w:r>
    </w:p>
    <w:p>
      <w:r>
        <w:t xml:space="preserve">Lause 1: HenkilöX oli hyvä tekemään inventaariota kaupassa, vaikka HenkilöY ei ollut, koska _ oli hyvin tarkka.</w:t>
        <w:br/>
        <w:t xml:space="preserve"> Lause 2: HenkilöX oli hyvä tekemään inventaariota kaupassa, vaikka HenkilöY ei ollutkaan, koska _ oli hyvin huolimaton.</w:t>
      </w:r>
    </w:p>
    <w:p>
      <w:r>
        <w:rPr>
          <w:b/>
        </w:rPr>
        <w:t xml:space="preserve">Esimerkki 0.5403</w:t>
      </w:r>
    </w:p>
    <w:p>
      <w:r>
        <w:t xml:space="preserve">Context Word: loi immuniteetin flunssaa vastaan.</w:t>
      </w:r>
    </w:p>
    <w:p>
      <w:r>
        <w:rPr>
          <w:b/>
        </w:rPr>
        <w:t xml:space="preserve">Tulos</w:t>
      </w:r>
    </w:p>
    <w:p>
      <w:r>
        <w:t xml:space="preserve">Lause 1: HenkilöX jäi kotiin töistä ja henkilöY ei, koska _ ei ollut saanut immuniteettia flunssaa vastaan.</w:t>
        <w:br/>
        <w:t xml:space="preserve"> Lause 2: HenkilöX jäi kotiin töistä ja HenkilöY ei, koska _ oli ottanut vitamiineja ja saanut vastustuskyvyn flunssaa vastaan.</w:t>
      </w:r>
    </w:p>
    <w:p>
      <w:r>
        <w:rPr>
          <w:b/>
        </w:rPr>
        <w:t xml:space="preserve">Esimerkki 0.5404</w:t>
      </w:r>
    </w:p>
    <w:p>
      <w:r>
        <w:t xml:space="preserve">Kontekstin sana: alkuperäinen.</w:t>
      </w:r>
    </w:p>
    <w:p>
      <w:r>
        <w:rPr>
          <w:b/>
        </w:rPr>
        <w:t xml:space="preserve">Tulos</w:t>
      </w:r>
    </w:p>
    <w:p>
      <w:r>
        <w:t xml:space="preserve">Lause 1: Halloween-tansseissa henkilöX:n pukua pidettiin omaperäisempänä kuin henkilöY:n pukua, _ hänellä oli luova mieli.</w:t>
        <w:br/>
        <w:t xml:space="preserve"> Lause 2: Halloween-tansseissa henkilöX:n pukua pidettiin omaperäisempänä kuin henkilöY:n pukua, _ oli keskiverto mieli.</w:t>
      </w:r>
    </w:p>
    <w:p>
      <w:r>
        <w:rPr>
          <w:b/>
        </w:rPr>
        <w:t xml:space="preserve">Tulos</w:t>
      </w:r>
    </w:p>
    <w:p>
      <w:r>
        <w:t xml:space="preserve">Lause 1: HenkilöX:llä oli paljon uusia ideoita, mutta henkilöY:llä ei, koska _ oli paljon omaperäisempi.</w:t>
        <w:br/>
        <w:t xml:space="preserve"> Lause 2: HenkilöX:llä oli paljon uusia ideoita, mutta henkilöY:llä ei, koska _ ei ollut kovin omaperäinen ajatuksissaan</w:t>
      </w:r>
    </w:p>
    <w:p>
      <w:r>
        <w:rPr>
          <w:b/>
        </w:rPr>
        <w:t xml:space="preserve">Tulos</w:t>
      </w:r>
    </w:p>
    <w:p>
      <w:r>
        <w:t xml:space="preserve">Lause 1: HenkilöX kirjoitti tarinoita, jotka eivät olleet yhtä omaperäisiä kuin henkilöY, joten hän reputti luovan kirjoittamisen kurssin.</w:t>
        <w:br/>
        <w:t xml:space="preserve"> Lause 2: HenkilöX kirjoitti tarinoita, jotka eivät olleet yhtä omaperäisiä kuin HenkilöY, joten _ menestyi erinomaisesti luovan kirjoittamisen kurssilla</w:t>
      </w:r>
    </w:p>
    <w:p>
      <w:r>
        <w:rPr>
          <w:b/>
        </w:rPr>
        <w:t xml:space="preserve">Tulos</w:t>
      </w:r>
    </w:p>
    <w:p>
      <w:r>
        <w:t xml:space="preserve">Lause 1: HenkilöX väitti, että maalaus oli alkuperäinen, vaikka HenkilöY oli eri mieltä. _ ei ollut vanhojen maalausten asiantuntija.</w:t>
        <w:br/>
        <w:t xml:space="preserve"> Lause 2: Maalaus oli alkuperäinen, henkilöX vaati, vaikka henkilöY oli eri mieltä. _ oli vanhojen maalausten asiantuntija.</w:t>
      </w:r>
    </w:p>
    <w:p>
      <w:r>
        <w:rPr>
          <w:b/>
        </w:rPr>
        <w:t xml:space="preserve">Esimerkki 0,5405</w:t>
      </w:r>
    </w:p>
    <w:p>
      <w:r>
        <w:t xml:space="preserve">Asiayhteyssana: mietiskellä.</w:t>
      </w:r>
    </w:p>
    <w:p>
      <w:r>
        <w:rPr>
          <w:b/>
        </w:rPr>
        <w:t xml:space="preserve">Tulos</w:t>
      </w:r>
    </w:p>
    <w:p>
      <w:r>
        <w:t xml:space="preserve">Lause 1: HenkilöX soitti vahingossa kovaa musiikkia huoneessa, kun henkilöY yritti meditoida. _ oli hyvin pahoillaan.</w:t>
        <w:br/>
        <w:t xml:space="preserve"> Lause 2: HenkilöX soitti vahingossa kovaa musiikkia huoneessa, kun HenkilöY yritti meditoida. _ oli hyvin vihainen.</w:t>
      </w:r>
    </w:p>
    <w:p>
      <w:r>
        <w:rPr>
          <w:b/>
        </w:rPr>
        <w:t xml:space="preserve">Tulos</w:t>
      </w:r>
    </w:p>
    <w:p>
      <w:r>
        <w:t xml:space="preserve">Lause 1: HenkilöX pyysi HenkilöY:tä poistumaan huoneesta, koska hän tarvitsi hiljaisuutta meditoidakseen ja hän oli liian äänekäs.</w:t>
        <w:br/>
        <w:t xml:space="preserve"> Lause 2: HenkilöX pyysi HenkilöY:tä poistumaan huoneesta, koska _ ei tarvinnut meditoida ja he olivat liian äänekkäitä.</w:t>
      </w:r>
    </w:p>
    <w:p>
      <w:r>
        <w:rPr>
          <w:b/>
        </w:rPr>
        <w:t xml:space="preserve">Tulos</w:t>
      </w:r>
    </w:p>
    <w:p>
      <w:r>
        <w:t xml:space="preserve">Lause 1: HenkilöX kieltäytyi henkilöY:n tarjouksesta opettaa häntä meditoimaan. _ ei nähnyt hyötyä siitä, että hän oppisi miten.</w:t>
        <w:br/>
        <w:t xml:space="preserve"> Lause 2: HenkilöX kieltäytyi HenkilöY:n tarjouksesta opettaa häntä meditoimaan. _ ei nähnyt haittaa siitä, että hän oppisi meditoimaan.</w:t>
      </w:r>
    </w:p>
    <w:p>
      <w:r>
        <w:rPr>
          <w:b/>
        </w:rPr>
        <w:t xml:space="preserve">Tulos</w:t>
      </w:r>
    </w:p>
    <w:p>
      <w:r>
        <w:t xml:space="preserve">Lause 1: HenkilöX tykkäsi meditoida lievittääkseen stressiä, mutta HenkilöY tykkäsi käydä lenkillä. _ liittyi joogastudioon.</w:t>
        <w:br/>
        <w:t xml:space="preserve"> Lause 2: HenkilöX tykkäsi meditoida lievittääkseen stressiä, mutta HenkilöY tykkäsi käydä lenkillä. _ liittyi juoksukerhoon.</w:t>
      </w:r>
    </w:p>
    <w:p>
      <w:r>
        <w:rPr>
          <w:b/>
        </w:rPr>
        <w:t xml:space="preserve">Tulos</w:t>
      </w:r>
    </w:p>
    <w:p>
      <w:r>
        <w:t xml:space="preserve">Lause 1: HenkilöX piti meditaatiosta, kun taas HenkilöY ei, joten _ pystyi päästämään asiat helpolla.</w:t>
        <w:br/>
        <w:t xml:space="preserve"> Lause 2: HenkilöX piti meditaatiosta, kun taas HenkilöY ei, joten _ ei pystynyt päästämään asioita helpolla.</w:t>
      </w:r>
    </w:p>
    <w:p>
      <w:r>
        <w:rPr>
          <w:b/>
        </w:rPr>
        <w:t xml:space="preserve">Tulos</w:t>
      </w:r>
    </w:p>
    <w:p>
      <w:r>
        <w:t xml:space="preserve">Lause 1: HenkilöX yrittää todella meditoida joka päivä, mutta henkilöY ei koskaan ehdi, joten _ on todennäköisesti rennompi.</w:t>
        <w:br/>
        <w:t xml:space="preserve"> Lause 2: HenkilöX yrittää todella meditoida joka päivä, mutta HenkilöY ei koskaan ehdi, joten _ on todennäköisesti stressaantuneempi</w:t>
      </w:r>
    </w:p>
    <w:p>
      <w:r>
        <w:rPr>
          <w:b/>
        </w:rPr>
        <w:t xml:space="preserve">Tulos</w:t>
      </w:r>
    </w:p>
    <w:p>
      <w:r>
        <w:t xml:space="preserve">Lause 1: HenkilöX meditoi ennen henkilöY:n kanssa joka päivä, mutta nyt _ on alkanut juosta sen sijaan.</w:t>
        <w:br/>
        <w:t xml:space="preserve"> Lause 2: HenkilöX meditoi ennen henkilöY:n kanssa joka päivä, mutta nyt _ joutuu meditoimaan yksin.</w:t>
      </w:r>
    </w:p>
    <w:p>
      <w:r>
        <w:rPr>
          <w:b/>
        </w:rPr>
        <w:t xml:space="preserve">Tulos</w:t>
      </w:r>
    </w:p>
    <w:p>
      <w:r>
        <w:t xml:space="preserve">Lause 1: HenkilöX keskeytti HenkilöY:n, kun hän yritti meditoida. _ pyysi, että hänet jätettäisiin rauhaan.</w:t>
        <w:br/>
        <w:t xml:space="preserve"> Lause 2: HenkilöX keskeytti HenkilöY:n, kun tämä yritti meditoida. _ pyysi, että hänet jätettäisiin rauhaan.</w:t>
      </w:r>
    </w:p>
    <w:p>
      <w:r>
        <w:rPr>
          <w:b/>
        </w:rPr>
        <w:t xml:space="preserve">Tulos</w:t>
      </w:r>
    </w:p>
    <w:p>
      <w:r>
        <w:t xml:space="preserve">Lause 1: HenkilöX käyttää päivittäin aikaa meditaatioon, mutta henkilöY ei, koska _ on hyvin kontrolloitu yksilö.</w:t>
        <w:br/>
        <w:t xml:space="preserve"> Lause 2: HenkilöX käyttäisi aikaa meditointiin päivittäin, mutta ei HenkilöY, koska _ oli hyvin kiihkeä yksilö</w:t>
      </w:r>
    </w:p>
    <w:p>
      <w:r>
        <w:rPr>
          <w:b/>
        </w:rPr>
        <w:t xml:space="preserve">Esimerkki 0.5406</w:t>
      </w:r>
    </w:p>
    <w:p>
      <w:r>
        <w:t xml:space="preserve">Asiayhteyssana: kiinteistö.</w:t>
      </w:r>
    </w:p>
    <w:p>
      <w:r>
        <w:rPr>
          <w:b/>
        </w:rPr>
        <w:t xml:space="preserve">Tulos</w:t>
      </w:r>
    </w:p>
    <w:p>
      <w:r>
        <w:t xml:space="preserve">Lause 1: Ennen kuolemaansa henkilöX laati testamentin, mutta henkilöY ei, joten _:n omaisuus jaettiin hänen määräämilleen edunsaajille.</w:t>
        <w:br/>
        <w:t xml:space="preserve"> Lause 2: Ennen kuolemaansa henkilöX laati testamentin, mutta henkilöY ei tehnyt sitä, joten _:n omaisuus jaettiin valtion määräämille edunsaajille.</w:t>
      </w:r>
    </w:p>
    <w:p>
      <w:r>
        <w:rPr>
          <w:b/>
        </w:rPr>
        <w:t xml:space="preserve">Tulos</w:t>
      </w:r>
    </w:p>
    <w:p>
      <w:r>
        <w:t xml:space="preserve">Lause 1: HenkilöX ryhtyi kiinteistönvälittäjäksi henkilöY:n jälkeen, koska _ halusi saman uran kuin ystävänsä.</w:t>
        <w:br/>
        <w:t xml:space="preserve"> Lause 2: HenkilöX ryhtyi kiinteistönvälittäjäksi sen jälkeen, kun henkilöY ryhtyi, koska _ halusi tehdä eri uran kuin hänen ystävänsä</w:t>
      </w:r>
    </w:p>
    <w:p>
      <w:r>
        <w:rPr>
          <w:b/>
        </w:rPr>
        <w:t xml:space="preserve">Tulos</w:t>
      </w:r>
    </w:p>
    <w:p>
      <w:r>
        <w:t xml:space="preserve">Lause 1: HenkilöX:llä oli erittäin suuri omaisuus, mutta henkilöY:llä ei, koska _ vanhemmat olivat rahallisesti varustettuja.</w:t>
        <w:br/>
        <w:t xml:space="preserve"> Lause 2: HenkilöX eli hyvin suurella omaisuudella mutta ei HenkilöY, koska _:llä oli rahallisesti niukat vanhemmat</w:t>
      </w:r>
    </w:p>
    <w:p>
      <w:r>
        <w:rPr>
          <w:b/>
        </w:rPr>
        <w:t xml:space="preserve">Tulos</w:t>
      </w:r>
    </w:p>
    <w:p>
      <w:r>
        <w:t xml:space="preserve">Lause 1: HenkilöX:n henkilöY:n perheelle järjestämä perinnemyyjäiset olivat huolelliset, joten _ ansaitsi palkkionsa.</w:t>
        <w:br/>
        <w:t xml:space="preserve"> Lause 2: HenkilöX:n HenkilöY:n perheelle järjestämä perinnemyyjäiset olivat huolellisia, joten _ maksoi mielellään heidän palkkionsa</w:t>
      </w:r>
    </w:p>
    <w:p>
      <w:r>
        <w:rPr>
          <w:b/>
        </w:rPr>
        <w:t xml:space="preserve">Esimerkki 0.5407</w:t>
      </w:r>
    </w:p>
    <w:p>
      <w:r>
        <w:t xml:space="preserve">Asiayhteyssana: häkki.</w:t>
      </w:r>
    </w:p>
    <w:p>
      <w:r>
        <w:rPr>
          <w:b/>
        </w:rPr>
        <w:t xml:space="preserve">Tulos</w:t>
      </w:r>
    </w:p>
    <w:p>
      <w:r>
        <w:t xml:space="preserve">Lause 1: Ostettuaan häkin henkilöX ja henkilöY halusivat hankkia lemmikin, mutta _ harkitsivat asiaa tarkemmin ja päättivät olla hankkimatta.</w:t>
        <w:br/>
        <w:t xml:space="preserve"> Lause 2: Häkin hankkimisen jälkeen henkilöX ja henkilöY halusivat hankkia lemmikin, mutta _ harkitsivat asiaa tarkemmin ja päättivät sen puolesta</w:t>
      </w:r>
    </w:p>
    <w:p>
      <w:r>
        <w:rPr>
          <w:b/>
        </w:rPr>
        <w:t xml:space="preserve">Tulos</w:t>
      </w:r>
    </w:p>
    <w:p>
      <w:r>
        <w:t xml:space="preserve">Lause 1: Kokeiltuaan kaikkea, mitä hän keksi, HenkilöX turvautui vastentahtoisesti HenkilöY:n sulkemiseen häkkiin, koska _ oli raivoissaan.</w:t>
        <w:br/>
        <w:t xml:space="preserve"> Lause 2: Kokeiltuaan kaikkea, mitä hän keksi, henkilö X turvautui vastahakoisesti henkilöY:n lukitsemiseen häkkiin, koska _ oli hallitsematon.</w:t>
      </w:r>
    </w:p>
    <w:p>
      <w:r>
        <w:rPr>
          <w:b/>
        </w:rPr>
        <w:t xml:space="preserve">Tulos</w:t>
      </w:r>
    </w:p>
    <w:p>
      <w:r>
        <w:t xml:space="preserve">Lause 1: HenkilöX osti henkilöY:ltä uuden lemmikkihäkin koiralleen, koska _ on hankkinut uuden koiran.</w:t>
        <w:br/>
        <w:t xml:space="preserve"> Lause 2: HenkilöX osti uuden lemmikkihäkin koiralle HenkilöY:ltä, koska _ oli uusi lemmikkikauppa.</w:t>
      </w:r>
    </w:p>
    <w:p>
      <w:r>
        <w:rPr>
          <w:b/>
        </w:rPr>
        <w:t xml:space="preserve">Tulos</w:t>
      </w:r>
    </w:p>
    <w:p>
      <w:r>
        <w:t xml:space="preserve">Lause 1: HenkilöX tunsi, että HenkilöY piti häntä häkissä, _ halusi vain päästä vapaaksi.</w:t>
        <w:br/>
        <w:t xml:space="preserve"> Lause 2: HenkilöX tunsi, että HenkilöY piti häntä häkissä, _ halusi vain ottaa häneltä vapauden pois.</w:t>
      </w:r>
    </w:p>
    <w:p>
      <w:r>
        <w:rPr>
          <w:b/>
        </w:rPr>
        <w:t xml:space="preserve">Tulos</w:t>
      </w:r>
    </w:p>
    <w:p>
      <w:r>
        <w:t xml:space="preserve">Lause 1: HenkilöX piti HenkilöäY vankina häkissä päiväkausia, koska _ oli sarjamurhaaja.</w:t>
        <w:br/>
        <w:t xml:space="preserve"> Lause 2: HenkilöX piti HenkilöY:tä vankina häkissä päiväkausia, koska _ oli uhri.</w:t>
      </w:r>
    </w:p>
    <w:p>
      <w:r>
        <w:rPr>
          <w:b/>
        </w:rPr>
        <w:t xml:space="preserve">Tulos</w:t>
      </w:r>
    </w:p>
    <w:p>
      <w:r>
        <w:t xml:space="preserve">Lause 1: HenkilöX oli häkissä, kun henkilöY oli vartijana, koska _ oli rikollinen.</w:t>
        <w:br/>
        <w:t xml:space="preserve"> Lause 2: HenkilöX oli häkissä, kun HenkilöY oli vartijana, koska _ oli lainvalvoja.</w:t>
      </w:r>
    </w:p>
    <w:p>
      <w:r>
        <w:rPr>
          <w:b/>
        </w:rPr>
        <w:t xml:space="preserve">Tulos</w:t>
      </w:r>
    </w:p>
    <w:p>
      <w:r>
        <w:t xml:space="preserve">Lause 1: HenkilöX:n omistama hamsterihäkki on pieni, kun taas henkilöY:llä on iso. _ 'n hamsterilla on ahtaat tilat.</w:t>
        <w:br/>
        <w:t xml:space="preserve"> Lause 2: Hamsterin häkki, jonka henkilöX omistaa, on pieni, kun taas henkilöY:llä on iso. _ 'n hamsterilla on runsaasti tilaa.</w:t>
      </w:r>
    </w:p>
    <w:p>
      <w:r>
        <w:rPr>
          <w:b/>
        </w:rPr>
        <w:t xml:space="preserve">Esimerkki 0.5408</w:t>
      </w:r>
    </w:p>
    <w:p>
      <w:r>
        <w:t xml:space="preserve">Konteksti Sana: vie lintu eläinlääkäriin.</w:t>
      </w:r>
    </w:p>
    <w:p>
      <w:r>
        <w:rPr>
          <w:b/>
        </w:rPr>
        <w:t xml:space="preserve">Tulos</w:t>
      </w:r>
    </w:p>
    <w:p>
      <w:r>
        <w:t xml:space="preserve">Lause 1: HenkilöX joutui viemään linnun eläinlääkäriin henkilöY:n sijasta, koska _ oli vapaa-aikaa.</w:t>
        <w:br/>
        <w:t xml:space="preserve"> Lause 2: HenkilöX joutui viemään linnun eläinlääkäriin HenkilöY:n sijasta, koska _ ei ollut vapaa-aikaa.</w:t>
      </w:r>
    </w:p>
    <w:p>
      <w:r>
        <w:rPr>
          <w:b/>
        </w:rPr>
        <w:t xml:space="preserve">Esimerkki 0.5409</w:t>
      </w:r>
    </w:p>
    <w:p>
      <w:r>
        <w:t xml:space="preserve">Asiayhteyssana: kotiopetus.</w:t>
      </w:r>
    </w:p>
    <w:p>
      <w:r>
        <w:rPr>
          <w:b/>
        </w:rPr>
        <w:t xml:space="preserve">Tulos</w:t>
      </w:r>
    </w:p>
    <w:p>
      <w:r>
        <w:t xml:space="preserve">Lause 1: HenkilöX kävi kotiopetusta, toisin kuin henkilöY, joten _ ei tuntenut koulurakennuksen pohjapiirustusta.</w:t>
        <w:br/>
        <w:t xml:space="preserve"> Lause 2: HenkilöX kävi kotikoulua, toisin kuin henkilöY, joten _ tunsi koulurakennuksen ulkoasun.</w:t>
      </w:r>
    </w:p>
    <w:p>
      <w:r>
        <w:rPr>
          <w:b/>
        </w:rPr>
        <w:t xml:space="preserve">Esimerkki 0,5410</w:t>
      </w:r>
    </w:p>
    <w:p>
      <w:r>
        <w:t xml:space="preserve">Asiayhteyssana: sovittaa.</w:t>
      </w:r>
    </w:p>
    <w:p>
      <w:r>
        <w:rPr>
          <w:b/>
        </w:rPr>
        <w:t xml:space="preserve">Tulos</w:t>
      </w:r>
    </w:p>
    <w:p>
      <w:r>
        <w:t xml:space="preserve">Lause 1: HenkilöX haluaa sovittaa ystävyytensä henkilöY:n kanssa, koska _ kaipaa heidän pitkiä puhelinkeskustelujaan.</w:t>
        <w:br/>
        <w:t xml:space="preserve"> Lause 2: HenkilöX haluaa sovittaa ystävyyssuhteensa henkilöY:n kanssa, mutta _ ei pidä pitkistä puhelinkeskusteluista</w:t>
      </w:r>
    </w:p>
    <w:p>
      <w:r>
        <w:rPr>
          <w:b/>
        </w:rPr>
        <w:t xml:space="preserve">Esimerkki 0,5411</w:t>
      </w:r>
    </w:p>
    <w:p>
      <w:r>
        <w:t xml:space="preserve">Asiayhteyssana: rumpali.</w:t>
      </w:r>
    </w:p>
    <w:p>
      <w:r>
        <w:rPr>
          <w:b/>
        </w:rPr>
        <w:t xml:space="preserve">Tulos</w:t>
      </w:r>
    </w:p>
    <w:p>
      <w:r>
        <w:t xml:space="preserve">Lause 1: HenkilöX oli parempi rumpali kuin HenkilY, koska _ oli harjoitellut paljon lapsena.</w:t>
        <w:br/>
        <w:t xml:space="preserve"> Lause 2: HenkilöX oli parempi rumpali kuin HenkilöY, koska _ ei harjoitellut paljon lapsena.</w:t>
      </w:r>
    </w:p>
    <w:p>
      <w:r>
        <w:rPr>
          <w:b/>
        </w:rPr>
        <w:t xml:space="preserve">Esimerkki 0.5412</w:t>
      </w:r>
    </w:p>
    <w:p>
      <w:r>
        <w:t xml:space="preserve">Asiayhteyssana: kutoa.</w:t>
      </w:r>
    </w:p>
    <w:p>
      <w:r>
        <w:rPr>
          <w:b/>
        </w:rPr>
        <w:t xml:space="preserve">Tulos</w:t>
      </w:r>
    </w:p>
    <w:p>
      <w:r>
        <w:t xml:space="preserve">Lause 1: HenkilöX piti tyttöä, jolla oli punottu tukka, melko viehättävänä, mutta HenkilöY oli eri mieltä, joten _ käveli hänen luokseen ja pyysi häntä ulos.</w:t>
        <w:br/>
        <w:t xml:space="preserve"> Lause 2: HenkilöX:n mielestä tyttö, jolla oli punottu tukka, oli melko viehättävä, mutta HenkilöY oli eri mieltä, joten _ käveli paikalle ja sanoi, että se näytti typerältä</w:t>
      </w:r>
    </w:p>
    <w:p>
      <w:r>
        <w:rPr>
          <w:b/>
        </w:rPr>
        <w:t xml:space="preserve">Esimerkki 0,5413</w:t>
      </w:r>
    </w:p>
    <w:p>
      <w:r>
        <w:t xml:space="preserve">Asiayhteyssana: kuvaaja.</w:t>
      </w:r>
    </w:p>
    <w:p>
      <w:r>
        <w:rPr>
          <w:b/>
        </w:rPr>
        <w:t xml:space="preserve">Tulos</w:t>
      </w:r>
    </w:p>
    <w:p>
      <w:r>
        <w:t xml:space="preserve">Lause 1: HenkilöX teki monimutkaisen kuvaajan, mutta ei HenkilöY, koska _ opetti kurssia edistyneellä tasolla.</w:t>
        <w:br/>
        <w:t xml:space="preserve"> Lause 2: HenkilöX teki monimutkaisen kuvaajan, mutta ei henkilöY, koska _ opetti kurssia perustasolla</w:t>
      </w:r>
    </w:p>
    <w:p>
      <w:r>
        <w:rPr>
          <w:b/>
        </w:rPr>
        <w:t xml:space="preserve">Esimerkki 0.5414</w:t>
      </w:r>
    </w:p>
    <w:p>
      <w:r>
        <w:t xml:space="preserve">Asiayhteyssana: teema.</w:t>
      </w:r>
    </w:p>
    <w:p>
      <w:r>
        <w:rPr>
          <w:b/>
        </w:rPr>
        <w:t xml:space="preserve">Tulos</w:t>
      </w:r>
    </w:p>
    <w:p>
      <w:r>
        <w:t xml:space="preserve">Lause 1: Ennen 80-luvun teemajuhlia henkilöX tutki vaatetyylejä, kun taas henkilöY kävi juhlimassa, joten teemajuhlissa _ näytti erittäin groovyltä.</w:t>
        <w:br/>
        <w:t xml:space="preserve"> Lause 2: Ennen 80-luvun teemajuhlia HenkilöX tutki vaatetyylejä, kun taas HenkilöY kävi juhlimassa, joten teemajuhlissa _ näytti hyvin epäviileältä.</w:t>
      </w:r>
    </w:p>
    <w:p>
      <w:r>
        <w:rPr>
          <w:b/>
        </w:rPr>
        <w:t xml:space="preserve">Esimerkki 0,5415</w:t>
      </w:r>
    </w:p>
    <w:p>
      <w:r>
        <w:t xml:space="preserve">Asiayhteyssana: rangaistus.</w:t>
      </w:r>
    </w:p>
    <w:p>
      <w:r>
        <w:rPr>
          <w:b/>
        </w:rPr>
        <w:t xml:space="preserve">Tulos</w:t>
      </w:r>
    </w:p>
    <w:p>
      <w:r>
        <w:t xml:space="preserve">Lause 1: Maalivahtina pelaaminen sopi paremmin henkilöX:lle kuin henkilöY:lle, koska _ pystyi lukemaan pelaajien rangaistusjuoksun.</w:t>
        <w:br/>
        <w:t xml:space="preserve"> Lause 2: Maalivahtina pelaaminen sopi paremmin PersonX:lle eikä PersonY:lle, koska _ ei pystynyt lukemaan pelaajan rangaistuslaukaisua</w:t>
      </w:r>
    </w:p>
    <w:p>
      <w:r>
        <w:rPr>
          <w:b/>
        </w:rPr>
        <w:t xml:space="preserve">Esimerkki 0.5416</w:t>
      </w:r>
    </w:p>
    <w:p>
      <w:r>
        <w:t xml:space="preserve">Asiayhteyssana: nimetty.</w:t>
      </w:r>
    </w:p>
    <w:p>
      <w:r>
        <w:rPr>
          <w:b/>
        </w:rPr>
        <w:t xml:space="preserve">Tulos</w:t>
      </w:r>
    </w:p>
    <w:p>
      <w:r>
        <w:t xml:space="preserve">Lause 1: HenkilöX:n nimi on Aidan, kun taas henkilöY:n nimi on Juan, joten _ sai syntyessään irlantilaisen nimen.</w:t>
        <w:br/>
        <w:t xml:space="preserve"> Lause 2: HenkilöX:n nimi on Aidan, kun taas HenkilöY:n nimi on Juan, joten _ sai syntyessään latino-nimen</w:t>
      </w:r>
    </w:p>
    <w:p>
      <w:r>
        <w:rPr>
          <w:b/>
        </w:rPr>
        <w:t xml:space="preserve">Esimerkki 0,5417</w:t>
      </w:r>
    </w:p>
    <w:p>
      <w:r>
        <w:t xml:space="preserve">Kontekstin sana: Itsenäiset myyntiedustajat.</w:t>
      </w:r>
    </w:p>
    <w:p>
      <w:r>
        <w:rPr>
          <w:b/>
        </w:rPr>
        <w:t xml:space="preserve">Tulos</w:t>
      </w:r>
    </w:p>
    <w:p>
      <w:r>
        <w:t xml:space="preserve">Lause 1: HenkilöX:n kaltaisia itsenäisiä myyntiedustajia tarvitaan usein HenkilöY:ssä, _ kyvyt ovat erittäin kysyttyjä.</w:t>
        <w:br/>
        <w:t xml:space="preserve"> Lause 2: HenkilöX:n kaltaisia itsenäisiä myyntiedustajia tarvitaan usein HenkilöY:ssä, _ tietää, kenellä on suuri kysyntä</w:t>
      </w:r>
    </w:p>
    <w:p>
      <w:r>
        <w:rPr>
          <w:b/>
        </w:rPr>
        <w:t xml:space="preserve">Esimerkki 0.5418</w:t>
      </w:r>
    </w:p>
    <w:p>
      <w:r>
        <w:t xml:space="preserve">Asiayhteyssana: haastattelija.</w:t>
      </w:r>
    </w:p>
    <w:p>
      <w:r>
        <w:rPr>
          <w:b/>
        </w:rPr>
        <w:t xml:space="preserve">Tulos</w:t>
      </w:r>
    </w:p>
    <w:p>
      <w:r>
        <w:t xml:space="preserve">Lause 1: Toimiston haastattelija piti henkilöX:stä enemmän kuin henkilöY:stä, koska _ on yleisesti ottaen ystävällisempi.</w:t>
        <w:br/>
        <w:t xml:space="preserve"> Lause 2: Toimiston haastattelija piti henkilöX:stä enemmän kuin henkilöY:stä, koska _ on yleensä hankalampi</w:t>
      </w:r>
    </w:p>
    <w:p>
      <w:r>
        <w:rPr>
          <w:b/>
        </w:rPr>
        <w:t xml:space="preserve">Esimerkki 0.5419</w:t>
      </w:r>
    </w:p>
    <w:p>
      <w:r>
        <w:t xml:space="preserve">Asiayhteyssana: voittaa.</w:t>
      </w:r>
    </w:p>
    <w:p>
      <w:r>
        <w:rPr>
          <w:b/>
        </w:rPr>
        <w:t xml:space="preserve">Tulos</w:t>
      </w:r>
    </w:p>
    <w:p>
      <w:r>
        <w:t xml:space="preserve">Lause 1: HenkilöX:n oli voitettava elämässään enemmän esteitä kuin HenkilY:n, koska hän oli lähtöisin köyhemmistä oloista.</w:t>
        <w:br/>
        <w:t xml:space="preserve"> Lause 2: HenkilöX:n oli voitettava elämässään enemmän esteitä kuin HenkilöY:n, koska hän oli _ rikkaammasta perhe</w:t>
      </w:r>
    </w:p>
    <w:p>
      <w:r>
        <w:rPr>
          <w:b/>
        </w:rPr>
        <w:t xml:space="preserve">Tulos</w:t>
      </w:r>
    </w:p>
    <w:p>
      <w:r>
        <w:t xml:space="preserve">Lause 1: HenkilöX joutui selviytymään elämässään traumaattisemmista asioista kuin henkilöY, koska hänet kutsuttiin Vietnamin sotaan.</w:t>
        <w:br/>
        <w:t xml:space="preserve"> Lause 2: HenkilöX joutui selviytymään elämässään traumaattisemmista asioista kuin HenkilöY, koska _ ei päässyt taistelemaan Vietnamin sotaan.</w:t>
      </w:r>
    </w:p>
    <w:p>
      <w:r>
        <w:rPr>
          <w:b/>
        </w:rPr>
        <w:t xml:space="preserve">Tulos</w:t>
      </w:r>
    </w:p>
    <w:p>
      <w:r>
        <w:t xml:space="preserve">Lause 1: HenkilöX on päättänyt voittaa laiskuutensa ja auttaa HenkilöY:tä pihatöissä, mutta _ on vaikea nousta ylös.</w:t>
        <w:br/>
        <w:t xml:space="preserve"> Lause 2: HenkilöX on päättänyt voittaa laiskuutensa ja auttaa HenkilöY:tä tekemään pihatyöt, koska _ kamppailee ulkona.</w:t>
      </w:r>
    </w:p>
    <w:p>
      <w:r>
        <w:rPr>
          <w:b/>
        </w:rPr>
        <w:t xml:space="preserve">Tulos</w:t>
      </w:r>
    </w:p>
    <w:p>
      <w:r>
        <w:t xml:space="preserve">Lause 1: HenkilöX oli sinnikkäämpi ja kekseliäämpi kuin HenkilöY, joten _ on paljon todennäköisempää voittaa vastoinkäymiset.</w:t>
        <w:br/>
        <w:t xml:space="preserve"> Lause 2: HenkilöX oli vähemmän sinnikäs ja kekseliäs kuin HenkilöY, joten _ on paljon todennäköisempää voittaa vastoinkäymiset</w:t>
      </w:r>
    </w:p>
    <w:p>
      <w:r>
        <w:rPr>
          <w:b/>
        </w:rPr>
        <w:t xml:space="preserve">Tulos</w:t>
      </w:r>
    </w:p>
    <w:p>
      <w:r>
        <w:t xml:space="preserve">Lause 1: Auttaakseen ystäväänsä voittamaan lentopelkonsa henkilöX lensi useita kertoja henkilöY:n kanssa, minkä jälkeen _ antoi tämän lentää yksin.</w:t>
        <w:br/>
        <w:t xml:space="preserve"> Lause 2: Auttaakseen ystäväänsä voittamaan lentopelkonsa henkilöX lensi useita kertoja henkilöY:n kanssa, minkä jälkeen _ sai lentää yksin.</w:t>
      </w:r>
    </w:p>
    <w:p>
      <w:r>
        <w:rPr>
          <w:b/>
        </w:rPr>
        <w:t xml:space="preserve">Esimerkki 0,5420</w:t>
      </w:r>
    </w:p>
    <w:p>
      <w:r>
        <w:t xml:space="preserve">Asiayhteyssana: itsetunto.</w:t>
      </w:r>
    </w:p>
    <w:p>
      <w:r>
        <w:rPr>
          <w:b/>
        </w:rPr>
        <w:t xml:space="preserve">Tulos</w:t>
      </w:r>
    </w:p>
    <w:p>
      <w:r>
        <w:t xml:space="preserve">Lause 1: HenkilöX oli paljon parempi julkisessa puhumisessa kuin HenkilöY, koska _ hänellä oli erittäin korkea itsetunto ja itseluottamus.</w:t>
        <w:br/>
        <w:t xml:space="preserve"> Lause 2: HenkilöX oli paljon parempi julkisessa puhumisessa kuin HenkilöY, koska _:llä oli hyvin alhainen itsetunto ja itseluottamus</w:t>
      </w:r>
    </w:p>
    <w:p>
      <w:r>
        <w:rPr>
          <w:b/>
        </w:rPr>
        <w:t xml:space="preserve">Tulos</w:t>
      </w:r>
    </w:p>
    <w:p>
      <w:r>
        <w:t xml:space="preserve">Lause 1: HenkilöX:n itsetunto oli korkeampi kuin henkilöY:n, koska hänellä oli tukea ystäviltä ja perheeltä.</w:t>
        <w:br/>
        <w:t xml:space="preserve"> Lause 2: HenkilöX:n itsetunto oli korkeampi kuin henkilöY:n, koska _ ei saanut tukea ystäviltä ja perheeltä.</w:t>
      </w:r>
    </w:p>
    <w:p>
      <w:r>
        <w:rPr>
          <w:b/>
        </w:rPr>
        <w:t xml:space="preserve">Esimerkki 0,5421</w:t>
      </w:r>
    </w:p>
    <w:p>
      <w:r>
        <w:t xml:space="preserve">Asiayhteyssana: snap.</w:t>
      </w:r>
    </w:p>
    <w:p>
      <w:r>
        <w:rPr>
          <w:b/>
        </w:rPr>
        <w:t xml:space="preserve">Tulos</w:t>
      </w:r>
    </w:p>
    <w:p>
      <w:r>
        <w:t xml:space="preserve">Lause 1: HenkilöX opetteli henkilöY:ltä, miten sormia napsautetaan, jotta _ voisi ärsyttää perheenjäseniään.</w:t>
        <w:br/>
        <w:t xml:space="preserve"> Lause 2: HenkilöX opetti henkilöY:lle, miten sormia napsautetaan, jotta _ voisi ärsyttää perheenjäseniään</w:t>
      </w:r>
    </w:p>
    <w:p>
      <w:r>
        <w:rPr>
          <w:b/>
        </w:rPr>
        <w:t xml:space="preserve">Esimerkki 0,5422</w:t>
      </w:r>
    </w:p>
    <w:p>
      <w:r>
        <w:t xml:space="preserve">Asiayhteys sana: vuosikertomus.</w:t>
      </w:r>
    </w:p>
    <w:p>
      <w:r>
        <w:rPr>
          <w:b/>
        </w:rPr>
        <w:t xml:space="preserve">Tulos</w:t>
      </w:r>
    </w:p>
    <w:p>
      <w:r>
        <w:t xml:space="preserve">Lause 1: HenkilöX tylsistyi vuosikertomuksesta, kun taas henkilöY nautti siitä, _ ei välittänyt yrityksen voitoista ja luvuista.</w:t>
        <w:br/>
        <w:t xml:space="preserve"> Lause 2: HenkilöX tylsistyi vuosikertomuksesta, kun taas HenkilöY nautti siitä, _ välitti syvästi yrityksen voitoista ja luvuista</w:t>
      </w:r>
    </w:p>
    <w:p>
      <w:r>
        <w:rPr>
          <w:b/>
        </w:rPr>
        <w:t xml:space="preserve">Esimerkki 0,5423</w:t>
      </w:r>
    </w:p>
    <w:p>
      <w:r>
        <w:t xml:space="preserve">Asiayhteyssana: kissan tarttuva vatsakalvotulehdus.</w:t>
      </w:r>
    </w:p>
    <w:p>
      <w:r>
        <w:rPr>
          <w:b/>
        </w:rPr>
        <w:t xml:space="preserve">Tulos</w:t>
      </w:r>
    </w:p>
    <w:p>
      <w:r>
        <w:t xml:space="preserve">Lause 1: HenkilöX:n mielestä hänen kissanpennullaan oli kissan tarttuva vatsakalvotulehdus, joten hän vei sen eläinlääkäriin, henkilöY:lle. Onneksi _ kerrottiin, että kyseessä oli vain kissanpennun flunssa.</w:t>
        <w:br/>
        <w:t xml:space="preserve"> Lause 2: HenkilöX:n mielestä hänen kissanpennullaan oli kissan tarttuva vatsakalvotulehdus, joten hän vei sen eläinlääkäriin, henkilöY:lle</w:t>
        <w:t xml:space="preserve"> Onneksi _ totesi sen olevan vain kissanpennun flunssa.</w:t>
      </w:r>
    </w:p>
    <w:p>
      <w:r>
        <w:rPr>
          <w:b/>
        </w:rPr>
        <w:t xml:space="preserve">Esimerkki 0,5424</w:t>
      </w:r>
    </w:p>
    <w:p>
      <w:r>
        <w:t xml:space="preserve">Asiayhteyssana: veroilmoitus.</w:t>
      </w:r>
    </w:p>
    <w:p>
      <w:r>
        <w:rPr>
          <w:b/>
        </w:rPr>
        <w:t xml:space="preserve">Tulos</w:t>
      </w:r>
    </w:p>
    <w:p>
      <w:r>
        <w:t xml:space="preserve">Lause 1: HenkilöX jätti veroilmoituksensa ajoissa, kun taas HenkilöY joutui pyytämään pidennystä, koska _ oli hyvin epäjärjestyksessä.</w:t>
        <w:br/>
        <w:t xml:space="preserve"> Lause 2: HenkilöX jätti veroilmoituksensa ajoissa. kun taas HenkilöY joutui pyytämään pidennystä, koska _ oli hyvin järjestäytynyt.</w:t>
      </w:r>
    </w:p>
    <w:p>
      <w:r>
        <w:rPr>
          <w:b/>
        </w:rPr>
        <w:t xml:space="preserve">Esimerkki 0,5425</w:t>
      </w:r>
    </w:p>
    <w:p>
      <w:r>
        <w:t xml:space="preserve">Kontekstin sana: Jumping Spider.</w:t>
      </w:r>
    </w:p>
    <w:p>
      <w:r>
        <w:rPr>
          <w:b/>
        </w:rPr>
        <w:t xml:space="preserve">Tulos</w:t>
      </w:r>
    </w:p>
    <w:p>
      <w:r>
        <w:t xml:space="preserve">Lause 1: HenkilöX halusi jakaa rakkautensa hyppyhämähäkkeihin HenkilöY:n kanssa, joten _ laittoi yhden hänen käteensä.</w:t>
        <w:br/>
        <w:t xml:space="preserve"> Lause 2: HenkilöX halusi jakaa rakkautensa hyppiviin hämähäkkeihin HenkilöY:n kanssa, mutta _ sulki kätensä</w:t>
      </w:r>
    </w:p>
    <w:p>
      <w:r>
        <w:rPr>
          <w:b/>
        </w:rPr>
        <w:t xml:space="preserve">Esimerkki 0,5426</w:t>
      </w:r>
    </w:p>
    <w:p>
      <w:r>
        <w:t xml:space="preserve">Asiayhteyssana: vahva.</w:t>
      </w:r>
    </w:p>
    <w:p>
      <w:r>
        <w:rPr>
          <w:b/>
        </w:rPr>
        <w:t xml:space="preserve">Tulos</w:t>
      </w:r>
    </w:p>
    <w:p>
      <w:r>
        <w:t xml:space="preserve">Lause 1: HenkilöX auttoi muukalaista nostamaan laatikon henkilöY:n sijasta, koska _ on paljon vahvempi kuin heikompi.</w:t>
        <w:br/>
        <w:t xml:space="preserve"> Lause 2: HenkilöX auttoi muukalaista nostamaan laatikon henkilöY:n sijasta, koska _ on paljon heikompi kuin vahvempi</w:t>
      </w:r>
    </w:p>
    <w:p>
      <w:r>
        <w:rPr>
          <w:b/>
        </w:rPr>
        <w:t xml:space="preserve">Tulos</w:t>
      </w:r>
    </w:p>
    <w:p>
      <w:r>
        <w:t xml:space="preserve">Lause 1: HenkilöX yritti auttaa nostamaan sohvaa, mutta henkilöY otti kaiken painon itse. _ ei ollut lainkaan kovin vahva.</w:t>
        <w:br/>
        <w:t xml:space="preserve"> Lause 2: HenkilöX yritti auttaa nostamaan sohvaa, mutta HenkilöY otti kaiken painon itse. _ oli hyvin vahva.</w:t>
      </w:r>
    </w:p>
    <w:p>
      <w:r>
        <w:rPr>
          <w:b/>
        </w:rPr>
        <w:t xml:space="preserve">Tulos</w:t>
      </w:r>
    </w:p>
    <w:p>
      <w:r>
        <w:t xml:space="preserve">Lause 1: HenkilöX oli niin vahva, että hän pystyi elättämään HenkilöY:n päänsä yli, koska _ oli lihaksikas.</w:t>
        <w:br/>
        <w:t xml:space="preserve"> Lause 2: HenkilöX oli niin vahva, että hän pystyi elämään HenkilöY:n pään yli, koska _ oli laiha</w:t>
      </w:r>
    </w:p>
    <w:p>
      <w:r>
        <w:rPr>
          <w:b/>
        </w:rPr>
        <w:t xml:space="preserve">Tulos</w:t>
      </w:r>
    </w:p>
    <w:p>
      <w:r>
        <w:t xml:space="preserve">Lause 1: HenkilöX oli harjoitusohjelman ansiosta vahvempi kuin henkilöY, ja _ tunsi olonsa hyväksi.</w:t>
        <w:br/>
        <w:t xml:space="preserve"> Lause 2: HenkilöX oli harjoitusohjelman vuoksi vahvempi kuin HenkilöY, ja _ tunsi itsensä siitä huonoksi.</w:t>
      </w:r>
    </w:p>
    <w:p>
      <w:r>
        <w:rPr>
          <w:b/>
        </w:rPr>
        <w:t xml:space="preserve">Tulos</w:t>
      </w:r>
    </w:p>
    <w:p>
      <w:r>
        <w:t xml:space="preserve">Lause 1: Vahva mies nosti ylös henkilöX:n mutta ei henkilöY:tä, koska _ oli kevyt ja laiha mies.</w:t>
        <w:br/>
        <w:t xml:space="preserve"> Lause 2: Vahva mies nosti ylös henkilöX:n mutta ei henkilöY:tä, koska _ oli lihava ja raskas mies</w:t>
      </w:r>
    </w:p>
    <w:p>
      <w:r>
        <w:rPr>
          <w:b/>
        </w:rPr>
        <w:t xml:space="preserve">Esimerkki 0,5427</w:t>
      </w:r>
    </w:p>
    <w:p>
      <w:r>
        <w:t xml:space="preserve">Asiayhteyssana: talo.</w:t>
      </w:r>
    </w:p>
    <w:p>
      <w:r>
        <w:rPr>
          <w:b/>
        </w:rPr>
        <w:t xml:space="preserve">Tulos</w:t>
      </w:r>
    </w:p>
    <w:p>
      <w:r>
        <w:t xml:space="preserve">Lause 1: Keskusteltuaan kiinteistönvälittäjän kanssa henkilöX osti talon henkilöY:ltä, koska _ oli muuttamassa alueelle.</w:t>
        <w:br/>
        <w:t xml:space="preserve"> Lause 2: Keskusteltuaan kiinteistönvälittäjän kanssa henkilöX osti talon henkilöY:ltä hintaan _ muutti pois alueelta.</w:t>
      </w:r>
    </w:p>
    <w:p>
      <w:r>
        <w:rPr>
          <w:b/>
        </w:rPr>
        <w:t xml:space="preserve">Tulos</w:t>
      </w:r>
    </w:p>
    <w:p>
      <w:r>
        <w:t xml:space="preserve">Lause 1: Tutustuttuaan kiinteistöön henkilöX halusi ostaa henkilöY:n talon, joten _ teki tarjouksen.</w:t>
        <w:br/>
        <w:t xml:space="preserve"> Lause 2: Tutustuttuaan kiinteistöön henkilöX halusi ostaa henkilöY:n talon, joten _ hyväksyi tarjouksen</w:t>
      </w:r>
    </w:p>
    <w:p>
      <w:r>
        <w:rPr>
          <w:b/>
        </w:rPr>
        <w:t xml:space="preserve">Tulos</w:t>
      </w:r>
    </w:p>
    <w:p>
      <w:r>
        <w:t xml:space="preserve">Lause 1: HenkilöX pyysi ystäviltään seuraa mennessään henkilöY:n talolle, koska _ pelkää.</w:t>
        <w:br/>
        <w:t xml:space="preserve"> Lause 2: HenkilöX pyysi ystäviltään seuraa mennessään henkilöY:n luokse, koska _ pelottaa.</w:t>
      </w:r>
    </w:p>
    <w:p>
      <w:r>
        <w:rPr>
          <w:b/>
        </w:rPr>
        <w:t xml:space="preserve">Tulos</w:t>
      </w:r>
    </w:p>
    <w:p>
      <w:r>
        <w:t xml:space="preserve">Lause 1: HenkilöX osti henkilöY:n puolet perheen talosta, koska _ halusi pitää talon perheessä.</w:t>
        <w:br/>
        <w:t xml:space="preserve"> Lause 2: HenkilöX myi puolet perheen talosta HenkilöY:lle, koska _ halusi pitää talon perheessä.</w:t>
      </w:r>
    </w:p>
    <w:p>
      <w:r>
        <w:rPr>
          <w:b/>
        </w:rPr>
        <w:t xml:space="preserve">Tulos</w:t>
      </w:r>
    </w:p>
    <w:p>
      <w:r>
        <w:t xml:space="preserve">Lause 1: HenkilöX osti talon henkilöY:ltä, koska _ oli valmis asumaan ensimmäisessä kodissaan.</w:t>
        <w:br/>
        <w:t xml:space="preserve"> Lause 2: HenkilöX osti talon henkilöY:ltä, koska _ oli valmis asumaan toisessa kodissaan.</w:t>
      </w:r>
    </w:p>
    <w:p>
      <w:r>
        <w:rPr>
          <w:b/>
        </w:rPr>
        <w:t xml:space="preserve">Tulos</w:t>
      </w:r>
    </w:p>
    <w:p>
      <w:r>
        <w:t xml:space="preserve">Lause 1: HenkilöX pystyi rakentamaan talon itse, mutta henkilöY ei, koska _ hänellä oli runsaasti rakennustietoutta.</w:t>
        <w:br/>
        <w:t xml:space="preserve"> Lause 2: HenkilöX pystyi rakentamaan talon itse, mutta henkilöY ei, koska _:llä ei ollut riittävästi rakennustietoa</w:t>
      </w:r>
    </w:p>
    <w:p>
      <w:r>
        <w:rPr>
          <w:b/>
        </w:rPr>
        <w:t xml:space="preserve">Tulos</w:t>
      </w:r>
    </w:p>
    <w:p>
      <w:r>
        <w:t xml:space="preserve">Lause 1: HenkilöX:llä ei ollut varaa hankkia taloonsa toista kylpyhuonetta, mutta henkilöY:llä oli, koska _ oli köyhä.</w:t>
        <w:br/>
        <w:t xml:space="preserve"> Lause 2: HenkilöX:llä ei ollut varaa hankkia toista kylpyhuonetta taloonsa, mutta henkilöY:llä oli, koska _ oli varakas</w:t>
      </w:r>
    </w:p>
    <w:p>
      <w:r>
        <w:rPr>
          <w:b/>
        </w:rPr>
        <w:t xml:space="preserve">Tulos</w:t>
      </w:r>
    </w:p>
    <w:p>
      <w:r>
        <w:t xml:space="preserve">Lause 1: HenkilöX suunnitteli uuden, modernin talon henkilöY:lle, koska _ oli erittäin lahjakas arkkitehti.</w:t>
        <w:br/>
        <w:t xml:space="preserve"> Lause 2: HenkilöX sai uuden, modernin talon, jonka henkilöY suunnitteli, koska _ oli erittäin lahjakas arkkitehti</w:t>
      </w:r>
    </w:p>
    <w:p>
      <w:r>
        <w:rPr>
          <w:b/>
        </w:rPr>
        <w:t xml:space="preserve">Tulos</w:t>
      </w:r>
    </w:p>
    <w:p>
      <w:r>
        <w:t xml:space="preserve">Lause 1: HenkilöX ei kutsunut henkilöäY kotiinsa, koska _ mielestä talo oli liian likainen.</w:t>
        <w:br/>
        <w:t xml:space="preserve"> Lause 2: HenkilöX ei kutsunut HenkilöäY taloonsa, koska _ oli liian likainen.</w:t>
      </w:r>
    </w:p>
    <w:p>
      <w:r>
        <w:rPr>
          <w:b/>
        </w:rPr>
        <w:t xml:space="preserve">Tulos</w:t>
      </w:r>
    </w:p>
    <w:p>
      <w:r>
        <w:t xml:space="preserve">Lause 1: HenkilöX ajoi henkilöY:n talon ohi matkalla sairaalaan eikä pysähtynyt, koska _:n ei odotettu tulevan paikalle.</w:t>
        <w:br/>
        <w:t xml:space="preserve"> Lause 2: HenkilöX ajoi henkilöY:n talon ohi matkalla sairaalaan eikä pysähtynyt, koska _ ei odottanut heidän tulevan.</w:t>
      </w:r>
    </w:p>
    <w:p>
      <w:r>
        <w:rPr>
          <w:b/>
        </w:rPr>
        <w:t xml:space="preserve">Tulos</w:t>
      </w:r>
    </w:p>
    <w:p>
      <w:r>
        <w:t xml:space="preserve">Lause 1: HenkilöX antoi hänelle makeisia ja appelsiinimehua sen jälkeen, kun HenkilöY onnitteli häntä uudesta talosta, ja sitten _ sanoi hänelle, että hän on niin mukava vieras.</w:t>
        <w:br/>
        <w:t xml:space="preserve"> Lause 2: HenkilöX antoi hänelle makeisia ja appelsiinimehua sen jälkeen, kun HenkilöY oli onnitellut häntä uudesta talosta ja sitten _ kertonut hänelle, että hän on niin mukava isäntä.</w:t>
      </w:r>
    </w:p>
    <w:p>
      <w:r>
        <w:rPr>
          <w:b/>
        </w:rPr>
        <w:t xml:space="preserve">Tulos</w:t>
      </w:r>
    </w:p>
    <w:p>
      <w:r>
        <w:t xml:space="preserve">Lause 1: HenkilöX:llä oli paljon sotkuisempi koti kuin henkilöY:llä, koska _ kieltäytyi siivoamasta sitä päivittäin.</w:t>
        <w:br/>
        <w:t xml:space="preserve"> Lause 2: HenkilöX:llä oli paljon sotkuisempi koti kuin henkilöY:llä, koska _ sitoutui siivoamaan sen päivittäin.</w:t>
      </w:r>
    </w:p>
    <w:p>
      <w:r>
        <w:rPr>
          <w:b/>
        </w:rPr>
        <w:t xml:space="preserve">Tulos</w:t>
      </w:r>
    </w:p>
    <w:p>
      <w:r>
        <w:t xml:space="preserve">Lause 1: HenkilöX on omistanut oman talon kymmenen vuoden ajan, kun taas henkilöY ei ole omistanut, koska _ ei koskaan muuta asuinpaikkaa.</w:t>
        <w:br/>
        <w:t xml:space="preserve"> Lause 2: HenkilöX on omistanut oman talon kymmenen vuoden ajan, kun taas HenkilöY ei ole omistanut, koska _ muuttaa aina paikasta toiseen</w:t>
      </w:r>
    </w:p>
    <w:p>
      <w:r>
        <w:rPr>
          <w:b/>
        </w:rPr>
        <w:t xml:space="preserve">Tulos</w:t>
      </w:r>
    </w:p>
    <w:p>
      <w:r>
        <w:t xml:space="preserve">Lause 1: HenkilöX kuuntelee mielellään house-musiikkia, mutta HenkilöY pitää enemmän EDM:stä. _ kuunteli Youtubesta Green Velvetin settiä.</w:t>
        <w:br/>
        <w:t xml:space="preserve"> Lause 2: HenkilöX tykkää kuunnella house-musiikkia, mutta HenkilöY pitää enemmän EDM:stä</w:t>
        <w:t xml:space="preserve"> _ kuunteli Steve Aokin settiä Youtubessa.</w:t>
      </w:r>
    </w:p>
    <w:p>
      <w:r>
        <w:rPr>
          <w:b/>
        </w:rPr>
        <w:t xml:space="preserve">Tulos</w:t>
      </w:r>
    </w:p>
    <w:p>
      <w:r>
        <w:t xml:space="preserve">Lause 1: HenkilöX teki päätöksen ostaa henkilöY:n talon, joten _:llä oli sen jälkeen pankissa paljon vähemmän rahaa.</w:t>
        <w:br/>
        <w:t xml:space="preserve"> Lause 2: HenkilöX teki valinnan ostaa HenkilöY:n talon, joten _:llä oli sen jälkeen paljon enemmän rahaa pankissa</w:t>
      </w:r>
    </w:p>
    <w:p>
      <w:r>
        <w:rPr>
          <w:b/>
        </w:rPr>
        <w:t xml:space="preserve">Tulos</w:t>
      </w:r>
    </w:p>
    <w:p>
      <w:r>
        <w:t xml:space="preserve">Lause 1: HenkilöX oli perhekeskeinen henkilö ja tarvitsi talon toisin kuin henkilöY, joten _ myi asuntonsa.</w:t>
        <w:br/>
        <w:t xml:space="preserve"> Lause 2: HenkilöX oli perhekeskeinen henkilö ja tarvitsi taloa toisin kuin henkilöY, joten _ vuokrasi asuntonsa</w:t>
      </w:r>
    </w:p>
    <w:p>
      <w:r>
        <w:rPr>
          <w:b/>
        </w:rPr>
        <w:t xml:space="preserve">Tulos</w:t>
      </w:r>
    </w:p>
    <w:p>
      <w:r>
        <w:t xml:space="preserve">Lause 1: HenkilöX työskenteli huonekalujen parissa, kun taas HenkilöY työskenteli talon maalauksen parissa, koska _ oli enemmän kiinnostunut sisustuksesta.</w:t>
        <w:br/>
        <w:t xml:space="preserve"> Lause 2: HenkilöX työskenteli huonekalujen parissa, kun taas HenkilöY työskenteli talon maalaamisen parissa, koska _ oli kiinnostuneempi ulkoasusta</w:t>
      </w:r>
    </w:p>
    <w:p>
      <w:r>
        <w:rPr>
          <w:b/>
        </w:rPr>
        <w:t xml:space="preserve">Tulos</w:t>
      </w:r>
    </w:p>
    <w:p>
      <w:r>
        <w:t xml:space="preserve">Lause 1: HenkilöX:n talo tuhoutui tulipalossa toisin kuin henkilöY:n talo, koska _ oli hyvin huolimaton.</w:t>
        <w:br/>
        <w:t xml:space="preserve"> Lause 2: HenkilöX:n talo tuhoutui tulipalossa toisin kuin henkilöY:n talo, koska _ oli hyvin varovainen</w:t>
      </w:r>
    </w:p>
    <w:p>
      <w:r>
        <w:rPr>
          <w:b/>
        </w:rPr>
        <w:t xml:space="preserve">Tulos</w:t>
      </w:r>
    </w:p>
    <w:p>
      <w:r>
        <w:t xml:space="preserve">Lause 1: Talo rekisteröitiin henkilöX:n nimiin, mutta ei henkilöY:n, koska _ oli hyvin luotettava.</w:t>
        <w:br/>
        <w:t xml:space="preserve"> Lause 2: Talo rekisteröitiin HenkilöX:n nimiin, mutta ei HenkilöY:n, koska _ oli hyvin ailahtelevainen</w:t>
      </w:r>
    </w:p>
    <w:p>
      <w:r>
        <w:rPr>
          <w:b/>
        </w:rPr>
        <w:t xml:space="preserve">Esimerkki 0,5428</w:t>
      </w:r>
    </w:p>
    <w:p>
      <w:r>
        <w:t xml:space="preserve">Asiayhteyssana: todistaa.</w:t>
      </w:r>
    </w:p>
    <w:p>
      <w:r>
        <w:rPr>
          <w:b/>
        </w:rPr>
        <w:t xml:space="preserve">Tulos</w:t>
      </w:r>
    </w:p>
    <w:p>
      <w:r>
        <w:t xml:space="preserve">Lause 1: HenkilöX tunsi aina, että hänen täytyi todistaa kaikki kaikille toisin kuin HenkilöY, koska _ oli aina altavastaajana.</w:t>
        <w:br/>
        <w:t xml:space="preserve"> Lause 2: HenkilöX tunsi aina, että hänen täytyi todistaa kaikille kaikki toisin kuin HenkilöY, koska _ oli aina suosikki.</w:t>
      </w:r>
    </w:p>
    <w:p>
      <w:r>
        <w:rPr>
          <w:b/>
        </w:rPr>
        <w:t xml:space="preserve">Esimerkki 0,5429</w:t>
      </w:r>
    </w:p>
    <w:p>
      <w:r>
        <w:t xml:space="preserve">Context Word: ponnistelu palkitaan.</w:t>
      </w:r>
    </w:p>
    <w:p>
      <w:r>
        <w:rPr>
          <w:b/>
        </w:rPr>
        <w:t xml:space="preserve">Tulos</w:t>
      </w:r>
    </w:p>
    <w:p>
      <w:r>
        <w:t xml:space="preserve">Lause 1: HenkilöX kertoi henkilöY:lle, että ponnistelu palkitaan ja laiskuus ei, _ ei ole laiska henkilö.</w:t>
        <w:br/>
        <w:t xml:space="preserve"> Lause 2: HenkilöX kertoi HenkilöY:lle, että ponnistelu palkitaan ja laiskuus ei, _ on hyvin laiska henkilö</w:t>
      </w:r>
    </w:p>
    <w:p>
      <w:r>
        <w:rPr>
          <w:b/>
        </w:rPr>
        <w:t xml:space="preserve">Esimerkki 0,5430</w:t>
      </w:r>
    </w:p>
    <w:p>
      <w:r>
        <w:t xml:space="preserve">Asiayhteyssana: analysoida.</w:t>
      </w:r>
    </w:p>
    <w:p>
      <w:r>
        <w:rPr>
          <w:b/>
        </w:rPr>
        <w:t xml:space="preserve">Tulos</w:t>
      </w:r>
    </w:p>
    <w:p>
      <w:r>
        <w:t xml:space="preserve">Lause 1: HenkilöX maksaa henkilöY:lle siitä, että tämä analysoi häntä terapiassa, koska _ on sitä tarvitseva potilas.</w:t>
        <w:br/>
        <w:t xml:space="preserve"> Lause 2: HenkilöX maksaa henkilöY:lle terapia-analyysistä, koska _ on maailmanluokan psykologi.</w:t>
      </w:r>
    </w:p>
    <w:p>
      <w:r>
        <w:rPr>
          <w:b/>
        </w:rPr>
        <w:t xml:space="preserve">Esimerkki 0,5431</w:t>
      </w:r>
    </w:p>
    <w:p>
      <w:r>
        <w:t xml:space="preserve">Kontekstisana: namaste.</w:t>
      </w:r>
    </w:p>
    <w:p>
      <w:r>
        <w:rPr>
          <w:b/>
        </w:rPr>
        <w:t xml:space="preserve">Tulos</w:t>
      </w:r>
    </w:p>
    <w:p>
      <w:r>
        <w:t xml:space="preserve">Lause 1: HenkilöX kumarsi HenkilöY:lle ja sanoi sitten _ rauhallisella äänellä sanan namaste.</w:t>
        <w:br/>
        <w:t xml:space="preserve"> Lause 2: HenkilöX kumarsi HenkilöY:lle ja sitten _ kuuli sanan namaste rauhallisella äänellä</w:t>
      </w:r>
    </w:p>
    <w:p>
      <w:r>
        <w:rPr>
          <w:b/>
        </w:rPr>
        <w:t xml:space="preserve">Esimerkki 0,5432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Lause 1: HenkilöX:n oli helpompi olla fyysisesti hyvässä kunnossa kuin henkilöY:n, koska _ vietti paljon aikaa voimaharjoittelun parissa.</w:t>
        <w:br/>
        <w:t xml:space="preserve"> Lause 2: HenkilöX:n oli helpompi olla fyysisesti kunnossa kuin HenkilöY:n, koska _ vietti hyvin vähän aikaa voimaharjoitteluun</w:t>
      </w:r>
    </w:p>
    <w:p>
      <w:r>
        <w:rPr>
          <w:b/>
        </w:rPr>
        <w:t xml:space="preserve">Tulos</w:t>
      </w:r>
    </w:p>
    <w:p>
      <w:r>
        <w:t xml:space="preserve">Lause 1: Japanin vuoristossa henkilöX hakeutui fyysiseen harjoitteluun henkilöY:ltä, koska _ oli hänen suojattinsa.</w:t>
        <w:br/>
        <w:t xml:space="preserve"> Lause 2: Japanin vuoristossa henkilöX hakeutui fyysiseen koulutukseen henkilöY:ltä, koska _ oli mestarininja.</w:t>
      </w:r>
    </w:p>
    <w:p>
      <w:r>
        <w:rPr>
          <w:b/>
        </w:rPr>
        <w:t xml:space="preserve">Tulos</w:t>
      </w:r>
    </w:p>
    <w:p>
      <w:r>
        <w:t xml:space="preserve">Lause 1: HenkilöX kysyi henkilöY:ltä, milloin seksuaalista häirintää koskeva koulutustunti oli, koska _ ei muistanut sitä.</w:t>
        <w:br/>
        <w:t xml:space="preserve"> Lause 2: HenkilöX kysyi henkilöY:ltä, milloin seksuaalisen häirinnän koulutustunti oli, mutta _ ei muistanut</w:t>
      </w:r>
    </w:p>
    <w:p>
      <w:r>
        <w:rPr>
          <w:b/>
        </w:rPr>
        <w:t xml:space="preserve">Tulos</w:t>
      </w:r>
    </w:p>
    <w:p>
      <w:r>
        <w:t xml:space="preserve">Lause 1: HenkilöX soitti useana päivänä peräkkäin pois töistä, kun HenkilöY oli työharjoittelussa. _ sai potkut.</w:t>
        <w:br/>
        <w:t xml:space="preserve"> Lause 2: HenkilöX soitti useita päiviä peräkkäin pois töistä, kun HenkilöY oli työharjoittelussa</w:t>
        <w:t xml:space="preserve"> _ ylennettiin.</w:t>
      </w:r>
    </w:p>
    <w:p>
      <w:r>
        <w:rPr>
          <w:b/>
        </w:rPr>
        <w:t xml:space="preserve">Tulos</w:t>
      </w:r>
    </w:p>
    <w:p>
      <w:r>
        <w:t xml:space="preserve">Lause 1: HenkilöX:n oli helpompi kouluttaa koira kuin HenkilöY:n, koska _ käytti positiivisen vahvistamisen tekniikoita.</w:t>
        <w:br/>
        <w:t xml:space="preserve"> Lause 2: HenkilöX:n oli helpompi kouluttaa koira kuin HenkilöY:n, koska _ käytti negatiivisen vahvistamisen tekniikoita</w:t>
      </w:r>
    </w:p>
    <w:p>
      <w:r>
        <w:rPr>
          <w:b/>
        </w:rPr>
        <w:t xml:space="preserve">Tulos</w:t>
      </w:r>
    </w:p>
    <w:p>
      <w:r>
        <w:t xml:space="preserve">Lause 1: HenkilöX ei ollut saanut kotikasvatusta, mutta henkilöY:llä oli hyvät käytöstavat. _ laittoi usein jalkansa sohvalle.</w:t>
        <w:br/>
        <w:t xml:space="preserve"> Lause 2: HenkilöX:llä ei ollut kotikasvatusta, mutta HenkilöY:llä oli hyvät käytöstavat</w:t>
        <w:t xml:space="preserve"> _ ei koskaan laittanut jalkojaan sohvalle.</w:t>
      </w:r>
    </w:p>
    <w:p>
      <w:r>
        <w:rPr>
          <w:b/>
        </w:rPr>
        <w:t xml:space="preserve">Tulos</w:t>
      </w:r>
    </w:p>
    <w:p>
      <w:r>
        <w:t xml:space="preserve">Lause 1: HenkilöX osaa kouluttaa eläimiä paljon paremmin kuin henkilöY, koska _ on ammattikouluttaja.</w:t>
        <w:br/>
        <w:t xml:space="preserve"> Lause 2: HenkilöX osaa kouluttaa eläimiä paljon paremmin kuin HenkilöY, koska _ on aloitteleva kouluttaja</w:t>
      </w:r>
    </w:p>
    <w:p>
      <w:r>
        <w:rPr>
          <w:b/>
        </w:rPr>
        <w:t xml:space="preserve">Tulos</w:t>
      </w:r>
    </w:p>
    <w:p>
      <w:r>
        <w:t xml:space="preserve">Lause 1: HenkilöX:ää pyydetään osallistumaan henkilönsuojainten koulutukseen eikä henkilöY:tä, koska _:n pätevyys on vanhentunut.</w:t>
        <w:br/>
        <w:t xml:space="preserve"> Lause 2: HenkilöX:ää pyydetään osallistumaan henkilökohtaisten suojavarusteiden (PPE) koulutukseen eikä henkilöY:tä, koska _:n todistus on voimassa</w:t>
      </w:r>
    </w:p>
    <w:p>
      <w:r>
        <w:rPr>
          <w:b/>
        </w:rPr>
        <w:t xml:space="preserve">Tulos</w:t>
      </w:r>
    </w:p>
    <w:p>
      <w:r>
        <w:t xml:space="preserve">Lause 1: HenkilöX juoksi useammin kuin HenkilöY, koska _ harjoitteli suurta kilpailua varten.</w:t>
        <w:br/>
        <w:t xml:space="preserve"> Lause 2: HenkilöX juoksi harvemmin kuin HenkilöY, koska _ harjoitteli suurta kilpailua varten</w:t>
      </w:r>
    </w:p>
    <w:p>
      <w:r>
        <w:rPr>
          <w:b/>
        </w:rPr>
        <w:t xml:space="preserve">Tulos</w:t>
      </w:r>
    </w:p>
    <w:p>
      <w:r>
        <w:t xml:space="preserve">Lause 1: HenkilöX käytti paljon aikaa koulutukseen, vaikka henkilöY piti sitä ajanhukkana. _ oli hyvin omistautunut.</w:t>
        <w:br/>
        <w:t xml:space="preserve"> Lause 2: HenkilöX käytti paljon aikaa harjoitteluun, vaikka HenkilöY:n mielestä se oli ajanhukkaa</w:t>
        <w:t xml:space="preserve"> _ oli hyvin laiska.</w:t>
      </w:r>
    </w:p>
    <w:p>
      <w:r>
        <w:rPr>
          <w:b/>
        </w:rPr>
        <w:t xml:space="preserve">Tulos</w:t>
      </w:r>
    </w:p>
    <w:p>
      <w:r>
        <w:t xml:space="preserve">Lause 1: HenkilöX antoi kaiken lääketieteellisen koulutuksen henkilöY:lle, koska _ oli asumisen asiantuntija.</w:t>
        <w:br/>
        <w:t xml:space="preserve"> Lause 2: HenkilöX antoi kaiken lääketieteellisen koulutuksen HenkilöY:lle, koska _ oli vieraileva opiskelija.</w:t>
      </w:r>
    </w:p>
    <w:p>
      <w:r>
        <w:rPr>
          <w:b/>
        </w:rPr>
        <w:t xml:space="preserve">Tulos</w:t>
      </w:r>
    </w:p>
    <w:p>
      <w:r>
        <w:t xml:space="preserve">Lause 1: HenkilöX treenasi tosissaan, mutta HenkilöY oli laiska, joten hän kävi koko viikon salilla.</w:t>
        <w:br/>
        <w:t xml:space="preserve"> Lause 2: HenkilöX suhtautui tosissaan harjoitteluun, mutta HenkilöY oli laiska, joten _ vältti kuntosalia koko viikon.</w:t>
      </w:r>
    </w:p>
    <w:p>
      <w:r>
        <w:rPr>
          <w:b/>
        </w:rPr>
        <w:t xml:space="preserve">Tulos</w:t>
      </w:r>
    </w:p>
    <w:p>
      <w:r>
        <w:t xml:space="preserve">Lause 1: HenkilöX koulutti HenkilöY:tä ammattimaiseksi keilaajaksi, ja pian _ pystyi tekemään heistä parempia.</w:t>
        <w:br/>
        <w:t xml:space="preserve"> Lause 2: HenkilöX valmensi HenkilöY:lle, miten hänestä tulisi ammattimainen keilaaja, ja pian _ pystyi parantamaan</w:t>
      </w:r>
    </w:p>
    <w:p>
      <w:r>
        <w:rPr>
          <w:b/>
        </w:rPr>
        <w:t xml:space="preserve">Tulos</w:t>
      </w:r>
    </w:p>
    <w:p>
      <w:r>
        <w:t xml:space="preserve">Lause 1: HenkilöX kouluttautui lentäjäksi ja henkilöY hiihto-opettajaksi, joten _ tiesi paljon lentokoneista.</w:t>
        <w:br/>
        <w:t xml:space="preserve"> Lause 2: HenkilöX kouluttautui lentäjäksi, kun taas HenkilöY kouluttautui hiihto-opettajaksi, joten _ tiesi paljon hiihtämisestä.</w:t>
      </w:r>
    </w:p>
    <w:p>
      <w:r>
        <w:rPr>
          <w:b/>
        </w:rPr>
        <w:t xml:space="preserve">Tulos</w:t>
      </w:r>
    </w:p>
    <w:p>
      <w:r>
        <w:t xml:space="preserve">Lause 1: HenkilöX voittaa mestaruuksia enemmän kuin HenkilöY, koska _ on parempi kilpailija ja harjoittelee aina kovaa.</w:t>
        <w:br/>
        <w:t xml:space="preserve"> Lause 2: HenkilöX voittaa mestaruuksia enemmän kuin HenkilöY, vaikka _ on parempi kilpailija ja harjoittelee aina kovaa</w:t>
      </w:r>
    </w:p>
    <w:p>
      <w:r>
        <w:rPr>
          <w:b/>
        </w:rPr>
        <w:t xml:space="preserve">Tulos</w:t>
      </w:r>
    </w:p>
    <w:p>
      <w:r>
        <w:t xml:space="preserve">Lause 1: HenkilöX:n koira on käynyt koulutustunneilla henkilöY:n kanssa, joten _ maksaa tunnit.</w:t>
        <w:br/>
        <w:t xml:space="preserve"> Lause 2: HenkilöX:n koira on käynyt koulutustunneilla HenkilöY:n kanssa, joten _ opettaa tunnit.</w:t>
      </w:r>
    </w:p>
    <w:p>
      <w:r>
        <w:rPr>
          <w:b/>
        </w:rPr>
        <w:t xml:space="preserve">Tulos</w:t>
      </w:r>
    </w:p>
    <w:p>
      <w:r>
        <w:t xml:space="preserve">Lause 1: Tämä harjoitusmenetelmä sopi henkilöX:lle mutta ei henkilöY:lle, koska _ oli painavampi ja vahvempi.</w:t>
        <w:br/>
        <w:t xml:space="preserve"> Lause 2: Tämä harjoittelumenetelmä sopi henkilöX:lle mutta ei henkilöY:lle, koska _ oli pienempi ja heikompi henkilö</w:t>
      </w:r>
    </w:p>
    <w:p>
      <w:r>
        <w:rPr>
          <w:b/>
        </w:rPr>
        <w:t xml:space="preserve">Tulos</w:t>
      </w:r>
    </w:p>
    <w:p>
      <w:r>
        <w:t xml:space="preserve">Lause 1: Koirankoulutuksessa henkilöX:n koirat käyttäytyvät aina paremmin kuin henkilöY:n koirat, koska _ on koirakuiskaaja.</w:t>
        <w:br/>
        <w:t xml:space="preserve"> Lause 2: Koirankoulutuksessa henkilöX:n koirat käyttäytyvät aina paremmin kuin henkilöY:n koirat, koska _ on koiranvihaaja</w:t>
      </w:r>
    </w:p>
    <w:p>
      <w:r>
        <w:rPr>
          <w:b/>
        </w:rPr>
        <w:t xml:space="preserve">Tulos</w:t>
      </w:r>
    </w:p>
    <w:p>
      <w:r>
        <w:t xml:space="preserve">Lause 1: Palontorjuntakoulutuksen aikana henkilöX ei ollut yhtä kiinnostunut tai innostunut kuin henkilöY, ja _ halusi tehdä perusharjoitukset.</w:t>
        <w:br/>
        <w:t xml:space="preserve"> Lause 2: Palontorjuntakoulutuksen aikana HenkilöX ei ollut yhtä kiinnostunut tai innostunut kuin HenkilöY, ja _ halusi tehdä syventäviä harjoituksia</w:t>
      </w:r>
    </w:p>
    <w:p>
      <w:r>
        <w:rPr>
          <w:b/>
        </w:rPr>
        <w:t xml:space="preserve">Esimerkki 0,5433</w:t>
      </w:r>
    </w:p>
    <w:p>
      <w:r>
        <w:t xml:space="preserve">Asiayhteyssana: nenäverenvuoto.</w:t>
      </w:r>
    </w:p>
    <w:p>
      <w:r>
        <w:rPr>
          <w:b/>
        </w:rPr>
        <w:t xml:space="preserve">Tulos</w:t>
      </w:r>
    </w:p>
    <w:p>
      <w:r>
        <w:t xml:space="preserve">Lause 1: HenkilöX sai kauhean nenäverenvuodon nukkuessaan HenkilöY:n luona, joten _ päätti lähteä kotiin.</w:t>
        <w:br/>
        <w:t xml:space="preserve"> Lause 2: HenkilöX:llä vuoti kauheasti nenästään, kun hän nukkui HenkilöY:n luona, mutta _ ei halunnut hänen menevän kotiin.</w:t>
      </w:r>
    </w:p>
    <w:p>
      <w:r>
        <w:rPr>
          <w:b/>
        </w:rPr>
        <w:t xml:space="preserve">Esimerkki 0,5434</w:t>
      </w:r>
    </w:p>
    <w:p>
      <w:r>
        <w:t xml:space="preserve">Asiayhteyssana: merenkulku.</w:t>
      </w:r>
    </w:p>
    <w:p>
      <w:r>
        <w:rPr>
          <w:b/>
        </w:rPr>
        <w:t xml:space="preserve">Tulos</w:t>
      </w:r>
    </w:p>
    <w:p>
      <w:r>
        <w:t xml:space="preserve">Lause 1: Pakettien lähettäminen oli aina valtava vaiva henkilöX:lle, vaikka se ei vaivannut henkilöY:tä, koska _ ei ollut autoa, jolla hän olisi päässyt postiin.</w:t>
        <w:br/>
        <w:t xml:space="preserve"> Lause 2: Pakettien lähettäminen oli aina valtava vaiva HenkilöX:lle, vaikka se ei vaivannut HenkilöY:tä, koska _:llä oli kiva auto, jolla pääsi postiin.</w:t>
      </w:r>
    </w:p>
    <w:p>
      <w:r>
        <w:rPr>
          <w:b/>
        </w:rPr>
        <w:t xml:space="preserve">Esimerkki 0,5435</w:t>
      </w:r>
    </w:p>
    <w:p>
      <w:r>
        <w:t xml:space="preserve">Asiayhteyssana: muistaa ulkoa.</w:t>
      </w:r>
    </w:p>
    <w:p>
      <w:r>
        <w:rPr>
          <w:b/>
        </w:rPr>
        <w:t xml:space="preserve">Tulos</w:t>
      </w:r>
    </w:p>
    <w:p>
      <w:r>
        <w:t xml:space="preserve">Lause 1: HenkilöX opetteli kokeen vastaukset ulkoa etukäteen, kun taas henkilöY ei, joten _ sai kokeesta paremmat pisteet.</w:t>
        <w:br/>
        <w:t xml:space="preserve"> Lause 2: HenkilöX opetteli koevastaukset ulkoa etukäteen, mutta HenkilöY ei, joten _ sai kokeesta huonomman pistemäärän</w:t>
      </w:r>
    </w:p>
    <w:p>
      <w:r>
        <w:rPr>
          <w:b/>
        </w:rPr>
        <w:t xml:space="preserve">Esimerkki 0,5436</w:t>
      </w:r>
    </w:p>
    <w:p>
      <w:r>
        <w:t xml:space="preserve">Kontekstisana: käsiala.</w:t>
      </w:r>
    </w:p>
    <w:p>
      <w:r>
        <w:rPr>
          <w:b/>
        </w:rPr>
        <w:t xml:space="preserve">Tulos</w:t>
      </w:r>
    </w:p>
    <w:p>
      <w:r>
        <w:t xml:space="preserve">Lause 1: HenkilöX:llä on paljon parempi käsiala kuin HenkilöY:llä, koska _ on todella käyttänyt aikaa kaunokirjoitustaitojensa harjoitteluun.</w:t>
        <w:br/>
        <w:t xml:space="preserve"> Lause 2: HenkilöX:llä on paljon parempi käsiala kuin henkilöY:llä, koska _ ei koskaan käyttänyt aikaa kaunokirjoitustaitojensa harjoitteluun.</w:t>
      </w:r>
    </w:p>
    <w:p>
      <w:r>
        <w:rPr>
          <w:b/>
        </w:rPr>
        <w:t xml:space="preserve">Tulos</w:t>
      </w:r>
    </w:p>
    <w:p>
      <w:r>
        <w:t xml:space="preserve">Lause 1: HenkilöX:n oli parannettava käsialaansa, joten henkilöY opetti häntä, koska _ oli huono siinä.</w:t>
        <w:br/>
        <w:t xml:space="preserve"> Lause 2: HenkilöX:n oli parannettava käsialaansa, joten henkilöY opetti häntä, koska _ oli siinä hyvä.</w:t>
      </w:r>
    </w:p>
    <w:p>
      <w:r>
        <w:rPr>
          <w:b/>
        </w:rPr>
        <w:t xml:space="preserve">Tulos</w:t>
      </w:r>
    </w:p>
    <w:p>
      <w:r>
        <w:t xml:space="preserve">Lause 1: HenkilöX:n käsiala oli huolellinen, kun taas henkilöY:n käsiala oli usein huolimatonta, koska _ oli huolimaton työnsä suhteen.</w:t>
        <w:br/>
        <w:t xml:space="preserve"> Lause 2: HenkilöX:n käsiala oli huolellista, kun taas HenkilöY:n käsiala oli usein huolimatonta, koska _ oli huolellinen työssään.</w:t>
      </w:r>
    </w:p>
    <w:p>
      <w:r>
        <w:rPr>
          <w:b/>
        </w:rPr>
        <w:t xml:space="preserve">Tulos</w:t>
      </w:r>
    </w:p>
    <w:p>
      <w:r>
        <w:t xml:space="preserve">Lause 1: HenkilöX:llä oli huono käsiala, mutta henkilöY:llä oli siisti käsiala, joten _:n käsialaa oli joskus vaikea lukea.</w:t>
        <w:br/>
        <w:t xml:space="preserve"> Lause 2: Vaikka henkilöX:llä oli huono käsiala, henkilöY:llä oli siisti käsiala, joten _:n kirjoitusta oli helppo lukea aina.</w:t>
      </w:r>
    </w:p>
    <w:p>
      <w:r>
        <w:rPr>
          <w:b/>
        </w:rPr>
        <w:t xml:space="preserve">Esimerkki 0,5437</w:t>
      </w:r>
    </w:p>
    <w:p>
      <w:r>
        <w:t xml:space="preserve">Asiayhteyssana: taklaa.</w:t>
      </w:r>
    </w:p>
    <w:p>
      <w:r>
        <w:rPr>
          <w:b/>
        </w:rPr>
        <w:t xml:space="preserve">Tulos</w:t>
      </w:r>
    </w:p>
    <w:p>
      <w:r>
        <w:t xml:space="preserve">Lause 1: HenkilöX ostaa kalastustarvikkeita useammin kuin henkilöY, koska _ on innokas kalastaja.</w:t>
        <w:br/>
        <w:t xml:space="preserve"> Lause 2: HenkilöX ostaa kalastustarvikkeita useammin kuin HenkilöY, koska _ ei ole innokas kalastaja.</w:t>
      </w:r>
    </w:p>
    <w:p>
      <w:r>
        <w:rPr>
          <w:b/>
        </w:rPr>
        <w:t xml:space="preserve">Esimerkki 0,5438</w:t>
      </w:r>
    </w:p>
    <w:p>
      <w:r>
        <w:t xml:space="preserve">Kontekstin sana: Microsoft.</w:t>
      </w:r>
    </w:p>
    <w:p>
      <w:r>
        <w:rPr>
          <w:b/>
        </w:rPr>
        <w:t xml:space="preserve">Tulos</w:t>
      </w:r>
    </w:p>
    <w:p>
      <w:r>
        <w:t xml:space="preserve">Lause 1: HenkilöX on palkannut HenkilöY:n asentamaan uusia Microsoft-ohjelmia kannettavaan tietokoneeseen. _ on enemmänkin aloittelija tekniikassa.</w:t>
        <w:br/>
        <w:t xml:space="preserve"> Lause 2: HenkilöX on palkannut HenkilöY:n asentamaan uusia Microsoft-ohjelmia kannettavaan tietokoneeseen</w:t>
        <w:t xml:space="preserve"> _ on enemmänkin tekniikan asiantuntija.</w:t>
      </w:r>
    </w:p>
    <w:p>
      <w:r>
        <w:rPr>
          <w:b/>
        </w:rPr>
        <w:t xml:space="preserve">Esimerkki 0,5439</w:t>
      </w:r>
    </w:p>
    <w:p>
      <w:r>
        <w:t xml:space="preserve">Asiayhteyssana: keramiikka.</w:t>
      </w:r>
    </w:p>
    <w:p>
      <w:r>
        <w:rPr>
          <w:b/>
        </w:rPr>
        <w:t xml:space="preserve">Tulos</w:t>
      </w:r>
    </w:p>
    <w:p>
      <w:r>
        <w:t xml:space="preserve">Lause 1: HenkilöX ei osaa keramiikkaa yhtä luontevasti kuin henkilöY, koska _ on kömpelö käsistään.</w:t>
        <w:br/>
        <w:t xml:space="preserve"> Lause 2: HenkilöX:lle keramiikka ei ole yhtä luonnollista kuin henkilöY:lle, koska _ on taitava käsistään.</w:t>
      </w:r>
    </w:p>
    <w:p>
      <w:r>
        <w:rPr>
          <w:b/>
        </w:rPr>
        <w:t xml:space="preserve">Esimerkki 0,5440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HenkilöX:lle maksetaan siitä, että hän rakentaa pyöreän aitauksen henkilöY:n sioille, joten _ on kirvesmies.</w:t>
        <w:br/>
        <w:t xml:space="preserve"> Lause 2: HenkilöX saa palkkaa pyöreän aitauksen rakentamisesta henkilöY:n sioille, joten _ on maanviljelijä</w:t>
      </w:r>
    </w:p>
    <w:p>
      <w:r>
        <w:rPr>
          <w:b/>
        </w:rPr>
        <w:t xml:space="preserve">Esimerkki 0,5441</w:t>
      </w:r>
    </w:p>
    <w:p>
      <w:r>
        <w:t xml:space="preserve">Asiayhteyssana: syöttää kanille vihanneksia.</w:t>
      </w:r>
    </w:p>
    <w:p>
      <w:r>
        <w:rPr>
          <w:b/>
        </w:rPr>
        <w:t xml:space="preserve">Tulos</w:t>
      </w:r>
    </w:p>
    <w:p>
      <w:r>
        <w:t xml:space="preserve">Lause 1: HenkilöX opetti henkilöY:lle, miten kanin vihanneksia ruokitaan, koska _:llä oli lapsena kaneja.</w:t>
        <w:br/>
        <w:t xml:space="preserve"> Lause 2: HenkilöX opetti HenkilöY:lle, miten kanille syötetään vihanneksia, koska _:llä ei ollut lapsena kaneja</w:t>
      </w:r>
    </w:p>
    <w:p>
      <w:r>
        <w:rPr>
          <w:b/>
        </w:rPr>
        <w:t xml:space="preserve">Esimerkki 0,5442</w:t>
      </w:r>
    </w:p>
    <w:p>
      <w:r>
        <w:t xml:space="preserve">Asiayhteyssana: kaivaminen.</w:t>
      </w:r>
    </w:p>
    <w:p>
      <w:r>
        <w:rPr>
          <w:b/>
        </w:rPr>
        <w:t xml:space="preserve">Tulos</w:t>
      </w:r>
    </w:p>
    <w:p>
      <w:r>
        <w:t xml:space="preserve">Lause 1: HenkilöX kaiveli vastoin tahtoaan henkilöY:n menneisyyttä, koska _ yritti löytää totuuden.</w:t>
        <w:br/>
        <w:t xml:space="preserve"> Lause 2: HenkilöX kaiveli vastoin tahtoaan HenkilöY:n menneisyyttä, koska _ yritti salata totuuden.</w:t>
      </w:r>
    </w:p>
    <w:p>
      <w:r>
        <w:rPr>
          <w:b/>
        </w:rPr>
        <w:t xml:space="preserve">Esimerkki 0,5443</w:t>
      </w:r>
    </w:p>
    <w:p>
      <w:r>
        <w:t xml:space="preserve">Asiayhteyssana: kiroilu.</w:t>
      </w:r>
    </w:p>
    <w:p>
      <w:r>
        <w:rPr>
          <w:b/>
        </w:rPr>
        <w:t xml:space="preserve">Tulos</w:t>
      </w:r>
    </w:p>
    <w:p>
      <w:r>
        <w:t xml:space="preserve">Lause 1: HenkilöX kuuli usein henkilönY kiroilevan lasten kuullen, joten _ pyysi häntä lopettamaan.</w:t>
        <w:br/>
        <w:t xml:space="preserve"> Lause 2: HenkilöX kuuli usein henkilön HenkilöY kiroilevan lasten kuullen, joten _ pyydettiin lopettamaan.</w:t>
      </w:r>
    </w:p>
    <w:p>
      <w:r>
        <w:rPr>
          <w:b/>
        </w:rPr>
        <w:t xml:space="preserve">Esimerkki 0,5444</w:t>
      </w:r>
    </w:p>
    <w:p>
      <w:r>
        <w:t xml:space="preserve">Kontekstin sana: Casio.</w:t>
      </w:r>
    </w:p>
    <w:p>
      <w:r>
        <w:rPr>
          <w:b/>
        </w:rPr>
        <w:t xml:space="preserve">Tulos</w:t>
      </w:r>
    </w:p>
    <w:p>
      <w:r>
        <w:t xml:space="preserve">Lause 1: HenkilöX halusi palauttaa Casio-kellon, joten hän meni henkilöY:n liikkeeseen. _ unohti valitettavasti Casionsa.</w:t>
        <w:br/>
        <w:t xml:space="preserve"> Lause 2: HenkilöX halusi hankkia Casio-kellon, joten hän meni HenkilöY:n liikkee</w:t>
        <w:t xml:space="preserve"> _ valitettavasti siellä oli vain Rolexeja.</w:t>
      </w:r>
    </w:p>
    <w:p>
      <w:r>
        <w:rPr>
          <w:b/>
        </w:rPr>
        <w:t xml:space="preserve">Esimerkki 0,5445</w:t>
      </w:r>
    </w:p>
    <w:p>
      <w:r>
        <w:t xml:space="preserve">Asiayhteyssana: kuu.</w:t>
      </w:r>
    </w:p>
    <w:p>
      <w:r>
        <w:rPr>
          <w:b/>
        </w:rPr>
        <w:t xml:space="preserve">Tulos</w:t>
      </w:r>
    </w:p>
    <w:p>
      <w:r>
        <w:t xml:space="preserve">Lause 1: HenkilöX ei pitänyt tähtitieteestä kuten HenkilöY, joten _ ei mennyt katsomaan kuuta observatorioon.</w:t>
        <w:br/>
        <w:t xml:space="preserve"> Lause 2: HenkilöX ei pitänyt tähtitieteestä kuten HenkilöY, joten _ menisi katsomaan kuuta observatorioon yksin.</w:t>
      </w:r>
    </w:p>
    <w:p>
      <w:r>
        <w:rPr>
          <w:b/>
        </w:rPr>
        <w:t xml:space="preserve">Tulos</w:t>
      </w:r>
    </w:p>
    <w:p>
      <w:r>
        <w:t xml:space="preserve">Lause 1: HenkilöX katseli mielellään kuuta, mutta HenkilöY ei, koska _ katseli mieluummin pimeässä.</w:t>
        <w:br/>
        <w:t xml:space="preserve"> Lause 2: HenkilöX katseli mielellään kuuta, mutta HenkilöY ei, koska _ katseli sitä mieluummin, kun oli valoisaa</w:t>
      </w:r>
    </w:p>
    <w:p>
      <w:r>
        <w:rPr>
          <w:b/>
        </w:rPr>
        <w:t xml:space="preserve">Tulos</w:t>
      </w:r>
    </w:p>
    <w:p>
      <w:r>
        <w:t xml:space="preserve">Lause 1: Kuu oli korkeammalla taivaalla siellä, missä henkilöX oli, kuin siellä, missä henkilöY oli, koska se oli myöhemmin paikassa _ .</w:t>
        <w:br/>
        <w:t xml:space="preserve"> Lause 2: Kuu oli alempana taivaalla siellä, missä henkilöX oli, kuin siellä, missä henkilöY oli, koska se oli myöhemmin paikassa _ .</w:t>
      </w:r>
    </w:p>
    <w:p>
      <w:r>
        <w:rPr>
          <w:b/>
        </w:rPr>
        <w:t xml:space="preserve">Esimerkki 0,5446</w:t>
      </w:r>
    </w:p>
    <w:p>
      <w:r>
        <w:t xml:space="preserve">Asiayhteyssana: hurrikaani.</w:t>
      </w:r>
    </w:p>
    <w:p>
      <w:r>
        <w:rPr>
          <w:b/>
        </w:rPr>
        <w:t xml:space="preserve">Tulos</w:t>
      </w:r>
    </w:p>
    <w:p>
      <w:r>
        <w:t xml:space="preserve">Lause 1: Myrskyn lähestyessä henkilöX, mutta ei henkilöY, meni istumaan kuistille ja katselemaan, koska _ rakasti hurrikaaneja.</w:t>
        <w:br/>
        <w:t xml:space="preserve"> Lause 2: Myrskyn lähestyessä henkilöX mutta ei henkilöY meni istumaan kuistille ja katselemaan, koska _ pelkäsi hurrikaaneja.</w:t>
      </w:r>
    </w:p>
    <w:p>
      <w:r>
        <w:rPr>
          <w:b/>
        </w:rPr>
        <w:t xml:space="preserve">Tulos</w:t>
      </w:r>
    </w:p>
    <w:p>
      <w:r>
        <w:t xml:space="preserve">Lause 1: HenkilöX asui paikassa, jossa hurrikaanit olivat yleisiä, kun taas henkilöY ei asunut, joten _ joutui joskus evakuoimaan hurrikaanikauden aikana.</w:t>
        <w:br/>
        <w:t xml:space="preserve"> Lause 2: HenkilöX asui paikassa, jossa hurrikaanit olivat yleisiä, kun taas henkilöY ei asunut, joten _ ei koskaan tarvinnut evakuoitua hurrikaanikauden aikana.</w:t>
      </w:r>
    </w:p>
    <w:p>
      <w:r>
        <w:rPr>
          <w:b/>
        </w:rPr>
        <w:t xml:space="preserve">Tulos</w:t>
      </w:r>
    </w:p>
    <w:p>
      <w:r>
        <w:t xml:space="preserve">Lause 1: Henkilöx kertoi henkilöY:lle olevansa huolissaan hurrikaaneista asuinpaikallaan.  _ oli lohduton.</w:t>
        <w:br/>
        <w:t xml:space="preserve"> Lause 2: Personx kertoi PersonY:lle olevansa huolissaan hurrikaaneista siellä, missä he asuvat</w:t>
        <w:t xml:space="preserve">  _ oli empaattinen.</w:t>
      </w:r>
    </w:p>
    <w:p>
      <w:r>
        <w:rPr>
          <w:b/>
        </w:rPr>
        <w:t xml:space="preserve">Esimerkki 0,5447</w:t>
      </w:r>
    </w:p>
    <w:p>
      <w:r>
        <w:t xml:space="preserve">Kontekstin sana: Pullo.</w:t>
      </w:r>
    </w:p>
    <w:p>
      <w:r>
        <w:rPr>
          <w:b/>
        </w:rPr>
        <w:t xml:space="preserve">Tulos</w:t>
      </w:r>
    </w:p>
    <w:p>
      <w:r>
        <w:t xml:space="preserve">Lause 1: HenkilöX:n mielestä limsa maistui paremmalta pullosta, mutta henkilöY:n mielestä se maistui paremmalta tölkistä. _ haki marketista pullon meksikolaista kokista.</w:t>
        <w:br/>
        <w:t xml:space="preserve"> Lause 2: HenkilöX:n mielestä limsa maistui paremmalta pullossa, mutta HenkilöY:n mielestä se maistui paremmalta tölkistä</w:t>
        <w:t xml:space="preserve"> _ haki tölkillisen kokista automaatista.</w:t>
      </w:r>
    </w:p>
    <w:p>
      <w:r>
        <w:rPr>
          <w:b/>
        </w:rPr>
        <w:t xml:space="preserve">Tulos</w:t>
      </w:r>
    </w:p>
    <w:p>
      <w:r>
        <w:t xml:space="preserve">Lause 1: HenkilöX oli klubin VIP-asiakas, mutta henkilöY oli tavallinen asiakas. _ sai pullopalvelusviitin ilmaiseksi.</w:t>
        <w:br/>
        <w:t xml:space="preserve"> Lause 2: HenkilöX oli klubin VIP-asiakas, mutta HenkilöY oli kanta-asiakas</w:t>
        <w:t xml:space="preserve"> _ sai pullopalvelusviitin 1000 dollarilla.</w:t>
      </w:r>
    </w:p>
    <w:p>
      <w:r>
        <w:rPr>
          <w:b/>
        </w:rPr>
        <w:t xml:space="preserve">Esimerkki 0,5448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HenkilöX sairastui vakavasti toisin kuin henkilöY, koska lääkäri lähetti hänet karanteeniin.</w:t>
        <w:br/>
        <w:t xml:space="preserve"> Lause 2: HenkilöX:llä oli vakava sairaus toisin kuin henkilöY:llä, koska lääkäri lähetti _ kotiin</w:t>
      </w:r>
    </w:p>
    <w:p>
      <w:r>
        <w:rPr>
          <w:b/>
        </w:rPr>
        <w:t xml:space="preserve">Tulos</w:t>
      </w:r>
    </w:p>
    <w:p>
      <w:r>
        <w:t xml:space="preserve">Lause 1: HenkilöX halusi parantaa henkilöY:n sairaudesta, joten _ kävi potilaan luona.</w:t>
        <w:br/>
        <w:t xml:space="preserve"> Lause 2: HenkilöX halusi parantaa HenkilöY:n sairaudesta, joten lääkäri tutki _.</w:t>
      </w:r>
    </w:p>
    <w:p>
      <w:r>
        <w:rPr>
          <w:b/>
        </w:rPr>
        <w:t xml:space="preserve">Tulos</w:t>
      </w:r>
    </w:p>
    <w:p>
      <w:r>
        <w:t xml:space="preserve">Lause 1: HenkilöX oli alttiimpi sairastumaan kuin henkilöY, koska _ immuunijärjestelmä oli heikko.</w:t>
        <w:br/>
        <w:t xml:space="preserve"> Lause 2: HenkilöX oli alttiimpi sairastumaan kuin henkilöY, koska _:llä oli vahva immuunijärjestelmä</w:t>
      </w:r>
    </w:p>
    <w:p>
      <w:r>
        <w:rPr>
          <w:b/>
        </w:rPr>
        <w:t xml:space="preserve">Tulos</w:t>
      </w:r>
    </w:p>
    <w:p>
      <w:r>
        <w:t xml:space="preserve">Lause 1: HenkilöX:n lemmikkejä on vaivannut sairaus. HenkilöY:n ei ole. _ lemmikkieläinten ruoka on vanhentunut.</w:t>
        <w:br/>
        <w:t xml:space="preserve"> Lause 2: HenkilöX:n lemmikkejä on vaivannut sairaus. HenkilöY:n ei ole. _:n lemmikkieläinten ruoka on tuoretta.</w:t>
      </w:r>
    </w:p>
    <w:p>
      <w:r>
        <w:rPr>
          <w:b/>
        </w:rPr>
        <w:t xml:space="preserve">Tulos</w:t>
      </w:r>
    </w:p>
    <w:p>
      <w:r>
        <w:t xml:space="preserve">Lause 1: Sen jälkeen, kun henkilö X kertoi henkilö Y:lle sairaudestaan, _ on viettänyt enemmän aikaa kotona lapsia hoitaen.</w:t>
        <w:br/>
        <w:t xml:space="preserve"> Lause 2: Sen jälkeen, kun henkilöX kertoi henkilöY:lle sairaudestaan, _ on viettänyt enemmän aikaa sängyssä sen sijaan, että olisi huolehtinut lapsista</w:t>
      </w:r>
    </w:p>
    <w:p>
      <w:r>
        <w:rPr>
          <w:b/>
        </w:rPr>
        <w:t xml:space="preserve">Tulos</w:t>
      </w:r>
    </w:p>
    <w:p>
      <w:r>
        <w:t xml:space="preserve">Lause 1: Sairaus vaikutti henkilöX:n terveyteen paljon enemmän kuin henkilöY:n terveyteen, koska _ eleli kauheita elämäntapoja.</w:t>
        <w:br/>
        <w:t xml:space="preserve"> Lause 2: Sairaus vaikutti henkilöX:n terveyteen paljon enemmän kuin henkilöY:n, koska _ eli terveellisiä elämäntapoja</w:t>
      </w:r>
    </w:p>
    <w:p>
      <w:r>
        <w:rPr>
          <w:b/>
        </w:rPr>
        <w:t xml:space="preserve">Esimerkki 0,5449</w:t>
      </w:r>
    </w:p>
    <w:p>
      <w:r>
        <w:t xml:space="preserve">Asiayhteyssana: excel.</w:t>
      </w:r>
    </w:p>
    <w:p>
      <w:r>
        <w:rPr>
          <w:b/>
        </w:rPr>
        <w:t xml:space="preserve">Tulos</w:t>
      </w:r>
    </w:p>
    <w:p>
      <w:r>
        <w:t xml:space="preserve">Lause 1: Myöhään maanantaina HenkilöX teki Excel-raporttia HenkilöY:lle, koska _ oli työntekijä.</w:t>
        <w:br/>
        <w:t xml:space="preserve"> Lause 2: Myöhään maanantaina HenkilöX teki excel-raporttia HenkilöY:lle, koska _ oli pomo.</w:t>
      </w:r>
    </w:p>
    <w:p>
      <w:r>
        <w:rPr>
          <w:b/>
        </w:rPr>
        <w:t xml:space="preserve">Tulos</w:t>
      </w:r>
    </w:p>
    <w:p>
      <w:r>
        <w:t xml:space="preserve">Lause 1: HenkilöX:n Excel-taidot ovat paremmat kuin henkilöY:n, koska _ on matemaatikko.</w:t>
        <w:br/>
        <w:t xml:space="preserve"> Lause 2: HenkilöX:n excel-taidot ovat paremmat kuin henkilöY:n, koska hän on _ jalkapalloilija.</w:t>
      </w:r>
    </w:p>
    <w:p>
      <w:r>
        <w:rPr>
          <w:b/>
        </w:rPr>
        <w:t xml:space="preserve">Esimerkki 0,5450</w:t>
      </w:r>
    </w:p>
    <w:p>
      <w:r>
        <w:t xml:space="preserve">Kontekstisana: mansikkajuustokakku.</w:t>
      </w:r>
    </w:p>
    <w:p>
      <w:r>
        <w:rPr>
          <w:b/>
        </w:rPr>
        <w:t xml:space="preserve">Tulos</w:t>
      </w:r>
    </w:p>
    <w:p>
      <w:r>
        <w:t xml:space="preserve">Lause 1: HenkilöX rakastaa hedelmiä enemmän kuin HenkilöY, joten mansikkajuustokakku on yksi _ lempijälkiruoistaan.</w:t>
        <w:br/>
        <w:t xml:space="preserve"> Lause 2: HenkilöX rakastaa hedelmiä enemmän kuin HenkilöY, joten mansikkajuustokakku ei ole yksi _ lempijälkiruoista</w:t>
      </w:r>
    </w:p>
    <w:p>
      <w:r>
        <w:rPr>
          <w:b/>
        </w:rPr>
        <w:t xml:space="preserve">Esimerkki 0,5451</w:t>
      </w:r>
    </w:p>
    <w:p>
      <w:r>
        <w:t xml:space="preserve">Kontekstisana: luotu.</w:t>
      </w:r>
    </w:p>
    <w:p>
      <w:r>
        <w:rPr>
          <w:b/>
        </w:rPr>
        <w:t xml:space="preserve">Tulos</w:t>
      </w:r>
    </w:p>
    <w:p>
      <w:r>
        <w:t xml:space="preserve">Lause 1: HenkilöX loi enemmän taideteoksia kuin henkilöY, koska _ oli taiteellisempi henkilö.</w:t>
        <w:br/>
        <w:t xml:space="preserve"> Lause 2: HenkilöX loi enemmän taideteoksia kuin henkilöY, koska _ oli vähemmän taiteellinen henkilö</w:t>
      </w:r>
    </w:p>
    <w:p>
      <w:r>
        <w:rPr>
          <w:b/>
        </w:rPr>
        <w:t xml:space="preserve">Tulos</w:t>
      </w:r>
    </w:p>
    <w:p>
      <w:r>
        <w:t xml:space="preserve">Lause 1: HenkilöX on kateellinen HenkilölleY, vaikka _ loi uuden raketin, jolla voi lentää avaruuteen.</w:t>
        <w:br/>
        <w:t xml:space="preserve"> Lause 2: HenkilöX on mustasukkainen HenkilöY:lle, koska _ loi uuden raketin lentääkseen avaruuteen</w:t>
      </w:r>
    </w:p>
    <w:p>
      <w:r>
        <w:rPr>
          <w:b/>
        </w:rPr>
        <w:t xml:space="preserve">Tulos</w:t>
      </w:r>
    </w:p>
    <w:p>
      <w:r>
        <w:t xml:space="preserve">Lause 1: HenkilöX teki vuosia työtä ja loi lopulta rokotteen HenkilöY:tä vastaan, joten häntä pidettiin sankarina.</w:t>
        <w:br/>
        <w:t xml:space="preserve"> Lause 2: HenkilöX teki vuosia työtä ja loi lopulta rokotteen HenkilöY:tä vastaan, joten _ katsottiin parantuneen</w:t>
      </w:r>
    </w:p>
    <w:p>
      <w:r>
        <w:rPr>
          <w:b/>
        </w:rPr>
        <w:t xml:space="preserve">Esimerkki 0,5452</w:t>
      </w:r>
    </w:p>
    <w:p>
      <w:r>
        <w:t xml:space="preserve">Asiayhteyssana: nokkeluus.</w:t>
      </w:r>
    </w:p>
    <w:p>
      <w:r>
        <w:rPr>
          <w:b/>
        </w:rPr>
        <w:t xml:space="preserve">Tulos</w:t>
      </w:r>
    </w:p>
    <w:p>
      <w:r>
        <w:t xml:space="preserve">Lause 1: HenkilöX oli aina ollut riippuvainen nokkeluudestaan, HenkilöY vain tuntui pitävän sitä väsyttävänä, mutta _ teki parhaansa, jotta se ei olisi ollut ilmeistä.</w:t>
        <w:br/>
        <w:t xml:space="preserve"> Lause 2: HenkilöX oli aina ollut riippuvainen nokkeluudestaan, HenkilöY vain tuntui pitävän sitä väsyttävänä, mutta _ teki parhaansa, jotta hänen ärsytyksensä ei kävisi ilmi</w:t>
      </w:r>
    </w:p>
    <w:p>
      <w:r>
        <w:rPr>
          <w:b/>
        </w:rPr>
        <w:t xml:space="preserve">Esimerkki 0,5453</w:t>
      </w:r>
    </w:p>
    <w:p>
      <w:r>
        <w:t xml:space="preserve">Kontekstin sana: Proktiitti.</w:t>
      </w:r>
    </w:p>
    <w:p>
      <w:r>
        <w:rPr>
          <w:b/>
        </w:rPr>
        <w:t xml:space="preserve">Tulos</w:t>
      </w:r>
    </w:p>
    <w:p>
      <w:r>
        <w:t xml:space="preserve">Lause 1: Verikoe oli tarpeen henkilöX:lle, mutta ei henkilöY:lle, koska _ piti selvittää heidän proktiittinsa syy.</w:t>
        <w:br/>
        <w:t xml:space="preserve"> Lause 2: Verikoe oli tarpeen henkilöX:lle, mutta ei henkilöY:lle, koska _ ei tarvinnut selvittää heidän proktiittinsa syytä.</w:t>
      </w:r>
    </w:p>
    <w:p>
      <w:r>
        <w:rPr>
          <w:b/>
        </w:rPr>
        <w:t xml:space="preserve">Esimerkki 0,5454</w:t>
      </w:r>
    </w:p>
    <w:p>
      <w:r>
        <w:t xml:space="preserve">Asiayhteyssana: hitsaaja.</w:t>
      </w:r>
    </w:p>
    <w:p>
      <w:r>
        <w:rPr>
          <w:b/>
        </w:rPr>
        <w:t xml:space="preserve">Tulos</w:t>
      </w:r>
    </w:p>
    <w:p>
      <w:r>
        <w:t xml:space="preserve">Lause 1: HenkilöX:llä oli vaarallisempi työ kuin henkilöY:llä, koska _ työskenteli hitsaajana suurissa korkeuksissa.</w:t>
        <w:br/>
        <w:t xml:space="preserve"> Lause 2: HenkilöX:llä oli turvallisempi työ kuin henkilöY:llä, koska _ työskenteli hitsaajana suurissa korkeuksissa</w:t>
      </w:r>
    </w:p>
    <w:p>
      <w:r>
        <w:rPr>
          <w:b/>
        </w:rPr>
        <w:t xml:space="preserve">Tulos</w:t>
      </w:r>
    </w:p>
    <w:p>
      <w:r>
        <w:t xml:space="preserve">Lause 1: HenkilöX:llä oli enemmän palovammoja käsissään kuin henkilöY:llä, koska _ työskenteli hitsaajana.</w:t>
        <w:br/>
        <w:t xml:space="preserve"> Lause 2: HenkilöX:llä oli vähemmän palovammoja käsissään kuin henkilöY:llä, koska _ työskenteli hitsaajana</w:t>
      </w:r>
    </w:p>
    <w:p>
      <w:r>
        <w:rPr>
          <w:b/>
        </w:rPr>
        <w:t xml:space="preserve">Esimerkki 0,5455</w:t>
      </w:r>
    </w:p>
    <w:p>
      <w:r>
        <w:t xml:space="preserve">Asiayhteyssana: strategisesti.</w:t>
      </w:r>
    </w:p>
    <w:p>
      <w:r>
        <w:rPr>
          <w:b/>
        </w:rPr>
        <w:t xml:space="preserve">Tulos</w:t>
      </w:r>
    </w:p>
    <w:p>
      <w:r>
        <w:t xml:space="preserve">Lause 1: HenkilöX sijoittaa ilmapallokimpun strategisesti niin, että se peittää reiän HenkilöY:n ruokasalin seinässä, koska _ on fiksu juhlien suunnittelija.</w:t>
        <w:br/>
        <w:t xml:space="preserve"> Lause 2: HenkilöX asettaa ilmapallokimpun strategisesti piilottamaan reiän HenkilöY:n ruokasalin seinässä, ja _ on iloinen siitä, että hänellä on fiksu juhlien suunnittelija</w:t>
      </w:r>
    </w:p>
    <w:p>
      <w:r>
        <w:rPr>
          <w:b/>
        </w:rPr>
        <w:t xml:space="preserve">Esimerkki 0,5456</w:t>
      </w:r>
    </w:p>
    <w:p>
      <w:r>
        <w:t xml:space="preserve">Asiayhteyssana: rata.</w:t>
      </w:r>
    </w:p>
    <w:p>
      <w:r>
        <w:rPr>
          <w:b/>
        </w:rPr>
        <w:t xml:space="preserve">Tulos</w:t>
      </w:r>
    </w:p>
    <w:p>
      <w:r>
        <w:t xml:space="preserve">Lause 1: HenkilöX sai lukiossa kultamitalin yleisurheilussa, mutta HenkilY hävisi kilpailun. _ tunsi itsensä upeaksi sen jälkeen.</w:t>
        <w:br/>
        <w:t xml:space="preserve"> Lause 2: Lukiossa henkilöX sai kultamitalin yleisurheilussa, mutta henkilöY hävisi kilpailun</w:t>
        <w:t xml:space="preserve"> _ tunsi olonsa inhottavaksi sen jälkeen.</w:t>
      </w:r>
    </w:p>
    <w:p>
      <w:r>
        <w:rPr>
          <w:b/>
        </w:rPr>
        <w:t xml:space="preserve">Tulos</w:t>
      </w:r>
    </w:p>
    <w:p>
      <w:r>
        <w:t xml:space="preserve">Lause 1: HenkilöX tuli aina ensimmäiseksi tai toiseksi, kun hän osallistui yleisurheilukisoihin, mutta henkilöY jäi yleensä viimeiseksi, koska _ oli nopea juoksija.</w:t>
        <w:br/>
        <w:t xml:space="preserve"> Lause 2: HenkilöX tuli aina ensimmäiseksi tai toiseksi, kun hän osallistui yleisurheiluun, mutta HenkilöY yleensä viimeiseksi, koska _ oli hidas juoksija.</w:t>
      </w:r>
    </w:p>
    <w:p>
      <w:r>
        <w:rPr>
          <w:b/>
        </w:rPr>
        <w:t xml:space="preserve">Tulos</w:t>
      </w:r>
    </w:p>
    <w:p>
      <w:r>
        <w:t xml:space="preserve">Lause 1: HenkilöX seurasi kaikkialle, minne HenkilöY meni, koska _ oli liian varovainen henkilö.</w:t>
        <w:br/>
        <w:t xml:space="preserve"> Lause 2: Henkilö X seurasi kaikkialle, minne Henkilö Y meni, koska _ oli liian ongelmallinen henkilö.</w:t>
      </w:r>
    </w:p>
    <w:p>
      <w:r>
        <w:rPr>
          <w:b/>
        </w:rPr>
        <w:t xml:space="preserve">Esimerkki 0,5457</w:t>
      </w:r>
    </w:p>
    <w:p>
      <w:r>
        <w:t xml:space="preserve">Asiayhteyssana: korvaaminen.</w:t>
      </w:r>
    </w:p>
    <w:p>
      <w:r>
        <w:rPr>
          <w:b/>
        </w:rPr>
        <w:t xml:space="preserve">Tulos</w:t>
      </w:r>
    </w:p>
    <w:p>
      <w:r>
        <w:t xml:space="preserve">Lause 1: HenkilöX kysyi henkilöY:ltä, mikä olisi hyvä korvike smetanalle, koska _ hän oli unohtanut sen.</w:t>
        <w:br/>
        <w:t xml:space="preserve"> Lause 2: HenkilöX kysyi HenkilöY:ltä, mikä on hyvä korvike smetanalle, mutta _ hän oli unohtanut.</w:t>
      </w:r>
    </w:p>
    <w:p>
      <w:r>
        <w:rPr>
          <w:b/>
        </w:rPr>
        <w:t xml:space="preserve">Esimerkki 0,5458</w:t>
      </w:r>
    </w:p>
    <w:p>
      <w:r>
        <w:t xml:space="preserve">Asiayhteyssana: kiintymys.</w:t>
      </w:r>
    </w:p>
    <w:p>
      <w:r>
        <w:rPr>
          <w:b/>
        </w:rPr>
        <w:t xml:space="preserve">Tulos</w:t>
      </w:r>
    </w:p>
    <w:p>
      <w:r>
        <w:t xml:space="preserve">Lause 1: HenkilöX:n mielestä HenkilöY ei osoittanut tarpeeksi hellyyttä heidän treffeillään, joten _ alkoi murjottaa.</w:t>
        <w:br/>
        <w:t xml:space="preserve"> Lause 2: HenkilöX:n mielestä HenkilöY ei osoittanut tarpeeksi hellyyttä heidän treffeillään, joten _ yritti olla hellyyttävämpi.</w:t>
      </w:r>
    </w:p>
    <w:p>
      <w:r>
        <w:rPr>
          <w:b/>
        </w:rPr>
        <w:t xml:space="preserve">Esimerkki 0.5459</w:t>
      </w:r>
    </w:p>
    <w:p>
      <w:r>
        <w:t xml:space="preserve">Asiayhteyssana: höyhenpöly.</w:t>
      </w:r>
    </w:p>
    <w:p>
      <w:r>
        <w:rPr>
          <w:b/>
        </w:rPr>
        <w:t xml:space="preserve">Tulos</w:t>
      </w:r>
    </w:p>
    <w:p>
      <w:r>
        <w:t xml:space="preserve">Lause 1: Pianon puhdistaminen on helppoa henkilöX:lle mutta ei henkilöY:lle, koska _ tekee siitä helppoa käyttäen höyhenpölyä.</w:t>
        <w:br/>
        <w:t xml:space="preserve"> Lause 2: Pianon siivoaminen on helppoa henkilöX:lle mutta ei henkilöY:lle, koska _ tekee siitä monimutkaista, kun ei käytä pölynimuria</w:t>
      </w:r>
    </w:p>
    <w:p>
      <w:r>
        <w:rPr>
          <w:b/>
        </w:rPr>
        <w:t xml:space="preserve">Esimerkki 0,5460</w:t>
      </w:r>
    </w:p>
    <w:p>
      <w:r>
        <w:t xml:space="preserve">Asiayhteyssana: keräilijä.</w:t>
      </w:r>
    </w:p>
    <w:p>
      <w:r>
        <w:rPr>
          <w:b/>
        </w:rPr>
        <w:t xml:space="preserve">Tulos</w:t>
      </w:r>
    </w:p>
    <w:p>
      <w:r>
        <w:t xml:space="preserve">Lause 1: Keräilijä osti enemmän esineitä henkilöX:ltä kuin henkilöY:ltä, koska _:llä oli suuri kokoelma, josta valita.</w:t>
        <w:br/>
        <w:t xml:space="preserve"> Lause 2: Keräilijä osti enemmän esineitä henkilöX:ltä kuin henkilöY:ltä, koska _:llä oli pieni kokoelma, josta valita</w:t>
      </w:r>
    </w:p>
    <w:p>
      <w:r>
        <w:rPr>
          <w:b/>
        </w:rPr>
        <w:t xml:space="preserve">Esimerkki 0,5461</w:t>
      </w:r>
    </w:p>
    <w:p>
      <w:r>
        <w:t xml:space="preserve">Asiayhteyssana: flex.</w:t>
      </w:r>
    </w:p>
    <w:p>
      <w:r>
        <w:rPr>
          <w:b/>
        </w:rPr>
        <w:t xml:space="preserve">Tulos</w:t>
      </w:r>
    </w:p>
    <w:p>
      <w:r>
        <w:t xml:space="preserve">Lause 1: Kun HenkilöX joutui joustamaan, yleisö nauroi toisin kuin HenkilöY:n joustettaessa, koska _:llä oli määrittelemättömät lihakset.</w:t>
        <w:br/>
        <w:t xml:space="preserve"> Lause 2: Kun HenkilöX:n täytyi joustaa, yleisö nauroi toisin kuin silloin, kun HenkilöY jousti, koska _:llä oli määritellyt lihakset</w:t>
      </w:r>
    </w:p>
    <w:p>
      <w:r>
        <w:rPr>
          <w:b/>
        </w:rPr>
        <w:t xml:space="preserve">Esimerkki 0,5462</w:t>
      </w:r>
    </w:p>
    <w:p>
      <w:r>
        <w:t xml:space="preserve">Asiayhteyssana: confided.</w:t>
      </w:r>
    </w:p>
    <w:p>
      <w:r>
        <w:rPr>
          <w:b/>
        </w:rPr>
        <w:t xml:space="preserve">Tulos</w:t>
      </w:r>
    </w:p>
    <w:p>
      <w:r>
        <w:t xml:space="preserve">Lause 1: HenkilöX kertoi henkilöY:lle monia asioita, koska hänellä oli tulossa oikeustapaaminen. _ oli hänen asiakkaansa.</w:t>
        <w:br/>
        <w:t xml:space="preserve"> Lause 2: HenkilöX kertoi henkilöY:lle monia asioita, koska hänellä oli tulossa oikeustapaaminen</w:t>
        <w:t xml:space="preserve"> _ oli hänen asianajajansa.</w:t>
      </w:r>
    </w:p>
    <w:p>
      <w:r>
        <w:rPr>
          <w:b/>
        </w:rPr>
        <w:t xml:space="preserve">Esimerkki 0,5463</w:t>
      </w:r>
    </w:p>
    <w:p>
      <w:r>
        <w:t xml:space="preserve">Asiayhteyssana: helposti.</w:t>
      </w:r>
    </w:p>
    <w:p>
      <w:r>
        <w:rPr>
          <w:b/>
        </w:rPr>
        <w:t xml:space="preserve">Tulos</w:t>
      </w:r>
    </w:p>
    <w:p>
      <w:r>
        <w:t xml:space="preserve">Lause 1: HenkilöX voitti helposti HenkilöY:n, kun he kilpailivat jousiammuntakilpailussa, koska _ oli ammattilainen.</w:t>
        <w:br/>
        <w:t xml:space="preserve"> Lause 2: HenkilöX voitti helposti HenkilöY:n, kun he kilpailivat jousiammuntakilpailussa, koska _ oli aloittelija.</w:t>
      </w:r>
    </w:p>
    <w:p>
      <w:r>
        <w:rPr>
          <w:b/>
        </w:rPr>
        <w:t xml:space="preserve">Esimerkki 0,5464</w:t>
      </w:r>
    </w:p>
    <w:p>
      <w:r>
        <w:t xml:space="preserve">Asiayhteyssana: muisti.</w:t>
      </w:r>
    </w:p>
    <w:p>
      <w:r>
        <w:rPr>
          <w:b/>
        </w:rPr>
        <w:t xml:space="preserve">Tulos</w:t>
      </w:r>
    </w:p>
    <w:p>
      <w:r>
        <w:t xml:space="preserve">Lause 1: HenkilöX:llä oli huono muisti, joten hän kysyi henkilöY:ltä, kuka näytteli heidän viime viikolla katsomassaan elokuvassa. _ oli turhautunut, koska hän ei koskaan muistanut asioita.</w:t>
        <w:br/>
        <w:t xml:space="preserve"> Lause 2: HenkilöX:llä oli huono muisti, joten hän kysyi HenkilöY:ltä, kuka oli heidän viime viikolla näkemässään elokuvassa</w:t>
        <w:t xml:space="preserve"> _ oli turhautunut, että hänen piti aina vastata asioihin.</w:t>
      </w:r>
    </w:p>
    <w:p>
      <w:r>
        <w:rPr>
          <w:b/>
        </w:rPr>
        <w:t xml:space="preserve">Tulos</w:t>
      </w:r>
    </w:p>
    <w:p>
      <w:r>
        <w:t xml:space="preserve">Lause 1: HenkilöX:llä oli parempi muisti kuin henkilöY:llä, joten _ voitti helposti tietokilpailun ja vei palkinnon kotiin.</w:t>
        <w:br/>
        <w:t xml:space="preserve"> Lause 2: HenkilöX:llä oli huono muisti verrattuna henkilöY:hen, joten _ voitti helposti tietokilpailun ja vei palkinnon kotiin</w:t>
      </w:r>
    </w:p>
    <w:p>
      <w:r>
        <w:rPr>
          <w:b/>
        </w:rPr>
        <w:t xml:space="preserve">Tulos</w:t>
      </w:r>
    </w:p>
    <w:p>
      <w:r>
        <w:t xml:space="preserve">Lause 1: HenkilöX:llä oli terävä muisti menneisyydestä, mutta henkilöY:llä ei, koska _ oli nuori.</w:t>
        <w:br/>
        <w:t xml:space="preserve"> Lause 2: HenkilöX:llä oli terävä muisti menneisyydestä, mutta henkilöY:llä ei, koska _ oli vanha ihminen</w:t>
      </w:r>
    </w:p>
    <w:p>
      <w:r>
        <w:rPr>
          <w:b/>
        </w:rPr>
        <w:t xml:space="preserve">Tulos</w:t>
      </w:r>
    </w:p>
    <w:p>
      <w:r>
        <w:t xml:space="preserve">Lause 1: HenkilöX:llä oli terävä ja elävä muisti, mutta henkilöY:n muisti oli sumeampi, koska _ oli vanha.</w:t>
        <w:br/>
        <w:t xml:space="preserve"> Lause 2: HenkilöX:llä oli terävä ja elävä muisti, mutta henkilöY:n muisti oli sumuisempi, koska _ oli nuori</w:t>
      </w:r>
    </w:p>
    <w:p>
      <w:r>
        <w:rPr>
          <w:b/>
        </w:rPr>
        <w:t xml:space="preserve">Tulos</w:t>
      </w:r>
    </w:p>
    <w:p>
      <w:r>
        <w:t xml:space="preserve">Lause 1: HenkilöX rakasti muistikorttipelejä, kun taas henkilöY vihasi niitä, koska ( _ ) oli erittäin hyvä muistamaan kuvia.</w:t>
        <w:br/>
        <w:t xml:space="preserve"> Lause 2: HenkilöX rakasti flash-korttimuistipelejä, kun taas HenkilöY vihasi niitä, koska ( _ ) oli erittäin huono muistamaan kuvia.</w:t>
      </w:r>
    </w:p>
    <w:p>
      <w:r>
        <w:rPr>
          <w:b/>
        </w:rPr>
        <w:t xml:space="preserve">Tulos</w:t>
      </w:r>
    </w:p>
    <w:p>
      <w:r>
        <w:t xml:space="preserve">Lause 1: HenkilöX:n muisti on paljon terävämpi kuin henkilöY:n, koska hän on paljon nuorempi.</w:t>
        <w:br/>
        <w:t xml:space="preserve"> Lause 2: HenkilöX:n muisti on paljon terävämpi kuin HenkilöY:n, koska _ on paljon vanhempi</w:t>
      </w:r>
    </w:p>
    <w:p>
      <w:r>
        <w:rPr>
          <w:b/>
        </w:rPr>
        <w:t xml:space="preserve">Tulos</w:t>
      </w:r>
    </w:p>
    <w:p>
      <w:r>
        <w:t xml:space="preserve">Lause 1: Akatemiassa työskentely sopi paremmin henkilöX:lle kuin henkilöY:lle, koska _:llä oli täydellinen muisti.</w:t>
        <w:br/>
        <w:t xml:space="preserve"> Lause 2: Akatemiassa työskentely sopi paremmin henkilöX:lle kuin henkilöY:lle, koska _:llä oli unohdettava muisti</w:t>
      </w:r>
    </w:p>
    <w:p>
      <w:r>
        <w:rPr>
          <w:b/>
        </w:rPr>
        <w:t xml:space="preserve">Esimerkki 0,5465</w:t>
      </w:r>
    </w:p>
    <w:p>
      <w:r>
        <w:t xml:space="preserve">Kontekstisana: elokuva.</w:t>
      </w:r>
    </w:p>
    <w:p>
      <w:r>
        <w:rPr>
          <w:b/>
        </w:rPr>
        <w:t xml:space="preserve">Tulos</w:t>
      </w:r>
    </w:p>
    <w:p>
      <w:r>
        <w:t xml:space="preserve">Lause 1: HenkilöX pyysi henkilöY:tä jäämään kotiin katsomaan elokuvaa tänä iltana, koska _ oli liian väsynyt lähtemään ulos.</w:t>
        <w:br/>
        <w:t xml:space="preserve"> Lause 2: HenkilöX pyysi henkilöY:tä jäämään kotiin katsomaan elokuvaa tänä iltana, mutta _ oli menossa ulos.</w:t>
      </w:r>
    </w:p>
    <w:p>
      <w:r>
        <w:rPr>
          <w:b/>
        </w:rPr>
        <w:t xml:space="preserve">Tulos</w:t>
      </w:r>
    </w:p>
    <w:p>
      <w:r>
        <w:t xml:space="preserve">Lause 1: HenkilöX mutta ei henkilöY oli valmis maksamaan ylimääräistä paremmista elokuvateatteripaikoista, koska _ oli innoissaan elokuvan katsomisesta.</w:t>
        <w:br/>
        <w:t xml:space="preserve"> Lause 2: HenkilöX mutta ei HenkilöY oli valmis maksamaan ylimääräistä paremmista elokuvateatteripaikoista, koska _ ei ollut kovin innoissaan elokuvan katsomisesta.</w:t>
      </w:r>
    </w:p>
    <w:p>
      <w:r>
        <w:rPr>
          <w:b/>
        </w:rPr>
        <w:t xml:space="preserve">Tulos</w:t>
      </w:r>
    </w:p>
    <w:p>
      <w:r>
        <w:t xml:space="preserve">Lause 1: HenkilöX nautti kauhuelokuvan katsomisesta paljon enemmän kuin HenkilY, koska _ piti pelon tunteesta.</w:t>
        <w:br/>
        <w:t xml:space="preserve"> Lause 2: HenkilöX nautti kauhuelokuvan katsomisesta paljon enemmän kuin HenkilöY, koska _ ei pitänyt pelon tunteesta</w:t>
      </w:r>
    </w:p>
    <w:p>
      <w:r>
        <w:rPr>
          <w:b/>
        </w:rPr>
        <w:t xml:space="preserve">Tulos</w:t>
      </w:r>
    </w:p>
    <w:p>
      <w:r>
        <w:t xml:space="preserve">Lause 1: HenkilöX katsoo mielellään kauhuelokuvia, mutta HenkilöY ei, joten _ meni katsomaan kauhuelokuvan.</w:t>
        <w:br/>
        <w:t xml:space="preserve"> Lause 2: HenkilöX katsoo mielellään kauhuelokuvia, mutta HenkilöY ei, joten _ meni katsomaan romanttista elokuvaa</w:t>
      </w:r>
    </w:p>
    <w:p>
      <w:r>
        <w:rPr>
          <w:b/>
        </w:rPr>
        <w:t xml:space="preserve">Tulos</w:t>
      </w:r>
    </w:p>
    <w:p>
      <w:r>
        <w:t xml:space="preserve">Lause 1: HenkilöX katsoo mielellään elokuvia, henkilöY lukee mielellään kirjoja. _ haluaisi mennä katsomaan uuden elokuvan.</w:t>
        <w:br/>
        <w:t xml:space="preserve"> Lause 2: HenkilöX katsoo mielellään elokuvia, HenkilöY lukee mielellään kirjoja enemmän</w:t>
        <w:t xml:space="preserve"> _ haluaisi jäädä kotiin lukemaan...</w:t>
      </w:r>
    </w:p>
    <w:p>
      <w:r>
        <w:rPr>
          <w:b/>
        </w:rPr>
        <w:t xml:space="preserve">Tulos</w:t>
      </w:r>
    </w:p>
    <w:p>
      <w:r>
        <w:t xml:space="preserve">Lause 1: HenkilöX vihaa kauhuelokuvia, kun taas henkilöY rakastaa niitä. Ne antoivat aina _ pahoja unia seuraavina öinä.</w:t>
        <w:br/>
        <w:t xml:space="preserve"> Lause 2: HenkilöX inhosi kauhuelokuvia, kun taas henkilöY rakasti niitä</w:t>
        <w:t xml:space="preserve"> Ne antoivat aina _ hyviä unia seuraavina öinä.</w:t>
      </w:r>
    </w:p>
    <w:p>
      <w:r>
        <w:rPr>
          <w:b/>
        </w:rPr>
        <w:t xml:space="preserve">Tulos</w:t>
      </w:r>
    </w:p>
    <w:p>
      <w:r>
        <w:t xml:space="preserve">Lause 1: HenkilöX rakasti kauhuelokuvia, kun taas henkilöY ei, joten _ menivät katsomaan uusimman kauhuelokuvan teattereihin.</w:t>
        <w:br/>
        <w:t xml:space="preserve"> Lause 2: HenkilöX rakasti kauhuelokuvia, kun taas HenkilöY ei, joten _ kieltäytyi katsomasta uusinta kauhuelokuvaa teattereissa.</w:t>
      </w:r>
    </w:p>
    <w:p>
      <w:r>
        <w:rPr>
          <w:b/>
        </w:rPr>
        <w:t xml:space="preserve">Tulos</w:t>
      </w:r>
    </w:p>
    <w:p>
      <w:r>
        <w:t xml:space="preserve">Lause 1: HenkilöX halusi mennä katsomaan kauhuelokuvan HenkilöY:n kanssa, koska _ tykkää katsoa niitä.</w:t>
        <w:br/>
        <w:t xml:space="preserve"> Lause 2: HenkilöX halusi mennä katsomaan kauhuelokuvaa HenkilöY:n kanssa, mutta _ vihasi katsoa niitä</w:t>
      </w:r>
    </w:p>
    <w:p>
      <w:r>
        <w:rPr>
          <w:b/>
        </w:rPr>
        <w:t xml:space="preserve">Tulos</w:t>
      </w:r>
    </w:p>
    <w:p>
      <w:r>
        <w:t xml:space="preserve">Lause 1: HenkilöX ei ollut kovin sivistynyt, kun taas HenkilöY oli hyvin perehtynyt, joten _ pyysi häntä valitsemaan elokuvan .</w:t>
        <w:br/>
        <w:t xml:space="preserve"> Lause 2: HenkilöX ei ollut kovin sivistynyt, kun taas HenkilöY oli hyvin perehtynyt, joten _ sai valita elokuvan .</w:t>
      </w:r>
    </w:p>
    <w:p>
      <w:r>
        <w:rPr>
          <w:b/>
        </w:rPr>
        <w:t xml:space="preserve">Tulos</w:t>
      </w:r>
    </w:p>
    <w:p>
      <w:r>
        <w:t xml:space="preserve">Lause 1: Koska henkilöX piti elokuvasta ja henkilöY ei, _ meni katsomaan elokuvan uudelleen sinä viikonloppuna.</w:t>
        <w:br/>
        <w:t xml:space="preserve"> Lause 2: Koska henkilöX piti elokuvasta ja henkilöY ei, _ ei mennyt katsomaan elokuvaa uudelleen sinä viikonloppuna</w:t>
      </w:r>
    </w:p>
    <w:p>
      <w:r>
        <w:rPr>
          <w:b/>
        </w:rPr>
        <w:t xml:space="preserve">Tulos</w:t>
      </w:r>
    </w:p>
    <w:p>
      <w:r>
        <w:t xml:space="preserve">Lause 1: Treffeillä ollessaan henkilöX halusi nähdä elokuvan, mutta henkilöY ei halunnut, joten hän päätti mennä elokuvateatteriin.</w:t>
        <w:br/>
        <w:t xml:space="preserve"> Lause 2: Treffeillä ollessaan PersonX ei halunnut mennä elokuviin ja PersonY halusi, joten hän päätti _ mennä autoteatteriin.</w:t>
      </w:r>
    </w:p>
    <w:p>
      <w:r>
        <w:rPr>
          <w:b/>
        </w:rPr>
        <w:t xml:space="preserve">Tulos</w:t>
      </w:r>
    </w:p>
    <w:p>
      <w:r>
        <w:t xml:space="preserve">Lause 1: Elokuvan alkua odotellessaan henkilöX osti popcornia ja juomia henkilöY:lle, koska _:llä oli paljon rahaa.</w:t>
        <w:br/>
        <w:t xml:space="preserve"> Lause 2: Odottaessaan elokuvan alkamista henkilöX osti popcornia ja juomia henkilöY:lle, koska _:llä oli vähän rahaa.</w:t>
      </w:r>
    </w:p>
    <w:p>
      <w:r>
        <w:rPr>
          <w:b/>
        </w:rPr>
        <w:t xml:space="preserve">Esimerkki 0,5466</w:t>
      </w:r>
    </w:p>
    <w:p>
      <w:r>
        <w:t xml:space="preserve">Context Word: korkokengät.</w:t>
      </w:r>
    </w:p>
    <w:p>
      <w:r>
        <w:rPr>
          <w:b/>
        </w:rPr>
        <w:t xml:space="preserve">Tulos</w:t>
      </w:r>
    </w:p>
    <w:p>
      <w:r>
        <w:t xml:space="preserve">Lause 1: HenkilöX opetti henkilöY:tä kävelemään korkokengillä, koska _ oli jo malli.</w:t>
        <w:br/>
        <w:t xml:space="preserve"> Lause 2: HenkilöX opetti henkilöY:lle, miten kävellä korkokengillä, koska _:stä oli tulossa malli</w:t>
      </w:r>
    </w:p>
    <w:p>
      <w:r>
        <w:rPr>
          <w:b/>
        </w:rPr>
        <w:t xml:space="preserve">Esimerkki 0,5467</w:t>
      </w:r>
    </w:p>
    <w:p>
      <w:r>
        <w:t xml:space="preserve">Kontekstisana: perunalastut.</w:t>
      </w:r>
    </w:p>
    <w:p>
      <w:r>
        <w:rPr>
          <w:b/>
        </w:rPr>
        <w:t xml:space="preserve">Tulos</w:t>
      </w:r>
    </w:p>
    <w:p>
      <w:r>
        <w:t xml:space="preserve">Lause 1: Perunalastut olivat tavallinen välipala henkilöX:lle, mutta eivät henkilöY:lle, koska _ ei välittänyt siitä, että hän lihoi.</w:t>
        <w:br/>
        <w:t xml:space="preserve"> Lause 2: Perunalastut olivat henkilöX:n tavallinen välipala, mutta eivät henkilöY:n, koska _ välitti siitä, jos he lihoivat</w:t>
      </w:r>
    </w:p>
    <w:p>
      <w:r>
        <w:rPr>
          <w:b/>
        </w:rPr>
        <w:t xml:space="preserve">Esimerkki 0,5468</w:t>
      </w:r>
    </w:p>
    <w:p>
      <w:r>
        <w:t xml:space="preserve">Asiayhteyssana: oksentelu.</w:t>
      </w:r>
    </w:p>
    <w:p>
      <w:r>
        <w:rPr>
          <w:b/>
        </w:rPr>
        <w:t xml:space="preserve">Tulos</w:t>
      </w:r>
    </w:p>
    <w:p>
      <w:r>
        <w:t xml:space="preserve">Lause 1: HenkilöX ei pystynyt lopettamaan oksentamista koko päivänä, vaikka henkilöY tarjosi apua, koska _ oli saanut ruokamyrkytyksen.</w:t>
        <w:br/>
        <w:t xml:space="preserve"> Lause 2: HenkilöX ei pystynyt lopettamaan oksentelua koko päivänä, vaikka henkilöY tarjosi apua, koska _:llä ei ollut lääketieteellistä kokemusta.</w:t>
      </w:r>
    </w:p>
    <w:p>
      <w:r>
        <w:rPr>
          <w:b/>
        </w:rPr>
        <w:t xml:space="preserve">Tulos</w:t>
      </w:r>
    </w:p>
    <w:p>
      <w:r>
        <w:t xml:space="preserve">Lause 1: HenkilöX:n kissa oksensi, kun taas henkilöY:n kissa oli kunnossa, koska _:n kissa syö paljon turkkia.</w:t>
        <w:br/>
        <w:t xml:space="preserve"> Lause 2: HenkilöX:n kissa oksensi, kun taas HenkilöY:n kissa oli kunnossa, koska _:n kissa ei syö paljon turkkia.</w:t>
      </w:r>
    </w:p>
    <w:p>
      <w:r>
        <w:rPr>
          <w:b/>
        </w:rPr>
        <w:t xml:space="preserve">Tulos</w:t>
      </w:r>
    </w:p>
    <w:p>
      <w:r>
        <w:t xml:space="preserve">Lause 1: Muhennos aiheutti oksentelua henkilöX:ssä mutta ei henkilöY:ssä, _ hänellä oli vain herkkä vatsa.</w:t>
        <w:br/>
        <w:t xml:space="preserve"> Lause 2: Muhennos aiheutti oksentelua henkilöX:ssä, mutta ei henkilöY:ssä, _ hänellä oli vain kova vatsa</w:t>
      </w:r>
    </w:p>
    <w:p>
      <w:r>
        <w:rPr>
          <w:b/>
        </w:rPr>
        <w:t xml:space="preserve">Esimerkki 0,5469</w:t>
      </w:r>
    </w:p>
    <w:p>
      <w:r>
        <w:t xml:space="preserve">Asiayhteyssana: luottokelpoinen.</w:t>
      </w:r>
    </w:p>
    <w:p>
      <w:r>
        <w:rPr>
          <w:b/>
        </w:rPr>
        <w:t xml:space="preserve">Tulos</w:t>
      </w:r>
    </w:p>
    <w:p>
      <w:r>
        <w:t xml:space="preserve">Lause 1: HenkilöX yritti kovasti todistaa olevansa luotettava, mutta henkilöY tiesi, että hän oli epäluotettava. _ oli aiemmin jättänyt maksuja maksamatta ja irtisanoutunut töistä.</w:t>
        <w:br/>
        <w:t xml:space="preserve"> Lause 2: HenkilöX yritti kovasti todistaa olevansa luottokelpoinen, mutta henkilöY tiesi, että hän oli epäluotettava</w:t>
        <w:t xml:space="preserve"> _ sanoi, että hänellä oli ollut maksujen laiminlyöntejä ja työpaikkojen lopettamisia.</w:t>
      </w:r>
    </w:p>
    <w:p>
      <w:r>
        <w:rPr>
          <w:b/>
        </w:rPr>
        <w:t xml:space="preserve">Esimerkki 0,5470</w:t>
      </w:r>
    </w:p>
    <w:p>
      <w:r>
        <w:t xml:space="preserve">Kontekstin sana: Durian.</w:t>
      </w:r>
    </w:p>
    <w:p>
      <w:r>
        <w:rPr>
          <w:b/>
        </w:rPr>
        <w:t xml:space="preserve">Tulos</w:t>
      </w:r>
    </w:p>
    <w:p>
      <w:r>
        <w:t xml:space="preserve">Lause 1: HenkilöX piti durianin makua ja hajua vastenmielisenä, mutta henkilöY ei. _ söi jälkiruoaksi durian-ruokaa.</w:t>
        <w:br/>
        <w:t xml:space="preserve"> Lause 2: HenkilöX piti durianin makua ja hajua mauttomana, mutta henkilöY ei. _ söi jälkiruoaksi jäätelöannoksen.</w:t>
      </w:r>
    </w:p>
    <w:p>
      <w:r>
        <w:rPr>
          <w:b/>
        </w:rPr>
        <w:t xml:space="preserve">Esimerkki 0,5471</w:t>
      </w:r>
    </w:p>
    <w:p>
      <w:r>
        <w:t xml:space="preserve">Context Word: kirjoita tarina.</w:t>
      </w:r>
    </w:p>
    <w:p>
      <w:r>
        <w:rPr>
          <w:b/>
        </w:rPr>
        <w:t xml:space="preserve">Tulos</w:t>
      </w:r>
    </w:p>
    <w:p>
      <w:r>
        <w:t xml:space="preserve">Lause 1: HenkilöX opiskeli mielellään englantia, mutta henkilöY opiskeli mieluummin matematiikkaa._:n oli helppo kirjoittaa tarina.</w:t>
        <w:br/>
        <w:t xml:space="preserve"> Lause 2: HenkilöX rakasti englannin opiskelua, mutta HenkilöY piti enemmän matematiikasta. _:n oli vaikea kirjoittaa tarinaa.</w:t>
      </w:r>
    </w:p>
    <w:p>
      <w:r>
        <w:rPr>
          <w:b/>
        </w:rPr>
        <w:t xml:space="preserve">Esimerkki 0,5472</w:t>
      </w:r>
    </w:p>
    <w:p>
      <w:r>
        <w:t xml:space="preserve">Context Word: valvoa koko yön.</w:t>
      </w:r>
    </w:p>
    <w:p>
      <w:r>
        <w:rPr>
          <w:b/>
        </w:rPr>
        <w:t xml:space="preserve">Tulos</w:t>
      </w:r>
    </w:p>
    <w:p>
      <w:r>
        <w:t xml:space="preserve">Lause 1: HenkilöX halusi valvoa koko yön HenkilöY:n kanssa pelatakseen videopelejä, mutta _ ei ollut valmistautunut.</w:t>
        <w:br/>
        <w:t xml:space="preserve"> Lause 2: HenkilöX halusi valvoa koko yön HenkilöY:n kanssa pelatakseen videopelejä, ja _ oli hyvin valmistautunut</w:t>
      </w:r>
    </w:p>
    <w:p>
      <w:r>
        <w:rPr>
          <w:b/>
        </w:rPr>
        <w:t xml:space="preserve">Esimerkki 0,5473</w:t>
      </w:r>
    </w:p>
    <w:p>
      <w:r>
        <w:t xml:space="preserve">Asiayhteyssana: villa.</w:t>
      </w:r>
    </w:p>
    <w:p>
      <w:r>
        <w:rPr>
          <w:b/>
        </w:rPr>
        <w:t xml:space="preserve">Tulos</w:t>
      </w:r>
    </w:p>
    <w:p>
      <w:r>
        <w:t xml:space="preserve">Lause 1: HenkilöX osti pilan vuoksi henkilöY:lle villapaidan tämän ihottumasta huolimatta, koska _ on pilailija.</w:t>
        <w:br/>
        <w:t xml:space="preserve"> Lause 2: HenkilöX osti vitsinä villapaidan HenkilöY:lle tämän ihottumasta huolimatta, koska _ on kutiava</w:t>
      </w:r>
    </w:p>
    <w:p>
      <w:r>
        <w:rPr>
          <w:b/>
        </w:rPr>
        <w:t xml:space="preserve">Tulos</w:t>
      </w:r>
    </w:p>
    <w:p>
      <w:r>
        <w:t xml:space="preserve">Lause 1: HenkilöX halusi pystyä myymään villaa markkinoilla ja tarvitsi apua henkilöY:ltä, joten _ oli epävarma.</w:t>
        <w:br/>
        <w:t xml:space="preserve"> Lause 2: HenkilöX halusi pystyä myymään villaa torilla ja tarvitsi apua HenkilöY:ltä, mutta _ ei ollut kiinnostunut.</w:t>
      </w:r>
    </w:p>
    <w:p>
      <w:r>
        <w:rPr>
          <w:b/>
        </w:rPr>
        <w:t xml:space="preserve">Tulos</w:t>
      </w:r>
    </w:p>
    <w:p>
      <w:r>
        <w:t xml:space="preserve">Lause 1: HenkilöX etsi villapaitaa alennusmyynnistä, mutta ei HenkilY:tä, koska _ oli säästäväinen rahan suhteen.</w:t>
        <w:br/>
        <w:t xml:space="preserve"> Lause 2: HenkilöX etsi villapaitaa alennusmyynnistä, mutta ei HenkilöY:tä, koska _ käytti rahaa tuhlailevasti.</w:t>
      </w:r>
    </w:p>
    <w:p>
      <w:r>
        <w:rPr>
          <w:b/>
        </w:rPr>
        <w:t xml:space="preserve">Tulos</w:t>
      </w:r>
    </w:p>
    <w:p>
      <w:r>
        <w:t xml:space="preserve">Lause 1: Villatakki, jonka henkilöX antoi henkilöY:lle, sopi kuin hansikas, joten _ otti halauksen vastaan kiitokseksi.</w:t>
        <w:br/>
        <w:t xml:space="preserve"> Lause 2: Villatakki, jonka HenkilöX antoi HenkilöY:lle, sopi kuin hansikas, joten _ otti takin vastaan kiitokseksi.</w:t>
      </w:r>
    </w:p>
    <w:p>
      <w:r>
        <w:rPr>
          <w:b/>
        </w:rPr>
        <w:t xml:space="preserve">Esimerkki 0,5474</w:t>
      </w:r>
    </w:p>
    <w:p>
      <w:r>
        <w:t xml:space="preserve">Kontekstisana: ruusun terälehdet.</w:t>
      </w:r>
    </w:p>
    <w:p>
      <w:r>
        <w:rPr>
          <w:b/>
        </w:rPr>
        <w:t xml:space="preserve">Tulos</w:t>
      </w:r>
    </w:p>
    <w:p>
      <w:r>
        <w:t xml:space="preserve">Lause 1: Ruusun terälehdet sopivat täydellisesti pot pourriin, ajatteli henkilöX, mutta ei henkilöY. _ oli allerginen synteettisille hajusteille.</w:t>
        <w:br/>
        <w:t xml:space="preserve"> Lause 2: Ruusun terälehdet sopivat täydellisesti pot pourriin, ajatteli PersonX, mutta ei PersonY.  _ oli allerginen kukille.</w:t>
      </w:r>
    </w:p>
    <w:p>
      <w:r>
        <w:rPr>
          <w:b/>
        </w:rPr>
        <w:t xml:space="preserve">Esimerkki 0,5475</w:t>
      </w:r>
    </w:p>
    <w:p>
      <w:r>
        <w:t xml:space="preserve">Asiayhteyssana: tumeric.</w:t>
      </w:r>
    </w:p>
    <w:p>
      <w:r>
        <w:rPr>
          <w:b/>
        </w:rPr>
        <w:t xml:space="preserve">Tulos</w:t>
      </w:r>
    </w:p>
    <w:p>
      <w:r>
        <w:t xml:space="preserve">Lause 1: HenkilöX tykkää käyttää ruoanlaitossa kurkumaa, mutta henkilöY ei, koska _ on hyvin luova ruoanlaiton suhteen.</w:t>
        <w:br/>
        <w:t xml:space="preserve"> Lause 2: HenkilöX käyttää mielellään kurkumaa, mutta henkilöY ei, koska _ on hyvin proosallinen ruoanlaitossa.</w:t>
      </w:r>
    </w:p>
    <w:p>
      <w:r>
        <w:rPr>
          <w:b/>
        </w:rPr>
        <w:t xml:space="preserve">Esimerkki 0,5476</w:t>
      </w:r>
    </w:p>
    <w:p>
      <w:r>
        <w:t xml:space="preserve">Asiayhteyssana: prospect.</w:t>
      </w:r>
    </w:p>
    <w:p>
      <w:r>
        <w:rPr>
          <w:b/>
        </w:rPr>
        <w:t xml:space="preserve">Tulos</w:t>
      </w:r>
    </w:p>
    <w:p>
      <w:r>
        <w:t xml:space="preserve">Lause 1: HenkilöX:ää pidettiin lupaavana pelaajana, mutta henkilöY:tä ei, koska _ oli lahjakas urheilulajissa.</w:t>
        <w:br/>
        <w:t xml:space="preserve"> Lause 2: HenkilöX:ää pidettiin mahdollisuutena, mutta henkilöY:tä ei, koska _ oli taitamaton lajissa</w:t>
      </w:r>
    </w:p>
    <w:p>
      <w:r>
        <w:rPr>
          <w:b/>
        </w:rPr>
        <w:t xml:space="preserve">Esimerkki 0,5477</w:t>
      </w:r>
    </w:p>
    <w:p>
      <w:r>
        <w:t xml:space="preserve">Context Word: parempi joustavuus.</w:t>
      </w:r>
    </w:p>
    <w:p>
      <w:r>
        <w:rPr>
          <w:b/>
        </w:rPr>
        <w:t xml:space="preserve">Tulos</w:t>
      </w:r>
    </w:p>
    <w:p>
      <w:r>
        <w:t xml:space="preserve">Lause 1: HenkilöX:llä oli parantunut jalkansa joustavuus ja henkilöY:llä kätensä joustavuus. _:llä oli jalan joustavuus.</w:t>
        <w:br/>
        <w:t xml:space="preserve"> Lause 2: HenkilöX:llä oli parantunut jalan joustavuus, kun taas henkilöY:llä oli parantunut käden joustavuus</w:t>
        <w:t xml:space="preserve"> _ oli käden joustavuus.</w:t>
      </w:r>
    </w:p>
    <w:p>
      <w:r>
        <w:rPr>
          <w:b/>
        </w:rPr>
        <w:t xml:space="preserve">Esimerkki 0,5478</w:t>
      </w:r>
    </w:p>
    <w:p>
      <w:r>
        <w:t xml:space="preserve">Asiayhteyssana: chili.</w:t>
      </w:r>
    </w:p>
    <w:p>
      <w:r>
        <w:rPr>
          <w:b/>
        </w:rPr>
        <w:t xml:space="preserve">Tulos</w:t>
      </w:r>
    </w:p>
    <w:p>
      <w:r>
        <w:t xml:space="preserve">Lause 1: Maukas chili oli HenkilöX:n suosikki, mutta ei HenkilöY:n, koska _ rakasti mausteista ruokaa.</w:t>
        <w:br/>
        <w:t xml:space="preserve"> Lause 2: Maukas chili oli HenkilöX:n suosikki, mutta ei HenkilöY:n, koska _ vihasi mausteista ruokaa.</w:t>
      </w:r>
    </w:p>
    <w:p>
      <w:r>
        <w:rPr>
          <w:b/>
        </w:rPr>
        <w:t xml:space="preserve">Esimerkki 0,5479</w:t>
      </w:r>
    </w:p>
    <w:p>
      <w:r>
        <w:t xml:space="preserve">Asiayhteyssana: implantit.</w:t>
      </w:r>
    </w:p>
    <w:p>
      <w:r>
        <w:rPr>
          <w:b/>
        </w:rPr>
        <w:t xml:space="preserve">Tulos</w:t>
      </w:r>
    </w:p>
    <w:p>
      <w:r>
        <w:t xml:space="preserve">Lause 1: Hammasimplantit eivät sopineet henkilöX:lle, mutta sopivat henkilöY:lle, koska _ ei ole hammaslääkärivakuutusta heitä varten.</w:t>
        <w:br/>
        <w:t xml:space="preserve"> Lause 2: Hammasimplantit eivät olleet hyviä henkilöX:lle, mutta olivat hyviä henkilöY:lle, koska _:llä on hyvä hammaslääkärivakuutus.</w:t>
      </w:r>
    </w:p>
    <w:p>
      <w:r>
        <w:rPr>
          <w:b/>
        </w:rPr>
        <w:t xml:space="preserve">Esimerkki 0.5480</w:t>
      </w:r>
    </w:p>
    <w:p>
      <w:r>
        <w:t xml:space="preserve">Kontekstin sana: Vihreä paprika.</w:t>
      </w:r>
    </w:p>
    <w:p>
      <w:r>
        <w:rPr>
          <w:b/>
        </w:rPr>
        <w:t xml:space="preserve">Tulos</w:t>
      </w:r>
    </w:p>
    <w:p>
      <w:r>
        <w:t xml:space="preserve">Lause 1: HenkilöX kasvatti puutarhassaan vihreitä paprikoita ja antoi niistä osan HenkilöY:lle, koska _ vihasi niitä.</w:t>
        <w:br/>
        <w:t xml:space="preserve"> Lause 2: Henkilö X kasvatti puutarhassaan vihreitä paprikoita ja antoi niitä henkilö Y:lle, koska _ rakasti niitä</w:t>
      </w:r>
    </w:p>
    <w:p>
      <w:r>
        <w:rPr>
          <w:b/>
        </w:rPr>
        <w:t xml:space="preserve">Esimerkki 0,5481</w:t>
      </w:r>
    </w:p>
    <w:p>
      <w:r>
        <w:t xml:space="preserve">Asiayhteyssana: sadetakki.</w:t>
      </w:r>
    </w:p>
    <w:p>
      <w:r>
        <w:rPr>
          <w:b/>
        </w:rPr>
        <w:t xml:space="preserve">Tulos</w:t>
      </w:r>
    </w:p>
    <w:p>
      <w:r>
        <w:t xml:space="preserve">Lause 1: HenkilöX pysyi kuivana huonossa säässä, mutta henkilöY kastui, koska hänellä oli sadetakki.</w:t>
        <w:br/>
        <w:t xml:space="preserve"> Lause 2: HenkilöX pysyi kuivana huonossa säässä, mutta henkilöY kastui, koska _ unohti sadetakin.</w:t>
      </w:r>
    </w:p>
    <w:p>
      <w:r>
        <w:rPr>
          <w:b/>
        </w:rPr>
        <w:t xml:space="preserve">Esimerkki 0,5482</w:t>
      </w:r>
    </w:p>
    <w:p>
      <w:r>
        <w:t xml:space="preserve">Asiayhteyssana: maalaisjärki.</w:t>
      </w:r>
    </w:p>
    <w:p>
      <w:r>
        <w:rPr>
          <w:b/>
        </w:rPr>
        <w:t xml:space="preserve">Tulos</w:t>
      </w:r>
    </w:p>
    <w:p>
      <w:r>
        <w:t xml:space="preserve">Lause 1: Terve järki oli jotain, jota henkilöX:llä oli paljon, mutta henkilöY:llä ei, joten _ pääsi pois salamamyrskystä.</w:t>
        <w:br/>
        <w:t xml:space="preserve"> Lause 2: Terve järki oli jotain, jota henkilöX:llä oli paljon, mutta henkilöY:llä ei, joten _ ei päässyt salamamyrskystä sisään.</w:t>
      </w:r>
    </w:p>
    <w:p>
      <w:r>
        <w:rPr>
          <w:b/>
        </w:rPr>
        <w:t xml:space="preserve">Esimerkki 0,5483</w:t>
      </w:r>
    </w:p>
    <w:p>
      <w:r>
        <w:t xml:space="preserve">Kontekstin sana: lukittu.</w:t>
      </w:r>
    </w:p>
    <w:p>
      <w:r>
        <w:rPr>
          <w:b/>
        </w:rPr>
        <w:t xml:space="preserve">Tulos</w:t>
      </w:r>
    </w:p>
    <w:p>
      <w:r>
        <w:t xml:space="preserve">Lause 1: Kun henkilöX lukitsi avaimensa autoon, hän soitti henkilöY:lle apua. _ tunsi itsensä hölmöksi avainten takia.</w:t>
        <w:br/>
        <w:t xml:space="preserve"> Lause 2: Kun henkilöX lukitsi avaimensa autoon, hän soitti henkilöY:lle apua. _ hänellä oli vara-avaimet.</w:t>
      </w:r>
    </w:p>
    <w:p>
      <w:r>
        <w:rPr>
          <w:b/>
        </w:rPr>
        <w:t xml:space="preserve">Esimerkki 0,5484</w:t>
      </w:r>
    </w:p>
    <w:p>
      <w:r>
        <w:t xml:space="preserve">Asiayhteyssana: möykky.</w:t>
      </w:r>
    </w:p>
    <w:p>
      <w:r>
        <w:rPr>
          <w:b/>
        </w:rPr>
        <w:t xml:space="preserve">Tulos</w:t>
      </w:r>
    </w:p>
    <w:p>
      <w:r>
        <w:t xml:space="preserve">Lause 1: Lääkäri löysi henkilöX:ltä muhkuran, kun taas henkilöY sai terveen paperin. _ joutuu nyt jatkotutkimuksiin.</w:t>
        <w:br/>
        <w:t xml:space="preserve"> Lause 2: Lääkäri löysi henkilöX:ltä muhkuran, kun taas henkilöY:n terveydentila on puhdas</w:t>
        <w:t xml:space="preserve"> _:n ei tarvitse enää käydä missään lisäkokeissa.</w:t>
      </w:r>
    </w:p>
    <w:p>
      <w:r>
        <w:rPr>
          <w:b/>
        </w:rPr>
        <w:t xml:space="preserve">Esimerkki 0,5485</w:t>
      </w:r>
    </w:p>
    <w:p>
      <w:r>
        <w:t xml:space="preserve">Asiayhteyssana: pesty.</w:t>
      </w:r>
    </w:p>
    <w:p>
      <w:r>
        <w:rPr>
          <w:b/>
        </w:rPr>
        <w:t xml:space="preserve">Tulos</w:t>
      </w:r>
    </w:p>
    <w:p>
      <w:r>
        <w:t xml:space="preserve">Lause 1: HenkilöX joutui pesettämään vaatteensa pesulassa, toisin kuin henkilöY, koska _ hänellä ei ollut kotona pesukonetta.</w:t>
        <w:br/>
        <w:t xml:space="preserve"> Lause 2: HenkilöX joutui pesettämään vaatteensa pesulassa toisin kuin henkilöY, koska _:llä oli kotona kone.</w:t>
      </w:r>
    </w:p>
    <w:p>
      <w:r>
        <w:rPr>
          <w:b/>
        </w:rPr>
        <w:t xml:space="preserve">Esimerkki 0.5486</w:t>
      </w:r>
    </w:p>
    <w:p>
      <w:r>
        <w:t xml:space="preserve">Asiayhteyssana: mikroaaltouuni.</w:t>
      </w:r>
    </w:p>
    <w:p>
      <w:r>
        <w:rPr>
          <w:b/>
        </w:rPr>
        <w:t xml:space="preserve">Tulos</w:t>
      </w:r>
    </w:p>
    <w:p>
      <w:r>
        <w:t xml:space="preserve">Lause 1: HenkilöX valmistaa paljon ruokaa mikroaaltouunissa, kun taas henkilöY käyttää liettä. _ on paljon kiireessä.</w:t>
        <w:br/>
        <w:t xml:space="preserve"> Lause 2: HenkilöX tekee paljon ruokaa mikroaaltouunissa, kun taas HenkilöY käyttää liettä. _ on paljon ruoanlaittotuulella.</w:t>
      </w:r>
    </w:p>
    <w:p>
      <w:r>
        <w:rPr>
          <w:b/>
        </w:rPr>
        <w:t xml:space="preserve">Tulos</w:t>
      </w:r>
    </w:p>
    <w:p>
      <w:r>
        <w:t xml:space="preserve">Lause 1: HenkilöX otti vastaan mikroaaltouunin henkilöY:ltä, koska _ hänellä ei vielä ollut sellaista kotona.</w:t>
        <w:br/>
        <w:t xml:space="preserve"> Lause 2: HenkilöX antoi mikroaaltouunin HenkilöY:lle, koska _:llä ei ollut vielä mikroaaltouunia kotona.</w:t>
      </w:r>
    </w:p>
    <w:p>
      <w:r>
        <w:rPr>
          <w:b/>
        </w:rPr>
        <w:t xml:space="preserve">Tulos</w:t>
      </w:r>
    </w:p>
    <w:p>
      <w:r>
        <w:t xml:space="preserve">Lause 1: HenkilöX käyttää ruoanlaittoon aina mikroaaltouunia, kun taas henkilöY valmistaa ateriat liedellä. _:llä on todennäköisesti vähemmän aikaa.</w:t>
        <w:br/>
        <w:t xml:space="preserve"> Lause 2: HenkilöX käyttää aina mikroaaltouunia ruoanlaittoon, kun taas HenkilöY valmistaa ateriat liedellä. _:llä on todennäköisesti enemmän aikaa.</w:t>
      </w:r>
    </w:p>
    <w:p>
      <w:r>
        <w:rPr>
          <w:b/>
        </w:rPr>
        <w:t xml:space="preserve">Tulos</w:t>
      </w:r>
    </w:p>
    <w:p>
      <w:r>
        <w:t xml:space="preserve">Lause 1: HenkilöX söi paljon mikroaaltouuni-aterioita mutta ei henkilöY, koska _ halusi kätevää ruokaa.</w:t>
        <w:br/>
        <w:t xml:space="preserve"> Lause 2: HenkilöX söi paljon mikroaaltouuniruokia mutta ei HenkilöY, koska _ ei pitänyt kätevästä ruoasta</w:t>
      </w:r>
    </w:p>
    <w:p>
      <w:r>
        <w:rPr>
          <w:b/>
        </w:rPr>
        <w:t xml:space="preserve">Tulos</w:t>
      </w:r>
    </w:p>
    <w:p>
      <w:r>
        <w:t xml:space="preserve">Lause 1: HenkilöX laittoi ruokaa HenkilöY:lle, mutta _ oli vihainen, joten hän oli laittanut sen mikroaaltouunissa.</w:t>
        <w:br/>
        <w:t xml:space="preserve"> Lause 2: HenkilöX laittoi ruokaa HenkilöY:lle, mutta _ oli vihainen, joten he olivat laittaneet sen mikroaaltouunissa</w:t>
      </w:r>
    </w:p>
    <w:p>
      <w:r>
        <w:rPr>
          <w:b/>
        </w:rPr>
        <w:t xml:space="preserve">Tulos</w:t>
      </w:r>
    </w:p>
    <w:p>
      <w:r>
        <w:t xml:space="preserve">Lause 1: HenkilöX ei usko mikroaaltouunin käyttöön kuten HenkilöY, koska _ on terveystietoisempi.</w:t>
        <w:br/>
        <w:t xml:space="preserve"> Lause 2: HenkilöX ei usko mikroaaltouunin käyttöön kuten HenkilöY, koska _ on vähemmän terveystietoinen.</w:t>
      </w:r>
    </w:p>
    <w:p>
      <w:r>
        <w:rPr>
          <w:b/>
        </w:rPr>
        <w:t xml:space="preserve">Tulos</w:t>
      </w:r>
    </w:p>
    <w:p>
      <w:r>
        <w:t xml:space="preserve">Lause 1: HenkilöX nautti kotitekoisten ruokien valmistamisesta enemmän kuin henkilöY, joten _ ei halunnut mikroaaltouunia.</w:t>
        <w:br/>
        <w:t xml:space="preserve"> Lause 2: HenkilöX nautti kotitekoisten aterioiden valmistamisesta enemmän kuin HenkilöY, joten _ halusi mikroaaltouunia.</w:t>
      </w:r>
    </w:p>
    <w:p>
      <w:r>
        <w:rPr>
          <w:b/>
        </w:rPr>
        <w:t xml:space="preserve">Tulos</w:t>
      </w:r>
    </w:p>
    <w:p>
      <w:r>
        <w:t xml:space="preserve">Lause 1: HenkilöX nauraa HenkilöY:n ruoanlaitolle, vaikka _ ei osaa käyttää mikroaaltouunia ja melkein sytytti keittiön tuleen.</w:t>
        <w:br/>
        <w:t xml:space="preserve"> Lause 2: HenkilöX nauraa HenkilöY:n ruoanlaitolle, koska _ ei osaa käyttää mikroaaltouunia ja melkein sytytti keittiön tuleen.</w:t>
      </w:r>
    </w:p>
    <w:p>
      <w:r>
        <w:rPr>
          <w:b/>
        </w:rPr>
        <w:t xml:space="preserve">Tulos</w:t>
      </w:r>
    </w:p>
    <w:p>
      <w:r>
        <w:t xml:space="preserve">Lause 1: HenkilöX pitää ruokaa mieluiten lämmitettynä, kun taas henkilöY pitää siitä kylmänä, joten _ käyttää aina mikroaaltouunia .</w:t>
        <w:br/>
        <w:t xml:space="preserve"> Lause 2: HenkilöX pitää ruokaa mieluiten lämmitettynä, kun taas henkilöY pitää siitä kylmänä, joten _ ei koskaan käytä mikroaaltouunia .</w:t>
      </w:r>
    </w:p>
    <w:p>
      <w:r>
        <w:rPr>
          <w:b/>
        </w:rPr>
        <w:t xml:space="preserve">Tulos</w:t>
      </w:r>
    </w:p>
    <w:p>
      <w:r>
        <w:t xml:space="preserve">Lause 1: HenkilöX käytti mikroaaltouunia heti HenkilöY:n jälkeen, koska _ piti vielä lämmittää ruokansa.</w:t>
        <w:br/>
        <w:t xml:space="preserve"> Lause 2: HenkilöX käytti mikroaaltouunia heti HenkilöY:n jälkeen, koska _ ei enää tarvinnut lämmittää ruokaansa</w:t>
      </w:r>
    </w:p>
    <w:p>
      <w:r>
        <w:rPr>
          <w:b/>
        </w:rPr>
        <w:t xml:space="preserve">Tulos</w:t>
      </w:r>
    </w:p>
    <w:p>
      <w:r>
        <w:t xml:space="preserve">Lause 1: HenkilöX pelkäsi säteilyä toisin kuin HenkilöY, joten _ ei ikinä mikroaaltouunaisi mitään ruokaa.</w:t>
        <w:br/>
        <w:t xml:space="preserve"> Lause 2: HenkilöX pelkäsi säteilyä toisin kuin henkilöY, joten _ mikrottaisi ruokaa joka päiv</w:t>
      </w:r>
    </w:p>
    <w:p>
      <w:r>
        <w:rPr>
          <w:b/>
        </w:rPr>
        <w:t xml:space="preserve">Tulos</w:t>
      </w:r>
    </w:p>
    <w:p>
      <w:r>
        <w:t xml:space="preserve">Lause 1: Mikroaaltouuni HenkilöX on nykyaikaisempi ja kalliimpi kuin HenkilöY, koska _ kuuluu korkealuokkaiseen väestönosaan.</w:t>
        <w:br/>
        <w:t xml:space="preserve"> Lause 2: Mikroaaltouuni HenkilöX on nykyaikaisempi ja kalliimpi kuin HenkilöY, koska _ kuuluu alaluokkaiseen väestönosaan.</w:t>
      </w:r>
    </w:p>
    <w:p>
      <w:r>
        <w:rPr>
          <w:b/>
        </w:rPr>
        <w:t xml:space="preserve">Tulos</w:t>
      </w:r>
    </w:p>
    <w:p>
      <w:r>
        <w:t xml:space="preserve">Lause 1: HenkilöX käytti mikroaaltouunia harvemmin kuin henkilöY, koska _ oli saanut keittiökoulutusta.</w:t>
        <w:br/>
        <w:t xml:space="preserve"> Lause 2: HenkilöX käytti mikroaaltouunia harvemmin kuin HenkilöY, koska _:llä ei ollut keittiökoulutusta.</w:t>
      </w:r>
    </w:p>
    <w:p>
      <w:r>
        <w:rPr>
          <w:b/>
        </w:rPr>
        <w:t xml:space="preserve">Esimerkki 0,5487</w:t>
      </w:r>
    </w:p>
    <w:p>
      <w:r>
        <w:t xml:space="preserve">Asiayhteyssana: orvokit.</w:t>
      </w:r>
    </w:p>
    <w:p>
      <w:r>
        <w:rPr>
          <w:b/>
        </w:rPr>
        <w:t xml:space="preserve">Tulos</w:t>
      </w:r>
    </w:p>
    <w:p>
      <w:r>
        <w:t xml:space="preserve">Lause 1: HenkilöX oli kasvattanut paljon kauniimpia orvokkeja kuin henkilöY, koska _ käytti enemmän aikaa puutarhaan.</w:t>
        <w:br/>
        <w:t xml:space="preserve"> Lause 2: HenkilöX oli kasvattanut paljon kauniimpia orvokkeja kuin HenkilöY, vaikka _ käytti enemmän aikaa puutarhaan</w:t>
      </w:r>
    </w:p>
    <w:p>
      <w:r>
        <w:rPr>
          <w:b/>
        </w:rPr>
        <w:t xml:space="preserve">Tulos</w:t>
      </w:r>
    </w:p>
    <w:p>
      <w:r>
        <w:t xml:space="preserve">Lause 1: HenkilöX:n puutarhassa orvokit kasvoivat paljon korkeammiksi kuin HenkilY:n puutarhassa, koska _ on hyvä puutarhuri.</w:t>
        <w:br/>
        <w:t xml:space="preserve"> Lause 2: HenkilöX:n puutarhan orvokit kasvoivat paljon lyhyemmiksi kuin HenkilY:n puutarhan orvokit, koska _ on hyvä puutarhuri</w:t>
      </w:r>
    </w:p>
    <w:p>
      <w:r>
        <w:rPr>
          <w:b/>
        </w:rPr>
        <w:t xml:space="preserve">Esimerkki 0,5488</w:t>
      </w:r>
    </w:p>
    <w:p>
      <w:r>
        <w:t xml:space="preserve">Asiayhteyssana: aurinkovoide.</w:t>
      </w:r>
    </w:p>
    <w:p>
      <w:r>
        <w:rPr>
          <w:b/>
        </w:rPr>
        <w:t xml:space="preserve">Tulos</w:t>
      </w:r>
    </w:p>
    <w:p>
      <w:r>
        <w:t xml:space="preserve">Lause 1: HenkilöX käytti paljon aurinkovoidetta, kun taas henkilöY ei koskaan käyttänyt sitä, joten _:llä oli pienempi riski sairastua ihosyöpään.</w:t>
        <w:br/>
        <w:t xml:space="preserve"> Lause 2: HenkilöX käytti paljon aurinkovoidetta, kun taas henkilöY ei koskaan käyttänyt sitä, joten _:llä oli suurempi ihosyöpäriski</w:t>
      </w:r>
    </w:p>
    <w:p>
      <w:r>
        <w:rPr>
          <w:b/>
        </w:rPr>
        <w:t xml:space="preserve">Tulos</w:t>
      </w:r>
    </w:p>
    <w:p>
      <w:r>
        <w:t xml:space="preserve">Lause 1: HenkilöX käytti aurinkovoidetta kuumana kesäpäivänä, mutta henkilöY ei. _ sai mukavan rusketuksen.</w:t>
        <w:br/>
        <w:t xml:space="preserve"> Lause 2: HenkilöX käytti aurinkovoidetta kuumana kesäpäivänä, mutta HenkilöY ei. _ sai pahan auringonpolttaman.</w:t>
      </w:r>
    </w:p>
    <w:p>
      <w:r>
        <w:rPr>
          <w:b/>
        </w:rPr>
        <w:t xml:space="preserve">Esimerkki 0,5489</w:t>
      </w:r>
    </w:p>
    <w:p>
      <w:r>
        <w:t xml:space="preserve">Asiayhteyssana: vahingossa.</w:t>
      </w:r>
    </w:p>
    <w:p>
      <w:r>
        <w:rPr>
          <w:b/>
        </w:rPr>
        <w:t xml:space="preserve">Tulos</w:t>
      </w:r>
    </w:p>
    <w:p>
      <w:r>
        <w:t xml:space="preserve">Lause 1: HenkilöX kaatoi vahingossa HenkilöY:n lempimaljakon, mikä sai hänet pahoittamaan mielensä.</w:t>
        <w:br/>
        <w:t xml:space="preserve"> Lause 2: HenkilöX kaatoi vahingossa HenkilöY:n lempimaljakon, tämä sai _ surulliseksi .</w:t>
      </w:r>
    </w:p>
    <w:p>
      <w:r>
        <w:rPr>
          <w:b/>
        </w:rPr>
        <w:t xml:space="preserve">Tulos</w:t>
      </w:r>
    </w:p>
    <w:p>
      <w:r>
        <w:t xml:space="preserve">Lause 1: Ajaessaan moottoritiellä henkilöX ajoi vahingossa henkilöY:n auton perään, joten _ oli katuvainen.</w:t>
        <w:br/>
        <w:t xml:space="preserve"> Lause 2: Ajaessaan moottoritiellä henkilöX ajoi vahingossa henkilöY:n auton perään, joten _ oli vihainen</w:t>
      </w:r>
    </w:p>
    <w:p>
      <w:r>
        <w:rPr>
          <w:b/>
        </w:rPr>
        <w:t xml:space="preserve">Esimerkki 0,5490</w:t>
      </w:r>
    </w:p>
    <w:p>
      <w:r>
        <w:t xml:space="preserve">Asiayhteyssana: käteinen.</w:t>
      </w:r>
    </w:p>
    <w:p>
      <w:r>
        <w:rPr>
          <w:b/>
        </w:rPr>
        <w:t xml:space="preserve">Tulos</w:t>
      </w:r>
    </w:p>
    <w:p>
      <w:r>
        <w:t xml:space="preserve">Lause 1: HenkilöX ei miettinyt kahdesti, antaako hän henkilöY:lle ylimääräistä rahaa, koska _ oli hyvin rikas.</w:t>
        <w:br/>
        <w:t xml:space="preserve"> Lause 2: Henkilö X ei miettinyt kahdesti, antaako hän henkilölle Y ylimääräistä rahaa, koska _ oli hyvin köyhä</w:t>
      </w:r>
    </w:p>
    <w:p>
      <w:r>
        <w:rPr>
          <w:b/>
        </w:rPr>
        <w:t xml:space="preserve">Tulos</w:t>
      </w:r>
    </w:p>
    <w:p>
      <w:r>
        <w:t xml:space="preserve">Lause 1: HenkilöX:llä on yleensä enemmän käteistä lompakossaan kuin henkilöY:llä, koska _ saa palkkaa pöydän alta.</w:t>
        <w:br/>
        <w:t xml:space="preserve"> Lause 2: HenkilöX:llä on yleensä enemmän käteistä lompakossaan kuin henkilöY:llä, koska _ saa palkkaa suoralla talletuksella</w:t>
      </w:r>
    </w:p>
    <w:p>
      <w:r>
        <w:rPr>
          <w:b/>
        </w:rPr>
        <w:t xml:space="preserve">Tulos</w:t>
      </w:r>
    </w:p>
    <w:p>
      <w:r>
        <w:t xml:space="preserve">Lause 1: HenkilöX antaa kaikki lompakossaan olevat käteisvarat henkilöY:lle, koska _ haluaa, että hänellä on hyvä päivä huvipuistossa.</w:t>
        <w:br/>
        <w:t xml:space="preserve"> Lause 2: HenkilöX antaa kaiken lompakossaan olevan käteisen HenkilöY:lle, jotta _:llä olisi varmasti hieno päivä huvipuistossa</w:t>
      </w:r>
    </w:p>
    <w:p>
      <w:r>
        <w:rPr>
          <w:b/>
        </w:rPr>
        <w:t xml:space="preserve">Tulos</w:t>
      </w:r>
    </w:p>
    <w:p>
      <w:r>
        <w:t xml:space="preserve">Lause 1: HenkilöX:llä oli enemmän käteistä rahaa kuin henkilöY:llä, koska _ teki enemmän työtunteja viikon aikana.</w:t>
        <w:br/>
        <w:t xml:space="preserve"> Lause 2: HenkilöX:llä oli enemmän käteistä rahaa kuin HenkilöY:llä, vaikka _ teki enemmän työtunteja viikon</w:t>
      </w:r>
    </w:p>
    <w:p>
      <w:r>
        <w:rPr>
          <w:b/>
        </w:rPr>
        <w:t xml:space="preserve">Tulos</w:t>
      </w:r>
    </w:p>
    <w:p>
      <w:r>
        <w:t xml:space="preserve">Lause 1: HenkilöX yritti lunastaa shekin pankissa, jota henkilöY suositteli, mutta _ käännytettiin pois pankista.</w:t>
        <w:br/>
        <w:t xml:space="preserve"> Lause 2: HenkilöX yritti lunastaa shekin pankissa, jota HenkilöY suositteli, koska _ oli vaikuttunut pankista</w:t>
      </w:r>
    </w:p>
    <w:p>
      <w:r>
        <w:rPr>
          <w:b/>
        </w:rPr>
        <w:t xml:space="preserve">Tulos</w:t>
      </w:r>
    </w:p>
    <w:p>
      <w:r>
        <w:t xml:space="preserve">Lause 1: _ käyttää siis koko ajan rahaa, koska henkilöX on rikas ja henkilöY:llä ei ole niin paljon rahaa.</w:t>
        <w:br/>
        <w:t xml:space="preserve"> Lause 2: Joten _ säästää käteistä koko ajan, koska henkilöX on rikas ja henkilöY:llä ei ole niin paljon rahaa.</w:t>
      </w:r>
    </w:p>
    <w:p>
      <w:r>
        <w:rPr>
          <w:b/>
        </w:rPr>
        <w:t xml:space="preserve">Esimerkki 0,5491</w:t>
      </w:r>
    </w:p>
    <w:p>
      <w:r>
        <w:t xml:space="preserve">Context Word: luova kirjoittaminen.</w:t>
      </w:r>
    </w:p>
    <w:p>
      <w:r>
        <w:rPr>
          <w:b/>
        </w:rPr>
        <w:t xml:space="preserve">Tulos</w:t>
      </w:r>
    </w:p>
    <w:p>
      <w:r>
        <w:t xml:space="preserve">Lause 1: Luovan kirjoittamisen opettaja valitsi HenkilöX:n kirjoittaman tarinan ja hylkäsi HenkilöY:n kirjoittaman tarinan, koska _ käytti enemmän kirjallisia tekniikoita.</w:t>
        <w:br/>
        <w:t xml:space="preserve"> Lause 2: Luovan kirjoittamisen opettaja hylkäsi henkilöX:n kirjoittaman tarinan ja valitsi henkilöY:n kirjoittaman tarinan, koska _ käytti enemmän kirjallisia tekniikoita</w:t>
      </w:r>
    </w:p>
    <w:p>
      <w:r>
        <w:rPr>
          <w:b/>
        </w:rPr>
        <w:t xml:space="preserve">Esimerkki 0,5492</w:t>
      </w:r>
    </w:p>
    <w:p>
      <w:r>
        <w:t xml:space="preserve">Asiayhteyssana: kamera.</w:t>
      </w:r>
    </w:p>
    <w:p>
      <w:r>
        <w:rPr>
          <w:b/>
        </w:rPr>
        <w:t xml:space="preserve">Tulos</w:t>
      </w:r>
    </w:p>
    <w:p>
      <w:r>
        <w:t xml:space="preserve">Lause 1: HenkilöX:n oli helppo käyttää kameraa, mutta henkilöY:n ei, koska _ oli hyvin luova.</w:t>
        <w:br/>
        <w:t xml:space="preserve"> Lause 2: HenkilöX:n oli helppo käyttää kameraa, mutta henkilöY:n ei, koska _ oli hyvin kömpelö</w:t>
      </w:r>
    </w:p>
    <w:p>
      <w:r>
        <w:rPr>
          <w:b/>
        </w:rPr>
        <w:t xml:space="preserve">Tulos</w:t>
      </w:r>
    </w:p>
    <w:p>
      <w:r>
        <w:t xml:space="preserve">Lause 1: HenkilöX osti uuden kameran henkilöY:ltä, _ oli tyytyväinen kameran ostoon.</w:t>
        <w:br/>
        <w:t xml:space="preserve"> Lause 2: HenkilöX osti uuden kameran HenkilöY:ltä, _ oli tyytyväinen myydessään kameran</w:t>
      </w:r>
    </w:p>
    <w:p>
      <w:r>
        <w:rPr>
          <w:b/>
        </w:rPr>
        <w:t xml:space="preserve">Tulos</w:t>
      </w:r>
    </w:p>
    <w:p>
      <w:r>
        <w:t xml:space="preserve">Lause 1: HenkilöX löysi kameran, jonka henkilöY oli hukannut rannalta, joten _ tunsi olonsa hyväksi auttaessaan.</w:t>
        <w:br/>
        <w:t xml:space="preserve"> Lause 2: HenkilöX löysi kameran, jonka HenkilöY oli hukannut rannalla, joten _ tunsi kiitollisuutta siitä, että häntä autettiin</w:t>
      </w:r>
    </w:p>
    <w:p>
      <w:r>
        <w:rPr>
          <w:b/>
        </w:rPr>
        <w:t xml:space="preserve">Tulos</w:t>
      </w:r>
    </w:p>
    <w:p>
      <w:r>
        <w:t xml:space="preserve">Lause 1: HenkilöX otti hienoja valokuvia henkilöY:n kameralla, koska _ oli taitava valokuvaaja.</w:t>
        <w:br/>
        <w:t xml:space="preserve"> Lause 2: HenkilöX otti hienoja kuvia kameralla henkilöstäY, koska _ oli taitava malli.</w:t>
      </w:r>
    </w:p>
    <w:p>
      <w:r>
        <w:rPr>
          <w:b/>
        </w:rPr>
        <w:t xml:space="preserve">Tulos</w:t>
      </w:r>
    </w:p>
    <w:p>
      <w:r>
        <w:t xml:space="preserve">Lause 1: HenkilöX käytti taidehankkeessaan kameraa, kun taas HenkilöY käytti öljyvärejä, koska _ halusi ryhtyä valokuvaajaksi.</w:t>
        <w:br/>
        <w:t xml:space="preserve"> Lause 2: HenkilöX käytti kameraa taidehankkeensa loppuunsaattamiseen, kun taas HenkilöY käytti öljyvärejä, koska _ halusi ryhtyä taidemaalariksi</w:t>
      </w:r>
    </w:p>
    <w:p>
      <w:r>
        <w:rPr>
          <w:b/>
        </w:rPr>
        <w:t xml:space="preserve">Tulos</w:t>
      </w:r>
    </w:p>
    <w:p>
      <w:r>
        <w:t xml:space="preserve">Lause 1: HenkilöX käytti huippuluokan DSLR-kameraansa henkilöY:n kuvan ottamiseen, koska _ on ammattivalokuvaaja.</w:t>
        <w:br/>
        <w:t xml:space="preserve"> Lause 2: HenkilöX käytti huippuluokan DSLR-kameraansa henkilöY:n kuvan ottamiseen, koska _ on ammattimalli.</w:t>
      </w:r>
    </w:p>
    <w:p>
      <w:r>
        <w:rPr>
          <w:b/>
        </w:rPr>
        <w:t xml:space="preserve">Tulos</w:t>
      </w:r>
    </w:p>
    <w:p>
      <w:r>
        <w:t xml:space="preserve">Lause 1: HenkilöX otti kamerallaan kuvan henkilöstäY, koska _ oli hyvä valokuvaaja.</w:t>
        <w:br/>
        <w:t xml:space="preserve"> Lause 2: HenkilöX käytti kameraansa ottaakseen kuvan HenkilöY:stä, koska _ oli hyvä kuvaaja.</w:t>
      </w:r>
    </w:p>
    <w:p>
      <w:r>
        <w:rPr>
          <w:b/>
        </w:rPr>
        <w:t xml:space="preserve">Tulos</w:t>
      </w:r>
    </w:p>
    <w:p>
      <w:r>
        <w:t xml:space="preserve">Lause 1: HenkilöX otti uudella kamerallaan kuvan HenkilöY:stä, koska _ todella halusi ottaa kuvan.</w:t>
        <w:br/>
        <w:t xml:space="preserve"> Lause 2: HenkilöX käytti uutta kameraansa ottaakseen kuvan HenkilöY:stä, koska _ todella halusi poseerata otoksessa.</w:t>
      </w:r>
    </w:p>
    <w:p>
      <w:r>
        <w:rPr>
          <w:b/>
        </w:rPr>
        <w:t xml:space="preserve">Tulos</w:t>
      </w:r>
    </w:p>
    <w:p>
      <w:r>
        <w:t xml:space="preserve">Lause 1: HenkilöX oli palkannut HenkilöY:n ottamaan heidän kuviaan kameralla, joten _ kuvasi kuvaussession aikana.</w:t>
        <w:br/>
        <w:t xml:space="preserve"> Lause 2: HenkilöX palkkasi HenkilöY:n ottamaan heidän kuviaan kameralla, joten _ poseerasi kuvaussession aikana.</w:t>
      </w:r>
    </w:p>
    <w:p>
      <w:r>
        <w:rPr>
          <w:b/>
        </w:rPr>
        <w:t xml:space="preserve">Tulos</w:t>
      </w:r>
    </w:p>
    <w:p>
      <w:r>
        <w:t xml:space="preserve">Lause 1: HenkilöX:n ostama kamera sai hyvän arvosanan henkilöY:n internetblogissa, _ kuuntelee muiden mielipiteitä .</w:t>
        <w:br/>
        <w:t xml:space="preserve"> Lause 2: HenkilöX:n ostama kamera sai hyvän arvosanan Internet-blogissa HenkilöY:n Internetissä julkaisema blogi, _ kuuntelee muiden mielipiteitä .</w:t>
      </w:r>
    </w:p>
    <w:p>
      <w:r>
        <w:rPr>
          <w:b/>
        </w:rPr>
        <w:t xml:space="preserve">Tulos</w:t>
      </w:r>
    </w:p>
    <w:p>
      <w:r>
        <w:t xml:space="preserve">Lause 1: HenkilöX:n kamera oli hienomman näköinen kuin henkilöY:n, koska _ sijoitti siihen paljon rahaa.</w:t>
        <w:br/>
        <w:t xml:space="preserve"> Lause 2: HenkilöX:n kamera oli hienomman näköinen kuin HenkilöY:n, koska _ sijoitti siihen vain vähän rahaa.</w:t>
      </w:r>
    </w:p>
    <w:p>
      <w:r>
        <w:rPr>
          <w:b/>
        </w:rPr>
        <w:t xml:space="preserve">Esimerkki 0,5493</w:t>
      </w:r>
    </w:p>
    <w:p>
      <w:r>
        <w:t xml:space="preserve">Asiayhteyssana: seksiä.</w:t>
      </w:r>
    </w:p>
    <w:p>
      <w:r>
        <w:rPr>
          <w:b/>
        </w:rPr>
        <w:t xml:space="preserve">Tulos</w:t>
      </w:r>
    </w:p>
    <w:p>
      <w:r>
        <w:t xml:space="preserve">Lause 1: HenkilöX painosti HenkilöäY harrastamaan seksiä, mutta se ei onnistunut. _ oli tunnetusti hyvin painostava.</w:t>
        <w:br/>
        <w:t xml:space="preserve"> Lause 2: HenkilöX painosti HenkilöY:tä harrastamaan seksiä, mutta se ei toiminut. _:n tiedettiin odottavan avioliittoon asti.</w:t>
      </w:r>
    </w:p>
    <w:p>
      <w:r>
        <w:rPr>
          <w:b/>
        </w:rPr>
        <w:t xml:space="preserve">Esimerkki 0,5494</w:t>
      </w:r>
    </w:p>
    <w:p>
      <w:r>
        <w:t xml:space="preserve">Kontekstin sana: Laulaminen.</w:t>
      </w:r>
    </w:p>
    <w:p>
      <w:r>
        <w:rPr>
          <w:b/>
        </w:rPr>
        <w:t xml:space="preserve">Tulos</w:t>
      </w:r>
    </w:p>
    <w:p>
      <w:r>
        <w:t xml:space="preserve">Lause 1: HenkilöX:n mielestä HenkilöY:n laulu oli todella huonoa, joten _ lähti talosta hakemaan rauhaa ja hiljaisuutta.</w:t>
        <w:br/>
        <w:t xml:space="preserve"> Lause 2: HenkilöX piti HenkilöY:n laulua todella huonona, mutta _ ei välittänyt rauhasta ja hiljaisuudesta</w:t>
      </w:r>
    </w:p>
    <w:p>
      <w:r>
        <w:rPr>
          <w:b/>
        </w:rPr>
        <w:t xml:space="preserve">Esimerkki 0,5495</w:t>
      </w:r>
    </w:p>
    <w:p>
      <w:r>
        <w:t xml:space="preserve">Kontekstin sana: Harjoitus.</w:t>
      </w:r>
    </w:p>
    <w:p>
      <w:r>
        <w:rPr>
          <w:b/>
        </w:rPr>
        <w:t xml:space="preserve">Tulos</w:t>
      </w:r>
    </w:p>
    <w:p>
      <w:r>
        <w:t xml:space="preserve">Lause 1: Kuntosalilla henkilöX seurasi henkilöY:n esimerkkiä harjoitusrutiinin aikana. _ oli hänen oppilaansa.</w:t>
        <w:br/>
        <w:t xml:space="preserve"> Lause 2: Kuntosalilla henkilöX seurasi henkilöY:n esimerkkiä harjoitusrutiinin aikana</w:t>
        <w:t xml:space="preserve"> _ oli hänen valmentajansa.</w:t>
      </w:r>
    </w:p>
    <w:p>
      <w:r>
        <w:rPr>
          <w:b/>
        </w:rPr>
        <w:t xml:space="preserve">Tulos</w:t>
      </w:r>
    </w:p>
    <w:p>
      <w:r>
        <w:t xml:space="preserve">Lause 1: HenkilöX halusi harrastaa liikuntaa, mutta henkilöY halusi rentoutua, joten _ osti kuntosalijäsenyyden.</w:t>
        <w:br/>
        <w:t xml:space="preserve"> Lause 2: HenkilöX tykkäsi kuntoilla, mutta HenkilöY tykkäsi rentoutua, joten _ osti Netflix-jäsenyyden</w:t>
      </w:r>
    </w:p>
    <w:p>
      <w:r>
        <w:rPr>
          <w:b/>
        </w:rPr>
        <w:t xml:space="preserve">Esimerkki 0,5496</w:t>
      </w:r>
    </w:p>
    <w:p>
      <w:r>
        <w:t xml:space="preserve">Asiayhteyssana: paino.</w:t>
      </w:r>
    </w:p>
    <w:p>
      <w:r>
        <w:rPr>
          <w:b/>
        </w:rPr>
        <w:t xml:space="preserve">Tulos</w:t>
      </w:r>
    </w:p>
    <w:p>
      <w:r>
        <w:t xml:space="preserve">Lause 1: Vaikka HenkilöX laihtui enemmän kuin HenkilöY, _ söi siitä huolimatta enemmän makeisia.</w:t>
        <w:br/>
        <w:t xml:space="preserve"> Lause 2: Vaikka HenkilöX laihtui enemmän kuin HenkilöY, _ söi siitä huolimatta vähemmän makeisia.</w:t>
      </w:r>
    </w:p>
    <w:p>
      <w:r>
        <w:rPr>
          <w:b/>
        </w:rPr>
        <w:t xml:space="preserve">Tulos</w:t>
      </w:r>
    </w:p>
    <w:p>
      <w:r>
        <w:t xml:space="preserve">Lause 1: HenkilöX:n on vaikea lihoa, mutta henkilöY:n ei, koska _:llä on nopea aineenvaihdunta.</w:t>
        <w:br/>
        <w:t xml:space="preserve"> Lause 2: HenkilöX:n on vaikea lihoa, mutta henkilöY:n ei, koska _:llä on hidas aineenvaihdunta</w:t>
      </w:r>
    </w:p>
    <w:p>
      <w:r>
        <w:rPr>
          <w:b/>
        </w:rPr>
        <w:t xml:space="preserve">Tulos</w:t>
      </w:r>
    </w:p>
    <w:p>
      <w:r>
        <w:t xml:space="preserve">Lause 1: Terveellisen painon säilyttäminen oli helppoa henkilöX:lle mutta ei henkilöY:lle, koska _ söi paljon kasviksia.</w:t>
        <w:br/>
        <w:t xml:space="preserve"> Lause 2: Terveellisen painon ylläpitäminen oli helppoa henkilöX:lle mutta ei henkilöY:lle, koska _ ei syönyt lainkaan kasviksia</w:t>
      </w:r>
    </w:p>
    <w:p>
      <w:r>
        <w:rPr>
          <w:b/>
        </w:rPr>
        <w:t xml:space="preserve">Tulos</w:t>
      </w:r>
    </w:p>
    <w:p>
      <w:r>
        <w:t xml:space="preserve">Lause 1: Painonhallinta oli henkilöX:lle vaikeampaa kuin henkilöY:lle, koska _ oli makeanhimoinen.</w:t>
        <w:br/>
        <w:t xml:space="preserve"> Lause 2: Painonhallinta oli henkilöX:lle vaikeampaa kuin henkilöY:lle, koska _ ei ollut makeanhimoinen.</w:t>
      </w:r>
    </w:p>
    <w:p>
      <w:r>
        <w:rPr>
          <w:b/>
        </w:rPr>
        <w:t xml:space="preserve">Tulos</w:t>
      </w:r>
    </w:p>
    <w:p>
      <w:r>
        <w:t xml:space="preserve">Lause 1: HenkilöX on aina pitänyt huolen siitä, että hänen painonsa on terve, mutta henkilöY ei, koska hänellä on aktiivinen elämäntapa.</w:t>
        <w:br/>
        <w:t xml:space="preserve"> Lause 2: HenkilöX on aina pitänyt huolen siitä, että hän on terveellisen painoinen, mutta ei HenkilöY, koska _ on sohvaperuna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ruokavalio- ja liikuntasuunnitelman laatimisessa. _ halusi laihtua.</w:t>
        <w:br/>
        <w:t xml:space="preserve"> Lause 2: HenkilöX pyysi HenkilöY:tä auttamaan häntä ruokavalio- ja liikuntasuunnitelman laatimisessa. _ ei halunnut laihtua.</w:t>
      </w:r>
    </w:p>
    <w:p>
      <w:r>
        <w:rPr>
          <w:b/>
        </w:rPr>
        <w:t xml:space="preserve">Tulos</w:t>
      </w:r>
    </w:p>
    <w:p>
      <w:r>
        <w:t xml:space="preserve">Lause 1: HenkilöX välitti painostaan vähemmän kuin HenkilöY, joten _ otti toisen palan herkullista jälkiruokaa.</w:t>
        <w:br/>
        <w:t xml:space="preserve"> Lause 2: HenkilöX välitti painostaan vähemmän kuin HenkilöY, joten _ vastusti toista palaa herkullista jälkiruokaa</w:t>
      </w:r>
    </w:p>
    <w:p>
      <w:r>
        <w:rPr>
          <w:b/>
        </w:rPr>
        <w:t xml:space="preserve">Tulos</w:t>
      </w:r>
    </w:p>
    <w:p>
      <w:r>
        <w:t xml:space="preserve">Lause 1: HenkilöX ei laihtunut yhtä nopeasti kuin henkilöY, koska _ huijasi ruokavaliossaan.</w:t>
        <w:br/>
        <w:t xml:space="preserve"> Lause 2: HenkilöX ei laihtunut yhtä nopeasti kuin HenkilöY, koska _ piti kiinni ruokavaliostaan</w:t>
      </w:r>
    </w:p>
    <w:p>
      <w:r>
        <w:rPr>
          <w:b/>
        </w:rPr>
        <w:t xml:space="preserve">Tulos</w:t>
      </w:r>
    </w:p>
    <w:p>
      <w:r>
        <w:t xml:space="preserve">Lause 1: HenkilöX on huolissaan HenkilöY:n nopeasta laihtumisesta, mutta _ päättää olla sanomatta mitään.</w:t>
        <w:br/>
        <w:t xml:space="preserve"> Lause 2: HenkilöX on huolissaan HenkilöY:n nopeasta laihtumisesta, mutta _ päättää yrittää laihduttaa enemmän</w:t>
      </w:r>
    </w:p>
    <w:p>
      <w:r>
        <w:rPr>
          <w:b/>
        </w:rPr>
        <w:t xml:space="preserve">Tulos</w:t>
      </w:r>
    </w:p>
    <w:p>
      <w:r>
        <w:t xml:space="preserve">Lause 1: HenkilöX lihoi paljon lomien aikana, kun taas henkilöY laihtui jonkin verran, koska _ luopui ruokavaliostaan.</w:t>
        <w:br/>
        <w:t xml:space="preserve"> Lause 2: HenkilöX lihoi paljon lomien aikana, kun taas HenkilöY laihtui jonkin verran, koska _ piti kiinni ruokavaliostaan</w:t>
      </w:r>
    </w:p>
    <w:p>
      <w:r>
        <w:rPr>
          <w:b/>
        </w:rPr>
        <w:t xml:space="preserve">Tulos</w:t>
      </w:r>
    </w:p>
    <w:p>
      <w:r>
        <w:t xml:space="preserve">Lause 1: HenkilöX:n oli vaikeampi hallita painoaan kuin henkilöY:n, koska _ söi mielellään paljon jälkiruokia.</w:t>
        <w:br/>
        <w:t xml:space="preserve"> Lause 2: HenkilöX:n oli vaikeampi hallita painoaan kuin HenkilöY:n, koska _ ei syönyt paljon jälkiruokia.</w:t>
      </w:r>
    </w:p>
    <w:p>
      <w:r>
        <w:rPr>
          <w:b/>
        </w:rPr>
        <w:t xml:space="preserve">Tulos</w:t>
      </w:r>
    </w:p>
    <w:p>
      <w:r>
        <w:t xml:space="preserve">Lause 1: HenkilöX on ravitsemusasiantuntija, HenkilöY ei ole, joten laihtua turvallisesti _ olisi kuultava.</w:t>
        <w:br/>
        <w:t xml:space="preserve"> Lause 2: HenkilöX on ravitsemusasiantuntija, HenkilöY ei siis laihduttaakseen turvallisesti _ ei pitäisi ottaa yhteyttä.</w:t>
      </w:r>
    </w:p>
    <w:p>
      <w:r>
        <w:rPr>
          <w:b/>
        </w:rPr>
        <w:t xml:space="preserve">Tulos</w:t>
      </w:r>
    </w:p>
    <w:p>
      <w:r>
        <w:t xml:space="preserve">Lause 1: HenkilöX tiesi, että HenkilöY yritti laihduttaa, joten _ teki hänelle lounaaksi salaatin.</w:t>
        <w:br/>
        <w:t xml:space="preserve"> Lause 2: HenkilöX kertoi HenkilöY:lle, että tämä yrittää laihduttaa, ja _ teki lounaaksi salaatin</w:t>
      </w:r>
    </w:p>
    <w:p>
      <w:r>
        <w:rPr>
          <w:b/>
        </w:rPr>
        <w:t xml:space="preserve">Tulos</w:t>
      </w:r>
    </w:p>
    <w:p>
      <w:r>
        <w:t xml:space="preserve">Lause 1: HenkilöX kertoi henkilöY:lle, että eron jälkeen hän on lihonut paljon, koska _ on töykeä.</w:t>
        <w:br/>
        <w:t xml:space="preserve"> Lause 2: HenkilöX kertoi henkilöY:lle, että eron jälkeen hän on lihonut paljon, koska _ on masentunut.</w:t>
      </w:r>
    </w:p>
    <w:p>
      <w:r>
        <w:rPr>
          <w:b/>
        </w:rPr>
        <w:t xml:space="preserve">Tulos</w:t>
      </w:r>
    </w:p>
    <w:p>
      <w:r>
        <w:t xml:space="preserve">Lause 1: HenkilöX harrasti enemmän liikuntaa kuin HenkilöY, joten _ hänen ei tarvinnut pelätä lihomista.</w:t>
        <w:br/>
        <w:t xml:space="preserve"> Lause 2: HenkilöX tykkäsi treenata enemmän kuin HenkilöY, joten _ alkoi huolestua lihomisesta.</w:t>
      </w:r>
    </w:p>
    <w:p>
      <w:r>
        <w:rPr>
          <w:b/>
        </w:rPr>
        <w:t xml:space="preserve">Tulos</w:t>
      </w:r>
    </w:p>
    <w:p>
      <w:r>
        <w:t xml:space="preserve">Lause 1: HenkilöX näytti hoikemmalta kuin henkilöY, koska _ oli laihtunut enemmän kolmen kuukauden aikana.</w:t>
        <w:br/>
        <w:t xml:space="preserve"> Lause 2: HenkilöX näytti painavammalta kuin HenkilöY, koska _ oli laihtunut enemmän kolmen kuukauden aikana.</w:t>
      </w:r>
    </w:p>
    <w:p>
      <w:r>
        <w:rPr>
          <w:b/>
        </w:rPr>
        <w:t xml:space="preserve">Tulos</w:t>
      </w:r>
    </w:p>
    <w:p>
      <w:r>
        <w:t xml:space="preserve">Lause 1: HenkilöX laihtui viime kesänä paljon verrattuna henkilöY:hen, joten _ tuntee itsensä energisemmäksi.</w:t>
        <w:br/>
        <w:t xml:space="preserve"> Lause 2: HenkilöX laihtui paljon viime kesänä verrattuna henkilöY:hen, joten _ tuntee itsensä vähemmän energiseksi</w:t>
      </w:r>
    </w:p>
    <w:p>
      <w:r>
        <w:rPr>
          <w:b/>
        </w:rPr>
        <w:t xml:space="preserve">Tulos</w:t>
      </w:r>
    </w:p>
    <w:p>
      <w:r>
        <w:t xml:space="preserve">Lause 1: HenkilöX laihtui paljon hitaammin kuin HenkilöY, koska _ oli syönyt epäterveellistä ruokavaliota.</w:t>
        <w:br/>
        <w:t xml:space="preserve"> Lause 2: HenkilöX laihtui paljon nopeammin kuin HenkilöY, koska _ oli syönyt terveellistä ruokavaliota.</w:t>
      </w:r>
    </w:p>
    <w:p>
      <w:r>
        <w:rPr>
          <w:b/>
        </w:rPr>
        <w:t xml:space="preserve">Tulos</w:t>
      </w:r>
    </w:p>
    <w:p>
      <w:r>
        <w:t xml:space="preserve">Lause 1: HenkilöX laihtui paljon enemmän kuin HenkilöY, koska _ treenasi paljon useammin ja intensiivisemmin.</w:t>
        <w:br/>
        <w:t xml:space="preserve"> Lause 2: HenkilöX laihtui paljon enemmän kuin HenkilöY, koska _ harrasti liikuntaa paljon harvemmin ja vähemmän intensiivisesti.</w:t>
      </w:r>
    </w:p>
    <w:p>
      <w:r>
        <w:rPr>
          <w:b/>
        </w:rPr>
        <w:t xml:space="preserve">Tulos</w:t>
      </w:r>
    </w:p>
    <w:p>
      <w:r>
        <w:t xml:space="preserve">Lause 1: HenkilöX laihtui hitaammin kuin henkilöY, koska hän harrasti liikuntaa vain noin kerran viikossa.</w:t>
        <w:br/>
        <w:t xml:space="preserve"> Lause 2: HenkilöX laihtui hitaammin kuin HenkilöY, koska _ harrasti liikuntaa noin kolme kertaa viikossa</w:t>
      </w:r>
    </w:p>
    <w:p>
      <w:r>
        <w:rPr>
          <w:b/>
        </w:rPr>
        <w:t xml:space="preserve">Tulos</w:t>
      </w:r>
    </w:p>
    <w:p>
      <w:r>
        <w:t xml:space="preserve">Lause 1: HenkilöX:n oli laihdutettava, mutta henkilöY:n ei, koska hän oli yli 20 kiloa yli suositellun painon.</w:t>
        <w:br/>
        <w:t xml:space="preserve"> Lause 2: HenkilöX:n oli laihdutettava, mutta henkilöY:n ei, koska _ oli yli 20 kiloa alle suositellun painon.</w:t>
      </w:r>
    </w:p>
    <w:p>
      <w:r>
        <w:rPr>
          <w:b/>
        </w:rPr>
        <w:t xml:space="preserve">Tulos</w:t>
      </w:r>
    </w:p>
    <w:p>
      <w:r>
        <w:t xml:space="preserve">Lause 1: HenkilöX:llä ei ole koskaan ollut suuria ongelmia painonsa kanssa, mutta henkilöY kamppailee painonsa kanssa. _ saattoi syödä kaikkea, mitä halusi.</w:t>
        <w:br/>
        <w:t xml:space="preserve"> Lause 2: HenkilöX:llä ei koskaan ollut suuria ongelmia painonsa kanssa, mutta henkilöY kamppaili painonsa kanssa</w:t>
        <w:t xml:space="preserve"> _ joutui tarkkailemaan kaikkea syömistään.</w:t>
      </w:r>
    </w:p>
    <w:p>
      <w:r>
        <w:rPr>
          <w:b/>
        </w:rPr>
        <w:t xml:space="preserve">Tulos</w:t>
      </w:r>
    </w:p>
    <w:p>
      <w:r>
        <w:t xml:space="preserve">Lause 1: HenkilöX huomasi, että HenkilöY lihoi, joten _ kehotti häntä laihduttamaan.</w:t>
        <w:br/>
        <w:t xml:space="preserve"> Lause 2: HenkilöX huomasi, että HenkilöY lihoi, joten _ halusi ryhtyä dieetille.</w:t>
      </w:r>
    </w:p>
    <w:p>
      <w:r>
        <w:rPr>
          <w:b/>
        </w:rPr>
        <w:t xml:space="preserve">Tulos</w:t>
      </w:r>
    </w:p>
    <w:p>
      <w:r>
        <w:t xml:space="preserve">Lause 1: HenkilöX:n olisi todella laihdutettava, mutta HenkilöY:n ei todellakaan tarvitsisi, koska hän on _ ylipainoinen.</w:t>
        <w:br/>
        <w:t xml:space="preserve"> Lause 2: HenkilöX:n olisi todella tarvinnut laihduttaa, mutta HenkilöY:n ei todellakaan tarvinnut, koska hän oli _ alipainoinen</w:t>
      </w:r>
    </w:p>
    <w:p>
      <w:r>
        <w:rPr>
          <w:b/>
        </w:rPr>
        <w:t xml:space="preserve">Tulos</w:t>
      </w:r>
    </w:p>
    <w:p>
      <w:r>
        <w:t xml:space="preserve">Lause 1: HenkilöX hakee henkilöY:ltä neuvoja paino-ongelmiinsa liittyen, koska _ on hyvin ylipainoinen.</w:t>
        <w:br/>
        <w:t xml:space="preserve"> Lause 2: HenkilöX hakee henkilöY:ltä neuvoja paino-ongelmiinsa liittyen, koska _ on ravitsemusterapeutti</w:t>
      </w:r>
    </w:p>
    <w:p>
      <w:r>
        <w:rPr>
          <w:b/>
        </w:rPr>
        <w:t xml:space="preserve">Tulos</w:t>
      </w:r>
    </w:p>
    <w:p>
      <w:r>
        <w:t xml:space="preserve">Lause 1: HenkilöX:n oli kiireesti laihdutettava. HenkilöY ei. Tämä johtuu siitä, että _ oli hoikka.</w:t>
        <w:br/>
        <w:t xml:space="preserve"> Lause 2: HenkilöX:n oli kiireesti laihdutettava. HenkilöY ei laihduttanut. Tämä johtuu siitä, että _ oli lihava.</w:t>
      </w:r>
    </w:p>
    <w:p>
      <w:r>
        <w:rPr>
          <w:b/>
        </w:rPr>
        <w:t xml:space="preserve">Tulos</w:t>
      </w:r>
    </w:p>
    <w:p>
      <w:r>
        <w:t xml:space="preserve">Lause 1: HenkilöX haluaa välttää lihomista, joten hän pyytää henkilöY:ltä ylimääräisiä istuntoja, koska _ ei ole tyytyväinen kehoonsa.</w:t>
        <w:br/>
        <w:t xml:space="preserve"> Lause 2: HenkilöX haluaa välttää lihomista, joten hän pyytää HenkilöY:ltä ylimääräisiä istuntoja, koska _ on valmentaja</w:t>
      </w:r>
    </w:p>
    <w:p>
      <w:r>
        <w:rPr>
          <w:b/>
        </w:rPr>
        <w:t xml:space="preserve">Tulos</w:t>
      </w:r>
    </w:p>
    <w:p>
      <w:r>
        <w:t xml:space="preserve">Lause 1: HenkilöX pystyi pitämään painonsa alhaalla pitkällä aikavälillä, toisin kuin henkilöY, koska _ noudatti pikadieettiä.</w:t>
        <w:br/>
        <w:t xml:space="preserve"> Lause 2: HenkilöX pystyi pitämään painonsa poissa pitkällä aikavälillä, toisin kuin henkilöY, koska _ noudatti terveellistä ruokavaliota</w:t>
      </w:r>
    </w:p>
    <w:p>
      <w:r>
        <w:rPr>
          <w:b/>
        </w:rPr>
        <w:t xml:space="preserve">Tulos</w:t>
      </w:r>
    </w:p>
    <w:p>
      <w:r>
        <w:t xml:space="preserve">Lause 1: HenkilöX pystyi laihtumaan enemmän kuin henkilöY, koska _ söi paljon terveellistä ruokaa.</w:t>
        <w:br/>
        <w:t xml:space="preserve"> Lause 2: HenkilöX pystyi laihtumaan enemmän kuin HenkilöY, koska _ söi paljon roskaruokaa.</w:t>
      </w:r>
    </w:p>
    <w:p>
      <w:r>
        <w:rPr>
          <w:b/>
        </w:rPr>
        <w:t xml:space="preserve">Tulos</w:t>
      </w:r>
    </w:p>
    <w:p>
      <w:r>
        <w:t xml:space="preserve">Lause 1: HenkilöX lihoi aina, kun taas HenkilöY laihtui, koska _ tykkäsi syödä liikaa.</w:t>
        <w:br/>
        <w:t xml:space="preserve"> Lause 2: HenkilöX lihoi aina, kun taas henkilöY laihtui, koska _ tykkäsi syödä liian vähän.</w:t>
      </w:r>
    </w:p>
    <w:p>
      <w:r>
        <w:rPr>
          <w:b/>
        </w:rPr>
        <w:t xml:space="preserve">Tulos</w:t>
      </w:r>
    </w:p>
    <w:p>
      <w:r>
        <w:t xml:space="preserve">Lause 1: HenkilöX oli ylipainoinen verrattuna henkilöY:hen, joten _ alkoi tarkkailla, mitä hän syö.</w:t>
        <w:br/>
        <w:t xml:space="preserve"> Lause 2: HenkilöX alkoi olla ylipainoinen verrattuna henkilöY:hen, joten _ ei huolehtinut siitä, mitä hän söi.</w:t>
      </w:r>
    </w:p>
    <w:p>
      <w:r>
        <w:rPr>
          <w:b/>
        </w:rPr>
        <w:t xml:space="preserve">Tulos</w:t>
      </w:r>
    </w:p>
    <w:p>
      <w:r>
        <w:t xml:space="preserve">Lause 1: HenkilöX auttoi HenkilöäY laihduttamaan ja laihduttamaan, koska _ muisti, millaista oli olla lihava.</w:t>
        <w:br/>
        <w:t xml:space="preserve"> Lause 2: HenkilöX auttoi HenkilöY:tä laihduttamaan ja laihduttamaan, koska _ muisti, millaista oli olla lihava.</w:t>
      </w:r>
    </w:p>
    <w:p>
      <w:r>
        <w:rPr>
          <w:b/>
        </w:rPr>
        <w:t xml:space="preserve">Tulos</w:t>
      </w:r>
    </w:p>
    <w:p>
      <w:r>
        <w:t xml:space="preserve">Lause 1: HenkilöX auttoi henkilöäY laihduttamaan, koska _ oli aiemmin lihava ja tarvitsi apua.</w:t>
        <w:br/>
        <w:t xml:space="preserve"> Lause 2: HenkilöX auttoi henkilöäY laihduttamaan, koska _ oli nyt lihava ja tarvitsi apua.</w:t>
      </w:r>
    </w:p>
    <w:p>
      <w:r>
        <w:rPr>
          <w:b/>
        </w:rPr>
        <w:t xml:space="preserve">Tulos</w:t>
      </w:r>
    </w:p>
    <w:p>
      <w:r>
        <w:t xml:space="preserve">Lause 1: HenkilöX yritti kovasti laihduttaa, mutta HenkilöY leipoi keksejä, joten _ käveli ulos.</w:t>
        <w:br/>
        <w:t xml:space="preserve"> Lause 2: HenkilöX yritti todella kovasti laihduttaa, mutta HenkilöY leipoi keksejä, joten _ laittoi ne ulos.</w:t>
      </w:r>
    </w:p>
    <w:p>
      <w:r>
        <w:rPr>
          <w:b/>
        </w:rPr>
        <w:t xml:space="preserve">Tulos</w:t>
      </w:r>
    </w:p>
    <w:p>
      <w:r>
        <w:t xml:space="preserve">Lause 1: HenkilöX oli laihempi kuin HenkilöY, joten _ ei tarvinnut huolehtia siitä, miten laihduttaa.</w:t>
        <w:br/>
        <w:t xml:space="preserve"> Lause 2: HenkilöX oli laihempi kuin HenkilöY, joten _ joutui huolehtimaan siitä, miten laihduttaa.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ei tarvinnut huolehtia laihdutuksesta tai painostaan.</w:t>
        <w:br/>
        <w:t xml:space="preserve"> Lause 2: HenkilöX oli hoikempi kuin HenkilöY, joten _ alkoi huolehtia laihduttamisesta ja painostaan.</w:t>
      </w:r>
    </w:p>
    <w:p>
      <w:r>
        <w:rPr>
          <w:b/>
        </w:rPr>
        <w:t xml:space="preserve">Tulos</w:t>
      </w:r>
    </w:p>
    <w:p>
      <w:r>
        <w:t xml:space="preserve">Lause 1: HenkilöX yritti laihduttaa _ kysyi henkilöY:ltä, voisiko hän auttaa.</w:t>
        <w:br/>
        <w:t xml:space="preserve"> Lause 2: HenkilöX yritti laihduttaa HenkilöY kysyi, haluaisiko hän _ auttaa.</w:t>
      </w:r>
    </w:p>
    <w:p>
      <w:r>
        <w:rPr>
          <w:b/>
        </w:rPr>
        <w:t xml:space="preserve">Tulos</w:t>
      </w:r>
    </w:p>
    <w:p>
      <w:r>
        <w:t xml:space="preserve">Lause 1: HenkilöX painaa paljon enemmän kuin henkilöY, joten _ joutuu huolehtimaan painostaan useammin.</w:t>
        <w:br/>
        <w:t xml:space="preserve"> Lause 2: HenkilöX painaa paljon enemmän kuin HenkilöY, joten _ joutuu huolehtimaan painostaan harvemmin.</w:t>
      </w:r>
    </w:p>
    <w:p>
      <w:r>
        <w:rPr>
          <w:b/>
        </w:rPr>
        <w:t xml:space="preserve">Tulos</w:t>
      </w:r>
    </w:p>
    <w:p>
      <w:r>
        <w:t xml:space="preserve">Lause 1: Lihominen oli odotettu tulos henkilöX:lle, mutta ei henkilöY:lle, koska _ hankki lihasmassaa.</w:t>
        <w:br/>
        <w:t xml:space="preserve"> Lause 2: Lihominen oli odotettu tulos henkilöX:lle mutta ei henkilöY:lle, koska _ menetti lihasmassaa.</w:t>
      </w:r>
    </w:p>
    <w:p>
      <w:r>
        <w:rPr>
          <w:b/>
        </w:rPr>
        <w:t xml:space="preserve">Tulos</w:t>
      </w:r>
    </w:p>
    <w:p>
      <w:r>
        <w:t xml:space="preserve">Lause 1: Painava paino oli liikaa henkilöX:lle, kun taas henkilöY nosti sen helposti, koska _ ei ole koskaan harjoitellut kunnolla.</w:t>
        <w:br/>
        <w:t xml:space="preserve"> Lause 2: Raskas paino oli liikaa HenkilöX:lle , kun taas HenkilöY nosti sen helposti, koska _ oli harjoitellut kunnolla</w:t>
      </w:r>
    </w:p>
    <w:p>
      <w:r>
        <w:rPr>
          <w:b/>
        </w:rPr>
        <w:t xml:space="preserve">Tulos</w:t>
      </w:r>
    </w:p>
    <w:p>
      <w:r>
        <w:t xml:space="preserve">Lause 1: Kouluttajan oli helppo auttaa henkilöX:ää laihtumaan, mutta ei henkilöY:tä, koska _ treenasi kovasti.</w:t>
        <w:br/>
        <w:t xml:space="preserve"> Lause 2: Kouluttajan oli helppo auttaa henkilöX:ää laihtumaan, mutta ei henkilöY:tä, koska _ ei treenannut kovin ahkerasti.</w:t>
      </w:r>
    </w:p>
    <w:p>
      <w:r>
        <w:rPr>
          <w:b/>
        </w:rPr>
        <w:t xml:space="preserve">Tulos</w:t>
      </w:r>
    </w:p>
    <w:p>
      <w:r>
        <w:t xml:space="preserve">Lause 1: HenkilöX:n paino vaihteli aina enemmän kuin henkilöY:n paino, koska _ on hyvin tunteellinen ihminen.</w:t>
        <w:br/>
        <w:t xml:space="preserve"> Lause 2: HenkilöX:n paino vaihteli aina enemmän kuin HenkilöY:n paino, koska _ on hyvin tunteeton henkilö.</w:t>
      </w:r>
    </w:p>
    <w:p>
      <w:r>
        <w:rPr>
          <w:b/>
        </w:rPr>
        <w:t xml:space="preserve">Tulos</w:t>
      </w:r>
    </w:p>
    <w:p>
      <w:r>
        <w:t xml:space="preserve">Lause 1: HenkilöX:n paino on aina ollut tasainen, mutta henkilöY:n paino vaihtelee paljon. Tämä johtuu siitä, että _ aineenvaihdunta on tasaista.</w:t>
        <w:br/>
        <w:t xml:space="preserve"> Lause 2: HenkilöX:n paino on aina ollut tasainen, mutta HenkilöY:n paino vaihtelee paljon</w:t>
        <w:t xml:space="preserve"> Tämä johtuu _ vaihtelevasta aineenvaihdunnasta.</w:t>
      </w:r>
    </w:p>
    <w:p>
      <w:r>
        <w:rPr>
          <w:b/>
        </w:rPr>
        <w:t xml:space="preserve">Esimerkki 0,5497</w:t>
      </w:r>
    </w:p>
    <w:p>
      <w:r>
        <w:t xml:space="preserve">Kontekstin sana: Mekko.</w:t>
      </w:r>
    </w:p>
    <w:p>
      <w:r>
        <w:rPr>
          <w:b/>
        </w:rPr>
        <w:t xml:space="preserve">Tulos</w:t>
      </w:r>
    </w:p>
    <w:p>
      <w:r>
        <w:t xml:space="preserve">Lause 1: HenkilöX piti henkilöY:n mekosta, joten _ päätti ostaa saman mekon.</w:t>
        <w:br/>
        <w:t xml:space="preserve"> Lause 2: HenkilöX piti mekosta, joka oli HenkilöY:llä, joten _ päätti antaa hänelle saman mekon</w:t>
      </w:r>
    </w:p>
    <w:p>
      <w:r>
        <w:rPr>
          <w:b/>
        </w:rPr>
        <w:t xml:space="preserve">Esimerkki 0,5498</w:t>
      </w:r>
    </w:p>
    <w:p>
      <w:r>
        <w:t xml:space="preserve">Asiayhteyssana: sopiva.</w:t>
      </w:r>
    </w:p>
    <w:p>
      <w:r>
        <w:rPr>
          <w:b/>
        </w:rPr>
        <w:t xml:space="preserve">Tulos</w:t>
      </w:r>
    </w:p>
    <w:p>
      <w:r>
        <w:t xml:space="preserve">Lause 1: HenkilöX, mutta ei henkilöY, sai pomoltaan huomautuksen, koska _ teki asioita, jotka eivät sopineet työpaikalle.</w:t>
        <w:br/>
        <w:t xml:space="preserve"> Lause 2: Esimies antoi moitteita henkilöX:lle mutta ei henkilöY:lle, koska _ teki asioita, jotka sopivat työpaikalle.</w:t>
      </w:r>
    </w:p>
    <w:p>
      <w:r>
        <w:rPr>
          <w:b/>
        </w:rPr>
        <w:t xml:space="preserve">Esimerkki 0,5499</w:t>
      </w:r>
    </w:p>
    <w:p>
      <w:r>
        <w:t xml:space="preserve">Context Word: teki lisää lahjoituksia.</w:t>
      </w:r>
    </w:p>
    <w:p>
      <w:r>
        <w:rPr>
          <w:b/>
        </w:rPr>
        <w:t xml:space="preserve">Tulos</w:t>
      </w:r>
    </w:p>
    <w:p>
      <w:r>
        <w:t xml:space="preserve">Lause 1: HenkilöX teki enemmän lahjoituksia hyväntekeväisyysjärjestöille kuin HenkilöY, koska _ uskoi hyväntekeväisyyteen elämässään.</w:t>
        <w:br/>
        <w:t xml:space="preserve"> Lause 2: HenkilöX teki enemmän lahjoituksia hyväntekeväisyysjärjestöille kuin HenkilöY, koska _ ei uskonut hyväntekeväisyyteen elämässään</w:t>
      </w:r>
    </w:p>
    <w:p>
      <w:r>
        <w:rPr>
          <w:b/>
        </w:rPr>
        <w:t xml:space="preserve">Esimerkki 0,5500</w:t>
      </w:r>
    </w:p>
    <w:p>
      <w:r>
        <w:t xml:space="preserve">Kontekstisana: sarjakuva.</w:t>
      </w:r>
    </w:p>
    <w:p>
      <w:r>
        <w:rPr>
          <w:b/>
        </w:rPr>
        <w:t xml:space="preserve">Tulos</w:t>
      </w:r>
    </w:p>
    <w:p>
      <w:r>
        <w:t xml:space="preserve">Lause 1: HenkilöX osti henkilöY:lle sarjakuvan syntymäpäivälahjaksi, koska _ tiesi tämän pitävän sarjakuvista.</w:t>
        <w:br/>
        <w:t xml:space="preserve"> Lause 2: HenkilöX osti henkilöY:lle sarjakuvan tämän syntymäpäiväksi, koska hän tiesi _ pitävän sarjakuvista</w:t>
      </w:r>
    </w:p>
    <w:p>
      <w:r>
        <w:rPr>
          <w:b/>
        </w:rPr>
        <w:t xml:space="preserve">Esimerkki 0.5501</w:t>
      </w:r>
    </w:p>
    <w:p>
      <w:r>
        <w:t xml:space="preserve">Asiayhteyssana: saastunut esine.</w:t>
      </w:r>
    </w:p>
    <w:p>
      <w:r>
        <w:rPr>
          <w:b/>
        </w:rPr>
        <w:t xml:space="preserve">Tulos</w:t>
      </w:r>
    </w:p>
    <w:p>
      <w:r>
        <w:t xml:space="preserve">Lause 1: HenkilöX joutui kosketuksiin saastuneen esineen kanssa HenkilöY yrittää selvittää, mikä sai _ niin sairaaksi.</w:t>
        <w:br/>
        <w:t xml:space="preserve"> Lause 2: HenkilöX joutui kosketuksiin saastuneen esineen kanssa HenkilöY yrittää selvittää, miksi _ ei ole niin sairas.</w:t>
      </w:r>
    </w:p>
    <w:p>
      <w:r>
        <w:rPr>
          <w:b/>
        </w:rPr>
        <w:t xml:space="preserve">Esimerkki 0.5502</w:t>
      </w:r>
    </w:p>
    <w:p>
      <w:r>
        <w:t xml:space="preserve">Kontekstin sana: Celsius.</w:t>
      </w:r>
    </w:p>
    <w:p>
      <w:r>
        <w:rPr>
          <w:b/>
        </w:rPr>
        <w:t xml:space="preserve">Tulos</w:t>
      </w:r>
    </w:p>
    <w:p>
      <w:r>
        <w:t xml:space="preserve">Lause 1: HenkilöX kuuli säätiedotuksissa celsiusasteisia lämpötiloja, kun taas henkilöY kuuli Fahrenheit-asteisia lämpötiloja, koska _ asui Kanadassa.</w:t>
        <w:br/>
        <w:t xml:space="preserve"> Lause 2: HenkilöX kuuli säätiedotuksista celsiusasteisia lämpötiloja, kun taas HenkilöY kuuli Fahrenheit-lämpötiloja, koska _ asui Yhdysvalloissa</w:t>
      </w:r>
    </w:p>
    <w:p>
      <w:r>
        <w:rPr>
          <w:b/>
        </w:rPr>
        <w:t xml:space="preserve">Esimerkki 0.5503</w:t>
      </w:r>
    </w:p>
    <w:p>
      <w:r>
        <w:t xml:space="preserve">Kontekstin sana: Sandwiches.</w:t>
      </w:r>
    </w:p>
    <w:p>
      <w:r>
        <w:rPr>
          <w:b/>
        </w:rPr>
        <w:t xml:space="preserve">Tulos</w:t>
      </w:r>
    </w:p>
    <w:p>
      <w:r>
        <w:t xml:space="preserve">Lause 1: Voileivät ovat henkilöX:n lempiruokaa, mutta eivät henkilöY:n, joten _ tilasi lounaaksi pastrami-voileivän.</w:t>
        <w:br/>
        <w:t xml:space="preserve"> Lause 2: Voileivät ovat henkilöX:n lempiruokaa, mutta eivät henkilöY:n, joten _ tilasi lounaaksi kokkisalaatin</w:t>
      </w:r>
    </w:p>
    <w:p>
      <w:r>
        <w:rPr>
          <w:b/>
        </w:rPr>
        <w:t xml:space="preserve">Esimerkki 0.5504</w:t>
      </w:r>
    </w:p>
    <w:p>
      <w:r>
        <w:t xml:space="preserve">Asiayhteyssana: unikot.</w:t>
      </w:r>
    </w:p>
    <w:p>
      <w:r>
        <w:rPr>
          <w:b/>
        </w:rPr>
        <w:t xml:space="preserve">Tulos</w:t>
      </w:r>
    </w:p>
    <w:p>
      <w:r>
        <w:t xml:space="preserve">Lause 1: HenkilöX poimi unikkokimpun HenkilöY:n puutarhasta, ja _ oli onnellinen, koska hänen pöytänsä näytti iloisemmalta.</w:t>
        <w:br/>
        <w:t xml:space="preserve"> Lause 2: HenkilöX poimi unikkokimpun HenkilöY:n puutarhasta, ja _ oli vihainen, koska hänen puutarhansa näytti tallatulta.</w:t>
      </w:r>
    </w:p>
    <w:p>
      <w:r>
        <w:rPr>
          <w:b/>
        </w:rPr>
        <w:t xml:space="preserve">Tulos</w:t>
      </w:r>
    </w:p>
    <w:p>
      <w:r>
        <w:t xml:space="preserve">Lause 1: HenkilöX halusi hääkukiksi unikoita, mutta HenkilöY sanoi, että se oli outo valinta. _ huomautti, että kyseessä olivat hänen häänsä ja vain hänen mielipiteellään oli merkitystä.</w:t>
        <w:br/>
        <w:t xml:space="preserve"> Lause 2: HenkilöX halusi hääkukiksi unikoita, mutta HenkilöY sanoi, että se oli outo valinta. _ huomautti, että kyseessä olivat häät ja perinteillä oli väliä.</w:t>
      </w:r>
    </w:p>
    <w:p>
      <w:r>
        <w:rPr>
          <w:b/>
        </w:rPr>
        <w:t xml:space="preserve">Esimerkki 0,5505</w:t>
      </w:r>
    </w:p>
    <w:p>
      <w:r>
        <w:t xml:space="preserve">Asiayhteyssana: loppu.</w:t>
      </w:r>
    </w:p>
    <w:p>
      <w:r>
        <w:rPr>
          <w:b/>
        </w:rPr>
        <w:t xml:space="preserve">Tulos</w:t>
      </w:r>
    </w:p>
    <w:p>
      <w:r>
        <w:t xml:space="preserve">Lause 1: Lukukauden lopussa henkilöX lähti lomalle Bahamalle, kun taas henkilöY ei lähtenyt, joten _ piti hauskaa.</w:t>
        <w:br/>
        <w:t xml:space="preserve"> Lause 2: Lukukauden lopussa HenkilöX lähti lomalle Bahamalle, kun taas HenkilöY ei lähtenyt, joten _ oli tylsää</w:t>
      </w:r>
    </w:p>
    <w:p>
      <w:r>
        <w:rPr>
          <w:b/>
        </w:rPr>
        <w:t xml:space="preserve">Esimerkki 0.5506</w:t>
      </w:r>
    </w:p>
    <w:p>
      <w:r>
        <w:t xml:space="preserve">Asiayhteyssana: haava.</w:t>
      </w:r>
    </w:p>
    <w:p>
      <w:r>
        <w:rPr>
          <w:b/>
        </w:rPr>
        <w:t xml:space="preserve">Tulos</w:t>
      </w:r>
    </w:p>
    <w:p>
      <w:r>
        <w:t xml:space="preserve">Lause 1: HenkilöX pyysi henkilöY:tä puhdistamaan ja sitomaan ampumahaavansa, koska _ hänellä oli kovia kipuja.</w:t>
        <w:br/>
        <w:t xml:space="preserve"> Lause 2: HenkilöX pyysi henkilöY:tä puhdistamaan ja sitomaan ampumahaavansa, koska _ oli lääkäri.</w:t>
      </w:r>
    </w:p>
    <w:p>
      <w:r>
        <w:rPr>
          <w:b/>
        </w:rPr>
        <w:t xml:space="preserve">Tulos</w:t>
      </w:r>
    </w:p>
    <w:p>
      <w:r>
        <w:t xml:space="preserve">Lause 1: HenkilöX ei kestänyt katsoa HenkilöY:n haavaa, mutta _ yritti olla rohkea sen suhteen.</w:t>
        <w:br/>
        <w:t xml:space="preserve"> Lause 2: HenkilöX ei kestänyt katsoa HenkilöY:n haavaa, vaikka _ yritti olla selvä siitä, että tarvitsee apua</w:t>
      </w:r>
    </w:p>
    <w:p>
      <w:r>
        <w:rPr>
          <w:b/>
        </w:rPr>
        <w:t xml:space="preserve">Tulos</w:t>
      </w:r>
    </w:p>
    <w:p>
      <w:r>
        <w:t xml:space="preserve">Lause 1: HenkilöX sitoi henkilöY:n suuren rintahaavan sideharsolla ja antibakteerisella voiteella, koska _ oli huolissaan haavasta.</w:t>
        <w:br/>
        <w:t xml:space="preserve"> Lause 2: HenkilöX sitoi HenkilöY:n suuren rintahaavan sideharsolla ja antibakteerisella voiteella, koska _ tunsi kipua haavasta.</w:t>
      </w:r>
    </w:p>
    <w:p>
      <w:r>
        <w:rPr>
          <w:b/>
        </w:rPr>
        <w:t xml:space="preserve">Tulos</w:t>
      </w:r>
    </w:p>
    <w:p>
      <w:r>
        <w:t xml:space="preserve">Lause 1: HenkilöX tiesi tarkalleen, miten hoitaa loukkaantuneen haava, mutta henkilöY ei, koska _ kävi lukiossa ensiapukurssin.</w:t>
        <w:br/>
        <w:t xml:space="preserve"> Lause 2: HenkilöX tiesi tarkalleen, miten hoitaa loukkaantuneen henkilön haava, mutta ei HenkilöY, koska _ kävi lukiossa puutyökurssin</w:t>
      </w:r>
    </w:p>
    <w:p>
      <w:r>
        <w:rPr>
          <w:b/>
        </w:rPr>
        <w:t xml:space="preserve">Tulos</w:t>
      </w:r>
    </w:p>
    <w:p>
      <w:r>
        <w:t xml:space="preserve">Lause 1: HenkilöX ampui HenkilöäY aiheuttaen tuskallisen ja verisen haavan, joten _ sanoi olevansa hyvin, hyvin pahoillaan.</w:t>
        <w:br/>
        <w:t xml:space="preserve"> Lause 2: HenkilöX ampui HenkilöäY aiheuttaen tuskallisen ja verisen haavan, joten _ sanoi olevansa hyvin, hyvin vihainen.</w:t>
      </w:r>
    </w:p>
    <w:p>
      <w:r>
        <w:rPr>
          <w:b/>
        </w:rPr>
        <w:t xml:space="preserve">Tulos</w:t>
      </w:r>
    </w:p>
    <w:p>
      <w:r>
        <w:t xml:space="preserve">Lause 1: HenkilöX auttoi HenkilöäY puhdistamaan hänen selässään olevan uuden haavan, koska _ on koulutukseltaan sairaanhoitaja.</w:t>
        <w:br/>
        <w:t xml:space="preserve"> Lause 2: HenkilöX auttoi HenkilöY:tä puhdistamaan uuden haavan selässään, koska _:llä on naarmu selässään</w:t>
      </w:r>
    </w:p>
    <w:p>
      <w:r>
        <w:rPr>
          <w:b/>
        </w:rPr>
        <w:t xml:space="preserve">Tulos</w:t>
      </w:r>
    </w:p>
    <w:p>
      <w:r>
        <w:t xml:space="preserve">Lause 1: _ loukkaantui, koska henkilöX:llä on käsivarressa valtava haava ja henkilöY:llä ei.</w:t>
        <w:br/>
        <w:t xml:space="preserve"> Lause 2: Joten _ oli kunnossa, koska HenkilöX:llä on käsivarressa valtava haava ja HenkilöY:llä ei</w:t>
      </w:r>
    </w:p>
    <w:p>
      <w:r>
        <w:rPr>
          <w:b/>
        </w:rPr>
        <w:t xml:space="preserve">Tulos</w:t>
      </w:r>
    </w:p>
    <w:p>
      <w:r>
        <w:t xml:space="preserve">Lause 1: HenkilöX:n haava on paljon pahempi kuin henkilöY:n, joten _ leikattiin syvemmälle.</w:t>
        <w:br/>
        <w:t xml:space="preserve"> Lause 2: HenkilöX:n haava on paljon pahempi kuin HenkilöY:n, joten _ leikattiin matalammaksi.</w:t>
      </w:r>
    </w:p>
    <w:p>
      <w:r>
        <w:rPr>
          <w:b/>
        </w:rPr>
        <w:t xml:space="preserve">Tulos</w:t>
      </w:r>
    </w:p>
    <w:p>
      <w:r>
        <w:t xml:space="preserve">Lause 1: HenkilöX:n haavaa puhdisti henkilöY, joten _ on todennäköisesti potilas.</w:t>
        <w:br/>
        <w:t xml:space="preserve"> Lause 2: HenkilöX:n haavan puhdisti henkilöY, joten _ on todennäköisesti lääkäri</w:t>
      </w:r>
    </w:p>
    <w:p>
      <w:r>
        <w:rPr>
          <w:b/>
        </w:rPr>
        <w:t xml:space="preserve">Esimerkki 0.5507</w:t>
      </w:r>
    </w:p>
    <w:p>
      <w:r>
        <w:t xml:space="preserve">Asiayhteyssana: viisaampi.</w:t>
      </w:r>
    </w:p>
    <w:p>
      <w:r>
        <w:rPr>
          <w:b/>
        </w:rPr>
        <w:t xml:space="preserve">Tulos</w:t>
      </w:r>
    </w:p>
    <w:p>
      <w:r>
        <w:t xml:space="preserve">Lause 1: HenkilöX oli paljon viisaampi kuin HenkilöY, koska _ oli aina intohimoinen oppimaan ja lukemaan tietoa.</w:t>
        <w:br/>
        <w:t xml:space="preserve"> Lause 2: HenkilöX oli vähemmän viisaampi kuin HenkilöY, koska _ oli aina intohimoinen oppimaan ja lukemaan tietoa.</w:t>
      </w:r>
    </w:p>
    <w:p>
      <w:r>
        <w:rPr>
          <w:b/>
        </w:rPr>
        <w:t xml:space="preserve">Esimerkki 0.5508</w:t>
      </w:r>
    </w:p>
    <w:p>
      <w:r>
        <w:t xml:space="preserve">Context Word: kirjoita kirja nopeasti.</w:t>
      </w:r>
    </w:p>
    <w:p>
      <w:r>
        <w:rPr>
          <w:b/>
        </w:rPr>
        <w:t xml:space="preserve">Tulos</w:t>
      </w:r>
    </w:p>
    <w:p>
      <w:r>
        <w:t xml:space="preserve">Lause 1: HenkilöX opetti henkilöY:lle, miten kirjoittaa kirja nopeasti, koska _ oli menestynyt kirjailija.</w:t>
        <w:br/>
        <w:t xml:space="preserve"> Lause 2: HenkilöX opetti henkilöY:lle, miten kirjoittaa kirja nopeasti, koska _ oli innostava kirjailija</w:t>
      </w:r>
    </w:p>
    <w:p>
      <w:r>
        <w:rPr>
          <w:b/>
        </w:rPr>
        <w:t xml:space="preserve">Esimerkki 0.5509</w:t>
      </w:r>
    </w:p>
    <w:p>
      <w:r>
        <w:t xml:space="preserve">Asiayhteyssana: luu.</w:t>
      </w:r>
    </w:p>
    <w:p>
      <w:r>
        <w:rPr>
          <w:b/>
        </w:rPr>
        <w:t xml:space="preserve">Tulos</w:t>
      </w:r>
    </w:p>
    <w:p>
      <w:r>
        <w:t xml:space="preserve">Lause 1: HenkilöX:n on oltava valppaana luustoterveytensä suhteen, josta henkilöY on huolissaan, koska _ on iäkäs.</w:t>
        <w:br/>
        <w:t xml:space="preserve"> Lause 2: HenkilöX:n oli oltava valppaana luustoterveytensä suhteen, josta HenkilöY on huolissaan, koska _ on huolissaan</w:t>
      </w:r>
    </w:p>
    <w:p>
      <w:r>
        <w:rPr>
          <w:b/>
        </w:rPr>
        <w:t xml:space="preserve">Tulos</w:t>
      </w:r>
    </w:p>
    <w:p>
      <w:r>
        <w:t xml:space="preserve">Lause 1: HenkilöX leikki luiden kanssa, kun taas henkilöY vältteli niitä, koska _ oli kiinnostunut arkeologiasta.</w:t>
        <w:br/>
        <w:t xml:space="preserve"> Lause 2: HenkilöX leikki luiden kanssa, kun taas HenkilöY vältti niitä, koska _ ei ollut kiinnostunut arkeologiasta</w:t>
      </w:r>
    </w:p>
    <w:p>
      <w:r>
        <w:rPr>
          <w:b/>
        </w:rPr>
        <w:t xml:space="preserve">Tulos</w:t>
      </w:r>
    </w:p>
    <w:p>
      <w:r>
        <w:t xml:space="preserve">Lause 1: HenkilöX haluaa kuulla henkilöY:n luusyöpäseulonnan tulokset, joten _ soittaa kysyäkseen, mitä tapahtui.</w:t>
        <w:br/>
        <w:t xml:space="preserve"> Lause 2: HenkilöX haluaa kuulla HenkilöY:n luusyöpäseulonnan tulokset, mutta _ ei kerro, mitä tapahtui.</w:t>
      </w:r>
    </w:p>
    <w:p>
      <w:r>
        <w:rPr>
          <w:b/>
        </w:rPr>
        <w:t xml:space="preserve">Esimerkki 0,5510</w:t>
      </w:r>
    </w:p>
    <w:p>
      <w:r>
        <w:t xml:space="preserve">Asiayhteyssana: liesi.</w:t>
      </w:r>
    </w:p>
    <w:p>
      <w:r>
        <w:rPr>
          <w:b/>
        </w:rPr>
        <w:t xml:space="preserve">Tulos</w:t>
      </w:r>
    </w:p>
    <w:p>
      <w:r>
        <w:t xml:space="preserve">Lause 1: HenkilöX rikkoi ja korjasi sitten HenkilöY:n vanhan lieden, koska _ tunsi huonoa omaatuntoa sen rikkomisesta.</w:t>
        <w:br/>
        <w:t xml:space="preserve"> Lause 2: HenkilöX rikkoi ja sitten korjasi HenkilöY:n vanhan lieden, koska _ oli vihainen sen rikkoutumisesta</w:t>
      </w:r>
    </w:p>
    <w:p>
      <w:r>
        <w:rPr>
          <w:b/>
        </w:rPr>
        <w:t xml:space="preserve">Tulos</w:t>
      </w:r>
    </w:p>
    <w:p>
      <w:r>
        <w:t xml:space="preserve">Lause 1: HenkilöX:n liesi on sähköliesi, ja henkilöY:n liesi on kaasuliesi. _:llä on suurempi sähkölasku.</w:t>
        <w:br/>
        <w:t xml:space="preserve"> Lause 2: HenkilöX:n liesi on sähköllä toimiva, ja HenkilöY:n liesi on kaasulla toimiva</w:t>
        <w:t xml:space="preserve"> _:llä on suurempi kaasulasku.</w:t>
      </w:r>
    </w:p>
    <w:p>
      <w:r>
        <w:rPr>
          <w:b/>
        </w:rPr>
        <w:t xml:space="preserve">Tulos</w:t>
      </w:r>
    </w:p>
    <w:p>
      <w:r>
        <w:t xml:space="preserve">Lause 1: Liesi jäi päälle sen jälkeen, kun henkilöX oli käyttänyt sitä, joten henkilöY sammutti sen. _ oli huolimaton.</w:t>
        <w:br/>
        <w:t xml:space="preserve"> Lause 2: Liesi jäi päälle sen jälkeen, kun henkilöX oli käyttänyt sitä, joten henkilöY sammutti sen. _ oli varovainen.</w:t>
      </w:r>
    </w:p>
    <w:p>
      <w:r>
        <w:rPr>
          <w:b/>
        </w:rPr>
        <w:t xml:space="preserve">Esimerkki 0,5511</w:t>
      </w:r>
    </w:p>
    <w:p>
      <w:r>
        <w:t xml:space="preserve">Asiayhteyssana: nörtti.</w:t>
      </w:r>
    </w:p>
    <w:p>
      <w:r>
        <w:rPr>
          <w:b/>
        </w:rPr>
        <w:t xml:space="preserve">Tulos</w:t>
      </w:r>
    </w:p>
    <w:p>
      <w:r>
        <w:t xml:space="preserve">Lause 1: HenkilöX haukkui henkilöäY nörtiksi, joten _ päättää kirjoittaa kostokirjeen toiselle.</w:t>
        <w:br/>
        <w:t xml:space="preserve"> Lause 2: HenkilöX haukkui HenkilöY:tä nörtiksi, joten _ päättää kirjoittaa toiselle anteeksipyyntökirjeen</w:t>
      </w:r>
    </w:p>
    <w:p>
      <w:r>
        <w:rPr>
          <w:b/>
        </w:rPr>
        <w:t xml:space="preserve">Esimerkki 0.5512</w:t>
      </w:r>
    </w:p>
    <w:p>
      <w:r>
        <w:t xml:space="preserve">Asiayhteyssana: välipala.</w:t>
      </w:r>
    </w:p>
    <w:p>
      <w:r>
        <w:rPr>
          <w:b/>
        </w:rPr>
        <w:t xml:space="preserve">Tulos</w:t>
      </w:r>
    </w:p>
    <w:p>
      <w:r>
        <w:t xml:space="preserve">Lause 1: HenkilöX ei välittänyt antaa välipalaa henkilöY:lle, koska _ oli jo syönyt lounaan ja oli kylläinen.</w:t>
        <w:br/>
        <w:t xml:space="preserve"> Lause 2: HenkilöX ei välittänyt antaa välipalaa HenkilöY:lle, koska _ ei ollut syönyt lounasta ja oli nälkäinen</w:t>
      </w:r>
    </w:p>
    <w:p>
      <w:r>
        <w:rPr>
          <w:b/>
        </w:rPr>
        <w:t xml:space="preserve">Tulos</w:t>
      </w:r>
    </w:p>
    <w:p>
      <w:r>
        <w:t xml:space="preserve">Lause 1: HenkilöX on päättänyt muuttaa HenkilöY:n ruokavaliota ja vaihtaa sen terveysvälipalaan, koska _ välittää hänestä.</w:t>
        <w:br/>
        <w:t xml:space="preserve"> Lause 2: HenkilöX on päättänyt muuttaa HenkilöY:n ruokavaliota ja vaihtaa sen terveellisiin välipaloihin, koska _ syö epäterveellisesti</w:t>
      </w:r>
    </w:p>
    <w:p>
      <w:r>
        <w:rPr>
          <w:b/>
        </w:rPr>
        <w:t xml:space="preserve">Tulos</w:t>
      </w:r>
    </w:p>
    <w:p>
      <w:r>
        <w:t xml:space="preserve">Lause 1: Koska henkilöX:llä oli nälkä ja henkilöY:llä oli hyvin täysi olo, _ teki itselleen iltapäivällä välipalaa.</w:t>
        <w:br/>
        <w:t xml:space="preserve"> Lause 2: Koska henkilöX oli nälkäinen ja henkilöY oli hyvin täynnä, _ ei tehnyt itselleen välipalaa sinä iltapäivänä</w:t>
      </w:r>
    </w:p>
    <w:p>
      <w:r>
        <w:rPr>
          <w:b/>
        </w:rPr>
        <w:t xml:space="preserve">Esimerkki 0,5513</w:t>
      </w:r>
    </w:p>
    <w:p>
      <w:r>
        <w:t xml:space="preserve">Asiayhteyssana: auto.</w:t>
      </w:r>
    </w:p>
    <w:p>
      <w:r>
        <w:rPr>
          <w:b/>
        </w:rPr>
        <w:t xml:space="preserve">Tulos</w:t>
      </w:r>
    </w:p>
    <w:p>
      <w:r>
        <w:t xml:space="preserve">Lause 1: HenkilöX myi upouuden auton henkilöY:lle, koska _ oli automyyjä.</w:t>
        <w:br/>
        <w:t xml:space="preserve"> Lause 2: HenkilöX myi upouuden auton henkilöY:lle, koska _ oli auton ostaja.</w:t>
      </w:r>
    </w:p>
    <w:p>
      <w:r>
        <w:rPr>
          <w:b/>
        </w:rPr>
        <w:t xml:space="preserve">Tulos</w:t>
      </w:r>
    </w:p>
    <w:p>
      <w:r>
        <w:t xml:space="preserve">Lause 1: Koska henkilöX kävi autollaan mekaanikolla harvemmin kuin henkilöY, _ autossa oli enemmän ongelmia.</w:t>
        <w:br/>
        <w:t xml:space="preserve"> Lause 2: Koska henkilöX kävi autollaan mekaanikolla useammin kuin henkilöY, _:llä oli enemmän auto-ongelmia.</w:t>
      </w:r>
    </w:p>
    <w:p>
      <w:r>
        <w:rPr>
          <w:b/>
        </w:rPr>
        <w:t xml:space="preserve">Tulos</w:t>
      </w:r>
    </w:p>
    <w:p>
      <w:r>
        <w:t xml:space="preserve">Lause 1: HenkilöX saapuu aina aikaisemmin töihin kuin henkilöY, koska hänellä on nopeampi ja luotettavampi auto.</w:t>
        <w:br/>
        <w:t xml:space="preserve"> Lause 2: HenkilöX saapui aina aikaisemmin töihin kuin HenkilöY, koska _:llä oli hitaampi ja epäluotettavampi auto.</w:t>
      </w:r>
    </w:p>
    <w:p>
      <w:r>
        <w:rPr>
          <w:b/>
        </w:rPr>
        <w:t xml:space="preserve">Tulos</w:t>
      </w:r>
    </w:p>
    <w:p>
      <w:r>
        <w:t xml:space="preserve">Lause 1: HenkilöX pyysi henkilöY:ltä kyydin ruokakauppaan, koska _:llä ei ole autoa.</w:t>
        <w:br/>
        <w:t xml:space="preserve"> Lause 2: HenkilöX pyysi henkilöY:tä kyydin ruokakauppaan, koska _:llä oli auto.</w:t>
      </w:r>
    </w:p>
    <w:p>
      <w:r>
        <w:rPr>
          <w:b/>
        </w:rPr>
        <w:t xml:space="preserve">Tulos</w:t>
      </w:r>
    </w:p>
    <w:p>
      <w:r>
        <w:t xml:space="preserve">Lause 1: HenkilöX lainasi henkilöY:n autoa, jotta hän voisi hoitaa asioitaan, kun hänen autonsa oli korjaamolla.</w:t>
        <w:br/>
        <w:t xml:space="preserve"> Lause 2: HenkilöX lainasi HenkilöY:lle autonsa, jotta _ voisi hoitaa asioitaan, kun hänen autonsa oli korja</w:t>
      </w:r>
    </w:p>
    <w:p>
      <w:r>
        <w:rPr>
          <w:b/>
        </w:rPr>
        <w:t xml:space="preserve">Tulos</w:t>
      </w:r>
    </w:p>
    <w:p>
      <w:r>
        <w:t xml:space="preserve">Lause 1: Henkilö X osti viime viikonloppuna upouuden auton, mutta henkilö Y ei ostanut, koska _ on hyvin varakas.</w:t>
        <w:br/>
        <w:t xml:space="preserve"> Lause 2: HenkilöX osti viime viikonloppuna upouuden auton, kun taas HenkilöY ei ostanut, koska _ on hyvin köyhä</w:t>
      </w:r>
    </w:p>
    <w:p>
      <w:r>
        <w:rPr>
          <w:b/>
        </w:rPr>
        <w:t xml:space="preserve">Tulos</w:t>
      </w:r>
    </w:p>
    <w:p>
      <w:r>
        <w:t xml:space="preserve">Lause 1: HenkilöX osti uuden auton ja vei sen henkilöY:lle esitelläkseen sitä, koska _ oli ylpeä siitä.</w:t>
        <w:br/>
        <w:t xml:space="preserve"> Lause 2: HenkilöX osti uuden auton ja vei sen henkilöY:lle esitelläkseen sitä, mutta _ ei ollut siitä ylpeä</w:t>
      </w:r>
    </w:p>
    <w:p>
      <w:r>
        <w:rPr>
          <w:b/>
        </w:rPr>
        <w:t xml:space="preserve">Tulos</w:t>
      </w:r>
    </w:p>
    <w:p>
      <w:r>
        <w:t xml:space="preserve">Lause 1: HenkilöX osti uuden urheiluauton, kun taas HenkilöY osti pienen kaupunkiauton, koska _ pitää enemmän adrenaliinista ajaessaan.</w:t>
        <w:br/>
        <w:t xml:space="preserve"> Lause 2: HenkilöX osti uuden urheiluauton, kun taas HenkilöY osti pienen kaupunkiauton, koska _ pitää turvallisuudesta ajaessaan</w:t>
      </w:r>
    </w:p>
    <w:p>
      <w:r>
        <w:rPr>
          <w:b/>
        </w:rPr>
        <w:t xml:space="preserve">Tulos</w:t>
      </w:r>
    </w:p>
    <w:p>
      <w:r>
        <w:t xml:space="preserve">Lause 1: HenkilöX kehuskeli henkilöY:lle uudesta autosta, jonka hän sai syntymäpäivänään, koska _ oli ylpeä.</w:t>
        <w:br/>
        <w:t xml:space="preserve"> Lause 2: HenkilöX kehuskeli henkilöY:lle uudesta autosta, jonka tämä sai syntymäpäivänään, koska _ oli kateellinen.</w:t>
      </w:r>
    </w:p>
    <w:p>
      <w:r>
        <w:rPr>
          <w:b/>
        </w:rPr>
        <w:t xml:space="preserve">Tulos</w:t>
      </w:r>
    </w:p>
    <w:p>
      <w:r>
        <w:t xml:space="preserve">Lause 1: HenkilöX ei osannut ajaa autoa, joten henkilöY vei hänet kyydissä, koska _ oli alle laillisen ajoikärajan.</w:t>
        <w:br/>
        <w:t xml:space="preserve"> Lause 2: HenkilöX ei osannut ajaa autoa, joten HenkilöY vei hänet paikkoihin, koska _ oli yli ajo-ikäinen.</w:t>
      </w:r>
    </w:p>
    <w:p>
      <w:r>
        <w:rPr>
          <w:b/>
        </w:rPr>
        <w:t xml:space="preserve">Tulos</w:t>
      </w:r>
    </w:p>
    <w:p>
      <w:r>
        <w:t xml:space="preserve">Lause 1: HenkilöX törmäsi autollaan HenkilöY:n aitaan, joten _ joutui maksamaan vahingot.</w:t>
        <w:br/>
        <w:t xml:space="preserve"> Lause 2: HenkilöX törmäsi autollaan HenkilöY:n aitaan, joten _ joutui korvaamaan vahingot.</w:t>
      </w:r>
    </w:p>
    <w:p>
      <w:r>
        <w:rPr>
          <w:b/>
        </w:rPr>
        <w:t xml:space="preserve">Tulos</w:t>
      </w:r>
    </w:p>
    <w:p>
      <w:r>
        <w:t xml:space="preserve">Lause 1: HenkilöX ajaa autoa paljon paremmin ja rauhallisemmin kuin HenkilöY, koska _ on ottanut ajotunteja.</w:t>
        <w:br/>
        <w:t xml:space="preserve"> Lause 2: HenkilöX ajaa autoa paljon paremmin ja rauhallisemmin kuin HenkilöY, koska _ ei ottanut ajotunteja</w:t>
      </w:r>
    </w:p>
    <w:p>
      <w:r>
        <w:rPr>
          <w:b/>
        </w:rPr>
        <w:t xml:space="preserve">Tulos</w:t>
      </w:r>
    </w:p>
    <w:p>
      <w:r>
        <w:t xml:space="preserve">Lause 1: HenkilöX ajoi autolla töihin, kun taas henkilöY ajoi pyörällä, koska _ asui hyvin kaukana työpaikaltaan.</w:t>
        <w:br/>
        <w:t xml:space="preserve"> Lause 2: HenkilöX ajoi autolla töihin, kun taas HenkilöY ajoi pyörällä, koska _ asui hyvin lähellä heidän työpaikkaansa</w:t>
      </w:r>
    </w:p>
    <w:p>
      <w:r>
        <w:rPr>
          <w:b/>
        </w:rPr>
        <w:t xml:space="preserve">Tulos</w:t>
      </w:r>
    </w:p>
    <w:p>
      <w:r>
        <w:t xml:space="preserve">Lause 1: HenkilöX ajoi autollaan henkilöY:n kotiin. _ joutui maksamaan vahingot.</w:t>
        <w:br/>
        <w:t xml:space="preserve"> Lause 2: HenkilöX ajoi autollaan henkilöY:n kotiin. _ pakotti hänet maksamaan vahingot.</w:t>
      </w:r>
    </w:p>
    <w:p>
      <w:r>
        <w:rPr>
          <w:b/>
        </w:rPr>
        <w:t xml:space="preserve">Tulos</w:t>
      </w:r>
    </w:p>
    <w:p>
      <w:r>
        <w:t xml:space="preserve">Lause 1: HenkilöX korjasi HenkilöY:n auton, koska _ oli mekaanikko, jolla oli monen vuoden kokemus autoteollisuudesta.</w:t>
        <w:br/>
        <w:t xml:space="preserve"> Lause 2: HenkilöX korjasi HenkilöY:n auton, koska _ tarvitsi mekaanikkoa, jolla oli monen vuoden kokemus autoteollisuudesta</w:t>
      </w:r>
    </w:p>
    <w:p>
      <w:r>
        <w:rPr>
          <w:b/>
        </w:rPr>
        <w:t xml:space="preserve">Tulos</w:t>
      </w:r>
    </w:p>
    <w:p>
      <w:r>
        <w:t xml:space="preserve">Lause 1: HenkilöX:llä oli puhtaampi auto kuin henkilöY:llä, koska _ oli käynyt autopesulassa.</w:t>
        <w:br/>
        <w:t xml:space="preserve"> Lause 2: HenkilöX:llä oli likaisempi auto kuin henkilöY:llä, koska _ oli käynyt autopesulassa</w:t>
      </w:r>
    </w:p>
    <w:p>
      <w:r>
        <w:rPr>
          <w:b/>
        </w:rPr>
        <w:t xml:space="preserve">Tulos</w:t>
      </w:r>
    </w:p>
    <w:p>
      <w:r>
        <w:t xml:space="preserve">Lause 1: HenkilöX ei ollut koskaan kolaroinut autoaan millään tavalla, kun taas henkilöY oli kolaroinut, koska _ oli hyvin varovainen.</w:t>
        <w:br/>
        <w:t xml:space="preserve"> Lause 2: HenkilöX ei ollut koskaan kolaroinut autoaan millään tavalla, kun taas henkilöY oli kolaroinut, koska _ oli hyvin varomaton</w:t>
      </w:r>
    </w:p>
    <w:p>
      <w:r>
        <w:rPr>
          <w:b/>
        </w:rPr>
        <w:t xml:space="preserve">Tulos</w:t>
      </w:r>
    </w:p>
    <w:p>
      <w:r>
        <w:t xml:space="preserve">Lause 1: HenkilöX ei ollut koskaan käynyt jälleenmyyjällä ostamassa autoa kuten HenkilöY, koska _ osti ne aina omistajalta.</w:t>
        <w:br/>
        <w:t xml:space="preserve"> Lause 2: HenkilöX ei ollut koskaan käynyt jälleenmyyjällä ja ostanut henkilöY:n kaltaista autoa, koska _ ei koskaan ostanut niitä omistajalta</w:t>
      </w:r>
    </w:p>
    <w:p>
      <w:r>
        <w:rPr>
          <w:b/>
        </w:rPr>
        <w:t xml:space="preserve">Tulos</w:t>
      </w:r>
    </w:p>
    <w:p>
      <w:r>
        <w:t xml:space="preserve">Lause 1: HenkilöX:llä oli hyvin vähän rahaa, ja henkilöY sai äskettäin perinnön ja oli hyvin rikas, joten _ osti erittäin taloudellisen auton.</w:t>
        <w:br/>
        <w:t xml:space="preserve"> Lause 2: HenkilöX:llä oli hyvin vähän rahaa ja henkilöY sai äskettäin perinnön ja oli hyvin rikas, joten _ osti erittäin kalliin auton.</w:t>
      </w:r>
    </w:p>
    <w:p>
      <w:r>
        <w:rPr>
          <w:b/>
        </w:rPr>
        <w:t xml:space="preserve">Tulos</w:t>
      </w:r>
    </w:p>
    <w:p>
      <w:r>
        <w:t xml:space="preserve">Lause 1: HenkilöX joutuu käyttämään kyytien yhteiskäyttösovelluksia useammin kuin henkilöY, koska _ ei omista omaa autoa.</w:t>
        <w:br/>
        <w:t xml:space="preserve"> Lause 2: HenkilöX joutuu käyttämään kimppakyytisovelluksia useammin kuin HenkilöY, koska _ omistaa oman auton</w:t>
      </w:r>
    </w:p>
    <w:p>
      <w:r>
        <w:rPr>
          <w:b/>
        </w:rPr>
        <w:t xml:space="preserve">Tulos</w:t>
      </w:r>
    </w:p>
    <w:p>
      <w:r>
        <w:t xml:space="preserve">Lause 1: HenkilöX on paljon isompi henkilö kuin henkilöY, joten _ haluaa ostaa autoliikkeestä isomman auton.</w:t>
        <w:br/>
        <w:t xml:space="preserve"> Lause 2: HenkilöX on paljon isompi henkilö kuin henkilöY, joten _ haluaa a:n ostavan pienemmän auton jälleenmyyjältä</w:t>
      </w:r>
    </w:p>
    <w:p>
      <w:r>
        <w:rPr>
          <w:b/>
        </w:rPr>
        <w:t xml:space="preserve">Tulos</w:t>
      </w:r>
    </w:p>
    <w:p>
      <w:r>
        <w:t xml:space="preserve">Lause 1: HenkilöX ostaa auton henkilöY:ltä ja haluaa alentaa hintaa, joten _ haluaa alentaa hintaa.</w:t>
        <w:br/>
        <w:t xml:space="preserve"> Lause 2: HenkilöX ostaa auton henkilöY:ltä ja haluaa alentaa hintaa, mutta _ haluaa pitää hinnan ennallaan.</w:t>
      </w:r>
    </w:p>
    <w:p>
      <w:r>
        <w:rPr>
          <w:b/>
        </w:rPr>
        <w:t xml:space="preserve">Tulos</w:t>
      </w:r>
    </w:p>
    <w:p>
      <w:r>
        <w:t xml:space="preserve">Lause 1: HenkilöX puhdistaa parhaillaan auton verhoilua henkilöY:lle, koska _ haluaa todella auttaa häntä.</w:t>
        <w:br/>
        <w:t xml:space="preserve"> Lause 2: HenkilöX siivoaa parhaillaan auton verhoilua henkilöY:lle, koska _ tarvitsisi todella apua.</w:t>
      </w:r>
    </w:p>
    <w:p>
      <w:r>
        <w:rPr>
          <w:b/>
        </w:rPr>
        <w:t xml:space="preserve">Tulos</w:t>
      </w:r>
    </w:p>
    <w:p>
      <w:r>
        <w:t xml:space="preserve">Lause 1: HenkilöX pitää autostaan siistinä ja puhtaana, kun taas henkilöY:n auto on sotkuinen, koska _ on järjestäytynyt.</w:t>
        <w:br/>
        <w:t xml:space="preserve"> Lause 2: HenkilöX pitää autostaan siistinä ja puhtaana, kun taas HenkilöY:n auto on sotkuinen, koska _ on epäjärjestyksessä</w:t>
      </w:r>
    </w:p>
    <w:p>
      <w:r>
        <w:rPr>
          <w:b/>
        </w:rPr>
        <w:t xml:space="preserve">Tulos</w:t>
      </w:r>
    </w:p>
    <w:p>
      <w:r>
        <w:t xml:space="preserve">Lause 1: HenkilöX laittoi käytetyn auton myyntiin verkossa. HenkilöY suostui ostamaan sen, mutta sitten _ ei koskaan tullut noutamaan autoa.</w:t>
        <w:br/>
        <w:t xml:space="preserve"> Lause 2: HenkilöX laittoi käytetyn auton myyntiin verkossa</w:t>
        <w:t xml:space="preserve"> HenkilöY suostui ostamaan sen, mutta sitten _ ei koskaan tullut hakemaan autoa.</w:t>
      </w:r>
    </w:p>
    <w:p>
      <w:r>
        <w:rPr>
          <w:b/>
        </w:rPr>
        <w:t xml:space="preserve">Tulos</w:t>
      </w:r>
    </w:p>
    <w:p>
      <w:r>
        <w:t xml:space="preserve">Lause 1: HenkilöX menetti autonsa hallinnan ja sai 2500 dollarin vahingot, kun taas henkilöY välttyi kaikelta, koska _ ajoi rattijuoppona.</w:t>
        <w:br/>
        <w:t xml:space="preserve"> Lause 2: HenkilöX menetti autonsa hallinnan ja hänelle määrättiin 2500 dollarin vahingot, kun taas HenkilöY välttyi kaikelta, koska _ lauloi ja ajoi..</w:t>
      </w:r>
    </w:p>
    <w:p>
      <w:r>
        <w:rPr>
          <w:b/>
        </w:rPr>
        <w:t xml:space="preserve">Tulos</w:t>
      </w:r>
    </w:p>
    <w:p>
      <w:r>
        <w:t xml:space="preserve">Lause 1: HenkilöX tarvitsi rahaa ja henkilöY tarvitsi auton, joten _ myi auton ystävälleen.</w:t>
        <w:br/>
        <w:t xml:space="preserve"> Lause 2: HenkilöX tarvitsi rahaa ja HenkilöY tarvitsi auton, joten _ osti auton ystävältään</w:t>
      </w:r>
    </w:p>
    <w:p>
      <w:r>
        <w:rPr>
          <w:b/>
        </w:rPr>
        <w:t xml:space="preserve">Tulos</w:t>
      </w:r>
    </w:p>
    <w:p>
      <w:r>
        <w:t xml:space="preserve">Lause 1: HenkilöX tarvitsi kyydin juhliin henkilöY:ltä, koska _ ei ollut autoa.</w:t>
        <w:br/>
        <w:t xml:space="preserve"> Lause 2: HenkilöX tarvitsi kyydin juhliin henkilöY:ltä, koska _:llä oli auto.</w:t>
      </w:r>
    </w:p>
    <w:p>
      <w:r>
        <w:rPr>
          <w:b/>
        </w:rPr>
        <w:t xml:space="preserve">Tulos</w:t>
      </w:r>
    </w:p>
    <w:p>
      <w:r>
        <w:t xml:space="preserve">Lause 1: HenkilöX tarjoutui lainaamaan autoaan henkilöY:lle, koska _ ei tarvinnut sitä sinä viikonloppuna.</w:t>
        <w:br/>
        <w:t xml:space="preserve"> Lause 2: HenkilöX tarjoutui lainaamaan autoaan henkilöY:lle, koska _ tarvitsi sitä kipeästi sinä viikonloppuna</w:t>
      </w:r>
    </w:p>
    <w:p>
      <w:r>
        <w:rPr>
          <w:b/>
        </w:rPr>
        <w:t xml:space="preserve">Tulos</w:t>
      </w:r>
    </w:p>
    <w:p>
      <w:r>
        <w:t xml:space="preserve">Lause 1: HenkilöX otti henkilöY:n kyytiin työmatkalla, koska _:llä oli luotettavampi auto.</w:t>
        <w:br/>
        <w:t xml:space="preserve"> Lause 2: HenkilöX otti henkilöY:n kyytiin työmatkalla, vaikka _:llä oli luotettavampi auto</w:t>
      </w:r>
    </w:p>
    <w:p>
      <w:r>
        <w:rPr>
          <w:b/>
        </w:rPr>
        <w:t xml:space="preserve">Tulos</w:t>
      </w:r>
    </w:p>
    <w:p>
      <w:r>
        <w:t xml:space="preserve">Lause 1: HenkilöX kertoi kaikille tutuilleen uudesta autostaan, kun taas henkilöY piti uuden autonsa salassa. _ oli niin ylpeä.</w:t>
        <w:br/>
        <w:t xml:space="preserve"> Lause 2: HenkilöX kertoi kaikille tuttavilleen uudesta autostaan, kun taas HenkilöY piti uuden autonsa salassa. _ oli niin nöyrä.</w:t>
      </w:r>
    </w:p>
    <w:p>
      <w:r>
        <w:rPr>
          <w:b/>
        </w:rPr>
        <w:t xml:space="preserve">Tulos</w:t>
      </w:r>
    </w:p>
    <w:p>
      <w:r>
        <w:t xml:space="preserve">Lause 1: HenkilöX halusi neonvihreän auton, mutta HenkilöY ei, koska _ pitää eloisista väreistä.</w:t>
        <w:br/>
        <w:t xml:space="preserve"> Lause 2: HenkilöX halusi neonvihreän auton, mutta HenkilöY ei, koska _ piti hillityistä väreistä</w:t>
      </w:r>
    </w:p>
    <w:p>
      <w:r>
        <w:rPr>
          <w:b/>
        </w:rPr>
        <w:t xml:space="preserve">Tulos</w:t>
      </w:r>
    </w:p>
    <w:p>
      <w:r>
        <w:t xml:space="preserve">Lause 1: HenkilöX auttoi henkilöY:tä palauttamaan virran hänen autoonsa, joten _ kysyi avuttomasti, oliko hän edes puhdistanut polttoainejärjestelmän.</w:t>
        <w:br/>
        <w:t xml:space="preserve"> Lause 2: HenkilöX auttoi HenkilöY:tä palauttamaan virran hänen autoonsa, joten _ kysyi avuliaasti, oliko hän edes puhdistanut polttoainejärjestelmän</w:t>
      </w:r>
    </w:p>
    <w:p>
      <w:r>
        <w:rPr>
          <w:b/>
        </w:rPr>
        <w:t xml:space="preserve">Tulos</w:t>
      </w:r>
    </w:p>
    <w:p>
      <w:r>
        <w:t xml:space="preserve">Lause 1: HenkilöX oli hankkimassa uutta autoa, kun taas henkilöY ajatteli, että hän saisi autollaan enemmän kilometrejä. _ lähti ostamaan uutta autoa.</w:t>
        <w:br/>
        <w:t xml:space="preserve"> Lause 2: HenkilöX oli ostamassa uutta autoa, kun taas HenkilöY ajatteli, että hän saisi autostaan enemmän kilometrejä irti. _ kävi ostamassa uuden sohvan.</w:t>
      </w:r>
    </w:p>
    <w:p>
      <w:r>
        <w:rPr>
          <w:b/>
        </w:rPr>
        <w:t xml:space="preserve">Tulos</w:t>
      </w:r>
    </w:p>
    <w:p>
      <w:r>
        <w:t xml:space="preserve">Lause 1: HenkilöX oli kateellinen HenkilöY:n uudelle autolle, koska _ ei ollut varaa ostaa uutta autoa.</w:t>
        <w:br/>
        <w:t xml:space="preserve"> Lause 2: HenkilöX oli kateellinen HenkilöY:n uudelle autolle, koska _ oli tarpeeksi rikas ostaakseen uuden</w:t>
      </w:r>
    </w:p>
    <w:p>
      <w:r>
        <w:rPr>
          <w:b/>
        </w:rPr>
        <w:t xml:space="preserve">Tulos</w:t>
      </w:r>
    </w:p>
    <w:p>
      <w:r>
        <w:t xml:space="preserve">Lause 1: HenkilöX ei ollut innokas ajamaan kilpa-autolla radalla toisin kuin HenkilöY, koska _ oli vähemmän seikkailunhaluinen.</w:t>
        <w:br/>
        <w:t xml:space="preserve"> Lause 2: HenkilöX ei halunnut ajaa kilpa-autolla radalla toisin kuin henkilöY, koska _ oli seikkailunhaluisempi.</w:t>
      </w:r>
    </w:p>
    <w:p>
      <w:r>
        <w:rPr>
          <w:b/>
        </w:rPr>
        <w:t xml:space="preserve">Tulos</w:t>
      </w:r>
    </w:p>
    <w:p>
      <w:r>
        <w:t xml:space="preserve">Lause 1: HenkilöX halusi ostaa uuden auton. HenkilöY halusi myydä omansa. Autokauppias myi auton _:lle sinä päivänä.</w:t>
        <w:br/>
        <w:t xml:space="preserve"> Lause 2: HenkilöX halusi ostaa uuden auton. HenkilöY halusi myydä omansa. Autokauppias osti auton _:ltä sinä päivänä.</w:t>
      </w:r>
    </w:p>
    <w:p>
      <w:r>
        <w:rPr>
          <w:b/>
        </w:rPr>
        <w:t xml:space="preserve">Tulos</w:t>
      </w:r>
    </w:p>
    <w:p>
      <w:r>
        <w:t xml:space="preserve">Lause 1: HenkilöX:n autossa on enemmän likaa ja öljyä kuin henkilöY:n autossa, koska _ on kokonaisuudessaan puhtaampi.</w:t>
        <w:br/>
        <w:t xml:space="preserve"> Lause 2: HenkilöX:n autossa on enemmän likaa ja öljyä kuin HenkilöY:n autossa, koska _ on kokonaisuudessaan likaisempi</w:t>
      </w:r>
    </w:p>
    <w:p>
      <w:r>
        <w:rPr>
          <w:b/>
        </w:rPr>
        <w:t xml:space="preserve">Tulos</w:t>
      </w:r>
    </w:p>
    <w:p>
      <w:r>
        <w:t xml:space="preserve">Lause 1: HenkilöX:n auto korjataan henkilöY:n toimesta, joten _ on asiakas.</w:t>
        <w:br/>
        <w:t xml:space="preserve"> Lause 2: HenkilöX:n auto korjataan henkilöY:n toimesta, joten _ on mekaanikko.</w:t>
      </w:r>
    </w:p>
    <w:p>
      <w:r>
        <w:rPr>
          <w:b/>
        </w:rPr>
        <w:t xml:space="preserve">Tulos</w:t>
      </w:r>
    </w:p>
    <w:p>
      <w:r>
        <w:t xml:space="preserve">Lause 1: HenkilöX:n auto korjattiin todella nopeasti henkilöY:n toimesta korjaamossa, koska _ on maksava asiakas.</w:t>
        <w:br/>
        <w:t xml:space="preserve"> Lause 2: HenkilöX:n auto korjattiin todella nopeasti henkilöY:n korjaamolla, koska _ on hyvä mekaanikko</w:t>
      </w:r>
    </w:p>
    <w:p>
      <w:r>
        <w:rPr>
          <w:b/>
        </w:rPr>
        <w:t xml:space="preserve">Tulos</w:t>
      </w:r>
    </w:p>
    <w:p>
      <w:r>
        <w:t xml:space="preserve">Lause 1: Koska henkilöX kulki bussilla töihin, kun taas henkilöY ajoi autolla, _ saattoi lukea työmatkan aikana.</w:t>
        <w:br/>
        <w:t xml:space="preserve"> Lause 2: Koska henkilöX kulki bussilla töihin, kun taas henkilöY ajoi autolla, _ ei voinut lukea työmatkan aikana.</w:t>
      </w:r>
    </w:p>
    <w:p>
      <w:r>
        <w:rPr>
          <w:b/>
        </w:rPr>
        <w:t xml:space="preserve">Tulos</w:t>
      </w:r>
    </w:p>
    <w:p>
      <w:r>
        <w:t xml:space="preserve">Lause 1: Auto törmäsi henkilöönX mutta ei henkilöönY, koska _ oli keskellä katua.</w:t>
        <w:br/>
        <w:t xml:space="preserve"> Lause 2: Auto törmäsi henkilöönX mutta ei henkilöönY, koska _ oli keskellä jalkakäytävää</w:t>
      </w:r>
    </w:p>
    <w:p>
      <w:r>
        <w:rPr>
          <w:b/>
        </w:rPr>
        <w:t xml:space="preserve">Tulos</w:t>
      </w:r>
    </w:p>
    <w:p>
      <w:r>
        <w:t xml:space="preserve">Lause 1: HenkilöX:n auto on vanhempi kuin henkilöY:n ajama auto. Se johtuu siitä, että _ maksoi siitä vähemmän rahaa.</w:t>
        <w:br/>
        <w:t xml:space="preserve"> Lause 2: HenkilöX:n auto on vanhempi kuin henkilöY:n auto. Tämä johtuu siitä, että _ maksoi siitä enemmän rahaa.</w:t>
      </w:r>
    </w:p>
    <w:p>
      <w:r>
        <w:rPr>
          <w:b/>
        </w:rPr>
        <w:t xml:space="preserve">Tulos</w:t>
      </w:r>
    </w:p>
    <w:p>
      <w:r>
        <w:t xml:space="preserve">Lause 1: HenkilöX:n auto oli tylsempi kuin henkilöY:n, koska _ ei ollut kiillottanut autoaan.</w:t>
        <w:br/>
        <w:t xml:space="preserve"> Lause 2: HenkilöX:n auto oli kiiltävämpi kuin henkilöY:n auto, koska _ ei ollut kiillottanut autoaan</w:t>
      </w:r>
    </w:p>
    <w:p>
      <w:r>
        <w:rPr>
          <w:b/>
        </w:rPr>
        <w:t xml:space="preserve">Tulos</w:t>
      </w:r>
    </w:p>
    <w:p>
      <w:r>
        <w:t xml:space="preserve">Lause 1: Parkkipalvelun työntekijä otti henkilöX:n autonavaimet ennen henkilöY:tä, koska _ oli jonossa kaikkien edellä.</w:t>
        <w:br/>
        <w:t xml:space="preserve"> Lause 2: Palvelija otti henkilöX:n autonavaimet ennen henkilöY:tä, koska _ oli jonossa kaikkien takana.</w:t>
      </w:r>
    </w:p>
    <w:p>
      <w:r>
        <w:rPr>
          <w:b/>
        </w:rPr>
        <w:t xml:space="preserve">Tulos</w:t>
      </w:r>
    </w:p>
    <w:p>
      <w:r>
        <w:t xml:space="preserve">Lause 1: Heidän äitinsä luotti henkilöX:n autoon henkilöY:n sijaan, koska _ oli varovaisempi ajaessaan.</w:t>
        <w:br/>
        <w:t xml:space="preserve"> Lause 2: Heidän äitinsä luotti henkilöX:n sijaan henkilöY:n autoon, koska _ oli holtittomampi ajaessaan</w:t>
      </w:r>
    </w:p>
    <w:p>
      <w:r>
        <w:rPr>
          <w:b/>
        </w:rPr>
        <w:t xml:space="preserve">Tulos</w:t>
      </w:r>
    </w:p>
    <w:p>
      <w:r>
        <w:t xml:space="preserve">Lause 1: Kun henkilöX lukitsi avaimensa autoon, hän soitti henkilöY:lle apua. _ oli tyytyväinen, että maksu oli vain 20 dollaria.</w:t>
        <w:br/>
        <w:t xml:space="preserve"> Lause 2: Kun henkilöX lukitsi avaimensa autoon, hän soitti henkilöY:lle apua. _ sanoi, että maksu oli vain 20 dollaria.</w:t>
      </w:r>
    </w:p>
    <w:p>
      <w:r>
        <w:rPr>
          <w:b/>
        </w:rPr>
        <w:t xml:space="preserve">Tulos</w:t>
      </w:r>
    </w:p>
    <w:p>
      <w:r>
        <w:t xml:space="preserve">Lause 1: Kun henkilöX halusi ostaa uuden auton, henkilöY tarjoutui lähtemään mukaan, koska _ ei ollut aiemmin ostanut uusia autoja.</w:t>
        <w:br/>
        <w:t xml:space="preserve"> Lause 2: Kun henkilöX halusi ostaa uuden auton, henkilöY tarjoutui lähtemään mukaan, koska _ oli ostanut monta uutta autoa aikaisemmin.</w:t>
      </w:r>
    </w:p>
    <w:p>
      <w:r>
        <w:rPr>
          <w:b/>
        </w:rPr>
        <w:t xml:space="preserve">Esimerkki 0,5514</w:t>
      </w:r>
    </w:p>
    <w:p>
      <w:r>
        <w:t xml:space="preserve">Asiayhteyssana: sianliha.</w:t>
      </w:r>
    </w:p>
    <w:p>
      <w:r>
        <w:rPr>
          <w:b/>
        </w:rPr>
        <w:t xml:space="preserve">Tulos</w:t>
      </w:r>
    </w:p>
    <w:p>
      <w:r>
        <w:t xml:space="preserve">Lause 1: HenkilöX ei syö sianlihaa kuten henkilöY, koska _ uskonto kieltää sen syömisen.</w:t>
        <w:br/>
        <w:t xml:space="preserve"> Lause 2: HenkilöX ei syönyt sianlihaa kuten HenkilöY, koska _ oli uskonto, joka salli sen syömisen.</w:t>
      </w:r>
    </w:p>
    <w:p>
      <w:r>
        <w:rPr>
          <w:b/>
        </w:rPr>
        <w:t xml:space="preserve">Tulos</w:t>
      </w:r>
    </w:p>
    <w:p>
      <w:r>
        <w:t xml:space="preserve">Lause 1: HenkilöX ei tiennyt, että HenkilöY ei uskonnollisista syistä saanut syödä sianlihaa, joten _ kokkaili sianlihaa päivälliseksi.</w:t>
        <w:br/>
        <w:t xml:space="preserve"> Lause 2: HenkilöX ei tajunnut, että HenkilöY ei uskonnollisista syistä saanut syödä sianlihaa, joten _ ei voinut syödä sianlihapihviä päivälliseksi.</w:t>
      </w:r>
    </w:p>
    <w:p>
      <w:r>
        <w:rPr>
          <w:b/>
        </w:rPr>
        <w:t xml:space="preserve">Tulos</w:t>
      </w:r>
    </w:p>
    <w:p>
      <w:r>
        <w:t xml:space="preserve">Lause 1: HenkilöX oli inhottava siitä, että henkilöY päätti laittaa sianlihaa päivälliseksi, koska _ oli kasvissyöjä.</w:t>
        <w:br/>
        <w:t xml:space="preserve"> Lause 2: Henkilö X oli inhottava siitä, että henkilö Y päätti laittaa sianlihaa illalliseksi, koska _ rakasti lihaa</w:t>
      </w:r>
    </w:p>
    <w:p>
      <w:r>
        <w:rPr>
          <w:b/>
        </w:rPr>
        <w:t xml:space="preserve">Tulos</w:t>
      </w:r>
    </w:p>
    <w:p>
      <w:r>
        <w:t xml:space="preserve">Lause 1: HenkilöX kypsensi sianlihan paremmin kuin HenkilöY, koska _ käytti etukäteen runsaasti mausteita.</w:t>
        <w:br/>
        <w:t xml:space="preserve"> Lause 2: HenkilöX valmisti sianlihan paremmin kuin HenkilöY, koska _ käytti etukäteen hyvin vähän mausteita</w:t>
      </w:r>
    </w:p>
    <w:p>
      <w:r>
        <w:rPr>
          <w:b/>
        </w:rPr>
        <w:t xml:space="preserve">Esimerkki 0,5515</w:t>
      </w:r>
    </w:p>
    <w:p>
      <w:r>
        <w:t xml:space="preserve">Asiayhteyssana: askel.</w:t>
      </w:r>
    </w:p>
    <w:p>
      <w:r>
        <w:rPr>
          <w:b/>
        </w:rPr>
        <w:t xml:space="preserve">Tulos</w:t>
      </w:r>
    </w:p>
    <w:p>
      <w:r>
        <w:t xml:space="preserve">Lause 1: Henkilö X näytti aina seuraavan henkilöä Y, koska hän käveli nopealla askeleella .</w:t>
        <w:br/>
        <w:t xml:space="preserve"> Lause 2: Henkilö X näytti aina johtavan Henkilö Y:tä, koska _ käveli nopealla askeleella .</w:t>
      </w:r>
    </w:p>
    <w:p>
      <w:r>
        <w:rPr>
          <w:b/>
        </w:rPr>
        <w:t xml:space="preserve">Tulos</w:t>
      </w:r>
    </w:p>
    <w:p>
      <w:r>
        <w:t xml:space="preserve">Lause 1: HenkilöX ei pysynyt henkilöY:n perässä kilpailussa, koska hänellä oli hyvin verkkainen askel.</w:t>
        <w:br/>
        <w:t xml:space="preserve"> Lause 2: HenkilöX ei pysynyt juoksussa henkilöY:n perässä, koska _:llä oli hyvin reipas askel.</w:t>
      </w:r>
    </w:p>
    <w:p>
      <w:r>
        <w:rPr>
          <w:b/>
        </w:rPr>
        <w:t xml:space="preserve">Tulos</w:t>
      </w:r>
    </w:p>
    <w:p>
      <w:r>
        <w:t xml:space="preserve">Lause 1: HenkilöX oli innoissaan, kun HenkilöY otti viimein ensimmäisen askeleensa, koska _ oli ylpeä vanhempi.</w:t>
        <w:br/>
        <w:t xml:space="preserve"> Lause 2: HenkilöX oli innoissaan, kun HenkilöY otti viimein ensimmäisen askeleensa, koska _ oli kasvava lapsi</w:t>
      </w:r>
    </w:p>
    <w:p>
      <w:r>
        <w:rPr>
          <w:b/>
        </w:rPr>
        <w:t xml:space="preserve">Esimerkki 0,5516</w:t>
      </w:r>
    </w:p>
    <w:p>
      <w:r>
        <w:t xml:space="preserve">Asiayhteyssana: murskata.</w:t>
      </w:r>
    </w:p>
    <w:p>
      <w:r>
        <w:rPr>
          <w:b/>
        </w:rPr>
        <w:t xml:space="preserve">Tulos</w:t>
      </w:r>
    </w:p>
    <w:p>
      <w:r>
        <w:t xml:space="preserve">Lause 1: HenkilöX ei halunnut muistaa ensimmäistä ihastustaan HenkilöY:tä, joka menestyi nyt, kun hän raatoi, mikä sai hänet katumaan.</w:t>
        <w:br/>
        <w:t xml:space="preserve"> Lause 2: HenkilöX ei mielellään muistellut ensimmäistä ihastustaan HenkilöY:tä, joka menestyi nyt, kun hän raatoi, mikä teki _ onnelliseksi</w:t>
      </w:r>
    </w:p>
    <w:p>
      <w:r>
        <w:rPr>
          <w:b/>
        </w:rPr>
        <w:t xml:space="preserve">Tulos</w:t>
      </w:r>
    </w:p>
    <w:p>
      <w:r>
        <w:t xml:space="preserve">Lause 1: HenkilöX oli ihastunut HenkilöY:hen, joten _ pyysi häntä ulos erittäin nololla tavalla.</w:t>
        <w:br/>
        <w:t xml:space="preserve"> Lause 2: HenkilöX oli ihastunut HenkilöY:hen, joten _ torjui hänet erittäin nololla tavalla.</w:t>
      </w:r>
    </w:p>
    <w:p>
      <w:r>
        <w:rPr>
          <w:b/>
        </w:rPr>
        <w:t xml:space="preserve">Tulos</w:t>
      </w:r>
    </w:p>
    <w:p>
      <w:r>
        <w:t xml:space="preserve">Lause 1: HenkilöX oli ihastunut HenkilöY:hen, joten _ vietti koko päivän yrittäen pyytää häntä treffeille näyttävästi.</w:t>
        <w:br/>
        <w:t xml:space="preserve"> Lause 2: HenkilöX oli ihastunut HenkilöY:hen, joten _ vietti koko päivän yrittäen pyytää häntä ulos mahtipontisesti</w:t>
      </w:r>
    </w:p>
    <w:p>
      <w:r>
        <w:rPr>
          <w:b/>
        </w:rPr>
        <w:t xml:space="preserve">Tulos</w:t>
      </w:r>
    </w:p>
    <w:p>
      <w:r>
        <w:t xml:space="preserve">Lause 1: HenkilöX oli ihastunut HenkilöY:n äitiin, mikä aiheutti _:lle hämmennystä aina, kun hän ajatteli sitä...</w:t>
        <w:br/>
        <w:t xml:space="preserve"> Lause 2: HenkilöX oli ihastunut HenkilöY:n äitiin, mikä aiheutti _:lle vihan tunteen aina, kun hän ajatteli asiaa..</w:t>
      </w:r>
    </w:p>
    <w:p>
      <w:r>
        <w:rPr>
          <w:b/>
        </w:rPr>
        <w:t xml:space="preserve">Tulos</w:t>
      </w:r>
    </w:p>
    <w:p>
      <w:r>
        <w:t xml:space="preserve">Lause 1: HenkilöX salasi ihastuksensa HenkilöY:hen, joten _ lähetti heille salaisia rakkausviestejä.</w:t>
        <w:br/>
        <w:t xml:space="preserve"> Lause 2: HenkilöX salasi ihastuksensa HenkilöY:hen, joten _ sai salaisia rakkausviestejä</w:t>
      </w:r>
    </w:p>
    <w:p>
      <w:r>
        <w:rPr>
          <w:b/>
        </w:rPr>
        <w:t xml:space="preserve">Esimerkki 0,5517</w:t>
      </w:r>
    </w:p>
    <w:p>
      <w:r>
        <w:t xml:space="preserve">Kontekstin sana: Vero.</w:t>
      </w:r>
    </w:p>
    <w:p>
      <w:r>
        <w:rPr>
          <w:b/>
        </w:rPr>
        <w:t xml:space="preserve">Tulos</w:t>
      </w:r>
    </w:p>
    <w:p>
      <w:r>
        <w:t xml:space="preserve">Lause 1: HenkilöX pyysi henkilöY:tä valmistelemaan veroilmoituksen hänelle. _ ei ollut tarpeeksi hyvä tekemään sitä itse.</w:t>
        <w:br/>
        <w:t xml:space="preserve"> Lause 2: HenkilöX auttoi henkilöY:tä verojen valmistelussa</w:t>
        <w:t xml:space="preserve"> _ ei ollut tarpeeksi hyvä tekemään sitä yksin.</w:t>
      </w:r>
    </w:p>
    <w:p>
      <w:r>
        <w:rPr>
          <w:b/>
        </w:rPr>
        <w:t xml:space="preserve">Esimerkki 0,5518</w:t>
      </w:r>
    </w:p>
    <w:p>
      <w:r>
        <w:t xml:space="preserve">Kontekstisana: linja.</w:t>
      </w:r>
    </w:p>
    <w:p>
      <w:r>
        <w:rPr>
          <w:b/>
        </w:rPr>
        <w:t xml:space="preserve">Tulos</w:t>
      </w:r>
    </w:p>
    <w:p>
      <w:r>
        <w:t xml:space="preserve">Lause 1: Vaikka HenkilöX:n aiheuttama raivoisa meteli oli sopimatonta HenkilöY:hen verrattuna, _ oli sen ansiosta parempi.</w:t>
        <w:br/>
        <w:t xml:space="preserve"> Lause 2: Koska HenkilöX:n aiheuttama raivoisa meteli oli sopimatonta verrattuna HenkilöY:hen, _ oli sen vuoksi huonompi</w:t>
      </w:r>
    </w:p>
    <w:p>
      <w:r>
        <w:rPr>
          <w:b/>
        </w:rPr>
        <w:t xml:space="preserve">Tulos</w:t>
      </w:r>
    </w:p>
    <w:p>
      <w:r>
        <w:t xml:space="preserve">Lause 1: HenkilöX leikkasi henkilöY:n edelle elokuvateatterin jonossa. Sitten _ pyydettiin poistumaan elokuvateatterista.</w:t>
        <w:br/>
        <w:t xml:space="preserve"> Lause 2: HenkilöX leikkasi HenkilöY:n eteen elokuvateatterin jonossa. Sitten _ pyydettiin poistumaan teatterista.</w:t>
      </w:r>
    </w:p>
    <w:p>
      <w:r>
        <w:rPr>
          <w:b/>
        </w:rPr>
        <w:t xml:space="preserve">Tulos</w:t>
      </w:r>
    </w:p>
    <w:p>
      <w:r>
        <w:t xml:space="preserve">Lause 1: HenkilöX oli parempi hoitamaan PICC-linjaa kuin HenkilöY, koska _ oli joutunut hoitamaan katetria aiemmin.</w:t>
        <w:br/>
        <w:t xml:space="preserve"> Lause 2: HenkilöX oli parempi hoitamaan PICC-linjaa kuin HenkilöY, koska _ ei ollut ennen ollut ollut tekemisissä katetrin kanssa.</w:t>
      </w:r>
    </w:p>
    <w:p>
      <w:r>
        <w:rPr>
          <w:b/>
        </w:rPr>
        <w:t xml:space="preserve">Esimerkki 0.5519</w:t>
      </w:r>
    </w:p>
    <w:p>
      <w:r>
        <w:t xml:space="preserve">Context Word: mielialan vaihtelut.</w:t>
      </w:r>
    </w:p>
    <w:p>
      <w:r>
        <w:rPr>
          <w:b/>
        </w:rPr>
        <w:t xml:space="preserve">Tulos</w:t>
      </w:r>
    </w:p>
    <w:p>
      <w:r>
        <w:t xml:space="preserve">Lause 1: HenkilöX:llä oli usein mielialan vaihteluita, jotka vaikuttivat suhteeseen henkilöY:n kanssa, mutta _ kieltäytyi hakeutumasta hoitoon.</w:t>
        <w:br/>
        <w:t xml:space="preserve"> Lause 2: HenkilöX:llä oli usein mielialan vaihteluita, jotka vaikuttivat suhteeseen henkilöY:n kanssa, joten _ vaati häntä hakeutumaan hoitoon.</w:t>
      </w:r>
    </w:p>
    <w:p>
      <w:r>
        <w:rPr>
          <w:b/>
        </w:rPr>
        <w:t xml:space="preserve">Esimerkki 0,5520</w:t>
      </w:r>
    </w:p>
    <w:p>
      <w:r>
        <w:t xml:space="preserve">Context Word: käytä juoksumattoa.</w:t>
      </w:r>
    </w:p>
    <w:p>
      <w:r>
        <w:rPr>
          <w:b/>
        </w:rPr>
        <w:t xml:space="preserve">Tulos</w:t>
      </w:r>
    </w:p>
    <w:p>
      <w:r>
        <w:t xml:space="preserve">Lause 1: HenkilöX opetti henkilöY:lle juoksumattoa, koska _ tiesi, miten juoksumattoa käytetään.</w:t>
        <w:br/>
        <w:t xml:space="preserve"> Lause 2: HenkilöX opetti henkilöY:lle juoksumattoa, koska _ ei tiennyt, miten juoksumattoa käytetään</w:t>
      </w:r>
    </w:p>
    <w:p>
      <w:r>
        <w:rPr>
          <w:b/>
        </w:rPr>
        <w:t xml:space="preserve">Esimerkki 0,5521</w:t>
      </w:r>
    </w:p>
    <w:p>
      <w:r>
        <w:t xml:space="preserve">Asiayhteyssana: viikset.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täydellisten viiksien kasvattamiseen, koska _ hänellä ei ollut koskaan ennen ollut viiksiä.</w:t>
        <w:br/>
        <w:t xml:space="preserve"> Lause 2: HenkilöX pyysi henkilöY:ltä vinkkejä täydellisten viiksien kasvattamiseen, mutta _ ei ollut koskaan ennen saanut viiksiä</w:t>
      </w:r>
    </w:p>
    <w:p>
      <w:r>
        <w:rPr>
          <w:b/>
        </w:rPr>
        <w:t xml:space="preserve">Esimerkki 0,5522</w:t>
      </w:r>
    </w:p>
    <w:p>
      <w:r>
        <w:t xml:space="preserve">Asiayhteyssana: baseball-vedonlyönti.</w:t>
      </w:r>
    </w:p>
    <w:p>
      <w:r>
        <w:rPr>
          <w:b/>
        </w:rPr>
        <w:t xml:space="preserve">Tulos</w:t>
      </w:r>
    </w:p>
    <w:p>
      <w:r>
        <w:t xml:space="preserve">Lause 1: HenkilöX tietää, että baseball-vedonlyönti on laitonta, mutta henkilöY ei välitä siitä, _ vältti vankilaan joutumisen.</w:t>
        <w:br/>
        <w:t xml:space="preserve"> Lause 2: HenkilöX tietää, että baseball-vedonlyönti on laitonta, mutta HenkilöY ei välitä, _ ei voinut välttää vankilaan jout</w:t>
      </w:r>
    </w:p>
    <w:p>
      <w:r>
        <w:rPr>
          <w:b/>
        </w:rPr>
        <w:t xml:space="preserve">Esimerkki 0,5523</w:t>
      </w:r>
    </w:p>
    <w:p>
      <w:r>
        <w:t xml:space="preserve">Asiayhteyssana: passi.</w:t>
      </w:r>
    </w:p>
    <w:p>
      <w:r>
        <w:rPr>
          <w:b/>
        </w:rPr>
        <w:t xml:space="preserve">Tulos</w:t>
      </w:r>
    </w:p>
    <w:p>
      <w:r>
        <w:t xml:space="preserve">Lause 1: Koska henkilöX:llä oli vanhentunut passi ja henkilöY:llä voimassa oleva passi, _ ei voinut käyttää sitä päästäkseen turvatarkastuksen läpi.</w:t>
        <w:br/>
        <w:t xml:space="preserve"> Lause 2: Koska henkilöX:llä oli vanhentunut passi ja henkilöY:llä voimassa oleva passi, _ pystyi käyttämään sitä päästäkseen turvatarkastuksen läpi.</w:t>
      </w:r>
    </w:p>
    <w:p>
      <w:r>
        <w:rPr>
          <w:b/>
        </w:rPr>
        <w:t xml:space="preserve">Tulos</w:t>
      </w:r>
    </w:p>
    <w:p>
      <w:r>
        <w:t xml:space="preserve">Lause 1: Passin hankkiminen oli jännittävää henkilöX:lle mutta ei henkilöY:lle, koska _ oli seikkailunhaluinen.</w:t>
        <w:br/>
        <w:t xml:space="preserve"> Lause 2: Passin hankkiminen oli jännittävää henkilöX:lle mutta ei henkilöY:lle, koska _ ei ollut seikkailunhaluinen</w:t>
      </w:r>
    </w:p>
    <w:p>
      <w:r>
        <w:rPr>
          <w:b/>
        </w:rPr>
        <w:t xml:space="preserve">Tulos</w:t>
      </w:r>
    </w:p>
    <w:p>
      <w:r>
        <w:t xml:space="preserve">Lause 1: HenkilöX ei voinut matkustaa ulkomaille, kun henkilöY nautti lomastaan Bermudalla, koska _ ei koskaan saanut passia.</w:t>
        <w:br/>
        <w:t xml:space="preserve"> Lause 2: HenkilöX ei voinut matkustaa ulkomaille, kun HenkilöY nautti lomastaan Bermudalla, koska _ uusii passinsa.</w:t>
      </w:r>
    </w:p>
    <w:p>
      <w:r>
        <w:rPr>
          <w:b/>
        </w:rPr>
        <w:t xml:space="preserve">Tulos</w:t>
      </w:r>
    </w:p>
    <w:p>
      <w:r>
        <w:t xml:space="preserve">Lause 1: HenkilöX hylkäsi HenkilöY:n passihakemuksen, koska _ ei saanut oikeaa paperia ajoissa.</w:t>
        <w:br/>
        <w:t xml:space="preserve"> Lause 2: HenkilöX hylkäsi HenkilöY:n passihakemuksen, koska _ ei toimittanut oikeita papereita ajoissa.</w:t>
      </w:r>
    </w:p>
    <w:p>
      <w:r>
        <w:rPr>
          <w:b/>
        </w:rPr>
        <w:t xml:space="preserve">Tulos</w:t>
      </w:r>
    </w:p>
    <w:p>
      <w:r>
        <w:t xml:space="preserve">Lause 1: HenkilöX unohti, mihin hän laittoi passinsa kotona, mutta henkilöY ei, koska _:llä oli huono muisti.</w:t>
        <w:br/>
        <w:t xml:space="preserve"> Lause 2: HenkilöX unohti, minne hän laittoi passinsa kotona, mutta henkilöY ei, koska _:llä oli hyvä muisti</w:t>
      </w:r>
    </w:p>
    <w:p>
      <w:r>
        <w:rPr>
          <w:b/>
        </w:rPr>
        <w:t xml:space="preserve">Tulos</w:t>
      </w:r>
    </w:p>
    <w:p>
      <w:r>
        <w:t xml:space="preserve">Lause 1: HenkilöX:llä oli passi, kun taas henkilöY:llä ei ollut, koska _ on aina rakastanut matkustamista ulkomaille ja muihin maihin.</w:t>
        <w:br/>
        <w:t xml:space="preserve"> Lause 2: HenkilöX:llä oli passi, kun taas henkilöY:llä ei ollut, koska _ on aina halveksinut matkustamista ulkomaille ja muihin maihin</w:t>
      </w:r>
    </w:p>
    <w:p>
      <w:r>
        <w:rPr>
          <w:b/>
        </w:rPr>
        <w:t xml:space="preserve">Tulos</w:t>
      </w:r>
    </w:p>
    <w:p>
      <w:r>
        <w:t xml:space="preserve">Lause 1: HenkilöX ei ollut koskaan poistunut maasta, mutta henkilöY oli maailmanmatkaaja, joten _ hänen passissaan ei ollut leimoja.</w:t>
        <w:br/>
        <w:t xml:space="preserve"> Lause 2: HenkilöX ei ollut koskaan poistunut maasta, mutta henkilöY oli maailmanmatkaaja, joten _:llä oli monta leimaa passissaan</w:t>
      </w:r>
    </w:p>
    <w:p>
      <w:r>
        <w:rPr>
          <w:b/>
        </w:rPr>
        <w:t xml:space="preserve">Tulos</w:t>
      </w:r>
    </w:p>
    <w:p>
      <w:r>
        <w:t xml:space="preserve">Lause 1: HenkilöX sai juuri passinsa, jonka henkilöY oli pyytänyt häntä hankkimaan, jotta _ voisi matkustaa turvallisesti ulkomaille.</w:t>
        <w:br/>
        <w:t xml:space="preserve"> Lause 2: HenkilöX sai juuri passinsa, jonka HenkilöY oli pyytänyt häntä hankkimaan, jotta _ voisi viedä hänet turvallisesti ulkomaille.</w:t>
      </w:r>
    </w:p>
    <w:p>
      <w:r>
        <w:rPr>
          <w:b/>
        </w:rPr>
        <w:t xml:space="preserve">Tulos</w:t>
      </w:r>
    </w:p>
    <w:p>
      <w:r>
        <w:t xml:space="preserve">Lause 1: HenkilöX tarvitsi passin, kun taas henkilöY ei tarvinnut sitä, koska _ matkusti maastaan.</w:t>
        <w:br/>
        <w:t xml:space="preserve"> Lause 2: HenkilöX tarvitsi passin, kun taas henkilöY ei tarvinnut, koska _ matkusti kotimaassaan.</w:t>
      </w:r>
    </w:p>
    <w:p>
      <w:r>
        <w:rPr>
          <w:b/>
        </w:rPr>
        <w:t xml:space="preserve">Tulos</w:t>
      </w:r>
    </w:p>
    <w:p>
      <w:r>
        <w:t xml:space="preserve">Lause 1: HenkilöX odotti jonossa passitoimistossa, kunnes he pääsivät katsomaan HenkilöY:tä kojulla, ja _ sai vihdoin passinsa.</w:t>
        <w:br/>
        <w:t xml:space="preserve"> Lause 2: HenkilöX odotti jonossa passitoimistossa, kunnes hän sai nähdä HenkilöY:n kojulla, ja _ jakoi viimein passin.</w:t>
      </w:r>
    </w:p>
    <w:p>
      <w:r>
        <w:rPr>
          <w:b/>
        </w:rPr>
        <w:t xml:space="preserve">Tulos</w:t>
      </w:r>
    </w:p>
    <w:p>
      <w:r>
        <w:t xml:space="preserve">Lause 1: HenkilöX saattoi matkustaa ulkomaille, kun taas henkilöY matkusti vain kotimaassa, koska _ oli jo hakenut passia.</w:t>
        <w:br/>
        <w:t xml:space="preserve"> Lause 2: HenkilöX pystyi matkustamaan ulkomaille, kun taas henkilöY matkusti vain kotimaassa, koska _ ei ollut koskaan hakenut passia</w:t>
      </w:r>
    </w:p>
    <w:p>
      <w:r>
        <w:rPr>
          <w:b/>
        </w:rPr>
        <w:t xml:space="preserve">Tulos</w:t>
      </w:r>
    </w:p>
    <w:p>
      <w:r>
        <w:t xml:space="preserve">Lause 1: HenkilöX pääsi terminaalin läpi, mutta henkilöY pysäytettiin, koska _:n passi oli voimassa.</w:t>
        <w:br/>
        <w:t xml:space="preserve"> Lause 2: HenkilöX sai kulkea terminaalin läpi, mutta henkilöY pysäytettiin, koska _:n passi oli vanhentunut.</w:t>
      </w:r>
    </w:p>
    <w:p>
      <w:r>
        <w:rPr>
          <w:b/>
        </w:rPr>
        <w:t xml:space="preserve">Esimerkki 0,5524</w:t>
      </w:r>
    </w:p>
    <w:p>
      <w:r>
        <w:t xml:space="preserve">Asiayhteyssana: tentti.</w:t>
      </w:r>
    </w:p>
    <w:p>
      <w:r>
        <w:rPr>
          <w:b/>
        </w:rPr>
        <w:t xml:space="preserve">Tulos</w:t>
      </w:r>
    </w:p>
    <w:p>
      <w:r>
        <w:t xml:space="preserve">Lause 1: Jos heidän pitäisi osallistua kokeeseen, henkilöX pärjäisi paremmin kuin henkilöY, koska _ olisi hyvin rauhallinen.</w:t>
        <w:br/>
        <w:t xml:space="preserve"> Lause 2: Jos heidän pitäisi osallistua kokeeseen, henkilöX pärjäisi paremmin kuin henkilöY, koska _ olisi hyvin paniikissa</w:t>
      </w:r>
    </w:p>
    <w:p>
      <w:r>
        <w:rPr>
          <w:b/>
        </w:rPr>
        <w:t xml:space="preserve">Tulos</w:t>
      </w:r>
    </w:p>
    <w:p>
      <w:r>
        <w:t xml:space="preserve">Lause 1: HenkilöX:n oli mahdotonta läpäistä kurssia, mutta henkilöY:n ei, koska _ ei ollut osallistunut loppukokeeseen.</w:t>
        <w:br/>
        <w:t xml:space="preserve"> Lause 2: HenkilöX:n oli mahdotonta läpäistä kurssia, mutta henkilöY:n ei, koska _ oli saanut loppukokeesta 100 piste</w:t>
      </w:r>
    </w:p>
    <w:p>
      <w:r>
        <w:rPr>
          <w:b/>
        </w:rPr>
        <w:t xml:space="preserve">Tulos</w:t>
      </w:r>
    </w:p>
    <w:p>
      <w:r>
        <w:t xml:space="preserve">Lause 1: HenkilöX ei opiskellut tenttiin, kun taas henkilöY oli valmistautunut hyvin; _ sai huonon arvosanan.</w:t>
        <w:br/>
        <w:t xml:space="preserve"> Lause 2: HenkilöX ei opiskellut tenttiin, kun taas HenkilöY oli valmistautunut hyvin; _ sai hyvän arvosanan</w:t>
      </w:r>
    </w:p>
    <w:p>
      <w:r>
        <w:rPr>
          <w:b/>
        </w:rPr>
        <w:t xml:space="preserve">Tulos</w:t>
      </w:r>
    </w:p>
    <w:p>
      <w:r>
        <w:t xml:space="preserve">Lause 1: HenkilöX suoritti kokeen nopeammin kuin HenkilöY, koska _ muisti, miten aineisto on tehtävä.</w:t>
        <w:br/>
        <w:t xml:space="preserve"> Lause 2: HenkilöX suoritti kokeen nopeammin kuin HenkilöY, koska _ unohti, miten aineisto tehdään</w:t>
      </w:r>
    </w:p>
    <w:p>
      <w:r>
        <w:rPr>
          <w:b/>
        </w:rPr>
        <w:t xml:space="preserve">Tulos</w:t>
      </w:r>
    </w:p>
    <w:p>
      <w:r>
        <w:t xml:space="preserve">Lause 1: HenkilöX:llä oli kokeessa vaikeampaa kuin henkilöY:llä, koska _ unohti jatkuvasti opiskella.</w:t>
        <w:br/>
        <w:t xml:space="preserve"> Lause 2: HenkilöX:llä oli vaikeampi koe kuin henkilöY:llä, koska _ muisti jatkuvasti opiskella.</w:t>
      </w:r>
    </w:p>
    <w:p>
      <w:r>
        <w:rPr>
          <w:b/>
        </w:rPr>
        <w:t xml:space="preserve">Tulos</w:t>
      </w:r>
    </w:p>
    <w:p>
      <w:r>
        <w:t xml:space="preserve">Lause 1: HenkilöX:llä on aamulla hyvin aikaisin tentti yliopistossa ja hän pyytää henkilöY:tä olemaan hiljaisempi. _ tarvitsee mennä nukkumaan.</w:t>
        <w:br/>
        <w:t xml:space="preserve"> Lause 2: HenkilöX:llä on aamulla hyvin aikaisin tentti yliopistossa ja hän pyytää HenkilöY:tä olemaan hiljaisempi. _ tarvitsee hiljentää televisiota.</w:t>
      </w:r>
    </w:p>
    <w:p>
      <w:r>
        <w:rPr>
          <w:b/>
        </w:rPr>
        <w:t xml:space="preserve">Tulos</w:t>
      </w:r>
    </w:p>
    <w:p>
      <w:r>
        <w:t xml:space="preserve">Lause 1: HenkilöX tietää, että henkilöY:llä on tentti perjantaina ja _ tiesi, että hän reputtaisi sen.</w:t>
        <w:br/>
        <w:t xml:space="preserve"> Lause 2: HenkilöX tietää, että HenkilöY:llä on tentti perjantaina ja _ tiesi, että hän olisi menestynyt siinä</w:t>
      </w:r>
    </w:p>
    <w:p>
      <w:r>
        <w:rPr>
          <w:b/>
        </w:rPr>
        <w:t xml:space="preserve">Tulos</w:t>
      </w:r>
    </w:p>
    <w:p>
      <w:r>
        <w:t xml:space="preserve">Lause 1: HenkilöX läpäisi kokeen, kun taas HenkilöY reputti, koska _ opiskeli ahkerasti koetta varten sitä ennen.</w:t>
        <w:br/>
        <w:t xml:space="preserve"> Lause 2: HenkilöX läpäisi kokeen, kun taas HenkilöY ei läpäissyt, koska _ ei opiskellut ahkerasti sitä edeltävää koetta varten</w:t>
      </w:r>
    </w:p>
    <w:p>
      <w:r>
        <w:rPr>
          <w:b/>
        </w:rPr>
        <w:t xml:space="preserve">Tulos</w:t>
      </w:r>
    </w:p>
    <w:p>
      <w:r>
        <w:t xml:space="preserve">Lause 1: HenkilöX näki, että HenkilöY oli hermostunut tentistä. _ oli hyvin varma, että hän oli opiskellut tarpeeksi.</w:t>
        <w:br/>
        <w:t xml:space="preserve"> Lause 2: HenkilöX näki, että henkilöY oli hermostunut tenttiin</w:t>
        <w:t xml:space="preserve"> _ ei ollut varma, että hän oli opiskellut tarpeeksi.</w:t>
      </w:r>
    </w:p>
    <w:p>
      <w:r>
        <w:rPr>
          <w:b/>
        </w:rPr>
        <w:t xml:space="preserve">Tulos</w:t>
      </w:r>
    </w:p>
    <w:p>
      <w:r>
        <w:t xml:space="preserve">Lause 1: HenkilöX sai kokeessa huonommat pisteet kuin HenkilöY, koska _ ei ole valmistautunut kokeeseen järjestelmällisesti.</w:t>
        <w:br/>
        <w:t xml:space="preserve"> Lause 2: HenkilöX sai kokeessa korkeat pisteet verrattuna HenkilöY:hen, koska _ on epäjärjestelmällinen kokeeseen valmistautumisessa</w:t>
      </w:r>
    </w:p>
    <w:p>
      <w:r>
        <w:rPr>
          <w:b/>
        </w:rPr>
        <w:t xml:space="preserve">Tulos</w:t>
      </w:r>
    </w:p>
    <w:p>
      <w:r>
        <w:t xml:space="preserve">Lause 1: HenkilöX sai kokeesta parhaan arvosanan, kun taas henkilöY reputti, joten isä palkitsi _ tuloksista.</w:t>
        <w:br/>
        <w:t xml:space="preserve"> Lause 2: HenkilöX sai kokeesta parhaan arvosanan, kun taas HenkilöY reputti, joten isä rankaisi _ tuloksista.</w:t>
      </w:r>
    </w:p>
    <w:p>
      <w:r>
        <w:rPr>
          <w:b/>
        </w:rPr>
        <w:t xml:space="preserve">Tulos</w:t>
      </w:r>
    </w:p>
    <w:p>
      <w:r>
        <w:t xml:space="preserve">Lause 1: HenkilöX opiskeli ahkerasti kokeeseen ja henkilöY ei. _ läpäisi kokeen kunnialla.</w:t>
        <w:br/>
        <w:t xml:space="preserve"> Lause 2: HenkilöX opiskeli ahkerasti tenttiin ja HenkilöY ei. _ reputti kokeen karmein arvosanoin.</w:t>
      </w:r>
    </w:p>
    <w:p>
      <w:r>
        <w:rPr>
          <w:b/>
        </w:rPr>
        <w:t xml:space="preserve">Tulos</w:t>
      </w:r>
    </w:p>
    <w:p>
      <w:r>
        <w:t xml:space="preserve">Lause 1: HenkilöX oli mustasukkainen HenkilölleY, vaikka _ myös hän läpäisi historian kurssin loppukokeen.</w:t>
        <w:br/>
        <w:t xml:space="preserve"> Lause 2: HenkilöX oli mustasukkainen HenkilöY:lle, koska _ sai 100 % historian kurssin loppukokeesta</w:t>
      </w:r>
    </w:p>
    <w:p>
      <w:r>
        <w:rPr>
          <w:b/>
        </w:rPr>
        <w:t xml:space="preserve">Tulos</w:t>
      </w:r>
    </w:p>
    <w:p>
      <w:r>
        <w:t xml:space="preserve">Lause 1: _ oli siis melko huolissaan tulevasta tentistä, koska henkilöX unohti opiskella ja henkilöY ei.</w:t>
        <w:br/>
        <w:t xml:space="preserve"> Lause 2: Joten _ oli melko luottavainen tulevan kokeen suhteen, koska HenkilöX unohti opiskella ja HenkilöY ei.</w:t>
      </w:r>
    </w:p>
    <w:p>
      <w:r>
        <w:rPr>
          <w:b/>
        </w:rPr>
        <w:t xml:space="preserve">Tulos</w:t>
      </w:r>
    </w:p>
    <w:p>
      <w:r>
        <w:t xml:space="preserve">Lause 1: HenkilöX:lle koe oli vaikea, mutta HenkilöY:lle se oli helppo, koska hän ei opiskellut tarpeeksi.</w:t>
        <w:br/>
        <w:t xml:space="preserve"> Lause 2: Tentti oli vaikea henkilöX:lle, mutta helppo henkilöY:lle, koska _ keskittyi opiskeluun.</w:t>
      </w:r>
    </w:p>
    <w:p>
      <w:r>
        <w:rPr>
          <w:b/>
        </w:rPr>
        <w:t xml:space="preserve">Tulos</w:t>
      </w:r>
    </w:p>
    <w:p>
      <w:r>
        <w:t xml:space="preserve">Lause 1: Opettaja antoi henkilöX:lle kokeesta korkeamman pistemäärän kuin henkilöY:lle, koska _ sai enemmän kysymyksiä oikein.</w:t>
        <w:br/>
        <w:t xml:space="preserve"> Lause 2: Opettaja antoi henkilöX:lle korkeamman pistemäärän kokeessa kuin henkilöY:lle, koska _ sai vähemmän kysymyksiä oikein</w:t>
      </w:r>
    </w:p>
    <w:p>
      <w:r>
        <w:rPr>
          <w:b/>
        </w:rPr>
        <w:t xml:space="preserve">Tulos</w:t>
      </w:r>
    </w:p>
    <w:p>
      <w:r>
        <w:t xml:space="preserve">Lause 1: Opettaja suhtautui myötämielisesti henkilöX:ään mutta ei henkilöY:hen, koska _ oli valmistautunut kokeeseen hyvin.</w:t>
        <w:br/>
        <w:t xml:space="preserve"> Lause 2: Opettaja suhtautui myötätuntoisesti henkilöX:ään mutta ei henkilöY:hen, koska _ oli valmistautunut kokeeseen huonosti</w:t>
      </w:r>
    </w:p>
    <w:p>
      <w:r>
        <w:rPr>
          <w:b/>
        </w:rPr>
        <w:t xml:space="preserve">Esimerkki 0,5525</w:t>
      </w:r>
    </w:p>
    <w:p>
      <w:r>
        <w:t xml:space="preserve">Asiayhteyssana: talteen.</w:t>
      </w:r>
    </w:p>
    <w:p>
      <w:r>
        <w:rPr>
          <w:b/>
        </w:rPr>
        <w:t xml:space="preserve">Tulos</w:t>
      </w:r>
    </w:p>
    <w:p>
      <w:r>
        <w:t xml:space="preserve">Lause 1: HenkilöX toipui nopeammin kuin HenkilöY, koska hän teki fysioterapiaharjoituksia ahkerasti.</w:t>
        <w:br/>
        <w:t xml:space="preserve"> Lause 2: Henkilö X toipui nopeammin kuin Henkilö Y, koska _ oli laiska tekemään fysioterapiaharjoituksia.</w:t>
      </w:r>
    </w:p>
    <w:p>
      <w:r>
        <w:rPr>
          <w:b/>
        </w:rPr>
        <w:t xml:space="preserve">Esimerkki 0,5526</w:t>
      </w:r>
    </w:p>
    <w:p>
      <w:r>
        <w:t xml:space="preserve">Asiayhteyssana: mittaaminen.</w:t>
      </w:r>
    </w:p>
    <w:p>
      <w:r>
        <w:rPr>
          <w:b/>
        </w:rPr>
        <w:t xml:space="preserve">Tulos</w:t>
      </w:r>
    </w:p>
    <w:p>
      <w:r>
        <w:t xml:space="preserve">Lause 1: Huoneen mittaaminen remonttia varten sopi henkilöX:lle mutta ei henkilöY:lle, koska _ piti numeroita helppotajuisina.</w:t>
        <w:br/>
        <w:t xml:space="preserve"> Lause 2: Huoneen mittaaminen remonttia varten sopi henkilöX:lle mutta ei henkilöY:lle, koska _ ei pitänyt numeroita helppotajuisina</w:t>
      </w:r>
    </w:p>
    <w:p>
      <w:r>
        <w:rPr>
          <w:b/>
        </w:rPr>
        <w:t xml:space="preserve">Tulos</w:t>
      </w:r>
    </w:p>
    <w:p>
      <w:r>
        <w:t xml:space="preserve">Lause 1: HenkilöX ei käyttänyt paljon aikaa rakentamisensa mittaamiseen kuten HenkilöY, joten _ hänellä oli kiero talo.</w:t>
        <w:br/>
        <w:t xml:space="preserve"> Lause 2: HenkilöX ei käyttänyt paljon aikaa rakentamisensa mittaamiseen kuten HenkilöY, joten _ oli tasapainoinen talo</w:t>
      </w:r>
    </w:p>
    <w:p>
      <w:r>
        <w:rPr>
          <w:b/>
        </w:rPr>
        <w:t xml:space="preserve">Tulos</w:t>
      </w:r>
    </w:p>
    <w:p>
      <w:r>
        <w:t xml:space="preserve">Lause 1: HenkilöX oli taitavampi mittaamaan pintoja kuin henkilöY, koska _ oli koulutettu ammattilainen.</w:t>
        <w:br/>
        <w:t xml:space="preserve"> Lause 2: HenkilöX oli kömpelömpi pintojen mittaamisessa kuin HenkilöY, koska _ oli koulutettu ammattilainen</w:t>
      </w:r>
    </w:p>
    <w:p>
      <w:r>
        <w:rPr>
          <w:b/>
        </w:rPr>
        <w:t xml:space="preserve">Esimerkki 0,5527</w:t>
      </w:r>
    </w:p>
    <w:p>
      <w:r>
        <w:t xml:space="preserve">Asiayhteyssana: haju.</w:t>
      </w:r>
    </w:p>
    <w:p>
      <w:r>
        <w:rPr>
          <w:b/>
        </w:rPr>
        <w:t xml:space="preserve">Tulos</w:t>
      </w:r>
    </w:p>
    <w:p>
      <w:r>
        <w:t xml:space="preserve">Lause 1: Ihmiset sanoivat, että henkilöX:llä oli epämiellyttävä ruumiinhaju, kun taas henkilöY:llä oli hyvä haju, koska _ ei kylpenyt päivittäin.</w:t>
        <w:br/>
        <w:t xml:space="preserve"> Lause 2: Ihmiset sanoivat, että henkilöX:llä oli epämiellyttävä ruumiinhaju, kun taas henkilöY haisi hyvältä, koska _ kylpi aina päivittäin.</w:t>
      </w:r>
    </w:p>
    <w:p>
      <w:r>
        <w:rPr>
          <w:b/>
        </w:rPr>
        <w:t xml:space="preserve">Tulos</w:t>
      </w:r>
    </w:p>
    <w:p>
      <w:r>
        <w:t xml:space="preserve">Lause 1: HenkilöX kävi harvoin suihkussa, kun taas HenkilöY käytti hajuvettä ja kävi suihkussa päivittäin, joten _ haisi aika oudolta.</w:t>
        <w:br/>
        <w:t xml:space="preserve"> Lause 2: HenkilöX kävi harvoin suihkussa, kun taas HenkilöY käytti hajuvettä ja kävi päivittäin suihkussa, joten _ tuoksui melko miellyttävältä.</w:t>
      </w:r>
    </w:p>
    <w:p>
      <w:r>
        <w:rPr>
          <w:b/>
        </w:rPr>
        <w:t xml:space="preserve">Tulos</w:t>
      </w:r>
    </w:p>
    <w:p>
      <w:r>
        <w:t xml:space="preserve">Lause 1: HenkilöX luuli, että paha haju tuli HenkilöY:n kehosta, koska _ oli kylpenyt vähän aikaa sitten.</w:t>
        <w:br/>
        <w:t xml:space="preserve"> Lause 2: Henkilö X ajatteli, että paha haju tuli Henkilö Y:n kehosta, koska _ oli kylpenyt kauan sitten.</w:t>
      </w:r>
    </w:p>
    <w:p>
      <w:r>
        <w:rPr>
          <w:b/>
        </w:rPr>
        <w:t xml:space="preserve">Tulos</w:t>
      </w:r>
    </w:p>
    <w:p>
      <w:r>
        <w:t xml:space="preserve">Lause 1: HenkilöX:n jaloissa on aina voimakas haju, mutta henkilöY:llä ei ole tätä ongelmaa. _ pesee ne huonosti.</w:t>
        <w:br/>
        <w:t xml:space="preserve"> Lause 2: HenkilöX:n jaloissa on aina voimakas haju, mutta henkilöY:llä ei ole tätä ongelmaa</w:t>
        <w:t xml:space="preserve"> _ pesee ne hyvin.</w:t>
      </w:r>
    </w:p>
    <w:p>
      <w:r>
        <w:rPr>
          <w:b/>
        </w:rPr>
        <w:t xml:space="preserve">Esimerkki 0,5528</w:t>
      </w:r>
    </w:p>
    <w:p>
      <w:r>
        <w:t xml:space="preserve">Kontekstin sana: Purukumi.</w:t>
      </w:r>
    </w:p>
    <w:p>
      <w:r>
        <w:rPr>
          <w:b/>
        </w:rPr>
        <w:t xml:space="preserve">Tulos</w:t>
      </w:r>
    </w:p>
    <w:p>
      <w:r>
        <w:t xml:space="preserve">Lause 1: HenkilöX sylki pallopelissä purukumia HenkilöY:n päälle, koska _ oli ilkeä henkilö.</w:t>
        <w:br/>
        <w:t xml:space="preserve"> Lause 2: Pallopelissä henkilöX sylkäisi purukumia henkilöY:n päälle, koska _ oli helppo kohde</w:t>
      </w:r>
    </w:p>
    <w:p>
      <w:r>
        <w:rPr>
          <w:b/>
        </w:rPr>
        <w:t xml:space="preserve">Tulos</w:t>
      </w:r>
    </w:p>
    <w:p>
      <w:r>
        <w:t xml:space="preserve">Lause 1: Purukumin pureskelu oli miellyttävää HenkilöX:lle mutta ei HenkilöY:lle, joten _ hänellä oli aina taskussaan Juicy Fruit.</w:t>
        <w:br/>
        <w:t xml:space="preserve"> Lause 2: Purukumin pureskelu oli miellyttävää HenkilöX:lle mutta ei HenkilöY:lle, joten _:llä ei koskaan ollut Juicy Fruitia taskussaan</w:t>
      </w:r>
    </w:p>
    <w:p>
      <w:r>
        <w:rPr>
          <w:b/>
        </w:rPr>
        <w:t xml:space="preserve">Esimerkki 0,5529</w:t>
      </w:r>
    </w:p>
    <w:p>
      <w:r>
        <w:t xml:space="preserve">Asiayhteyssana: tuote.</w:t>
      </w:r>
    </w:p>
    <w:p>
      <w:r>
        <w:rPr>
          <w:b/>
        </w:rPr>
        <w:t xml:space="preserve">Tulos</w:t>
      </w:r>
    </w:p>
    <w:p>
      <w:r>
        <w:t xml:space="preserve">Lause 1: HenkilöX keksi suositun tuotteen ja antoi sen henkilöY:n levitettäväksi, koska _ oli parempi luovuudessa.</w:t>
        <w:br/>
        <w:t xml:space="preserve"> Lause 2: HenkilöX keksi suositun tuotteen ja antoi sen HenkilöY:n levitettäväksi, koska _ oli parempi myymään.</w:t>
      </w:r>
    </w:p>
    <w:p>
      <w:r>
        <w:rPr>
          <w:b/>
        </w:rPr>
        <w:t xml:space="preserve">Esimerkki 0,5530</w:t>
      </w:r>
    </w:p>
    <w:p>
      <w:r>
        <w:t xml:space="preserve">Context Word: korjata rikki.</w:t>
      </w:r>
    </w:p>
    <w:p>
      <w:r>
        <w:rPr>
          <w:b/>
        </w:rPr>
        <w:t xml:space="preserve">Tulos</w:t>
      </w:r>
    </w:p>
    <w:p>
      <w:r>
        <w:t xml:space="preserve">Lause 1: HenkilöX halusi korjata rikkinäisen naulan, kun taas henkilöY halusi korjata rikkinäisen ystävyyden. _ korjasi rikkinäisen naulan.</w:t>
        <w:br/>
        <w:t xml:space="preserve"> Lause 2: HenkilöX halusi korjata rikkinäisen naulan, kun taas HenkilöY halusi korjata rikkinäisen ystävyyden. _ korjasi rikkinäisen ystävyyden.</w:t>
      </w:r>
    </w:p>
    <w:p>
      <w:r>
        <w:rPr>
          <w:b/>
        </w:rPr>
        <w:t xml:space="preserve">Esimerkki 0,5531</w:t>
      </w:r>
    </w:p>
    <w:p>
      <w:r>
        <w:t xml:space="preserve">Kontekstin sana: Florida.</w:t>
      </w:r>
    </w:p>
    <w:p>
      <w:r>
        <w:rPr>
          <w:b/>
        </w:rPr>
        <w:t xml:space="preserve">Tulos</w:t>
      </w:r>
    </w:p>
    <w:p>
      <w:r>
        <w:t xml:space="preserve">Lause 1: Floridan sää sopii henkilöX:lle, kun taas henkilöY asuu mieluummin Alaskassa. _ pitää kuumuudesta.</w:t>
        <w:br/>
        <w:t xml:space="preserve"> Lause 2: Floridan sää sopii PersonX:lle, kun taas PersonY asuu mieluummin Alaskassa</w:t>
        <w:t xml:space="preserve"> _ pitää kylmästä.</w:t>
      </w:r>
    </w:p>
    <w:p>
      <w:r>
        <w:rPr>
          <w:b/>
        </w:rPr>
        <w:t xml:space="preserve">Tulos</w:t>
      </w:r>
    </w:p>
    <w:p>
      <w:r>
        <w:t xml:space="preserve">Lause 1: HenkilöX asuu rannalla Floridassa, kun taas henkilöY asuu Michiganissa. _ on lämpimät talvet.</w:t>
        <w:br/>
        <w:t xml:space="preserve"> Lause 2: HenkilöX asuu rannalla Floridassa, kun taas HenkilöY asuu Michiganissa</w:t>
        <w:t xml:space="preserve"> _ on kylmät talvet.</w:t>
      </w:r>
    </w:p>
    <w:p>
      <w:r>
        <w:rPr>
          <w:b/>
        </w:rPr>
        <w:t xml:space="preserve">Tulos</w:t>
      </w:r>
    </w:p>
    <w:p>
      <w:r>
        <w:t xml:space="preserve">Lause 1: HenkilöX halusi käydä Floridassa HenkilöY:n luona, mutta _ ei ollut varaa lomailla juuri nyt.</w:t>
        <w:br/>
        <w:t xml:space="preserve"> Lause 2: HenkilöX halusi vierailla Floridassa olevan HenkilöY:n luona, mutta _ ei ollut varaa lähteä lomalle juuri nyt.</w:t>
      </w:r>
    </w:p>
    <w:p>
      <w:r>
        <w:rPr>
          <w:b/>
        </w:rPr>
        <w:t xml:space="preserve">Tulos</w:t>
      </w:r>
    </w:p>
    <w:p>
      <w:r>
        <w:t xml:space="preserve">Lause 1: HenkilöX haluaa opiskella Floridassa, mutta HenkilöY ei halua; tämä johtuu siitä, että hän rakastaa lämpimiä talvia.</w:t>
        <w:br/>
        <w:t xml:space="preserve"> Lause 2: HenkilöX haluaa opiskella Floridassa, mutta HenkilöY ei halua; syynä on se, että hän rakastaa _ kylmiä talvia</w:t>
      </w:r>
    </w:p>
    <w:p>
      <w:r>
        <w:rPr>
          <w:b/>
        </w:rPr>
        <w:t xml:space="preserve">Tulos</w:t>
      </w:r>
    </w:p>
    <w:p>
      <w:r>
        <w:t xml:space="preserve">Lause 1: Keskustellessaan eläkkeelle jäämisestä HenkilöX halusi muuttaa Floridaan, mutta HenkilöY ei halunnut, koska _ piti lämpimästä ilmastosta.</w:t>
        <w:br/>
        <w:t xml:space="preserve"> Lause 2: Keskustellessaan eläkkeelle jäämisestä henkilöX halusi muuttaa Floridaan ja henkilöY ei, koska _ piti kylmästä ilmastosta</w:t>
      </w:r>
    </w:p>
    <w:p>
      <w:r>
        <w:rPr>
          <w:b/>
        </w:rPr>
        <w:t xml:space="preserve">Esimerkki 0,5532</w:t>
      </w:r>
    </w:p>
    <w:p>
      <w:r>
        <w:t xml:space="preserve">Context Word: kehon kieli.</w:t>
      </w:r>
    </w:p>
    <w:p>
      <w:r>
        <w:rPr>
          <w:b/>
        </w:rPr>
        <w:t xml:space="preserve">Tulos</w:t>
      </w:r>
    </w:p>
    <w:p>
      <w:r>
        <w:t xml:space="preserve">Lause 1: HenkilöX on hyvin aistillinen ruumiinkielellään HenkilöäY kohtaan, koska _ on sultry.</w:t>
        <w:br/>
        <w:t xml:space="preserve"> Lause 2: HenkilöX on hyvin aistillinen kehonkielellään HenkilöäY kohtaan, koska _ on hyvin viehättävä</w:t>
      </w:r>
    </w:p>
    <w:p>
      <w:r>
        <w:rPr>
          <w:b/>
        </w:rPr>
        <w:t xml:space="preserve">Esimerkki 0,5533</w:t>
      </w:r>
    </w:p>
    <w:p>
      <w:r>
        <w:t xml:space="preserve">Asiayhteyssana: reins.</w:t>
      </w:r>
    </w:p>
    <w:p>
      <w:r>
        <w:rPr>
          <w:b/>
        </w:rPr>
        <w:t xml:space="preserve">Tulos</w:t>
      </w:r>
    </w:p>
    <w:p>
      <w:r>
        <w:t xml:space="preserve">Lause 1: HenkilöX veti hevosensa ohjaksista, kun HenkilöY käveli heidän eteensä; _ huusi vihaisena.</w:t>
        <w:br/>
        <w:t xml:space="preserve"> Lause 2: HenkilöX veti hevosensa ohjaksista, kun HenkilöY käveli heidän edessään; _ huusi pelosta.</w:t>
      </w:r>
    </w:p>
    <w:p>
      <w:r>
        <w:rPr>
          <w:b/>
        </w:rPr>
        <w:t xml:space="preserve">Esimerkki 0,5534</w:t>
      </w:r>
    </w:p>
    <w:p>
      <w:r>
        <w:t xml:space="preserve">Kontekstin sana: SkyTrain.</w:t>
      </w:r>
    </w:p>
    <w:p>
      <w:r>
        <w:rPr>
          <w:b/>
        </w:rPr>
        <w:t xml:space="preserve">Tulos</w:t>
      </w:r>
    </w:p>
    <w:p>
      <w:r>
        <w:t xml:space="preserve">Lause 1: SkyTrain törmäsi henkilöX:ään eikä koskettanut henkilöY:tä, koska _ käveli raiteilla.</w:t>
        <w:br/>
        <w:t xml:space="preserve"> Lause 2: SkyTrain törmäsi PersonX:ään eikä koskettanut PersonY:tä, koska _ ei kävellyt raiteilla</w:t>
      </w:r>
    </w:p>
    <w:p>
      <w:r>
        <w:rPr>
          <w:b/>
        </w:rPr>
        <w:t xml:space="preserve">Esimerkki 0,5535</w:t>
      </w:r>
    </w:p>
    <w:p>
      <w:r>
        <w:t xml:space="preserve">Asiayhteyssana: viisaudenhampaat.</w:t>
      </w:r>
    </w:p>
    <w:p>
      <w:r>
        <w:rPr>
          <w:b/>
        </w:rPr>
        <w:t xml:space="preserve">Tulos</w:t>
      </w:r>
    </w:p>
    <w:p>
      <w:r>
        <w:t xml:space="preserve">Lause 1: HenkilöX noudatti henkilöY:n viisaudenhampaiden poiston jälkeisiä ruokailuohjeita, koska _ oli hänen potilaansa.</w:t>
        <w:br/>
        <w:t xml:space="preserve"> Lause 2: HenkilöX noudatti henkilöY:n viisaudenhampaiden poiston jälkeen annettuja ruokailuohjeita, koska _ oli hänen hammaslääkärinsä</w:t>
      </w:r>
    </w:p>
    <w:p>
      <w:r>
        <w:rPr>
          <w:b/>
        </w:rPr>
        <w:t xml:space="preserve">Tulos</w:t>
      </w:r>
    </w:p>
    <w:p>
      <w:r>
        <w:t xml:space="preserve">Lause 1: HenkilöX:ltä piti poistaa viisaudenhampaat, joten henkilöY vei hänet hammaslääkäriin.  _ oli kiitollinen avusta.</w:t>
        <w:br/>
        <w:t xml:space="preserve"> Lause 2: HenkilöX:ltä poistettiin viisaudenhampaat, joten HenkilöY ajoi hänet hammaslääkäriin</w:t>
        <w:t xml:space="preserve">  _ oli iloinen avusta.</w:t>
      </w:r>
    </w:p>
    <w:p>
      <w:r>
        <w:rPr>
          <w:b/>
        </w:rPr>
        <w:t xml:space="preserve">Esimerkki 0,5536</w:t>
      </w:r>
    </w:p>
    <w:p>
      <w:r>
        <w:t xml:space="preserve">Asiayhteyssana: lannoite.</w:t>
      </w:r>
    </w:p>
    <w:p>
      <w:r>
        <w:rPr>
          <w:b/>
        </w:rPr>
        <w:t xml:space="preserve">Tulos</w:t>
      </w:r>
    </w:p>
    <w:p>
      <w:r>
        <w:t xml:space="preserve">Lause 1: Kun henkilöX päätti istuttaa puutarhan, hän kuunteli henkilöY:n neuvoa käyttää lannoitetta. _ oli talon omistaja.</w:t>
        <w:br/>
        <w:t xml:space="preserve"> Lause 2: Kun hän päätti istuttaa puutarhan, henkilöX kuunteli henkilöY:n neuvoa käyttää lannoitteita. _ oli puutarhuri.</w:t>
      </w:r>
    </w:p>
    <w:p>
      <w:r>
        <w:rPr>
          <w:b/>
        </w:rPr>
        <w:t xml:space="preserve">Esimerkki 0,5537</w:t>
      </w:r>
    </w:p>
    <w:p>
      <w:r>
        <w:t xml:space="preserve">Kontekstisana: refleksologia.</w:t>
      </w:r>
    </w:p>
    <w:p>
      <w:r>
        <w:rPr>
          <w:b/>
        </w:rPr>
        <w:t xml:space="preserve">Tulos</w:t>
      </w:r>
    </w:p>
    <w:p>
      <w:r>
        <w:t xml:space="preserve">Lause 1: HenkilöX:llä oli erittäin vahvat kädet, kun taas henkilöY:n kädet olivat heikot, joten _ oli hyvä antamaan refleksologiaa.</w:t>
        <w:br/>
        <w:t xml:space="preserve"> Lause 2: HenkilöX:llä oli erittäin vahvat kädet, kun taas henkilöY:n kädet olivat heikot, joten _ oli taitamaton antamaan refleksologiaa.</w:t>
      </w:r>
    </w:p>
    <w:p>
      <w:r>
        <w:rPr>
          <w:b/>
        </w:rPr>
        <w:t xml:space="preserve">Esimerkki 0,5538</w:t>
      </w:r>
    </w:p>
    <w:p>
      <w:r>
        <w:t xml:space="preserve">Asiayhteyssana: verenpaine.</w:t>
      </w:r>
    </w:p>
    <w:p>
      <w:r>
        <w:rPr>
          <w:b/>
        </w:rPr>
        <w:t xml:space="preserve">Tulos</w:t>
      </w:r>
    </w:p>
    <w:p>
      <w:r>
        <w:t xml:space="preserve">Lause 1: Korkea verenpaine on henkilöX:n ongelma, kun taas henkilöY:llä ei ole kyseistä ongelmaa. _ elää huonoja elämäntapoja.</w:t>
        <w:br/>
        <w:t xml:space="preserve"> Lause 2: Korkea verenpaine on ongelma henkilöX:lle, kun taas henkilöY:llä ei ole kyseistä ongelmaa</w:t>
        <w:t xml:space="preserve"> _ johtaa vastuullista elämäntapaa.</w:t>
      </w:r>
    </w:p>
    <w:p>
      <w:r>
        <w:rPr>
          <w:b/>
        </w:rPr>
        <w:t xml:space="preserve">Tulos</w:t>
      </w:r>
    </w:p>
    <w:p>
      <w:r>
        <w:t xml:space="preserve">Lause 1: HenkilöX kävi tapaamassa HenkilöY:tä, ja hänen verenpaineensa oli pilvissä, joten _ sai lääkemääräyksen.</w:t>
        <w:br/>
        <w:t xml:space="preserve"> Lause 2: HenkilöX kävi tapaamassa HenkilöY:tä ja hänen verenpaineensa oli pilvissä, joten _ kirjoitti reseptin.</w:t>
      </w:r>
    </w:p>
    <w:p>
      <w:r>
        <w:rPr>
          <w:b/>
        </w:rPr>
        <w:t xml:space="preserve">Tulos</w:t>
      </w:r>
    </w:p>
    <w:p>
      <w:r>
        <w:t xml:space="preserve">Lause 1: HenkilöX:n mutta ei henkilöY:n verenpainetta on seurattava tarkasti, koska _ on hieman ylipainoinen.</w:t>
        <w:br/>
        <w:t xml:space="preserve"> Lause 2: HenkilöX:n mutta ei HenkilöY:n verenpainetta on seurattava tarkasti, koska _ ei ole ylipainoinen.</w:t>
      </w:r>
    </w:p>
    <w:p>
      <w:r>
        <w:rPr>
          <w:b/>
        </w:rPr>
        <w:t xml:space="preserve">Esimerkki 0,5539</w:t>
      </w:r>
    </w:p>
    <w:p>
      <w:r>
        <w:t xml:space="preserve">Kontekstisana: lastenkirja.</w:t>
      </w:r>
    </w:p>
    <w:p>
      <w:r>
        <w:rPr>
          <w:b/>
        </w:rPr>
        <w:t xml:space="preserve">Tulos</w:t>
      </w:r>
    </w:p>
    <w:p>
      <w:r>
        <w:t xml:space="preserve">Lause 1: HenkilöX luki lapselleen lastenkirjan joka ilta ennen nukkumaanmenoa, mutta henkilöY ei lukenut. _ kerrottiin, että heidän lapsensa oli hyvin edistynyt koulussa.</w:t>
        <w:br/>
        <w:t xml:space="preserve"> Lause 2: HenkilöX luki lastenkirjaa lapselleen joka ilta ennen nukkumaanmenoa, mutta henkilöY ei lukenut</w:t>
        <w:t xml:space="preserve"> _ kerrottiin, että heidän lapsensa oli hyvin jäljessä koulussa.</w:t>
      </w:r>
    </w:p>
    <w:p>
      <w:r>
        <w:rPr>
          <w:b/>
        </w:rPr>
        <w:t xml:space="preserve">Esimerkki 0,5540</w:t>
      </w:r>
    </w:p>
    <w:p>
      <w:r>
        <w:t xml:space="preserve">Asiayhteyssana: kaksisuuntainen mielialahäiriö.</w:t>
      </w:r>
    </w:p>
    <w:p>
      <w:r>
        <w:rPr>
          <w:b/>
        </w:rPr>
        <w:t xml:space="preserve">Tulos</w:t>
      </w:r>
    </w:p>
    <w:p>
      <w:r>
        <w:t xml:space="preserve">Lause 1: Kaksisuuntaista mielialahäiriötä sairastavien henkilöiden hoitaminen oli helppoa henkilöX:lle mutta ei henkilöY:lle, koska _ oli kokenut psykiatri.</w:t>
        <w:br/>
        <w:t xml:space="preserve"> Lause 2: Kaksisuuntaista mielialahäiriötä sairastavien henkilöiden käsittely oli helppoa henkilöX:lle mutta ei henkilöY:lle, koska _ oli kokematon psykiatri</w:t>
      </w:r>
    </w:p>
    <w:p>
      <w:r>
        <w:rPr>
          <w:b/>
        </w:rPr>
        <w:t xml:space="preserve">Tulos</w:t>
      </w:r>
    </w:p>
    <w:p>
      <w:r>
        <w:t xml:space="preserve">Lause 1: Lääkäri diagnosoi henkilöX:llä kaksisuuntaisen mielialahäiriön ja henkilöY:llä ahdistuneisuuden. _:llä oli viime aikoina kauheita mielialan vaihteluita.</w:t>
        <w:br/>
        <w:t xml:space="preserve"> Lause 2: Lääkäri diagnosoi henkilöX:llä kaksisuuntaisen mielialahäiriön ja henkilöY:llä ahdistuneisuuden. _:llä oli viime aikoina kauhea hermostuneisuus.</w:t>
      </w:r>
    </w:p>
    <w:p>
      <w:r>
        <w:rPr>
          <w:b/>
        </w:rPr>
        <w:t xml:space="preserve">Esimerkki 0,5541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Vaikka henkilöX opiskeli koetta varten enemmän kuin henkilöY, _ sai siitä huolimatta huonomman arvosanan.</w:t>
        <w:br/>
        <w:t xml:space="preserve"> Lause 2: Vaikka henkilöX opiskeli koetta varten enemmän kuin henkilöY, _ sai siitä huolimatta paremman arvosanan</w:t>
      </w:r>
    </w:p>
    <w:p>
      <w:r>
        <w:rPr>
          <w:b/>
        </w:rPr>
        <w:t xml:space="preserve">Tulos</w:t>
      </w:r>
    </w:p>
    <w:p>
      <w:r>
        <w:t xml:space="preserve">Lause 1: HenkilöX odotti aina viime hetkeen asti opiskellakseen, kun taas HenkilöY opiskeli hyvissä ajoin etukäteen, koska _ on viivyttelijä.</w:t>
        <w:br/>
        <w:t xml:space="preserve"> Lause 2: HenkilöX odotti aina viime hetkeen asti opiskellakseen, kun taas HenkilöY opiskeli hyvin etukäteen, koska _ on vastuuntuntoinen</w:t>
      </w:r>
    </w:p>
    <w:p>
      <w:r>
        <w:rPr>
          <w:b/>
        </w:rPr>
        <w:t xml:space="preserve">Tulos</w:t>
      </w:r>
    </w:p>
    <w:p>
      <w:r>
        <w:t xml:space="preserve">Lause 1: HenkilöX ei opiskellut koetta varten, mutta henkilöY opiskeli. Opettaja antoi _ huonon arvosanan.</w:t>
        <w:br/>
        <w:t xml:space="preserve"> Lause 2: HenkilöX ei opiskellut koetta varten, mutta HenkilöY opiskeli</w:t>
        <w:t xml:space="preserve"> Opettaja antoi _ hyvän arvosanan.</w:t>
      </w:r>
    </w:p>
    <w:p>
      <w:r>
        <w:rPr>
          <w:b/>
        </w:rPr>
        <w:t xml:space="preserve">Tulos</w:t>
      </w:r>
    </w:p>
    <w:p>
      <w:r>
        <w:t xml:space="preserve">Lause 1: HenkilöX ei opiskellut biologian koetta varten, kun taas HenkilöY opiskeli koko viikonlopun, joten _ oli yllättynyt, että he läpäisivät kokeen.</w:t>
        <w:br/>
        <w:t xml:space="preserve"> Lause 2: HenkilöX ei opiskellut biologian koetta varten, kun taas HenkilöY opiskeli koko viikonlopun, joten _ oli yllättynyt siitä, että he reputtivat.</w:t>
      </w:r>
    </w:p>
    <w:p>
      <w:r>
        <w:rPr>
          <w:b/>
        </w:rPr>
        <w:t xml:space="preserve">Tulos</w:t>
      </w:r>
    </w:p>
    <w:p>
      <w:r>
        <w:t xml:space="preserve">Lause 1: HenkilöX:n oli opiskeltava anatomiaa, mutta henkilöY:n ei, koska _ halusi lääkäriksi.</w:t>
        <w:br/>
        <w:t xml:space="preserve"> Lause 2: HenkilöX:n oli opiskeltava anatomiaa, mutta ei henkilöY:n, koska _ halusi asianajajaksi</w:t>
      </w:r>
    </w:p>
    <w:p>
      <w:r>
        <w:rPr>
          <w:b/>
        </w:rPr>
        <w:t xml:space="preserve">Tulos</w:t>
      </w:r>
    </w:p>
    <w:p>
      <w:r>
        <w:t xml:space="preserve">Lause 1: HenkilöX rakastaa opiskelua ja syventyy oppiaineisiinsa, HenkilöY ei siis _ suunnittele professorin uraa.</w:t>
        <w:br/>
        <w:t xml:space="preserve"> Lause 2: HenkilöX rakastaa opiskelua ja syventyy oppiaineisiinsa, HenkilöY ei siksi _ suunnittele ryhtyvänsä strippariksi</w:t>
      </w:r>
    </w:p>
    <w:p>
      <w:r>
        <w:rPr>
          <w:b/>
        </w:rPr>
        <w:t xml:space="preserve">Tulos</w:t>
      </w:r>
    </w:p>
    <w:p>
      <w:r>
        <w:t xml:space="preserve">Lause 1: HenkilöX opiskelee mieluummin ulkona, kun taas henkilöY ei, koska _ on luonnonystävä.</w:t>
        <w:br/>
        <w:t xml:space="preserve"> Lause 2: HenkilöX opiskelee mieluummin ulkona, kun taas HenkilöY ei, koska _ on tekniikan ystävä.</w:t>
      </w:r>
    </w:p>
    <w:p>
      <w:r>
        <w:rPr>
          <w:b/>
        </w:rPr>
        <w:t xml:space="preserve">Tulos</w:t>
      </w:r>
    </w:p>
    <w:p>
      <w:r>
        <w:t xml:space="preserve">Lause 1: HenkilöX haluaa opiskella koreaa voidakseen puhua HenkilöY:n kanssa, mutta _ pitää sitä haastavana kielenä.</w:t>
        <w:br/>
        <w:t xml:space="preserve"> Lause 2: HenkilöX haluaa opiskella koreaa, jotta hän voisi puhua HenkilöY:n kanssa, koska _ pitää englantia haastavana kielenä</w:t>
      </w:r>
    </w:p>
    <w:p>
      <w:r>
        <w:rPr>
          <w:b/>
        </w:rPr>
        <w:t xml:space="preserve">Tulos</w:t>
      </w:r>
    </w:p>
    <w:p>
      <w:r>
        <w:t xml:space="preserve">Lause 1: HenkilöX yritti opiskella koreaa makuuhuoneessaan, kun HenkilöY soitti tuubaa, ja _ ärsyyntyi häiriöstä.</w:t>
        <w:br/>
        <w:t xml:space="preserve"> Lause 2: HenkilöX yritti opiskella koreaa makuuhuoneessaan, kun HenkilöY soitti tuubaa, mutta _ ei tajunnut, että ne häiritsivät.</w:t>
      </w:r>
    </w:p>
    <w:p>
      <w:r>
        <w:rPr>
          <w:b/>
        </w:rPr>
        <w:t xml:space="preserve">Tulos</w:t>
      </w:r>
    </w:p>
    <w:p>
      <w:r>
        <w:t xml:space="preserve">Lause 1: Kyky opiskella ranskaa oli henkilöX:lle helpompi kuin henkilöY:lle, koska _ hänellä oli vahva kielitausta.</w:t>
        <w:br/>
        <w:t xml:space="preserve"> Lause 2: Kyky opiskella ranskaa oli helpompi henkilöX:lle kuin henkilöY:lle, koska _:llä ei ollut vahvaa kielitaustaa.</w:t>
      </w:r>
    </w:p>
    <w:p>
      <w:r>
        <w:rPr>
          <w:b/>
        </w:rPr>
        <w:t xml:space="preserve">Tulos</w:t>
      </w:r>
    </w:p>
    <w:p>
      <w:r>
        <w:t xml:space="preserve">Lause 1: Tutkijat tekivät tutkimuksen henkilöX:lle, mutta jättivät henkilöY:n tutkimuksen ulkopuolelle, koska _ oli pätevä koehenkilö.</w:t>
        <w:br/>
        <w:t xml:space="preserve"> Lause 2: Tutkijat tekivät tutkimuksen henkilöX:stä, mutta jättivät henkilöY:n tutkimuksen ulkopuolelle, koska _ oli epäpätevä koehenkilö</w:t>
      </w:r>
    </w:p>
    <w:p>
      <w:r>
        <w:rPr>
          <w:b/>
        </w:rPr>
        <w:t xml:space="preserve">Tulos</w:t>
      </w:r>
    </w:p>
    <w:p>
      <w:r>
        <w:t xml:space="preserve">Lause 1: HenkilöX halusi opiskella tietotekniikkaa, mutta henkilöY halusi opiskella kirjallisuutta, koska _ rakastaa koodausta.</w:t>
        <w:br/>
        <w:t xml:space="preserve"> Lause 2: Vaikka henkilöX halusi opiskella tietotekniikkaa, henkilöY halusi opiskella kirjallisuutta, koska _ rakastaa lukemista</w:t>
      </w:r>
    </w:p>
    <w:p>
      <w:r>
        <w:rPr>
          <w:b/>
        </w:rPr>
        <w:t xml:space="preserve">Esimerkki 0,5542</w:t>
      </w:r>
    </w:p>
    <w:p>
      <w:r>
        <w:t xml:space="preserve">Konteksti Sana: kaverit.</w:t>
      </w:r>
    </w:p>
    <w:p>
      <w:r>
        <w:rPr>
          <w:b/>
        </w:rPr>
        <w:t xml:space="preserve">Tulos</w:t>
      </w:r>
    </w:p>
    <w:p>
      <w:r>
        <w:t xml:space="preserve">Lause 1: Kaverit eivät koskaan lähesty henkilöäX, mutta puhuvat aina henkilölleY. Se voi johtua siitä, että _:llä on karut kasvot.</w:t>
        <w:br/>
        <w:t xml:space="preserve"> Lause 2: Kaverit eivät koskaan lähesty HenkilöX:ää, mutta puhuvat aina HenkilöY:lle</w:t>
        <w:t xml:space="preserve"> Voi olla, että _:llä on kutsuvat kasvot.</w:t>
      </w:r>
    </w:p>
    <w:p>
      <w:r>
        <w:rPr>
          <w:b/>
        </w:rPr>
        <w:t xml:space="preserve">Esimerkki 0,5543</w:t>
      </w:r>
    </w:p>
    <w:p>
      <w:r>
        <w:t xml:space="preserve">Kontekstin sana: Onnettomuudet.</w:t>
      </w:r>
    </w:p>
    <w:p>
      <w:r>
        <w:rPr>
          <w:b/>
        </w:rPr>
        <w:t xml:space="preserve">Tulos</w:t>
      </w:r>
    </w:p>
    <w:p>
      <w:r>
        <w:t xml:space="preserve">Lause 1: HenkilöX ajoi hyvin holtittomasti, mutta henkilöY ajoi hyvin varovasti. _ joutui paljon auto-onnettomuuksiin.</w:t>
        <w:br/>
        <w:t xml:space="preserve"> Lause 2: HenkilöX ajoi hyvin holtittomasti, mutta HenkilöY ajoi hyvin varovasti. _ joutui harvoin auto-onnettomuuksiin.</w:t>
      </w:r>
    </w:p>
    <w:p>
      <w:r>
        <w:rPr>
          <w:b/>
        </w:rPr>
        <w:t xml:space="preserve">Esimerkki 0,5544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Valmistuttuaan henkilöX ei saanut yhtä paljon työtarjouksia kuin henkilöY, koska hänen arvosanansa olivat huonommat.</w:t>
        <w:br/>
        <w:t xml:space="preserve"> Lause 2: Valmistuttuaan henkilöX ei saanut yhtä monta työtarjousta kuin henkilöY, koska _:llä oli paremmat arvosanat</w:t>
      </w:r>
    </w:p>
    <w:p>
      <w:r>
        <w:rPr>
          <w:b/>
        </w:rPr>
        <w:t xml:space="preserve">Tulos</w:t>
      </w:r>
    </w:p>
    <w:p>
      <w:r>
        <w:t xml:space="preserve">Lause 1: Vaikka työhaastattelu sujui henkilöX:n kannalta huonosti ja henkilöY:n kannalta hyvin, yritys hyväksyi _:n työhön tästä huolimatta.</w:t>
        <w:br/>
        <w:t xml:space="preserve"> Lause 2: Vaikka työhaastattelu sujui henkilöX:n kannalta huonosti ja henkilöY:n kannalta hyvin, yritys kieltäytyi siitä huolimatta ottamasta _ työhön.</w:t>
      </w:r>
    </w:p>
    <w:p>
      <w:r>
        <w:rPr>
          <w:b/>
        </w:rPr>
        <w:t xml:space="preserve">Tulos</w:t>
      </w:r>
    </w:p>
    <w:p>
      <w:r>
        <w:t xml:space="preserve">Lause 1: Koska henkilöX menestyi tänä vuonna työssään paljon huonommin kuin henkilöY, _ sai pienemmän palkankorotuksen.</w:t>
        <w:br/>
        <w:t xml:space="preserve"> Lause 2: Koska HenkilöX menestyi tänä vuonna työssään paljon huonommin kuin HenkilöY, _ sai suuremman palkankorotuksen</w:t>
      </w:r>
    </w:p>
    <w:p>
      <w:r>
        <w:rPr>
          <w:b/>
        </w:rPr>
        <w:t xml:space="preserve">Tulos</w:t>
      </w:r>
    </w:p>
    <w:p>
      <w:r>
        <w:t xml:space="preserve">Lause 1: Työhaastattelussa henkilöX kysyi henkilöY:ltä tämän aiemmista työpaikoista, koska _ halusi tietää.</w:t>
        <w:br/>
        <w:t xml:space="preserve"> Lause 2: Työhaastattelussa henkilöX kysyi henkilöY:ltä tämän aiemmista työpaikoista, koska _ vältteli kysymystä</w:t>
      </w:r>
    </w:p>
    <w:p>
      <w:r>
        <w:rPr>
          <w:b/>
        </w:rPr>
        <w:t xml:space="preserve">Tulos</w:t>
      </w:r>
    </w:p>
    <w:p>
      <w:r>
        <w:t xml:space="preserve">Lause 1: Koululomansa aikana henkilöX halusi kovasti saada töitä, mutta henkilöY ei saanut, koska _ oli hyvin ahkera.</w:t>
        <w:br/>
        <w:t xml:space="preserve"> Lause 2: Koulun loma-aikana henkilöX halusi kovasti saada työtä, mutta henkilöY ei saanut, koska _ oli hyvin laiska</w:t>
      </w:r>
    </w:p>
    <w:p>
      <w:r>
        <w:rPr>
          <w:b/>
        </w:rPr>
        <w:t xml:space="preserve">Tulos</w:t>
      </w:r>
    </w:p>
    <w:p>
      <w:r>
        <w:t xml:space="preserve">Lause 1: HenkilöX:n oli vaikeampi pitää työpaikka kuin henkilöY:n, koska _ oli huono työntekijä.</w:t>
        <w:br/>
        <w:t xml:space="preserve"> Lause 2: HenkilöX:n oli vaikeampi pitää työpaikka kuin henkilöY:n, koska _ oli parempi työntekijä.</w:t>
      </w:r>
    </w:p>
    <w:p>
      <w:r>
        <w:rPr>
          <w:b/>
        </w:rPr>
        <w:t xml:space="preserve">Tulos</w:t>
      </w:r>
    </w:p>
    <w:p>
      <w:r>
        <w:t xml:space="preserve">Lause 1: Vuokra-asuntojen hallinnointi sopi henkilöX:lle mutta ei henkilöY:lle, koska _ tunsi paremmin paikallisen alueen ja työn.</w:t>
        <w:br/>
        <w:t xml:space="preserve"> Lause 2: Vuokrakiinteistöjen hallinnointi sopi PersonX:lle, mutta ei PersonY:lle, koska _ tunsi paikallista aluetta ja työtä huonommin.</w:t>
      </w:r>
    </w:p>
    <w:p>
      <w:r>
        <w:rPr>
          <w:b/>
        </w:rPr>
        <w:t xml:space="preserve">Tulos</w:t>
      </w:r>
    </w:p>
    <w:p>
      <w:r>
        <w:t xml:space="preserve">Lause 1: HenkilöX:llä on aina enemmän rahaa kuin henkilöY:llä, joten _ kehotti häntä hankkimaan työpaikan.</w:t>
        <w:br/>
        <w:t xml:space="preserve"> Lause 2: HenkilöX:llä ei ole koskaan enemmän rahaa kuin HenkilöY:llä, joten _ kehotti heitä hankkimaan työpaikan.</w:t>
      </w:r>
    </w:p>
    <w:p>
      <w:r>
        <w:rPr>
          <w:b/>
        </w:rPr>
        <w:t xml:space="preserve">Tulos</w:t>
      </w:r>
    </w:p>
    <w:p>
      <w:r>
        <w:t xml:space="preserve">Lause 1: HenkilöX työskenteli aina ahkerasti työssään, mutta valitettavasti HenkilöY ei, koska _ oli hyvin ahkera.</w:t>
        <w:br/>
        <w:t xml:space="preserve"> Lause 2: HenkilöX työskenteli aina ahkerasti työssään, mutta valitettavasti HenkilöY ei, koska _ oli hyvin välinpitämätön</w:t>
      </w:r>
    </w:p>
    <w:p>
      <w:r>
        <w:rPr>
          <w:b/>
        </w:rPr>
        <w:t xml:space="preserve">Tulos</w:t>
      </w:r>
    </w:p>
    <w:p>
      <w:r>
        <w:t xml:space="preserve">Lause 1: HenkilöX pyysi henkilöY:ltä työtä, koska _ tarvitsi osa-aikatyötä.</w:t>
        <w:br/>
        <w:t xml:space="preserve"> Lause 2: HenkilöX pyysi HenkilöY:ltä työtä, koska _ tarvitsi osa-aikaista työntekijää.</w:t>
      </w:r>
    </w:p>
    <w:p>
      <w:r>
        <w:rPr>
          <w:b/>
        </w:rPr>
        <w:t xml:space="preserve">Tulos</w:t>
      </w:r>
    </w:p>
    <w:p>
      <w:r>
        <w:t xml:space="preserve">Lause 1: HenkilöX pyysi henkilöY:ltä työtä, koska hänellä oli suuri yritys ja _ oli tällä hetkellä työtön.</w:t>
        <w:br/>
        <w:t xml:space="preserve"> Lause 2: HenkilöX pyysi HenkilöY:ltä työtä, koska heillä oli suuri yritys ja _ etsi työntekijöitä.</w:t>
      </w:r>
    </w:p>
    <w:p>
      <w:r>
        <w:rPr>
          <w:b/>
        </w:rPr>
        <w:t xml:space="preserve">Tulos</w:t>
      </w:r>
    </w:p>
    <w:p>
      <w:r>
        <w:t xml:space="preserve">Lause 1: HenkilöX:llä oli varaa parempaan autoon kuin henkilöY:llä, koska _ hänellä oli paremmin palkattu työ.</w:t>
        <w:br/>
        <w:t xml:space="preserve"> Lause 2: HenkilöX:llä oli varaa parempaan autoon kuin henkilöY:llä, vaikka _:llä oli paremmin palkattu työ</w:t>
      </w:r>
    </w:p>
    <w:p>
      <w:r>
        <w:rPr>
          <w:b/>
        </w:rPr>
        <w:t xml:space="preserve">Tulos</w:t>
      </w:r>
    </w:p>
    <w:p>
      <w:r>
        <w:t xml:space="preserve">Lause 1: HenkilöX pärjäsi työhaastattelussa hyvin eikä henkilöY, koska _ oli valmistautunut haastatteluun hyvin.</w:t>
        <w:br/>
        <w:t xml:space="preserve"> Lause 2: HenkilöX pärjäsi työhaastattelussa hyvin eikä HenkilöY, koska _ ei ollut valmistautunut haastatteluun.</w:t>
      </w:r>
    </w:p>
    <w:p>
      <w:r>
        <w:rPr>
          <w:b/>
        </w:rPr>
        <w:t xml:space="preserve">Tulos</w:t>
      </w:r>
    </w:p>
    <w:p>
      <w:r>
        <w:t xml:space="preserve">Lause 1: HenkilöX ei saanut työpaikkaa haastatteluprosessin jälkeen, mutta henkilöY sai, joten heidän isänsä antoi _ neuvoja.</w:t>
        <w:br/>
        <w:t xml:space="preserve"> Lause 2: HenkilöX ei saanut työtä haastatteluprosessin jälkeen, mutta HenkilöY sai, joten heidän isänsä antoi _ kehuja</w:t>
      </w:r>
    </w:p>
    <w:p>
      <w:r>
        <w:rPr>
          <w:b/>
        </w:rPr>
        <w:t xml:space="preserve">Tulos</w:t>
      </w:r>
    </w:p>
    <w:p>
      <w:r>
        <w:t xml:space="preserve">Lause 1: HenkilöX ansaitsee vuodessa enemmän rahaa kuin henkilöY, koska _ hänellä on erittäin hyvin palkattu työ.</w:t>
        <w:br/>
        <w:t xml:space="preserve"> Lause 2: HenkilöX ansaitsee vuodessa enemmän rahaa kuin HenkilöY, koska _:llä on erittäin huonosti palkattu työ</w:t>
      </w:r>
    </w:p>
    <w:p>
      <w:r>
        <w:rPr>
          <w:b/>
        </w:rPr>
        <w:t xml:space="preserve">Tulos</w:t>
      </w:r>
    </w:p>
    <w:p>
      <w:r>
        <w:t xml:space="preserve">Lause 1: HenkilöX sai potkut, mutta henkilöY onnistui säilyttämään työpaikkansa, koska _ oli huono työntekijä.</w:t>
        <w:br/>
        <w:t xml:space="preserve"> Lause 2: HenkilöX sai potkut, mutta HenkilöY onnistui pysymään työpaikallaan, koska _ oli hyvä työntekijä</w:t>
      </w:r>
    </w:p>
    <w:p>
      <w:r>
        <w:rPr>
          <w:b/>
        </w:rPr>
        <w:t xml:space="preserve">Tulos</w:t>
      </w:r>
    </w:p>
    <w:p>
      <w:r>
        <w:t xml:space="preserve">Lause 1: HenkilöX sai potkut työstään, mutta henkilöY sai ylennyksen, koska _ oli surkea työssään.</w:t>
        <w:br/>
        <w:t xml:space="preserve"> Lause 2: HenkilöX sai potkut työstään, mutta HenkilöY sai ylennyksen, koska _ oli hyvä työssään</w:t>
      </w:r>
    </w:p>
    <w:p>
      <w:r>
        <w:rPr>
          <w:b/>
        </w:rPr>
        <w:t xml:space="preserve">Tulos</w:t>
      </w:r>
    </w:p>
    <w:p>
      <w:r>
        <w:t xml:space="preserve">Lause 1: HenkilöX sai työpaikan heti, mutta henkilöY ei, koska _ oli haastatellut hyvin.</w:t>
        <w:br/>
        <w:t xml:space="preserve"> Lause 2: HenkilöX sai työpaikan heti, mutta HenkilöY ei, koska _ oli haastatellut huonosti.</w:t>
      </w:r>
    </w:p>
    <w:p>
      <w:r>
        <w:rPr>
          <w:b/>
        </w:rPr>
        <w:t xml:space="preserve">Tulos</w:t>
      </w:r>
    </w:p>
    <w:p>
      <w:r>
        <w:t xml:space="preserve">Lause 1: HenkilöX sai työpaikan, jota myös henkilöY oli hakenut, koska _ oli parempi puhumaan haastattelussa.</w:t>
        <w:br/>
        <w:t xml:space="preserve"> Lause 2: HenkilöX sai työpaikan, jota myös HenkilöY oli hakenut, koska _ oli huonompi puhumaan haastattelussa.</w:t>
      </w:r>
    </w:p>
    <w:p>
      <w:r>
        <w:rPr>
          <w:b/>
        </w:rPr>
        <w:t xml:space="preserve">Tulos</w:t>
      </w:r>
    </w:p>
    <w:p>
      <w:r>
        <w:t xml:space="preserve">Lause 1: HenkilöX:llä oli hyväpalkkainen työpaikka, mutta henkilöY:llä ei ollut. _ tienasi paljon rahaa.</w:t>
        <w:br/>
        <w:t xml:space="preserve"> Lause 2: HenkilöX:llä oli hyväpalkkainen työ, mutta henkilöY:llä ei ollut. _ tienasi hyvin vähän rahaa.</w:t>
      </w:r>
    </w:p>
    <w:p>
      <w:r>
        <w:rPr>
          <w:b/>
        </w:rPr>
        <w:t xml:space="preserve">Tulos</w:t>
      </w:r>
    </w:p>
    <w:p>
      <w:r>
        <w:t xml:space="preserve">Lause 1: HenkilöX:llä oli paljon työhön liittyvää kokemusta, kun taas henkilöY:llä ei ollut. _:llä oli paremmat mahdollisuudet saada työpaikka.</w:t>
        <w:br/>
        <w:t xml:space="preserve"> Lause 2: HenkilöX:llä oli paljon työhön liittyvää kokemusta, kun taas henkilöY:llä ei ollut. _:llä oli pienempi mahdollisuus saada työpaikka.</w:t>
      </w:r>
    </w:p>
    <w:p>
      <w:r>
        <w:rPr>
          <w:b/>
        </w:rPr>
        <w:t xml:space="preserve">Tulos</w:t>
      </w:r>
    </w:p>
    <w:p>
      <w:r>
        <w:t xml:space="preserve">Lause 1: HenkilöX on hiljattain saanut työpaikan ja tarvitsee työtoveriltaan HenkilöY:ltä apua sopeutumisessa, koska _ haluaa nauttia työstään.</w:t>
        <w:br/>
        <w:t xml:space="preserve"> Lause 2: HenkilöX on hiljattain saanut työpaikan ja tarvitsee työtoveri HenkilöY:n apua sopeutumisessa, joten _ auttaa häntä.</w:t>
      </w:r>
    </w:p>
    <w:p>
      <w:r>
        <w:rPr>
          <w:b/>
        </w:rPr>
        <w:t xml:space="preserve">Tulos</w:t>
      </w:r>
    </w:p>
    <w:p>
      <w:r>
        <w:t xml:space="preserve">Lause 1: HenkilöX jätti huomiotta HenkilöY:n, joka oli juuri irtisanoutunut työstään ja muuttanut toiseen osavaltioon ollakseen hänen kanssaan, koska _ on kylmä.</w:t>
        <w:br/>
        <w:t xml:space="preserve"> Lause 2: HenkilöX jätti huomiotta HenkilöY:n, joka oli juuri lopettanut työnsä ja muuttanut toiseen osavaltioon ollakseen hänen kanssaan, koska _ on intohimoinen</w:t>
      </w:r>
    </w:p>
    <w:p>
      <w:r>
        <w:rPr>
          <w:b/>
        </w:rPr>
        <w:t xml:space="preserve">Tulos</w:t>
      </w:r>
    </w:p>
    <w:p>
      <w:r>
        <w:t xml:space="preserve">Lause 1: HenkilöX on aina valmis tekemään ylitöitä työssään toisin kuin henkilöY, koska _ rakastaa työtään.</w:t>
        <w:br/>
        <w:t xml:space="preserve"> Lause 2: HenkilöX on aina valmis tekemään ylitöitä työssään toisin kuin henkilöY, koska _ vihaa työtään</w:t>
      </w:r>
    </w:p>
    <w:p>
      <w:r>
        <w:rPr>
          <w:b/>
        </w:rPr>
        <w:t xml:space="preserve">Tulos</w:t>
      </w:r>
    </w:p>
    <w:p>
      <w:r>
        <w:t xml:space="preserve">Lause 1: HenkilöX nautti todella paljon siitä, että hän nousi ylös ja lähti joka päivä töihin, mutta henkilöY ei, koska _ oli hyvin motivoitunut.</w:t>
        <w:br/>
        <w:t xml:space="preserve"> Lause 2: HenkilöX todella nautti siitä, että hän nousi ylös ja meni töihin joka päivä,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yritti useita kertoja auttaa henkilöäY löytämään uuden työpaikan, koska _ on avulias.</w:t>
        <w:br/>
        <w:t xml:space="preserve"> Lause 2: HenkilöX yritti useita kertoja auttaa HenkilöY:tä löytämään uuden työpaikan, koska _ on laiska</w:t>
      </w:r>
    </w:p>
    <w:p>
      <w:r>
        <w:rPr>
          <w:b/>
        </w:rPr>
        <w:t xml:space="preserve">Tulos</w:t>
      </w:r>
    </w:p>
    <w:p>
      <w:r>
        <w:t xml:space="preserve">Lause 1: HenkilöX yritti rohkaista henkilöäY hankkimaan työpaikan. _ mielestä oli laiskaa olla ilman työtä.</w:t>
        <w:br/>
        <w:t xml:space="preserve"> Lause 2: HenkilöX yritti rohkaista HenkilöY:tä hankkimaan työpaikan. _ ajatteli, että oli liian vaikeaa saada työtä.</w:t>
      </w:r>
    </w:p>
    <w:p>
      <w:r>
        <w:rPr>
          <w:b/>
        </w:rPr>
        <w:t xml:space="preserve">Tulos</w:t>
      </w:r>
    </w:p>
    <w:p>
      <w:r>
        <w:t xml:space="preserve">Lause 1: HenkilöX halusi ylennyksen työpaikallaan, mutta henkilöY sai sen sen sijaan, koska _ oli vähemmän kokenut.</w:t>
        <w:br/>
        <w:t xml:space="preserve"> Lause 2: HenkilöX halusi ylennyksen työssään, mutta HenkilöY sai sen, koska _ oli kokeneempi.</w:t>
      </w:r>
    </w:p>
    <w:p>
      <w:r>
        <w:rPr>
          <w:b/>
        </w:rPr>
        <w:t xml:space="preserve">Tulos</w:t>
      </w:r>
    </w:p>
    <w:p>
      <w:r>
        <w:t xml:space="preserve">Lause 1: HenkilöX halusi saada hyvän työpaikan, mutta henkilöY ei, koska _ oli hyvin kunnianhimoinen.</w:t>
        <w:br/>
        <w:t xml:space="preserve"> Lause 2: HenkilöX halusi saada hyvän työpaikan, mutta henkilöY ei saanut, koska _ oli hyvin laiska</w:t>
      </w:r>
    </w:p>
    <w:p>
      <w:r>
        <w:rPr>
          <w:b/>
        </w:rPr>
        <w:t xml:space="preserve">Tulos</w:t>
      </w:r>
    </w:p>
    <w:p>
      <w:r>
        <w:t xml:space="preserve">Lause 1: HenkilöX sopi paremmin päivätyöhön kuin HenkilöY, mutta _ tarvitsi paljon apua kommunikoidessaan työtovereiden kanssa.</w:t>
        <w:br/>
        <w:t xml:space="preserve"> Lause 2: HenkilöX sopi paremmin päivätyöhön kuin HenkilöY, mutta _ ei tarvinnut apua kommunikoidessaan työtovereiden kanssa</w:t>
      </w:r>
    </w:p>
    <w:p>
      <w:r>
        <w:rPr>
          <w:b/>
        </w:rPr>
        <w:t xml:space="preserve">Tulos</w:t>
      </w:r>
    </w:p>
    <w:p>
      <w:r>
        <w:t xml:space="preserve">Lause 1: HenkilöX pelkäsi saavansa potkut työpaikastaan, mutta henkilöY ei pelännyt, koska _ oli huono työntekijä.</w:t>
        <w:br/>
        <w:t xml:space="preserve"> Lause 2: HenkilöX pelkäsi saavansa potkut työpaikastaan, mutta HenkilöY ei pelännyt, koska _ oli vakituinen työntekijä</w:t>
      </w:r>
    </w:p>
    <w:p>
      <w:r>
        <w:rPr>
          <w:b/>
        </w:rPr>
        <w:t xml:space="preserve">Tulos</w:t>
      </w:r>
    </w:p>
    <w:p>
      <w:r>
        <w:t xml:space="preserve">Lause 1: Pomo antoi henkilöX:lle työpaikan henkilöY:n sijasta. _ oli tyytyväinen vuorovaikutukseensa pomon kanssa.</w:t>
        <w:br/>
        <w:t xml:space="preserve"> Lause 2: Pomo antoi HenkilöX:lle työpaikan HenkilöY:n sijasta</w:t>
        <w:t xml:space="preserve"> _ oli vihainen vuorovaikutuksestaan pomon kanssa.</w:t>
      </w:r>
    </w:p>
    <w:p>
      <w:r>
        <w:rPr>
          <w:b/>
        </w:rPr>
        <w:t xml:space="preserve">Tulos</w:t>
      </w:r>
    </w:p>
    <w:p>
      <w:r>
        <w:t xml:space="preserve">Lause 1: Pomo antoi henkilöX:lle työpaikan henkilöY:n sijasta, koska _ teki pomoon vaikutuksen hyvillä käytöstavoillaan.</w:t>
        <w:br/>
        <w:t xml:space="preserve"> Lause 2: Pomo antoi henkilöX:lle työn henkilöY:n sijasta, koska _ inhotti pomoa huonoilla käytöstavoillaan</w:t>
      </w:r>
    </w:p>
    <w:p>
      <w:r>
        <w:rPr>
          <w:b/>
        </w:rPr>
        <w:t xml:space="preserve">Tulos</w:t>
      </w:r>
    </w:p>
    <w:p>
      <w:r>
        <w:t xml:space="preserve">Lause 1: HenkilöX:n työ oli paljon vaikeampaa kuin henkilöY:n, koska _ oli kemiantekniikan insinööri.</w:t>
        <w:br/>
        <w:t xml:space="preserve"> Lause 2: HenkilöX:n työ oli paljon helpompaa kuin HenkilöY:n, koska _ oli kemiantekniikan insinööri</w:t>
      </w:r>
    </w:p>
    <w:p>
      <w:r>
        <w:rPr>
          <w:b/>
        </w:rPr>
        <w:t xml:space="preserve">Tulos</w:t>
      </w:r>
    </w:p>
    <w:p>
      <w:r>
        <w:t xml:space="preserve">Lause 1: HenkilöX sai työpaikan eikä henkilöY, koska _ oli ajoissa haastattelussa.</w:t>
        <w:br/>
        <w:t xml:space="preserve"> Lause 2: HenkilöX sai työpaikan eikä HenkilöY, koska _ myöhästyi haastattelusta.</w:t>
      </w:r>
    </w:p>
    <w:p>
      <w:r>
        <w:rPr>
          <w:b/>
        </w:rPr>
        <w:t xml:space="preserve">Tulos</w:t>
      </w:r>
    </w:p>
    <w:p>
      <w:r>
        <w:t xml:space="preserve">Lause 1: Uusi työntekijä rakasti työskentelyä HenkilöX:n kanssa, mutta vihasi työskentelyä HenkilöY:n kanssa siitä syystä, että _ oli hyvä työssään.</w:t>
        <w:br/>
        <w:t xml:space="preserve"> Lause 2: Uusi työntekijä rakasti työskentelyä HenkilöX:n kanssa, mutta vihasi työskentelyä HenkilöY:n kanssa siitä syystä, että _ toimi työssään huonosti</w:t>
      </w:r>
    </w:p>
    <w:p>
      <w:r>
        <w:rPr>
          <w:b/>
        </w:rPr>
        <w:t xml:space="preserve">Tulos</w:t>
      </w:r>
    </w:p>
    <w:p>
      <w:r>
        <w:t xml:space="preserve">Lause 1: Kun henkilöX ja henkilöY saivat valita työn, _:llä oli enemmän kokemusta, mikä pätevöitti hänet.</w:t>
        <w:br/>
        <w:t xml:space="preserve"> Lause 2: Kun annettiin mahdollisuus valita henkilöX:n ja henkilöY:n väliltä työn suhteen, _:llä ei ollut riittävästi kokemusta, mikä teki hänestä epäedullisen.</w:t>
      </w:r>
    </w:p>
    <w:p>
      <w:r>
        <w:rPr>
          <w:b/>
        </w:rPr>
        <w:t xml:space="preserve">Esimerkki 0,5545</w:t>
      </w:r>
    </w:p>
    <w:p>
      <w:r>
        <w:t xml:space="preserve">Asiayhteyssana: säiliö.</w:t>
      </w:r>
    </w:p>
    <w:p>
      <w:r>
        <w:rPr>
          <w:b/>
        </w:rPr>
        <w:t xml:space="preserve">Tulos</w:t>
      </w:r>
    </w:p>
    <w:p>
      <w:r>
        <w:t xml:space="preserve">Lause 1: Suuren akvaarion ostaminen oli välttämätöntä henkilöX:lle, mutta ei henkilöY:lle, koska _ oli suuria kaloja.</w:t>
        <w:br/>
        <w:t xml:space="preserve"> Lause 2: Suuren akvaarion ostaminen oli välttämätöntä henkilöX:lle mutta ei henkilöY:lle, koska _:llä on pieniä kaloja</w:t>
      </w:r>
    </w:p>
    <w:p>
      <w:r>
        <w:rPr>
          <w:b/>
        </w:rPr>
        <w:t xml:space="preserve">Tulos</w:t>
      </w:r>
    </w:p>
    <w:p>
      <w:r>
        <w:t xml:space="preserve">Lause 1: HenkilöX osaa ohjata panssarivaunua paremmin kuin henkilöY, koska _ on saanut laajan sotilaskoulutuksen.</w:t>
        <w:br/>
        <w:t xml:space="preserve"> Lause 2: HenkilöX osaa ohjata tankkia paremmin kuin HenkilöY, koska _:llä ei ole sotilaskoulutusta.</w:t>
      </w:r>
    </w:p>
    <w:p>
      <w:r>
        <w:rPr>
          <w:b/>
        </w:rPr>
        <w:t xml:space="preserve">Tulos</w:t>
      </w:r>
    </w:p>
    <w:p>
      <w:r>
        <w:t xml:space="preserve">Lause 1: HenkilöX:llä oli suurempi akvaario kuin henkilöY:llä, koska _ tiesi, että kalat tarvitsevat paljon tilaa ollakseen terveitä ja onnellisia.</w:t>
        <w:br/>
        <w:t xml:space="preserve"> Lause 2: HenkilöX:llä oli suurempi akvaario kuin henkilöY:llä, koska _ ei tiennyt, että kalat tarvitsevat paljon tilaa ollakseen terveitä ja onnellisia.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akvaarionsa kanssa, koska _ ei ollut kokemusta kaloista.</w:t>
        <w:br/>
        <w:t xml:space="preserve"> Lause 2: HenkilöX joutui pyytämään henkilöY:ltä apua akvaarionsa kanssa, koska _:llä oli paljon kokemusta kaloista</w:t>
      </w:r>
    </w:p>
    <w:p>
      <w:r>
        <w:rPr>
          <w:b/>
        </w:rPr>
        <w:t xml:space="preserve">Tulos</w:t>
      </w:r>
    </w:p>
    <w:p>
      <w:r>
        <w:t xml:space="preserve">Lause 1: HenkilöX omisti useita suolaisen veden kaloja, kun taas henkilöY ei omistanut, joten _ hänellä oli erittäin suuri akvaario kaloille.</w:t>
        <w:br/>
        <w:t xml:space="preserve"> Lause 2: HenkilöX omisti useita suolaisen veden kaloja, kun taas HenkilöY ei omistanut, joten _:llä ei ollut kovin suurta akvaariota kaloille.</w:t>
      </w:r>
    </w:p>
    <w:p>
      <w:r>
        <w:rPr>
          <w:b/>
        </w:rPr>
        <w:t xml:space="preserve">Tulos</w:t>
      </w:r>
    </w:p>
    <w:p>
      <w:r>
        <w:t xml:space="preserve">Lause 1: HenkilöX halusi todella ajaa tankkia jonain päivänä. HenkilöY sanoi, että se oli epärealistinen tavoite. _ tunsi sydämensä särkyneeksi.</w:t>
        <w:br/>
        <w:t xml:space="preserve"> Lause 2: HenkilöX halusi todella ajaa tankkia jonain päivänä</w:t>
        <w:t xml:space="preserve"> HenkilöY sanoi, että se oli epärealistinen tavoite. _ tunsi itsensä maanläheiseksi.</w:t>
      </w:r>
    </w:p>
    <w:p>
      <w:r>
        <w:rPr>
          <w:b/>
        </w:rPr>
        <w:t xml:space="preserve">Tulos</w:t>
      </w:r>
    </w:p>
    <w:p>
      <w:r>
        <w:t xml:space="preserve">Lause 1: HenkilöX yritti tyhjentää kaiken veden pihalla olevasta säiliöstä, koska HenkilöY oli pyytänyt häntä tekemään niin, mutta _ ei saanut kaikkea vettä pois.</w:t>
        <w:br/>
        <w:t xml:space="preserve"> Lause 2: HenkilöX yritti tyhjentää kaiken veden pihalla olevasta säiliöstä, koska HenkilöY oli pyytänyt häntä, mutta _ joutui auttamaan häntä saamaan kaiken pois.</w:t>
      </w:r>
    </w:p>
    <w:p>
      <w:r>
        <w:rPr>
          <w:b/>
        </w:rPr>
        <w:t xml:space="preserve">Tulos</w:t>
      </w:r>
    </w:p>
    <w:p>
      <w:r>
        <w:t xml:space="preserve">Lause 1: HenkilöX pyysi henkilöY:tä puhdistamaan akvaarion, koska _ työskenteli akvaarioiden parissa työkseen.</w:t>
        <w:br/>
        <w:t xml:space="preserve"> Lause 2: HenkilöX pyysi HenkilöY:tä puhdistamaan akvaarion, koska _ työskenteli akvaarioiden parissa</w:t>
      </w:r>
    </w:p>
    <w:p>
      <w:r>
        <w:rPr>
          <w:b/>
        </w:rPr>
        <w:t xml:space="preserve">Tulos</w:t>
      </w:r>
    </w:p>
    <w:p>
      <w:r>
        <w:t xml:space="preserve">Lause 1: HenkilöX oli paljon vahvempi kuin henkilöY, mutta _ ei silti pystynyt nostamaan raskasta säiliötä.</w:t>
        <w:br/>
        <w:t xml:space="preserve"> Lause 2: HenkilöX oli paljon vahvempi kuin HenkilöY, mutta _ pystyi silti nostamaan raskasta säiliötä.</w:t>
      </w:r>
    </w:p>
    <w:p>
      <w:r>
        <w:rPr>
          <w:b/>
        </w:rPr>
        <w:t xml:space="preserve">Tulos</w:t>
      </w:r>
    </w:p>
    <w:p>
      <w:r>
        <w:t xml:space="preserve">Lause 1: Kun säiliö piti puhdistaa, henkilöX lähti pois, joten henkilöY:n piti tehdä se. _ tuntui ovelalta.</w:t>
        <w:br/>
        <w:t xml:space="preserve"> Lause 2: Kun säiliö piti puhdistaa, HenkilöX lähti, jotta HenkilöY joutuisi tekemään sen</w:t>
        <w:t xml:space="preserve"> _ tunsi itsensä pakotetuksi.</w:t>
      </w:r>
    </w:p>
    <w:p>
      <w:r>
        <w:rPr>
          <w:b/>
        </w:rPr>
        <w:t xml:space="preserve">Esimerkki 0,5546</w:t>
      </w:r>
    </w:p>
    <w:p>
      <w:r>
        <w:t xml:space="preserve">Kontekstin sana: Kala.</w:t>
      </w:r>
    </w:p>
    <w:p>
      <w:r>
        <w:rPr>
          <w:b/>
        </w:rPr>
        <w:t xml:space="preserve">Tulos</w:t>
      </w:r>
    </w:p>
    <w:p>
      <w:r>
        <w:t xml:space="preserve">Lause 1: HenkilöX valmisti herkullista kalaa henkilöY:n syötäväksi, koska _ oli erittäin taitava kokki.</w:t>
        <w:br/>
        <w:t xml:space="preserve"> Lause 2: Henkilö X valmisti herkullisen kalan henkilö Y:n syötäväksi, koska _ oli epäpätevä kokki</w:t>
      </w:r>
    </w:p>
    <w:p>
      <w:r>
        <w:rPr>
          <w:b/>
        </w:rPr>
        <w:t xml:space="preserve">Tulos</w:t>
      </w:r>
    </w:p>
    <w:p>
      <w:r>
        <w:t xml:space="preserve">Lause 1: HenkilöX syötti kalaa varpuslinnuilleen henkilöY:n kauhuksi, koska _ käytti veistä.</w:t>
        <w:br/>
        <w:t xml:space="preserve"> Lause 2: Henkilö X syötti kalaa arouanoilleen, henkilö Y:n kauhuksi, koska _ oli kasvissyöjä.</w:t>
      </w:r>
    </w:p>
    <w:p>
      <w:r>
        <w:rPr>
          <w:b/>
        </w:rPr>
        <w:t xml:space="preserve">Tulos</w:t>
      </w:r>
    </w:p>
    <w:p>
      <w:r>
        <w:t xml:space="preserve">Lause 1: HenkilöX vei henkilöY:n veneilemään Michigan-järvelle kalastamaan, koska _ rakastaa viedä ihmisiä veneellään.</w:t>
        <w:br/>
        <w:t xml:space="preserve"> Lause 2: Henkilö X vei Henkilön Y veneilemään Michigan-järvelle kalastamaan, koska _ ei ollut koskaan vienyt häntä veneellä</w:t>
      </w:r>
    </w:p>
    <w:p>
      <w:r>
        <w:rPr>
          <w:b/>
        </w:rPr>
        <w:t xml:space="preserve">Esimerkki 0,5547</w:t>
      </w:r>
    </w:p>
    <w:p>
      <w:r>
        <w:t xml:space="preserve">Asiayhteyssana: vastakkainen.</w:t>
      </w:r>
    </w:p>
    <w:p>
      <w:r>
        <w:rPr>
          <w:b/>
        </w:rPr>
        <w:t xml:space="preserve">Tulos</w:t>
      </w:r>
    </w:p>
    <w:p>
      <w:r>
        <w:t xml:space="preserve">Lause 1: HenkilöX pelaa lauantaina vastajoukkueessa HenkilöY:tä vastaan, _ on joukkueensa kapteeni.</w:t>
        <w:br/>
        <w:t xml:space="preserve"> Lause 2: HenkilöX pelaa lauantaina vastustajajoukkueessa HenkilöY:tä vastaan, _ on joukkueensa MVP.</w:t>
      </w:r>
    </w:p>
    <w:p>
      <w:r>
        <w:rPr>
          <w:b/>
        </w:rPr>
        <w:t xml:space="preserve">Esimerkki 0,5548</w:t>
      </w:r>
    </w:p>
    <w:p>
      <w:r>
        <w:t xml:space="preserve">Asiayhteyssana: suuret kivet.</w:t>
      </w:r>
    </w:p>
    <w:p>
      <w:r>
        <w:rPr>
          <w:b/>
        </w:rPr>
        <w:t xml:space="preserve">Tulos</w:t>
      </w:r>
    </w:p>
    <w:p>
      <w:r>
        <w:t xml:space="preserve">Lause 1: HenkilöX palkkasi HenkilöY:n räjäyttämään suuria kiviä, jotta _ pääsisi paremmin louhokseen.</w:t>
        <w:br/>
        <w:t xml:space="preserve"> Lause 2: HenkilöX palkkasi HenkilöY:n räjäyttämään joitakin suuria kiviä, jotta _ pääsisi paremmin louhokseen</w:t>
      </w:r>
    </w:p>
    <w:p>
      <w:r>
        <w:rPr>
          <w:b/>
        </w:rPr>
        <w:t xml:space="preserve">Esimerkki 0,5549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Lause 1: HenkilöX oli varakkaampi kuin HenkilöY, joten _ käytti rahastonsa varoihinsa, jotta heillä olisi varaa lähettää lapsensa yksityiskouluun.</w:t>
        <w:br/>
        <w:t xml:space="preserve"> Lause 2: HenkilöX oli varakkaampi kuin HenkilöY, mutta _ säästi kovasti, jotta hänellä oli varaa lähettää lapsensa yksityiskouluun</w:t>
      </w:r>
    </w:p>
    <w:p>
      <w:r>
        <w:rPr>
          <w:b/>
        </w:rPr>
        <w:t xml:space="preserve">Esimerkki 0,5550</w:t>
      </w:r>
    </w:p>
    <w:p>
      <w:r>
        <w:t xml:space="preserve">Asiayhteyssana: lyönti.</w:t>
      </w:r>
    </w:p>
    <w:p>
      <w:r>
        <w:rPr>
          <w:b/>
        </w:rPr>
        <w:t xml:space="preserve">Tulos</w:t>
      </w:r>
    </w:p>
    <w:p>
      <w:r>
        <w:t xml:space="preserve">Lause 1: Juhlissa henkilöX joi useita laseja terästettyä boolia ja henkilöY ei juonut yhtään, koska _ on juoppo.</w:t>
        <w:br/>
        <w:t xml:space="preserve"> Lause 2: Juhlissa HenkilöX joi useita laseja terästettyä boolia ja HenkilöY ei juonut yhtään, koska _ on raittiusintoilija</w:t>
      </w:r>
    </w:p>
    <w:p>
      <w:r>
        <w:rPr>
          <w:b/>
        </w:rPr>
        <w:t xml:space="preserve">Tulos</w:t>
      </w:r>
    </w:p>
    <w:p>
      <w:r>
        <w:t xml:space="preserve">Lause 1: Taistelulajit sopivat paremmin henkilölleX kuin henkilölleY, koska _ tykkää aina lyödä ja potkia.</w:t>
        <w:br/>
        <w:t xml:space="preserve"> Lause 2: Taistelulajit sopivat paremmin henkilöX:lle kuin henkilöY:lle, sillä _ ei koskaan pidä lyömisestä ja potkimisesta</w:t>
      </w:r>
    </w:p>
    <w:p>
      <w:r>
        <w:rPr>
          <w:b/>
        </w:rPr>
        <w:t xml:space="preserve">Tulos</w:t>
      </w:r>
    </w:p>
    <w:p>
      <w:r>
        <w:t xml:space="preserve">Lause 1: HenkilöX tiesi, että HenkilöY joi liikaa boolia, koska _ ei ymmärtänyt hänen humalassaan puhettaan.</w:t>
        <w:br/>
        <w:t xml:space="preserve"> Lause 2: HenkilöX saattoi tietää, että HenkilöY joi liikaa boolia, koska _ ei pystynyt peittämään humalassaan lausumaan sanojaan</w:t>
      </w:r>
    </w:p>
    <w:p>
      <w:r>
        <w:rPr>
          <w:b/>
        </w:rPr>
        <w:t xml:space="preserve">Tulos</w:t>
      </w:r>
    </w:p>
    <w:p>
      <w:r>
        <w:t xml:space="preserve">Lause 1: HenkilöX opetti henkilöY:lle, miten lyödä raivokkaasti, koska _ osasi taistella kuin hirviö.</w:t>
        <w:br/>
        <w:t xml:space="preserve"> Lause 2: HenkilöX opetti HenkilöY:lle, miten lyödä raivokkaasti, koska _ osasi taistella kuin hirviö</w:t>
      </w:r>
    </w:p>
    <w:p>
      <w:r>
        <w:rPr>
          <w:b/>
        </w:rPr>
        <w:t xml:space="preserve">Esimerkki 0.5551</w:t>
      </w:r>
    </w:p>
    <w:p>
      <w:r>
        <w:t xml:space="preserve">Asiayhteyssana: portit.</w:t>
      </w:r>
    </w:p>
    <w:p>
      <w:r>
        <w:rPr>
          <w:b/>
        </w:rPr>
        <w:t xml:space="preserve">Tulos</w:t>
      </w:r>
    </w:p>
    <w:p>
      <w:r>
        <w:t xml:space="preserve">Lause 1: Vaikka henkilöX joutui asentamaan kotiinsa turvaportit, henkilöY:n ei tarvinnut, koska _ on pieniä lapsia.</w:t>
        <w:br/>
        <w:t xml:space="preserve"> Lause 2: Vaikka henkilöX:n oli asennettava kotiinsa turvaportit, henkilöY:n ei tarvinnut, koska _:llä ei ole pieniä lapsia.</w:t>
      </w:r>
    </w:p>
    <w:p>
      <w:r>
        <w:rPr>
          <w:b/>
        </w:rPr>
        <w:t xml:space="preserve">Esimerkki 0.5552</w:t>
      </w:r>
    </w:p>
    <w:p>
      <w:r>
        <w:t xml:space="preserve">Kontekstin sana: Oireet.</w:t>
      </w:r>
    </w:p>
    <w:p>
      <w:r>
        <w:rPr>
          <w:b/>
        </w:rPr>
        <w:t xml:space="preserve">Tulos</w:t>
      </w:r>
    </w:p>
    <w:p>
      <w:r>
        <w:t xml:space="preserve">Lause 1: Henkilöx tiesi oireista ennen vierailua henkilöy:n luona, koska _ on kärsinyt oireista aiemmin.</w:t>
        <w:br/>
        <w:t xml:space="preserve"> Lause 2: Henkilöx ei tiennyt oireista ennen kuin hän kävi henkilön luona, koska _:llä on ollut oireita aiemmin</w:t>
      </w:r>
    </w:p>
    <w:p>
      <w:r>
        <w:rPr>
          <w:b/>
        </w:rPr>
        <w:t xml:space="preserve">Esimerkki 0.5553</w:t>
      </w:r>
    </w:p>
    <w:p>
      <w:r>
        <w:t xml:space="preserve">Asiayhteyssana: ansioluettelo.</w:t>
      </w:r>
    </w:p>
    <w:p>
      <w:r>
        <w:rPr>
          <w:b/>
        </w:rPr>
        <w:t xml:space="preserve">Tulos</w:t>
      </w:r>
    </w:p>
    <w:p>
      <w:r>
        <w:t xml:space="preserve">Lause 1: HenkilöX lähetti yksityiskohtaisen ansioluettelon henkilöY:lle, koska _ halusi työpaikan heidän yrityksestään.</w:t>
        <w:br/>
        <w:t xml:space="preserve"> Lause 2: HenkilöX lähetti yksityiskohtaisen ansioluettelon HenkilöY:lle, koska _ oli avoinna työpaikka heidän yrityksessään</w:t>
      </w:r>
    </w:p>
    <w:p>
      <w:r>
        <w:rPr>
          <w:b/>
        </w:rPr>
        <w:t xml:space="preserve">Tulos</w:t>
      </w:r>
    </w:p>
    <w:p>
      <w:r>
        <w:t xml:space="preserve">Lause 1: HenkilöX toimitti ansioluettelonsa HenkilöY:n johtamaan yritykseen, ja _ palkattiin sinne pitkän haastatteluprosessin jälkeen.</w:t>
        <w:br/>
        <w:t xml:space="preserve"> Lause 2: HenkilöX toimitti ansioluettelon HenkilöY:n johtamalle yritykselle, ja _ palkkasi hänet pitkän haastatteluprosessin jälkeen</w:t>
      </w:r>
    </w:p>
    <w:p>
      <w:r>
        <w:rPr>
          <w:b/>
        </w:rPr>
        <w:t xml:space="preserve">Esimerkki 0.5554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HenkilöX löi jalkansa henkilöY:n lattialle ojennettuun jalkaan ja kaatui, koska _ on sokea.</w:t>
        <w:br/>
        <w:t xml:space="preserve"> Lause 2: HenkilöX löi jalkaansa jalkaan, jonka HenkilöY venytti lattialla, ja kaatui, koska _ istuu.</w:t>
      </w:r>
    </w:p>
    <w:p>
      <w:r>
        <w:rPr>
          <w:b/>
        </w:rPr>
        <w:t xml:space="preserve">Tulos</w:t>
      </w:r>
    </w:p>
    <w:p>
      <w:r>
        <w:t xml:space="preserve">Lause 1: HenkilöX tarjosi kätensä auttaakseen HenkilöY:tä nousemaan ylös, kun tämän jalka meni jumiin, koska _ ei halunnut ystävänsä kaatuvan.</w:t>
        <w:br/>
        <w:t xml:space="preserve"> Lause 2: HenkilöX tarjosi kättä auttaakseen HenkilöY:tä nousemaan ylös, kun tämän jalka oli kuollut, koska _ pyysi ystävältään apua, ettei tämä kaatuisi.</w:t>
      </w:r>
    </w:p>
    <w:p>
      <w:r>
        <w:rPr>
          <w:b/>
        </w:rPr>
        <w:t xml:space="preserve">Tulos</w:t>
      </w:r>
    </w:p>
    <w:p>
      <w:r>
        <w:t xml:space="preserve">Lause 1: HenkilöX näytti jalassaan olevan haavan henkilöY:lle, koska _ ei tiennyt, mitä tehdä.</w:t>
        <w:br/>
        <w:t xml:space="preserve"> Lause 2: HenkilöX näytti haavan jalassaan HenkilöY:lle, koska _ tietäisi, mitä tehdä.</w:t>
      </w:r>
    </w:p>
    <w:p>
      <w:r>
        <w:rPr>
          <w:b/>
        </w:rPr>
        <w:t xml:space="preserve">Tulos</w:t>
      </w:r>
    </w:p>
    <w:p>
      <w:r>
        <w:t xml:space="preserve">Lause 1: HenkilöX treenasi vähemmän kuin HenkilöY, joten _ yllätyin siitä, että hänellä oli lihaksikkaammat jalat.</w:t>
        <w:br/>
        <w:t xml:space="preserve"> Lause 2: HenkilöX treenasi enemmän kuin HenkilöY, joten _ oli yllättynyt siitä, että hänellä oli lihaksikkaammat jalat.</w:t>
      </w:r>
    </w:p>
    <w:p>
      <w:r>
        <w:rPr>
          <w:b/>
        </w:rPr>
        <w:t xml:space="preserve">Tulos</w:t>
      </w:r>
    </w:p>
    <w:p>
      <w:r>
        <w:t xml:space="preserve">Lause 1: Itsestäänselvyyksinä pitämämme asiat, kuten käveleminen ja juokseminen, ovat helpompia henkilöX:lle kuin henkilöY:lle, koska _:llä on kaksi jalkaa.</w:t>
        <w:br/>
        <w:t xml:space="preserve"> Lause 2: Itsestäänselvyyksinä pitämämme asiat, kuten kävely ja juokseminen, ovat helpompia henkilöX:lle kuin henkilöY:lle, koska _:llä on vain yksi jalka.</w:t>
      </w:r>
    </w:p>
    <w:p>
      <w:r>
        <w:rPr>
          <w:b/>
        </w:rPr>
        <w:t xml:space="preserve">Esimerkki 0,5555</w:t>
      </w:r>
    </w:p>
    <w:p>
      <w:r>
        <w:t xml:space="preserve">Asiayhteyssana: biljardikeppi.</w:t>
      </w:r>
    </w:p>
    <w:p>
      <w:r>
        <w:rPr>
          <w:b/>
        </w:rPr>
        <w:t xml:space="preserve">Tulos</w:t>
      </w:r>
    </w:p>
    <w:p>
      <w:r>
        <w:t xml:space="preserve">Lause 1: Biljardimestaruuden voitti henkilöX eikä henkilöY, koska _ osasi pitää biljardikeppiä oikein.</w:t>
        <w:br/>
        <w:t xml:space="preserve"> Lause 2: Biljardimestaruuden voitti henkilöX eikä henkilöY, koska _ ei osannut pitää biljardikeppiä oikein.</w:t>
      </w:r>
    </w:p>
    <w:p>
      <w:r>
        <w:rPr>
          <w:b/>
        </w:rPr>
        <w:t xml:space="preserve">Esimerkki 0,5556</w:t>
      </w:r>
    </w:p>
    <w:p>
      <w:r>
        <w:t xml:space="preserve">Kontekstin sana: väritys.</w:t>
      </w:r>
    </w:p>
    <w:p>
      <w:r>
        <w:rPr>
          <w:b/>
        </w:rPr>
        <w:t xml:space="preserve">Tulos</w:t>
      </w:r>
    </w:p>
    <w:p>
      <w:r>
        <w:t xml:space="preserve">Lause 1: HenkilöX teki maalauksen HenkilöY:lle, koska _ halusi opettaa toiselle oikeaa väritystä.</w:t>
        <w:br/>
        <w:t xml:space="preserve"> Lause 2: HenkilöX teki maalauksen HenkilöY:lle, koska _ halusi oppia toiselta sopivaa väritystä.</w:t>
      </w:r>
    </w:p>
    <w:p>
      <w:r>
        <w:rPr>
          <w:b/>
        </w:rPr>
        <w:t xml:space="preserve">Esimerkki 0.5557</w:t>
      </w:r>
    </w:p>
    <w:p>
      <w:r>
        <w:t xml:space="preserve">Context Word: estää banaanien värjäytymisen.</w:t>
      </w:r>
    </w:p>
    <w:p>
      <w:r>
        <w:rPr>
          <w:b/>
        </w:rPr>
        <w:t xml:space="preserve">Tulos</w:t>
      </w:r>
    </w:p>
    <w:p>
      <w:r>
        <w:t xml:space="preserve">Lause 1: HenkilöX näytti henkilöY:lle, miten banaanit pysyvät värittymättöminä, koska _ työskenteli kokkina ravintolassa.</w:t>
        <w:br/>
        <w:t xml:space="preserve"> Lause 2: HenkilöX näytti henkilöY:lle, miten banaanit pysyvät värittymättöminä, koska _ työskenteli tarjoilijana ravintolassa</w:t>
      </w:r>
    </w:p>
    <w:p>
      <w:r>
        <w:rPr>
          <w:b/>
        </w:rPr>
        <w:t xml:space="preserve">Esimerkki 0.5558</w:t>
      </w:r>
    </w:p>
    <w:p>
      <w:r>
        <w:t xml:space="preserve">Asiayhteyssana: insuliini.</w:t>
      </w:r>
    </w:p>
    <w:p>
      <w:r>
        <w:rPr>
          <w:b/>
        </w:rPr>
        <w:t xml:space="preserve">Tulos</w:t>
      </w:r>
    </w:p>
    <w:p>
      <w:r>
        <w:t xml:space="preserve">Lause 1: HenkilöX:n on pistettävä itselleen joka päivä insuliinipistos, mutta henkilöY:n ei tarvitse, koska _ on diabeetikko.</w:t>
        <w:br/>
        <w:t xml:space="preserve"> Lause 2: HenkilöX joutuu pistämään itselleen joka päivä insuliinipistoksen, mutta henkilöY ei, koska _ ei ole diabeetikko</w:t>
      </w:r>
    </w:p>
    <w:p>
      <w:r>
        <w:rPr>
          <w:b/>
        </w:rPr>
        <w:t xml:space="preserve">Esimerkki 0.5559</w:t>
      </w:r>
    </w:p>
    <w:p>
      <w:r>
        <w:t xml:space="preserve">Asiayhteyssana: pahoinpitely.</w:t>
      </w:r>
    </w:p>
    <w:p>
      <w:r>
        <w:rPr>
          <w:b/>
        </w:rPr>
        <w:t xml:space="preserve">Tulos</w:t>
      </w:r>
    </w:p>
    <w:p>
      <w:r>
        <w:t xml:space="preserve">Lause 1: HenkilöX joutui henkilöY:n pahoinpitelyn uhriksi. Poliisi vei hänet sairaalaan.</w:t>
        <w:br/>
        <w:t xml:space="preserve"> Lause 2: HenkilöX joutui henkilöY:n pahoinpitelyn uhriksi. Poliisi vei hänet vankilaan.</w:t>
      </w:r>
    </w:p>
    <w:p>
      <w:r>
        <w:rPr>
          <w:b/>
        </w:rPr>
        <w:t xml:space="preserve">Esimerkki 0,5560</w:t>
      </w:r>
    </w:p>
    <w:p>
      <w:r>
        <w:t xml:space="preserve">Asiayhteyssana: helma.</w:t>
      </w:r>
    </w:p>
    <w:p>
      <w:r>
        <w:rPr>
          <w:b/>
        </w:rPr>
        <w:t xml:space="preserve">Tulos</w:t>
      </w:r>
    </w:p>
    <w:p>
      <w:r>
        <w:t xml:space="preserve">Lause 1: HenkilöX oli parempi ompelija kuin HenkilöY, joten _ korjasi housujen helmaa paljon nopeammin.</w:t>
        <w:br/>
        <w:t xml:space="preserve"> Lause 2: HenkilöX oli parempi ompelija kuin HenkilöY, joten _ korjasi housujen helmaa paljon hitaammin.</w:t>
      </w:r>
    </w:p>
    <w:p>
      <w:r>
        <w:rPr>
          <w:b/>
        </w:rPr>
        <w:t xml:space="preserve">Esimerkki 0,5561</w:t>
      </w:r>
    </w:p>
    <w:p>
      <w:r>
        <w:t xml:space="preserve">Asiayhteyssana: ammukset.</w:t>
      </w:r>
    </w:p>
    <w:p>
      <w:r>
        <w:rPr>
          <w:b/>
        </w:rPr>
        <w:t xml:space="preserve">Tulos</w:t>
      </w:r>
    </w:p>
    <w:p>
      <w:r>
        <w:t xml:space="preserve">Lause 1: HenkilöX säilytti talossaan ammusvarastoa, mutta henkilöY ei, koska _ hyväksyi metsästyksen.</w:t>
        <w:br/>
        <w:t xml:space="preserve"> Lause 2: HenkilöX säilytti talossaan ammusvarastoja, mutta henkilöY ei _ paheksunut metsästystä.</w:t>
      </w:r>
    </w:p>
    <w:p>
      <w:r>
        <w:rPr>
          <w:b/>
        </w:rPr>
        <w:t xml:space="preserve">Esimerkki 0,5562</w:t>
      </w:r>
    </w:p>
    <w:p>
      <w:r>
        <w:t xml:space="preserve">Kontekstisana: kuunteleminen.</w:t>
      </w:r>
    </w:p>
    <w:p>
      <w:r>
        <w:rPr>
          <w:b/>
        </w:rPr>
        <w:t xml:space="preserve">Tulos</w:t>
      </w:r>
    </w:p>
    <w:p>
      <w:r>
        <w:t xml:space="preserve">Lause 1: Opittuaan aktiivisen kuuntelemisen henkilöX:stä tuli suositumpi neuvonantaja kuin henkilöY:stä, koska asiakkaat tunsivat, että hän todella välittää.</w:t>
        <w:br/>
        <w:t xml:space="preserve"> Lause 2: Aktiivisen kuuntelemisen oppimisesta huolimatta HenkilöX pysyi vähemmän suosittuna neuvonantajana kuin HenkilöY, koska asiakkaat tunsivat _ todella välittävänsä.</w:t>
      </w:r>
    </w:p>
    <w:p>
      <w:r>
        <w:rPr>
          <w:b/>
        </w:rPr>
        <w:t xml:space="preserve">Tulos</w:t>
      </w:r>
    </w:p>
    <w:p>
      <w:r>
        <w:t xml:space="preserve">Lause 1: HenkilöX:n mielestä näytti siltä, että HenkilöY ei kuunnellut häntä lainkaan, joten _ taputti kovaa.</w:t>
        <w:br/>
        <w:t xml:space="preserve"> Lause 2: HenkilöX:n mielestä näytti siltä, että HenkilöY ei kuunnellut häntä lainkaan, koska _ tuijotti ulos</w:t>
      </w:r>
    </w:p>
    <w:p>
      <w:r>
        <w:rPr>
          <w:b/>
        </w:rPr>
        <w:t xml:space="preserve">Esimerkki 0,5563</w:t>
      </w:r>
    </w:p>
    <w:p>
      <w:r>
        <w:t xml:space="preserve">Asiayhteyssana: trumpetti.</w:t>
      </w:r>
    </w:p>
    <w:p>
      <w:r>
        <w:rPr>
          <w:b/>
        </w:rPr>
        <w:t xml:space="preserve">Tulos</w:t>
      </w:r>
    </w:p>
    <w:p>
      <w:r>
        <w:t xml:space="preserve">Lause 1: HenkilöX piti trumpettimusiikista enemmän kuin HenkilöY, joten _ osti itselleen trumpetin oppiakseen soittamaan.</w:t>
        <w:br/>
        <w:t xml:space="preserve"> Lause 2: HenkilöX piti trumpettimusiikista enemmän kuin HenkilöY, joten _ osti itselleen toisen oppiakseen soittamaan.</w:t>
      </w:r>
    </w:p>
    <w:p>
      <w:r>
        <w:rPr>
          <w:b/>
        </w:rPr>
        <w:t xml:space="preserve">Tulos</w:t>
      </w:r>
    </w:p>
    <w:p>
      <w:r>
        <w:t xml:space="preserve">Lause 1: HenkilöX:n trumpetti on vähemmän arvokas kuin henkilöY:n omistama trumpetti, koska _ on rahapulassa.</w:t>
        <w:br/>
        <w:t xml:space="preserve"> Lause 2: HenkilöX:n trumpetti on arvokkaampi kuin henkilöY:n omistama trumpetti, koska _:llä on paljon käteistä</w:t>
      </w:r>
    </w:p>
    <w:p>
      <w:r>
        <w:rPr>
          <w:b/>
        </w:rPr>
        <w:t xml:space="preserve">Tulos</w:t>
      </w:r>
    </w:p>
    <w:p>
      <w:r>
        <w:t xml:space="preserve">Lause 1: HenkilöX:n trumpetti varastettiin ovelan HenkilöY:n toimesta, joten _ on hyvin, hyvin vihainen.</w:t>
        <w:br/>
        <w:t xml:space="preserve"> Lause 2: HenkilöX:n trumpetti varastettiin ovelan HenkilöY:n toimesta, joten _ on hyvin, hyvin hienotunteinen</w:t>
      </w:r>
    </w:p>
    <w:p>
      <w:r>
        <w:rPr>
          <w:b/>
        </w:rPr>
        <w:t xml:space="preserve">Esimerkki 0,5564</w:t>
      </w:r>
    </w:p>
    <w:p>
      <w:r>
        <w:t xml:space="preserve">Asiayhteyssana: yhtälöt.</w:t>
      </w:r>
    </w:p>
    <w:p>
      <w:r>
        <w:rPr>
          <w:b/>
        </w:rPr>
        <w:t xml:space="preserve">Tulos</w:t>
      </w:r>
    </w:p>
    <w:p>
      <w:r>
        <w:t xml:space="preserve">Lause 1: HenkilöX opettaa mielellään yhtälöitä henkilöY:lle, koska _ on loistava professori.</w:t>
        <w:br/>
        <w:t xml:space="preserve"> Lause 2: HenkilöX opettaa mielellään yhtälöitä henkilöY:lle, koska _ on hyvä opiskelija</w:t>
      </w:r>
    </w:p>
    <w:p>
      <w:r>
        <w:rPr>
          <w:b/>
        </w:rPr>
        <w:t xml:space="preserve">Esimerkki 0,5565</w:t>
      </w:r>
    </w:p>
    <w:p>
      <w:r>
        <w:t xml:space="preserve">Kontekstin sana: Internet Aika.</w:t>
      </w:r>
    </w:p>
    <w:p>
      <w:r>
        <w:rPr>
          <w:b/>
        </w:rPr>
        <w:t xml:space="preserve">Tulos</w:t>
      </w:r>
    </w:p>
    <w:p>
      <w:r>
        <w:t xml:space="preserve">Lause 1: HenkilöX päätti rajoittaa HenkilöY:n internet-aikaa asettamalla verkkoon lapsilukon, joten _ muutti asetuksia.</w:t>
        <w:br/>
        <w:t xml:space="preserve"> Lause 2: HenkilöX päätti rajoittaa HenkilöY:n internet-aikaa asettamalla verkkoon lapsilukon, mutta _ muutti asetukset takaisin.</w:t>
      </w:r>
    </w:p>
    <w:p>
      <w:r>
        <w:rPr>
          <w:b/>
        </w:rPr>
        <w:t xml:space="preserve">Esimerkki 0,5566</w:t>
      </w:r>
    </w:p>
    <w:p>
      <w:r>
        <w:t xml:space="preserve">Kontekstin sana: Cheddar-juusto.</w:t>
      </w:r>
    </w:p>
    <w:p>
      <w:r>
        <w:rPr>
          <w:b/>
        </w:rPr>
        <w:t xml:space="preserve">Tulos</w:t>
      </w:r>
    </w:p>
    <w:p>
      <w:r>
        <w:t xml:space="preserve">Lause 1: HenkilöX rakasti cheddarjuustoa ja pyysi henkilöY:tä tuomaan sitä, joten _ söi kaiken tuodun juuston.</w:t>
        <w:br/>
        <w:t xml:space="preserve"> Lause 2: HenkilöX rakasti cheddarjuustoa ja pyysi HenkilöY:tä tuomaan sitä, mutta _ söi kaiken juuston ennen kuin se tuotiin.</w:t>
      </w:r>
    </w:p>
    <w:p>
      <w:r>
        <w:rPr>
          <w:b/>
        </w:rPr>
        <w:t xml:space="preserve">Esimerkki 0,5567</w:t>
      </w:r>
    </w:p>
    <w:p>
      <w:r>
        <w:t xml:space="preserve">Asiayhteyssana: ajelehtija.</w:t>
      </w:r>
    </w:p>
    <w:p>
      <w:r>
        <w:rPr>
          <w:b/>
        </w:rPr>
        <w:t xml:space="preserve">Tulos</w:t>
      </w:r>
    </w:p>
    <w:p>
      <w:r>
        <w:t xml:space="preserve">Lause 1: HenkilöX oli kulkuri, joka yöpyi joskus henkilöY:n talossa, jotta _ saisi suojaa.</w:t>
        <w:br/>
        <w:t xml:space="preserve"> Lause 2: HenkilöX oli kulkuri, joka asui joskus henkilöY:n talossa, jotta _ voisi auttaa häntä.</w:t>
      </w:r>
    </w:p>
    <w:p>
      <w:r>
        <w:rPr>
          <w:b/>
        </w:rPr>
        <w:t xml:space="preserve">Esimerkki 0,5568</w:t>
      </w:r>
    </w:p>
    <w:p>
      <w:r>
        <w:t xml:space="preserve">Asiayhteyssana: puhelinmyynti.</w:t>
      </w:r>
    </w:p>
    <w:p>
      <w:r>
        <w:rPr>
          <w:b/>
        </w:rPr>
        <w:t xml:space="preserve">Tulos</w:t>
      </w:r>
    </w:p>
    <w:p>
      <w:r>
        <w:t xml:space="preserve">Lause 1: HenkilöX oli parempi puhelinmyynnissä kuin henkilöY, koska _ puhui puhelimessa varmemmin.</w:t>
        <w:br/>
        <w:t xml:space="preserve"> Lause 2: HenkilöX oli parempi puhelinmyynnissä kuin HenkilöY, koska _ oli ujompi puhuja puhelimessa.</w:t>
      </w:r>
    </w:p>
    <w:p>
      <w:r>
        <w:rPr>
          <w:b/>
        </w:rPr>
        <w:t xml:space="preserve">Esimerkki 0,5569</w:t>
      </w:r>
    </w:p>
    <w:p>
      <w:r>
        <w:t xml:space="preserve">Asiayhteyssana: murina.</w:t>
      </w:r>
    </w:p>
    <w:p>
      <w:r>
        <w:rPr>
          <w:b/>
        </w:rPr>
        <w:t xml:space="preserve">Tulos</w:t>
      </w:r>
    </w:p>
    <w:p>
      <w:r>
        <w:t xml:space="preserve">Lause 1: HenkilöX purskahti nauruun, kun jonkun vatsa piti kovaa murinaa ja HenkilöY meni punaiseksi.Opettaja näki, että _ oli hyvin huvittunut.</w:t>
        <w:br/>
        <w:t xml:space="preserve"> Lause 2: HenkilöX purskahti nauruun, kun jonkun vatsa piti kovaa murinaa ja HenkilöY meni punaiseksi. Opettaja näki, että _ oli hyvin hämillään.</w:t>
      </w:r>
    </w:p>
    <w:p>
      <w:r>
        <w:rPr>
          <w:b/>
        </w:rPr>
        <w:t xml:space="preserve">Esimerkki 0,5570</w:t>
      </w:r>
    </w:p>
    <w:p>
      <w:r>
        <w:t xml:space="preserve">Kontekstisana: julisteet.</w:t>
      </w:r>
    </w:p>
    <w:p>
      <w:r>
        <w:rPr>
          <w:b/>
        </w:rPr>
        <w:t xml:space="preserve">Tulos</w:t>
      </w:r>
    </w:p>
    <w:p>
      <w:r>
        <w:t xml:space="preserve">Lause 1: HenkilöX peitti kaappinsa bändien julisteilla, kun taas HenkilY ei, koska _ sanoi rakastavansa musiikkia.</w:t>
        <w:br/>
        <w:t xml:space="preserve"> Lause 2: HenkilöX peitti kaappinsa bändijulisteilla, kun taas HenkilöY ei peittänyt, koska _ sanoi, ettei hän välitä musiikista</w:t>
      </w:r>
    </w:p>
    <w:p>
      <w:r>
        <w:rPr>
          <w:b/>
        </w:rPr>
        <w:t xml:space="preserve">Esimerkki 0,5571</w:t>
      </w:r>
    </w:p>
    <w:p>
      <w:r>
        <w:t xml:space="preserve">Kontekstin sana: Lävistävä.</w:t>
      </w:r>
    </w:p>
    <w:p>
      <w:r>
        <w:rPr>
          <w:b/>
        </w:rPr>
        <w:t xml:space="preserve">Tulos</w:t>
      </w:r>
    </w:p>
    <w:p>
      <w:r>
        <w:t xml:space="preserve">Lause 1: HenkilöX piti gootti-tyttöä, jolla oli kaikki lävistykset, seksikkäänä, mutta henkilöY ei. _ piti tytöistä, jotka näyttivät friikeiltä.</w:t>
        <w:br/>
        <w:t xml:space="preserve"> Lause 2: HenkilöX piti gootti-tyttöä, jolla oli kaikki lävistykset, seksikkäänä, mutta ei HenkilöY:tä. _ piti tytöistä, jotka näyttivät tavallisilta.</w:t>
      </w:r>
    </w:p>
    <w:p>
      <w:r>
        <w:rPr>
          <w:b/>
        </w:rPr>
        <w:t xml:space="preserve">Esimerkki 0,5572</w:t>
      </w:r>
    </w:p>
    <w:p>
      <w:r>
        <w:t xml:space="preserve">Kontekstin sana: Jamie Moriarty.</w:t>
      </w:r>
    </w:p>
    <w:p>
      <w:r>
        <w:rPr>
          <w:b/>
        </w:rPr>
        <w:t xml:space="preserve">Tulos</w:t>
      </w:r>
    </w:p>
    <w:p>
      <w:r>
        <w:t xml:space="preserve">Lause 1: HenkilöX halusi, että HenkilöY olisi enemmän Jamie Moriartyn kaltainen, jotta _ voisi teeskennellä olevansa Sherlock Holmes.</w:t>
        <w:br/>
        <w:t xml:space="preserve"> Lause 2: HenkilöX halusi, että HenkilöY olisi enemmän Jamie Moriartyn kaltainen, jotta _ voisi metsästää heitä Sherlock Holmesina</w:t>
      </w:r>
    </w:p>
    <w:p>
      <w:r>
        <w:rPr>
          <w:b/>
        </w:rPr>
        <w:t xml:space="preserve">Esimerkki 0,5573</w:t>
      </w:r>
    </w:p>
    <w:p>
      <w:r>
        <w:t xml:space="preserve">Asiayhteyssana: itsepäinen.</w:t>
      </w:r>
    </w:p>
    <w:p>
      <w:r>
        <w:rPr>
          <w:b/>
        </w:rPr>
        <w:t xml:space="preserve">Tulos</w:t>
      </w:r>
    </w:p>
    <w:p>
      <w:r>
        <w:t xml:space="preserve">Lause 1: HenkilöX oli helppo tapaus, kun taas HenkilöY oli itsepäinen, joten _ antoi useammin periksi päätöksissä.</w:t>
        <w:br/>
        <w:t xml:space="preserve"> Lause 2: HenkilöX oli itsepäinen, kun taas HenkilöY oli rento, joten _ antoi periksi päätöksissä useammin.</w:t>
      </w:r>
    </w:p>
    <w:p>
      <w:r>
        <w:rPr>
          <w:b/>
        </w:rPr>
        <w:t xml:space="preserve">Tulos</w:t>
      </w:r>
    </w:p>
    <w:p>
      <w:r>
        <w:t xml:space="preserve">Lause 1: HenkilöX oli hyvin itsepäinen, mutta henkilöY ei ollut, joten _ sai tahtonsa läpi useammin kuin ei.</w:t>
        <w:br/>
        <w:t xml:space="preserve"> Lause 2: HenkilöX oli hyvin itsepäinen, mutta HenkilöY ei ollut, joten _ ei saisi tahtoaan läpi useammin kuin ei.</w:t>
      </w:r>
    </w:p>
    <w:p>
      <w:r>
        <w:rPr>
          <w:b/>
        </w:rPr>
        <w:t xml:space="preserve">Esimerkki 0,5574</w:t>
      </w:r>
    </w:p>
    <w:p>
      <w:r>
        <w:t xml:space="preserve">Kontekstin sana: Lima, Peru.</w:t>
      </w:r>
    </w:p>
    <w:p>
      <w:r>
        <w:rPr>
          <w:b/>
        </w:rPr>
        <w:t xml:space="preserve">Tulos</w:t>
      </w:r>
    </w:p>
    <w:p>
      <w:r>
        <w:t xml:space="preserve">Lause 1: HenkilöX osti liput Perun Limaan yllätyslahjaksi henkilöY:lle. _ ei malttanut odottaa, että saisi antaa hänelle lahjan.</w:t>
        <w:br/>
        <w:t xml:space="preserve"> Lause 2: HenkilöX osti liput Limaan, Peruun yllätyslahjaksi vuosipäivän kunniaksi HenkilöY:lle. _ ei malttanut odottaa lahjan avaamista.</w:t>
      </w:r>
    </w:p>
    <w:p>
      <w:r>
        <w:rPr>
          <w:b/>
        </w:rPr>
        <w:t xml:space="preserve">Esimerkki 0,5575</w:t>
      </w:r>
    </w:p>
    <w:p>
      <w:r>
        <w:t xml:space="preserve">Asiayhteyssana: rakentaminen.</w:t>
      </w:r>
    </w:p>
    <w:p>
      <w:r>
        <w:rPr>
          <w:b/>
        </w:rPr>
        <w:t xml:space="preserve">Tulos</w:t>
      </w:r>
    </w:p>
    <w:p>
      <w:r>
        <w:t xml:space="preserve">Lause 1: HenkilöX:llä oli vaikeuksia tehdä rakennustöitä henkilöY:n kanssa, koska _ oli häntä paljon heikompi.</w:t>
        <w:br/>
        <w:t xml:space="preserve"> Lause 2: HenkilöX:llä oli vaikeuksia tehdä rakentelua HenkilöY:n kanssa, koska _ oli häntä paljon vahvempi</w:t>
      </w:r>
    </w:p>
    <w:p>
      <w:r>
        <w:rPr>
          <w:b/>
        </w:rPr>
        <w:t xml:space="preserve">Tulos</w:t>
      </w:r>
    </w:p>
    <w:p>
      <w:r>
        <w:t xml:space="preserve">Lause 1: HenkilöX:llä oli kokemusta talonrakentamisesta, mutta henkilöY:llä ei, joten _ päätti rakentaa oman talonsa.</w:t>
        <w:br/>
        <w:t xml:space="preserve"> Lause 2: HenkilöX:llä oli kokemusta talonrakentamisesta, mutta HenkilöY:llä ei, joten _ päätti, että hän ei rakenna omaa taloa.</w:t>
      </w:r>
    </w:p>
    <w:p>
      <w:r>
        <w:rPr>
          <w:b/>
        </w:rPr>
        <w:t xml:space="preserve">Tulos</w:t>
      </w:r>
    </w:p>
    <w:p>
      <w:r>
        <w:t xml:space="preserve">Lause 1: Rakennusta rakennettiin pitkään, mikä harmitti henkilöX:ää mutta ei henkilöY:tä, koska _ ei ollut kovin kärsivällinen.</w:t>
        <w:br/>
        <w:t xml:space="preserve"> Lause 2: Rakennusta rakennettiin pitkään, mikä ärsytti henkilöX:ää mutta ei henkilöY:tä, koska _ oli hyvin kärsivällinen</w:t>
      </w:r>
    </w:p>
    <w:p>
      <w:r>
        <w:rPr>
          <w:b/>
        </w:rPr>
        <w:t xml:space="preserve">Tulos</w:t>
      </w:r>
    </w:p>
    <w:p>
      <w:r>
        <w:t xml:space="preserve">Lause 1: HenkilöX sanoi kysyttäessä, että hän antaa henkilönY auttaa rakentamisessa, koska _ ei ole kokemusta.</w:t>
        <w:br/>
        <w:t xml:space="preserve"> Lause 2: Kun häneltä kysyttiin, henkilöX sanoi, että hän antaa henkilönY auttaa rakentamisessa, koska _:llä oli laaja kokemus</w:t>
      </w:r>
    </w:p>
    <w:p>
      <w:r>
        <w:rPr>
          <w:b/>
        </w:rPr>
        <w:t xml:space="preserve">Esimerkki 0,5576</w:t>
      </w:r>
    </w:p>
    <w:p>
      <w:r>
        <w:t xml:space="preserve">Kontekstin sana: Leikkaus.</w:t>
      </w:r>
    </w:p>
    <w:p>
      <w:r>
        <w:rPr>
          <w:b/>
        </w:rPr>
        <w:t xml:space="preserve">Tulos</w:t>
      </w:r>
    </w:p>
    <w:p>
      <w:r>
        <w:t xml:space="preserve">Lause 1: HenkilöX pelkäsi leikkausta, mutta HenkilöY suhtautui siihen hyvin rohkeasti. _ oli suuren stressin alla.</w:t>
        <w:br/>
        <w:t xml:space="preserve"> Lause 2: HenkilöX pelkäsi todella leikkausta, mutta HenkilöY suhtautui siihen hyvin rohkeasti</w:t>
        <w:t xml:space="preserve"> _ oli vähän stressaantunut.</w:t>
      </w:r>
    </w:p>
    <w:p>
      <w:r>
        <w:rPr>
          <w:b/>
        </w:rPr>
        <w:t xml:space="preserve">Esimerkki 0,5577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Lause 1: Syy siihen, että henkilöX tunsi sydänsurua, kun taas henkilöY tunsi rakkautta, oli se, että _ oli hiljattain jätetty.</w:t>
        <w:br/>
        <w:t xml:space="preserve"> Lause 2: Syy siihen, että HenkilöX tunsi sydänsurua, kun taas HenkilöY tunsi rakkautta, oli se, että _ oli hiljattain kihloissa</w:t>
      </w:r>
    </w:p>
    <w:p>
      <w:r>
        <w:rPr>
          <w:b/>
        </w:rPr>
        <w:t xml:space="preserve">Esimerkki 0,5578</w:t>
      </w:r>
    </w:p>
    <w:p>
      <w:r>
        <w:t xml:space="preserve">Asiayhteyssana: lentokentät.</w:t>
      </w:r>
    </w:p>
    <w:p>
      <w:r>
        <w:rPr>
          <w:b/>
        </w:rPr>
        <w:t xml:space="preserve">Tulos</w:t>
      </w:r>
    </w:p>
    <w:p>
      <w:r>
        <w:t xml:space="preserve">Lause 1: HenkilöX työskentelee lentokentällä, ja henkilöY työskentelee armeijan tukikohdassa. _ on lentoemäntä.</w:t>
        <w:br/>
        <w:t xml:space="preserve"> Lause 2: HenkilöX työskentelee lentokentillä, ja HenkilY työskentelee armeijan tukikohdassa</w:t>
        <w:t xml:space="preserve"> _ on sotilas.</w:t>
      </w:r>
    </w:p>
    <w:p>
      <w:r>
        <w:rPr>
          <w:b/>
        </w:rPr>
        <w:t xml:space="preserve">Tulos</w:t>
      </w:r>
    </w:p>
    <w:p>
      <w:r>
        <w:t xml:space="preserve">Lause 1: HenkilöX rakasti lentämistä ja henkilöY inhosi sitä, joten _ kävi lentokentillä ja lensi mieluummin lentäen.</w:t>
        <w:br/>
        <w:t xml:space="preserve"> Lause 2: HenkilöX rakasti lentämistä ja HenkilöY inhosi sitä, joten _ ei koskaan käynyt lentokentillä ja jäi mieluummin kotiin.</w:t>
      </w:r>
    </w:p>
    <w:p>
      <w:r>
        <w:rPr>
          <w:b/>
        </w:rPr>
        <w:t xml:space="preserve">Esimerkki 0,5579</w:t>
      </w:r>
    </w:p>
    <w:p>
      <w:r>
        <w:t xml:space="preserve">Asiayhteyssana: hotelli.</w:t>
      </w:r>
    </w:p>
    <w:p>
      <w:r>
        <w:rPr>
          <w:b/>
        </w:rPr>
        <w:t xml:space="preserve">Tulos</w:t>
      </w:r>
    </w:p>
    <w:p>
      <w:r>
        <w:t xml:space="preserve">Lause 1: HenkilöX saapui hotelliin paljon henkilöY:n saapumisen jälkeen, koska _ oli jumissa ruuhka-aikaan tuntikausia.</w:t>
        <w:br/>
        <w:t xml:space="preserve"> Lause 2: HenkilöX saapui hotelliin hyvissä ajoin sen jälkeen, kun HenkilöY saapui, koska _ ei jäänyt jumiin ruuhka-aikaan.</w:t>
      </w:r>
    </w:p>
    <w:p>
      <w:r>
        <w:rPr>
          <w:b/>
        </w:rPr>
        <w:t xml:space="preserve">Tulos</w:t>
      </w:r>
    </w:p>
    <w:p>
      <w:r>
        <w:t xml:space="preserve">Lause 1: HenkilöX, mutta ei henkilöY, oli valmis käyttämään ylimääräistä rahaa hienoon hotelliin, koska _ hänellä oli hyväpalkkainen työpaikka.</w:t>
        <w:br/>
        <w:t xml:space="preserve"> Lause 2: HenkilöX mutta ei HenkilöY oli valmis käyttämään ylimääräistä rahaa hienoon hotelliin, koska _:llä oli pienipalkkainen työ</w:t>
      </w:r>
    </w:p>
    <w:p>
      <w:r>
        <w:rPr>
          <w:b/>
        </w:rPr>
        <w:t xml:space="preserve">Tulos</w:t>
      </w:r>
    </w:p>
    <w:p>
      <w:r>
        <w:t xml:space="preserve">Lause 1: HenkilöX rakasti matkustamista ja hotellissa asumista, mutta HenkilöY jäi mieluummin kotiin, koska _ oli hyvin seikkailunhaluinen.</w:t>
        <w:br/>
        <w:t xml:space="preserve"> Lause 2: HenkilöX rakasti matkustamista ja hotellissa asumista, mutta henkilöY jäi mieluummin kotiin, koska _ ei ollut kovin seikkailunhaluinen</w:t>
      </w:r>
    </w:p>
    <w:p>
      <w:r>
        <w:rPr>
          <w:b/>
        </w:rPr>
        <w:t xml:space="preserve">Esimerkki 0,5580</w:t>
      </w:r>
    </w:p>
    <w:p>
      <w:r>
        <w:t xml:space="preserve">Asiayhteyssana: järjestäjä.</w:t>
      </w:r>
    </w:p>
    <w:p>
      <w:r>
        <w:rPr>
          <w:b/>
        </w:rPr>
        <w:t xml:space="preserve">Tulos</w:t>
      </w:r>
    </w:p>
    <w:p>
      <w:r>
        <w:t xml:space="preserve">Lause 1: HenkilöX on yhteisöjärjestäjä, kuten HenkilöY oli ennen liittovaltion hallituksessa työskentelyään, joten kun he tapasivat sattumalta, _ innostui.</w:t>
        <w:br/>
        <w:t xml:space="preserve"> Lause 2: HenkilöX on yhteisöjärjestäjä, kuten HenkilöY oli ennen liittovaltion hallituksessa toimimista, joten heidän sattumanvaraisen tapaamisensa jälkeen _ oli imarreltu.</w:t>
      </w:r>
    </w:p>
    <w:p>
      <w:r>
        <w:rPr>
          <w:b/>
        </w:rPr>
        <w:t xml:space="preserve">Tulos</w:t>
      </w:r>
    </w:p>
    <w:p>
      <w:r>
        <w:t xml:space="preserve">Lause 1: HenkilöX tunnettiin hyvänä järjestäjänä, mutta henkilöY ei ollut, joten hänet valittiin tanssiaisten johtajaksi.</w:t>
        <w:br/>
        <w:t xml:space="preserve"> Lause 2: HenkilöX:n tiedettiin olevan hyvä järjestäjä, mutta HenkilöY:n ei, joten _ ei valittu tanssiaisten johtajaksi</w:t>
      </w:r>
    </w:p>
    <w:p>
      <w:r>
        <w:rPr>
          <w:b/>
        </w:rPr>
        <w:t xml:space="preserve">Esimerkki 0,5581</w:t>
      </w:r>
    </w:p>
    <w:p>
      <w:r>
        <w:t xml:space="preserve">Asiayhteyssana: jauhe.</w:t>
      </w:r>
    </w:p>
    <w:p>
      <w:r>
        <w:rPr>
          <w:b/>
        </w:rPr>
        <w:t xml:space="preserve">Tulos</w:t>
      </w:r>
    </w:p>
    <w:p>
      <w:r>
        <w:t xml:space="preserve">Lause 1: HenkilöX päätti tehdä HenkilöY:lle smoothien superfood-jauheista, koska _ kuuli, että ne ovat terveellisiä.</w:t>
        <w:br/>
        <w:t xml:space="preserve"> Lause 2: HenkilöX päätti tehdä HenkilöY:lle smoothien superfood-jauheesta, koska _ kuuli, että ne ovat tehokkaita</w:t>
      </w:r>
    </w:p>
    <w:p>
      <w:r>
        <w:rPr>
          <w:b/>
        </w:rPr>
        <w:t xml:space="preserve">Tulos</w:t>
      </w:r>
    </w:p>
    <w:p>
      <w:r>
        <w:t xml:space="preserve">Lause 1: HenkilöX menee henkilöY:n luo ostamaan jauhemaisia lisäravinteita, koska _ on hänen asiakkaansa.</w:t>
        <w:br/>
        <w:t xml:space="preserve"> Lause 2: HenkilöX menee henkilöY:n luo ostamaan jauhemaisia lisäravinteita, koska _ on kassalla</w:t>
      </w:r>
    </w:p>
    <w:p>
      <w:r>
        <w:rPr>
          <w:b/>
        </w:rPr>
        <w:t xml:space="preserve">Tulos</w:t>
      </w:r>
    </w:p>
    <w:p>
      <w:r>
        <w:t xml:space="preserve">Lause 1: HenkilöX pyysi HenkilöY:tä hakemaan kaupasta vauvapuuteria, koska _:llä oli hikiset jalat.</w:t>
        <w:br/>
        <w:t xml:space="preserve"> Lause 2: Henkilö X käski henkilö Y:tä hakemaan kaupasta vauvapuuteria, mutta _:llä oli myös hikiset jalat</w:t>
      </w:r>
    </w:p>
    <w:p>
      <w:r>
        <w:rPr>
          <w:b/>
        </w:rPr>
        <w:t xml:space="preserve">Esimerkki 0,5582</w:t>
      </w:r>
    </w:p>
    <w:p>
      <w:r>
        <w:t xml:space="preserve">Asiayhteyssana: silta.</w:t>
      </w:r>
    </w:p>
    <w:p>
      <w:r>
        <w:rPr>
          <w:b/>
        </w:rPr>
        <w:t xml:space="preserve">Tulos</w:t>
      </w:r>
    </w:p>
    <w:p>
      <w:r>
        <w:t xml:space="preserve">Lause 1: HenkilöX:n on aina vaikea ajaa sillan yli toisin kuin henkilöY:n, koska _ pelkää korkeita paikkoja.</w:t>
        <w:br/>
        <w:t xml:space="preserve"> Lause 2: HenkilöX:n on aina vaikea ajaa sillan yli toisin kuin henkilöY:n, koska _ ei pelkää korkeita paikkoja.</w:t>
      </w:r>
    </w:p>
    <w:p>
      <w:r>
        <w:rPr>
          <w:b/>
        </w:rPr>
        <w:t xml:space="preserve">Tulos</w:t>
      </w:r>
    </w:p>
    <w:p>
      <w:r>
        <w:t xml:space="preserve">Lause 1: HenkilöX:llä oli fobia ylittää korkeita siltoja, mutta henkilöY:llä ei. _ joutui reitittämään matkansa uudelleen välttääkseen siltoja.</w:t>
        <w:br/>
        <w:t xml:space="preserve"> Lause 2: HenkilöX:llä oli fobia ylittää korkeita siltoja, mutta henkilöY:llä ei</w:t>
        <w:t xml:space="preserve"> _ ei tarvinnut muuttaa matkansa reittiä siltojen välttämiseksi.</w:t>
      </w:r>
    </w:p>
    <w:p>
      <w:r>
        <w:rPr>
          <w:b/>
        </w:rPr>
        <w:t xml:space="preserve">Esimerkki 0,5583</w:t>
      </w:r>
    </w:p>
    <w:p>
      <w:r>
        <w:t xml:space="preserve">Asiayhteyssana: nyytit.</w:t>
      </w:r>
    </w:p>
    <w:p>
      <w:r>
        <w:rPr>
          <w:b/>
        </w:rPr>
        <w:t xml:space="preserve">Tulos</w:t>
      </w:r>
    </w:p>
    <w:p>
      <w:r>
        <w:t xml:space="preserve">Lause 1: HenkilöX tekee henkilöY:n syntymäpäiväksi nyyttejä itse kohoavista jauhoista, koska _ haluaa hänen tuntevan itsensä erityiseksi.</w:t>
        <w:br/>
        <w:t xml:space="preserve"> Lause 2: HenkilöX tekee henkilöY:n syntymäpäiväksi nyyttejä itse kohoavista jauhoista, koska _ haluaa syödä nyyttejä</w:t>
      </w:r>
    </w:p>
    <w:p>
      <w:r>
        <w:rPr>
          <w:b/>
        </w:rPr>
        <w:t xml:space="preserve">Esimerkki 0,5584</w:t>
      </w:r>
    </w:p>
    <w:p>
      <w:r>
        <w:t xml:space="preserve">Kontekstisana: koulut.</w:t>
      </w:r>
    </w:p>
    <w:p>
      <w:r>
        <w:rPr>
          <w:b/>
        </w:rPr>
        <w:t xml:space="preserve">Tulos</w:t>
      </w:r>
    </w:p>
    <w:p>
      <w:r>
        <w:t xml:space="preserve">Lause 1: HenkilöX rakasti opettajan työtä, mutta HenkilöY inhosi sitä, koska _ rakasti kouluja yleensä.</w:t>
        <w:br/>
        <w:t xml:space="preserve"> Lause 2: HenkilöX rakasti opettajan työtä, mutta HenkilöY inhosi sitä, koska _ vihasi kouluja yleensä</w:t>
      </w:r>
    </w:p>
    <w:p>
      <w:r>
        <w:rPr>
          <w:b/>
        </w:rPr>
        <w:t xml:space="preserve">Esimerkki 0,5585</w:t>
      </w:r>
    </w:p>
    <w:p>
      <w:r>
        <w:t xml:space="preserve">Asiayhteyssana: italialainen.</w:t>
      </w:r>
    </w:p>
    <w:p>
      <w:r>
        <w:rPr>
          <w:b/>
        </w:rPr>
        <w:t xml:space="preserve">Tulos</w:t>
      </w:r>
    </w:p>
    <w:p>
      <w:r>
        <w:t xml:space="preserve">Lause 1: Illallisella henkilöX tilasi spagettia ja henkilöY hampurilaisen ranskalaisilla, koska _ kaipasi italialaista ruokaa.</w:t>
        <w:br/>
        <w:t xml:space="preserve"> Lause 2: HenkilöX tilasi illallisella spagettia ja HenkilöY hampurilaisen ranskalaisilla, koska _ inhosi italialaista ruokaa</w:t>
      </w:r>
    </w:p>
    <w:p>
      <w:r>
        <w:rPr>
          <w:b/>
        </w:rPr>
        <w:t xml:space="preserve">Esimerkki 0,5586</w:t>
      </w:r>
    </w:p>
    <w:p>
      <w:r>
        <w:t xml:space="preserve">Kontekstin sana: Mango.</w:t>
      </w:r>
    </w:p>
    <w:p>
      <w:r>
        <w:rPr>
          <w:b/>
        </w:rPr>
        <w:t xml:space="preserve">Tulos</w:t>
      </w:r>
    </w:p>
    <w:p>
      <w:r>
        <w:t xml:space="preserve">Lause 1: HenkilöX oli utelias siitä, miltä Mangon, jota HenkilöY piti kädessään, maistuisi, joten _ pyysi saada maistaa sitä.</w:t>
        <w:br/>
        <w:t xml:space="preserve"> Lause 2: HenkilöX oli utelias, miltä mangon, jota henkilöY piti kädessään, maistuisi, joten _ kehotti häntä maistamaan sitä</w:t>
      </w:r>
    </w:p>
    <w:p>
      <w:r>
        <w:rPr>
          <w:b/>
        </w:rPr>
        <w:t xml:space="preserve">Esimerkki 0,5587</w:t>
      </w:r>
    </w:p>
    <w:p>
      <w:r>
        <w:t xml:space="preserve">Kontekstin sana: Zombies.</w:t>
      </w:r>
    </w:p>
    <w:p>
      <w:r>
        <w:rPr>
          <w:b/>
        </w:rPr>
        <w:t xml:space="preserve">Tulos</w:t>
      </w:r>
    </w:p>
    <w:p>
      <w:r>
        <w:t xml:space="preserve">Lause 1: HenkilöX ei pitänyt zombeja kovin hienoina, mutta henkilöY piti niistä. _ ei ole koskaan katsonut The Walking Deadia.</w:t>
        <w:br/>
        <w:t xml:space="preserve"> Lause 2: HenkilöX ei pitänyt zombeja kovin siisteinä, mutta HenkilöY piti niistä</w:t>
        <w:t xml:space="preserve"> _ katsoi aina The Walking Deadia.</w:t>
      </w:r>
    </w:p>
    <w:p>
      <w:r>
        <w:rPr>
          <w:b/>
        </w:rPr>
        <w:t xml:space="preserve">Esimerkki 0,5588</w:t>
      </w:r>
    </w:p>
    <w:p>
      <w:r>
        <w:t xml:space="preserve">Asiayhteyssana: puhdas.</w:t>
      </w:r>
    </w:p>
    <w:p>
      <w:r>
        <w:rPr>
          <w:b/>
        </w:rPr>
        <w:t xml:space="preserve">Tulos</w:t>
      </w:r>
    </w:p>
    <w:p>
      <w:r>
        <w:t xml:space="preserve">Lause 1: Vaikka henkilöX oli paljon siistimpi kuin henkilöY, _ antoi hänen siivota huoneen silti.</w:t>
        <w:br/>
        <w:t xml:space="preserve"> Lause 2: Vaikka HenkilöX oli paljon siistimpi kuin HenkilöY, _ pyysi häntä siivoamaan huoneen kuitenkin.</w:t>
      </w:r>
    </w:p>
    <w:p>
      <w:r>
        <w:rPr>
          <w:b/>
        </w:rPr>
        <w:t xml:space="preserve">Tulos</w:t>
      </w:r>
    </w:p>
    <w:p>
      <w:r>
        <w:t xml:space="preserve">Lause 1: Puhtaana oleminen ei ollut tärkeää henkilöX:lle, mutta se oli välttämätöntä henkilöY:lle, joten hän ei koskaan kylpenyt viikonloppuisin.</w:t>
        <w:br/>
        <w:t xml:space="preserve"> Lause 2: Puhtaana oleminen ei ollut tärkeää henkilöX:lle, mutta oli välttämätöntä henkilöY:lle, joten _ kylpi aina viikonloppuisin</w:t>
      </w:r>
    </w:p>
    <w:p>
      <w:r>
        <w:rPr>
          <w:b/>
        </w:rPr>
        <w:t xml:space="preserve">Tulos</w:t>
      </w:r>
    </w:p>
    <w:p>
      <w:r>
        <w:t xml:space="preserve">Lause 1: HenkilöX ei ole koskaan puhdas, ja hän ärsytti todella HenkilöY:tä, koska _ oli hänelle niin vastenmielinen hajunsa vuoksi.</w:t>
        <w:br/>
        <w:t xml:space="preserve"> Lause 2: Ei koskaan puhdas, HenkilöX todella ärsytti HenkilöY:tä, koska _ oli niin vastenmielinen hänen hajunsa vuoksi</w:t>
      </w:r>
    </w:p>
    <w:p>
      <w:r>
        <w:rPr>
          <w:b/>
        </w:rPr>
        <w:t xml:space="preserve">Tulos</w:t>
      </w:r>
    </w:p>
    <w:p>
      <w:r>
        <w:t xml:space="preserve">Lause 1: HenkilöX suostui tiskaamaan astiat, kun henkilöY pyysi häntä, koska oli _:n vuoro siivota keittiö.</w:t>
        <w:br/>
        <w:t xml:space="preserve"> Lause 2: HenkilöX kieltäytyi tiskaamasta, kun henkilöY pyysi häntä, koska oli _:n vuoro siivota keittiö.</w:t>
      </w:r>
    </w:p>
    <w:p>
      <w:r>
        <w:rPr>
          <w:b/>
        </w:rPr>
        <w:t xml:space="preserve">Tulos</w:t>
      </w:r>
    </w:p>
    <w:p>
      <w:r>
        <w:t xml:space="preserve">Lause 1: HenkilöX puhdistaa aina korunsa, mutta henkilöY ei omista paljon koruja, koska _ on varakkaampi henkilö.</w:t>
        <w:br/>
        <w:t xml:space="preserve"> Lause 2: HenkilöX puhdistaa aina korunsa, mutta HenkilöY ei omista paljon koruja, koska _ on köyhempi henkilö.</w:t>
      </w:r>
    </w:p>
    <w:p>
      <w:r>
        <w:rPr>
          <w:b/>
        </w:rPr>
        <w:t xml:space="preserve">Tulos</w:t>
      </w:r>
    </w:p>
    <w:p>
      <w:r>
        <w:t xml:space="preserve">Lause 1: HenkilöX:llä oli aina erittäin siisti koti, kun taas henkilöY:llä ei ollut, koska siisteys oli _:lle hyvin tärkeää.</w:t>
        <w:br/>
        <w:t xml:space="preserve"> Lause 2: HenkilöX:llä oli aina erittäin siisti koti, kun taas henkilöY:llä ei ollut, koska siisteys ei ollut _:lle tärkeää</w:t>
      </w:r>
    </w:p>
    <w:p>
      <w:r>
        <w:rPr>
          <w:b/>
        </w:rPr>
        <w:t xml:space="preserve">Tulos</w:t>
      </w:r>
    </w:p>
    <w:p>
      <w:r>
        <w:t xml:space="preserve">Lause 1: HenkilöX joutui aina siivoamaan HenkilöY:n jäljet, koska _ ei halunnut elää liassa.</w:t>
        <w:br/>
        <w:t xml:space="preserve"> Lause 2: HenkilöX joutui aina siivoamaan HenkilöY:n jäljet, koska _ ei välittänyt asua liassa.</w:t>
      </w:r>
    </w:p>
    <w:p>
      <w:r>
        <w:rPr>
          <w:b/>
        </w:rPr>
        <w:t xml:space="preserve">Tulos</w:t>
      </w:r>
    </w:p>
    <w:p>
      <w:r>
        <w:t xml:space="preserve">Lause 1: HenkilöX:llä on aina puhtaampi kuva kuin henkilöY:llä, koska _ on syntynyt perheeseen, joka kuului yläluokkaan.</w:t>
        <w:br/>
        <w:t xml:space="preserve"> Lause 2: HenkilöX:llä on aina puhtaampi imago kuin HenkilöY:llä, koska _ on syntynyt perheeseen, joka kuului alhaisiin yhteiskuntaluokkiin...</w:t>
      </w:r>
    </w:p>
    <w:p>
      <w:r>
        <w:rPr>
          <w:b/>
        </w:rPr>
        <w:t xml:space="preserve">Tulos</w:t>
      </w:r>
    </w:p>
    <w:p>
      <w:r>
        <w:t xml:space="preserve">Lause 1: HenkilöX yritti aina ikuisuuden saada keittiönsä siistiksi, mutta henkilöY ei, koska _ oli hyvin siisti.</w:t>
        <w:br/>
        <w:t xml:space="preserve"> Lause 2: HenkilöX yritti aina ikuisuuden saada keittiönsä siistiksi, mutta henkilöY ei, koska _ oli hyvin sotkuinen</w:t>
      </w:r>
    </w:p>
    <w:p>
      <w:r>
        <w:rPr>
          <w:b/>
        </w:rPr>
        <w:t xml:space="preserve">Tulos</w:t>
      </w:r>
    </w:p>
    <w:p>
      <w:r>
        <w:t xml:space="preserve">Lause 1: HenkilöX pyysi henkilöY:tä siivoamaan kylpyhuoneen ja pesemään pyykit, koska _ oli unohtanut sen.</w:t>
        <w:br/>
        <w:t xml:space="preserve"> Lause 2: HenkilöX pyysi HenkilöY:tä siivoamaan kylpyhuoneen ja pesemään pyykit, mutta _ oli unohtanut.</w:t>
      </w:r>
    </w:p>
    <w:p>
      <w:r>
        <w:rPr>
          <w:b/>
        </w:rPr>
        <w:t xml:space="preserve">Tulos</w:t>
      </w:r>
    </w:p>
    <w:p>
      <w:r>
        <w:t xml:space="preserve">Lause 1: HenkilöX pyysi henkilöY:tä siivoamaan talon, koska vieraita oli tulossa ja _ joutui sinä päivänä töihin.</w:t>
        <w:br/>
        <w:t xml:space="preserve"> Lause 2: HenkilöX pyysi henkilöY:tä siivoamaan talon, koska vieraita oli tulossa ja _ oli jäänyt kotiin sinä päivänä.</w:t>
      </w:r>
    </w:p>
    <w:p>
      <w:r>
        <w:rPr>
          <w:b/>
        </w:rPr>
        <w:t xml:space="preserve">Tulos</w:t>
      </w:r>
    </w:p>
    <w:p>
      <w:r>
        <w:t xml:space="preserve">Lause 1: HenkilöX rikkoi pienempiä siivousta vaativia esineitä talossa, joten henkilöY päätyi tekemään sen, koska _ on epäpätevä.</w:t>
        <w:br/>
        <w:t xml:space="preserve"> Lause 2: HenkilöX rikkoi pienemmät siivousta vaativat tavarat, joten HenkilöY päätyi tekemään sen, koska _ on pätevä.</w:t>
      </w:r>
    </w:p>
    <w:p>
      <w:r>
        <w:rPr>
          <w:b/>
        </w:rPr>
        <w:t xml:space="preserve">Tulos</w:t>
      </w:r>
    </w:p>
    <w:p>
      <w:r>
        <w:t xml:space="preserve">Lause 1: HenkilöX jätti puhdistamatta HenkilöY:n haavan, mikä johti siihen, että hänet haastettiin oikeuteen, koska haava märkäsi.</w:t>
        <w:br/>
        <w:t xml:space="preserve"> Lause 2: HenkilöX jätti puhdistamatta HenkilöY:n haavan, mikä johti siihen, että _ sairastui, koska haava märkäsi</w:t>
      </w:r>
    </w:p>
    <w:p>
      <w:r>
        <w:rPr>
          <w:b/>
        </w:rPr>
        <w:t xml:space="preserve">Tulos</w:t>
      </w:r>
    </w:p>
    <w:p>
      <w:r>
        <w:t xml:space="preserve">Lause 1: HenkilöX siivosi hellan HenkilöY:n puolesta, mutta _ luuli, että se oli jab, josta maksettaisiin.</w:t>
        <w:br/>
        <w:t xml:space="preserve"> Lause 2: HenkilöX siivosi hellan HenkilöY:lle ja _ ajatteli, että se oli palvelus, josta ei maksettaisi.</w:t>
      </w:r>
    </w:p>
    <w:p>
      <w:r>
        <w:rPr>
          <w:b/>
        </w:rPr>
        <w:t xml:space="preserve">Tulos</w:t>
      </w:r>
    </w:p>
    <w:p>
      <w:r>
        <w:t xml:space="preserve">Lause 1: HenkilöX siivoaa henkilöY:n kotia kaksi kertaa viikossa ja _ ansaitsee siitä rahaa.</w:t>
        <w:br/>
        <w:t xml:space="preserve"> Lause 2: HenkilöX siivoaa HenkilöY:n kodin kahdesti viikossa työn puolesta ja _ maksaa siitä rahaa</w:t>
      </w:r>
    </w:p>
    <w:p>
      <w:r>
        <w:rPr>
          <w:b/>
        </w:rPr>
        <w:t xml:space="preserve">Tulos</w:t>
      </w:r>
    </w:p>
    <w:p>
      <w:r>
        <w:t xml:space="preserve">Lause 1: HenkilöX päätti puhdistaa HenkilöY:n auton, mutta _ ei kysynyt ensin lupaa, mikä aiheutti ongelmia.</w:t>
        <w:br/>
        <w:t xml:space="preserve"> Lause 2: HenkilöX päätti siivota HenkilöY:n auton, mutta _ ei ensin kysynyt lupaa, mikä aiheutti ongelmia.</w:t>
      </w:r>
    </w:p>
    <w:p>
      <w:r>
        <w:rPr>
          <w:b/>
        </w:rPr>
        <w:t xml:space="preserve">Tulos</w:t>
      </w:r>
    </w:p>
    <w:p>
      <w:r>
        <w:t xml:space="preserve">Lause 1: HenkilöX päätti siivota HenkilöY:n kylpyhuoneen ja makuuhuoneen, koska _ oli hyvin epäsiisti.</w:t>
        <w:br/>
        <w:t xml:space="preserve"> Lause 2: HenkilöX päätti siivota HenkilöY:n kylpyhuoneen ja makuuhuoneen, koska _ oli hyvin siisti ihminen.</w:t>
      </w:r>
    </w:p>
    <w:p>
      <w:r>
        <w:rPr>
          <w:b/>
        </w:rPr>
        <w:t xml:space="preserve">Tulos</w:t>
      </w:r>
    </w:p>
    <w:p>
      <w:r>
        <w:t xml:space="preserve">Lause 1: HenkilöX ei halunnut siivota asuntoaan toisin kuin henkilöY, joten _:n asunto oli likainen.</w:t>
        <w:br/>
        <w:t xml:space="preserve"> Lause 2: HenkilöX ei tykännyt siivota asuntoaan toisin kuin HenkilöY, joten _:n asunto oli siisti.</w:t>
      </w:r>
    </w:p>
    <w:p>
      <w:r>
        <w:rPr>
          <w:b/>
        </w:rPr>
        <w:t xml:space="preserve">Tulos</w:t>
      </w:r>
    </w:p>
    <w:p>
      <w:r>
        <w:t xml:space="preserve">Lause 1: HenkilöX ei pitänyt siisteydestä samalla tavalla kuin HenkilöY, joten _ hänellä oli taipumus haista pahalle.</w:t>
        <w:br/>
        <w:t xml:space="preserve"> Lause 2: HenkilöX ei pitänyt siisteydestä samalla tavalla kuin HenkilöY, joten _ tuoksui yleensä hyvältä</w:t>
      </w:r>
    </w:p>
    <w:p>
      <w:r>
        <w:rPr>
          <w:b/>
        </w:rPr>
        <w:t xml:space="preserve">Tulos</w:t>
      </w:r>
    </w:p>
    <w:p>
      <w:r>
        <w:t xml:space="preserve">Lause 1: HenkilöX ei pidä taloa puhtaana ja siistinä kuten HenkilöY, koska _ on rähjäinen.</w:t>
        <w:br/>
        <w:t xml:space="preserve"> Lause 2: HenkilöX ei pidä taloa siistinä ja järjestyksessä kuten HenkilöY, koska _ on siivousfriikki</w:t>
      </w:r>
    </w:p>
    <w:p>
      <w:r>
        <w:rPr>
          <w:b/>
        </w:rPr>
        <w:t xml:space="preserve">Tulos</w:t>
      </w:r>
    </w:p>
    <w:p>
      <w:r>
        <w:t xml:space="preserve">Lause 1: HenkilöX alkoi opettaa HenkilölleY, miten siivota, vaikka _ ei koskaan auttanut siivoamisessa.</w:t>
        <w:br/>
        <w:t xml:space="preserve"> Lause 2: HenkilöX alkoi puhua HenkilöY:lle siivoamisesta siitä huolimatta, että _ auttoi aina siivoamisessa.</w:t>
      </w:r>
    </w:p>
    <w:p>
      <w:r>
        <w:rPr>
          <w:b/>
        </w:rPr>
        <w:t xml:space="preserve">Tulos</w:t>
      </w:r>
    </w:p>
    <w:p>
      <w:r>
        <w:t xml:space="preserve">Lause 1: HenkilöX:llä oli kauniit puhtaat hiukset, mutta henkilöY:llä ei. Tämä johtui siitä, että _ hänellä oli runsaasti kuumaa vettä.</w:t>
        <w:br/>
        <w:t xml:space="preserve"> Lause 2: HenkilöX:llä oli mukavan puhtaat hiukset, mutta henkilöY:llä ei. Tämä johtui siitä, että _ kuumaa vettä oli liian vähän.</w:t>
      </w:r>
    </w:p>
    <w:p>
      <w:r>
        <w:rPr>
          <w:b/>
        </w:rPr>
        <w:t xml:space="preserve">Tulos</w:t>
      </w:r>
    </w:p>
    <w:p>
      <w:r>
        <w:t xml:space="preserve">Lause 1: HenkilöX joutui siivoamaan talon henkilöY:n puolesta sen jälkeen, kun _ oksensi ja sotki.</w:t>
        <w:br/>
        <w:t xml:space="preserve"> Lause 2: HenkilöX joutui siivoamaan talon henkilöY:n puolesta, vaikka _ oksensi ja sotki.</w:t>
      </w:r>
    </w:p>
    <w:p>
      <w:r>
        <w:rPr>
          <w:b/>
        </w:rPr>
        <w:t xml:space="preserve">Tulos</w:t>
      </w:r>
    </w:p>
    <w:p>
      <w:r>
        <w:t xml:space="preserve">Lause 1: HenkilöX vihasi siivoamista ja kodin siistimistä, kun taas henkilöY rakasti sitä. _ oli aina ollut sotkuinen ihminen.</w:t>
        <w:br/>
        <w:t xml:space="preserve"> Lause 2: HenkilöX inhosi sitä, että hänen täytyi siivota ja siivota taloa, kun taas henkilöY rakasti sitä</w:t>
        <w:t xml:space="preserve"> _ oli aina ollut siisti ihminen.</w:t>
      </w:r>
    </w:p>
    <w:p>
      <w:r>
        <w:rPr>
          <w:b/>
        </w:rPr>
        <w:t xml:space="preserve">Tulos</w:t>
      </w:r>
    </w:p>
    <w:p>
      <w:r>
        <w:t xml:space="preserve">Lause 1: HenkilöX auttoi henkilöY:tä siivoamaan makuuhuoneensa ennen serkun vierailua, koska _ oli pieni eikä pystynyt siirtämään sänkyä.</w:t>
        <w:br/>
        <w:t xml:space="preserve"> Lause 2: HenkilöX auttoi henkilöY:tä siivoamaan makuuhuoneensa ennen serkun vierailua, koska _ oli iso ja pystyi siirtämään sänkyä.</w:t>
      </w:r>
    </w:p>
    <w:p>
      <w:r>
        <w:rPr>
          <w:b/>
        </w:rPr>
        <w:t xml:space="preserve">Tulos</w:t>
      </w:r>
    </w:p>
    <w:p>
      <w:r>
        <w:t xml:space="preserve">Lause 1: HenkilöX auttoi HenkilöY:tä siivoamaan talon, koska _ oli mestari kodinhoitotaidoissa.</w:t>
        <w:br/>
        <w:t xml:space="preserve"> Lause 2: HenkilöX auttoi HenkilöY:tä siivoamaan talon, koska _ oli katastrofaalinen siivoustaidoissa</w:t>
      </w:r>
    </w:p>
    <w:p>
      <w:r>
        <w:rPr>
          <w:b/>
        </w:rPr>
        <w:t xml:space="preserve">Tulos</w:t>
      </w:r>
    </w:p>
    <w:p>
      <w:r>
        <w:t xml:space="preserve">Lause 1: Henkilö X on hieman siisteyshullu, kun taas henkilö Y on likainen, joten _:llä on paremman näköinen talo.</w:t>
        <w:br/>
        <w:t xml:space="preserve"> Lause 2: HenkilöX on vähän siivousfriikki, kun taas HenkilöY on likainen, joten _:llä on huonomman näköinen talo</w:t>
      </w:r>
    </w:p>
    <w:p>
      <w:r>
        <w:rPr>
          <w:b/>
        </w:rPr>
        <w:t xml:space="preserve">Tulos</w:t>
      </w:r>
    </w:p>
    <w:p>
      <w:r>
        <w:t xml:space="preserve">Lause 1: HenkilöX on puhdas ja siisti, henkilöY ei ole _ todennäköisesti siivoaa astiansa huolellisesti.</w:t>
        <w:br/>
        <w:t xml:space="preserve"> Lause 2: HenkilöX on puhdas ja siisti, HenkilöY ei ole _ ei todennäköisesti siivoa astioitaan perusteellisesti.</w:t>
      </w:r>
    </w:p>
    <w:p>
      <w:r>
        <w:rPr>
          <w:b/>
        </w:rPr>
        <w:t xml:space="preserve">Tulos</w:t>
      </w:r>
    </w:p>
    <w:p>
      <w:r>
        <w:t xml:space="preserve">Lause 1: HenkilöX tunnetaan siisteyshulluna, toisin kuin henkilöY, koska _ on pakkomielle pitää asiat siistinä.</w:t>
        <w:br/>
        <w:t xml:space="preserve"> Lause 2: HenkilöX tunnetaan siisteyshulluna, toisin kuin HenkilöY, koska _ ei ole yhtä pakkomielteinen siisteyden suhteen</w:t>
      </w:r>
    </w:p>
    <w:p>
      <w:r>
        <w:rPr>
          <w:b/>
        </w:rPr>
        <w:t xml:space="preserve">Tulos</w:t>
      </w:r>
    </w:p>
    <w:p>
      <w:r>
        <w:t xml:space="preserve">Lause 1: HenkilöX maksaa henkilöY:lle siivoamisesta, joten _ on todennäköisemmin kodin omistaja.</w:t>
        <w:br/>
        <w:t xml:space="preserve"> Lause 2: HenkilöX maksaa henkilöY:lle talon siivoamisesta, joten _ on todennäköisemmin kotiapulainen</w:t>
      </w:r>
    </w:p>
    <w:p>
      <w:r>
        <w:rPr>
          <w:b/>
        </w:rPr>
        <w:t xml:space="preserve">Tulos</w:t>
      </w:r>
    </w:p>
    <w:p>
      <w:r>
        <w:t xml:space="preserve">Lause 1: HenkilöX on siisti ja puhdas, henkilöY ei ole, joten _ todennäköisesti huolehtii siitä, että hänen nukkensa ovat puhtaita.</w:t>
        <w:br/>
        <w:t xml:space="preserve"> Lause 2: HenkilöX on siisti ja puhdas, HenkilöY ei ole, joten _ luultavasti ei varmista, että hänen nukkensa ovat puhtaita.</w:t>
      </w:r>
    </w:p>
    <w:p>
      <w:r>
        <w:rPr>
          <w:b/>
        </w:rPr>
        <w:t xml:space="preserve">Tulos</w:t>
      </w:r>
    </w:p>
    <w:p>
      <w:r>
        <w:t xml:space="preserve">Lause 1: HenkilöX on hyvin järjestäytynyt, henkilöY ei ole, joten _ on todennäköisesti siisti ympäristö.</w:t>
        <w:br/>
        <w:t xml:space="preserve"> Lause 2: HenkilöX on hyvin järjestäytynyt, HenkilöY ei ole, joten _ ei todennäköisesti ole puhdas ympäristö.</w:t>
      </w:r>
    </w:p>
    <w:p>
      <w:r>
        <w:rPr>
          <w:b/>
        </w:rPr>
        <w:t xml:space="preserve">Tulos</w:t>
      </w:r>
    </w:p>
    <w:p>
      <w:r>
        <w:t xml:space="preserve">Lause 1: HenkilöX tykkää siivota enemmän kuin HenkilöY, joten _ tiskasi aina illallisen jälkeen.</w:t>
        <w:br/>
        <w:t xml:space="preserve"> Lause 2: HenkilöX tykkää siivota enemmän kuin HenkilöY, joten _ ei koskaan tiskaa tiskit illallisen jälkeen.</w:t>
      </w:r>
    </w:p>
    <w:p>
      <w:r>
        <w:rPr>
          <w:b/>
        </w:rPr>
        <w:t xml:space="preserve">Tulos</w:t>
      </w:r>
    </w:p>
    <w:p>
      <w:r>
        <w:t xml:space="preserve">Lause 1: HenkilöX piti talon puhtaana, mutta HenkilöY oli likainen, joten _ pyyhki aina tavaroita.</w:t>
        <w:br/>
        <w:t xml:space="preserve"> Lause 2: HenkilöX piti talon puhtaana, mutta HenkilöY oli likainen, joten _ jätti aina tavaroita lojumaan.</w:t>
      </w:r>
    </w:p>
    <w:p>
      <w:r>
        <w:rPr>
          <w:b/>
        </w:rPr>
        <w:t xml:space="preserve">Tulos</w:t>
      </w:r>
    </w:p>
    <w:p>
      <w:r>
        <w:t xml:space="preserve">Lause 1: HenkilöX piti mielellään kotinsa siistinä, mutta henkilöY ei, koska _ oli todella epäsiisti.</w:t>
        <w:br/>
        <w:t xml:space="preserve"> Lause 2: HenkilöX piti mielellään kotinsa siistinä, mutta henkilöY ei, koska _ oli todella hyvin siisti</w:t>
      </w:r>
    </w:p>
    <w:p>
      <w:r>
        <w:rPr>
          <w:b/>
        </w:rPr>
        <w:t xml:space="preserve">Tulos</w:t>
      </w:r>
    </w:p>
    <w:p>
      <w:r>
        <w:t xml:space="preserve">Lause 1: HenkilöX siivoaa mielellään kaiken näköpiirissä olevan, kun taas henkilöY ei siivoa, koska _ on hyvin järjestelmällinen.</w:t>
        <w:br/>
        <w:t xml:space="preserve"> Lause 2: HenkilöX siivoaa mielellään kaiken näköpiirissä olevan, kun taas HenkilöY ei siivoa, koska _ on hyvin epäsiisti</w:t>
      </w:r>
    </w:p>
    <w:p>
      <w:r>
        <w:rPr>
          <w:b/>
        </w:rPr>
        <w:t xml:space="preserve">Tulos</w:t>
      </w:r>
    </w:p>
    <w:p>
      <w:r>
        <w:t xml:space="preserve">Lause 1: HenkilöX rakasti siivota, mutta HenkilöY ei ollut kovin innostunut siivoamisesta. _ ei koskaan palkkaisi taloudenhoitajaa auttamaan heitä.</w:t>
        <w:br/>
        <w:t xml:space="preserve"> Lause 2: HenkilöX rakasti siivota kotia, mutta HenkilöY ei ollut kovin innostunut siivoamisesta</w:t>
        <w:t xml:space="preserve"> _ palkkaisi usein taloudenhoitajan auttamaan heitä.</w:t>
      </w:r>
    </w:p>
    <w:p>
      <w:r>
        <w:rPr>
          <w:b/>
        </w:rPr>
        <w:t xml:space="preserve">Tulos</w:t>
      </w:r>
    </w:p>
    <w:p>
      <w:r>
        <w:t xml:space="preserve">Lause 1: HenkilöX huolehti siitä, että tavarat olivat huolellisesti puhtaita ennen kuin ne asetettiin näytteille, mutta henkilöY ei, koska _ oli hyvin kotiylpeä.</w:t>
        <w:br/>
        <w:t xml:space="preserve"> Lause 2: HenkilöX huolehti siitä, että tavarat olivat huolellisesti puhtaita ennen kuin ne asetettiin näytteille, mutta HenkilöY ei huolehtinut siitä, koska _ oli hyvin huolimaton.</w:t>
      </w:r>
    </w:p>
    <w:p>
      <w:r>
        <w:rPr>
          <w:b/>
        </w:rPr>
        <w:t xml:space="preserve">Tulos</w:t>
      </w:r>
    </w:p>
    <w:p>
      <w:r>
        <w:t xml:space="preserve">Lause 1: HenkilöX puhdistaa hampaansa joka päivä toisin kuin henkilöY, koska _ on hyvin hygieeninen.</w:t>
        <w:br/>
        <w:t xml:space="preserve"> Lause 2: HenkilöX puhdistaa hampaansa joka päivä toisin kuin henkilöY, koska _ on hyvin epähygieeninen</w:t>
      </w:r>
    </w:p>
    <w:p>
      <w:r>
        <w:rPr>
          <w:b/>
        </w:rPr>
        <w:t xml:space="preserve">Tulos</w:t>
      </w:r>
    </w:p>
    <w:p>
      <w:r>
        <w:t xml:space="preserve">Lause 1: HenkilöX omistaa siivousyrityksen, HenkilöY palkkaa siivoojan, joten kysy _ siivousvinkkejä.</w:t>
        <w:br/>
        <w:t xml:space="preserve"> Lause 2: HenkilöX omistaa siivousyrityksen, HenkilöY palkkaa siivoojan, joten älä pyydä _ siivousvinkkejä.</w:t>
      </w:r>
    </w:p>
    <w:p>
      <w:r>
        <w:rPr>
          <w:b/>
        </w:rPr>
        <w:t xml:space="preserve">Tulos</w:t>
      </w:r>
    </w:p>
    <w:p>
      <w:r>
        <w:t xml:space="preserve">Lause 1: HenkilöX maksoi henkilöY:lle paljon rahaa, jotta tämä siivoaisi hänen talonsa, koska _ oli rahaa siihen.</w:t>
        <w:br/>
        <w:t xml:space="preserve"> Lause 2: HenkilöX maksoi paljon rahaa HenkilöY:lle heidän talonsa siivoamisesta, koska _:llä oli tarvikkeita sen tekemiseen</w:t>
      </w:r>
    </w:p>
    <w:p>
      <w:r>
        <w:rPr>
          <w:b/>
        </w:rPr>
        <w:t xml:space="preserve">Tulos</w:t>
      </w:r>
    </w:p>
    <w:p>
      <w:r>
        <w:t xml:space="preserve">Lause 1: HenkilöX suunnitteli kevätsiivousta tänä viikonloppuna ja kertoi henkilöY:lle, että heidänkin pitäisi auttaa. _ odotti hänen apuaan.</w:t>
        <w:br/>
        <w:t xml:space="preserve"> Lause 2: HenkilöX suunnitteli kevätsiivousta tänä viikonloppuna ja sanoi HenkilöY:lle, että heidänkin pitäisi auttaa. _ lähti tarkoituksella kotiin hyvin aikaisin.</w:t>
      </w:r>
    </w:p>
    <w:p>
      <w:r>
        <w:rPr>
          <w:b/>
        </w:rPr>
        <w:t xml:space="preserve">Tulos</w:t>
      </w:r>
    </w:p>
    <w:p>
      <w:r>
        <w:t xml:space="preserve">Lause 1: HenkilöX siivosi mieluummin kuin HenkilöY, koska _ jätti päivän päätteeksi erittäin siistin talon.</w:t>
        <w:br/>
        <w:t xml:space="preserve"> Lause 2: HenkilöX siivosi mieluummin kuin HenkilöY, koska _ jätti päivän päätteeksi hyvin sotkuisen talon</w:t>
      </w:r>
    </w:p>
    <w:p>
      <w:r>
        <w:rPr>
          <w:b/>
        </w:rPr>
        <w:t xml:space="preserve">Tulos</w:t>
      </w:r>
    </w:p>
    <w:p>
      <w:r>
        <w:t xml:space="preserve">Lause 1: HenkilöX ei todellakaan välittänyt huoneensa siivoamisesta, mutta HenkilöY oli pakko siivota, ja hänen oli pakko siivota. _ palkkasi siivoojan auttamaan heitä.</w:t>
        <w:br/>
        <w:t xml:space="preserve"> Lause 2: HenkilöX ei todellakaan välittänyt huoneensa siivoamisesta, mutta HenkilöY oli hieman pakko-oireinen ja hänen oli pakko si</w:t>
        <w:t xml:space="preserve"> _ palkkasi psykiatrin auttamaan heitä.</w:t>
      </w:r>
    </w:p>
    <w:p>
      <w:r>
        <w:rPr>
          <w:b/>
        </w:rPr>
        <w:t xml:space="preserve">Tulos</w:t>
      </w:r>
    </w:p>
    <w:p>
      <w:r>
        <w:t xml:space="preserve">Lause 1: HenkilöX siivosi todella mielellään kotinsa, mutta HenkilöY ei, koska _ oli hyvin kotiylpeä.</w:t>
        <w:br/>
        <w:t xml:space="preserve"> Lause 2: HenkilöX todella rakasti siivota kotinsa, mutta HenkilöY ei, koska _ oli hyvin huolimaton</w:t>
      </w:r>
    </w:p>
    <w:p>
      <w:r>
        <w:rPr>
          <w:b/>
        </w:rPr>
        <w:t xml:space="preserve">Tulos</w:t>
      </w:r>
    </w:p>
    <w:p>
      <w:r>
        <w:t xml:space="preserve">Lause 1: HenkilöX todella rakastaa siivota koko ajan, mutta HenkilöY ei, koska _ on hyvin siisti.</w:t>
        <w:br/>
        <w:t xml:space="preserve"> Lause 2: HenkilöX todella rakastaa siivota koko ajan, mutta HenkilöY ei, koska _ on hyvin epäsiisti</w:t>
      </w:r>
    </w:p>
    <w:p>
      <w:r>
        <w:rPr>
          <w:b/>
        </w:rPr>
        <w:t xml:space="preserve">Tulos</w:t>
      </w:r>
    </w:p>
    <w:p>
      <w:r>
        <w:t xml:space="preserve">Lause 1: HenkilöX kieltäytyi siivoamasta henkilöY:n taloa, koska _ ei saanut palkkaa edellisestä siivouskerrasta.</w:t>
        <w:br/>
        <w:t xml:space="preserve"> Lause 2: HenkilöX kieltäytyi siivoamasta taloa HenkilöY:lle, koska _ kieltäytyi maksamasta hänelle palkkaa edellisestä siivouskerrasta.</w:t>
      </w:r>
    </w:p>
    <w:p>
      <w:r>
        <w:rPr>
          <w:b/>
        </w:rPr>
        <w:t xml:space="preserve">Tulos</w:t>
      </w:r>
    </w:p>
    <w:p>
      <w:r>
        <w:t xml:space="preserve">Lause 1: HenkilöX kieltäytyi siivoamasta taloa, joten henkilöY:n oli siivottava se, koska _ ei välittänyt siitä, että heidän vieraansa tulivat likaiseen taloon.</w:t>
        <w:br/>
        <w:t xml:space="preserve"> Lause 2: HenkilöX kieltäytyi siivoamasta taloa, joten HenkilöY:n oli siivottava, koska _ välitti siitä, että heidän vieraansa tulivat siistiin taloon</w:t>
      </w:r>
    </w:p>
    <w:p>
      <w:r>
        <w:rPr>
          <w:b/>
        </w:rPr>
        <w:t xml:space="preserve">Tulos</w:t>
      </w:r>
    </w:p>
    <w:p>
      <w:r>
        <w:t xml:space="preserve">Lause 1: HenkilöX näki, kuinka likainen henkilönY MAC-näppäimistö oli, joten _ puhdisti näppäimistön vihaisesti desinfioivilla pyyhkeillä.</w:t>
        <w:br/>
        <w:t xml:space="preserve"> Lause 2: HenkilöX näki, kuinka likainen HenkilöY MAC-näppäimistö oli, joten _ puhdisti näppäimistön iloisesti desinfiointipyyhkeillä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hänen kotinsa siivotaan oikein, koska _ oli hyvin siisti.</w:t>
        <w:br/>
        <w:t xml:space="preserve"> Lause 2: Henkilö X näytti Henkilölle Y, miten hänen kotinsa siivotaan oikein, koska _ oli hyvin sotkuinen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hänen tietokoneensa puhdistetaan, koska _ oli kokenut elektroniikan puhdistamisessa.</w:t>
        <w:br/>
        <w:t xml:space="preserve"> Lause 2: HenkilöX näytti henkilöY:lle, miten heidän tietokoneensa puhdistetaan, koska _ oli kokematon elektroniikan puhdistamisessa</w:t>
      </w:r>
    </w:p>
    <w:p>
      <w:r>
        <w:rPr>
          <w:b/>
        </w:rPr>
        <w:t xml:space="preserve">Tulos</w:t>
      </w:r>
    </w:p>
    <w:p>
      <w:r>
        <w:t xml:space="preserve">Lause 1: HenkilöX käski henkilöY:tä siivoamaan astiat tiskialtaassa, koska _ ei ollut aikaa siivota niitä.</w:t>
        <w:br/>
        <w:t xml:space="preserve"> Lause 2: HenkilöX käski HenkilöY:n siivota astiat tiskialtaassa, koska _:llä oli runsaasti vapaa-aikaa sen tekemiseen.</w:t>
      </w:r>
    </w:p>
    <w:p>
      <w:r>
        <w:rPr>
          <w:b/>
        </w:rPr>
        <w:t xml:space="preserve">Tulos</w:t>
      </w:r>
    </w:p>
    <w:p>
      <w:r>
        <w:t xml:space="preserve">Lause 1: HenkilöX käski HenkilöY:tä siivoamaan sotkun, jonka hän on aiheuttanut, koska _ oli hyvin siisti ihminen.</w:t>
        <w:br/>
        <w:t xml:space="preserve"> Lause 2: HenkilöX pyysi HenkilöY:tä siivoamaan sotkun, koska _ oli hyvin epäsiisti ihminen.</w:t>
      </w:r>
    </w:p>
    <w:p>
      <w:r>
        <w:rPr>
          <w:b/>
        </w:rPr>
        <w:t xml:space="preserve">Tulos</w:t>
      </w:r>
    </w:p>
    <w:p>
      <w:r>
        <w:t xml:space="preserve">Lause 1: HenkilöX siivosi talon joka päivä. HenkilöY siivosi vain kerran kuukaudessa. _ oli hyvin siisti.</w:t>
        <w:br/>
        <w:t xml:space="preserve"> Lause 2: HenkilöX:llä oli tapana siivota talo joka päivä</w:t>
        <w:t xml:space="preserve"> HenkilöY siivosi vain kerran kuukaudessa. _ oli hyvin epäsiisti.</w:t>
      </w:r>
    </w:p>
    <w:p>
      <w:r>
        <w:rPr>
          <w:b/>
        </w:rPr>
        <w:t xml:space="preserve">Tulos</w:t>
      </w:r>
    </w:p>
    <w:p>
      <w:r>
        <w:t xml:space="preserve">Lause 1: HenkilöX käyttää päivittäin puhdistusainetta tehdäkseen ihonsa puhtaaksi, mutta henkilöY ei käytä, koska _ on hygieeninen.</w:t>
        <w:br/>
        <w:t xml:space="preserve"> Lause 2: HenkilöX käyttää joka päivä puhdistusainetta tehdäkseen ihonsa puhtaaksi, mutta HenkilöY ei käytä, koska _ on rähjäinen</w:t>
      </w:r>
    </w:p>
    <w:p>
      <w:r>
        <w:rPr>
          <w:b/>
        </w:rPr>
        <w:t xml:space="preserve">Tulos</w:t>
      </w:r>
    </w:p>
    <w:p>
      <w:r>
        <w:t xml:space="preserve">Lause 1: HenkilöX halusi kaiken olevan puhdasta, mutta HenkilöY ei välittänyt, joten _ pesi kaiken hyvin.</w:t>
        <w:br/>
        <w:t xml:space="preserve"> Lause 2: HenkilöX halusi kaiken olevan puhdasta, mutta HenkilöY ei välittänyt, joten _ ei auttanut pesemään kaikkea hyvin.</w:t>
      </w:r>
    </w:p>
    <w:p>
      <w:r>
        <w:rPr>
          <w:b/>
        </w:rPr>
        <w:t xml:space="preserve">Tulos</w:t>
      </w:r>
    </w:p>
    <w:p>
      <w:r>
        <w:t xml:space="preserve">Lause 1: HenkilöX halusi siivota talon, mutta HenkilY ei halunnut, koska _ oli hyvin siisti.</w:t>
        <w:br/>
        <w:t xml:space="preserve"> Lause 2: HenkilöX halusi siivota talon, mutta HenkilöY ei siivonnut, koska _ oli hyvin epäsiisti</w:t>
      </w:r>
    </w:p>
    <w:p>
      <w:r>
        <w:rPr>
          <w:b/>
        </w:rPr>
        <w:t xml:space="preserve">Tulos</w:t>
      </w:r>
    </w:p>
    <w:p>
      <w:r>
        <w:t xml:space="preserve">Lause 1: HenkilöX halusi siivota talon alusta loppuun. HenkilöY kieltäytyi. _ oli hyvin energinen.</w:t>
        <w:br/>
        <w:t xml:space="preserve"> Lause 2: HenkilöX halusi siivota talon ylhäältä alas. HenkilöY kieltäytyi. _ oli hyvin laiska.</w:t>
      </w:r>
    </w:p>
    <w:p>
      <w:r>
        <w:rPr>
          <w:b/>
        </w:rPr>
        <w:t xml:space="preserve">Tulos</w:t>
      </w:r>
    </w:p>
    <w:p>
      <w:r>
        <w:t xml:space="preserve">Lause 1: HenkilöX oli siisteyshullu ja HenkilöY ei ollut, mikä tarkoittaa, että _ piti alueensa aina siistinä ja puhtaana.</w:t>
        <w:br/>
        <w:t xml:space="preserve"> Lause 2: HenkilöX oli siisteyshullu ja HenkilöY ei ollut, mikä tarkoittaa, että _ ei koskaan pitänyt aluettaan si</w:t>
      </w:r>
    </w:p>
    <w:p>
      <w:r>
        <w:rPr>
          <w:b/>
        </w:rPr>
        <w:t xml:space="preserve">Tulos</w:t>
      </w:r>
    </w:p>
    <w:p>
      <w:r>
        <w:t xml:space="preserve">Lause 1: HenkilöX oli siistimpi kuin HenkilöY, joten _ halusi siivota koko talon.</w:t>
        <w:br/>
        <w:t xml:space="preserve"> Lause 2: HenkilöX oli siistimpi kuin HenkilöY, joten _ ei halunnut siivota koko taloa.</w:t>
      </w:r>
    </w:p>
    <w:p>
      <w:r>
        <w:rPr>
          <w:b/>
        </w:rPr>
        <w:t xml:space="preserve">Tulos</w:t>
      </w:r>
    </w:p>
    <w:p>
      <w:r>
        <w:t xml:space="preserve">Lause 1: HenkilöX siivosi rakennuksen lattian huonommin kuin HenkilöY, joten _ oli järkyttynyt.</w:t>
        <w:br/>
        <w:t xml:space="preserve"> Lause 2: HenkilöX siivosi rakennuksen lattian paremmin kuin HenkilöY, joten _ oli järkyttynyt</w:t>
      </w:r>
    </w:p>
    <w:p>
      <w:r>
        <w:rPr>
          <w:b/>
        </w:rPr>
        <w:t xml:space="preserve">Tulos</w:t>
      </w:r>
    </w:p>
    <w:p>
      <w:r>
        <w:t xml:space="preserve">Lause 1: HenkilöX auttoi siivoamaan HenkilöY:n ruumiin, koska _ oli suhteen aikuinen hahmo.</w:t>
        <w:br/>
        <w:t xml:space="preserve"> Lause 2: HenkilöX auttoi siivoamaan HenkilöY:n ruumiin, koska _ oli suhteen lapsihahmo.</w:t>
      </w:r>
    </w:p>
    <w:p>
      <w:r>
        <w:rPr>
          <w:b/>
        </w:rPr>
        <w:t xml:space="preserve">Tulos</w:t>
      </w:r>
    </w:p>
    <w:p>
      <w:r>
        <w:t xml:space="preserve">Lause 1: HenkilöX oli kotiylpeä, henkilöY ei ollut, koska _:llä oli erittäin siisti koti.</w:t>
        <w:br/>
        <w:t xml:space="preserve"> Lause 2: HenkilöX oli koti-ihana, HenkilöY ei ollut, koska _ ei ollut kovin siisti koti.</w:t>
      </w:r>
    </w:p>
    <w:p>
      <w:r>
        <w:rPr>
          <w:b/>
        </w:rPr>
        <w:t xml:space="preserve">Tulos</w:t>
      </w:r>
    </w:p>
    <w:p>
      <w:r>
        <w:t xml:space="preserve">Lause 1: HenkilöX oli hyvin kiinnostunut siitä, että heidän kotinsa olisi siisti, mutta henkilöY ei ollut, koska _ oli hyvin kotiylpeä.</w:t>
        <w:br/>
        <w:t xml:space="preserve"> Lause 2: HenkilöX oli hyvin kiinnostunut siitä, että heidän kotinsa olisi siisti, mutta HenkilöY ei ollut, koska _ oli hyvin huolimaton</w:t>
      </w:r>
    </w:p>
    <w:p>
      <w:r>
        <w:rPr>
          <w:b/>
        </w:rPr>
        <w:t xml:space="preserve">Tulos</w:t>
      </w:r>
    </w:p>
    <w:p>
      <w:r>
        <w:t xml:space="preserve">Lause 1: HenkilöX huusi HenkilölleY, koska _ oli muistuttanut häntä siivoamaan autotallin ennen isän tuloa kotiin.</w:t>
        <w:br/>
        <w:t xml:space="preserve"> Lause 2: HenkilöX huusi HenkilöY:lle, koska _ oli unohtanut siivota autotallin ennen isän tuloa kotiin.</w:t>
      </w:r>
    </w:p>
    <w:p>
      <w:r>
        <w:rPr>
          <w:b/>
        </w:rPr>
        <w:t xml:space="preserve">Tulos</w:t>
      </w:r>
    </w:p>
    <w:p>
      <w:r>
        <w:t xml:space="preserve">Lause 1: Henkilö X:n koti ei ole läheskään yhtä siisti kuin henkilö Y:n, koska _ on aina ollut sotkuinen ihminen.</w:t>
        <w:br/>
        <w:t xml:space="preserve"> Lause 2: HenkilöX:n koti ei ole läheskään yhtä siisti kuin henkilöY:n, koska _ on aina ollut siisti ihminen</w:t>
      </w:r>
    </w:p>
    <w:p>
      <w:r>
        <w:rPr>
          <w:b/>
        </w:rPr>
        <w:t xml:space="preserve">Tulos</w:t>
      </w:r>
    </w:p>
    <w:p>
      <w:r>
        <w:t xml:space="preserve">Lause 1: Joten _ siivosi talon, koska HenkilöX haluaa elää puhtaassa ympäristössä, kun taas HenkilöY oli sotkuinen.</w:t>
        <w:br/>
        <w:t xml:space="preserve"> Lause 2: Joten _ tuhosi talon, koska henkilöX haluaa asua puhtaassa ympäristössä, kun taas henkilöY oli sotkuinen</w:t>
      </w:r>
    </w:p>
    <w:p>
      <w:r>
        <w:rPr>
          <w:b/>
        </w:rPr>
        <w:t xml:space="preserve">Tulos</w:t>
      </w:r>
    </w:p>
    <w:p>
      <w:r>
        <w:t xml:space="preserve">Lause 1: Kodin hoitaminen sopi paremmin henkilöX:lle kuin henkilöY:lle, koska _ piti siivoamisesta.</w:t>
        <w:br/>
        <w:t xml:space="preserve"> Lause 2: Kodin hoitaminen sopi paremmin henkilöX:lle kuin henkilöY:lle, koska _ vihasi siivoamista</w:t>
      </w:r>
    </w:p>
    <w:p>
      <w:r>
        <w:rPr>
          <w:b/>
        </w:rPr>
        <w:t xml:space="preserve">Tulos</w:t>
      </w:r>
    </w:p>
    <w:p>
      <w:r>
        <w:t xml:space="preserve">Lause 1: Vaikka henkilöX oli mahdoton miellyttämään, hän antoi henkilöY:n auttaa siivoamaan autonsa, mutta _ mielestä se näytti jälkeenpäin likaiselta.</w:t>
        <w:br/>
        <w:t xml:space="preserve"> Lause 2: Vaikka henkilöX ei voinut miellyttää, hän antoi henkilöY:n auttaa siivoamaan autonsa, ja _ mielestä se näytti jälkeenpäin puhtaalta</w:t>
      </w:r>
    </w:p>
    <w:p>
      <w:r>
        <w:rPr>
          <w:b/>
        </w:rPr>
        <w:t xml:space="preserve">Tulos</w:t>
      </w:r>
    </w:p>
    <w:p>
      <w:r>
        <w:t xml:space="preserve">Lause 1: Kun HenkilöX saapui paikalle, hän siivosi HenkilöY:n puolesta, koska siitä maksettiin _.</w:t>
        <w:br/>
        <w:t xml:space="preserve"> Lause 2: Kun HenkilöX saapui paikalle, he siivosivat HenkilöY:lle, koska _ maksoi siitä.</w:t>
      </w:r>
    </w:p>
    <w:p>
      <w:r>
        <w:rPr>
          <w:b/>
        </w:rPr>
        <w:t xml:space="preserve">Esimerkki 0,5589</w:t>
      </w:r>
    </w:p>
    <w:p>
      <w:r>
        <w:t xml:space="preserve">Asiayhteyssana: kaupankäynti.</w:t>
      </w:r>
    </w:p>
    <w:p>
      <w:r>
        <w:rPr>
          <w:b/>
        </w:rPr>
        <w:t xml:space="preserve">Tulos</w:t>
      </w:r>
    </w:p>
    <w:p>
      <w:r>
        <w:t xml:space="preserve">Lause 1: HenkilöX vaihtoi autonsa henkilöY:lle, koska _ halusi päästä eroon autosta.</w:t>
        <w:br/>
        <w:t xml:space="preserve"> Lause 2: HenkilöX kauppasi autonsa HenkilöY:lle, koska _ halusi saada uuden auton.</w:t>
      </w:r>
    </w:p>
    <w:p>
      <w:r>
        <w:rPr>
          <w:b/>
        </w:rPr>
        <w:t xml:space="preserve">Esimerkki 0,5590</w:t>
      </w:r>
    </w:p>
    <w:p>
      <w:r>
        <w:t xml:space="preserve">Asiayhteyssana: kromi.</w:t>
      </w:r>
    </w:p>
    <w:p>
      <w:r>
        <w:rPr>
          <w:b/>
        </w:rPr>
        <w:t xml:space="preserve">Tulos</w:t>
      </w:r>
    </w:p>
    <w:p>
      <w:r>
        <w:t xml:space="preserve">Lause 1: HenkilöX:n kromirenkaat näyttävät paljon paremmilta kuin henkilöY:n, koska _:n renkaat olivat kalliimmat.</w:t>
        <w:br/>
        <w:t xml:space="preserve"> Lause 2: HenkilöX:n kromirenkaat näyttävät paljon huonommilta kuin HenkilöY:n, koska _ renkaat olivat kalliimmat</w:t>
      </w:r>
    </w:p>
    <w:p>
      <w:r>
        <w:rPr>
          <w:b/>
        </w:rPr>
        <w:t xml:space="preserve">Esimerkki 0,5591</w:t>
      </w:r>
    </w:p>
    <w:p>
      <w:r>
        <w:t xml:space="preserve">Asiayhteyssana: analogiat.</w:t>
      </w:r>
    </w:p>
    <w:p>
      <w:r>
        <w:rPr>
          <w:b/>
        </w:rPr>
        <w:t xml:space="preserve">Tulos</w:t>
      </w:r>
    </w:p>
    <w:p>
      <w:r>
        <w:t xml:space="preserve">Lause 1: HenkilöX sai englannin kokeesta huonomman tuloksen kuin HenkilY, koska _ on todella huono analogioissa.</w:t>
        <w:br/>
        <w:t xml:space="preserve"> Lause 2: HenkilöX sai englannin kokeesta huonomman pistemäärän kuin HenkilöY, koska _ on todella hyvä analogioissa</w:t>
      </w:r>
    </w:p>
    <w:p>
      <w:r>
        <w:rPr>
          <w:b/>
        </w:rPr>
        <w:t xml:space="preserve">Esimerkki 0,5592</w:t>
      </w:r>
    </w:p>
    <w:p>
      <w:r>
        <w:t xml:space="preserve">Asiayhteyssana: rajat.</w:t>
      </w:r>
    </w:p>
    <w:p>
      <w:r>
        <w:rPr>
          <w:b/>
        </w:rPr>
        <w:t xml:space="preserve">Tulos</w:t>
      </w:r>
    </w:p>
    <w:p>
      <w:r>
        <w:t xml:space="preserve">Lause 1: HenkilöX:n oli vaikea asettaa rajoja ja sanoa ei HenkilöY:lle, koska _ oli arka.</w:t>
        <w:br/>
        <w:t xml:space="preserve"> Lause 2: HenkilöX:n oli vaikea asettaa rajoja ja sanoa ei HenkilöY:lle, koska _ oli päällekäyvä.</w:t>
      </w:r>
    </w:p>
    <w:p>
      <w:r>
        <w:rPr>
          <w:b/>
        </w:rPr>
        <w:t xml:space="preserve">Esimerkki 0,5593</w:t>
      </w:r>
    </w:p>
    <w:p>
      <w:r>
        <w:t xml:space="preserve">Kontekstin sana: Korppi.</w:t>
      </w:r>
    </w:p>
    <w:p>
      <w:r>
        <w:rPr>
          <w:b/>
        </w:rPr>
        <w:t xml:space="preserve">Tulos</w:t>
      </w:r>
    </w:p>
    <w:p>
      <w:r>
        <w:t xml:space="preserve">Lause 1: Korppi on henkilöX:n suosikkihahmo piirretyissä, joita henkilöY vihaa katsoa, _ tykkää katsoa piirrettyjä.</w:t>
        <w:br/>
        <w:t xml:space="preserve"> Lause 2: Korppi on henkilöX:n suosikkihahmo piirretyissä, joita henkilöY vihaa katsoa, _ ei pidä piirretyistä.</w:t>
      </w:r>
    </w:p>
    <w:p>
      <w:r>
        <w:rPr>
          <w:b/>
        </w:rPr>
        <w:t xml:space="preserve">Esimerkki 0,5594</w:t>
      </w:r>
    </w:p>
    <w:p>
      <w:r>
        <w:t xml:space="preserve">Asiayhteyssana: pyyhekumi.</w:t>
      </w:r>
    </w:p>
    <w:p>
      <w:r>
        <w:rPr>
          <w:b/>
        </w:rPr>
        <w:t xml:space="preserve">Tulos</w:t>
      </w:r>
    </w:p>
    <w:p>
      <w:r>
        <w:t xml:space="preserve">Lause 1: HenkilöX ja HenkilY olivat molemmat tehneet virheitä papereihinsa, mutta _ käyttivät pyyhekumia, koska he olivat käyttäneet lyijykynää.</w:t>
        <w:br/>
        <w:t xml:space="preserve"> Lause 2: HenkilöX ja HenkilY olivat molemmat tehneet virheitä papereihinsa, mutta _ eivät voineet käyttää pyyhekynää, koska he olivat käyttäneet kynää.</w:t>
      </w:r>
    </w:p>
    <w:p>
      <w:r>
        <w:rPr>
          <w:b/>
        </w:rPr>
        <w:t xml:space="preserve">Tulos</w:t>
      </w:r>
    </w:p>
    <w:p>
      <w:r>
        <w:t xml:space="preserve">Lause 1: HenkilöX tarvitsi pyyhekumin henkilöY:ltä, joten _ lupasi tehdä hänen kotitehtävänsä koko viikon ajan.</w:t>
        <w:br/>
        <w:t xml:space="preserve"> Lause 2: HenkilöX tarvitsi pyyhekumin henkilöY:ltä, joten _ hyväksyi tarjouksen tehdä kotitehtävät koko v</w:t>
      </w:r>
    </w:p>
    <w:p>
      <w:r>
        <w:rPr>
          <w:b/>
        </w:rPr>
        <w:t xml:space="preserve">Esimerkki 0,5595</w:t>
      </w:r>
    </w:p>
    <w:p>
      <w:r>
        <w:t xml:space="preserve">Konteksti Sana: ilmeinen.</w:t>
      </w:r>
    </w:p>
    <w:p>
      <w:r>
        <w:rPr>
          <w:b/>
        </w:rPr>
        <w:t xml:space="preserve">Tulos</w:t>
      </w:r>
    </w:p>
    <w:p>
      <w:r>
        <w:t xml:space="preserve">Lause 1: HenkilöX:llä oli selvä etu henkilöY:hen nähden, kun he aloittivat kilpailevan liiketoiminnan, sillä _ oli runsaasti rahaa.</w:t>
        <w:br/>
        <w:t xml:space="preserve"> Lause 2: HenkilöX:llä oli ilmeinen etu HenkilöY:hen nähden, kun he aloittivat kilpailevan liiketoiminnan, koska _ tuijotti vähäisellä rahamäärällä.</w:t>
      </w:r>
    </w:p>
    <w:p>
      <w:r>
        <w:rPr>
          <w:b/>
        </w:rPr>
        <w:t xml:space="preserve">Tulos</w:t>
      </w:r>
    </w:p>
    <w:p>
      <w:r>
        <w:t xml:space="preserve">Lause 1: Mikä on paras puoli ruokalistalla tänään HenkilöX kysyi HenkilöY:ltä, että pavut ovat itsestään selvä valinta , _ kunnioittaa heidän mielipidettään.</w:t>
        <w:br/>
        <w:t xml:space="preserve"> Lause 2: Mikä on paras puoli ruokalistalla tänään HenkilöX kysyi HenkilöY:ltä pavut ovat ilmeinen valinta , _ kunnioittaa hänen ruokaansa</w:t>
      </w:r>
    </w:p>
    <w:p>
      <w:r>
        <w:rPr>
          <w:b/>
        </w:rPr>
        <w:t xml:space="preserve">Esimerkki 0,5596</w:t>
      </w:r>
    </w:p>
    <w:p>
      <w:r>
        <w:t xml:space="preserve">Asiayhteyssana: huonekalut.</w:t>
      </w:r>
    </w:p>
    <w:p>
      <w:r>
        <w:rPr>
          <w:b/>
        </w:rPr>
        <w:t xml:space="preserve">Tulos</w:t>
      </w:r>
    </w:p>
    <w:p>
      <w:r>
        <w:t xml:space="preserve">Lause 1: Koska henkilöX työskenteli vähittäiskaupassa ja hänellä oli vähemmän rahaa kuin henkilöY:llä, joka oli liikemies, _ hän omisti huonekaluja, jotka eivät olleet kovin kauniita.</w:t>
        <w:br/>
        <w:t xml:space="preserve"> Lause 2: Koska henkilöX työskenteli vähittäiskaupassa ja hänellä oli vähemmän rahaa kuin henkilöY, joka oli liikemies, _ omisti huonekaluja, jotka olivat erittäin hienoja</w:t>
      </w:r>
    </w:p>
    <w:p>
      <w:r>
        <w:rPr>
          <w:b/>
        </w:rPr>
        <w:t xml:space="preserve">Tulos</w:t>
      </w:r>
    </w:p>
    <w:p>
      <w:r>
        <w:t xml:space="preserve">Lause 1: HenkilöX pyysi henkilöY:ltä apua olohuoneen huonekalujen siirtämisessä, koska _ tarvitsi apua.</w:t>
        <w:br/>
        <w:t xml:space="preserve"> Lause 2: HenkilöX pyysi HenkilöY:ltä apua olohuoneen huonekalujen siirtämisessä, mutta _ ei auttanut.</w:t>
      </w:r>
    </w:p>
    <w:p>
      <w:r>
        <w:rPr>
          <w:b/>
        </w:rPr>
        <w:t xml:space="preserve">Tulos</w:t>
      </w:r>
    </w:p>
    <w:p>
      <w:r>
        <w:t xml:space="preserve">Lause 1: HenkilöX osti joukon huonekaluja henkilöY:ltä, joten _ muutti kaikki huonekalut pois heidän talostaan.</w:t>
        <w:br/>
        <w:t xml:space="preserve"> Lause 2: HenkilöX osti joukon huonekaluja henkilöY:ltä, joten _ siirsi kaikki huonekalut heidän taloonsa</w:t>
      </w:r>
    </w:p>
    <w:p>
      <w:r>
        <w:rPr>
          <w:b/>
        </w:rPr>
        <w:t xml:space="preserve">Tulos</w:t>
      </w:r>
    </w:p>
    <w:p>
      <w:r>
        <w:t xml:space="preserve">Lause 1: HenkilöX päättää yllättää HenkilöY:n uudella huonekalulla, mutta _ miettii kallista lahjaa.</w:t>
        <w:br/>
        <w:t xml:space="preserve"> Lause 2: HenkilöX päättää yllättää HenkilöY:n uudella huonekalulla, ja _ arvostaa kallista lahjaa.</w:t>
      </w:r>
    </w:p>
    <w:p>
      <w:r>
        <w:rPr>
          <w:b/>
        </w:rPr>
        <w:t xml:space="preserve">Tulos</w:t>
      </w:r>
    </w:p>
    <w:p>
      <w:r>
        <w:t xml:space="preserve">Lause 1: HenkilöX suuttui henkilöY:lle, kun hän näki asunnossa olevat huonekalut vahingoittuneina, koska _ on vuokranantaja.</w:t>
        <w:br/>
        <w:t xml:space="preserve"> Lause 2: HenkilöX suuttui HenkilöY:lle, kun hän näki asunnossa kaikki huonekalut vahingoittuneina, koska _ on vuokralainen</w:t>
      </w:r>
    </w:p>
    <w:p>
      <w:r>
        <w:rPr>
          <w:b/>
        </w:rPr>
        <w:t xml:space="preserve">Tulos</w:t>
      </w:r>
    </w:p>
    <w:p>
      <w:r>
        <w:t xml:space="preserve">Lause 1: HenkilöX haluaa ostaa uusia huonekaluja, ja henkilöY on juuri ostanut uusia huonekaluja, joten _ alkaa etsiä vaihtoehtoja verkosta.</w:t>
        <w:br/>
        <w:t xml:space="preserve"> Lause 2: HenkilöX haluaa ostaa uusia huonekaluja ja HenkilöY osti juuri uusia huonekaluja, joten _ alkaa ennakoida ostosten saapumista.</w:t>
      </w:r>
    </w:p>
    <w:p>
      <w:r>
        <w:rPr>
          <w:b/>
        </w:rPr>
        <w:t xml:space="preserve">Tulos</w:t>
      </w:r>
    </w:p>
    <w:p>
      <w:r>
        <w:t xml:space="preserve">Lause 1: HenkilöX laittoi huonekalut henkilöY:n kuorma-autoon, koska _ auttoi häntä muuttamaan uuteen taloon.</w:t>
        <w:br/>
        <w:t xml:space="preserve"> Lause 2: HenkilöX laittoi huonekalut henkilöY:n autoon, koska _ tarvitsi muuttaa uuteen taloon.</w:t>
      </w:r>
    </w:p>
    <w:p>
      <w:r>
        <w:rPr>
          <w:b/>
        </w:rPr>
        <w:t xml:space="preserve">Tulos</w:t>
      </w:r>
    </w:p>
    <w:p>
      <w:r>
        <w:t xml:space="preserve">Lause 1: HenkilöX korjasi viime viikolla henkilöY:n puuhuonekalut, koska _ tarvitsi asiantuntevaa puuseppää.</w:t>
        <w:br/>
        <w:t xml:space="preserve"> Lause 2: HenkilöX korjasi viime viikolla puuhuonekalut henkilöY:lle, koska _ oli puuseppä.</w:t>
      </w:r>
    </w:p>
    <w:p>
      <w:r>
        <w:rPr>
          <w:b/>
        </w:rPr>
        <w:t xml:space="preserve">Tulos</w:t>
      </w:r>
    </w:p>
    <w:p>
      <w:r>
        <w:t xml:space="preserve">Lause 1: HenkilöX treenasi yleensä paljon enemmän kuin henkilöY , joten _ pystyi nostamaan huonekaluja.</w:t>
        <w:br/>
        <w:t xml:space="preserve"> Lause 2: HenkilöX treenasi yleensä paljon enemmän kuin HenkilöY , joten _ ei pystynyt nostamaan huonekaluja.</w:t>
      </w:r>
    </w:p>
    <w:p>
      <w:r>
        <w:rPr>
          <w:b/>
        </w:rPr>
        <w:t xml:space="preserve">Tulos</w:t>
      </w:r>
    </w:p>
    <w:p>
      <w:r>
        <w:t xml:space="preserve">Lause 1: HenkilöX oli paljon painavampi kuin HenkilöY, joten hänen oli istuttava tukevammilla huonekaluilla.</w:t>
        <w:br/>
        <w:t xml:space="preserve"> Lause 2: HenkilöX oli paljon painavampi kuin HenkilöY, joten _ ei tarvinnut istua tukevammilla huonekaluilla.</w:t>
      </w:r>
    </w:p>
    <w:p>
      <w:r>
        <w:rPr>
          <w:b/>
        </w:rPr>
        <w:t xml:space="preserve">Tulos</w:t>
      </w:r>
    </w:p>
    <w:p>
      <w:r>
        <w:t xml:space="preserve">Lause 1: HenkilöX:n huonekalut näyttävät paljon vähemmän naarmuuntuneilta kuin henkilöY:n, koska _:llä on hyvin käyttäytyvä kotikissa.</w:t>
        <w:br/>
        <w:t xml:space="preserve"> Lause 2: HenkilöX:n huonekalut näyttävät paljon vähemmän naarmuuntuneilta kuin henkilöY:n, koska _:llä on tuhma kotikissa</w:t>
      </w:r>
    </w:p>
    <w:p>
      <w:r>
        <w:rPr>
          <w:b/>
        </w:rPr>
        <w:t xml:space="preserve">Tulos</w:t>
      </w:r>
    </w:p>
    <w:p>
      <w:r>
        <w:t xml:space="preserve">Lause 1: Huonekaluliikkeessä oli alennusmyynti, ja henkilöX meni sinne, mutta henkilöY ei mennyt, koska _ tarvitsi uuden sohvan.</w:t>
        <w:br/>
        <w:t xml:space="preserve"> Lause 2: Huonekaluliikkeessä oli alennusmyynti, ja HenkilöX meni sinne, mutta HenkilöY ei mennyt, koska _ oli matk</w:t>
      </w:r>
    </w:p>
    <w:p>
      <w:r>
        <w:rPr>
          <w:b/>
        </w:rPr>
        <w:t xml:space="preserve">Esimerkki 0,5597</w:t>
      </w:r>
    </w:p>
    <w:p>
      <w:r>
        <w:t xml:space="preserve">Kontekstisana: hemmoteltu.</w:t>
      </w:r>
    </w:p>
    <w:p>
      <w:r>
        <w:rPr>
          <w:b/>
        </w:rPr>
        <w:t xml:space="preserve">Tulos</w:t>
      </w:r>
    </w:p>
    <w:p>
      <w:r>
        <w:t xml:space="preserve">Lause 1: HenkilöX osoittautui paljon hemmotellummaksi kuin henkilöY, koska _ hänellä oli varakkaat ja anteliaat vanhemmat.</w:t>
        <w:br/>
        <w:t xml:space="preserve"> Lause 2: HenkilöX osoittautui paljon hemmotellummaksi kuin HenkilöY, koska _:llä ei ollut varakkaita tai anteliaita vanhempia.</w:t>
      </w:r>
    </w:p>
    <w:p>
      <w:r>
        <w:rPr>
          <w:b/>
        </w:rPr>
        <w:t xml:space="preserve">Esimerkki 0,5598</w:t>
      </w:r>
    </w:p>
    <w:p>
      <w:r>
        <w:t xml:space="preserve">Asiayhteyssana: maksaa.</w:t>
      </w:r>
    </w:p>
    <w:p>
      <w:r>
        <w:rPr>
          <w:b/>
        </w:rPr>
        <w:t xml:space="preserve">Tulos</w:t>
      </w:r>
    </w:p>
    <w:p>
      <w:r>
        <w:t xml:space="preserve">Lause 1: Illallisella henkilöX päätti maksaa henkilöY:n aterian, koska _ oli saanut tänään suuren bonuksen.</w:t>
        <w:br/>
        <w:t xml:space="preserve"> Lause 2: Illallisella henkilöX päätti maksaa henkilöY:n aterian, koska _ oli saanut tänään suuren laskun</w:t>
      </w:r>
    </w:p>
    <w:p>
      <w:r>
        <w:rPr>
          <w:b/>
        </w:rPr>
        <w:t xml:space="preserve">Tulos</w:t>
      </w:r>
    </w:p>
    <w:p>
      <w:r>
        <w:t xml:space="preserve">Lause 1: HenkilöX:llä on hyvä työpaikka, josta maksetaan hyvää palkkaa, henkilöY on työtön, ja siksi _ voi ostaa mitä haluaa.</w:t>
        <w:br/>
        <w:t xml:space="preserve"> Lause 2: HenkilöX:llä on hyvä työpaikka ja hyvä palkka, HenkilöY on työtön ja siksi _ hän ei voi ostaa mitä haluaa.</w:t>
      </w:r>
    </w:p>
    <w:p>
      <w:r>
        <w:rPr>
          <w:b/>
        </w:rPr>
        <w:t xml:space="preserve">Esimerkki 0,5599</w:t>
      </w:r>
    </w:p>
    <w:p>
      <w:r>
        <w:t xml:space="preserve">Asiayhteyssana: harmaat hiukset.</w:t>
      </w:r>
    </w:p>
    <w:p>
      <w:r>
        <w:rPr>
          <w:b/>
        </w:rPr>
        <w:t xml:space="preserve">Tulos</w:t>
      </w:r>
    </w:p>
    <w:p>
      <w:r>
        <w:t xml:space="preserve">Lause 1: HenkilöX halusi lisätä harmaisiin hiuksiinsa hieman matalampia valoja, joten hän meni kampaajalleen HenkilöY:lle. _:llä oli tapaamisen jälkeen kauniit harmaat hiukset.</w:t>
        <w:br/>
        <w:t xml:space="preserve"> Lause 2: HenkilöX halusi lisätä harmaisiin hiuksiinsa matalia valoja, joten hän meni kampaajalleen HenkilöY:lle. _ loi kauniit harmaat hiukset tapaamisen aikana.</w:t>
      </w:r>
    </w:p>
    <w:p>
      <w:r>
        <w:rPr>
          <w:b/>
        </w:rPr>
        <w:t xml:space="preserve">Esimerkki 0,5600</w:t>
      </w:r>
    </w:p>
    <w:p>
      <w:r>
        <w:t xml:space="preserve">Asiayhteyssana: raittius.</w:t>
      </w:r>
    </w:p>
    <w:p>
      <w:r>
        <w:rPr>
          <w:b/>
        </w:rPr>
        <w:t xml:space="preserve">Tulos</w:t>
      </w:r>
    </w:p>
    <w:p>
      <w:r>
        <w:t xml:space="preserve">Lause 1: HenkilöX on aina kamppaillut raittiuden kanssa, mutta henkilöY:llä ei ole tätä ongelmaa. _ on alkoholisti.</w:t>
        <w:br/>
        <w:t xml:space="preserve"> Lause 2: HenkilöX on aina kamppaillut raittiuden kanssa, mutta henkilöY:llä ei ole tätä ongelmaa</w:t>
        <w:t xml:space="preserve"> _ on kohtuukäyttäjä.</w:t>
      </w:r>
    </w:p>
    <w:p>
      <w:r>
        <w:rPr>
          <w:b/>
        </w:rPr>
        <w:t xml:space="preserve">Esimerkki 0.5601</w:t>
      </w:r>
    </w:p>
    <w:p>
      <w:r>
        <w:t xml:space="preserve">Context Word: käytä pankkiautomaattia.</w:t>
      </w:r>
    </w:p>
    <w:p>
      <w:r>
        <w:rPr>
          <w:b/>
        </w:rPr>
        <w:t xml:space="preserve">Tulos</w:t>
      </w:r>
    </w:p>
    <w:p>
      <w:r>
        <w:t xml:space="preserve">Lause 1: HenkilöX:llä oli pankkikortti ja henkilöY:llä ei, joten _ joutui jonottamaan pankissa pankkiautomaatin käyttöä varten.</w:t>
        <w:br/>
        <w:t xml:space="preserve"> Lause 2: HenkilöX:llä oli pankkikortti ja henkilöY:llä ei, joten _ ei tarvinnut jonottaa pankissa pankkiautomaattia</w:t>
      </w:r>
    </w:p>
    <w:p>
      <w:r>
        <w:rPr>
          <w:b/>
        </w:rPr>
        <w:t xml:space="preserve">Esimerkki 0,5602</w:t>
      </w:r>
    </w:p>
    <w:p>
      <w:r>
        <w:t xml:space="preserve">Asiayhteyssana: seuraukset.</w:t>
      </w:r>
    </w:p>
    <w:p>
      <w:r>
        <w:rPr>
          <w:b/>
        </w:rPr>
        <w:t xml:space="preserve">Tulos</w:t>
      </w:r>
    </w:p>
    <w:p>
      <w:r>
        <w:t xml:space="preserve">Lause 1: HenkilöX kysyi henkilöY:ltä, kärsiikö tämä putoamisesta, koska _ halusi osoittaa myötätuntoa.</w:t>
        <w:br/>
        <w:t xml:space="preserve"> Lause 2: HenkilöX kysyi HenkilöY:ltä, kärsiikö hän putoamisesta mitään seurauksia, mutta _ ei halunnut myötätuntoa.</w:t>
      </w:r>
    </w:p>
    <w:p>
      <w:r>
        <w:rPr>
          <w:b/>
        </w:rPr>
        <w:t xml:space="preserve">Esimerkki 0,5603</w:t>
      </w:r>
    </w:p>
    <w:p>
      <w:r>
        <w:t xml:space="preserve">Asiayhteyssana: lasku.</w:t>
      </w:r>
    </w:p>
    <w:p>
      <w:r>
        <w:rPr>
          <w:b/>
        </w:rPr>
        <w:t xml:space="preserve">Tulos</w:t>
      </w:r>
    </w:p>
    <w:p>
      <w:r>
        <w:t xml:space="preserve">Lause 1: HenkilöX ei onnistu laskun tekemisessä, joten hän pyytää apua henkilöY:ltä, koska _ ei pysty tekemään sitä itse.</w:t>
        <w:br/>
        <w:t xml:space="preserve"> Lause 2: HenkilöX ei onnistu laskun tekemisessä, joten hän pyytää HenkilöY:ltä apua, koska _ voisi auttaa häntä.</w:t>
      </w:r>
    </w:p>
    <w:p>
      <w:r>
        <w:rPr>
          <w:b/>
        </w:rPr>
        <w:t xml:space="preserve">Esimerkki 0,5604</w:t>
      </w:r>
    </w:p>
    <w:p>
      <w:r>
        <w:t xml:space="preserve">Asiayhteyssana: lasiovi.</w:t>
      </w:r>
    </w:p>
    <w:p>
      <w:r>
        <w:rPr>
          <w:b/>
        </w:rPr>
        <w:t xml:space="preserve">Tulos</w:t>
      </w:r>
    </w:p>
    <w:p>
      <w:r>
        <w:t xml:space="preserve">Lause 1: Lasiliukuovi meni rikki, kun henkilö X työnsi henkilön Y sen läpi, koska _ on kiusaaja.</w:t>
        <w:br/>
        <w:t xml:space="preserve"> Lause 2: Lasiliukuovi meni rikki, kun henkilöX työnsi henkilöY:n sen läpi, koska _ on tunkeilija.</w:t>
      </w:r>
    </w:p>
    <w:p>
      <w:r>
        <w:rPr>
          <w:b/>
        </w:rPr>
        <w:t xml:space="preserve">Esimerkki 0,5605</w:t>
      </w:r>
    </w:p>
    <w:p>
      <w:r>
        <w:t xml:space="preserve">Asiayhteyssana: kuisti.</w:t>
      </w:r>
    </w:p>
    <w:p>
      <w:r>
        <w:rPr>
          <w:b/>
        </w:rPr>
        <w:t xml:space="preserve">Tulos</w:t>
      </w:r>
    </w:p>
    <w:p>
      <w:r>
        <w:t xml:space="preserve">Lause 1: HenkilöX maalasi kuistin henkilöY:lle, joten naapuri kehui _ avuliaisuudesta.</w:t>
        <w:br/>
        <w:t xml:space="preserve"> Lause 2: HenkilöX maalasi kuistin henkilöY:lle, joten naapuri moitti _:tä laiskuudesta.</w:t>
      </w:r>
    </w:p>
    <w:p>
      <w:r>
        <w:rPr>
          <w:b/>
        </w:rPr>
        <w:t xml:space="preserve">Tulos</w:t>
      </w:r>
    </w:p>
    <w:p>
      <w:r>
        <w:t xml:space="preserve">Lause 1: HenkilöX istui kuistin portailla ja katseli, kun HenkilöY tanssi, koska _ halusi rentoutua.</w:t>
        <w:br/>
        <w:t xml:space="preserve"> Lause 2: HenkilöX istui kuistin portailla ja katseli HenkilöY:n tanssia, koska _ halusi iloita.</w:t>
      </w:r>
    </w:p>
    <w:p>
      <w:r>
        <w:rPr>
          <w:b/>
        </w:rPr>
        <w:t xml:space="preserve">Tulos</w:t>
      </w:r>
    </w:p>
    <w:p>
      <w:r>
        <w:t xml:space="preserve">Lause 1: HenkilöX istui kuistilla pidempään kuin henkilöY, koska _ halusi katsella lintuja.</w:t>
        <w:br/>
        <w:t xml:space="preserve"> Lause 2: HenkilöX istui kuistilla kauemmin kuin HenkilöY, koska _ halusi katsoa televisiota.</w:t>
      </w:r>
    </w:p>
    <w:p>
      <w:r>
        <w:rPr>
          <w:b/>
        </w:rPr>
        <w:t xml:space="preserve">Esimerkki 0,5606</w:t>
      </w:r>
    </w:p>
    <w:p>
      <w:r>
        <w:t xml:space="preserve">Asiayhteyssana: parlamentti.</w:t>
      </w:r>
    </w:p>
    <w:p>
      <w:r>
        <w:rPr>
          <w:b/>
        </w:rPr>
        <w:t xml:space="preserve">Tulos</w:t>
      </w:r>
    </w:p>
    <w:p>
      <w:r>
        <w:t xml:space="preserve">Lause 1: HenkilöX:n piti kirjoittaa tutkielma Britannian parlamentista. HenkilöY tarjoutui auttamaan _ koska hän ei ymmärtänyt.</w:t>
        <w:br/>
        <w:t xml:space="preserve"> Lause 2: HenkilöX:n piti kirjoittaa tutkielma Britannian parlamentista. HenkilöY tarjoutui auttamaan häntä, koska _ ymmärsi.</w:t>
      </w:r>
    </w:p>
    <w:p>
      <w:r>
        <w:rPr>
          <w:b/>
        </w:rPr>
        <w:t xml:space="preserve">Esimerkki 0,5607</w:t>
      </w:r>
    </w:p>
    <w:p>
      <w:r>
        <w:t xml:space="preserve">Kontekstin sana: Vapaa-aika.</w:t>
      </w:r>
    </w:p>
    <w:p>
      <w:r>
        <w:rPr>
          <w:b/>
        </w:rPr>
        <w:t xml:space="preserve">Tulos</w:t>
      </w:r>
    </w:p>
    <w:p>
      <w:r>
        <w:t xml:space="preserve">Lause 1: HenkilöX työskenteli paljon enemmän tunteja viikossa kuin henkilöY, joten _ hänellä oli paljon vähemmän vapaa-aikaa.</w:t>
        <w:br/>
        <w:t xml:space="preserve"> Lause 2: HenkilöX työskenteli paljon enemmän tunteja viikossa kuin HenkilöY, joten _ oli paljon enemmän vapaa-aikaa</w:t>
      </w:r>
    </w:p>
    <w:p>
      <w:r>
        <w:rPr>
          <w:b/>
        </w:rPr>
        <w:t xml:space="preserve">Esimerkki 0.5608</w:t>
      </w:r>
    </w:p>
    <w:p>
      <w:r>
        <w:t xml:space="preserve">Asiayhteyssana: kansalaistamistodistus.</w:t>
      </w:r>
    </w:p>
    <w:p>
      <w:r>
        <w:rPr>
          <w:b/>
        </w:rPr>
        <w:t xml:space="preserve">Tulos</w:t>
      </w:r>
    </w:p>
    <w:p>
      <w:r>
        <w:t xml:space="preserve">Lause 1: HenkilöX sai kansalaistodistuksen ennen henkilöäY, koska _ oli jo saanut Yhdysvaltain kansalaisuuden.</w:t>
        <w:br/>
        <w:t xml:space="preserve"> Lause 2: HenkilöX sai kansalaistodistuksen ennen henkilöäY, koska _ ei ollut vielä saanut Yhdysvaltain kansalaisuutta.</w:t>
      </w:r>
    </w:p>
    <w:p>
      <w:r>
        <w:rPr>
          <w:b/>
        </w:rPr>
        <w:t xml:space="preserve">Esimerkki 0,5609</w:t>
      </w:r>
    </w:p>
    <w:p>
      <w:r>
        <w:t xml:space="preserve">Asiayhteyssana: kylpeä.</w:t>
      </w:r>
    </w:p>
    <w:p>
      <w:r>
        <w:rPr>
          <w:b/>
        </w:rPr>
        <w:t xml:space="preserve">Tulos</w:t>
      </w:r>
    </w:p>
    <w:p>
      <w:r>
        <w:t xml:space="preserve">Lause 1: HenkilöX ei peseydy joka päivä, mutta henkilöY kylpee, koska hänellä on hyvin kuiva, hilseilevä iho.</w:t>
        <w:br/>
        <w:t xml:space="preserve"> Lause 2: HenkilöX ei kylpe joka päivä, henkilöY kylpee, koska _ hänellä on hyvin rasvainen, rasvainen iho</w:t>
      </w:r>
    </w:p>
    <w:p>
      <w:r>
        <w:rPr>
          <w:b/>
        </w:rPr>
        <w:t xml:space="preserve">Esimerkki 0,5610</w:t>
      </w:r>
    </w:p>
    <w:p>
      <w:r>
        <w:t xml:space="preserve">Asiayhteyssana: ennakoitavissa.</w:t>
      </w:r>
    </w:p>
    <w:p>
      <w:r>
        <w:rPr>
          <w:b/>
        </w:rPr>
        <w:t xml:space="preserve">Tulos</w:t>
      </w:r>
    </w:p>
    <w:p>
      <w:r>
        <w:t xml:space="preserve">Lause 1: HenkilöX ei pitänyt kovin ennakoitavaa aikataulua, mutta henkilöY usein piti. _ oli aina myöhässä.</w:t>
        <w:br/>
        <w:t xml:space="preserve"> Lause 2: HenkilöX ei pitänyt kovin ennakoitavaa aikataulua, mutta HenkilöY usein</w:t>
        <w:t xml:space="preserve"> _ oli harvoin myöhässä.</w:t>
      </w:r>
    </w:p>
    <w:p>
      <w:r>
        <w:rPr>
          <w:b/>
        </w:rPr>
        <w:t xml:space="preserve">Esimerkki 0,5611</w:t>
      </w:r>
    </w:p>
    <w:p>
      <w:r>
        <w:t xml:space="preserve">Kontekstin sana: Maahanmuuttaja.</w:t>
      </w:r>
    </w:p>
    <w:p>
      <w:r>
        <w:rPr>
          <w:b/>
        </w:rPr>
        <w:t xml:space="preserve">Tulos</w:t>
      </w:r>
    </w:p>
    <w:p>
      <w:r>
        <w:t xml:space="preserve">Lause 1: 1980-luvulla henkilöX päätti muuttaa Amerikkaan henkilöY:n luokse. _ oli amerikkalainen.</w:t>
        <w:br/>
        <w:t xml:space="preserve"> Lause 2: 1980-luvulla henkilöX päätti muuttaa Amerikkaan asuakseen henkilöY:n kanssa</w:t>
        <w:t xml:space="preserve"> _ oli ulkomaalainen.</w:t>
      </w:r>
    </w:p>
    <w:p>
      <w:r>
        <w:rPr>
          <w:b/>
        </w:rPr>
        <w:t xml:space="preserve">Esimerkki 0.5612</w:t>
      </w:r>
    </w:p>
    <w:p>
      <w:r>
        <w:t xml:space="preserve">Asiayhteyssana: kupari.</w:t>
      </w:r>
    </w:p>
    <w:p>
      <w:r>
        <w:rPr>
          <w:b/>
        </w:rPr>
        <w:t xml:space="preserve">Tulos</w:t>
      </w:r>
    </w:p>
    <w:p>
      <w:r>
        <w:t xml:space="preserve">Lause 1: HenkilöX laittoi putkiinsa kuparieristettä, kun taas HenkilY ei, joten _:n putket olivat puhtaat.</w:t>
        <w:br/>
        <w:t xml:space="preserve"> Lause 2: HenkilöX laittoi kuparieristettä putkiinsa, kun taas HenkilöY ei laittanut, joten _:n putket olivat likaiset</w:t>
      </w:r>
    </w:p>
    <w:p>
      <w:r>
        <w:rPr>
          <w:b/>
        </w:rPr>
        <w:t xml:space="preserve">Esimerkki 0,5613</w:t>
      </w:r>
    </w:p>
    <w:p>
      <w:r>
        <w:t xml:space="preserve">Asiayhteyssana: kellot.</w:t>
      </w:r>
    </w:p>
    <w:p>
      <w:r>
        <w:rPr>
          <w:b/>
        </w:rPr>
        <w:t xml:space="preserve">Tulos</w:t>
      </w:r>
    </w:p>
    <w:p>
      <w:r>
        <w:t xml:space="preserve">Lause 1: HenkilöX:n omistamat kellot ovat tyylikkäämpiä kuin henkilöY:n omistamat kellot, koska hän ansaitsee enemmän rahaa.</w:t>
        <w:br/>
        <w:t xml:space="preserve"> Lause 2: HenkilöX:n omistamat kellot ovat halvempia kuin henkilöY:n omistamat kellot, koska _ hän ansaitsee enemmän rahaa</w:t>
      </w:r>
    </w:p>
    <w:p>
      <w:r>
        <w:rPr>
          <w:b/>
        </w:rPr>
        <w:t xml:space="preserve">Esimerkki 0.5614</w:t>
      </w:r>
    </w:p>
    <w:p>
      <w:r>
        <w:t xml:space="preserve">Asiayhteyssana: mielisairas.</w:t>
      </w:r>
    </w:p>
    <w:p>
      <w:r>
        <w:rPr>
          <w:b/>
        </w:rPr>
        <w:t xml:space="preserve">Tulos</w:t>
      </w:r>
    </w:p>
    <w:p>
      <w:r>
        <w:t xml:space="preserve">Lause 1: Henkilö X on mielisairas, mutta henkilö Y ei ole, joten hänen on otettava päivittäin erityisiä lääkkeitä.</w:t>
        <w:br/>
        <w:t xml:space="preserve"> Lause 2: HenkilöX ei ole psyykkisesti sairas, mutta HenkilöY on, joten _ joutuu käyttämään erityislääkitystä päivittäin.</w:t>
      </w:r>
    </w:p>
    <w:p>
      <w:r>
        <w:rPr>
          <w:b/>
        </w:rPr>
        <w:t xml:space="preserve">Esimerkki 0,5615</w:t>
      </w:r>
    </w:p>
    <w:p>
      <w:r>
        <w:t xml:space="preserve">Asiayhteyssana: osallistua.</w:t>
      </w:r>
    </w:p>
    <w:p>
      <w:r>
        <w:rPr>
          <w:b/>
        </w:rPr>
        <w:t xml:space="preserve">Tulos</w:t>
      </w:r>
    </w:p>
    <w:p>
      <w:r>
        <w:t xml:space="preserve">Lause 1: HenkilöX:n oli helppo saada uusia ystäviä, mutta henkilöY:n ei, koska _ osallistui aina yhteisön tilaisuuksiin.</w:t>
        <w:br/>
        <w:t xml:space="preserve"> Lause 2: HenkilöX:n oli helppo saada uusia ystäviä, mutta henkilöY:n ei, koska _ ei koskaan osallistuisi yhteisön toimintoihin</w:t>
      </w:r>
    </w:p>
    <w:p>
      <w:r>
        <w:rPr>
          <w:b/>
        </w:rPr>
        <w:t xml:space="preserve">Tulos</w:t>
      </w:r>
    </w:p>
    <w:p>
      <w:r>
        <w:t xml:space="preserve">Lause 1: HenkilöX osallistui todennäköisemmin yliopistourheiluun kuin henkilöY, koska _ oli hyvin urheilullinen.</w:t>
        <w:br/>
        <w:t xml:space="preserve"> Lause 2: HenkilöX osallistui todennäköisemmin yliopistourheiluun kuin HenkilöY, koska _ ei ollut kovin urheilullinen</w:t>
      </w:r>
    </w:p>
    <w:p>
      <w:r>
        <w:rPr>
          <w:b/>
        </w:rPr>
        <w:t xml:space="preserve">Esimerkki 0.5616</w:t>
      </w:r>
    </w:p>
    <w:p>
      <w:r>
        <w:t xml:space="preserve">Asiayhteyssana: karsittu.</w:t>
      </w:r>
    </w:p>
    <w:p>
      <w:r>
        <w:rPr>
          <w:b/>
        </w:rPr>
        <w:t xml:space="preserve">Tulos</w:t>
      </w:r>
    </w:p>
    <w:p>
      <w:r>
        <w:t xml:space="preserve">Lause 1: HenkilöX leikkasi tänä talvena ruusujaan, kun taas henkilöY leikkasi pensasaitojaan. _ ruusut karsittiin.</w:t>
        <w:br/>
        <w:t xml:space="preserve"> Lause 2: HenkilöX leikkasi ruusunsa tänä talvena, kun taas HenkilöY leikkasi pensasaidat</w:t>
        <w:t xml:space="preserve"> _ pensasaidat karsittiin.</w:t>
      </w:r>
    </w:p>
    <w:p>
      <w:r>
        <w:rPr>
          <w:b/>
        </w:rPr>
        <w:t xml:space="preserve">Tulos</w:t>
      </w:r>
    </w:p>
    <w:p>
      <w:r>
        <w:t xml:space="preserve">Lause 1: HenkilöX:n puu näytti paremmalta kuin henkilöY:n puu, koska _ karsivat aina puitaan.</w:t>
        <w:br/>
        <w:t xml:space="preserve"> Lause 2: HenkilöX:n puu näytti paremmalta kuin HenkilöY:n puu, vaikka _ karsivat aina puitaan.</w:t>
      </w:r>
    </w:p>
    <w:p>
      <w:r>
        <w:rPr>
          <w:b/>
        </w:rPr>
        <w:t xml:space="preserve">Esimerkki 0,5617</w:t>
      </w:r>
    </w:p>
    <w:p>
      <w:r>
        <w:t xml:space="preserve">Kontekstin sana: Tossut.</w:t>
      </w:r>
    </w:p>
    <w:p>
      <w:r>
        <w:rPr>
          <w:b/>
        </w:rPr>
        <w:t xml:space="preserve">Tulos</w:t>
      </w:r>
    </w:p>
    <w:p>
      <w:r>
        <w:t xml:space="preserve">Lause 1: HenkilöX lainasi HenkilöY:n uudet tossut, koska hänen jalkansa olivat kylmät, mutta _ unohti antaa tossut takaisin.</w:t>
        <w:br/>
        <w:t xml:space="preserve"> Lause 2: HenkilöX lainasi HenkilöY:n uusia tossuja, koska hänen jalkansa olivat kylmät, mutta _ unohti pyytää tossut takaisin.</w:t>
      </w:r>
    </w:p>
    <w:p>
      <w:r>
        <w:rPr>
          <w:b/>
        </w:rPr>
        <w:t xml:space="preserve">Esimerkki 0.5618</w:t>
      </w:r>
    </w:p>
    <w:p>
      <w:r>
        <w:t xml:space="preserve">Asiayhteyssana: herätyskello.</w:t>
      </w:r>
    </w:p>
    <w:p>
      <w:r>
        <w:rPr>
          <w:b/>
        </w:rPr>
        <w:t xml:space="preserve">Tulos</w:t>
      </w:r>
    </w:p>
    <w:p>
      <w:r>
        <w:t xml:space="preserve">Lause 1: HenkilöX:n herätyskello soi aikaisemmin kuin henkilöY:n, joten _ sai enemmän aikaan aamulla.</w:t>
        <w:br/>
        <w:t xml:space="preserve"> Lause 2: HenkilöX:n herätyskello soi aikaisemmin kuin HenkilöY:n, joten _ ei pystynyt tekemään paljonkaan aamutunneilla.</w:t>
      </w:r>
    </w:p>
    <w:p>
      <w:r>
        <w:rPr>
          <w:b/>
        </w:rPr>
        <w:t xml:space="preserve">Esimerkki 0,5619</w:t>
      </w:r>
    </w:p>
    <w:p>
      <w:r>
        <w:t xml:space="preserve">Asiayhteyssana: ryhmä.</w:t>
      </w:r>
    </w:p>
    <w:p>
      <w:r>
        <w:rPr>
          <w:b/>
        </w:rPr>
        <w:t xml:space="preserve">Tulos</w:t>
      </w:r>
    </w:p>
    <w:p>
      <w:r>
        <w:t xml:space="preserve">Lause 1: HenkilöX johti ryhmää ja henkilöY seurasi sitä, joten _ oli se, joka teki päätökset.</w:t>
        <w:br/>
        <w:t xml:space="preserve"> Lause 2: HenkilöX johti ryhmää ja HenkilöY seurasi sitä, joten _ oli se, joka hyväksyi päätökset.</w:t>
      </w:r>
    </w:p>
    <w:p>
      <w:r>
        <w:rPr>
          <w:b/>
        </w:rPr>
        <w:t xml:space="preserve">Tulos</w:t>
      </w:r>
    </w:p>
    <w:p>
      <w:r>
        <w:t xml:space="preserve">Lause 1: HenkilöX oli ryhmässä se, jota henkilöY kuunteli, koska _ oli ryhmän johtaja.</w:t>
        <w:br/>
        <w:t xml:space="preserve"> Lause 2: HenkilöX oli se ryhmässä, jota HenkilöY kuunteli, koska _ oli seuraaja.</w:t>
      </w:r>
    </w:p>
    <w:p>
      <w:r>
        <w:rPr>
          <w:b/>
        </w:rPr>
        <w:t xml:space="preserve">Tulos</w:t>
      </w:r>
    </w:p>
    <w:p>
      <w:r>
        <w:t xml:space="preserve">Lause 1: Ryhmä vältti puhumista henkilöX:n kanssa mutta ei henkilöY:n, koska ryhmä vihasi _ ikuisesti.</w:t>
        <w:br/>
        <w:t xml:space="preserve"> Lause 2: Ryhmä vältti puhumista henkilöX:n kanssa mutta ei henkilöY:n, koska ryhmä rakasti _ ikuisesti</w:t>
      </w:r>
    </w:p>
    <w:p>
      <w:r>
        <w:rPr>
          <w:b/>
        </w:rPr>
        <w:t xml:space="preserve">Tulos</w:t>
      </w:r>
    </w:p>
    <w:p>
      <w:r>
        <w:t xml:space="preserve">Lause 1: Ihmisryhmä jätti huomiotta henkilöX:n eikä henkilöY:tä, koska _ ei ollut ryhmän johtaja.</w:t>
        <w:br/>
        <w:t xml:space="preserve"> Lause 2: Ihmisryhmä kuunteli PersonX:ää eikä PersonY:tä, koska _ ei ollut ryhmän johtaja.</w:t>
      </w:r>
    </w:p>
    <w:p>
      <w:r>
        <w:rPr>
          <w:b/>
        </w:rPr>
        <w:t xml:space="preserve">Tulos</w:t>
      </w:r>
    </w:p>
    <w:p>
      <w:r>
        <w:t xml:space="preserve">Lause 1: HenkilöX:n perustama lauluryhmä kuulostaa mahtavalta, mutta HenkilY:n ryhmä ei, koska _:n ryhmä harjoittelee paljon enemmän.</w:t>
        <w:br/>
        <w:t xml:space="preserve"> Lause 2: HenkilöX:n perustama lauluryhmä kuulostaa mahtavalta, mutta HenkilöY:n ryhmä ei, vaikka _:n ryhmä harjoittelee paljon enemmän</w:t>
      </w:r>
    </w:p>
    <w:p>
      <w:r>
        <w:rPr>
          <w:b/>
        </w:rPr>
        <w:t xml:space="preserve">Esimerkki 0,5620</w:t>
      </w:r>
    </w:p>
    <w:p>
      <w:r>
        <w:t xml:space="preserve">Context Word: osti koiranpennun.</w:t>
      </w:r>
    </w:p>
    <w:p>
      <w:r>
        <w:rPr>
          <w:b/>
        </w:rPr>
        <w:t xml:space="preserve">Tulos</w:t>
      </w:r>
    </w:p>
    <w:p>
      <w:r>
        <w:t xml:space="preserve">Lause 1: HenkilöX osti koiranpennun ja henkilöY ei ostanut, koska _ hänellä ei vielä ollut lemmikkieläimiä ja hän halusi uusia.</w:t>
        <w:br/>
        <w:t xml:space="preserve"> Lause 2: HenkilöX osti koiranpennun ja HenkilöY ei, koska _:llä oli jo lemmikkejä eikä hän tarvinnut lisää</w:t>
      </w:r>
    </w:p>
    <w:p>
      <w:r>
        <w:rPr>
          <w:b/>
        </w:rPr>
        <w:t xml:space="preserve">Esimerkki 0,5621</w:t>
      </w:r>
    </w:p>
    <w:p>
      <w:r>
        <w:t xml:space="preserve">Asiayhteyssana: taskulamppu.</w:t>
      </w:r>
    </w:p>
    <w:p>
      <w:r>
        <w:rPr>
          <w:b/>
        </w:rPr>
        <w:t xml:space="preserve">Tulos</w:t>
      </w:r>
    </w:p>
    <w:p>
      <w:r>
        <w:t xml:space="preserve">Lause 1: Retkeilijä loisti yöllä taskulamppua. HenkilöX piti pimeästä ja HenkilöY piti valosta, joten _ suuttui.</w:t>
        <w:br/>
        <w:t xml:space="preserve"> Lause 2: Retkeilijä loisti taskulamppua yöllä. HenkilöX piti pimeästä ja HenkilöY piti valosta, joten _ oli iloinen.</w:t>
      </w:r>
    </w:p>
    <w:p>
      <w:r>
        <w:rPr>
          <w:b/>
        </w:rPr>
        <w:t xml:space="preserve">Tulos</w:t>
      </w:r>
    </w:p>
    <w:p>
      <w:r>
        <w:t xml:space="preserve">Lause 1: Kun he kävelivät pimeässä metsässä, henkilöX näki paljon paremmin kuin henkilöY, koska hänellä oli taskulamppu.</w:t>
        <w:br/>
        <w:t xml:space="preserve"> Lause 2: Kun he kävelivät pimeän metsän läpi, henkilöX näki paljon paremmin kuin henkilöY, vaikka _:llä oli taskulamppu mukanaan.</w:t>
      </w:r>
    </w:p>
    <w:p>
      <w:r>
        <w:rPr>
          <w:b/>
        </w:rPr>
        <w:t xml:space="preserve">Tulos</w:t>
      </w:r>
    </w:p>
    <w:p>
      <w:r>
        <w:t xml:space="preserve">Lause 1: HenkilöX:n taskulampusta loppuivat paristot. HenkilöY oli töissä, joten _ meni hakemaan ne kaupasta.</w:t>
        <w:br/>
        <w:t xml:space="preserve"> Lause 2: HenkilöX:n taskulampusta loppuivat paristot. HenkilöY oli töissä, joten _ haki ne kotimatkalla.</w:t>
      </w:r>
    </w:p>
    <w:p>
      <w:r>
        <w:rPr>
          <w:b/>
        </w:rPr>
        <w:t xml:space="preserve">Esimerkki 0,5622</w:t>
      </w:r>
    </w:p>
    <w:p>
      <w:r>
        <w:t xml:space="preserve">Asiayhteyssana: Käytä hiivaa leivän tekemiseen.</w:t>
      </w:r>
    </w:p>
    <w:p>
      <w:r>
        <w:rPr>
          <w:b/>
        </w:rPr>
        <w:t xml:space="preserve">Tulos</w:t>
      </w:r>
    </w:p>
    <w:p>
      <w:r>
        <w:t xml:space="preserve">Lause 1: HenkilöX tiesi käyttää hiivaa leivän valmistukseen ja henkilöY ei tiennyt, koska _ teki leipää kesäkuukausina.</w:t>
        <w:br/>
        <w:t xml:space="preserve"> Lause 2: HenkilöX tiesi käyttää hiivaa leivän valmistukseen ja HenkilöY ei tiennyt, koska _ valmisti kesäkuukausina vihannessäilykkeitä</w:t>
      </w:r>
    </w:p>
    <w:p>
      <w:r>
        <w:rPr>
          <w:b/>
        </w:rPr>
        <w:t xml:space="preserve">Esimerkki 0,5623</w:t>
      </w:r>
    </w:p>
    <w:p>
      <w:r>
        <w:t xml:space="preserve">Kontekstin sana: Periodit.</w:t>
      </w:r>
    </w:p>
    <w:p>
      <w:r>
        <w:rPr>
          <w:b/>
        </w:rPr>
        <w:t xml:space="preserve">Tulos</w:t>
      </w:r>
    </w:p>
    <w:p>
      <w:r>
        <w:t xml:space="preserve">Lause 1: HenkilöX on henkilöY:n äiti, joten _ osasi kertoa, mitä tehdä kuukautisten aikana.</w:t>
        <w:br/>
        <w:t xml:space="preserve"> Lause 2: HenkilöX on HenkilöY:n äiti, joten _ ei osannut kuvailla, mitä kuukautisten aikana tehdään.</w:t>
      </w:r>
    </w:p>
    <w:p>
      <w:r>
        <w:rPr>
          <w:b/>
        </w:rPr>
        <w:t xml:space="preserve">Esimerkki 0,5624</w:t>
      </w:r>
    </w:p>
    <w:p>
      <w:r>
        <w:t xml:space="preserve">Asiayhteyssana: varasto.</w:t>
      </w:r>
    </w:p>
    <w:p>
      <w:r>
        <w:rPr>
          <w:b/>
        </w:rPr>
        <w:t xml:space="preserve">Tulos</w:t>
      </w:r>
    </w:p>
    <w:p>
      <w:r>
        <w:t xml:space="preserve">Lause 1: HenkilöX sijoitti osakemarkkinoille, vaikka se oli riskialtista toisin kuin henkilöY, koska _ on riskinottaja.</w:t>
        <w:br/>
        <w:t xml:space="preserve"> Lause 2: HenkilöX sijoitti osakemarkkinoille, vaikka se oli riskialtista toisin kuin henkilöY, koska _ on konservatiivinen</w:t>
      </w:r>
    </w:p>
    <w:p>
      <w:r>
        <w:rPr>
          <w:b/>
        </w:rPr>
        <w:t xml:space="preserve">Tulos</w:t>
      </w:r>
    </w:p>
    <w:p>
      <w:r>
        <w:t xml:space="preserve">Lause 1: HenkilöX sai henkilöY:ltä opastusta osakekauppaan, koska _ oli melko kokematon markkinoilla.</w:t>
        <w:br/>
        <w:t xml:space="preserve"> Lause 2: HenkilöX sai henkilöY:ltä opastusta osakekauppaan, koska _ oli melko kokenut markkinoilla.</w:t>
      </w:r>
    </w:p>
    <w:p>
      <w:r>
        <w:rPr>
          <w:b/>
        </w:rPr>
        <w:t xml:space="preserve">Tulos</w:t>
      </w:r>
    </w:p>
    <w:p>
      <w:r>
        <w:t xml:space="preserve">Lause 1: HenkilöX pelkäsi pörssisijoittamista, mutta HenkilöY teki sitä mielellään, koska _ tiesi vähän osakkeiden toiminnasta.</w:t>
        <w:br/>
        <w:t xml:space="preserve"> Lause 2: Vaikka HenkilöX pelkäsi sijoittamista osakemarkkinoille, HenkilöY teki sitä mielellään, koska _ tiesi paljon siitä, miten osakkeet toimivat</w:t>
      </w:r>
    </w:p>
    <w:p>
      <w:r>
        <w:rPr>
          <w:b/>
        </w:rPr>
        <w:t xml:space="preserve">Esimerkki 0,5625</w:t>
      </w:r>
    </w:p>
    <w:p>
      <w:r>
        <w:t xml:space="preserve">Asiayhteyssana: pentutyynyt.</w:t>
      </w:r>
    </w:p>
    <w:p>
      <w:r>
        <w:rPr>
          <w:b/>
        </w:rPr>
        <w:t xml:space="preserve">Tulos</w:t>
      </w:r>
    </w:p>
    <w:p>
      <w:r>
        <w:t xml:space="preserve">Lause 1: HenkilöX unohti laittaa pentutyynyjä, joten hänen koiransa pissasi henkilöY:n lattialle, joten _ tarjoutui siivoamaan sen.</w:t>
        <w:br/>
        <w:t xml:space="preserve"> Lause 2: HenkilöX unohti laittaa pentutyynyjä, joten hänen koiransa pissasi henkilöY:n lattialle, joten _ vaati häntä siivoamaan sen</w:t>
      </w:r>
    </w:p>
    <w:p>
      <w:r>
        <w:rPr>
          <w:b/>
        </w:rPr>
        <w:t xml:space="preserve">Esimerkki 0,5626</w:t>
      </w:r>
    </w:p>
    <w:p>
      <w:r>
        <w:t xml:space="preserve">Asiayhteyssana: narkolepsia.</w:t>
      </w:r>
    </w:p>
    <w:p>
      <w:r>
        <w:rPr>
          <w:b/>
        </w:rPr>
        <w:t xml:space="preserve">Tulos</w:t>
      </w:r>
    </w:p>
    <w:p>
      <w:r>
        <w:t xml:space="preserve">Lause 1: Lääkäri lähetti henkilöX:n mutta ei henkilöY:tä narkolepsia-asiantuntijalle, koska _ nukahti aina äkillisesti.</w:t>
        <w:br/>
        <w:t xml:space="preserve"> Lause 2: Lääkäri lähetti henkilöX:n mutta ei henkilöY:tä narkolepsia-asiantuntijalle, koska _ ei koskaan nukahtanut äkillisesti</w:t>
      </w:r>
    </w:p>
    <w:p>
      <w:r>
        <w:rPr>
          <w:b/>
        </w:rPr>
        <w:t xml:space="preserve">Esimerkki 0,5627</w:t>
      </w:r>
    </w:p>
    <w:p>
      <w:r>
        <w:t xml:space="preserve">Kontekstin sana: Linnunrata.</w:t>
      </w:r>
    </w:p>
    <w:p>
      <w:r>
        <w:rPr>
          <w:b/>
        </w:rPr>
        <w:t xml:space="preserve">Tulos</w:t>
      </w:r>
    </w:p>
    <w:p>
      <w:r>
        <w:t xml:space="preserve">Lause 1: Linnunrata kiehtoo henkilöäX, mutta henkilöY suhtautuu siihen päinvastoin. Tämä johtuu siitä, että _ on tähtitieteilijä.</w:t>
        <w:br/>
        <w:t xml:space="preserve"> Lause 2: Linnunrata on henkilöX:lle tylsä, mutta henkilöY suhtautuu siihen juuri päinvastoin</w:t>
        <w:t xml:space="preserve"> Tämä johtuu siitä, että _ on tähtitieteilijä.</w:t>
      </w:r>
    </w:p>
    <w:p>
      <w:r>
        <w:rPr>
          <w:b/>
        </w:rPr>
        <w:t xml:space="preserve">Esimerkki 0,5628</w:t>
      </w:r>
    </w:p>
    <w:p>
      <w:r>
        <w:t xml:space="preserve">Asiayhteyssana: lihaskipu.</w:t>
      </w:r>
    </w:p>
    <w:p>
      <w:r>
        <w:rPr>
          <w:b/>
        </w:rPr>
        <w:t xml:space="preserve">Tulos</w:t>
      </w:r>
    </w:p>
    <w:p>
      <w:r>
        <w:t xml:space="preserve">Lause 1: HenkilöX koki enemmän lihaskipuja kuin henkilöY, koska _ nosti painoja päivittäin.</w:t>
        <w:br/>
        <w:t xml:space="preserve"> Lause 2: HenkilöX koki enemmän lihaskipuja kuin HenkilöY, koska _ nosti painoja kuukausittain.</w:t>
      </w:r>
    </w:p>
    <w:p>
      <w:r>
        <w:rPr>
          <w:b/>
        </w:rPr>
        <w:t xml:space="preserve">Esimerkki 0,5629</w:t>
      </w:r>
    </w:p>
    <w:p>
      <w:r>
        <w:t xml:space="preserve">Asiayhteyssana: kylvettää hamsteri.</w:t>
      </w:r>
    </w:p>
    <w:p>
      <w:r>
        <w:rPr>
          <w:b/>
        </w:rPr>
        <w:t xml:space="preserve">Tulos</w:t>
      </w:r>
    </w:p>
    <w:p>
      <w:r>
        <w:t xml:space="preserve">Lause 1: HenkilöX joutui opettamaan henkilöY:lle, miten hamsteri kylvetetään, koska _ oli omistanut vuosien varrella monia hamstereita.</w:t>
        <w:br/>
        <w:t xml:space="preserve"> Lause 2: HenkilöX:n oli opetettava henkilöY:lle, miten hamsteri kylvetetään, koska _ ei ollut koskaan omistanut hamsteria</w:t>
      </w:r>
    </w:p>
    <w:p>
      <w:r>
        <w:rPr>
          <w:b/>
        </w:rPr>
        <w:t xml:space="preserve">Esimerkki 0,5630</w:t>
      </w:r>
    </w:p>
    <w:p>
      <w:r>
        <w:t xml:space="preserve">Asiayhteyssana: puolipiste.</w:t>
      </w:r>
    </w:p>
    <w:p>
      <w:r>
        <w:rPr>
          <w:b/>
        </w:rPr>
        <w:t xml:space="preserve">Tulos</w:t>
      </w:r>
    </w:p>
    <w:p>
      <w:r>
        <w:t xml:space="preserve">Lause 1: Jos kysyisit henkilöX:ltä, mikä on puolipiste, hän ei tietäisi, mutta henkilöY tietäisi. Se johtuu siitä, että _ on opintonsa keskeyttänyt.</w:t>
        <w:br/>
        <w:t xml:space="preserve"> Lause 2: Jos kysyisit henkilöX:ltä, mikä on puolipiste, hän ei tietäisi, mutta henkilöY tietäisi. Tämä johtuu siitä, että _ on yliopistosta valmistunut.</w:t>
      </w:r>
    </w:p>
    <w:p>
      <w:r>
        <w:rPr>
          <w:b/>
        </w:rPr>
        <w:t xml:space="preserve">Tulos</w:t>
      </w:r>
    </w:p>
    <w:p>
      <w:r>
        <w:t xml:space="preserve">Lause 1: HenkilöX osasi käyttää puolipistettä, mutta henkilöY ei tiennyt, koska _ oli erittäin hyvä välimerkeissä.</w:t>
        <w:br/>
        <w:t xml:space="preserve"> Lause 2: HenkilöX osasi käyttää puolipistettä, mutta henkilöY ei tiennyt, koska _ oli erittäin huono välimerkeissä</w:t>
      </w:r>
    </w:p>
    <w:p>
      <w:r>
        <w:rPr>
          <w:b/>
        </w:rPr>
        <w:t xml:space="preserve">Esimerkki 0,5631</w:t>
      </w:r>
    </w:p>
    <w:p>
      <w:r>
        <w:t xml:space="preserve">Asiayhteyssana: moraalikoodi.</w:t>
      </w:r>
    </w:p>
    <w:p>
      <w:r>
        <w:rPr>
          <w:b/>
        </w:rPr>
        <w:t xml:space="preserve">Tulos</w:t>
      </w:r>
    </w:p>
    <w:p>
      <w:r>
        <w:t xml:space="preserve">Lause 1: HenkilöX:n moraalikoodi on tiukempi kuin henkilöY:n, joten _ tuomitsee toisen ankarasti.</w:t>
        <w:br/>
        <w:t xml:space="preserve"> Lause 2: HenkilöX:n moraalisäännöstö on tiukempi kuin henkilöY:n, joten _ tuomitsee toisen lempeästi</w:t>
      </w:r>
    </w:p>
    <w:p>
      <w:r>
        <w:rPr>
          <w:b/>
        </w:rPr>
        <w:t xml:space="preserve">Esimerkki 0,5632</w:t>
      </w:r>
    </w:p>
    <w:p>
      <w:r>
        <w:t xml:space="preserve">Asiayhteyssana: bonding.</w:t>
      </w:r>
    </w:p>
    <w:p>
      <w:r>
        <w:rPr>
          <w:b/>
        </w:rPr>
        <w:t xml:space="preserve">Tulos</w:t>
      </w:r>
    </w:p>
    <w:p>
      <w:r>
        <w:t xml:space="preserve">Lause 1: HenkilöX oli tuntenut olonsa oudoksi sitoutuessaan henkilöY:n kanssa, joten _ sanoi haluavansa lopettaa yhdessäolon.</w:t>
        <w:br/>
        <w:t xml:space="preserve"> Lause 2: HenkilöX oli tuntenut olonsa oudoksi sitoutuessaan HenkilöY:n kanssa, joten _ sanoi haluavansa lopettaa heidän pelottelunsa.</w:t>
      </w:r>
    </w:p>
    <w:p>
      <w:r>
        <w:rPr>
          <w:b/>
        </w:rPr>
        <w:t xml:space="preserve">Esimerkki 0,5633</w:t>
      </w:r>
    </w:p>
    <w:p>
      <w:r>
        <w:t xml:space="preserve">Asiayhteyssana: rullaluistimet.</w:t>
      </w:r>
    </w:p>
    <w:p>
      <w:r>
        <w:rPr>
          <w:b/>
        </w:rPr>
        <w:t xml:space="preserve">Tulos</w:t>
      </w:r>
    </w:p>
    <w:p>
      <w:r>
        <w:t xml:space="preserve">Lause 1: HenkilöX rikkoi rullaluistintensa pyörät, joten he menivät ostoksille HenkilöY:n kanssa ja _ ostivat uuden parin.</w:t>
        <w:br/>
        <w:t xml:space="preserve"> Lause 2: HenkilöX rikkoi rullaluistintensa pyörät, joten he menivät ostoksille henkilöY:n kanssa ja _ maksoivat uuden parin.</w:t>
      </w:r>
    </w:p>
    <w:p>
      <w:r>
        <w:rPr>
          <w:b/>
        </w:rPr>
        <w:t xml:space="preserve">Esimerkki 0,5634</w:t>
      </w:r>
    </w:p>
    <w:p>
      <w:r>
        <w:t xml:space="preserve">Asiayhteyssana: kyky.</w:t>
      </w:r>
    </w:p>
    <w:p>
      <w:r>
        <w:rPr>
          <w:b/>
        </w:rPr>
        <w:t xml:space="preserve">Tulos</w:t>
      </w:r>
    </w:p>
    <w:p>
      <w:r>
        <w:t xml:space="preserve">Lause 1: Kyky fished mitä aloitat on se, mitä tarvitset parantaa sanoi PersonX PersonY, _ joskus on oltava se, joka ottaa vastuun.</w:t>
        <w:br/>
        <w:t xml:space="preserve"> Lause 2: Kyky kalastaa mitä aloitat on se, mitä tarvitset parantaa sanoi PersonX PersonY, _ joskus on oltava yksi merkki vastuussa...</w:t>
      </w:r>
    </w:p>
    <w:p>
      <w:r>
        <w:rPr>
          <w:b/>
        </w:rPr>
        <w:t xml:space="preserve">Esimerkki 0,5635</w:t>
      </w:r>
    </w:p>
    <w:p>
      <w:r>
        <w:t xml:space="preserve">Asiayhteyssana: nimitetty.</w:t>
      </w:r>
    </w:p>
    <w:p>
      <w:r>
        <w:rPr>
          <w:b/>
        </w:rPr>
        <w:t xml:space="preserve">Tulos</w:t>
      </w:r>
    </w:p>
    <w:p>
      <w:r>
        <w:t xml:space="preserve">Lause 1: HenkilöX nimitti HenkilöY:n päävartijaksi, koska _ tunnusti, että he olivat parhaista parhaita.</w:t>
        <w:br/>
        <w:t xml:space="preserve"> Lause 2: HenkilöX nimitti HenkilöY:n päävahdiksi, koska _ harjoitteli niin kovasti, että he olivat parhaista </w:t>
      </w:r>
    </w:p>
    <w:p>
      <w:r>
        <w:rPr>
          <w:b/>
        </w:rPr>
        <w:t xml:space="preserve">Esimerkki 0.5636</w:t>
      </w:r>
    </w:p>
    <w:p>
      <w:r>
        <w:t xml:space="preserve">Context Word: lukee kirjaa toisesta maailmansodasta.</w:t>
      </w:r>
    </w:p>
    <w:p>
      <w:r>
        <w:rPr>
          <w:b/>
        </w:rPr>
        <w:t xml:space="preserve">Tulos</w:t>
      </w:r>
    </w:p>
    <w:p>
      <w:r>
        <w:t xml:space="preserve">Lause 1: HenkilöX luki toista maailmansotaa käsittelevää kirjaa mieluummin kuin henkilöY, koska _ luki mielellään paljon historiankirjoja.</w:t>
        <w:br/>
        <w:t xml:space="preserve"> Lause 2: HenkilöX luki mielellään toista maailmansotaa käsittelevää kirjaa enemmän kuin HenkilöY, koska _ tykkäsi lukea paljon taloustieteellisiä kirjoja</w:t>
      </w:r>
    </w:p>
    <w:p>
      <w:r>
        <w:rPr>
          <w:b/>
        </w:rPr>
        <w:t xml:space="preserve">Esimerkki 0,5637</w:t>
      </w:r>
    </w:p>
    <w:p>
      <w:r>
        <w:t xml:space="preserve">Context Word: Nosta painoja kuntosalilla.</w:t>
      </w:r>
    </w:p>
    <w:p>
      <w:r>
        <w:rPr>
          <w:b/>
        </w:rPr>
        <w:t xml:space="preserve">Tulos</w:t>
      </w:r>
    </w:p>
    <w:p>
      <w:r>
        <w:t xml:space="preserve">Lause 1: HenkilöX:n oli nostettava painoja kuntosalilla ja henkilöY:n ei, koska _ oli kuntosalijäsenyys.</w:t>
        <w:br/>
        <w:t xml:space="preserve"> Lause 2: HenkilöX:n oli nostettava painoja kuntosalilla ja HenkilöY:n ei, koska _:llä ei ollut kuntosalijäsenyyttä</w:t>
      </w:r>
    </w:p>
    <w:p>
      <w:r>
        <w:rPr>
          <w:b/>
        </w:rPr>
        <w:t xml:space="preserve">Esimerkki 0,5638</w:t>
      </w:r>
    </w:p>
    <w:p>
      <w:r>
        <w:t xml:space="preserve">Asiayhteyssana: kärsimys.</w:t>
      </w:r>
    </w:p>
    <w:p>
      <w:r>
        <w:rPr>
          <w:b/>
        </w:rPr>
        <w:t xml:space="preserve">Tulos</w:t>
      </w:r>
    </w:p>
    <w:p>
      <w:r>
        <w:t xml:space="preserve">Lause 1: Emotionaalinen kärsimys oli suurempi kirous henkilöX:lle kuin henkilöY:lle, koska _ otti kaiken henkilökohtaisesti.</w:t>
        <w:br/>
        <w:t xml:space="preserve"> Lause 2: Emotionaalinen kärsimys oli enemmän kirous henkilöX:lle kuin henkilöY:lle, koska _ ei ottanut asioita henkilökohtaisesti.</w:t>
      </w:r>
    </w:p>
    <w:p>
      <w:r>
        <w:rPr>
          <w:b/>
        </w:rPr>
        <w:t xml:space="preserve">Esimerkki 0,5639</w:t>
      </w:r>
    </w:p>
    <w:p>
      <w:r>
        <w:t xml:space="preserve">Asiayhteyssana: mallintaminen.</w:t>
      </w:r>
    </w:p>
    <w:p>
      <w:r>
        <w:rPr>
          <w:b/>
        </w:rPr>
        <w:t xml:space="preserve">Tulos</w:t>
      </w:r>
    </w:p>
    <w:p>
      <w:r>
        <w:t xml:space="preserve">Lause 1: HenkilöX oli onnellinen mallialalla, mutta henkilöY oli onneton, koska _ piti pinnallisista asioista.</w:t>
        <w:br/>
        <w:t xml:space="preserve"> Lause 2: HenkilöX oli onnellinen mallialalla, mutta HenkilöY oli onneton, koska _ piti akateemisista asioista.</w:t>
      </w:r>
    </w:p>
    <w:p>
      <w:r>
        <w:rPr>
          <w:b/>
        </w:rPr>
        <w:t xml:space="preserve">Esimerkki 0,5640</w:t>
      </w:r>
    </w:p>
    <w:p>
      <w:r>
        <w:t xml:space="preserve">Asiayhteyssana: silmäripset.</w:t>
      </w:r>
    </w:p>
    <w:p>
      <w:r>
        <w:rPr>
          <w:b/>
        </w:rPr>
        <w:t xml:space="preserve">Tulos</w:t>
      </w:r>
    </w:p>
    <w:p>
      <w:r>
        <w:t xml:space="preserve">Lause 1: HenkilöX pyysi henkilöäY laittamaan näyttelijälle ripset, koska _ oli taiteellinen johtaja.</w:t>
        <w:br/>
        <w:t xml:space="preserve"> Lause 2: HenkilöX pyysi henkilöY:tä laittamaan näyttelijälle ripset, koska _ oli meikkaaja.</w:t>
      </w:r>
    </w:p>
    <w:p>
      <w:r>
        <w:rPr>
          <w:b/>
        </w:rPr>
        <w:t xml:space="preserve">Tulos</w:t>
      </w:r>
    </w:p>
    <w:p>
      <w:r>
        <w:t xml:space="preserve">Lause 1: HenkilöX laittoi henkilöY:lle tekoripset, mutta _ ei pitänyt niistä, joten hän otti ne pois.</w:t>
        <w:br/>
        <w:t xml:space="preserve"> Lause 2: HenkilöX laittoi henkilöY:lle tekoripset, mutta _ ei pitänyt niistä, joten hän otti ne pois</w:t>
      </w:r>
    </w:p>
    <w:p>
      <w:r>
        <w:rPr>
          <w:b/>
        </w:rPr>
        <w:t xml:space="preserve">Tulos</w:t>
      </w:r>
    </w:p>
    <w:p>
      <w:r>
        <w:t xml:space="preserve">Lause 1: HenkilöX piti itseään kauniimpana kuin HenkilöY, koska _ hänen silmissään oli pidemmät ripset.</w:t>
        <w:br/>
        <w:t xml:space="preserve"> Lause 2: HenkilöX piti itseään kauniimpana kuin HenkilöY, koska _:llä oli lyhyemmät silmäripset.</w:t>
      </w:r>
    </w:p>
    <w:p>
      <w:r>
        <w:rPr>
          <w:b/>
        </w:rPr>
        <w:t xml:space="preserve">Tulos</w:t>
      </w:r>
    </w:p>
    <w:p>
      <w:r>
        <w:t xml:space="preserve">Lause 1: HenkilöX käytti eyelineria ja luomiväriä sekä ripsiväriä ripsiinsa, kun taas HenkilöY ei käyttänyt lainkaan meikkiä, koska _ oli ylimielinen henkilö.</w:t>
        <w:br/>
        <w:t xml:space="preserve"> Lause 2: HenkilöX käytti eyelineria ja luomiväriä sekä ripsiväriä silmäripsiinsa, kun taas HenkilöY ei käyttänyt lainkaan meikkiä, koska _ oli nöyrä ihminen</w:t>
      </w:r>
    </w:p>
    <w:p>
      <w:r>
        <w:rPr>
          <w:b/>
        </w:rPr>
        <w:t xml:space="preserve">Tulos</w:t>
      </w:r>
    </w:p>
    <w:p>
      <w:r>
        <w:t xml:space="preserve">Lause 1: Upouusi ripsiväri toimi paremmin henkilöX:llä kuin henkilöY:llä, koska _:llä oli luonnostaan lyhyet ripset.</w:t>
        <w:br/>
        <w:t xml:space="preserve"> Lause 2: Upouusi ripsiväri toimi paremmin henkilöX:lle kuin henkilöY:lle, koska _:llä oli luonnostaan pitkät ripset</w:t>
      </w:r>
    </w:p>
    <w:p>
      <w:r>
        <w:rPr>
          <w:b/>
        </w:rPr>
        <w:t xml:space="preserve">Esimerkki 0,5641</w:t>
      </w:r>
    </w:p>
    <w:p>
      <w:r>
        <w:t xml:space="preserve">Context Word: kirjoita hyvä tarina.</w:t>
      </w:r>
    </w:p>
    <w:p>
      <w:r>
        <w:rPr>
          <w:b/>
        </w:rPr>
        <w:t xml:space="preserve">Tulos</w:t>
      </w:r>
    </w:p>
    <w:p>
      <w:r>
        <w:t xml:space="preserve">Lause 1: HenkilöX auttoi henkilöäY kirjoittamaan hyvän jutun sanomalehteen, koska _ oli työskennellyt sanomalehdessä vuosia.</w:t>
        <w:br/>
        <w:t xml:space="preserve"> Lause 2: HenkilöX auttoi HenkilöY:tä kirjoittamaan hyvän jutun lehteen, koska _ oli työskennellyt lehdessä yhden päivän</w:t>
      </w:r>
    </w:p>
    <w:p>
      <w:r>
        <w:rPr>
          <w:b/>
        </w:rPr>
        <w:t xml:space="preserve">Esimerkki 0,5642</w:t>
      </w:r>
    </w:p>
    <w:p>
      <w:r>
        <w:t xml:space="preserve">Kontekstisana: rooli.</w:t>
      </w:r>
    </w:p>
    <w:p>
      <w:r>
        <w:rPr>
          <w:b/>
        </w:rPr>
        <w:t xml:space="preserve">Tulos</w:t>
      </w:r>
    </w:p>
    <w:p>
      <w:r>
        <w:t xml:space="preserve">Lause 1: HenkilöX:n rooli yrityksessä on tärkeämpi kuin henkilöY:n, koska _ on erittäin lahjakas ja pätevä ammattilainen.</w:t>
        <w:br/>
        <w:t xml:space="preserve"> Lause 2: HenkilöX:n rooli yrityksessä on tärkeämpi kuin henkilöY:n, koska _ ei ole kyvykäs ammattilainen.</w:t>
      </w:r>
    </w:p>
    <w:p>
      <w:r>
        <w:rPr>
          <w:b/>
        </w:rPr>
        <w:t xml:space="preserve">Esimerkki 0,5643</w:t>
      </w:r>
    </w:p>
    <w:p>
      <w:r>
        <w:t xml:space="preserve">Asiayhteyssana: ruoho.</w:t>
      </w:r>
    </w:p>
    <w:p>
      <w:r>
        <w:rPr>
          <w:b/>
        </w:rPr>
        <w:t xml:space="preserve">Tulos</w:t>
      </w:r>
    </w:p>
    <w:p>
      <w:r>
        <w:t xml:space="preserve">Lause 1: Ruohonleikkuu on työläämpää henkilöX:lle kuin henkilöY:lle, koska _:llä on vanha ruohonleikkuri.</w:t>
        <w:br/>
        <w:t xml:space="preserve"> Lause 2: Ruohonleikkuu on työläämpää henkilöX:lle kuin henkilöY:lle, koska _:llä on robottiruohonleikkuri</w:t>
      </w:r>
    </w:p>
    <w:p>
      <w:r>
        <w:rPr>
          <w:b/>
        </w:rPr>
        <w:t xml:space="preserve">Tulos</w:t>
      </w:r>
    </w:p>
    <w:p>
      <w:r>
        <w:t xml:space="preserve">Lause 1: HenkilöX nautti ruohonleikkuusta kauniina päivänä toisin kuin henkilöY, koska _ nautti liikunnasta.</w:t>
        <w:br/>
        <w:t xml:space="preserve"> Lause 2: HenkilöX nautti ruohonleikkuutyöstä kauniina päivänä toisin kuin henkilöY, koska _ inhosi harjoitusta</w:t>
      </w:r>
    </w:p>
    <w:p>
      <w:r>
        <w:rPr>
          <w:b/>
        </w:rPr>
        <w:t xml:space="preserve">Tulos</w:t>
      </w:r>
    </w:p>
    <w:p>
      <w:r>
        <w:t xml:space="preserve">Lause 1: HenkilöX antoi henkilöY:lle rahaa ruohonleikkuusta, koska _ ei halunnut leikata ruohoa.</w:t>
        <w:br/>
        <w:t xml:space="preserve"> Lause 2: HenkilöX antoi henkilöY:lle rahaa ruohonleikkuuseen, koska _ pyysi häntä tekemään sen</w:t>
      </w:r>
    </w:p>
    <w:p>
      <w:r>
        <w:rPr>
          <w:b/>
        </w:rPr>
        <w:t xml:space="preserve">Tulos</w:t>
      </w:r>
    </w:p>
    <w:p>
      <w:r>
        <w:t xml:space="preserve">Lause 1: HenkilöX kasteli ruohon henkilöY:lle, koska _ kykeni siihen ja pystyi kävelemään hyvin.</w:t>
        <w:br/>
        <w:t xml:space="preserve"> Lause 2: HenkilöX kasteli ruohon henkilöY:lle, koska _ ei pystynyt siihen eikä pystynyt kävelemään.</w:t>
      </w:r>
    </w:p>
    <w:p>
      <w:r>
        <w:rPr>
          <w:b/>
        </w:rPr>
        <w:t xml:space="preserve">Tulos</w:t>
      </w:r>
    </w:p>
    <w:p>
      <w:r>
        <w:t xml:space="preserve">Lause 1: Ruohonleikkuutehtävä sopi paremmin henkilöX:lle mutta ei henkilöY:lle, koska _ oli allerginen ruoholle.</w:t>
        <w:br/>
        <w:t xml:space="preserve"> Lause 2: Ruohonleikkuutehtävä sopi paremmin henkilöX:lle mutta ei henkilöY:lle, koska _ ei ollut allerginen ruoholle.</w:t>
      </w:r>
    </w:p>
    <w:p>
      <w:r>
        <w:rPr>
          <w:b/>
        </w:rPr>
        <w:t xml:space="preserve">Esimerkki 0.5644</w:t>
      </w:r>
    </w:p>
    <w:p>
      <w:r>
        <w:t xml:space="preserve">Asiayhteyssana: gekko.</w:t>
      </w:r>
    </w:p>
    <w:p>
      <w:r>
        <w:rPr>
          <w:b/>
        </w:rPr>
        <w:t xml:space="preserve">Tulos</w:t>
      </w:r>
    </w:p>
    <w:p>
      <w:r>
        <w:t xml:space="preserve">Lause 1: HenkilöX piti liskoista enemmän kuin henkilöY, joten _ oli iloinen saadessaan syntymäpäivälahjaksi lemmikkigekkon.</w:t>
        <w:br/>
        <w:t xml:space="preserve"> Lause 2: HenkilöX piti liskoista enemmän kuin HenkilöY, joten _ oli kauhuissaan saadessaan syntymäpäivälahjaksi lemmikkigeckon</w:t>
      </w:r>
    </w:p>
    <w:p>
      <w:r>
        <w:rPr>
          <w:b/>
        </w:rPr>
        <w:t xml:space="preserve">Tulos</w:t>
      </w:r>
    </w:p>
    <w:p>
      <w:r>
        <w:t xml:space="preserve">Lause 1: HenkilöX halusi lemmikiksi gekon, mutta henkilöY halusi koiran. _ piti koiria tylsinä ja tyypillisinä.</w:t>
        <w:br/>
        <w:t xml:space="preserve"> Lause 2: HenkilöX halusi gekon lemmikiksi, mutta HenkilöY halusi koiran</w:t>
        <w:t xml:space="preserve"> _ piti gekkoja outoina.</w:t>
      </w:r>
    </w:p>
    <w:p>
      <w:r>
        <w:rPr>
          <w:b/>
        </w:rPr>
        <w:t xml:space="preserve">Tulos</w:t>
      </w:r>
    </w:p>
    <w:p>
      <w:r>
        <w:t xml:space="preserve">Lause 1: HenkilöX:n gekko on menossa tapaamaan henkilöY:tä toimistolle, joten _ on lemmikin omistaja.</w:t>
        <w:br/>
        <w:t xml:space="preserve"> Lause 2: HenkilöX:n gekko käy vastaanotolla henkilöY:n luona, joten _ on eläinlääkäri</w:t>
      </w:r>
    </w:p>
    <w:p>
      <w:r>
        <w:rPr>
          <w:b/>
        </w:rPr>
        <w:t xml:space="preserve">Esimerkki 0,5645</w:t>
      </w:r>
    </w:p>
    <w:p>
      <w:r>
        <w:t xml:space="preserve">Kontekstin sana: Cast.</w:t>
      </w:r>
    </w:p>
    <w:p>
      <w:r>
        <w:rPr>
          <w:b/>
        </w:rPr>
        <w:t xml:space="preserve">Tulos</w:t>
      </w:r>
    </w:p>
    <w:p>
      <w:r>
        <w:t xml:space="preserve">Lause 1: HenkilöX halusi opettaa henkilöY:lle, miten onkivapa heitetään, mutta _ ei ollut hänen puhelinnumeroaan.</w:t>
        <w:br/>
        <w:t xml:space="preserve"> Lause 2: HenkilöX halusi opettaa HenkilöY:lle, miten onkivapa heitetään, mutta _ ei halunnut</w:t>
      </w:r>
    </w:p>
    <w:p>
      <w:r>
        <w:rPr>
          <w:b/>
        </w:rPr>
        <w:t xml:space="preserve">Esimerkki 0,5646</w:t>
      </w:r>
    </w:p>
    <w:p>
      <w:r>
        <w:t xml:space="preserve">Asiayhteyssana: tehokas.</w:t>
      </w:r>
    </w:p>
    <w:p>
      <w:r>
        <w:rPr>
          <w:b/>
        </w:rPr>
        <w:t xml:space="preserve">Tulos</w:t>
      </w:r>
    </w:p>
    <w:p>
      <w:r>
        <w:t xml:space="preserve">Lause 1: HenkilöX:n oli helpompi olla tuottava työssä kuin henkilöY:n, koska hänellä oli tehokkaat työtavat.</w:t>
        <w:br/>
        <w:t xml:space="preserve"> Lause 2: HenkilöX:lle sopi helpommin olla tuottava työssä kuin henkilöY:lle, koska _:llä ei ollut tehokkaita työtapoja.</w:t>
      </w:r>
    </w:p>
    <w:p>
      <w:r>
        <w:rPr>
          <w:b/>
        </w:rPr>
        <w:t xml:space="preserve">Tulos</w:t>
      </w:r>
    </w:p>
    <w:p>
      <w:r>
        <w:t xml:space="preserve">Lause 1: HenkilöX:llä oli tehokas keino saada henkilöY tekemään, mitä hän halusi, joten _ käytti sitä hyväkseen.</w:t>
        <w:br/>
        <w:t xml:space="preserve"> Lause 2: HenkilöX:llä oli tehokas tapa saada HenkilöY tekemään, mitä hän halusi, joten _ otti häneltä käskyjä</w:t>
      </w:r>
    </w:p>
    <w:p>
      <w:r>
        <w:rPr>
          <w:b/>
        </w:rPr>
        <w:t xml:space="preserve">Tulos</w:t>
      </w:r>
    </w:p>
    <w:p>
      <w:r>
        <w:t xml:space="preserve">Lause 1: HenkilöX:n oli työpaikallaan kerrottava henkilöY:lle, miten hän voisi olla tehokkaampi, koska _ on pomo.</w:t>
        <w:br/>
        <w:t xml:space="preserve"> Lause 2: HenkilöX:n oli työpaikalla ollessaan kerrottava HenkilöY:lle, miten hän voisi olla tehokkaampi, koska _ on työntekijä</w:t>
      </w:r>
    </w:p>
    <w:p>
      <w:r>
        <w:rPr>
          <w:b/>
        </w:rPr>
        <w:t xml:space="preserve">Esimerkki 0,5647</w:t>
      </w:r>
    </w:p>
    <w:p>
      <w:r>
        <w:t xml:space="preserve">Asiayhteyssana: ruukut.</w:t>
      </w:r>
    </w:p>
    <w:p>
      <w:r>
        <w:rPr>
          <w:b/>
        </w:rPr>
        <w:t xml:space="preserve">Tulos</w:t>
      </w:r>
    </w:p>
    <w:p>
      <w:r>
        <w:t xml:space="preserve">Lause 1: HenkilöX:llä oli keittiössään vähemmän kattiloita ja pannuja kuin henkilöY:llä, ja _ halusi siivota sotkun.</w:t>
        <w:br/>
        <w:t xml:space="preserve"> Lause 2: HenkilöX:llä oli keittiössään vähemmän kattiloita ja pannuja kuin HenkilöY:llä, ja _ halusi jättää sotkun.</w:t>
      </w:r>
    </w:p>
    <w:p>
      <w:r>
        <w:rPr>
          <w:b/>
        </w:rPr>
        <w:t xml:space="preserve">Tulos</w:t>
      </w:r>
    </w:p>
    <w:p>
      <w:r>
        <w:t xml:space="preserve">Lause 1: HenkilöX asettaa kukkaruukkuja ympäri terassia, jotta HenkilöY voi nauttia kukista, ja _ on ylpeä ideasta.</w:t>
        <w:br/>
        <w:t xml:space="preserve"> Lause 2: HenkilöX asettaa kukkaruukkuja ympäri terassia, jotta HenkilöY voi nauttia kukista, mutta _ ei ole ihastunut ajatukseen</w:t>
      </w:r>
    </w:p>
    <w:p>
      <w:r>
        <w:rPr>
          <w:b/>
        </w:rPr>
        <w:t xml:space="preserve">Esimerkki 0.5648</w:t>
      </w:r>
    </w:p>
    <w:p>
      <w:r>
        <w:t xml:space="preserve">Asiayhteyssana: tivoliajelu.</w:t>
      </w:r>
    </w:p>
    <w:p>
      <w:r>
        <w:rPr>
          <w:b/>
        </w:rPr>
        <w:t xml:space="preserve">Tulos</w:t>
      </w:r>
    </w:p>
    <w:p>
      <w:r>
        <w:t xml:space="preserve">Lause 1: HenkilöX kieltäytyi menemästä tivoliajelulle, mutta HenkilöY ei malttanut odottaa, että pääsisi ajelulle, koska _ piti ajeluja vaarallisina.</w:t>
        <w:br/>
        <w:t xml:space="preserve"> Lause 2: HenkilöX kieltäytyi menemästä tivoliajelulle, mutta henkilöY ei malttanut odottaa, koska _ piti ajeluja jännittävinä</w:t>
      </w:r>
    </w:p>
    <w:p>
      <w:r>
        <w:rPr>
          <w:b/>
        </w:rPr>
        <w:t xml:space="preserve">Esimerkki 0,5649</w:t>
      </w:r>
    </w:p>
    <w:p>
      <w:r>
        <w:t xml:space="preserve">Asiayhteyssana: tanssi.</w:t>
      </w:r>
    </w:p>
    <w:p>
      <w:r>
        <w:rPr>
          <w:b/>
        </w:rPr>
        <w:t xml:space="preserve">Tulos</w:t>
      </w:r>
    </w:p>
    <w:p>
      <w:r>
        <w:t xml:space="preserve">Lause 1: Tansseissa henkilöX esittää henkilöY:lle töykeitä kysymyksiä, koska _ on uhri.</w:t>
        <w:br/>
        <w:t xml:space="preserve"> Lause 2: Tansseissa HenkilöX esittää HenkilöY:lle töykeitä kysymyksiä, koska _ on kiusaaja</w:t>
      </w:r>
    </w:p>
    <w:p>
      <w:r>
        <w:rPr>
          <w:b/>
        </w:rPr>
        <w:t xml:space="preserve">Tulos</w:t>
      </w:r>
    </w:p>
    <w:p>
      <w:r>
        <w:t xml:space="preserve">Lause 1: Häissä HenkilöX sai HenkilöY:n tanssimaan heidän kanssaan sen jälkeen, kun hän oli _ luvannut johtaa.</w:t>
        <w:br/>
        <w:t xml:space="preserve"> Lause 2: Häissä henkilöX suostutteli henkilöY:n tanssimaan heidän kanssaan sen jälkeen, kun hän oli _ luvannut seurata</w:t>
      </w:r>
    </w:p>
    <w:p>
      <w:r>
        <w:rPr>
          <w:b/>
        </w:rPr>
        <w:t xml:space="preserve">Tulos</w:t>
      </w:r>
    </w:p>
    <w:p>
      <w:r>
        <w:t xml:space="preserve">Lause 1: Tanssiopiskelijana henkilöX haluaa oppia tanssimaan henkilöY:ltä, koska _ on erinomainen tanssinoppija.</w:t>
        <w:br/>
        <w:t xml:space="preserve"> Lause 2: Tanssioppilaana henkilöX haluaa oppia tanssimaan henkilöY:ltä, koska _ on erinomainen tanssinopettaja.</w:t>
      </w:r>
    </w:p>
    <w:p>
      <w:r>
        <w:rPr>
          <w:b/>
        </w:rPr>
        <w:t xml:space="preserve">Tulos</w:t>
      </w:r>
    </w:p>
    <w:p>
      <w:r>
        <w:t xml:space="preserve">Lause 1: Ihmiset kiinnittivät tansseissa enemmän huomiota henkilöön X kuin henkilöön Y, koska hänellä oli ainutlaatuinen mekko.</w:t>
        <w:br/>
        <w:t xml:space="preserve"> Lause 2: Ihmiset kiinnittivät tansseissa enemmän huomiota henkilöönX kuin henkilöönY, koska _:llä oli yllään merkityksetön mekko</w:t>
      </w:r>
    </w:p>
    <w:p>
      <w:r>
        <w:rPr>
          <w:b/>
        </w:rPr>
        <w:t xml:space="preserve">Tulos</w:t>
      </w:r>
    </w:p>
    <w:p>
      <w:r>
        <w:t xml:space="preserve">Lause 1: HenkilöX pyysi henkilöY:tä tanssimaan klubilla, mutta hän sai kielteisen vastauksen, joten _ lähti tanssimaan yksin.</w:t>
        <w:br/>
        <w:t xml:space="preserve"> Lause 2: HenkilöX pyysi HenkilöY:tä tanssimaan klubilla, mutta hän sai kielteisen vastauksen, ja _ jäi yksin.</w:t>
      </w:r>
    </w:p>
    <w:p>
      <w:r>
        <w:rPr>
          <w:b/>
        </w:rPr>
        <w:t xml:space="preserve">Tulos</w:t>
      </w:r>
    </w:p>
    <w:p>
      <w:r>
        <w:t xml:space="preserve">Lause 1: HenkilöX pyysi henkilöY:tä tansseihin, koska _:llä ei ollut vielä treffiseuraa.</w:t>
        <w:br/>
        <w:t xml:space="preserve"> Lause 2: HenkilöX pyysi HenkilöY:tä tansseihin, mutta _:llä oli jo treffit.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tanssit pidetään, koska _ hän oli unohtanut sen.</w:t>
        <w:br/>
        <w:t xml:space="preserve"> Lause 2: HenkilöX kysyi henkilöY:ltä, mihin aikaan tanssit pidetään, mutta _ hän oli unohtanut.</w:t>
      </w:r>
    </w:p>
    <w:p>
      <w:r>
        <w:rPr>
          <w:b/>
        </w:rPr>
        <w:t xml:space="preserve">Tulos</w:t>
      </w:r>
    </w:p>
    <w:p>
      <w:r>
        <w:t xml:space="preserve">Lause 1: HenkilöX osaa tanssia paremmin kuin HenkilöY, koska hän on opiskellut balettia useamman vuoden.</w:t>
        <w:br/>
        <w:t xml:space="preserve"> Lause 2: HenkilöX osasi tanssia paremmin kuin HenkilöY, koska _ oli opiskellut vähemmän balettia</w:t>
      </w:r>
    </w:p>
    <w:p>
      <w:r>
        <w:rPr>
          <w:b/>
        </w:rPr>
        <w:t xml:space="preserve">Tulos</w:t>
      </w:r>
    </w:p>
    <w:p>
      <w:r>
        <w:t xml:space="preserve">Lause 1: HenkilöX:n oli helppo tanssia, mutta henkilöY:n ei, koska _ oli hyvin joustava.</w:t>
        <w:br/>
        <w:t xml:space="preserve"> Lause 2: HenkilöX:n oli helppo tanssia, mutta henkilöY:n ei, koska _ oli hyvin joustamaton</w:t>
      </w:r>
    </w:p>
    <w:p>
      <w:r>
        <w:rPr>
          <w:b/>
        </w:rPr>
        <w:t xml:space="preserve">Tulos</w:t>
      </w:r>
    </w:p>
    <w:p>
      <w:r>
        <w:t xml:space="preserve">Lause 1: HenkilöX opettaa henkilöY:tä tanssimaan salsaa _ tanssinopettajana ollessaan.</w:t>
        <w:br/>
        <w:t xml:space="preserve"> Lause 2: HenkilöX opettaa HenkilöY:lle salsan tanssimista, koska hän on _ tanssinopettaja.</w:t>
      </w:r>
    </w:p>
    <w:p>
      <w:r>
        <w:rPr>
          <w:b/>
        </w:rPr>
        <w:t xml:space="preserve">Tulos</w:t>
      </w:r>
    </w:p>
    <w:p>
      <w:r>
        <w:t xml:space="preserve">Lause 1: HenkilöX oppi tanssimaan erittäin hyvin, mutta henkilöY ei. _ esitti hyvän tanssiesityksen.</w:t>
        <w:br/>
        <w:t xml:space="preserve"> Lause 2: HenkilöX oppi tanssimaan hyvin, mutta HenkilöY ei. _ esitti huonon tanssiesityksen.</w:t>
      </w:r>
    </w:p>
    <w:p>
      <w:r>
        <w:rPr>
          <w:b/>
        </w:rPr>
        <w:t xml:space="preserve">Tulos</w:t>
      </w:r>
    </w:p>
    <w:p>
      <w:r>
        <w:t xml:space="preserve">Lause 1: HenkilöX onnistui välttämään itsensä hölmöilyn tanssilattialla, toisin kuin HenkilöY, koska _ osallistui tanssikursseille.</w:t>
        <w:br/>
        <w:t xml:space="preserve"> Lause 2: HenkilöX onnistui välttämään itsensä typeräksi tekemisen tanssilattialla, toisin kuin HenkilöY, koska _ jätti tanssitunnit väliin</w:t>
      </w:r>
    </w:p>
    <w:p>
      <w:r>
        <w:rPr>
          <w:b/>
        </w:rPr>
        <w:t xml:space="preserve">Tulos</w:t>
      </w:r>
    </w:p>
    <w:p>
      <w:r>
        <w:t xml:space="preserve">Lause 1: HenkilöX kieltäytyi tanssimasta kertaakaan HenkilöY:n kanssa, koska _ ei pitänyt kenestäkään koulussa.</w:t>
        <w:br/>
        <w:t xml:space="preserve"> Lause 2: HenkilöX kieltäytyi tanssimasta edes kerran HenkilöY:n kanssa, koska _ ei pitänyt kenestäkään koulussa</w:t>
      </w:r>
    </w:p>
    <w:p>
      <w:r>
        <w:rPr>
          <w:b/>
        </w:rPr>
        <w:t xml:space="preserve">Tulos</w:t>
      </w:r>
    </w:p>
    <w:p>
      <w:r>
        <w:t xml:space="preserve">Lause 1: HenkilöX istui nurkassa ja katseli, kun HenkilöY tanssi yleisön keskellä, koska _ oli ujo.</w:t>
        <w:br/>
        <w:t xml:space="preserve"> Lause 2: HenkilöX istui nurkassa ja katsoi, kun HenkilöY tanssi keskellä yleisöä, koska _ oli ulospäin suuntautunut</w:t>
      </w:r>
    </w:p>
    <w:p>
      <w:r>
        <w:rPr>
          <w:b/>
        </w:rPr>
        <w:t xml:space="preserve">Tulos</w:t>
      </w:r>
    </w:p>
    <w:p>
      <w:r>
        <w:t xml:space="preserve">Lause 1: HenkilöX opetti henkilöY:tä tanssimaan, mutta _ päätti lopettaa oppitunnit kesken.</w:t>
        <w:br/>
        <w:t xml:space="preserve"> Lause 2: HenkilöX opetti HenkilöY:tä tanssimaan, mutta _ päätti lopettaa oppituntien antamisen kesken.</w:t>
      </w:r>
    </w:p>
    <w:p>
      <w:r>
        <w:rPr>
          <w:b/>
        </w:rPr>
        <w:t xml:space="preserve">Tulos</w:t>
      </w:r>
    </w:p>
    <w:p>
      <w:r>
        <w:t xml:space="preserve">Lause 1: HenkilöX astui HenkilöY:n jalkoihin tanssimaan oppiessaan tanssimaan ja _ päätti käyttää balettikenkiä, jotta hän ei loukkaantuisi.</w:t>
        <w:br/>
        <w:t xml:space="preserve"> Lause 2: HenkilöX astui HenkilöY:n jalkoihin opetellessaan tanssimaan ja _ päätti käyttää teräskorkkikenkiä, jotta hän ei loukkaantuisi.</w:t>
      </w:r>
    </w:p>
    <w:p>
      <w:r>
        <w:rPr>
          <w:b/>
        </w:rPr>
        <w:t xml:space="preserve">Tulos</w:t>
      </w:r>
    </w:p>
    <w:p>
      <w:r>
        <w:t xml:space="preserve">Lause 1: HenkilöX haluaa kehittyä trilleritanssissa, joten hän pyytää ohjaajaltaan HenkilöY:ltä lisätunteja, koska _ haluaa kehittyä.</w:t>
        <w:br/>
        <w:t xml:space="preserve"> Lause 2: HenkilöX haluaa parantua trilleritanssissa, joten hän pyytää ohjaajaltaan HenkilöY:ltä lisätunteja, koska _ on tanssinohjaaja.</w:t>
      </w:r>
    </w:p>
    <w:p>
      <w:r>
        <w:rPr>
          <w:b/>
        </w:rPr>
        <w:t xml:space="preserve">Tulos</w:t>
      </w:r>
    </w:p>
    <w:p>
      <w:r>
        <w:t xml:space="preserve">Lause 1: HenkilöX oli valmistautunut tanssiin paremmin kuin henkilöY, koska _ oli harjoitellut tanssiliikkeitään.</w:t>
        <w:br/>
        <w:t xml:space="preserve"> Lause 2: HenkilöX oli valmistautunut tanssiin paremmin kuin HenkilöY, koska _ ei ollut harjoitellut tanssiliikkeitään</w:t>
      </w:r>
    </w:p>
    <w:p>
      <w:r>
        <w:rPr>
          <w:b/>
        </w:rPr>
        <w:t xml:space="preserve">Tulos</w:t>
      </w:r>
    </w:p>
    <w:p>
      <w:r>
        <w:t xml:space="preserve">Lause 1: HenkilöX oli innoissaan tanssimisesta heidän häissään, kun taas HenkilY ei ollut, koska _ oli tunnetusti hyvä tanssija.</w:t>
        <w:br/>
        <w:t xml:space="preserve"> Lause 2: HenkilöX oli innoissaan tanssimisesta heidän häissään, kun taas HenkilöY ei ollut, koska _ oli tunnetusti surkea tanssija</w:t>
      </w:r>
    </w:p>
    <w:p>
      <w:r>
        <w:rPr>
          <w:b/>
        </w:rPr>
        <w:t xml:space="preserve">Tulos</w:t>
      </w:r>
    </w:p>
    <w:p>
      <w:r>
        <w:t xml:space="preserve">Lause 1: HenkilöX opetteli tanssimaan, ja HenkilY nauroi ääneen, joten isä hymyili _ .</w:t>
        <w:br/>
        <w:t xml:space="preserve"> Lause 2: HenkilöX opetteli tanssimaan ja HenkilöY nauroi ääneen, joten isä huusi _ .</w:t>
      </w:r>
    </w:p>
    <w:p>
      <w:r>
        <w:rPr>
          <w:b/>
        </w:rPr>
        <w:t xml:space="preserve">Tulos</w:t>
      </w:r>
    </w:p>
    <w:p>
      <w:r>
        <w:t xml:space="preserve">Lause 1: HenkilöX ei pystynyt tanssimaan tanssiaisissa verrattuna henkilöY:hen, koska _ ei ollut koordinoitunut.</w:t>
        <w:br/>
        <w:t xml:space="preserve"> Lause 2: HenkilöX ei pystynyt tanssimaan tanssiaisissa verrattuna henkilöY:hen, koska _ oli koordinoitu</w:t>
      </w:r>
    </w:p>
    <w:p>
      <w:r>
        <w:rPr>
          <w:b/>
        </w:rPr>
        <w:t xml:space="preserve">Tulos</w:t>
      </w:r>
    </w:p>
    <w:p>
      <w:r>
        <w:t xml:space="preserve">Lause 1: HenkilöX voitti tanssikilpailun henkilöY:n siitä syystä, että _ oli parempi rytmitaju.</w:t>
        <w:br/>
        <w:t xml:space="preserve"> Lause 2: HenkilöX voitti tanssikilpailun henkilöY:n siitä syystä, että _:llä oli huono rytmitaju.</w:t>
      </w:r>
    </w:p>
    <w:p>
      <w:r>
        <w:rPr>
          <w:b/>
        </w:rPr>
        <w:t xml:space="preserve">Tulos</w:t>
      </w:r>
    </w:p>
    <w:p>
      <w:r>
        <w:t xml:space="preserve">Lause 1: Tanssinopettaja pyysi henkilöX:ää auttamaan henkilöY:tä harjoittelemaan ennen esitystä, koska _ tunsi jo rutiinin.</w:t>
        <w:br/>
        <w:t xml:space="preserve"> Lause 2: Tanssinopettaja pyysi HenkilöX:ää auttamaan HenkilöY:tä harjoittelemaan ennen esitystä, koska _ ei osannut rutiinia.</w:t>
      </w:r>
    </w:p>
    <w:p>
      <w:r>
        <w:rPr>
          <w:b/>
        </w:rPr>
        <w:t xml:space="preserve">Tulos</w:t>
      </w:r>
    </w:p>
    <w:p>
      <w:r>
        <w:t xml:space="preserve">Lause 1: Tyttö ajatteli, että hänellä olisi paremmat mahdollisuudet pyytää lupaa osallistua tansseihin henkilöX:ltä kuin henkilöY:ltä, koska _:llä oli tiukemmat säännöt.</w:t>
        <w:br/>
        <w:t xml:space="preserve"> Lause 2: Tyttö ajatteli, että hänellä olisi paremmat mahdollisuudet pyytää henkilöX:ltä lupaa osallistua tansseihin kuin henkilöY:ltä, koska _:llä oli tiukemmat säännöt.</w:t>
      </w:r>
    </w:p>
    <w:p>
      <w:r>
        <w:rPr>
          <w:b/>
        </w:rPr>
        <w:t xml:space="preserve">Tulos</w:t>
      </w:r>
    </w:p>
    <w:p>
      <w:r>
        <w:t xml:space="preserve">Lause 1: HenkilöX ei koskaan mennyt koulun tansseihin, mutta HenkilöY meni aina, koska _ oli hyvin epäsuosittu.</w:t>
        <w:br/>
        <w:t xml:space="preserve"> Lause 2: Vaikka henkilöX ei koskaan mennyt koulun tansseihin, henkilöY meni aina, koska _ oli hyvin suosittu</w:t>
      </w:r>
    </w:p>
    <w:p>
      <w:r>
        <w:rPr>
          <w:b/>
        </w:rPr>
        <w:t xml:space="preserve">Esimerkki 0,5650</w:t>
      </w:r>
    </w:p>
    <w:p>
      <w:r>
        <w:t xml:space="preserve">Asiayhteyssana: viina.</w:t>
      </w:r>
    </w:p>
    <w:p>
      <w:r>
        <w:rPr>
          <w:b/>
        </w:rPr>
        <w:t xml:space="preserve">Tulos</w:t>
      </w:r>
    </w:p>
    <w:p>
      <w:r>
        <w:t xml:space="preserve">Lause 1: HenkilöX:llä näyttää olevan aina viinapullo kädessään, kun taas henkilöY:llä ei, joten _ näytti humalaiselta.</w:t>
        <w:br/>
        <w:t xml:space="preserve"> Lause 2: HenkilöX:llä näyttää olevan aina viinapullo kädessään, kun taas henkilöY:llä ei ollut, joten _ näytti selvältä</w:t>
      </w:r>
    </w:p>
    <w:p>
      <w:r>
        <w:rPr>
          <w:b/>
        </w:rPr>
        <w:t xml:space="preserve">Esimerkki 0,5651</w:t>
      </w:r>
    </w:p>
    <w:p>
      <w:r>
        <w:t xml:space="preserve">Asiayhteyssana: kani.</w:t>
      </w:r>
    </w:p>
    <w:p>
      <w:r>
        <w:rPr>
          <w:b/>
        </w:rPr>
        <w:t xml:space="preserve">Tulos</w:t>
      </w:r>
    </w:p>
    <w:p>
      <w:r>
        <w:t xml:space="preserve">Lause 1: HenkilöX piti kanamuhennoksesta, mutta henkilöY piti kanimuhennoksesta, joten _ tilasi lounaaksi kanamuhennosta.</w:t>
        <w:br/>
        <w:t xml:space="preserve"> Lause 2: HenkilöX piti kanamuhennoksesta, mutta henkilöY piti kanimuhennoksesta, joten _ tilasi lounaaksi kanimuhennosta</w:t>
      </w:r>
    </w:p>
    <w:p>
      <w:r>
        <w:rPr>
          <w:b/>
        </w:rPr>
        <w:t xml:space="preserve">Tulos</w:t>
      </w:r>
    </w:p>
    <w:p>
      <w:r>
        <w:t xml:space="preserve">Lause 1: HenkilöX pyysi HenkilöY:tä ruokkimaan kaninsa, koska _ aikoi lähteä lomalle Disneyyn viikoksi.</w:t>
        <w:br/>
        <w:t xml:space="preserve"> Lause 2: HenkilöX pyysi HenkilöY:tä ruokkimaan kaninsa, mutta _ aikoi lähteä lomalle Disneyyn viikoksi.</w:t>
      </w:r>
    </w:p>
    <w:p>
      <w:r>
        <w:rPr>
          <w:b/>
        </w:rPr>
        <w:t xml:space="preserve">Tulos</w:t>
      </w:r>
    </w:p>
    <w:p>
      <w:r>
        <w:t xml:space="preserve">Lause 1: HenkilöX valmisti kanin asiantuntevasti henkilöY:lle, koska _ oli ravintolan kokki.</w:t>
        <w:br/>
        <w:t xml:space="preserve"> Lause 2: HenkilöX valmisti kanin asiantuntevasti henkilöY:lle, koska _ oli ravintolan ruokailija.</w:t>
      </w:r>
    </w:p>
    <w:p>
      <w:r>
        <w:rPr>
          <w:b/>
        </w:rPr>
        <w:t xml:space="preserve">Tulos</w:t>
      </w:r>
    </w:p>
    <w:p>
      <w:r>
        <w:t xml:space="preserve">Lause 1: HenkilöX ei voinut ymmärtää, miksi HenkilY otti kanin mukaansa lomalle, koska _ ei pitänyt eläimistä.</w:t>
        <w:br/>
        <w:t xml:space="preserve"> Lause 2: HenkilöX ei voinut ymmärtää, miksi HenkilöY otti kanin mukaansa lomalle, mutta _ rakasti vain olla eläinten kanssa</w:t>
      </w:r>
    </w:p>
    <w:p>
      <w:r>
        <w:rPr>
          <w:b/>
        </w:rPr>
        <w:t xml:space="preserve">Tulos</w:t>
      </w:r>
    </w:p>
    <w:p>
      <w:r>
        <w:t xml:space="preserve">Lause 1: HenkilöX itki ja huusi HenkilöY:lle, koska _ oli niin järkyttynyt, että kani karkasi häkistä.</w:t>
        <w:br/>
        <w:t xml:space="preserve"> Lause 2: HenkilöX itki ja huusi HenkilöY:lle, koska _ päästi kanin karkaamaan häkistä.</w:t>
      </w:r>
    </w:p>
    <w:p>
      <w:r>
        <w:rPr>
          <w:b/>
        </w:rPr>
        <w:t xml:space="preserve">Tulos</w:t>
      </w:r>
    </w:p>
    <w:p>
      <w:r>
        <w:t xml:space="preserve">Lause 1: HenkilöX antoi henkilöY:lle pääsiäiseksi lemmikkikanin, _ oli lahjasta riemuissaan, vaikka se olikin satunnainen lahja.</w:t>
        <w:br/>
        <w:t xml:space="preserve"> Lause 2: HenkilöX antoi HenkilöY:lle pääsiäiseksi lemmikkikanin, _ suuttui lahjasta, vaikka se oli satunnainen lahja</w:t>
      </w:r>
    </w:p>
    <w:p>
      <w:r>
        <w:rPr>
          <w:b/>
        </w:rPr>
        <w:t xml:space="preserve">Tulos</w:t>
      </w:r>
    </w:p>
    <w:p>
      <w:r>
        <w:t xml:space="preserve">Lause 1: HenkilöX antoi jäniksen kumppaniksi HenkilöY:lle, koska _ ajatteli tämän olevan yksinäinen.</w:t>
        <w:br/>
        <w:t xml:space="preserve"> Lause 2: HenkilöX antoi kanin kumppaniksi HenkilöY:lle, koska _ selitti tämän olevan yksinäinen</w:t>
      </w:r>
    </w:p>
    <w:p>
      <w:r>
        <w:rPr>
          <w:b/>
        </w:rPr>
        <w:t xml:space="preserve">Tulos</w:t>
      </w:r>
    </w:p>
    <w:p>
      <w:r>
        <w:t xml:space="preserve">Lause 1: HenkilöX antoi lemmikkikaniininsa henkilöY:lle, koska _ ei enää pystynyt huolehtimaan lemmikistä asianmukaisesti.</w:t>
        <w:br/>
        <w:t xml:space="preserve"> Lause 2: HenkilöX antoi lemmikkikaniininsa HenkilöY:lle, koska _ voisi huolehtia lemmikistä asianmukaisesti</w:t>
      </w:r>
    </w:p>
    <w:p>
      <w:r>
        <w:rPr>
          <w:b/>
        </w:rPr>
        <w:t xml:space="preserve">Tulos</w:t>
      </w:r>
    </w:p>
    <w:p>
      <w:r>
        <w:t xml:space="preserve">Lause 1: HenkilöX sai henkilöY:ltä kanin syntymäpäivälahjaksi ja _ oli niin onnellinen näin ihanasta lahjasta.</w:t>
        <w:br/>
        <w:t xml:space="preserve"> Lause 2: HenkilöX sai henkilöY:ltä jäniksen syntymäpäivänään ja _ oli niin onnellinen niin ihanasta lahjasta</w:t>
      </w:r>
    </w:p>
    <w:p>
      <w:r>
        <w:rPr>
          <w:b/>
        </w:rPr>
        <w:t xml:space="preserve">Tulos</w:t>
      </w:r>
    </w:p>
    <w:p>
      <w:r>
        <w:t xml:space="preserve">Lause 1: HenkilöX:llä oli paljon enemmän lemmikkipupuja kuin henkilöY:llä, koska _ piti siitä, että hänellä oli paljon eläimiä.</w:t>
        <w:br/>
        <w:t xml:space="preserve"> Lause 2: HenkilöX:llä oli paljon enemmän lemmikkipupuja kuin henkilöY:llä, koska _ oli allerginen eläimille</w:t>
      </w:r>
    </w:p>
    <w:p>
      <w:r>
        <w:rPr>
          <w:b/>
        </w:rPr>
        <w:t xml:space="preserve">Tulos</w:t>
      </w:r>
    </w:p>
    <w:p>
      <w:r>
        <w:t xml:space="preserve">Lause 1: HenkilöX on hiljattain ostanut kanin henkilöY:ltä, ja aluksi _ tarvitsi apua.</w:t>
        <w:br/>
        <w:t xml:space="preserve"> Lause 2: HenkilöX on äskettäin ostanut kanin henkilöY:ltä, ja aluksi _ tarjosi apua.</w:t>
      </w:r>
    </w:p>
    <w:p>
      <w:r>
        <w:rPr>
          <w:b/>
        </w:rPr>
        <w:t xml:space="preserve">Tulos</w:t>
      </w:r>
    </w:p>
    <w:p>
      <w:r>
        <w:t xml:space="preserve">Lause 1: HenkilöX piti eläimistä enemmän kuin henkilöY, mutta _ vihasi kaneja, koska ne lisääntyivät niin paljon.</w:t>
        <w:br/>
        <w:t xml:space="preserve"> Lause 2: HenkilöX piti eläimistä enemmän kuin HenkilöY, mutta _ rakasti kaneja, koska ne lisääntyivät niin paljon</w:t>
      </w:r>
    </w:p>
    <w:p>
      <w:r>
        <w:rPr>
          <w:b/>
        </w:rPr>
        <w:t xml:space="preserve">Tulos</w:t>
      </w:r>
    </w:p>
    <w:p>
      <w:r>
        <w:t xml:space="preserve">Lause 1: HenkilöX söi mieluummin kania kuin HenkilöY, koska _ ei välittänyt sen riistamaisesta mausta.</w:t>
        <w:br/>
        <w:t xml:space="preserve"> Lause 2: HenkilöX piti kanin syömisestä enemmän kuin HenkilöY, koska _ ei pitänyt sen riistamaisesta mausta.</w:t>
      </w:r>
    </w:p>
    <w:p>
      <w:r>
        <w:rPr>
          <w:b/>
        </w:rPr>
        <w:t xml:space="preserve">Tulos</w:t>
      </w:r>
    </w:p>
    <w:p>
      <w:r>
        <w:t xml:space="preserve">Lause 1: HenkilöX kadotti täytetyn kaninsa ollessaan leikkipuistossa henkilöY:n kanssa, joten _ itkee ystävälleen.</w:t>
        <w:br/>
        <w:t xml:space="preserve"> Lause 2: HenkilöX menetti pehmokaninsa ollessaan leikkikentällä henkilöY:n kanssa, joten _ lohduttaa ystäväänsä</w:t>
      </w:r>
    </w:p>
    <w:p>
      <w:r>
        <w:rPr>
          <w:b/>
        </w:rPr>
        <w:t xml:space="preserve">Tulos</w:t>
      </w:r>
    </w:p>
    <w:p>
      <w:r>
        <w:t xml:space="preserve">Lause 1: HenkilöX söi mielellään ja säännöllisesti kanimuhennosta, mutta henkilöY ei, koska _ oli lihansyöjä.</w:t>
        <w:br/>
        <w:t xml:space="preserve"> Lause 2: HenkilöX söi mielellään kanipataa säännöllisesti, mutta henkilöY ei, koska _ oli kasvissyöjä</w:t>
      </w:r>
    </w:p>
    <w:p>
      <w:r>
        <w:rPr>
          <w:b/>
        </w:rPr>
        <w:t xml:space="preserve">Tulos</w:t>
      </w:r>
    </w:p>
    <w:p>
      <w:r>
        <w:t xml:space="preserve">Lause 1: HenkilöX:n kani kuoli kaksi viikkoa sen jälkeen, kun hän oli adoptoinut sen vuosia kasvattaneelta henkilöY:ltä. _ on välinpitämätön.</w:t>
        <w:br/>
        <w:t xml:space="preserve"> Lause 2: HenkilöX kani kuoli kaksi viikkoa sen jälkeen, kun hän oli adoptoinut sen henkilöY:ltä, joka kasvatti sitä vuosia</w:t>
        <w:t xml:space="preserve"> _ on huolehtivainen.</w:t>
      </w:r>
    </w:p>
    <w:p>
      <w:r>
        <w:rPr>
          <w:b/>
        </w:rPr>
        <w:t xml:space="preserve">Tulos</w:t>
      </w:r>
    </w:p>
    <w:p>
      <w:r>
        <w:t xml:space="preserve">Lause 1: HenkilöX vie lemmikkikaniininsa henkilöY:n luokse, kun se sairastuu. Tämä johtuu siitä, että _ on huolestunut lemmikinomistaja.</w:t>
        <w:br/>
        <w:t xml:space="preserve"> Lause 2: HenkilöX vie lemmikkikaniininsa henkilöY:n luokse, kun se sairastuu</w:t>
        <w:t xml:space="preserve"> Tämä johtuu siitä, että _ on huolestunut eläinlääkäri.</w:t>
      </w:r>
    </w:p>
    <w:p>
      <w:r>
        <w:rPr>
          <w:b/>
        </w:rPr>
        <w:t xml:space="preserve">Tulos</w:t>
      </w:r>
    </w:p>
    <w:p>
      <w:r>
        <w:t xml:space="preserve">Lause 1: HenkilöX piti kania herkullisena, mutta henkilöY ei. _ söi ison palan kanipiirakkaa.</w:t>
        <w:br/>
        <w:t xml:space="preserve"> Lause 2: HenkilöX piti kania herkullisena, mutta HenkilöY ei. _ söi ison palan kanapiirakkaa.</w:t>
      </w:r>
    </w:p>
    <w:p>
      <w:r>
        <w:rPr>
          <w:b/>
        </w:rPr>
        <w:t xml:space="preserve">Tulos</w:t>
      </w:r>
    </w:p>
    <w:p>
      <w:r>
        <w:t xml:space="preserve">Lause 1: HenkilöX piti kaneja söpöinä, mutta henkilöY oli niille allerginen. _ hankki kanin lemmikiksi.</w:t>
        <w:br/>
        <w:t xml:space="preserve"> Lause 2: HenkilöX piti kaneja söpöinä, mutta henkilöY oli niille allerginen</w:t>
        <w:t xml:space="preserve"> _ hankki kissan lemmikiksi.</w:t>
      </w:r>
    </w:p>
    <w:p>
      <w:r>
        <w:rPr>
          <w:b/>
        </w:rPr>
        <w:t xml:space="preserve">Tulos</w:t>
      </w:r>
    </w:p>
    <w:p>
      <w:r>
        <w:t xml:space="preserve">Lause 1: HenkilöX söi jäniksen lihaa ahnaasti, kun taas henkilöY ei voinut edes katsoa sitä, koska _ oli nälkäinen.</w:t>
        <w:br/>
        <w:t xml:space="preserve"> Lause 2: Henkilö X söi jäniksenlihaa ahnaasti, kun taas Henkilö Y ei voinut edes katsoa sitä, koska _ oli ällöttynyt</w:t>
      </w:r>
    </w:p>
    <w:p>
      <w:r>
        <w:rPr>
          <w:b/>
        </w:rPr>
        <w:t xml:space="preserve">Tulos</w:t>
      </w:r>
    </w:p>
    <w:p>
      <w:r>
        <w:t xml:space="preserve">Lause 1: HenkilöX halusi lemmikkikanin enemmän kuin henkilöY, koska _ tunsi kanit hyvin.</w:t>
        <w:br/>
        <w:t xml:space="preserve"> Lause 2: HenkilöX halusi lemmikkikanin enemmän kuin HenkilöY, koska _ ei ymmärtänyt kaneja.</w:t>
      </w:r>
    </w:p>
    <w:p>
      <w:r>
        <w:rPr>
          <w:b/>
        </w:rPr>
        <w:t xml:space="preserve">Tulos</w:t>
      </w:r>
    </w:p>
    <w:p>
      <w:r>
        <w:t xml:space="preserve">Lause 1: HenkilöX oli iloinen siitä, että HenkilöY lahjoitti takin, jonka kauluksessa oli jäniksen turkista, koska _ oli eläinrakas.</w:t>
        <w:br/>
        <w:t xml:space="preserve"> Lause 2: HenkilöX oli vihainen siitä, että HenkilöY osti takin, jonka kauluksessa oli jäniksen turkista, koska _ ei ollut eläinten ystävä.</w:t>
      </w:r>
    </w:p>
    <w:p>
      <w:r>
        <w:rPr>
          <w:b/>
        </w:rPr>
        <w:t xml:space="preserve">Tulos</w:t>
      </w:r>
    </w:p>
    <w:p>
      <w:r>
        <w:t xml:space="preserve">Lause 1: HenkilöX meni kauppaan ostamaan häkin HenkilöY:n uudelle lemmikkikanille. _ oli yllättynyt kanin uuden kodin hinnasta.</w:t>
        <w:br/>
        <w:t xml:space="preserve"> Lause 2: HenkilöX meni kauppaan ostamaan häkin HenkilöY:n uudelle lemmikkikanille</w:t>
        <w:t xml:space="preserve"> _ oli iloinen saadessaan kanille uuden kodin.</w:t>
      </w:r>
    </w:p>
    <w:p>
      <w:r>
        <w:rPr>
          <w:b/>
        </w:rPr>
        <w:t xml:space="preserve">Tulos</w:t>
      </w:r>
    </w:p>
    <w:p>
      <w:r>
        <w:t xml:space="preserve">Lause 1: Jänis hyppäsi pois henkilöX:n luota toisin kuin henkilöY:n, koska _:llä ei ollut kädessään mitään jänistä varten.</w:t>
        <w:br/>
        <w:t xml:space="preserve"> Lause 2: Jänis hyppäsi henkilöX:ää kohti toisin kuin henkilöY, koska _:llä ei ollut mitään kädessään jänistä varten</w:t>
      </w:r>
    </w:p>
    <w:p>
      <w:r>
        <w:rPr>
          <w:b/>
        </w:rPr>
        <w:t xml:space="preserve">Tulos</w:t>
      </w:r>
    </w:p>
    <w:p>
      <w:r>
        <w:t xml:space="preserve">Lause 1: HenkilöX:n kani kuoli juuri, joten henkilöY ostaa hänelle uuden. _ on hyvin kiitollinen.</w:t>
        <w:br/>
        <w:t xml:space="preserve"> Lause 2: HenkilöX:n kani kuoli juuri, joten HenkilöY ostaa sille uuden. _ on hyvin huomaavainen.</w:t>
      </w:r>
    </w:p>
    <w:p>
      <w:r>
        <w:rPr>
          <w:b/>
        </w:rPr>
        <w:t xml:space="preserve">Tulos</w:t>
      </w:r>
    </w:p>
    <w:p>
      <w:r>
        <w:t xml:space="preserve">Lause 1: Jänis juoksi kohti henkilöä X mutta vältti henkilöä Y, koska _ yritti ruokkia sitä.</w:t>
        <w:br/>
        <w:t xml:space="preserve"> Lause 2: Jänis juoksi kohti henkilöä X mutta vältti henkilöä Y, koska _ yritti tappaa sen</w:t>
      </w:r>
    </w:p>
    <w:p>
      <w:r>
        <w:rPr>
          <w:b/>
        </w:rPr>
        <w:t xml:space="preserve">Esimerkki 0,5652</w:t>
      </w:r>
    </w:p>
    <w:p>
      <w:r>
        <w:t xml:space="preserve">Konteksti Sana: 10 kiloa.</w:t>
      </w:r>
    </w:p>
    <w:p>
      <w:r>
        <w:rPr>
          <w:b/>
        </w:rPr>
        <w:t xml:space="preserve">Tulos</w:t>
      </w:r>
    </w:p>
    <w:p>
      <w:r>
        <w:t xml:space="preserve">Lause 1: HenkilöX pyysi henkilöY:ltä apua laihduttaakseen 10 kiloa, koska _ oli liian lihava ja diabeetikko.</w:t>
        <w:br/>
        <w:t xml:space="preserve"> Lause 2: HenkilöX pyysi HenkilöY:ltä apua laihduttaakseen 10 kiloa, koska _ oli liian lihava ja diabeetikko</w:t>
      </w:r>
    </w:p>
    <w:p>
      <w:r>
        <w:rPr>
          <w:b/>
        </w:rPr>
        <w:t xml:space="preserve">Esimerkki 0,5653</w:t>
      </w:r>
    </w:p>
    <w:p>
      <w:r>
        <w:t xml:space="preserve">Asiayhteyssana: kantaja.</w:t>
      </w:r>
    </w:p>
    <w:p>
      <w:r>
        <w:rPr>
          <w:b/>
        </w:rPr>
        <w:t xml:space="preserve">Tulos</w:t>
      </w:r>
    </w:p>
    <w:p>
      <w:r>
        <w:t xml:space="preserve">Lause 1: HenkilöX oli HenkilöY:n postinkantaja, joten kun posti tuli, _ oli se, joka toimitti sen.</w:t>
        <w:br/>
        <w:t xml:space="preserve"> Lause 2: HenkilöX oli henkilöY:n postinkantaja, joten kun posti tuli, _ oli se, joka otti sen vastaan.</w:t>
      </w:r>
    </w:p>
    <w:p>
      <w:r>
        <w:rPr>
          <w:b/>
        </w:rPr>
        <w:t xml:space="preserve">Esimerkki 0,5654</w:t>
      </w:r>
    </w:p>
    <w:p>
      <w:r>
        <w:t xml:space="preserve">Kontekstin sana: Katkarapu.</w:t>
      </w:r>
    </w:p>
    <w:p>
      <w:r>
        <w:rPr>
          <w:b/>
        </w:rPr>
        <w:t xml:space="preserve">Tulos</w:t>
      </w:r>
    </w:p>
    <w:p>
      <w:r>
        <w:t xml:space="preserve">Lause 1: Katkaravut saivat henkilöX:n aivastelemaan, kun henkilöY katsoi vierestä, koska _ oli allerginen katkaravuille.</w:t>
        <w:br/>
        <w:t xml:space="preserve"> Lause 2: Katkarapu sai henkilöX:n aivastelemaan, kun henkilöY katseli, koska _ oli innostunut katkaravuista</w:t>
      </w:r>
    </w:p>
    <w:p>
      <w:r>
        <w:rPr>
          <w:b/>
        </w:rPr>
        <w:t xml:space="preserve">Esimerkki 0,5655</w:t>
      </w:r>
    </w:p>
    <w:p>
      <w:r>
        <w:t xml:space="preserve">Asiayhteyssana: punajuuret.</w:t>
      </w:r>
    </w:p>
    <w:p>
      <w:r>
        <w:rPr>
          <w:b/>
        </w:rPr>
        <w:t xml:space="preserve">Tulos</w:t>
      </w:r>
    </w:p>
    <w:p>
      <w:r>
        <w:t xml:space="preserve">Lause 1: HenkilöX teki henkilöY:lle salaatin, mutta _ unohti, että hän rakastaa punajuurta ja muita punaisia hedelmiä.</w:t>
        <w:br/>
        <w:t xml:space="preserve"> Lause 2: HenkilöX teki henkilöY:lle salaatin, mutta unohti, että _ vihaa punajuurta ja muita punaisia hedelmiä</w:t>
      </w:r>
    </w:p>
    <w:p>
      <w:r>
        <w:rPr>
          <w:b/>
        </w:rPr>
        <w:t xml:space="preserve">Esimerkki 0,5656</w:t>
      </w:r>
    </w:p>
    <w:p>
      <w:r>
        <w:t xml:space="preserve">Asiayhteyssana: variksenpelätin.</w:t>
      </w:r>
    </w:p>
    <w:p>
      <w:r>
        <w:rPr>
          <w:b/>
        </w:rPr>
        <w:t xml:space="preserve">Tulos</w:t>
      </w:r>
    </w:p>
    <w:p>
      <w:r>
        <w:t xml:space="preserve">Lause 1: HenkilöX rakensi vahvemman ja hyvännäköisemmän variksenpelättimen kuin henkilöY. _ voitti variksenpelätinkilpailun.</w:t>
        <w:br/>
        <w:t xml:space="preserve"> Lause 2: HenkilöX rakensi vahvemman ja hyvännäköisemmän linnunpelättimen kuin HenkilöY</w:t>
        <w:t xml:space="preserve"> _ hävisi variksenpelätinkilpailun.</w:t>
      </w:r>
    </w:p>
    <w:p>
      <w:r>
        <w:rPr>
          <w:b/>
        </w:rPr>
        <w:t xml:space="preserve">Esimerkki 0,5657</w:t>
      </w:r>
    </w:p>
    <w:p>
      <w:r>
        <w:t xml:space="preserve">Asiayhteyssana: kivut.</w:t>
      </w:r>
    </w:p>
    <w:p>
      <w:r>
        <w:rPr>
          <w:b/>
        </w:rPr>
        <w:t xml:space="preserve">Tulos</w:t>
      </w:r>
    </w:p>
    <w:p>
      <w:r>
        <w:t xml:space="preserve">Lause 1: HenkilöX kokee päivittäin enemmän kipuja kuin henkilöY, koska hän on _ sairas.</w:t>
        <w:br/>
        <w:t xml:space="preserve"> Lause 2: HenkilöX kokee päivittäin enemmän kipuja kuin HenkilöY, koska _ on terve.</w:t>
      </w:r>
    </w:p>
    <w:p>
      <w:r>
        <w:rPr>
          <w:b/>
        </w:rPr>
        <w:t xml:space="preserve">Esimerkki 0,5658</w:t>
      </w:r>
    </w:p>
    <w:p>
      <w:r>
        <w:t xml:space="preserve">Kontekstin sana: issue.</w:t>
      </w:r>
    </w:p>
    <w:p>
      <w:r>
        <w:rPr>
          <w:b/>
        </w:rPr>
        <w:t xml:space="preserve">Tulos</w:t>
      </w:r>
    </w:p>
    <w:p>
      <w:r>
        <w:t xml:space="preserve">Lause 1: Matkalla ulos tänään henkilöX kysyi henkilöY:ltä, mistä hän voisi löytää vanhan sanomalehden numeron, _ on tutkija.</w:t>
        <w:br/>
        <w:t xml:space="preserve"> Lause 2: Matkalla ulos tänään henkilöX kysyi henkilöY:ltä, mistä hän löytäisi vanhan sanomalehden numeron, _ on kirjastonhoitaja</w:t>
      </w:r>
    </w:p>
    <w:p>
      <w:r>
        <w:rPr>
          <w:b/>
        </w:rPr>
        <w:t xml:space="preserve">Tulos</w:t>
      </w:r>
    </w:p>
    <w:p>
      <w:r>
        <w:t xml:space="preserve">Lause 1: HenkilöX tajusi, ettei hän voi enää keskustella mistään henkilökohtaisesta asiasta HenkilöY:n kanssa, koska _ on salamyhkäinen.</w:t>
        <w:br/>
        <w:t xml:space="preserve"> Lause 2: HenkilöX tajusi, ettei hän voi enää keskustella mistään henkilökohtaisesta asiasta HenkilöY:n kanssa, koska _ on avoin</w:t>
      </w:r>
    </w:p>
    <w:p>
      <w:r>
        <w:rPr>
          <w:b/>
        </w:rPr>
        <w:t xml:space="preserve">Tulos</w:t>
      </w:r>
    </w:p>
    <w:p>
      <w:r>
        <w:t xml:space="preserve">Lause 1: Naisella oli ongelmia henkilöX:n kanssa, mutta ei henkilöY:n kanssa, koska _ oli aiemmin tehnyt hänelle vääryyttä.</w:t>
        <w:br/>
        <w:t xml:space="preserve"> Lause 2: Naisella oli ongelma HenkilöX:n kanssa, mutta ei HenkilöY:n, koska _ oli aiemmin auttanut häntä</w:t>
      </w:r>
    </w:p>
    <w:p>
      <w:r>
        <w:rPr>
          <w:b/>
        </w:rPr>
        <w:t xml:space="preserve">Esimerkki 0,5659</w:t>
      </w:r>
    </w:p>
    <w:p>
      <w:r>
        <w:t xml:space="preserve">Kontekstin sana: Astronautti.</w:t>
      </w:r>
    </w:p>
    <w:p>
      <w:r>
        <w:rPr>
          <w:b/>
        </w:rPr>
        <w:t xml:space="preserve">Tulos</w:t>
      </w:r>
    </w:p>
    <w:p>
      <w:r>
        <w:t xml:space="preserve">Lause 1: Astronautiksi ryhtyminen oli henkilöX:n lapsuudenhaave, mutta ei henkilöY:n. _ kävi kesällä avaruusleirillä.</w:t>
        <w:br/>
        <w:t xml:space="preserve"> Lause 2: Astronautiksi ryhtyminen oli henkilöX:n lapsuudenhaave, mutta ei henkilöY:n. _ oli kesällä partioleirillä.</w:t>
      </w:r>
    </w:p>
    <w:p>
      <w:r>
        <w:rPr>
          <w:b/>
        </w:rPr>
        <w:t xml:space="preserve">Esimerkki 0,5660</w:t>
      </w:r>
    </w:p>
    <w:p>
      <w:r>
        <w:t xml:space="preserve">Asiayhteyssana: nälkä.</w:t>
      </w:r>
    </w:p>
    <w:p>
      <w:r>
        <w:rPr>
          <w:b/>
        </w:rPr>
        <w:t xml:space="preserve">Tulos</w:t>
      </w:r>
    </w:p>
    <w:p>
      <w:r>
        <w:t xml:space="preserve">Lause 1: HenkilöX tuntee niin suurta nälkää, että hän haluaa aloittaa päivällisen ennen kuin henkilöY saapuu, mutta _ tuntee huonoa omaatuntoa ja odottaa.</w:t>
        <w:br/>
        <w:t xml:space="preserve"> Lause 2: HenkilöX tuntee niin voimakasta nälkää, että hän haluaa aloittaa päivällisen ennen kuin HenkilöY saapuu, mutta _ ryntää paikalle viime hetkellä.</w:t>
      </w:r>
    </w:p>
    <w:p>
      <w:r>
        <w:rPr>
          <w:b/>
        </w:rPr>
        <w:t xml:space="preserve">Esimerkki 0,5661</w:t>
      </w:r>
    </w:p>
    <w:p>
      <w:r>
        <w:t xml:space="preserve">Asiayhteyssana: huolehtia etanasta.</w:t>
      </w:r>
    </w:p>
    <w:p>
      <w:r>
        <w:rPr>
          <w:b/>
        </w:rPr>
        <w:t xml:space="preserve">Tulos</w:t>
      </w:r>
    </w:p>
    <w:p>
      <w:r>
        <w:t xml:space="preserve">Lause 1: HenkilöX ei halunnut huolehtia etanasta, mutta henkilöY halusi, koska _ kuuli, että niitä on vaikea hoitaa.</w:t>
        <w:br/>
        <w:t xml:space="preserve"> Lause 2: HenkilöX ei halunnut hoitaa etanaa ja HenkilöY halusi, koska _ halusi lemmikin, josta huolehtia.</w:t>
      </w:r>
    </w:p>
    <w:p>
      <w:r>
        <w:rPr>
          <w:b/>
        </w:rPr>
        <w:t xml:space="preserve">Esimerkki 0,5662</w:t>
      </w:r>
    </w:p>
    <w:p>
      <w:r>
        <w:t xml:space="preserve">Asiayhteyssana: ruoansulatushäiriöt.</w:t>
      </w:r>
    </w:p>
    <w:p>
      <w:r>
        <w:rPr>
          <w:b/>
        </w:rPr>
        <w:t xml:space="preserve">Tulos</w:t>
      </w:r>
    </w:p>
    <w:p>
      <w:r>
        <w:t xml:space="preserve">Lause 1: HenkilöX sairastuu juodessaan maitoa, kun taas henkilöY sairastuu gluteenista, _ sai ruoansulatushäiriöitä pirtelön takia.</w:t>
        <w:br/>
        <w:t xml:space="preserve"> Lause 2: HenkilöX sairastuu, kun hän juo maitoa, kun taas HenkilöY sairastuu gluteenista, _ sai ruoansulatushäiriöitä gluteenia sisältävän ruoan vuoksi</w:t>
      </w:r>
    </w:p>
    <w:p>
      <w:r>
        <w:rPr>
          <w:b/>
        </w:rPr>
        <w:t xml:space="preserve">Esimerkki 0,5663</w:t>
      </w:r>
    </w:p>
    <w:p>
      <w:r>
        <w:t xml:space="preserve">Asiayhteyssana: artikkelit.</w:t>
      </w:r>
    </w:p>
    <w:p>
      <w:r>
        <w:rPr>
          <w:b/>
        </w:rPr>
        <w:t xml:space="preserve">Tulos</w:t>
      </w:r>
    </w:p>
    <w:p>
      <w:r>
        <w:t xml:space="preserve">Lause 1: Oli järkevää, että henkilöX luki enemmän hallitusta käsitteleviä lehtiartikkeleita kuin henkilöY, koska _ oli syvästi kiinnostunut politiikasta.</w:t>
        <w:br/>
        <w:t xml:space="preserve"> Lause 2: Oli järkevää, että henkilöX luki enemmän lehtiartikkeleita hallituksesta kuin henkilöY, koska _ ei ollut kiinnostunut politiikasta.</w:t>
      </w:r>
    </w:p>
    <w:p>
      <w:r>
        <w:rPr>
          <w:b/>
        </w:rPr>
        <w:t xml:space="preserve">Tulos</w:t>
      </w:r>
    </w:p>
    <w:p>
      <w:r>
        <w:t xml:space="preserve">Lause 1: HenkilöX oli erittäin hyvä kirjoittamaan artikkeleita, mutta henkilöY ei. _ julkaisi työnsä eräässä aikakauslehdessä.</w:t>
        <w:br/>
        <w:t xml:space="preserve"> Lause 2: HenkilöX oli erittäin hyvä kirjoittamaan artikkeleita, mutta HenkilöY ei. _ ei julkaissut töitään lehdessä.</w:t>
      </w:r>
    </w:p>
    <w:p>
      <w:r>
        <w:rPr>
          <w:b/>
        </w:rPr>
        <w:t xml:space="preserve">Esimerkki 0,5664</w:t>
      </w:r>
    </w:p>
    <w:p>
      <w:r>
        <w:t xml:space="preserve">Kontekstisana: luettelo.</w:t>
      </w:r>
    </w:p>
    <w:p>
      <w:r>
        <w:rPr>
          <w:b/>
        </w:rPr>
        <w:t xml:space="preserve">Tulos</w:t>
      </w:r>
    </w:p>
    <w:p>
      <w:r>
        <w:t xml:space="preserve">Lause 1: HenkilöX mutta ei henkilöY selasi luetteloa helposti, koska _ näki hyvin.</w:t>
        <w:br/>
        <w:t xml:space="preserve"> Lause 2: HenkilöX mutta ei HenkilY selasi luetteloa helposti, koska _:llä oli kauhea näkö.</w:t>
      </w:r>
    </w:p>
    <w:p>
      <w:r>
        <w:rPr>
          <w:b/>
        </w:rPr>
        <w:t xml:space="preserve">Esimerkki 0,5665</w:t>
      </w:r>
    </w:p>
    <w:p>
      <w:r>
        <w:t xml:space="preserve">Asiayhteyssana: eturauhanen.</w:t>
      </w:r>
    </w:p>
    <w:p>
      <w:r>
        <w:rPr>
          <w:b/>
        </w:rPr>
        <w:t xml:space="preserve">Tulos</w:t>
      </w:r>
    </w:p>
    <w:p>
      <w:r>
        <w:t xml:space="preserve">Lause 1: HenkilöX kävi säännöllisesti lääkärintarkastuksessa, kun taas henkilöY lykkäsi sitä aina. _ tiesi eturauhasensa tarkistuttamisen tärkeyden.</w:t>
        <w:br/>
        <w:t xml:space="preserve"> Lause 2: HenkilöX kävi säännöllisesti lääkärintarkastuksissa, kun taas HenkilöY lykkäsi sitä aina. _ ei välittänyt eturauhasensa tarkistuttamisen tärkeydestä.</w:t>
      </w:r>
    </w:p>
    <w:p>
      <w:r>
        <w:rPr>
          <w:b/>
        </w:rPr>
        <w:t xml:space="preserve">Esimerkki 0,5666</w:t>
      </w:r>
    </w:p>
    <w:p>
      <w:r>
        <w:t xml:space="preserve">Asiayhteyssana: etana.</w:t>
      </w:r>
    </w:p>
    <w:p>
      <w:r>
        <w:rPr>
          <w:b/>
        </w:rPr>
        <w:t xml:space="preserve">Tulos</w:t>
      </w:r>
    </w:p>
    <w:p>
      <w:r>
        <w:t xml:space="preserve">Lause 1: HenkilöX juoksi yhtä nopeasti kuin etana toisin kuin henkilöY, joka juoksi nopeammin, koska _ oli loukkaantunut.</w:t>
        <w:br/>
        <w:t xml:space="preserve"> Lause 2: HenkilöX juoksi yhtä nopeasti kuin etana toisin kuin HenkilöY, joka juoksi nopeammin, koska _ oli hyvin terve</w:t>
      </w:r>
    </w:p>
    <w:p>
      <w:r>
        <w:rPr>
          <w:b/>
        </w:rPr>
        <w:t xml:space="preserve">Esimerkki 0,5667</w:t>
      </w:r>
    </w:p>
    <w:p>
      <w:r>
        <w:t xml:space="preserve">Asiayhteyssana: väkivalta.</w:t>
      </w:r>
    </w:p>
    <w:p>
      <w:r>
        <w:rPr>
          <w:b/>
        </w:rPr>
        <w:t xml:space="preserve">Tulos</w:t>
      </w:r>
    </w:p>
    <w:p>
      <w:r>
        <w:t xml:space="preserve">Lause 1: HenkilöX tunsi olonsa turvalliseksi kävellessään yöllä kaduilla, mutta henkilöY ei, koska _ oli käynyt väkivallan turvallisuuskurssin.</w:t>
        <w:br/>
        <w:t xml:space="preserve"> Lause 2: HenkilöX tunsi olonsa turvalliseksi kävellessään öisin kaduilla, mutta henkilöY ei, koska _ ei ollut koskaan käynyt väkivaltaturvallisuuskurssia.</w:t>
      </w:r>
    </w:p>
    <w:p>
      <w:r>
        <w:rPr>
          <w:b/>
        </w:rPr>
        <w:t xml:space="preserve">Esimerkki 0,5668</w:t>
      </w:r>
    </w:p>
    <w:p>
      <w:r>
        <w:t xml:space="preserve">Asiayhteyssana: suodatin.</w:t>
      </w:r>
    </w:p>
    <w:p>
      <w:r>
        <w:rPr>
          <w:b/>
        </w:rPr>
        <w:t xml:space="preserve">Tulos</w:t>
      </w:r>
    </w:p>
    <w:p>
      <w:r>
        <w:t xml:space="preserve">Lause 1: Talon korjaaminen oli vaikeampaa henkilöX:lle kuin henkilöY:lle, joten _ mokasi ilmansuodattimen vaihdon.</w:t>
        <w:br/>
        <w:t xml:space="preserve"> Lause 2: Talon korjaaminen oli vaikeampaa henkilöX:lle kuin henkilöY:lle, joten _ onnistui ilmansuodattimen vaihtamisessa</w:t>
      </w:r>
    </w:p>
    <w:p>
      <w:r>
        <w:rPr>
          <w:b/>
        </w:rPr>
        <w:t xml:space="preserve">Tulos</w:t>
      </w:r>
    </w:p>
    <w:p>
      <w:r>
        <w:t xml:space="preserve">Lause 1: HenkilöX kysyy henkilöY:ltä neuvoa ilmansuodattimen valinnassa, koska _ pitää avun saamisesta.</w:t>
        <w:br/>
        <w:t xml:space="preserve"> Lause 2: HenkilöX kysyy henkilöY:ltä neuvoa ilmansuodattimen valinnassa, koska _ pitää avun antamisesta</w:t>
      </w:r>
    </w:p>
    <w:p>
      <w:r>
        <w:rPr>
          <w:b/>
        </w:rPr>
        <w:t xml:space="preserve">Tulos</w:t>
      </w:r>
    </w:p>
    <w:p>
      <w:r>
        <w:t xml:space="preserve">Lause 1: HenkilöX teki parhaansa suodattaakseen kielenkäyttöään henkilöY:n ympärillä, koska _ oli terävä kieli.</w:t>
        <w:br/>
        <w:t xml:space="preserve"> Lause 2: HenkilöX teki parhaansa suodattaakseen kielenkäyttöään henkilöY:n kanssa, koska _ oli herkkä persoona</w:t>
      </w:r>
    </w:p>
    <w:p>
      <w:r>
        <w:rPr>
          <w:b/>
        </w:rPr>
        <w:t xml:space="preserve">Esimerkki 0.5669</w:t>
      </w:r>
    </w:p>
    <w:p>
      <w:r>
        <w:t xml:space="preserve">Asiayhteyssana: jääkiekko.</w:t>
      </w:r>
    </w:p>
    <w:p>
      <w:r>
        <w:rPr>
          <w:b/>
        </w:rPr>
        <w:t xml:space="preserve">Tulos</w:t>
      </w:r>
    </w:p>
    <w:p>
      <w:r>
        <w:t xml:space="preserve">Lause 1: Lapsena henkilöX pelasi jääkiekkoa, kun taas henkilöY kävi kuorossa, joten _ on urheilullisempi.</w:t>
        <w:br/>
        <w:t xml:space="preserve"> Lause 2: HenkilöX pelasi lapsena jääkiekkoa, kun taas HenkilöY oli kuorossa, joten _ on enemmän musiikkiin taipuvainen</w:t>
      </w:r>
    </w:p>
    <w:p>
      <w:r>
        <w:rPr>
          <w:b/>
        </w:rPr>
        <w:t xml:space="preserve">Tulos</w:t>
      </w:r>
    </w:p>
    <w:p>
      <w:r>
        <w:t xml:space="preserve">Lause 1: HenkilöX tiesi ammattilaisjääkiekon säännöistä enemmän kuin HenkilY, koska _ tykkää katsella talviurheilua.</w:t>
        <w:br/>
        <w:t xml:space="preserve"> Lause 2: HenkilöX tiesi ammattilaisjääkiekon säännöistä enemmän kuin HenkilöY, koska _ ei pitänyt talviurheilun seuraamisesta.</w:t>
      </w:r>
    </w:p>
    <w:p>
      <w:r>
        <w:rPr>
          <w:b/>
        </w:rPr>
        <w:t xml:space="preserve">Esimerkki 0,5670</w:t>
      </w:r>
    </w:p>
    <w:p>
      <w:r>
        <w:t xml:space="preserve">Asiayhteyssana: neuropsykiatri.</w:t>
      </w:r>
    </w:p>
    <w:p>
      <w:r>
        <w:rPr>
          <w:b/>
        </w:rPr>
        <w:t xml:space="preserve">Tulos</w:t>
      </w:r>
    </w:p>
    <w:p>
      <w:r>
        <w:t xml:space="preserve">Lause 1: Neuropsykiatri neuvoi henkilöX:lle, että henkilöY oli huono hänen mielenterveydelleen, koska _ vaikutti niin paljon hänen negatiivisuudestaan.</w:t>
        <w:br/>
        <w:t xml:space="preserve"> Lause 2: Neuropsykiatri neuvoi HenkilöX:ää, että HenkilöY oli huono hänen mielenterveydelleen, koska _ oli niin vakuuttava negatiivisuudellaan</w:t>
      </w:r>
    </w:p>
    <w:p>
      <w:r>
        <w:rPr>
          <w:b/>
        </w:rPr>
        <w:t xml:space="preserve">Esimerkki 0,5671</w:t>
      </w:r>
    </w:p>
    <w:p>
      <w:r>
        <w:t xml:space="preserve">Asiayhteyssana: puukiipijä.</w:t>
      </w:r>
    </w:p>
    <w:p>
      <w:r>
        <w:rPr>
          <w:b/>
        </w:rPr>
        <w:t xml:space="preserve">Tulos</w:t>
      </w:r>
    </w:p>
    <w:p>
      <w:r>
        <w:t xml:space="preserve">Lause 1: Patikointi on henkilöX:n lempiharrastus, mutta ei henkilöY:n, koska _ kaipasi nähdä puukiipijän.</w:t>
        <w:br/>
        <w:t xml:space="preserve"> Lause 2: Retkeily on henkilöX:n lempiharrastus, mutta ei henkilöY:n, koska _ ei halunnut nähdä puukiipijää.</w:t>
      </w:r>
    </w:p>
    <w:p>
      <w:r>
        <w:rPr>
          <w:b/>
        </w:rPr>
        <w:t xml:space="preserve">Esimerkki 0.5672</w:t>
      </w:r>
    </w:p>
    <w:p>
      <w:r>
        <w:t xml:space="preserve">Asiayhteyssana: siipikarja.</w:t>
      </w:r>
    </w:p>
    <w:p>
      <w:r>
        <w:rPr>
          <w:b/>
        </w:rPr>
        <w:t xml:space="preserve">Tulos</w:t>
      </w:r>
    </w:p>
    <w:p>
      <w:r>
        <w:t xml:space="preserve">Lause 1: HenkilöX oksensi ravintolassa nautitun illallisen jälkeen, mutta ei henkilöY, koska _ tilasi saastuneen siipikarjanliharuoan.</w:t>
        <w:br/>
        <w:t xml:space="preserve"> Lause 2: HenkilöX oksensi ravintolassa syömisen jälkeen, mutta ei henkilöY, koska _ tilasi puhtaan siipikarjan ruokalajin</w:t>
      </w:r>
    </w:p>
    <w:p>
      <w:r>
        <w:rPr>
          <w:b/>
        </w:rPr>
        <w:t xml:space="preserve">Esimerkki 0,5673</w:t>
      </w:r>
    </w:p>
    <w:p>
      <w:r>
        <w:t xml:space="preserve">Kontekstin sana: Munuainen.</w:t>
      </w:r>
    </w:p>
    <w:p>
      <w:r>
        <w:rPr>
          <w:b/>
        </w:rPr>
        <w:t xml:space="preserve">Tulos</w:t>
      </w:r>
    </w:p>
    <w:p>
      <w:r>
        <w:t xml:space="preserve">Lause 1: HenkilöX:llä oli huono munuainen, mutta henkilöY:llä oli täysin terveet munuaiset. _ joutui käymään dialyysissä joka viikko.</w:t>
        <w:br/>
        <w:t xml:space="preserve"> Lause 2: HenkilöX:llä oli huono munuainen, mutta henkilöY:llä oli täysin terveet munuaiset</w:t>
        <w:t xml:space="preserve"> _ joutui käymään ruokakaupassa joka viikko.</w:t>
      </w:r>
    </w:p>
    <w:p>
      <w:r>
        <w:rPr>
          <w:b/>
        </w:rPr>
        <w:t xml:space="preserve">Tulos</w:t>
      </w:r>
    </w:p>
    <w:p>
      <w:r>
        <w:t xml:space="preserve">Lause 1: HenkilöX:llä oli ongelmia munuaistulehduksen kanssa, mutta henkilöY oli kunnossa. _ täytyi juoda paljon karpalomehua.</w:t>
        <w:br/>
        <w:t xml:space="preserve"> Lause 2: HenkilöX:llä oli munuaistulehdusongelmia, mutta HenkilöY oli kunnossa</w:t>
        <w:t xml:space="preserve"> _ ei tarvinnut juoda paljon karpalomehua.</w:t>
      </w:r>
    </w:p>
    <w:p>
      <w:r>
        <w:rPr>
          <w:b/>
        </w:rPr>
        <w:t xml:space="preserve">Tulos</w:t>
      </w:r>
    </w:p>
    <w:p>
      <w:r>
        <w:t xml:space="preserve">Lause 1: HenkilöX:llä oli munuaisleikkaus viime viikolla, kun henkilöY ilmestyi paikalle ja antoi _ kaiken mahdollisen tukensa.</w:t>
        <w:br/>
        <w:t xml:space="preserve"> Lause 2: HenkilöX:llä oli munuaisleikkaus viime viikolla, kun HenkilöY ilmestyi paikalle ja arvosteli _ kaiken mahdollisen.</w:t>
      </w:r>
    </w:p>
    <w:p>
      <w:r>
        <w:rPr>
          <w:b/>
        </w:rPr>
        <w:t xml:space="preserve">Esimerkki 0,5674</w:t>
      </w:r>
    </w:p>
    <w:p>
      <w:r>
        <w:t xml:space="preserve">Asiayhteyssana: markkinat.</w:t>
      </w:r>
    </w:p>
    <w:p>
      <w:r>
        <w:rPr>
          <w:b/>
        </w:rPr>
        <w:t xml:space="preserve">Tulos</w:t>
      </w:r>
    </w:p>
    <w:p>
      <w:r>
        <w:t xml:space="preserve">Lause 1: HenkilöX menetti paljon rahaa, kun osakekurssi laski, mutta henkilöY myi osakkeensa ajoissa, koska _ ennusti markkinavaihtelut oikein.</w:t>
        <w:br/>
        <w:t xml:space="preserve"> Lause 2: HenkilöX menetti paljon rahaa, kun osakekurssi laski, mutta HenkilöY myi osakkeensa etuajassa, koska _ ennusti markkinavaihtelut väärin.</w:t>
      </w:r>
    </w:p>
    <w:p>
      <w:r>
        <w:rPr>
          <w:b/>
        </w:rPr>
        <w:t xml:space="preserve">Tulos</w:t>
      </w:r>
    </w:p>
    <w:p>
      <w:r>
        <w:t xml:space="preserve">Lause 1: HenkilöX meni kalamarkkinoille yllättääkseen HenkilöY:n illallisella. _ halusi valmistaa tänään lohta.</w:t>
        <w:br/>
        <w:t xml:space="preserve"> Lause 2: HenkilöX meni kalamarkkinoille yllättääkseen HenkilöY:n päivällisellä</w:t>
        <w:t xml:space="preserve"> _ oli väsynyt ja halusi nukkua päiväunet tänä iltana.</w:t>
      </w:r>
    </w:p>
    <w:p>
      <w:r>
        <w:rPr>
          <w:b/>
        </w:rPr>
        <w:t xml:space="preserve">Esimerkki 0,5675</w:t>
      </w:r>
    </w:p>
    <w:p>
      <w:r>
        <w:t xml:space="preserve">Asiayhteyssana: murtuma.</w:t>
      </w:r>
    </w:p>
    <w:p>
      <w:r>
        <w:rPr>
          <w:b/>
        </w:rPr>
        <w:t xml:space="preserve">Tulos</w:t>
      </w:r>
    </w:p>
    <w:p>
      <w:r>
        <w:t xml:space="preserve">Lause 1: HenkilöX murtui lonkkaluunsa kaatuessaan, mutta henkilöY ei murtunut, koska _ luusto on heikko.</w:t>
        <w:br/>
        <w:t xml:space="preserve"> Lause 2: HenkilöX murtui lonkkaluunsa kaatuessaan, mutta henkilöY ei murtunut, koska _:llä on vahvat luut.</w:t>
      </w:r>
    </w:p>
    <w:p>
      <w:r>
        <w:rPr>
          <w:b/>
        </w:rPr>
        <w:t xml:space="preserve">Tulos</w:t>
      </w:r>
    </w:p>
    <w:p>
      <w:r>
        <w:t xml:space="preserve">Lause 1: HenkilöX tiesi, mitä tehdä, kun juoksija mursi jalkansa, mutta henkilöY ei, koska _ oli saanut ensiapukoulutuksen.</w:t>
        <w:br/>
        <w:t xml:space="preserve"> Lause 2: HenkilöX tiesi, mitä tehdä, kun juoksijan jalka murtui, mutta henkilöY ei, koska _ ei ollut saanut ensiapukoulutusta.</w:t>
      </w:r>
    </w:p>
    <w:p>
      <w:r>
        <w:rPr>
          <w:b/>
        </w:rPr>
        <w:t xml:space="preserve">Tulos</w:t>
      </w:r>
    </w:p>
    <w:p>
      <w:r>
        <w:t xml:space="preserve">Lause 1: HenkilöX:n jalassa oleva murtuma oli pahempi kuin henkilöY:n jalassa oleva murtuma, koska _ putosi suuremmalta korkeudelta.</w:t>
        <w:br/>
        <w:t xml:space="preserve"> Lause 2: HenkilöX:n jalkamurtuma oli pahempi kuin henkilöY:n, vaikka _ putosi suuremmalta korkeudelta.</w:t>
      </w:r>
    </w:p>
    <w:p>
      <w:r>
        <w:rPr>
          <w:b/>
        </w:rPr>
        <w:t xml:space="preserve">Tulos</w:t>
      </w:r>
    </w:p>
    <w:p>
      <w:r>
        <w:t xml:space="preserve">Lause 1: Kun henkilöX putosi puusta, hänen nilkkansa murtui, ja henkilöY kantoi hänet taloon. _ oli tuskissaan ja hänet piti viedä sairaalaan.</w:t>
        <w:br/>
        <w:t xml:space="preserve"> Lause 2: Kun hän putosi puusta, henkilöX murtui nilkkansa ja henkilöY kantoi hänet taloon. _ oli huolissaan ja hänet kiidätettiin sairaalaan.</w:t>
      </w:r>
    </w:p>
    <w:p>
      <w:r>
        <w:rPr>
          <w:b/>
        </w:rPr>
        <w:t xml:space="preserve">Esimerkki 0,5676</w:t>
      </w:r>
    </w:p>
    <w:p>
      <w:r>
        <w:t xml:space="preserve">Kontekstisana: turvaseksi.</w:t>
      </w:r>
    </w:p>
    <w:p>
      <w:r>
        <w:rPr>
          <w:b/>
        </w:rPr>
        <w:t xml:space="preserve">Tulos</w:t>
      </w:r>
    </w:p>
    <w:p>
      <w:r>
        <w:t xml:space="preserve">Lause 1: HenkilöX suhtautui turvaseksiin hyvin sattumanvaraisesti, mutta henkilöY oli hyvin varovainen. _:llä oli kaksi odottamatonta lasta hoidettavana.</w:t>
        <w:br/>
        <w:t xml:space="preserve"> Lause 2: HenkilöX suhtautui turvaseksiin hyvin sattumanvaraisesti, mutta HenkilöY oli hyvin varovainen</w:t>
        <w:t xml:space="preserve"> _ oli kaksi suunniteltua lasta hoidettavana.</w:t>
      </w:r>
    </w:p>
    <w:p>
      <w:r>
        <w:rPr>
          <w:b/>
        </w:rPr>
        <w:t xml:space="preserve">Esimerkki 0,5677</w:t>
      </w:r>
    </w:p>
    <w:p>
      <w:r>
        <w:t xml:space="preserve">Asiayhteyssana: sokerikiitäjä.</w:t>
      </w:r>
    </w:p>
    <w:p>
      <w:r>
        <w:rPr>
          <w:b/>
        </w:rPr>
        <w:t xml:space="preserve">Tulos</w:t>
      </w:r>
    </w:p>
    <w:p>
      <w:r>
        <w:t xml:space="preserve">Lause 1: HenkilöX vei sokerigliderinsä eläinlääkärille, henkilöY:lle, koska _ oli huolissaan sokeriglideristään, koska se oli tulossa vanhaksi.</w:t>
        <w:br/>
        <w:t xml:space="preserve"> Lause 2: HenkilöX vei sokerigliderinsä eläinlääkärille HenkilöY:lle, mutta _ ei ollut huolissaan sokeriglideristä, vaikka se oli tulossa vanhaksi.</w:t>
      </w:r>
    </w:p>
    <w:p>
      <w:r>
        <w:rPr>
          <w:b/>
        </w:rPr>
        <w:t xml:space="preserve">Esimerkki 0,5678</w:t>
      </w:r>
    </w:p>
    <w:p>
      <w:r>
        <w:t xml:space="preserve">Kontekstin sana: Rotta.</w:t>
      </w:r>
    </w:p>
    <w:p>
      <w:r>
        <w:rPr>
          <w:b/>
        </w:rPr>
        <w:t xml:space="preserve">Tulos</w:t>
      </w:r>
    </w:p>
    <w:p>
      <w:r>
        <w:t xml:space="preserve">Lause 1: HenkilöX kirjautui 1 tähden motelliin ja henkilöY 5 tähden hotelliin. _ löysi rotan heidän huoneestaan.</w:t>
        <w:br/>
        <w:t xml:space="preserve"> Lause 2: HenkilöX kirjautui 1-tähden motelliin, kun taas HenkilöY kirjautui 5-tähden hotelliin</w:t>
        <w:t xml:space="preserve"> _ ei nähnyt rottia huoneessaan.</w:t>
      </w:r>
    </w:p>
    <w:p>
      <w:r>
        <w:rPr>
          <w:b/>
        </w:rPr>
        <w:t xml:space="preserve">Esimerkki 0,5679</w:t>
      </w:r>
    </w:p>
    <w:p>
      <w:r>
        <w:t xml:space="preserve">Kontekstin sana: Teinit.</w:t>
      </w:r>
    </w:p>
    <w:p>
      <w:r>
        <w:rPr>
          <w:b/>
        </w:rPr>
        <w:t xml:space="preserve">Tulos</w:t>
      </w:r>
    </w:p>
    <w:p>
      <w:r>
        <w:t xml:space="preserve">Lause 1: HenkilöX muisteli olleensa teini-ikäisenä ystävä HenkilöY:n kanssa, joten _ meni paikalle ja esitteli itsensä.</w:t>
        <w:br/>
        <w:t xml:space="preserve"> Lause 2: HenkilöX unohti, että hän oli teini-ikäisenä ystävä HenkilöY:n kanssa, joten _ meni ylös ja esitteli itsensä.</w:t>
      </w:r>
    </w:p>
    <w:p>
      <w:r>
        <w:rPr>
          <w:b/>
        </w:rPr>
        <w:t xml:space="preserve">Esimerkki 0.5680</w:t>
      </w:r>
    </w:p>
    <w:p>
      <w:r>
        <w:t xml:space="preserve">Asiayhteyssana: eläintarha.</w:t>
      </w:r>
    </w:p>
    <w:p>
      <w:r>
        <w:rPr>
          <w:b/>
        </w:rPr>
        <w:t xml:space="preserve">Tulos</w:t>
      </w:r>
    </w:p>
    <w:p>
      <w:r>
        <w:t xml:space="preserve">Lause 1: HenkilöX sai lopulta HenkilöY:n suostuteltua menemään eläintarhaan, koska _ piti eläimistä ja halusi ottaa valokuvia.</w:t>
        <w:br/>
        <w:t xml:space="preserve"> Lause 2: HenkilöX sai lopulta HenkilöY:n suostuteltua menemään eläintarhaan, mutta _ todella inhosi eläimiä eikä halunnut ottaa valokuvia.</w:t>
      </w:r>
    </w:p>
    <w:p>
      <w:r>
        <w:rPr>
          <w:b/>
        </w:rPr>
        <w:t xml:space="preserve">Tulos</w:t>
      </w:r>
    </w:p>
    <w:p>
      <w:r>
        <w:t xml:space="preserve">Lause 1: HenkilöX asui kauempana eläintarhasta kuin henkilöY, koska _ asui noin viidenkymmenen kilometrin päässä kaupungista.</w:t>
        <w:br/>
        <w:t xml:space="preserve"> Lause 2: HenkilöX asui lähempänä eläintarhaa kuin HenkilöY, koska _ asui noin viidenkymmenen mailin päässä kaupungista</w:t>
      </w:r>
    </w:p>
    <w:p>
      <w:r>
        <w:rPr>
          <w:b/>
        </w:rPr>
        <w:t xml:space="preserve">Tulos</w:t>
      </w:r>
    </w:p>
    <w:p>
      <w:r>
        <w:t xml:space="preserve">Lause 1: HenkilöX oli ärsyyntynyt, kun henkilöY heitti roskia maahan eläintarhassa, koska _ on vahtimestari.</w:t>
        <w:br/>
        <w:t xml:space="preserve"> Lause 2: HenkilöX oli harmissaan, kun henkilöY heitti roskia maahan eläintarhassa, koska _ on vierailija</w:t>
      </w:r>
    </w:p>
    <w:p>
      <w:r>
        <w:rPr>
          <w:b/>
        </w:rPr>
        <w:t xml:space="preserve">Esimerkki 0,5681</w:t>
      </w:r>
    </w:p>
    <w:p>
      <w:r>
        <w:t xml:space="preserve">Asiayhteyssana: anatomia.</w:t>
      </w:r>
    </w:p>
    <w:p>
      <w:r>
        <w:rPr>
          <w:b/>
        </w:rPr>
        <w:t xml:space="preserve">Tulos</w:t>
      </w:r>
    </w:p>
    <w:p>
      <w:r>
        <w:t xml:space="preserve">Lause 1: HenkilöX on opiskellut anatomian kokeeseensa noin 2 tuntia enemmän kuin henkilöY, mutta _ reputti kokeessa.</w:t>
        <w:br/>
        <w:t xml:space="preserve"> Lause 2: HenkilöX on opiskellut anatomian kokeeseensa noin 2 tuntia enemmän kuin HenkilöY, mutta _ läpäisi kokeensa</w:t>
      </w:r>
    </w:p>
    <w:p>
      <w:r>
        <w:rPr>
          <w:b/>
        </w:rPr>
        <w:t xml:space="preserve">Esimerkki 0.5682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Katon maksusta keskusteltaessa henkilöX ja henkilöY pääsivät lopulta sopimukseen, jonka mukaan _ maksaa velan.</w:t>
        <w:br/>
        <w:t xml:space="preserve"> Lause 2: Keskustellessaan katon maksamisesta henkilöX ja henkilöY pääsivät lopulta sopimukseen, että _ hyväksyy maksun.</w:t>
      </w:r>
    </w:p>
    <w:p>
      <w:r>
        <w:rPr>
          <w:b/>
        </w:rPr>
        <w:t xml:space="preserve">Tulos</w:t>
      </w:r>
    </w:p>
    <w:p>
      <w:r>
        <w:t xml:space="preserve">Lause 1: HenkilöX pyysi henkilöY:tä käyttämään ämpäriään myrskyn aikana, koska _:n katolta vuoti vettä.</w:t>
        <w:br/>
        <w:t xml:space="preserve"> Lause 2: HenkilöX pyysi henkilöY:tä käyttämään ämpäriään myrskyn aikana, koska vesi ei vuotanut _:n katolta</w:t>
      </w:r>
    </w:p>
    <w:p>
      <w:r>
        <w:rPr>
          <w:b/>
        </w:rPr>
        <w:t xml:space="preserve">Tulos</w:t>
      </w:r>
    </w:p>
    <w:p>
      <w:r>
        <w:t xml:space="preserve">Lause 1: HenkilöX kiipesi alas katolta ja henkilöY oli alapuolella, joten _ kiipesi tikkaita pitkin.</w:t>
        <w:br/>
        <w:t xml:space="preserve"> Lause 2: HenkilöX kiipesi alas katolta ja HenkilöY oli alapuolella, joten _ piti tikkaita.</w:t>
      </w:r>
    </w:p>
    <w:p>
      <w:r>
        <w:rPr>
          <w:b/>
        </w:rPr>
        <w:t xml:space="preserve">Tulos</w:t>
      </w:r>
    </w:p>
    <w:p>
      <w:r>
        <w:t xml:space="preserve">Lause 1: Kattotyöt sopivat henkilöX:lle, mutta eivät henkilöY:lle, koska _ rakasti kovaa ruumiillista työtä ja aurinkoa.</w:t>
        <w:br/>
        <w:t xml:space="preserve"> Lause 2: Kattotyöt sopivat HenkilöX:lle mutta eivät HenkilöY:lle, koska _ vihasi raskasta ruumiillista työtä ja aurinkoa</w:t>
      </w:r>
    </w:p>
    <w:p>
      <w:r>
        <w:rPr>
          <w:b/>
        </w:rPr>
        <w:t xml:space="preserve">Tulos</w:t>
      </w:r>
    </w:p>
    <w:p>
      <w:r>
        <w:t xml:space="preserve">Lause 1: HenkilöX:n kodin katto on vanha ja hajoamassa, kun taas henkilöY:n katto on uusi. Kodin arvo _ on pienempi.</w:t>
        <w:br/>
        <w:t xml:space="preserve"> Lause 2: HenkilöX:n kodin katto on vanha ja hajoamassa, kun taas HenkilöY:n koti on uusi</w:t>
        <w:t xml:space="preserve"> Kodin arvo _ on korkeampi.</w:t>
      </w:r>
    </w:p>
    <w:p>
      <w:r>
        <w:rPr>
          <w:b/>
        </w:rPr>
        <w:t xml:space="preserve">Tulos</w:t>
      </w:r>
    </w:p>
    <w:p>
      <w:r>
        <w:t xml:space="preserve">Lause 1: HenkilöX:n kodin katto ei ole yhtä vihreä kuin henkilöY:n. Tämä johtuu siitä, että _ ei ole ympäristönsuojelija.</w:t>
        <w:br/>
        <w:t xml:space="preserve"> Lause 2: HenkilöX:n kodin katto ei ole yhtä vihreä kuin henkilöY:n</w:t>
        <w:t xml:space="preserve"> Tämä johtuu siitä, että _ on ympäristönsuojelija.</w:t>
      </w:r>
    </w:p>
    <w:p>
      <w:r>
        <w:rPr>
          <w:b/>
        </w:rPr>
        <w:t xml:space="preserve">Tulos</w:t>
      </w:r>
    </w:p>
    <w:p>
      <w:r>
        <w:t xml:space="preserve">Lause 1: Kun henkilöX putosi katolta työskennellessään ja henkilöY katseli, _ oli tuskissaan.</w:t>
        <w:br/>
        <w:t xml:space="preserve"> Lause 2: Kun HenkilöX putosi katolta, kun hän teki töitä ja HenkilöY katseli, _ oli huolissaan.</w:t>
      </w:r>
    </w:p>
    <w:p>
      <w:r>
        <w:rPr>
          <w:b/>
        </w:rPr>
        <w:t xml:space="preserve">Tulos</w:t>
      </w:r>
    </w:p>
    <w:p>
      <w:r>
        <w:t xml:space="preserve">Lause 1: Työskentely katolla sopi henkilöX:lle paremmin kuin henkilöY:lle, koska _:llä oli vähäinen korkeanpaikankammo.</w:t>
        <w:br/>
        <w:t xml:space="preserve"> Lause 2: Työskentely katolla sopi henkilöX:lle paremmin kuin henkilöY:lle, koska _:llä oli suuri korkeanpaikankammo</w:t>
      </w:r>
    </w:p>
    <w:p>
      <w:r>
        <w:rPr>
          <w:b/>
        </w:rPr>
        <w:t xml:space="preserve">Esimerkki 0,5683</w:t>
      </w:r>
    </w:p>
    <w:p>
      <w:r>
        <w:t xml:space="preserve">Kontekstin sana: mukaan lukien.</w:t>
      </w:r>
    </w:p>
    <w:p>
      <w:r>
        <w:rPr>
          <w:b/>
        </w:rPr>
        <w:t xml:space="preserve">Tulos</w:t>
      </w:r>
    </w:p>
    <w:p>
      <w:r>
        <w:t xml:space="preserve">Lause 1: HenkilöX ottaa mielellään HenkilöY:n mukaan jokaiseen pieneen asiaan, _ pitää muiden ihmisten seurasta.</w:t>
        <w:br/>
        <w:t xml:space="preserve"> Lause 2: HenkilöX ottaa mielellään HenkilöY:n mukaan jokaiseen pieneen asiaan, _ pitää seurasta.</w:t>
      </w:r>
    </w:p>
    <w:p>
      <w:r>
        <w:rPr>
          <w:b/>
        </w:rPr>
        <w:t xml:space="preserve">Esimerkki 0.5684</w:t>
      </w:r>
    </w:p>
    <w:p>
      <w:r>
        <w:t xml:space="preserve">Asiayhteyssana: seeprat.</w:t>
      </w:r>
    </w:p>
    <w:p>
      <w:r>
        <w:rPr>
          <w:b/>
        </w:rPr>
        <w:t xml:space="preserve">Tulos</w:t>
      </w:r>
    </w:p>
    <w:p>
      <w:r>
        <w:t xml:space="preserve">Lause 1: Ennen eläintarhaan menoa henkilöX päätti, että hän haluaa käydä seeproilla, kun taas henkilöY halusi käydä tiikerien luona, koska _ piti hevosista.</w:t>
        <w:br/>
        <w:t xml:space="preserve"> Lause 2: Ennen eläintarhaan menoa henkilöX päätti, että hän haluaa käydä seeprojen luona, kun taas henkilöY halusi käydä tiikerien luona, koska _ piti kissoista</w:t>
      </w:r>
    </w:p>
    <w:p>
      <w:r>
        <w:rPr>
          <w:b/>
        </w:rPr>
        <w:t xml:space="preserve">Esimerkki 0,5685</w:t>
      </w:r>
    </w:p>
    <w:p>
      <w:r>
        <w:t xml:space="preserve">Asiayhteyssana: heprea.</w:t>
      </w:r>
    </w:p>
    <w:p>
      <w:r>
        <w:rPr>
          <w:b/>
        </w:rPr>
        <w:t xml:space="preserve">Tulos</w:t>
      </w:r>
    </w:p>
    <w:p>
      <w:r>
        <w:t xml:space="preserve">Lause 1: Vaikka henkilöX oli juutalainen ja henkilöY ei ollut _ ei koskaan oppinut puhumaan hepreaa.</w:t>
        <w:br/>
        <w:t xml:space="preserve"> Lause 2: Vaikka henkilöX oli juutalainen ja henkilöY ei ollut _ aina oppinut puhumaan hepreaa.</w:t>
      </w:r>
    </w:p>
    <w:p>
      <w:r>
        <w:rPr>
          <w:b/>
        </w:rPr>
        <w:t xml:space="preserve">Esimerkki 0.5686</w:t>
      </w:r>
    </w:p>
    <w:p>
      <w:r>
        <w:t xml:space="preserve">Asiayhteyssana: mekanismi.</w:t>
      </w:r>
    </w:p>
    <w:p>
      <w:r>
        <w:rPr>
          <w:b/>
        </w:rPr>
        <w:t xml:space="preserve">Tulos</w:t>
      </w:r>
    </w:p>
    <w:p>
      <w:r>
        <w:t xml:space="preserve">Lause 1: HenkilöX oli fiksumpi kuin HenkilöY, koska _ oli keksinyt ensimmäisenä, miten mekanismi rakennetaan.</w:t>
        <w:br/>
        <w:t xml:space="preserve"> Lause 2: HenkilöX oli hitaampi kuin HenkilöY, koska _ oli keksinyt ensimmäisenä, miten mekanismi rakennetaan.</w:t>
      </w:r>
    </w:p>
    <w:p>
      <w:r>
        <w:rPr>
          <w:b/>
        </w:rPr>
        <w:t xml:space="preserve">Esimerkki 0,5687</w:t>
      </w:r>
    </w:p>
    <w:p>
      <w:r>
        <w:t xml:space="preserve">Asiayhteyssana: rikosoikeudellinen syytteeseenpano.</w:t>
      </w:r>
    </w:p>
    <w:p>
      <w:r>
        <w:rPr>
          <w:b/>
        </w:rPr>
        <w:t xml:space="preserve">Tulos</w:t>
      </w:r>
    </w:p>
    <w:p>
      <w:r>
        <w:t xml:space="preserve">Lause 1: HenkilöX ajatteli, että henkilöY oli vain yksi henkilö, joka oli tuomitsemassa rikosoikeudellista syytettä, _ uskoo oikeudenmukaisuuteen.</w:t>
        <w:br/>
        <w:t xml:space="preserve"> Lause 2: HenkilöX ajatteli, että HenkilöY oli vain yksi henkilö, joka oli tuomitsemassa rikosoikeudellista syytettä, _ ei usko oikeudenmukaisuuteen</w:t>
      </w:r>
    </w:p>
    <w:p>
      <w:r>
        <w:rPr>
          <w:b/>
        </w:rPr>
        <w:t xml:space="preserve">Esimerkki 0,5688</w:t>
      </w:r>
    </w:p>
    <w:p>
      <w:r>
        <w:t xml:space="preserve">Asiayhteyssana: tutkia.</w:t>
      </w:r>
    </w:p>
    <w:p>
      <w:r>
        <w:rPr>
          <w:b/>
        </w:rPr>
        <w:t xml:space="preserve">Tulos</w:t>
      </w:r>
    </w:p>
    <w:p>
      <w:r>
        <w:t xml:space="preserve">Lause 1: HenkilöX:n oli helppo tutustua uusiin alueisiin, mutta henkilöY:n ei, koska _ oli hyvin sosiaalinen ja sopeutuvainen.</w:t>
        <w:br/>
        <w:t xml:space="preserve"> Lause 2: HenkilöX:n oli helppo tutustua uusiin alueisiin, mutta henkilöY:n ei, koska _ ei ollut kovin sosiaalinen ja sopeutuvainen</w:t>
      </w:r>
    </w:p>
    <w:p>
      <w:r>
        <w:rPr>
          <w:b/>
        </w:rPr>
        <w:t xml:space="preserve">Tulos</w:t>
      </w:r>
    </w:p>
    <w:p>
      <w:r>
        <w:t xml:space="preserve">Lause 1: HenkilöX:lle oli mukavaa tutkia uusia paikkoja, mutta HenkilöY vältteli sitä, koska _ oli utelias uusista asioista.</w:t>
        <w:br/>
        <w:t xml:space="preserve"> Lause 2: HenkilöX:n oli mukavaa tutkia uusia paikkoja, mutta HenkilöY vältteli sitä, koska _ pelkäsi uusia asioita.</w:t>
      </w:r>
    </w:p>
    <w:p>
      <w:r>
        <w:rPr>
          <w:b/>
        </w:rPr>
        <w:t xml:space="preserve">Esimerkki 0.5689</w:t>
      </w:r>
    </w:p>
    <w:p>
      <w:r>
        <w:t xml:space="preserve">Kontekstin sana: Casting.</w:t>
      </w:r>
    </w:p>
    <w:p>
      <w:r>
        <w:rPr>
          <w:b/>
        </w:rPr>
        <w:t xml:space="preserve">Tulos</w:t>
      </w:r>
    </w:p>
    <w:p>
      <w:r>
        <w:t xml:space="preserve">Lause 1: HenkilöX tuijottaa tyhjin silmin minnekään ja näyttää katsovan HenkilöY:n läpi, joten _ hänen kasvoillaan on hämmentynyt ilme...</w:t>
        <w:br/>
        <w:t xml:space="preserve"> Lause 2: Henkilö X katsoo tyhjään tyhjään mihinkään ja näyttää katsovan Henkilö Y:n läpi, joten _:llä on hämmentynyt ilme kasvoillaan.</w:t>
      </w:r>
    </w:p>
    <w:p>
      <w:r>
        <w:rPr>
          <w:b/>
        </w:rPr>
        <w:t xml:space="preserve">Esimerkki 0,5690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Lause 1: Yhdysvaltain tulli ahdisteli henkilöX:ää jonkin aikaa, mutta ei vaivautunut henkilöY:n kanssa; luultavasti siksi, että _ on muslimi.</w:t>
        <w:br/>
        <w:t xml:space="preserve"> Lause 2: Yhdysvaltain tulli ahdisteli henkilöX:ää jonkin aikaa, mutta ei vaivautunut henkilöY:n kanssa; luultavasti siksi, että _ on kristitty</w:t>
      </w:r>
    </w:p>
    <w:p>
      <w:r>
        <w:rPr>
          <w:b/>
        </w:rPr>
        <w:t xml:space="preserve">Esimerkki 0,5691</w:t>
      </w:r>
    </w:p>
    <w:p>
      <w:r>
        <w:t xml:space="preserve">Asiayhteyssana: partavesi.</w:t>
      </w:r>
    </w:p>
    <w:p>
      <w:r>
        <w:rPr>
          <w:b/>
        </w:rPr>
        <w:t xml:space="preserve">Tulos</w:t>
      </w:r>
    </w:p>
    <w:p>
      <w:r>
        <w:t xml:space="preserve">Lause 1: Aftershave on jotain, josta henkilöX pitää ja jota henkilöY vihaa, koska _ pitää sen polttavuudesta.</w:t>
        <w:br/>
        <w:t xml:space="preserve"> Lause 2: Aftershave on jotain, josta henkilöX pitää ja henkilöY vihaa, koska _ ei pidä sen polttavuudesta</w:t>
      </w:r>
    </w:p>
    <w:p>
      <w:r>
        <w:rPr>
          <w:b/>
        </w:rPr>
        <w:t xml:space="preserve">Esimerkki 0,5692</w:t>
      </w:r>
    </w:p>
    <w:p>
      <w:r>
        <w:t xml:space="preserve">Kontekstin sana: Vanhempien valvonta.</w:t>
      </w:r>
    </w:p>
    <w:p>
      <w:r>
        <w:rPr>
          <w:b/>
        </w:rPr>
        <w:t xml:space="preserve">Tulos</w:t>
      </w:r>
    </w:p>
    <w:p>
      <w:r>
        <w:t xml:space="preserve">Lause 1: HenkilöX tarvitsee vanhempien valvontaa kokeeseen, mutta henkilöY ei, koska _ on pieni lapsi.</w:t>
        <w:br/>
        <w:t xml:space="preserve"> Lause 2: HenkilöX tarvitsee vanhempien valvontaa kokeeseen, mutta ei HenkilY, koska _ on aikuinen.</w:t>
      </w:r>
    </w:p>
    <w:p>
      <w:r>
        <w:rPr>
          <w:b/>
        </w:rPr>
        <w:t xml:space="preserve">Esimerkki 0,5693</w:t>
      </w:r>
    </w:p>
    <w:p>
      <w:r>
        <w:t xml:space="preserve">Asiayhteyssana: sinus.</w:t>
      </w:r>
    </w:p>
    <w:p>
      <w:r>
        <w:rPr>
          <w:b/>
        </w:rPr>
        <w:t xml:space="preserve">Tulos</w:t>
      </w:r>
    </w:p>
    <w:p>
      <w:r>
        <w:t xml:space="preserve">Lause 1: HenkilöX kärsi poskiontelo-ongelmista, mutta henkilöY ei, koska hänellä oli paljon allergioita.</w:t>
        <w:br/>
        <w:t xml:space="preserve"> Lause 2: HenkilöX kärsi poskiontelo-ongelmista, mutta henkilöY ei, koska _:llä oli hyvin vähän allergioita.</w:t>
      </w:r>
    </w:p>
    <w:p>
      <w:r>
        <w:rPr>
          <w:b/>
        </w:rPr>
        <w:t xml:space="preserve">Esimerkki 0,5694</w:t>
      </w:r>
    </w:p>
    <w:p>
      <w:r>
        <w:t xml:space="preserve">Asiayhteyssana: vampyyri.</w:t>
      </w:r>
    </w:p>
    <w:p>
      <w:r>
        <w:rPr>
          <w:b/>
        </w:rPr>
        <w:t xml:space="preserve">Tulos</w:t>
      </w:r>
    </w:p>
    <w:p>
      <w:r>
        <w:t xml:space="preserve">Lause 1: HenkilöX lainasi HenkilöY:n uutta vampyyrikirjaa, koska ( _ ) ei ollut vielä ostanut kirjaa, mutta halusi pysyä mukana sarjassa.</w:t>
        <w:br/>
        <w:t xml:space="preserve"> Lause 2: HenkilöX lainasi HenkilöY:n uutta vampyyrikirjaa, koska ( _ ) ei ollut vielä ostanut kirjaa, mutta halusi seurata sarjaa.</w:t>
      </w:r>
    </w:p>
    <w:p>
      <w:r>
        <w:rPr>
          <w:b/>
        </w:rPr>
        <w:t xml:space="preserve">Esimerkki 0,5695</w:t>
      </w:r>
    </w:p>
    <w:p>
      <w:r>
        <w:t xml:space="preserve">Asiayhteyssana: toimia.</w:t>
      </w:r>
    </w:p>
    <w:p>
      <w:r>
        <w:rPr>
          <w:b/>
        </w:rPr>
        <w:t xml:space="preserve">Tulos</w:t>
      </w:r>
    </w:p>
    <w:p>
      <w:r>
        <w:t xml:space="preserve">Lause 1: HenkilöX oppi henkilöY:ltä, miten nosturia käytetään, jotta _ voisi olla turvallinen nosturinkuljettaja.</w:t>
        <w:br/>
        <w:t xml:space="preserve"> Lause 2: HenkilöX opetti HenkilöY:lle nosturin käyttöä niin, että _ voisi olla turvallinen nosturinkuljettaja</w:t>
      </w:r>
    </w:p>
    <w:p>
      <w:r>
        <w:rPr>
          <w:b/>
        </w:rPr>
        <w:t xml:space="preserve">Esimerkki 0,5696</w:t>
      </w:r>
    </w:p>
    <w:p>
      <w:r>
        <w:t xml:space="preserve">Asiayhteyssana: malaria.</w:t>
      </w:r>
    </w:p>
    <w:p>
      <w:r>
        <w:rPr>
          <w:b/>
        </w:rPr>
        <w:t xml:space="preserve">Tulos</w:t>
      </w:r>
    </w:p>
    <w:p>
      <w:r>
        <w:t xml:space="preserve">Lause 1: HenkilöX sairastui Karibialla malariaan, mutta henkilöY ei, koska häntä ei ollut rokotettu.</w:t>
        <w:br/>
        <w:t xml:space="preserve"> Lause 2: Karibialla henkilöX sairastui malariaan, mutta henkilöY ei, koska _ oli rokotettu.</w:t>
      </w:r>
    </w:p>
    <w:p>
      <w:r>
        <w:rPr>
          <w:b/>
        </w:rPr>
        <w:t xml:space="preserve">Tulos</w:t>
      </w:r>
    </w:p>
    <w:p>
      <w:r>
        <w:t xml:space="preserve">Lause 1: Oli todennäköistä, että henkilöX mutta ei henkilöY oli sairastunut malariaan, koska _ oli äskettäin matkustanut kolmannen maailman maahan.</w:t>
        <w:br/>
        <w:t xml:space="preserve"> Lause 2: Oli todennäköistä, että henkilöX mutta ei henkilöY oli sairastunut malariaan, koska _ ei ollut koskaan matkustanut kolmannen maailman</w:t>
      </w:r>
    </w:p>
    <w:p>
      <w:r>
        <w:rPr>
          <w:b/>
        </w:rPr>
        <w:t xml:space="preserve">Esimerkki 0,5697</w:t>
      </w:r>
    </w:p>
    <w:p>
      <w:r>
        <w:t xml:space="preserve">Asiayhteyssana: leikkurit.</w:t>
      </w:r>
    </w:p>
    <w:p>
      <w:r>
        <w:rPr>
          <w:b/>
        </w:rPr>
        <w:t xml:space="preserve">Tulos</w:t>
      </w:r>
    </w:p>
    <w:p>
      <w:r>
        <w:t xml:space="preserve">Lause 1: HenkilöX käytti partakoneella, kun taas HenkilöY käytti leikkuria, joten hiukset olivat lyhyemmät _ .</w:t>
        <w:br/>
        <w:t xml:space="preserve"> Lause 2: HenkilöX käytti partakoneella ja HenkilöY leikkurilla, joten hiukset olivat pidemmät _ .</w:t>
      </w:r>
    </w:p>
    <w:p>
      <w:r>
        <w:rPr>
          <w:b/>
        </w:rPr>
        <w:t xml:space="preserve">Esimerkki 0.5698</w:t>
      </w:r>
    </w:p>
    <w:p>
      <w:r>
        <w:t xml:space="preserve">Kontekstin sana: Savi.</w:t>
      </w:r>
    </w:p>
    <w:p>
      <w:r>
        <w:rPr>
          <w:b/>
        </w:rPr>
        <w:t xml:space="preserve">Tulos</w:t>
      </w:r>
    </w:p>
    <w:p>
      <w:r>
        <w:t xml:space="preserve">Lause 1: HenkilöX oli melko taitava muovailemaan savea, mutta henkilöY ei ollut yhtä taitava siinä. _ loi upean näköisen savikulhon.</w:t>
        <w:br/>
        <w:t xml:space="preserve"> Lause 2: HenkilöX oli melko taitava saven muovailussa, mutta HenkilöY ei ollut yhtä taitava siinä</w:t>
        <w:t xml:space="preserve"> _ loi oudon näköisen savikulhon.</w:t>
      </w:r>
    </w:p>
    <w:p>
      <w:r>
        <w:rPr>
          <w:b/>
        </w:rPr>
        <w:t xml:space="preserve">Esimerkki 0,5699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Lause 1: HenkilöX vei HenkilöY:n päiväkotiluokalleen, koska _ oli päättänyt auttaa rengasrikon jälkeen.</w:t>
        <w:br/>
        <w:t xml:space="preserve"> Lause 2: HenkilöX vei HenkilöY:n päiväkotiluokalleen, koska _ pyysi kyytiä rengasrikon jälkeen.</w:t>
      </w:r>
    </w:p>
    <w:p>
      <w:r>
        <w:rPr>
          <w:b/>
        </w:rPr>
        <w:t xml:space="preserve">Esimerkki 0,5700</w:t>
      </w:r>
    </w:p>
    <w:p>
      <w:r>
        <w:t xml:space="preserve">Asiayhteyssana: kaapit.</w:t>
      </w:r>
    </w:p>
    <w:p>
      <w:r>
        <w:rPr>
          <w:b/>
        </w:rPr>
        <w:t xml:space="preserve">Tulos</w:t>
      </w:r>
    </w:p>
    <w:p>
      <w:r>
        <w:t xml:space="preserve">Lause 1: Kaappien järjestäminen on enemmän vaivalloista henkilöX:lle kuin henkilöY:lle, koska _:llä ei ole paljon säilytystilaa.</w:t>
        <w:br/>
        <w:t xml:space="preserve"> Lause 2: Kaappien järjestäminen on enemmän vaivalloista henkilöX:lle kuin henkilöY:lle, koska _:llä on paljon säilytystilaa</w:t>
      </w:r>
    </w:p>
    <w:p>
      <w:r>
        <w:rPr>
          <w:b/>
        </w:rPr>
        <w:t xml:space="preserve">Tulos</w:t>
      </w:r>
    </w:p>
    <w:p>
      <w:r>
        <w:t xml:space="preserve">Lause 1: HenkilöX valitsi kaapit, joita henkilöY inhosi suuresti, koska hänellä oli täysi sananvalta tehtyyn valintaan.</w:t>
        <w:br/>
        <w:t xml:space="preserve"> Lause 2: HenkilöX valitsi kaapit, joita HenkilöY vihasi suuresti, koska _:llä ei ollut mitään sananvaltaa tehdyssä valinnassa</w:t>
      </w:r>
    </w:p>
    <w:p>
      <w:r>
        <w:rPr>
          <w:b/>
        </w:rPr>
        <w:t xml:space="preserve">Tulos</w:t>
      </w:r>
    </w:p>
    <w:p>
      <w:r>
        <w:t xml:space="preserve">Lause 1: HenkilöX:n kodin kaapit eivät ole yhtä hyvät kuin henkilöY:n kodin kaapit, koska _ käytti huonomaineista puuseppää.</w:t>
        <w:br/>
        <w:t xml:space="preserve"> Lause 2: HenkilöX:n kodin kaapistot eivät ole yhtä hyviä kuin HenkilöY:n kodin kaapistot, koska _ käytti hyvämaineista puuseppää</w:t>
      </w:r>
    </w:p>
    <w:p>
      <w:r>
        <w:rPr>
          <w:b/>
        </w:rPr>
        <w:t xml:space="preserve">Tulos</w:t>
      </w:r>
    </w:p>
    <w:p>
      <w:r>
        <w:t xml:space="preserve">Lause 1: HenkilöX:n talon kaapit on juuri rakentanut HenkilöY, koska _ on talon omistaja.</w:t>
        <w:br/>
        <w:t xml:space="preserve"> Lause 2: HenkilöX:n talon kaapit rakensi juuri HenkilöY, koska _ on puuseppä.</w:t>
      </w:r>
    </w:p>
    <w:p>
      <w:r>
        <w:rPr>
          <w:b/>
        </w:rPr>
        <w:t xml:space="preserve">Esimerkki 0.5701</w:t>
      </w:r>
    </w:p>
    <w:p>
      <w:r>
        <w:t xml:space="preserve">Asiayhteyssana: kookosöljy.</w:t>
      </w:r>
    </w:p>
    <w:p>
      <w:r>
        <w:rPr>
          <w:b/>
        </w:rPr>
        <w:t xml:space="preserve">Tulos</w:t>
      </w:r>
    </w:p>
    <w:p>
      <w:r>
        <w:t xml:space="preserve">Lause 1: HenkilöX läikytti vahingossa kookosöljynsä HenkilöY:n päälle, mikä sai hänet pyytämään anteeksi.</w:t>
        <w:br/>
        <w:t xml:space="preserve"> Lause 2: HenkilöX kaatoi vahingossa kookosöljynsä HenkilöY:n päälle, mikä sai _ tuntemaan itsensä hyvin vihaiseksi</w:t>
      </w:r>
    </w:p>
    <w:p>
      <w:r>
        <w:rPr>
          <w:b/>
        </w:rPr>
        <w:t xml:space="preserve">Tulos</w:t>
      </w:r>
    </w:p>
    <w:p>
      <w:r>
        <w:t xml:space="preserve">Lause 1: HenkilöX halusi käyttää kookosöljyä, mutta henkilöY ei. _ keitti munat kookosöljyllä.</w:t>
        <w:br/>
        <w:t xml:space="preserve"> Lause 2: HenkilöX halusi käyttää kookosöljyä, mutta HenkilöY ei. _ keitti munat kasviöljyllä.</w:t>
      </w:r>
    </w:p>
    <w:p>
      <w:r>
        <w:rPr>
          <w:b/>
        </w:rPr>
        <w:t xml:space="preserve">Esimerkki 0.5702</w:t>
      </w:r>
    </w:p>
    <w:p>
      <w:r>
        <w:t xml:space="preserve">Asiayhteyssana: tutkimuslaboratorio.</w:t>
      </w:r>
    </w:p>
    <w:p>
      <w:r>
        <w:rPr>
          <w:b/>
        </w:rPr>
        <w:t xml:space="preserve">Tulos</w:t>
      </w:r>
    </w:p>
    <w:p>
      <w:r>
        <w:t xml:space="preserve">Lause 1: HenkilöX kutsui henkilöY:n tutustumaan tutkimuslaboratorioon. _ oli innoissaan esittelemässä hänelle paikkoja.</w:t>
        <w:br/>
        <w:t xml:space="preserve"> Lause 2: HenkilöX kutsui HenkilöY:n tutustumaan tutkimuslaboratorioon. _ oli innoissaan siitä, että hänelle näytettiin paikkoja.</w:t>
      </w:r>
    </w:p>
    <w:p>
      <w:r>
        <w:rPr>
          <w:b/>
        </w:rPr>
        <w:t xml:space="preserve">Esimerkki 0.5703</w:t>
      </w:r>
    </w:p>
    <w:p>
      <w:r>
        <w:t xml:space="preserve">Kontekstin sana: Syömäpuikot.</w:t>
      </w:r>
    </w:p>
    <w:p>
      <w:r>
        <w:rPr>
          <w:b/>
        </w:rPr>
        <w:t xml:space="preserve">Tulos</w:t>
      </w:r>
    </w:p>
    <w:p>
      <w:r>
        <w:t xml:space="preserve">Lause 1: HenkilöX osasi hyvin käyttää syömäpuikkoja, kun taas henkilöY ei ollut yhtä taitava. _ pystyi poimimaan riisinjyvän niillä.</w:t>
        <w:br/>
        <w:t xml:space="preserve"> Lause 2: HenkilöX osasi hyvin käyttää syömäpuikkoja, kun taas HenkilöY ei ollut yhtä taitava</w:t>
        <w:t xml:space="preserve"> _ ei pystynyt poimimaan niillä edes tahmeaa riisiä.</w:t>
      </w:r>
    </w:p>
    <w:p>
      <w:r>
        <w:rPr>
          <w:b/>
        </w:rPr>
        <w:t xml:space="preserve">Tulos</w:t>
      </w:r>
    </w:p>
    <w:p>
      <w:r>
        <w:t xml:space="preserve">Lause 1: HenkilöX tarvitsi apua syömäpuikkojen käytön opetteluun henkilöY:ltä, koska _ ei juuri koskaan syönyt aasialaista ruokaa.</w:t>
        <w:br/>
        <w:t xml:space="preserve"> Lause 2: HenkilöX tarvitsi apua syömäpuikkojen käytön opettelemisessa henkilöY:ltä, koska _ söi usein aasialaista ruokaa</w:t>
      </w:r>
    </w:p>
    <w:p>
      <w:r>
        <w:rPr>
          <w:b/>
        </w:rPr>
        <w:t xml:space="preserve">Esimerkki 0.5704</w:t>
      </w:r>
    </w:p>
    <w:p>
      <w:r>
        <w:t xml:space="preserve">Asiayhteyssana: myrkytetty.</w:t>
      </w:r>
    </w:p>
    <w:p>
      <w:r>
        <w:rPr>
          <w:b/>
        </w:rPr>
        <w:t xml:space="preserve">Tulos</w:t>
      </w:r>
    </w:p>
    <w:p>
      <w:r>
        <w:t xml:space="preserve">Lause 1: HenkilöX tunnisti myrkytetyn kissan, mutta henkilöY ei tunnistanut, koska _ näki myrkytysoireet.</w:t>
        <w:br/>
        <w:t xml:space="preserve"> Lause 2: HenkilöX tunnisti myrkytetyn kissan allekirjoittaneen, kun taas HenkilöY ei tunnistanut, koska _ ei nähnyt myrkytyksen</w:t>
      </w:r>
    </w:p>
    <w:p>
      <w:r>
        <w:rPr>
          <w:b/>
        </w:rPr>
        <w:t xml:space="preserve">Esimerkki 0,5705</w:t>
      </w:r>
    </w:p>
    <w:p>
      <w:r>
        <w:t xml:space="preserve">Asiayhteyssana: hammasharja.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 hänelle, miten sähköhammasharjaa käytetään, koska _ oli aiemmin omistanut vain tavanomaisia hammasharjoja.</w:t>
        <w:br/>
        <w:t xml:space="preserve"> Lause 2: HenkilöX pyysi HenkilöY:tä näyttämään hänelle, miten sähköhammasharjaa käytetään, koska _ oli aiemmin omistanut vain sähköhammasharjoja.</w:t>
      </w:r>
    </w:p>
    <w:p>
      <w:r>
        <w:rPr>
          <w:b/>
        </w:rPr>
        <w:t xml:space="preserve">Tulos</w:t>
      </w:r>
    </w:p>
    <w:p>
      <w:r>
        <w:t xml:space="preserve">Lause 1: HenkilöX osti sähköhammasharjan henkilölleY ja _ päätti ostaa sellaisen itselleen.</w:t>
        <w:br/>
        <w:t xml:space="preserve"> Lause 2: HenkilöX sai sähköhammasharjan henkilöY:ltä ja _ päätti ostaa sellaisen itselleen.</w:t>
      </w:r>
    </w:p>
    <w:p>
      <w:r>
        <w:rPr>
          <w:b/>
        </w:rPr>
        <w:t xml:space="preserve">Tulos</w:t>
      </w:r>
    </w:p>
    <w:p>
      <w:r>
        <w:t xml:space="preserve">Lause 1: HenkilöX rikkoi uuden sähköhammasharjansa, kun taas HenkilöY:n hammasharja toimi vielä. Isä oli pettynyt _ .</w:t>
        <w:br/>
        <w:t xml:space="preserve"> Lause 2: HenkilöX rikkoi uuden sähköhammasharjansa, kun taas HenkilöY:n hammasharja toimi yhä. Isä oli ylpeä _ .</w:t>
      </w:r>
    </w:p>
    <w:p>
      <w:r>
        <w:rPr>
          <w:b/>
        </w:rPr>
        <w:t xml:space="preserve">Esimerkki 0.5706</w:t>
      </w:r>
    </w:p>
    <w:p>
      <w:r>
        <w:t xml:space="preserve">Asiayhteyssana: märkä.</w:t>
      </w:r>
    </w:p>
    <w:p>
      <w:r>
        <w:rPr>
          <w:b/>
        </w:rPr>
        <w:t xml:space="preserve">Tulos</w:t>
      </w:r>
    </w:p>
    <w:p>
      <w:r>
        <w:t xml:space="preserve">Lause 1: Huopa oli märkä, ja henkilöX oli harmissaan, mutta henkilöY ei, koska _ oli hyvin kriittinen.</w:t>
        <w:br/>
        <w:t xml:space="preserve"> Lause 2: Huopa oli märkä ja henkilöX oli harmissaan, mutta henkilöY ei, koska _ oli hyvin suvaitsevainen</w:t>
      </w:r>
    </w:p>
    <w:p>
      <w:r>
        <w:rPr>
          <w:b/>
        </w:rPr>
        <w:t xml:space="preserve">Esimerkki 0.5707</w:t>
      </w:r>
    </w:p>
    <w:p>
      <w:r>
        <w:t xml:space="preserve">Asiayhteyssana: munuaistulehdus.</w:t>
      </w:r>
    </w:p>
    <w:p>
      <w:r>
        <w:rPr>
          <w:b/>
        </w:rPr>
        <w:t xml:space="preserve">Tulos</w:t>
      </w:r>
    </w:p>
    <w:p>
      <w:r>
        <w:t xml:space="preserve">Lause 1: HenkilöX:llä oli korkea kuume, mutta henkilöY:llä ei, koska hänellä oli vakava munuaistulehdus.</w:t>
        <w:br/>
        <w:t xml:space="preserve"> Lause 2: HenkilöX:llä oli korkea kuume, mutta henkilöY:llä ei, koska _:llä ei ollut munuaistulehdusta</w:t>
      </w:r>
    </w:p>
    <w:p>
      <w:r>
        <w:rPr>
          <w:b/>
        </w:rPr>
        <w:t xml:space="preserve">Esimerkki 0.5708</w:t>
      </w:r>
    </w:p>
    <w:p>
      <w:r>
        <w:t xml:space="preserve">Asiayhteyssana: ekstrovertti.</w:t>
      </w:r>
    </w:p>
    <w:p>
      <w:r>
        <w:rPr>
          <w:b/>
        </w:rPr>
        <w:t xml:space="preserve">Tulos</w:t>
      </w:r>
    </w:p>
    <w:p>
      <w:r>
        <w:t xml:space="preserve">Lause 1: Toisin kuin ujo HenkilöX, HenkilöY oli ekstrovertti, joten hän pelkäsi osallistua suuriin juhliin.</w:t>
        <w:br/>
        <w:t xml:space="preserve"> Lause 2: Toisin kuin ujo HenkilöX, HenkilöY oli ekstrovertti, joten _ odotti innolla osallistumista suuriin juhliin.</w:t>
      </w:r>
    </w:p>
    <w:p>
      <w:r>
        <w:rPr>
          <w:b/>
        </w:rPr>
        <w:t xml:space="preserve">Esimerkki 0.5709</w:t>
      </w:r>
    </w:p>
    <w:p>
      <w:r>
        <w:t xml:space="preserve">Asiayhteyssana: onniteltu.</w:t>
      </w:r>
    </w:p>
    <w:p>
      <w:r>
        <w:rPr>
          <w:b/>
        </w:rPr>
        <w:t xml:space="preserve">Tulos</w:t>
      </w:r>
    </w:p>
    <w:p>
      <w:r>
        <w:t xml:space="preserve">Lause 1: Kun tennisottelu oli päättynyt, henkilöX onnitteli vastahakoisesti henkilöY:tä, koska _ oli hävinnyt.</w:t>
        <w:br/>
        <w:t xml:space="preserve"> Lause 2: Kun tennisottelu oli päättynyt, henkilöX onnitteli vastahakoisesti henkilöäY, koska _ oli voittanut.</w:t>
      </w:r>
    </w:p>
    <w:p>
      <w:r>
        <w:rPr>
          <w:b/>
        </w:rPr>
        <w:t xml:space="preserve">Esimerkki 0,5710</w:t>
      </w:r>
    </w:p>
    <w:p>
      <w:r>
        <w:t xml:space="preserve">Asiayhteyssana: tiede.</w:t>
      </w:r>
    </w:p>
    <w:p>
      <w:r>
        <w:rPr>
          <w:b/>
        </w:rPr>
        <w:t xml:space="preserve">Tulos</w:t>
      </w:r>
    </w:p>
    <w:p>
      <w:r>
        <w:t xml:space="preserve">Lause 1: HenkilöX uskoi, että tiede voi selittää evoluution, kun taas henkilöY ei, koska _ oli katolilainen.</w:t>
        <w:br/>
        <w:t xml:space="preserve"> Lause 2: HenkilöX uskoi, että tiede voi selittää evoluution, kun taas henkilöY ei, koska _ oli ateisti.</w:t>
      </w:r>
    </w:p>
    <w:p>
      <w:r>
        <w:rPr>
          <w:b/>
        </w:rPr>
        <w:t xml:space="preserve">Tulos</w:t>
      </w:r>
    </w:p>
    <w:p>
      <w:r>
        <w:t xml:space="preserve">Lause 1: HenkilöX nautti luonnontieteistä paljon enemmän kuin HenkilöY, koska _ piti sitä erittäin mielenkiintoisena opiskeltavana.</w:t>
        <w:br/>
        <w:t xml:space="preserve"> Lause 2: HenkilöX nautti luonnontieteistä paljon enemmän kuin HenkilöY, koska _ piti sitä hyvin tylsänä opiskeltavana</w:t>
      </w:r>
    </w:p>
    <w:p>
      <w:r>
        <w:rPr>
          <w:b/>
        </w:rPr>
        <w:t xml:space="preserve">Tulos</w:t>
      </w:r>
    </w:p>
    <w:p>
      <w:r>
        <w:t xml:space="preserve">Lause 1: HenkilöX nautti luonnontieteellisistä kokeista, kun taas HenkilöY kyllästyi niihin, joten _ odotti innolla fysiikan tuntia.</w:t>
        <w:br/>
        <w:t xml:space="preserve"> Lause 2: HenkilöX nautti luonnontieteellisistä kokeista, kun taas HenkilöY kyllästyi niihin, joten _ pelkäsi fysiikan tuntia</w:t>
      </w:r>
    </w:p>
    <w:p>
      <w:r>
        <w:rPr>
          <w:b/>
        </w:rPr>
        <w:t xml:space="preserve">Tulos</w:t>
      </w:r>
    </w:p>
    <w:p>
      <w:r>
        <w:t xml:space="preserve">Lause 1: HenkilöX sai kiitettävän arvosanan valtiotieteestä, kun taas henkilöY yritti kovasti mutta sai C:n, joten _ tarjosi apua.</w:t>
        <w:br/>
        <w:t xml:space="preserve"> Lause 2: HenkilöX sai kiitettävän arvosanan valtiotieteestä, kun taas HenkilöY yritti kovasti mutta sai C:n, joten _ tarvitsi apua</w:t>
      </w:r>
    </w:p>
    <w:p>
      <w:r>
        <w:rPr>
          <w:b/>
        </w:rPr>
        <w:t xml:space="preserve">Tulos</w:t>
      </w:r>
    </w:p>
    <w:p>
      <w:r>
        <w:t xml:space="preserve">Lause 1: HenkilöX vihasi kaikkea luonnontieteisiin liittyvää, kun taas henkilöY rakasti kaikkea luonnontieteisiin liittyvää, joten _ reputti biologian.</w:t>
        <w:br/>
        <w:t xml:space="preserve"> Lause 2: HenkilöX vihasi kaikkea luonnontieteiden kanssa tekemistä, kun taas HenkilöY rakasti kaikkea luonnontieteiden kanssa tekemistä, joten _ läpäisi biologian</w:t>
      </w:r>
    </w:p>
    <w:p>
      <w:r>
        <w:rPr>
          <w:b/>
        </w:rPr>
        <w:t xml:space="preserve">Tulos</w:t>
      </w:r>
    </w:p>
    <w:p>
      <w:r>
        <w:t xml:space="preserve">Lause 1: HenkilöX on todella huono luonnontieteissä ja pyytää ohjeita henkilöY:ltä, koska _ haluaa oppia paremmin luonnontieteissä.</w:t>
        <w:br/>
        <w:t xml:space="preserve"> Lause 2: HenkilöX on todella huono luonnontieteissä ja pyytää ohjeita henkilöY:ltä, koska _ on jo hyvä luonnontieteissä</w:t>
      </w:r>
    </w:p>
    <w:p>
      <w:r>
        <w:rPr>
          <w:b/>
        </w:rPr>
        <w:t xml:space="preserve">Tulos</w:t>
      </w:r>
    </w:p>
    <w:p>
      <w:r>
        <w:t xml:space="preserve">Lause 1: HenkilöX tarjoutuu tekemään muistiinpanoja henkilöY:lle luonnontieteiden tunnilla, mutta _ satuttaa kätensä ja joutuu lopettamaan.</w:t>
        <w:br/>
        <w:t xml:space="preserve"> Lause 2: HenkilöX tarjoutuu tekemään muistiinpanoja HenkilöY:lle luonnontieteiden tunnilla, koska _ satutti kätensä eikä pysty kirjoittamaan.</w:t>
      </w:r>
    </w:p>
    <w:p>
      <w:r>
        <w:rPr>
          <w:b/>
        </w:rPr>
        <w:t xml:space="preserve">Tulos</w:t>
      </w:r>
    </w:p>
    <w:p>
      <w:r>
        <w:t xml:space="preserve">Lause 1: HenkilöX oli valmistautunut paremmin kuin HenkilöY, joten _ pärjäsi tänään luonnontieteiden kokeessa paremmin.</w:t>
        <w:br/>
        <w:t xml:space="preserve"> Lause 2: HenkilöX oli valmistautunut paremmin kuin HenkilöY, joten _ ei pärjännyt tänään yhtä hyvin luonnontieteiden kokeessa</w:t>
      </w:r>
    </w:p>
    <w:p>
      <w:r>
        <w:rPr>
          <w:b/>
        </w:rPr>
        <w:t xml:space="preserve">Tulos</w:t>
      </w:r>
    </w:p>
    <w:p>
      <w:r>
        <w:t xml:space="preserve">Lause 1: HenkilöX ei ollut hyvä luonnontieteissä kuten HenkilöY.  _ reputti suuren luonnontieteiden kokeen, joka oli välttämätön seuraavalle luokalle pääsemiseksi.</w:t>
        <w:br/>
        <w:t xml:space="preserve"> Lause 2: HenkilöX ei ollut yhtä hyvä luonnontieteissä kuin HenkilöY</w:t>
        <w:t xml:space="preserve"> _ läpäisi suuren luonnontieteiden kokeen, jota tarvittiin siirtyäkseen seuraavalle luokalle.</w:t>
      </w:r>
    </w:p>
    <w:p>
      <w:r>
        <w:rPr>
          <w:b/>
        </w:rPr>
        <w:t xml:space="preserve">Tulos</w:t>
      </w:r>
    </w:p>
    <w:p>
      <w:r>
        <w:t xml:space="preserve">Lause 1: Luonnontieteiden opettaja suosi henkilöX:ää henkilöY:n sijasta, koska _ siivosi kaikki välineet kokeiden jälkeen.</w:t>
        <w:br/>
        <w:t xml:space="preserve"> Lause 2: Luonnontieteiden opettaja suosi henkilöX:ää henkilöY:n sijaan, koska _ rikkoi kaikki laitteet kokeiden jälkeen</w:t>
      </w:r>
    </w:p>
    <w:p>
      <w:r>
        <w:rPr>
          <w:b/>
        </w:rPr>
        <w:t xml:space="preserve">Esimerkki 0,5711</w:t>
      </w:r>
    </w:p>
    <w:p>
      <w:r>
        <w:t xml:space="preserve">Asiayhteyssana: todistaja.</w:t>
      </w:r>
    </w:p>
    <w:p>
      <w:r>
        <w:rPr>
          <w:b/>
        </w:rPr>
        <w:t xml:space="preserve">Tulos</w:t>
      </w:r>
    </w:p>
    <w:p>
      <w:r>
        <w:t xml:space="preserve">Lause 1: HenkilöX oli parempi todistaja kuin henkilöY, koska _ oli hyvin tarkkaavainen henkilö.</w:t>
        <w:br/>
        <w:t xml:space="preserve"> Lause 2: HenkilöX oli parempi todistaja kuin henkilöY, koska _ ei ollut kovin tarkkaavainen henkilö</w:t>
      </w:r>
    </w:p>
    <w:p>
      <w:r>
        <w:rPr>
          <w:b/>
        </w:rPr>
        <w:t xml:space="preserve">Tulos</w:t>
      </w:r>
    </w:p>
    <w:p>
      <w:r>
        <w:t xml:space="preserve">Lause 1: HenkilöX oli oikeudessa vähemmän luotettava todistaja kuin henkilöY, koska _:llä on huono muisti.</w:t>
        <w:br/>
        <w:t xml:space="preserve"> Lause 2: HenkilöX oli oikeudessa vähemmän luotettava todistaja kuin henkilöY, koska _:llä on erinomainen muisti</w:t>
      </w:r>
    </w:p>
    <w:p>
      <w:r>
        <w:rPr>
          <w:b/>
        </w:rPr>
        <w:t xml:space="preserve">Esimerkki 0.5712</w:t>
      </w:r>
    </w:p>
    <w:p>
      <w:r>
        <w:t xml:space="preserve">Kontekstin sana: Lucky.</w:t>
      </w:r>
    </w:p>
    <w:p>
      <w:r>
        <w:rPr>
          <w:b/>
        </w:rPr>
        <w:t xml:space="preserve">Tulos</w:t>
      </w:r>
    </w:p>
    <w:p>
      <w:r>
        <w:t xml:space="preserve">Lause 1: HenkilöX on erittäin onnekas läpäistessään _ kokeet, vaikka valmistautuminen ei ollut riittävää, virnisti henkilöY.</w:t>
        <w:br/>
        <w:t xml:space="preserve"> Lause 2: HenkilöX on hyvin onnekas läpäistessään _ kokeet, vaikka valmistautuminen ei ollut riittävää ajatteli HenkilöY.</w:t>
      </w:r>
    </w:p>
    <w:p>
      <w:r>
        <w:rPr>
          <w:b/>
        </w:rPr>
        <w:t xml:space="preserve">Esimerkki 0,5713</w:t>
      </w:r>
    </w:p>
    <w:p>
      <w:r>
        <w:t xml:space="preserve">Asiayhteyssana: psykologinen.</w:t>
      </w:r>
    </w:p>
    <w:p>
      <w:r>
        <w:rPr>
          <w:b/>
        </w:rPr>
        <w:t xml:space="preserve">Tulos</w:t>
      </w:r>
    </w:p>
    <w:p>
      <w:r>
        <w:t xml:space="preserve">Lause 1: HenkilöX kärsi psykologisista harhaluuloista, joten henkilöY antoi heille terapiaa, ja _ sai istunnoista helpotusta.</w:t>
        <w:br/>
        <w:t xml:space="preserve"> Lause 2: HenkilöX kärsi psykologisista harhaluuloista, joten HenkilöY antoi heille terapiaa, ja _ sai istunnoista potilaansa luottamuksen.</w:t>
      </w:r>
    </w:p>
    <w:p>
      <w:r>
        <w:rPr>
          <w:b/>
        </w:rPr>
        <w:t xml:space="preserve">Esimerkki 0,5714</w:t>
      </w:r>
    </w:p>
    <w:p>
      <w:r>
        <w:t xml:space="preserve">Asiayhteyssana: ujous.</w:t>
      </w:r>
    </w:p>
    <w:p>
      <w:r>
        <w:rPr>
          <w:b/>
        </w:rPr>
        <w:t xml:space="preserve">Tulos</w:t>
      </w:r>
    </w:p>
    <w:p>
      <w:r>
        <w:t xml:space="preserve">Lause 1: HenkilöX:n oli ujouden vuoksi vaikea saada ystäviä, mutta henkilöY:n oli helppo. _ ei ollut ulospäin suuntautunut ja seurallinen.</w:t>
        <w:br/>
        <w:t xml:space="preserve"> Lause 2: Ujous vaikeutti henkilöX:n ystävystymistä, mutta henkilöY:n mielestä se oli helppoa</w:t>
        <w:t xml:space="preserve"> _ oli ulospäinsuuntautunut ja seurallinen.</w:t>
      </w:r>
    </w:p>
    <w:p>
      <w:r>
        <w:rPr>
          <w:b/>
        </w:rPr>
        <w:t xml:space="preserve">Esimerkki 0,5715</w:t>
      </w:r>
    </w:p>
    <w:p>
      <w:r>
        <w:t xml:space="preserve">Kontekstisana: ystävät.</w:t>
      </w:r>
    </w:p>
    <w:p>
      <w:r>
        <w:rPr>
          <w:b/>
        </w:rPr>
        <w:t xml:space="preserve">Tulos</w:t>
      </w:r>
    </w:p>
    <w:p>
      <w:r>
        <w:t xml:space="preserve">Lause 1: Vaikka henkilöX kävi koulua yhdessä, hän ei halunnut olla ystävä henkilöY:n kanssa. _ ajatteli, että tämä oli kiusaaja ja epäystävällinen muita ihmisiä kohtaan.</w:t>
        <w:br/>
        <w:t xml:space="preserve"> Lause 2: Vaikka henkilöX kävi koulua yhdessä, hän ei halunnut olla ystävä henkilöY:n kanssa</w:t>
        <w:t xml:space="preserve"> _ ajatteli, että he olivat yleensä mukavia ja ystävällisiä muita ihmisiä kohtaan.</w:t>
      </w:r>
    </w:p>
    <w:p>
      <w:r>
        <w:rPr>
          <w:b/>
        </w:rPr>
        <w:t xml:space="preserve">Tulos</w:t>
      </w:r>
    </w:p>
    <w:p>
      <w:r>
        <w:t xml:space="preserve">Lause 1: HenkilöX:lle ystävät olivat tärkeitä, kun taas henkilöY oli itsenäisempi, joten _ vihasi yksinoloa.</w:t>
        <w:br/>
        <w:t xml:space="preserve"> Lause 2: Ystävät olivat tärkeitä henkilöX:lle, kun taas henkilöY oli itsenäisempi, joten _ sieti yksinoloa</w:t>
      </w:r>
    </w:p>
    <w:p>
      <w:r>
        <w:rPr>
          <w:b/>
        </w:rPr>
        <w:t xml:space="preserve">Tulos</w:t>
      </w:r>
    </w:p>
    <w:p>
      <w:r>
        <w:t xml:space="preserve">Lause 1: HenkilöX:lle ystävystyminen oli erittäin helppoa, mutta henkilöY:lle ei, koska _ oli koko ajan erittäin ystävällinen.</w:t>
        <w:br/>
        <w:t xml:space="preserve"> Lause 2: HenkilöX:lle ystävien saaminen oli erittäin helppoa, mutta henkilöY:lle ei, koska _ oli koko ajan erittäin alakuloinen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olla ystäviä, koska _ oli uusi asukas alueella ja oli hyvin yksinäinen.</w:t>
        <w:br/>
        <w:t xml:space="preserve"> Lause 2: HenkilöX kysyi henkilöY:ltä, voisivatko he olla ystäviä, koska _ asui alueella ja oli hyvin suosittu</w:t>
      </w:r>
    </w:p>
    <w:p>
      <w:r>
        <w:rPr>
          <w:b/>
        </w:rPr>
        <w:t xml:space="preserve">Tulos</w:t>
      </w:r>
    </w:p>
    <w:p>
      <w:r>
        <w:t xml:space="preserve">Lause 1: HenkilöX soitti henkilöY:lle puhelimitse, mutta puhelimeen ei vastattu. _ oli pettynyt, koska he olivat uusia ystäviä.</w:t>
        <w:br/>
        <w:t xml:space="preserve"> Lause 2: HenkilöX soitti HenkilöY:lle puhelimitse, mutta ei saanut vastausta</w:t>
        <w:t xml:space="preserve"> _ oli ulkona uusien ystävien kanssa.</w:t>
      </w:r>
    </w:p>
    <w:p>
      <w:r>
        <w:rPr>
          <w:b/>
        </w:rPr>
        <w:t xml:space="preserve">Tulos</w:t>
      </w:r>
    </w:p>
    <w:p>
      <w:r>
        <w:t xml:space="preserve">Lause 1: HenkilöX pitää itseään ja HenkilöäY ystävinä, joten _ panostaa paljon heidän suhteeseensa.</w:t>
        <w:br/>
        <w:t xml:space="preserve"> Lause 2: HenkilöX pitää häntä ja HenkilöY:tä ystävinä, vaikka _ panostaa vähän heidän suhteeseensa.</w:t>
      </w:r>
    </w:p>
    <w:p>
      <w:r>
        <w:rPr>
          <w:b/>
        </w:rPr>
        <w:t xml:space="preserve">Tulos</w:t>
      </w:r>
    </w:p>
    <w:p>
      <w:r>
        <w:t xml:space="preserve">Lause 1: HenkilöX päätti lopettaa parhaana ystävänä olemisen HenkilöY:n kanssa sen jälkeen, kun _ tajusi, että tämä petti häntä.</w:t>
        <w:br/>
        <w:t xml:space="preserve"> Lause 2: HenkilöX päätti lopettaa parhaana ystävänä olemisen HenkilöY:n kanssa sen jälkeen, kun _ jatkoi heidän pettämistään</w:t>
      </w:r>
    </w:p>
    <w:p>
      <w:r>
        <w:rPr>
          <w:b/>
        </w:rPr>
        <w:t xml:space="preserve">Tulos</w:t>
      </w:r>
    </w:p>
    <w:p>
      <w:r>
        <w:t xml:space="preserve">Lause 1: HenkilöX ei halunnut olla ystävä HenkilöY:n kanssa, koska _ oli hieman yksinäinen.</w:t>
        <w:br/>
        <w:t xml:space="preserve"> Lause 2: HenkilöX ei halunnut olla ystävä HenkilöY:n kanssa, koska _ oli vähän yksinä</w:t>
      </w:r>
    </w:p>
    <w:p>
      <w:r>
        <w:rPr>
          <w:b/>
        </w:rPr>
        <w:t xml:space="preserve">Tulos</w:t>
      </w:r>
    </w:p>
    <w:p>
      <w:r>
        <w:t xml:space="preserve">Lause 1: HenkilöX:n oli helpompi saada ystäviä kuin henkilöY:n, koska _ oli aina hyvin ystävällinen.</w:t>
        <w:br/>
        <w:t xml:space="preserve"> Lause 2: HenkilöX:n oli helpompi saada ystäviä kuin HenkilöY:n, koska _ ei ollut koskaan kovin ystävällinen</w:t>
      </w:r>
    </w:p>
    <w:p>
      <w:r>
        <w:rPr>
          <w:b/>
        </w:rPr>
        <w:t xml:space="preserve">Tulos</w:t>
      </w:r>
    </w:p>
    <w:p>
      <w:r>
        <w:t xml:space="preserve">Lause 1: HenkilöX joutui enemmän vaikeuksiin kuin henkilöY, koska _:n ystävät olivat rettelöitsijöitä.</w:t>
        <w:br/>
        <w:t xml:space="preserve"> Lause 2: HenkilöX joutui enemmän vaikeuksiin kuin HenkilöY joutui, koska _:n ystävät olivat pyhimyksiä</w:t>
      </w:r>
    </w:p>
    <w:p>
      <w:r>
        <w:rPr>
          <w:b/>
        </w:rPr>
        <w:t xml:space="preserve">Tulos</w:t>
      </w:r>
    </w:p>
    <w:p>
      <w:r>
        <w:t xml:space="preserve">Lause 1: HenkilöX:llä oli elämässään paljon enemmän ystäviä kuin henkilöY:llä, koska _ oli ulospäinsuuntautunut henkilö.</w:t>
        <w:br/>
        <w:t xml:space="preserve"> Lause 2: HenkilöX:llä oli elämässään paljon enemmän ystäviä kuin henkilöY:llä, koska _ oli ujo.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hän oli hyvin ulospäin suuntautunut ja ystävällinen.</w:t>
        <w:br/>
        <w:t xml:space="preserve"> Lause 2: HenkilöX:llä oli paljon enemmän ystäviä kuin HenkilöY:llä, koska _ hän ei ollut kovin ulospäinsuuntautunut tai ystävällinen</w:t>
      </w:r>
    </w:p>
    <w:p>
      <w:r>
        <w:rPr>
          <w:b/>
        </w:rPr>
        <w:t xml:space="preserve">Tulos</w:t>
      </w:r>
    </w:p>
    <w:p>
      <w:r>
        <w:t xml:space="preserve">Lause 1: HenkilöX:n oli helpompi saada ystäviä kuin HenkilöY:n, koska _ oli juhlissa hyvin helposti lähestyttävä.</w:t>
        <w:br/>
        <w:t xml:space="preserve"> Lause 2: HenkilöX:llä oli helpompi saada ystäviä kuin henkilöY:llä, koska _ oli juhlissa hyvin vaikeasti lähestyttävä</w:t>
      </w:r>
    </w:p>
    <w:p>
      <w:r>
        <w:rPr>
          <w:b/>
        </w:rPr>
        <w:t xml:space="preserve">Tulos</w:t>
      </w:r>
    </w:p>
    <w:p>
      <w:r>
        <w:t xml:space="preserve">Lause 1: HenkilöX:llä oli vähemmän ystäviä kuin henkilöY:llä, koska _ ei halunnut puhua kenenkään kanssa koulussa.</w:t>
        <w:br/>
        <w:t xml:space="preserve"> Lause 2: HenkilöX:llä oli enemmän ystäviä kuin HenkilöY:llä, koska _ ei tykännyt puhua kenenkään kanssa koulussa.</w:t>
      </w:r>
    </w:p>
    <w:p>
      <w:r>
        <w:rPr>
          <w:b/>
        </w:rPr>
        <w:t xml:space="preserve">Tulos</w:t>
      </w:r>
    </w:p>
    <w:p>
      <w:r>
        <w:t xml:space="preserve">Lause 1: HenkilöX:llä oli paljon ystäviä, kun taas henkilöY:llä oli hyvin vähän, joten _ meni usein heidän kanssaan ulos perjantai-iltaisin.</w:t>
        <w:br/>
        <w:t xml:space="preserve"> Lause 2: HenkilöX:llä oli paljon ystäviä, kun taas HenkilöY:llä oli hyvin vähän, joten hän _ kävi usein yksin ulkona perjantai-iltaisin.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paljon ekstrovertimpi henkilö.</w:t>
        <w:br/>
        <w:t xml:space="preserve"> Lause 2: HenkilöX:llä oli paljon enemmän ystäviä kuin henkilöY:llä, koska _ oli paljon introvertimpi henkilö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mukavampi muille ihmisille.</w:t>
        <w:br/>
        <w:t xml:space="preserve"> Lause 2: HenkilöX:llä oli paljon enemmän ystäviä kuin henkilöY:llä, koska _ oli ilkeämpi muille</w:t>
      </w:r>
    </w:p>
    <w:p>
      <w:r>
        <w:rPr>
          <w:b/>
        </w:rPr>
        <w:t xml:space="preserve">Tulos</w:t>
      </w:r>
    </w:p>
    <w:p>
      <w:r>
        <w:t xml:space="preserve">Lause 1: HenkilöX:llä oli paljon enemmän ystäviä kuin henkilöY:llä, koska _ oli aina miellyttävä ja antelias.</w:t>
        <w:br/>
        <w:t xml:space="preserve"> Lause 2: HenkilöX:llä oli paljon enemmän ystäviä kuin HenkilöY:llä, koska _ ei koskaan ollut miellyttävä tai antelias ajallaan</w:t>
      </w:r>
    </w:p>
    <w:p>
      <w:r>
        <w:rPr>
          <w:b/>
        </w:rPr>
        <w:t xml:space="preserve">Tulos</w:t>
      </w:r>
    </w:p>
    <w:p>
      <w:r>
        <w:t xml:space="preserve">Lause 1: HenkilöX:llä oli enemmän ystäviä kuin henkilöY:llä, koska _ tapasi mielellään uusia ihmisiä koulussa.</w:t>
        <w:br/>
        <w:t xml:space="preserve"> Lause 2: HenkilöX:llä oli enemmän ystäviä kuin henkilöY:llä, koska _ tykkäsi kiusata uusia ihmisiä koulussa.</w:t>
      </w:r>
    </w:p>
    <w:p>
      <w:r>
        <w:rPr>
          <w:b/>
        </w:rPr>
        <w:t xml:space="preserve">Tulos</w:t>
      </w:r>
    </w:p>
    <w:p>
      <w:r>
        <w:t xml:space="preserve">Lause 1: HenkilöX esitteli hyvin ujon HenkilöY:n ystävilleen, mutta _ oli hyvin nolo.</w:t>
        <w:br/>
        <w:t xml:space="preserve"> Lause 2: HenkilöX esitteli ystävilleen HenkilöY:n, joka on hyvin ujo, mutta _ oli hyvin hiljainen</w:t>
      </w:r>
    </w:p>
    <w:p>
      <w:r>
        <w:rPr>
          <w:b/>
        </w:rPr>
        <w:t xml:space="preserve">Tulos</w:t>
      </w:r>
    </w:p>
    <w:p>
      <w:r>
        <w:t xml:space="preserve">Lause 1: HenkilöX on henkilöönY verrattuna pihi, joten _ ei koskaan auta ystäviä tai tuntemattomia.</w:t>
        <w:br/>
        <w:t xml:space="preserve"> Lause 2: Henkilö X on henkilöön Y verrattuna kitsas, joten _ auttaa aina ystäviä tai vieraita.</w:t>
      </w:r>
    </w:p>
    <w:p>
      <w:r>
        <w:rPr>
          <w:b/>
        </w:rPr>
        <w:t xml:space="preserve">Tulos</w:t>
      </w:r>
    </w:p>
    <w:p>
      <w:r>
        <w:t xml:space="preserve">Lause 1: HenkilöX on vähemmän sosiaalinen kuin HenkilöY, minkä vuoksi hänellä on vähemmän ystäviä, joiden puoleen kääntyä.</w:t>
        <w:br/>
        <w:t xml:space="preserve"> Lause 2: HenkilöX on vähemmän sosiaalinen kuin HenkilöY, minkä vuoksi _:llä on enemmän ystäviä, joiden puoleen kääntyä</w:t>
      </w:r>
    </w:p>
    <w:p>
      <w:r>
        <w:rPr>
          <w:b/>
        </w:rPr>
        <w:t xml:space="preserve">Tulos</w:t>
      </w:r>
    </w:p>
    <w:p>
      <w:r>
        <w:t xml:space="preserve">Lause 1: HenkilöX pitää siitä, että hänellä on paljon ystäviä, mutta henkilöY ei, koska _ on hyvin seurallinen.</w:t>
        <w:br/>
        <w:t xml:space="preserve"> Lause 2: HenkilöX pitää siitä, että hänellä on paljon ystäviä, mutta henkilöY ei, koska _ on hyvin varautunut</w:t>
      </w:r>
    </w:p>
    <w:p>
      <w:r>
        <w:rPr>
          <w:b/>
        </w:rPr>
        <w:t xml:space="preserve">Tulos</w:t>
      </w:r>
    </w:p>
    <w:p>
      <w:r>
        <w:t xml:space="preserve">Lause 1: HenkilöX sai ystäviä hyvin helposti, mutta henkilöY ei. _:llä oli laaja sosiaalinen piiri.</w:t>
        <w:br/>
        <w:t xml:space="preserve"> Lause 2: HenkilöX sai ystäviä hyvin helposti, mutta HenkilöY ei. _:llä oli pieni sosiaalinen piiri.</w:t>
      </w:r>
    </w:p>
    <w:p>
      <w:r>
        <w:rPr>
          <w:b/>
        </w:rPr>
        <w:t xml:space="preserve">Tulos</w:t>
      </w:r>
    </w:p>
    <w:p>
      <w:r>
        <w:t xml:space="preserve">Lause 1: HenkilöX saa helposti ystäviä, mutta henkilöY ei. _:llä on paljon ystäviä elämässään.</w:t>
        <w:br/>
        <w:t xml:space="preserve"> Lause 2: HenkilöX saa helposti ystäviä, mutta HenkilöY ei. _:llä on hyvin vähän ystäviä elämässään.</w:t>
      </w:r>
    </w:p>
    <w:p>
      <w:r>
        <w:rPr>
          <w:b/>
        </w:rPr>
        <w:t xml:space="preserve">Tulos</w:t>
      </w:r>
    </w:p>
    <w:p>
      <w:r>
        <w:t xml:space="preserve">Lause 1: HenkilöX oli ennen hyvä ystävä HenkilöY:n kanssa, mutta _ oli alkanut hyväksyä, että heidän ystävyytensä ei koskaan olisi enää entisensä.</w:t>
        <w:br/>
        <w:t xml:space="preserve"> Lause 2: HenkilöX oli ennen hyvä ystävä HenkilöY:n kanssa, mutta _ oli tullut varmistumaan siitä, että heidän ystävyytensä ei koskaan</w:t>
      </w:r>
    </w:p>
    <w:p>
      <w:r>
        <w:rPr>
          <w:b/>
        </w:rPr>
        <w:t xml:space="preserve">Tulos</w:t>
      </w:r>
    </w:p>
    <w:p>
      <w:r>
        <w:t xml:space="preserve">Lause 1: HenkilöX oli hyvin yksinäinen henkilö, kunnes hän tapasi HenkilöY:n, koska _ hänellä ei ollut paljon ystäviä.</w:t>
        <w:br/>
        <w:t xml:space="preserve"> Lause 2: HenkilöX oli hyvin yksinäinen henkilö, kunnes hän tapasi HenkilöY:n, koska _:llä oli hyvin paljon ystäviä</w:t>
      </w:r>
    </w:p>
    <w:p>
      <w:r>
        <w:rPr>
          <w:b/>
        </w:rPr>
        <w:t xml:space="preserve">Tulos</w:t>
      </w:r>
    </w:p>
    <w:p>
      <w:r>
        <w:t xml:space="preserve">Lause 1: HenkilöX:n ystävät olivat kaikki varattuja, kun taas HenkilY:n ystävät olivat vapaita, joten _ meni konserttiin yksin.</w:t>
        <w:br/>
        <w:t xml:space="preserve"> Lause 2: HenkilöX:n ystävät olivat kaikki varattuja, kun taas HenkilöY:n ystävät olivat vapaita, joten _ meni konserttiin muiden kanssa.</w:t>
      </w:r>
    </w:p>
    <w:p>
      <w:r>
        <w:rPr>
          <w:b/>
        </w:rPr>
        <w:t xml:space="preserve">Tulos</w:t>
      </w:r>
    </w:p>
    <w:p>
      <w:r>
        <w:t xml:space="preserve">Lause 1: _ oli siis järkyttynyt siitä, että HenkilöX:n ystävät muuttivat kaikki pois, paitsi HenkilöY, joka oli vielä siellä.</w:t>
        <w:br/>
        <w:t xml:space="preserve"> Lause 2: Niinpä _ oli myötätuntoinen, koska HenkilöX:n ystävät muuttivat kaikki pois paitsi HenkilöY, joka oli edelleen siellä</w:t>
      </w:r>
    </w:p>
    <w:p>
      <w:r>
        <w:rPr>
          <w:b/>
        </w:rPr>
        <w:t xml:space="preserve">Tulos</w:t>
      </w:r>
    </w:p>
    <w:p>
      <w:r>
        <w:t xml:space="preserve">Lause 1: HenkilöX:lle tuntemattomille puhuminen ja ystävystyminen oli helppoa, mutta henkilöY:lle ei, koska _ oli rento.</w:t>
        <w:br/>
        <w:t xml:space="preserve"> Lause 2: HenkilöX:lle tuntemattomien kanssa puhuminen ja ystävystyminen oli helppoa, mutta henkilöY:lle ei, koska _ oli siveellinen</w:t>
      </w:r>
    </w:p>
    <w:p>
      <w:r>
        <w:rPr>
          <w:b/>
        </w:rPr>
        <w:t xml:space="preserve">Tulos</w:t>
      </w:r>
    </w:p>
    <w:p>
      <w:r>
        <w:t xml:space="preserve">Lause 1: Ero oli vaikeampi henkilöX:lle kuin henkilöY:lle, koska _ halusi edelleen olla ystävä exänsä kanssa.</w:t>
        <w:br/>
        <w:t xml:space="preserve"> Lause 2: Ero oli vaikeampi HenkilöX:lle kuin HenkilöY:lle, koska _ ei halunnut enää olla ystävä exänsä kanssa</w:t>
      </w:r>
    </w:p>
    <w:p>
      <w:r>
        <w:rPr>
          <w:b/>
        </w:rPr>
        <w:t xml:space="preserve">Tulos</w:t>
      </w:r>
    </w:p>
    <w:p>
      <w:r>
        <w:t xml:space="preserve">Lause 1: HenkilöX:n ystävät ovat ilkeitä ja ilkeitä, kun taas henkilöY:llä on mukavia ystäviä. _ on hyvin järkyttynyt.</w:t>
        <w:br/>
        <w:t xml:space="preserve"> Lause 2: HenkilöX:n ystävät ovat ilkeitä ja ilkeitä, kun taas HenkilöY:llä on mukavia ystäviä</w:t>
        <w:t xml:space="preserve"> _ on hyvin iloinen.</w:t>
      </w:r>
    </w:p>
    <w:p>
      <w:r>
        <w:rPr>
          <w:b/>
        </w:rPr>
        <w:t xml:space="preserve">Tulos</w:t>
      </w:r>
    </w:p>
    <w:p>
      <w:r>
        <w:t xml:space="preserve">Lause 1: Mies oli ollut henkilöX:n ystävä pidempään kuin henkilöY:n, koska _ kävi hänen kanssaan lukiota.</w:t>
        <w:br/>
        <w:t xml:space="preserve"> Lause 2: Mies oli ollut henkilöX:n ystävä lyhyemmän aikaa kuin henkilöY:n, koska _ kävi hänen kanssaan lukiota.</w:t>
      </w:r>
    </w:p>
    <w:p>
      <w:r>
        <w:rPr>
          <w:b/>
        </w:rPr>
        <w:t xml:space="preserve">Esimerkki 0,5716</w:t>
      </w:r>
    </w:p>
    <w:p>
      <w:r>
        <w:t xml:space="preserve">Asiayhteyssana: neuvotella.</w:t>
      </w:r>
    </w:p>
    <w:p>
      <w:r>
        <w:rPr>
          <w:b/>
        </w:rPr>
        <w:t xml:space="preserve">Tulos</w:t>
      </w:r>
    </w:p>
    <w:p>
      <w:r>
        <w:t xml:space="preserve">Lause 1: HenkilöX päätti neuvotella talon hinnasta, mutta HenkilY hyväksyi vain ensimmäisen tarjouksen, koska _ oli kokenut liikemies.</w:t>
        <w:br/>
        <w:t xml:space="preserve"> Lause 2: HenkilöX päätti neuvotella talon hinnasta, mutta HenkilY hyväksyi vain ensimmäisen tarjouksen, koska _ oli kokematon liikemies.</w:t>
      </w:r>
    </w:p>
    <w:p>
      <w:r>
        <w:rPr>
          <w:b/>
        </w:rPr>
        <w:t xml:space="preserve">Tulos</w:t>
      </w:r>
    </w:p>
    <w:p>
      <w:r>
        <w:t xml:space="preserve">Lause 1: Yritystoiminta oli vaikeampaa henkilöX:lle kuin henkilöY:lle, vaikka _ piti neuvottelemista helppona.</w:t>
        <w:br/>
        <w:t xml:space="preserve"> Lause 2: Yritystoiminnassa toimiminen oli helpompaa henkilöX:lle kuin henkilöY:lle, vaikka _ piti neuvottelemista vaikeana.</w:t>
      </w:r>
    </w:p>
    <w:p>
      <w:r>
        <w:rPr>
          <w:b/>
        </w:rPr>
        <w:t xml:space="preserve">Esimerkki 0,5717</w:t>
      </w:r>
    </w:p>
    <w:p>
      <w:r>
        <w:t xml:space="preserve">Asiayhteyssana: rohkaistu.</w:t>
      </w:r>
    </w:p>
    <w:p>
      <w:r>
        <w:rPr>
          <w:b/>
        </w:rPr>
        <w:t xml:space="preserve">Tulos</w:t>
      </w:r>
    </w:p>
    <w:p>
      <w:r>
        <w:t xml:space="preserve">Lause 1: HenkilöX kieltäytyi puhumasta luokan edessä, vaikka HenkilöY oli kannustanut häntä, koska _ ei ollut tarpeeksi rohkea.</w:t>
        <w:br/>
        <w:t xml:space="preserve"> Lause 2: HenkilöX kieltäytyi puhumasta luokan edessä, vaikka HenkilöY oli kannustanut häntä, koska _ ei ollut tarpeeksi vakuuttava.</w:t>
      </w:r>
    </w:p>
    <w:p>
      <w:r>
        <w:rPr>
          <w:b/>
        </w:rPr>
        <w:t xml:space="preserve">Esimerkki 0,5718</w:t>
      </w:r>
    </w:p>
    <w:p>
      <w:r>
        <w:t xml:space="preserve">Kontekstisana: laatikko.</w:t>
      </w:r>
    </w:p>
    <w:p>
      <w:r>
        <w:rPr>
          <w:b/>
        </w:rPr>
        <w:t xml:space="preserve">Tulos</w:t>
      </w:r>
    </w:p>
    <w:p>
      <w:r>
        <w:t xml:space="preserve">Lause 1: HenkilöX oli muuttamassa ja tarvitsi henkilöY:ltä laatikon, koska _ ei ollut laatikoita.</w:t>
        <w:br/>
        <w:t xml:space="preserve"> Lause 2: HenkilöX oli muuttamassa ja tarvitsi lainata laatikon henkilöY:ltä, koska _:llä oli laatikoita</w:t>
      </w:r>
    </w:p>
    <w:p>
      <w:r>
        <w:rPr>
          <w:b/>
        </w:rPr>
        <w:t xml:space="preserve">Tulos</w:t>
      </w:r>
    </w:p>
    <w:p>
      <w:r>
        <w:t xml:space="preserve">Lause 1: Kultainen laatikko annettiin henkilöX:lle eikä henkilöY:lle, koska _ oli tehnyt enemmän töitä ja ansainnut sen.</w:t>
        <w:br/>
        <w:t xml:space="preserve"> Lause 2: Kultainen laatikko annettiin HenkilöX:lle eikä HenkilöY:lle, koska _ oli työskennellyt laiskemmin ja ei ansainnut sitä</w:t>
      </w:r>
    </w:p>
    <w:p>
      <w:r>
        <w:rPr>
          <w:b/>
        </w:rPr>
        <w:t xml:space="preserve">Esimerkki 0,5719</w:t>
      </w:r>
    </w:p>
    <w:p>
      <w:r>
        <w:t xml:space="preserve">Asiayhteyssana: etuajo-oikeus.</w:t>
      </w:r>
    </w:p>
    <w:p>
      <w:r>
        <w:rPr>
          <w:b/>
        </w:rPr>
        <w:t xml:space="preserve">Tulos</w:t>
      </w:r>
    </w:p>
    <w:p>
      <w:r>
        <w:t xml:space="preserve">Lause 1: HenkilöX syytti henkilöY:tä onnettomuudesta, koska _:llä oli etuajo-oikeus nelisuuntaisella pysäkillä.</w:t>
        <w:br/>
        <w:t xml:space="preserve"> Lause 2: HenkilöX ei syyttänyt HenkilöY:tä onnettomuudesta, koska _:llä oli etuajo-oikeus nelisuuntaisella pysäkillä.</w:t>
      </w:r>
    </w:p>
    <w:p>
      <w:r>
        <w:rPr>
          <w:b/>
        </w:rPr>
        <w:t xml:space="preserve">Esimerkki 0,5720</w:t>
      </w:r>
    </w:p>
    <w:p>
      <w:r>
        <w:t xml:space="preserve">Asiayhteyssana: valkaistu.</w:t>
      </w:r>
    </w:p>
    <w:p>
      <w:r>
        <w:rPr>
          <w:b/>
        </w:rPr>
        <w:t xml:space="preserve">Tulos</w:t>
      </w:r>
    </w:p>
    <w:p>
      <w:r>
        <w:t xml:space="preserve">Lause 1: Ihmiset tiesivät, että henkilöX oli valkaissut hiuksensa, mutta eivät henkilöY:n, koska hänellä oli hyvin vaaleat hiukset.</w:t>
        <w:br/>
        <w:t xml:space="preserve"> Lause 2: Ihmiset tiesivät, että henkilöX valkaisi hiuksensa mutta ei henkilöY, koska _ oli hyvin tumma tukka</w:t>
      </w:r>
    </w:p>
    <w:p>
      <w:r>
        <w:rPr>
          <w:b/>
        </w:rPr>
        <w:t xml:space="preserve">Tulos</w:t>
      </w:r>
    </w:p>
    <w:p>
      <w:r>
        <w:t xml:space="preserve">Lause 1: HenkilöX käyttää paljon enemmän aikaa ja rahaa hiuksiinsa kuin henkilöY, koska _ hänellä on vaalennetut hiukset.</w:t>
        <w:br/>
        <w:t xml:space="preserve"> Lause 2: HenkilöX:llä on taipumus käyttää paljon enemmän aikaa ja rahaa hiuksiinsa kuin HenkilöY:llä, koska _:llä ei ole vaalennettuja hiuksia</w:t>
      </w:r>
    </w:p>
    <w:p>
      <w:r>
        <w:rPr>
          <w:b/>
        </w:rPr>
        <w:t xml:space="preserve">Esimerkki 0,5721</w:t>
      </w:r>
    </w:p>
    <w:p>
      <w:r>
        <w:t xml:space="preserve">Asiayhteyssana: suoni.</w:t>
      </w:r>
    </w:p>
    <w:p>
      <w:r>
        <w:rPr>
          <w:b/>
        </w:rPr>
        <w:t xml:space="preserve">Tulos</w:t>
      </w:r>
    </w:p>
    <w:p>
      <w:r>
        <w:t xml:space="preserve">Lause 1: HenkilöX yritti löytää HenkilöY:n suonen pistääkseen lääkkeen, mutta _ ei nähnyt häntä kovin hyvin.</w:t>
        <w:br/>
        <w:t xml:space="preserve"> Lause 2: HenkilöX yritti löytää HenkilöY:n suonen pistääkseen lääkkeen, mutta _ ei pystynyt istumaan paikallaan kovin hyvin.</w:t>
      </w:r>
    </w:p>
    <w:p>
      <w:r>
        <w:rPr>
          <w:b/>
        </w:rPr>
        <w:t xml:space="preserve">Esimerkki 0,5722</w:t>
      </w:r>
    </w:p>
    <w:p>
      <w:r>
        <w:t xml:space="preserve">Asiayhteyssana: lemmikkisika.</w:t>
      </w:r>
    </w:p>
    <w:p>
      <w:r>
        <w:rPr>
          <w:b/>
        </w:rPr>
        <w:t xml:space="preserve">Tulos</w:t>
      </w:r>
    </w:p>
    <w:p>
      <w:r>
        <w:t xml:space="preserve">Lause 1: HenkilöX ei halunnut, että HenkilöY hankkii lemmikkisian, koska se vaatisi hoitoa, mutta _ antoi lopulta periksi.</w:t>
        <w:br/>
        <w:t xml:space="preserve"> Lause 2: HenkilöX ei halunnut, että HenkilöY hankkii lemmikkipossun, koska se vaatisi hoitoa, mutta _ sai hänet lopulta myönty</w:t>
      </w:r>
    </w:p>
    <w:p>
      <w:r>
        <w:rPr>
          <w:b/>
        </w:rPr>
        <w:t xml:space="preserve">Esimerkki 0,5723</w:t>
      </w:r>
    </w:p>
    <w:p>
      <w:r>
        <w:t xml:space="preserve">Asiayhteyssana: turkki.</w:t>
      </w:r>
    </w:p>
    <w:p>
      <w:r>
        <w:rPr>
          <w:b/>
        </w:rPr>
        <w:t xml:space="preserve">Tulos</w:t>
      </w:r>
    </w:p>
    <w:p>
      <w:r>
        <w:t xml:space="preserve">Lause 1: HenkilöX on suostunut puhdistamaan ja harjaamaan HenkilöY:n karvaisen turkin, koska _ haluaa auttaa häntä.</w:t>
        <w:br/>
        <w:t xml:space="preserve"> Lause 2: Henkilö X on suostunut puhdistamaan ja harjaamaan Henkilö Y:n karvaturkin, koska _ tarvitsisi apua.</w:t>
      </w:r>
    </w:p>
    <w:p>
      <w:r>
        <w:rPr>
          <w:b/>
        </w:rPr>
        <w:t xml:space="preserve">Tulos</w:t>
      </w:r>
    </w:p>
    <w:p>
      <w:r>
        <w:t xml:space="preserve">Lause 1: HenkilöX on kauhistunut siitä, että henkilöY käyttää turkista, mutta se johtuu siitä, että _ on vegaani.</w:t>
        <w:br/>
        <w:t xml:space="preserve"> Lause 2: HenkilöX on kauhistunut siitä, että henkilöY käyttää turkistakkia, mutta se johtuu siitä, että _ ei ole vegaani</w:t>
      </w:r>
    </w:p>
    <w:p>
      <w:r>
        <w:rPr>
          <w:b/>
        </w:rPr>
        <w:t xml:space="preserve">Tulos</w:t>
      </w:r>
    </w:p>
    <w:p>
      <w:r>
        <w:t xml:space="preserve">Lause 1: HenkilöX aivasteli enemmän kuin HenkilY eläinten lähellä, koska _ oli allerginen turkiksille.</w:t>
        <w:br/>
        <w:t xml:space="preserve"> Lause 2: HenkilöX aivasteli vähemmän kuin HenkilöY eläinten lähellä, vaikka _ oli allerginen turkiksille</w:t>
      </w:r>
    </w:p>
    <w:p>
      <w:r>
        <w:rPr>
          <w:b/>
        </w:rPr>
        <w:t xml:space="preserve">Tulos</w:t>
      </w:r>
    </w:p>
    <w:p>
      <w:r>
        <w:t xml:space="preserve">Lause 1: HenkilöX kauhistui nähdessään henkilöY:n esittelevän turkistaan, koska _ mielestä turkisten käyttäminen oli epäeettistä.</w:t>
        <w:br/>
        <w:t xml:space="preserve"> Lause 2: HenkilöX kauhistui nähdessään HenkilöY:n esittävän turkkiaan, koska _ mielestä turkisten käyttäminen oli muodikasta</w:t>
      </w:r>
    </w:p>
    <w:p>
      <w:r>
        <w:rPr>
          <w:b/>
        </w:rPr>
        <w:t xml:space="preserve">Tulos</w:t>
      </w:r>
    </w:p>
    <w:p>
      <w:r>
        <w:t xml:space="preserve">Lause 1: HenkilöX kauhistui, kun henkilöY osti kalliin turkistakin, koska _ piti turkista ylellisenä.</w:t>
        <w:br/>
        <w:t xml:space="preserve"> Lause 2: HenkilöX kauhistui, kun henkilöY osti kalliin turkistakin, koska _ piti turkista epäinhimillisenä.</w:t>
      </w:r>
    </w:p>
    <w:p>
      <w:r>
        <w:rPr>
          <w:b/>
        </w:rPr>
        <w:t xml:space="preserve">Tulos</w:t>
      </w:r>
    </w:p>
    <w:p>
      <w:r>
        <w:t xml:space="preserve">Lause 1: HenkilöX käyttää turkista koko päivän, mutta henkilöY kieltäytyy siitä, koska _ ei piittaa eläinten oikeuksista.</w:t>
        <w:br/>
        <w:t xml:space="preserve"> Lause 2: HenkilöX käyttää turkista koko päivän, mutta HenkilöY kieltäytyy siitä, koska _ välittää eläinten oikeuksista</w:t>
      </w:r>
    </w:p>
    <w:p>
      <w:r>
        <w:rPr>
          <w:b/>
        </w:rPr>
        <w:t xml:space="preserve">Esimerkki 0,5724</w:t>
      </w:r>
    </w:p>
    <w:p>
      <w:r>
        <w:t xml:space="preserve">Asiayhteyssana: oogling.</w:t>
      </w:r>
    </w:p>
    <w:p>
      <w:r>
        <w:rPr>
          <w:b/>
        </w:rPr>
        <w:t xml:space="preserve">Tulos</w:t>
      </w:r>
    </w:p>
    <w:p>
      <w:r>
        <w:t xml:space="preserve">Lause 1: HenkilöX ei voinut olla tuijottamatta HenkilöY:n uutta ja seksikästä mekkoa, joten _ meni hieman lähemmäs.</w:t>
        <w:br/>
        <w:t xml:space="preserve"> Lause 2: HenkilöX ei voinut lopettaa HenkilöY:n uuden ja seksikkään mekon tuijottamista, joten _ meni hieman lä</w:t>
      </w:r>
    </w:p>
    <w:p>
      <w:r>
        <w:rPr>
          <w:b/>
        </w:rPr>
        <w:t xml:space="preserve">Esimerkki 0,5725</w:t>
      </w:r>
    </w:p>
    <w:p>
      <w:r>
        <w:t xml:space="preserve">Asiayhteyssana: spin.</w:t>
      </w:r>
    </w:p>
    <w:p>
      <w:r>
        <w:rPr>
          <w:b/>
        </w:rPr>
        <w:t xml:space="preserve">Tulos</w:t>
      </w:r>
    </w:p>
    <w:p>
      <w:r>
        <w:t xml:space="preserve">Lause 1: HenkilöX pelasi pullonpyöritystä ja joutui suutelemaan HenkilöY:tä vuoronsa jälkeen, koska _ oli se, joka pyöritti pulloa.</w:t>
        <w:br/>
        <w:t xml:space="preserve"> Lause 2: HenkilöX pelasi pullonpyöritystä ja joutui suutelemaan HenkilöY:tä vuoronsa jälkeen, koska _ oli se, joka sai pullon.</w:t>
      </w:r>
    </w:p>
    <w:p>
      <w:r>
        <w:rPr>
          <w:b/>
        </w:rPr>
        <w:t xml:space="preserve">Esimerkki 0,5726</w:t>
      </w:r>
    </w:p>
    <w:p>
      <w:r>
        <w:t xml:space="preserve">Kontekstin sana: Cheddar.</w:t>
      </w:r>
    </w:p>
    <w:p>
      <w:r>
        <w:rPr>
          <w:b/>
        </w:rPr>
        <w:t xml:space="preserve">Tulos</w:t>
      </w:r>
    </w:p>
    <w:p>
      <w:r>
        <w:t xml:space="preserve">Lause 1: Cheddar oli henkilöX:n suosikkijuusto, mutta ei henkilöY:n. _ tilasi parsakaali-cheddar-keittoa .</w:t>
        <w:br/>
        <w:t xml:space="preserve"> Lause 2: Cheddar oli henkilöX:n mutta ei henkilöY:n lempijuustoa. _ tilasi kananuudelikeittoa .</w:t>
      </w:r>
    </w:p>
    <w:p>
      <w:r>
        <w:rPr>
          <w:b/>
        </w:rPr>
        <w:t xml:space="preserve">Esimerkki 0,5727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Lause 1: HenkilöX oli menossa ostoksille ja pyysi HenkilöY:tä mukaansa, koska _ ei tiennyt mitään lehtikaaleista.</w:t>
        <w:br/>
        <w:t xml:space="preserve"> Lause 2: HenkilöX oli menossa ostoksille ja pyysi HenkilY:tä mukaansa, koska _ tiesi jotain lehtikaaleista.</w:t>
      </w:r>
    </w:p>
    <w:p>
      <w:r>
        <w:rPr>
          <w:b/>
        </w:rPr>
        <w:t xml:space="preserve">Esimerkki 0,5728</w:t>
      </w:r>
    </w:p>
    <w:p>
      <w:r>
        <w:t xml:space="preserve">Asiayhteyssana: yhteinen.</w:t>
      </w:r>
    </w:p>
    <w:p>
      <w:r>
        <w:rPr>
          <w:b/>
        </w:rPr>
        <w:t xml:space="preserve">Tulos</w:t>
      </w:r>
    </w:p>
    <w:p>
      <w:r>
        <w:t xml:space="preserve">Lause 1: Oli tavallista, että henkilöX hävisi videopelissä henkilöY:lle, vaikka _ oli siinä varsin hyvä.</w:t>
        <w:br/>
        <w:t xml:space="preserve"> Lause 2: Oli tavallista, että henkilöX hävisi videopelissä henkilöY:lle, koska _ oli siinä melko hyvä</w:t>
      </w:r>
    </w:p>
    <w:p>
      <w:r>
        <w:rPr>
          <w:b/>
        </w:rPr>
        <w:t xml:space="preserve">Tulos</w:t>
      </w:r>
    </w:p>
    <w:p>
      <w:r>
        <w:t xml:space="preserve">Lause 1: HenkilöX sairastui flunssaan ja pysytteli poissa henkilöY:n luota, koska _ ei halunnut heidän sairastuvan.</w:t>
        <w:br/>
        <w:t xml:space="preserve"> Lause 2: HenkilöX sairastui flunssaan ja pysytteli poissa HenkilöY:n luota, koska _ ei halunnut heidän sairastuvan.</w:t>
      </w:r>
    </w:p>
    <w:p>
      <w:r>
        <w:rPr>
          <w:b/>
        </w:rPr>
        <w:t xml:space="preserve">Tulos</w:t>
      </w:r>
    </w:p>
    <w:p>
      <w:r>
        <w:t xml:space="preserve">Lause 1: HenkilöX eli tavallisempaa elämää kuin henkilöY, koska _ oli aivan tavallinen ihminen.</w:t>
        <w:br/>
        <w:t xml:space="preserve"> Lause 2: HenkilöX eli tavallisempaa elämää kuin HenkilöY, koska _ oli kuuluisa julkkis.</w:t>
      </w:r>
    </w:p>
    <w:p>
      <w:r>
        <w:rPr>
          <w:b/>
        </w:rPr>
        <w:t xml:space="preserve">Tulos</w:t>
      </w:r>
    </w:p>
    <w:p>
      <w:r>
        <w:t xml:space="preserve">Lause 1: Toisin kuin henkilöX, henkilöY ei ole koskaan saanut väärää postia postilaatikkoonsa. _:llä oli hyvin yleinen sukunimi.</w:t>
        <w:br/>
        <w:t xml:space="preserve"> Lause 2: Toisin kuin HenkilöX, HenkilöY ei koskaan saanut postilaatikkoonsa vääriä lähetyksiä</w:t>
        <w:t xml:space="preserve"> _:llä ei ollut kovin yleistä sukunimeä.</w:t>
      </w:r>
    </w:p>
    <w:p>
      <w:r>
        <w:rPr>
          <w:b/>
        </w:rPr>
        <w:t xml:space="preserve">Tulos</w:t>
      </w:r>
    </w:p>
    <w:p>
      <w:r>
        <w:t xml:space="preserve">Lause 1: Pienen mustan mekon käyttäminen oli helpompaa henkilöX:lle mutta ei henkilöY:lle, vaikka _ tykkäsi tavallisesta v-kauluksisesta mekosta.</w:t>
        <w:br/>
        <w:t xml:space="preserve"> Lause 2: Pienen mustan mekon pukeminen oli vaikeampaa henkilöX:lle mutta ei henkilöY:lle, vaikka _ inhosi tavallista v-kaulusta</w:t>
      </w:r>
    </w:p>
    <w:p>
      <w:r>
        <w:rPr>
          <w:b/>
        </w:rPr>
        <w:t xml:space="preserve">Esimerkki 0,5729</w:t>
      </w:r>
    </w:p>
    <w:p>
      <w:r>
        <w:t xml:space="preserve">Kontekstin sana: Jäykkyys.</w:t>
      </w:r>
    </w:p>
    <w:p>
      <w:r>
        <w:rPr>
          <w:b/>
        </w:rPr>
        <w:t xml:space="preserve">Tulos</w:t>
      </w:r>
    </w:p>
    <w:p>
      <w:r>
        <w:t xml:space="preserve">Lause 1: Vierailujen aikana henkilöX:n sohva aiheutti henkilöY:lle aina selkäjäykkyyttä. _ kehotettiin vaihtamaan sohva.</w:t>
        <w:br/>
        <w:t xml:space="preserve"> Lause 2: Vierailujen aikana henkilöX:n sohva aiheutti henkilöY:lle aina jäykkyyttä hänen selkäänsä</w:t>
        <w:t xml:space="preserve"> _ käskettiin lopettaa vierailut.</w:t>
      </w:r>
    </w:p>
    <w:p>
      <w:r>
        <w:rPr>
          <w:b/>
        </w:rPr>
        <w:t xml:space="preserve">Esimerkki 0,5730</w:t>
      </w:r>
    </w:p>
    <w:p>
      <w:r>
        <w:t xml:space="preserve">Asiayhteyssana: rintaliivit.</w:t>
      </w:r>
    </w:p>
    <w:p>
      <w:r>
        <w:rPr>
          <w:b/>
        </w:rPr>
        <w:t xml:space="preserve">Tulos</w:t>
      </w:r>
    </w:p>
    <w:p>
      <w:r>
        <w:t xml:space="preserve">Lause 1: HenkilöX ei löytänyt sopivia rintaliivejä, joten HenkilöY tarjoutui tekemään räätälöidyt rintaliivit.  _ oli innoissaan siitä.</w:t>
        <w:br/>
        <w:t xml:space="preserve"> Lause 2: HenkilöX ei löytänyt sopivia rintaliivejä, joten HenkilöY tarjoutui tekemään räätälöidyt rintaliivit.  _ oli innoissaan siitä.</w:t>
      </w:r>
    </w:p>
    <w:p>
      <w:r>
        <w:rPr>
          <w:b/>
        </w:rPr>
        <w:t xml:space="preserve">Tulos</w:t>
      </w:r>
    </w:p>
    <w:p>
      <w:r>
        <w:t xml:space="preserve">Lause 1: HenkilöX:llä ei ollut seksikkäitä rintaliivejä treffeille, mutta henkilöY:llä oli, joten hän meni Victoria's Secretiin ja osti uudet rintaliivit.</w:t>
        <w:br/>
        <w:t xml:space="preserve"> Lause 2: HenkilöX:llä ei ollut seksikkäitä rintaliivejä treffeille, mutta henkilöY:llä oli, joten _ meni Victoria's Secretiin ja osti uudet rintaliivit.</w:t>
      </w:r>
    </w:p>
    <w:p>
      <w:r>
        <w:rPr>
          <w:b/>
        </w:rPr>
        <w:t xml:space="preserve">Tulos</w:t>
      </w:r>
    </w:p>
    <w:p>
      <w:r>
        <w:t xml:space="preserve">Lause 1: HenkilöX:n on käytettävä suurempia rintaliivejä kuin HenkilY:n, koska hänen vartalotyyppinsä on täyteläisempi.</w:t>
        <w:br/>
        <w:t xml:space="preserve"> Lause 2: HenkilöX:n on käytettävä suurempia leseja kuin HenkilöY:n, koska _ vartalotyyppi on vähemmän tuuhea</w:t>
      </w:r>
    </w:p>
    <w:p>
      <w:r>
        <w:rPr>
          <w:b/>
        </w:rPr>
        <w:t xml:space="preserve">Tulos</w:t>
      </w:r>
    </w:p>
    <w:p>
      <w:r>
        <w:t xml:space="preserve">Lause 1: HenkilöX on kurvikkaampi kuin HenkilöY, mikä selittää, miksi _ ostaa aina suuremman kokoiset rintaliivit, kun he käyvät yhdessä alennusvaatekaupassa.</w:t>
        <w:br/>
        <w:t xml:space="preserve"> Lause 2: HenkilöX on litteämpi kuin HenkilöY, mikä selittää, miksi _ ostaa aina isommat rintaliivit, kun he käyvät yhdessä alennusvaatekaupassa.</w:t>
      </w:r>
    </w:p>
    <w:p>
      <w:r>
        <w:rPr>
          <w:b/>
        </w:rPr>
        <w:t xml:space="preserve">Tulos</w:t>
      </w:r>
    </w:p>
    <w:p>
      <w:r>
        <w:t xml:space="preserve">Lause 1: HenkilöX tarvitsi uudet rintaliivit, joten henkilöY auttoi valitsemaan ne tavaratalossa jakamalla _ rintaliivejä pukuhuoneessa.</w:t>
        <w:br/>
        <w:t xml:space="preserve"> Lause 2: HenkilöX tarvitsi uudet rintaliivit, joten HenkilöY auttoi valitsemaan uudet rintaliivit tavaratalossa _ pyytämällä rintaliivejä pukuhuoneessa.</w:t>
      </w:r>
    </w:p>
    <w:p>
      <w:r>
        <w:rPr>
          <w:b/>
        </w:rPr>
        <w:t xml:space="preserve">Tulos</w:t>
      </w:r>
    </w:p>
    <w:p>
      <w:r>
        <w:t xml:space="preserve">Lause 1: HenkilöX tarvitsi mittoja uusia rintaliivejä varten, ja henkilöY sanoi voivansa auttaa. _ tunsi olonsa itsetietoiseksi riisuutuessaan ystävänsä edessä.</w:t>
        <w:br/>
        <w:t xml:space="preserve"> Lause 2: HenkilöX tarvitsi mittoja uusia rintaliivejä varten ja HenkilöY sanoi voivansa auttaa. _ sanoi, ettei tunne oloaan itsetietoiseksi riisuutuessaan hänen edessään.</w:t>
      </w:r>
    </w:p>
    <w:p>
      <w:r>
        <w:rPr>
          <w:b/>
        </w:rPr>
        <w:t xml:space="preserve">Tulos</w:t>
      </w:r>
    </w:p>
    <w:p>
      <w:r>
        <w:t xml:space="preserve">Lause 1: HenkilöX käytti rintaliivejä hyvin usein, mutta henkilöY ei. _:llä oli vanhoilla päivillään kiinteät terhakat rinnat.</w:t>
        <w:br/>
        <w:t xml:space="preserve"> Lause 2: HenkilöX käytti rintaliivejä hyvin usein, mutta henkilöY ei. _ ei ollut kiinteät terhakat rinnat vanhuudessa.</w:t>
      </w:r>
    </w:p>
    <w:p>
      <w:r>
        <w:rPr>
          <w:b/>
        </w:rPr>
        <w:t xml:space="preserve">Esimerkki 0,5731</w:t>
      </w:r>
    </w:p>
    <w:p>
      <w:r>
        <w:t xml:space="preserve">Kontekstisana: elinympäristö.</w:t>
      </w:r>
    </w:p>
    <w:p>
      <w:r>
        <w:rPr>
          <w:b/>
        </w:rPr>
        <w:t xml:space="preserve">Tulos</w:t>
      </w:r>
    </w:p>
    <w:p>
      <w:r>
        <w:t xml:space="preserve">Lause 1: HenkilöX osti henkilöY:lle joululahjaksi akvaarion. _ auttoi uuden elinympäristön pystyttämisessä.</w:t>
        <w:br/>
        <w:t xml:space="preserve"> Lause 2: HenkilöX osti henkilöY:lle joululahjaksi akvaarion. _ tarvitsi apua uuden elinympäristön perustamisessa.</w:t>
      </w:r>
    </w:p>
    <w:p>
      <w:r>
        <w:rPr>
          <w:b/>
        </w:rPr>
        <w:t xml:space="preserve">Esimerkki 0,5732</w:t>
      </w:r>
    </w:p>
    <w:p>
      <w:r>
        <w:t xml:space="preserve">Kontekstin sana: Rakastaminen.</w:t>
      </w:r>
    </w:p>
    <w:p>
      <w:r>
        <w:rPr>
          <w:b/>
        </w:rPr>
        <w:t xml:space="preserve">Tulos</w:t>
      </w:r>
    </w:p>
    <w:p>
      <w:r>
        <w:t xml:space="preserve">Lause 1: HenkilöX:llä oli paljon ystäviä, mutta henkilöY:llä ei, koska _ oli kiltti ja rakastava ihminen.</w:t>
        <w:br/>
        <w:t xml:space="preserve"> Lause 2: HenkilöX:llä oli paljon ystäviä, mutta henkilöY:llä ei, koska _ ei ollut kiltti ja rakastava ihminen</w:t>
      </w:r>
    </w:p>
    <w:p>
      <w:r>
        <w:rPr>
          <w:b/>
        </w:rPr>
        <w:t xml:space="preserve">Esimerkki 0,5733</w:t>
      </w:r>
    </w:p>
    <w:p>
      <w:r>
        <w:t xml:space="preserve">Kontekstisana: enter.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mahdollisuus voittaa miljoona dollaria, koska _ pystyi osallistumaan kilpailuun.</w:t>
        <w:br/>
        <w:t xml:space="preserve"> Lause 2: HenkilöX:llä mutta ei HenkilY:llä oli mahdollisuus voittaa miljoona dollaria, koska _ ei pystynyt osallistumaan kilpailuun</w:t>
      </w:r>
    </w:p>
    <w:p>
      <w:r>
        <w:rPr>
          <w:b/>
        </w:rPr>
        <w:t xml:space="preserve">Esimerkki 0,5734</w:t>
      </w:r>
    </w:p>
    <w:p>
      <w:r>
        <w:t xml:space="preserve">Kontekstisana: koiranrakastaja.</w:t>
      </w:r>
    </w:p>
    <w:p>
      <w:r>
        <w:rPr>
          <w:b/>
        </w:rPr>
        <w:t xml:space="preserve">Tulos</w:t>
      </w:r>
    </w:p>
    <w:p>
      <w:r>
        <w:t xml:space="preserve">Lause 1: HenkilöX oli koiraharrastaja ja HenkilöY kissaharrastaja, joten _ ehdotti heille sekä kissan että koiran hankkimista.</w:t>
        <w:br/>
        <w:t xml:space="preserve"> Lause 2: HenkilöX oli koiraharrastaja ja HenkilöY oli kissaharrastaja, joten _ ehdotti, että he hankkisivat sekä kissan että koiran</w:t>
      </w:r>
    </w:p>
    <w:p>
      <w:r>
        <w:rPr>
          <w:b/>
        </w:rPr>
        <w:t xml:space="preserve">Esimerkki 0,5735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HenkilöX oli parempi laulukonsertissaan kuin HenkilöY, koska _ vietti viikonloput harjoittelemalla pianoa.</w:t>
        <w:br/>
        <w:t xml:space="preserve"> Lause 2: HenkilöX oli parempi esityksessään kuin HenkilöY, koska _ ei viettänyt viikonloppujaan harjoittelemalla pianonsoittoa.</w:t>
      </w:r>
    </w:p>
    <w:p>
      <w:r>
        <w:rPr>
          <w:b/>
        </w:rPr>
        <w:t xml:space="preserve">Tulos</w:t>
      </w:r>
    </w:p>
    <w:p>
      <w:r>
        <w:t xml:space="preserve">Lause 1: Tuntikausien harjoittelu pianolla sopi henkilöX:lle mutta ei henkilöY:lle, koska _ halusi soittaa musiikkia.</w:t>
        <w:br/>
        <w:t xml:space="preserve"> Lause 2: Tuntikausien harjoittelu pianolla sopi henkilöX:lle mutta ei henkilöY:lle, koska _ ei halunnut soittaa musiikkia</w:t>
      </w:r>
    </w:p>
    <w:p>
      <w:r>
        <w:rPr>
          <w:b/>
        </w:rPr>
        <w:t xml:space="preserve">Esimerkki 0,5736</w:t>
      </w:r>
    </w:p>
    <w:p>
      <w:r>
        <w:t xml:space="preserve">Kontekstin sana: Paavi.</w:t>
      </w:r>
    </w:p>
    <w:p>
      <w:r>
        <w:rPr>
          <w:b/>
        </w:rPr>
        <w:t xml:space="preserve">Tulos</w:t>
      </w:r>
    </w:p>
    <w:p>
      <w:r>
        <w:t xml:space="preserve">Lause 1: Paavi hyväksyi henkilöX:n teot, mutta ei henkilöY:n tekoja, koska hän on syntinen.</w:t>
        <w:br/>
        <w:t xml:space="preserve"> Lause 2: Paavi suvaitsi HenkilöX:n teot, mutta ei HenkilöY:n tekoja, koska _ hän on hyvä ihminen.</w:t>
      </w:r>
    </w:p>
    <w:p>
      <w:r>
        <w:rPr>
          <w:b/>
        </w:rPr>
        <w:t xml:space="preserve">Esimerkki 0,5737</w:t>
      </w:r>
    </w:p>
    <w:p>
      <w:r>
        <w:t xml:space="preserve">Kontekstin sana: Tug of War.</w:t>
      </w:r>
    </w:p>
    <w:p>
      <w:r>
        <w:rPr>
          <w:b/>
        </w:rPr>
        <w:t xml:space="preserve">Tulos</w:t>
      </w:r>
    </w:p>
    <w:p>
      <w:r>
        <w:t xml:space="preserve">Lause 1: HenkilöX on tyytyväinen pelattuaan köydenvetoa HenkilöY:tä vastaan, koska _ on voittanut pelin.</w:t>
        <w:br/>
        <w:t xml:space="preserve"> Lause 2: HenkilöX on tyytyväinen pelattuaan köydenvetoa HenkilöY:tä vastaan, koska _ on hävinnyt pelin</w:t>
      </w:r>
    </w:p>
    <w:p>
      <w:r>
        <w:rPr>
          <w:b/>
        </w:rPr>
        <w:t xml:space="preserve">Tulos</w:t>
      </w:r>
    </w:p>
    <w:p>
      <w:r>
        <w:t xml:space="preserve">Lause 1: HenkilöX oli häviämässä köydenvetotaistelua HenkilöY:n kanssa, kun _ löysi lisävoimia ja repi köyttä niin kovaa kuin mahdollista.</w:t>
        <w:br/>
        <w:t xml:space="preserve"> Lause 2: HenkilöX oli häviämässä köydenvetotaistelun HenkilöY:n kanssa, mutta _ menetti voimansa eikä pystynyt vetämään köyttä niin kovaa kuin mahdollista.</w:t>
      </w:r>
    </w:p>
    <w:p>
      <w:r>
        <w:rPr>
          <w:b/>
        </w:rPr>
        <w:t xml:space="preserve">Esimerkki 0,5738</w:t>
      </w:r>
    </w:p>
    <w:p>
      <w:r>
        <w:t xml:space="preserve">Context Word: tutkimusraportti.</w:t>
      </w:r>
    </w:p>
    <w:p>
      <w:r>
        <w:rPr>
          <w:b/>
        </w:rPr>
        <w:t xml:space="preserve">Tulos</w:t>
      </w:r>
    </w:p>
    <w:p>
      <w:r>
        <w:t xml:space="preserve">Lause 1: HenkilöX:n tutkimustyö on irvikuva, mutta HenkilöY:n työ on loistava, joten _ teki huonon tutkimuksen.</w:t>
        <w:br/>
        <w:t xml:space="preserve"> Lause 2: HenkilöX:n tutkimustyö on irvikuva, mutta HenkilöY:n työ on loistava, joten _ teki loistavan tutkimuksen</w:t>
      </w:r>
    </w:p>
    <w:p>
      <w:r>
        <w:rPr>
          <w:b/>
        </w:rPr>
        <w:t xml:space="preserve">Tulos</w:t>
      </w:r>
    </w:p>
    <w:p>
      <w:r>
        <w:t xml:space="preserve">Lause 1: HenkilöX:n tutkimustyöstä pidettiin enemmän kuin henkilöY:n, joten _ on varmasti parempi kirjoittaja.</w:t>
        <w:br/>
        <w:t xml:space="preserve"> Lause 2: HenkilöX:n tutkimustyöstä pidettiin enemmän kuin HenkilöY:n tutkimustyöstä, joten _:n täytyy olla huonompi kirjoittaja</w:t>
      </w:r>
    </w:p>
    <w:p>
      <w:r>
        <w:rPr>
          <w:b/>
        </w:rPr>
        <w:t xml:space="preserve">Esimerkki 0,5739</w:t>
      </w:r>
    </w:p>
    <w:p>
      <w:r>
        <w:t xml:space="preserve">Asiayhteyssana: run.</w:t>
      </w:r>
    </w:p>
    <w:p>
      <w:r>
        <w:rPr>
          <w:b/>
        </w:rPr>
        <w:t xml:space="preserve">Tulos</w:t>
      </w:r>
    </w:p>
    <w:p>
      <w:r>
        <w:t xml:space="preserve">Lause 1: Kun henkilöX oli heittänyt pallon, jonka henkilöY löi kunnariksi baseball-ottelussa, _ tunsi itsensä masentuneeksi.</w:t>
        <w:br/>
        <w:t xml:space="preserve"> Lause 2: Kun henkilöX oli heittänyt pallon, jonka henkilöY löi kunnariksi baseball-ottelussa, _ oli riemuissaan.</w:t>
      </w:r>
    </w:p>
    <w:p>
      <w:r>
        <w:rPr>
          <w:b/>
        </w:rPr>
        <w:t xml:space="preserve">Tulos</w:t>
      </w:r>
    </w:p>
    <w:p>
      <w:r>
        <w:t xml:space="preserve">Lause 1: HenkilöX saapui kisan maaliin myöhemmin kuin henkilöY, koska _ päätti olla juoksematta.</w:t>
        <w:br/>
        <w:t xml:space="preserve"> Lause 2: HenkilöX saapui kisan maaliin myöhemmin kuin HenkilöY, koska _ päätti juosta.</w:t>
      </w:r>
    </w:p>
    <w:p>
      <w:r>
        <w:rPr>
          <w:b/>
        </w:rPr>
        <w:t xml:space="preserve">Tulos</w:t>
      </w:r>
    </w:p>
    <w:p>
      <w:r>
        <w:t xml:space="preserve">Lause 1: HenkilöX on urheilija ja haluaa apua valmentajaltaan HenkilöY:ltä, koska _ haluaa juosta nopeammin.</w:t>
        <w:br/>
        <w:t xml:space="preserve"> Lause 2: HenkilöX on urheilija ja haluaa apua valmentajaltaan HenkilöY, koska _ pitäisi valmentaa häntä juoksemaan nopeammin.</w:t>
      </w:r>
    </w:p>
    <w:p>
      <w:r>
        <w:rPr>
          <w:b/>
        </w:rPr>
        <w:t xml:space="preserve">Tulos</w:t>
      </w:r>
    </w:p>
    <w:p>
      <w:r>
        <w:t xml:space="preserve">Lause 1: HenkilöX käy mielellään joka päivä aamulenkillä toisin kuin HenkilöY, jotta _ saa raitista ilmaa.</w:t>
        <w:br/>
        <w:t xml:space="preserve"> Lause 2: HenkilöX ei pidä aamulenkistä joka päivä toisin kuin henkilöY, jotta _ saa raitista ilmaa</w:t>
      </w:r>
    </w:p>
    <w:p>
      <w:r>
        <w:rPr>
          <w:b/>
        </w:rPr>
        <w:t xml:space="preserve">Tulos</w:t>
      </w:r>
    </w:p>
    <w:p>
      <w:r>
        <w:t xml:space="preserve">Lause 1: HenkilöX tykkää juosta paljon enemmän kuin HenkilöY, joten _ on fyysisesti erittäin hyväkuntoinen.</w:t>
        <w:br/>
        <w:t xml:space="preserve"> Lause 2: HenkilöX tykkää juosta paljon enemmän kuin HenkilöY, joten _ ei ole kovin hyväkuntoinen</w:t>
      </w:r>
    </w:p>
    <w:p>
      <w:r>
        <w:rPr>
          <w:b/>
        </w:rPr>
        <w:t xml:space="preserve">Tulos</w:t>
      </w:r>
    </w:p>
    <w:p>
      <w:r>
        <w:t xml:space="preserve">Lause 1: HenkilöX pystyi juoksemaan nopeammin kuin HenkilöY, joten _ juoksi maratonin loppuun 1 tunnissa.</w:t>
        <w:br/>
        <w:t xml:space="preserve"> Lause 2: HenkilöX pystyi juoksemaan nopeammin kuin HenkilöY, joten _ juoksi maratonin loppuun 1 tunnin kuluttua</w:t>
      </w:r>
    </w:p>
    <w:p>
      <w:r>
        <w:rPr>
          <w:b/>
        </w:rPr>
        <w:t xml:space="preserve">Tulos</w:t>
      </w:r>
    </w:p>
    <w:p>
      <w:r>
        <w:t xml:space="preserve">Lause 1: Tervehtyäkseen henkilöX on päättänyt mennä henkilöY:n luokse ja alkaa juosta joka päivä, _ ei ole hyvässä kunnossa.</w:t>
        <w:br/>
        <w:t xml:space="preserve"> Lause 2: Saadakseen terveenä henkilöX on päättänyt henkilöY ja aloittaa juoksemisen joka päivä, _ auttaa niitä, jotka eivät ole hyvässä kunnossa.</w:t>
      </w:r>
    </w:p>
    <w:p>
      <w:r>
        <w:rPr>
          <w:b/>
        </w:rPr>
        <w:t xml:space="preserve">Esimerkki 0,5740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Perjantai-iltana henkilöX vahti henkilöY:n pikkulasta, koska _ päätti lähteä ulos tänä iltana.</w:t>
        <w:br/>
        <w:t xml:space="preserve"> Lause 2: Perjantai-iltana henkilöX vahti henkilöY:n pientä lasta, koska _ päätti jäädä kotiin.</w:t>
      </w:r>
    </w:p>
    <w:p>
      <w:r>
        <w:rPr>
          <w:b/>
        </w:rPr>
        <w:t xml:space="preserve">Tulos</w:t>
      </w:r>
    </w:p>
    <w:p>
      <w:r>
        <w:t xml:space="preserve">Lause 1: HenkilöX:llä on vähemmän aikaa valmistautua aamulla kuin henkilöY:llä, koska _ on pikkulapsi.</w:t>
        <w:br/>
        <w:t xml:space="preserve"> Lause 2: HenkilöX:llä on vähemmän aikaa valmistautua aamulla kuin henkilöY:llä, koska _:llä ei ole pikkulasta</w:t>
      </w:r>
    </w:p>
    <w:p>
      <w:r>
        <w:rPr>
          <w:b/>
        </w:rPr>
        <w:t xml:space="preserve">Tulos</w:t>
      </w:r>
    </w:p>
    <w:p>
      <w:r>
        <w:t xml:space="preserve">Lause 1: HenkilöX oli koko ajan väsynyt, mutta henkilöY ei, koska _ hänellä oli hyvin riehakas pikkulapsi.</w:t>
        <w:br/>
        <w:t xml:space="preserve"> Lause 2: HenkilöX oli koko ajan väsynyt, mutta henkilöY ei, koska _ oli hyvin tottelevainen pikkulapsi</w:t>
      </w:r>
    </w:p>
    <w:p>
      <w:r>
        <w:rPr>
          <w:b/>
        </w:rPr>
        <w:t xml:space="preserve">Tulos</w:t>
      </w:r>
    </w:p>
    <w:p>
      <w:r>
        <w:t xml:space="preserve">Lause 1: HenkilöX:n pikkulapsi söi paremmin kuin henkilöY:n, koska _ hemmotteli häntä vähemmän.</w:t>
        <w:br/>
        <w:t xml:space="preserve"> Lause 2: HenkilöX:n lapsi söi paremmin kuin henkilöY:n lapsi, koska _ hemmotteli häntä enemmän.</w:t>
      </w:r>
    </w:p>
    <w:p>
      <w:r>
        <w:rPr>
          <w:b/>
        </w:rPr>
        <w:t xml:space="preserve">Tulos</w:t>
      </w:r>
    </w:p>
    <w:p>
      <w:r>
        <w:t xml:space="preserve">Lause 1: Lapsi rauhoittui nopeammin henkilöX:n kuin henkilöY:n kohdalla, koska _ ei yrittänyt puhua lapselle järkeä.</w:t>
        <w:br/>
        <w:t xml:space="preserve"> Lause 2: Lapsi rauhoittui nopeammin henkilöX:n kuin henkilöY:n kohdalla, koska _ yritti puhua lapselle järkeä</w:t>
      </w:r>
    </w:p>
    <w:p>
      <w:r>
        <w:rPr>
          <w:b/>
        </w:rPr>
        <w:t xml:space="preserve">Tulos</w:t>
      </w:r>
    </w:p>
    <w:p>
      <w:r>
        <w:t xml:space="preserve">Lause 1: HenkilöX:n taapero syö paljon enemmän kuin henkilöY:n, vaikka he ovat samanikäisiä. _:n taapero on painavampi.</w:t>
        <w:br/>
        <w:t xml:space="preserve"> Lause 2: HenkilöX:n lapsi syö paljon enemmän kuin henkilöY:n lapsi, vaikka he ovat samanikäisiä</w:t>
        <w:t xml:space="preserve"> _:n lapsi on kevyempi.</w:t>
      </w:r>
    </w:p>
    <w:p>
      <w:r>
        <w:rPr>
          <w:b/>
        </w:rPr>
        <w:t xml:space="preserve">Tulos</w:t>
      </w:r>
    </w:p>
    <w:p>
      <w:r>
        <w:t xml:space="preserve">Lause 1: Pikkulapsi sanoi jotain töykeää, mikä loukkasi henkilöX:ää, mutta henkilöY nauroi. _ on aina inhonnut lasten rehellisyyttä.</w:t>
        <w:br/>
        <w:t xml:space="preserve"> Lause 2: Pikkulapsi sanoi jotain töykeää, mikä loukkasi henkilöX:ää, mutta henkilöY nauroi. _ on aina pitänyt lasten rehellisyydestä.</w:t>
      </w:r>
    </w:p>
    <w:p>
      <w:r>
        <w:rPr>
          <w:b/>
        </w:rPr>
        <w:t xml:space="preserve">Esimerkki 0,5741</w:t>
      </w:r>
    </w:p>
    <w:p>
      <w:r>
        <w:t xml:space="preserve">Asiayhteyssana: tanssiaiset.</w:t>
      </w:r>
    </w:p>
    <w:p>
      <w:r>
        <w:rPr>
          <w:b/>
        </w:rPr>
        <w:t xml:space="preserve">Tulos</w:t>
      </w:r>
    </w:p>
    <w:p>
      <w:r>
        <w:t xml:space="preserve">Lause 1: Tanssiaisten aikana henkilöX yritti löytää sopivaa kumppania henkilöY:lle. _ etsi mielellään kumppania.</w:t>
        <w:br/>
        <w:t xml:space="preserve"> Lause 2: Tanssiaisten aikana HenkilöX yritti etsiä sopivaa kumppania HenkilöY:lle</w:t>
        <w:t xml:space="preserve"> _ oli innokas etsimään kumppania.</w:t>
      </w:r>
    </w:p>
    <w:p>
      <w:r>
        <w:rPr>
          <w:b/>
        </w:rPr>
        <w:t xml:space="preserve">Tulos</w:t>
      </w:r>
    </w:p>
    <w:p>
      <w:r>
        <w:t xml:space="preserve">Lause 1: Tanssiaisiin meneminen oli henkilöX:lle jännittävämpää kuin henkilöY:lle, koska _ hänellä oli seuralainen, jota hän rakasti.</w:t>
        <w:br/>
        <w:t xml:space="preserve"> Lause 2: Tanssiaisiin meneminen oli jännittävämpää henkilöX:lle kuin henkilöY:lle, koska _:llä oli seuralainen, josta hän ei pitänyt</w:t>
      </w:r>
    </w:p>
    <w:p>
      <w:r>
        <w:rPr>
          <w:b/>
        </w:rPr>
        <w:t xml:space="preserve">Tulos</w:t>
      </w:r>
    </w:p>
    <w:p>
      <w:r>
        <w:t xml:space="preserve">Lause 1: HenkilöX pyydetään tanssiaisiin henkilöY:n jälkeen, koska hän ei ole suosittu muiden lasten keskuudessa.</w:t>
        <w:br/>
        <w:t xml:space="preserve"> Lause 2: HenkilöX pyydetään tanssiaisiin HenkilöY:n jälkeen, koska _ muut lapset hyväksyvät hänet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halua mennä tanssiaisiin, koska _ hänestä hän on ruma.</w:t>
        <w:br/>
        <w:t xml:space="preserve"> Lause 2: HenkilöX kertoi HenkilöY:lle, että hän ei halua mennä tanssiaisiin, koska _ sanoi hänelle, ettei hän ole ruma.</w:t>
      </w:r>
    </w:p>
    <w:p>
      <w:r>
        <w:rPr>
          <w:b/>
        </w:rPr>
        <w:t xml:space="preserve">Tulos</w:t>
      </w:r>
    </w:p>
    <w:p>
      <w:r>
        <w:t xml:space="preserve">Lause 1: HenkilöX oli paljon muodikkaampi kuin HenkilöY, joten häntä pyydettiin tanssiaisiin ensimmäisenä.</w:t>
        <w:br/>
        <w:t xml:space="preserve"> Lause 2: HenkilöX oli paljon muodikkaampi kuin HenkilöY, joten _ pyydettiin tanssiaisiin viimeisenä</w:t>
      </w:r>
    </w:p>
    <w:p>
      <w:r>
        <w:rPr>
          <w:b/>
        </w:rPr>
        <w:t xml:space="preserve">Tulos</w:t>
      </w:r>
    </w:p>
    <w:p>
      <w:r>
        <w:t xml:space="preserve">Lause 1: HenkilöX ei saanut mennä tanssiaisiin toisin kuin henkilöY, koska _ hän oli uskonnollinen.</w:t>
        <w:br/>
        <w:t xml:space="preserve"> Lause 2: HenkilöX ei saanut mennä tanssiaisiin toisin kuin henkilöY, koska _ hän oli maallinen henkilö</w:t>
      </w:r>
    </w:p>
    <w:p>
      <w:r>
        <w:rPr>
          <w:b/>
        </w:rPr>
        <w:t xml:space="preserve">Tulos</w:t>
      </w:r>
    </w:p>
    <w:p>
      <w:r>
        <w:t xml:space="preserve">Lause 1: HenkilöX ei saanut mennä tanssiaisiin toisin kuin HenkilöY, koska _ kasvatettiin vahvasti kristillisessä kodissa.</w:t>
        <w:br/>
        <w:t xml:space="preserve"> Lause 2: HenkilöX ei saanut mennä tanssiaisiin toisin kuin henkilöY, koska _ kasvatettiin vahvasti ateistisessa kodissa</w:t>
      </w:r>
    </w:p>
    <w:p>
      <w:r>
        <w:rPr>
          <w:b/>
        </w:rPr>
        <w:t xml:space="preserve">Esimerkki 0,5742</w:t>
      </w:r>
    </w:p>
    <w:p>
      <w:r>
        <w:t xml:space="preserve">Kontekstin sana: Vyöruusu.</w:t>
      </w:r>
    </w:p>
    <w:p>
      <w:r>
        <w:rPr>
          <w:b/>
        </w:rPr>
        <w:t xml:space="preserve">Tulos</w:t>
      </w:r>
    </w:p>
    <w:p>
      <w:r>
        <w:t xml:space="preserve">Lause 1: HenkilöX puhdisti ruskehtavat asfalttipellitykset ja henkilöY puhdisti mustat asfalttipellitykset. _:llä oli puhtaat ruskehtavat kattopellitykset.</w:t>
        <w:br/>
        <w:t xml:space="preserve"> Lause 2: HenkilöX puhdisti ruskettuneet asfalttipaanunsa ja HenkilöY puhdisti mustat asfalttipaanunsa</w:t>
        <w:t xml:space="preserve"> _ hänellä oli puhtaat mustat vyöruusujalat.</w:t>
      </w:r>
    </w:p>
    <w:p>
      <w:r>
        <w:rPr>
          <w:b/>
        </w:rPr>
        <w:t xml:space="preserve">Esimerkki 0,5743</w:t>
      </w:r>
    </w:p>
    <w:p>
      <w:r>
        <w:t xml:space="preserve">Asiayhteyssana: tunteet.</w:t>
      </w:r>
    </w:p>
    <w:p>
      <w:r>
        <w:rPr>
          <w:b/>
        </w:rPr>
        <w:t xml:space="preserve">Tulos</w:t>
      </w:r>
    </w:p>
    <w:p>
      <w:r>
        <w:t xml:space="preserve">Lause 1: Kun henkilöX oli ilmaissut tunteensa henkilöY:lle, hän karkasi, koska _ tunsi olonsa noloksi.</w:t>
        <w:br/>
        <w:t xml:space="preserve"> Lause 2: Sen jälkeen kun henkilöX ilmaisi tunteensa henkilöY:lle, hän juoksi pois, koska _ tunsi itsensä järkyttyneeksi siitä</w:t>
      </w:r>
    </w:p>
    <w:p>
      <w:r>
        <w:rPr>
          <w:b/>
        </w:rPr>
        <w:t xml:space="preserve">Tulos</w:t>
      </w:r>
    </w:p>
    <w:p>
      <w:r>
        <w:t xml:space="preserve">Lause 1: HenkilöX:llä oli monimutkaisempia tunteita kuin henkilöY:llä, koska _ oli rakastunut pariin ihmiseen.</w:t>
        <w:br/>
        <w:t xml:space="preserve"> Lause 2: HenkilöX:llä oli monimutkaisempia tunteita kuin HenkilöY:llä, koska _ oli rakastunut yhteen ainoaan henkilöön.</w:t>
      </w:r>
    </w:p>
    <w:p>
      <w:r>
        <w:rPr>
          <w:b/>
        </w:rPr>
        <w:t xml:space="preserve">Tulos</w:t>
      </w:r>
    </w:p>
    <w:p>
      <w:r>
        <w:t xml:space="preserve">Lause 1: HenkilöX on kehittänyt romanttisia tunteita HenkilöY:tä kohtaan, joten _ yritti löytää keinoja pyytää häntä ulos.</w:t>
        <w:br/>
        <w:t xml:space="preserve"> Lause 2: HenkilöX sai hälytyksen romanttisista tunteista HenkilöY:ltä, joten _ yritti löytää keinoja pyytää häntä ulos.</w:t>
      </w:r>
    </w:p>
    <w:p>
      <w:r>
        <w:rPr>
          <w:b/>
        </w:rPr>
        <w:t xml:space="preserve">Tulos</w:t>
      </w:r>
    </w:p>
    <w:p>
      <w:r>
        <w:t xml:space="preserve">Lause 1: HenkilöX ilmaisi tunteensa paremmin kuin henkilöY, koska _ piti sitä tärkeänä.</w:t>
        <w:br/>
        <w:t xml:space="preserve"> Lause 2: HenkilöX ilmaisi tunteensa paremmin kuin HenkilöY, koska _ piti sitä tarpeettomana.</w:t>
      </w:r>
    </w:p>
    <w:p>
      <w:r>
        <w:rPr>
          <w:b/>
        </w:rPr>
        <w:t xml:space="preserve">Tulos</w:t>
      </w:r>
    </w:p>
    <w:p>
      <w:r>
        <w:t xml:space="preserve">Lause 1: HenkilöX:n oli helpompi kirjoittaa peoms kuin HenkilöY:n, koska _ oli hyvä ilmaisemaan tunteitaan.</w:t>
        <w:br/>
        <w:t xml:space="preserve"> Lause 2: HenkilöX:n oli helpompi kirjoittaa peoms kuin HenkilöY:n, koska _:llä oli vaikeuksia ilmaista tunteitaan.</w:t>
      </w:r>
    </w:p>
    <w:p>
      <w:r>
        <w:rPr>
          <w:b/>
        </w:rPr>
        <w:t xml:space="preserve">Tulos</w:t>
      </w:r>
    </w:p>
    <w:p>
      <w:r>
        <w:t xml:space="preserve">Lause 1: HenkilöX pelkäsi tuntea tyttöystäväänsä kohtaan voimakkaita tunteita toisin kuin HenkilöY, koska _ jännitti sitoutumista.</w:t>
        <w:br/>
        <w:t xml:space="preserve"> Lause 2: HenkilöX pelkäsi tuntevansa tyttöystävää kohtaan voimakkaita tunteita toisin kuin HenkilöY, koska _ oli valmis sitoutumaan.</w:t>
      </w:r>
    </w:p>
    <w:p>
      <w:r>
        <w:rPr>
          <w:b/>
        </w:rPr>
        <w:t xml:space="preserve">Tulos</w:t>
      </w:r>
    </w:p>
    <w:p>
      <w:r>
        <w:t xml:space="preserve">Lause 1: HenkilöX lähetettiin HenkilöY:n luokse, koska hänellä on vaikeuksia käsitellä tunteitaan, _ hänen mielestään tunteet sotkevat elämän.</w:t>
        <w:br/>
        <w:t xml:space="preserve"> Lause 2: HenkilöX lähetettiin HenkilöY:lle, koska hänellä on vaikeuksia käsitellä tunteitaan, _ kertoo muille, miksi tunteet sotkevat elämän.</w:t>
      </w:r>
    </w:p>
    <w:p>
      <w:r>
        <w:rPr>
          <w:b/>
        </w:rPr>
        <w:t xml:space="preserve">Esimerkki 0,5744</w:t>
      </w:r>
    </w:p>
    <w:p>
      <w:r>
        <w:t xml:space="preserve">Kontekstisana: korttipelit.</w:t>
      </w:r>
    </w:p>
    <w:p>
      <w:r>
        <w:rPr>
          <w:b/>
        </w:rPr>
        <w:t xml:space="preserve">Tulos</w:t>
      </w:r>
    </w:p>
    <w:p>
      <w:r>
        <w:t xml:space="preserve">Lause 1: HenkilöX on kiinnostunut korttipeleistä, mutta henkilöY on päinvastainen, joten _ on kiinnostunut enemmän peliteoriasta.</w:t>
        <w:br/>
        <w:t xml:space="preserve"> Lause 2: HenkilöX on tietämätön korttipeleistä, mutta HenkilöY on päinvastainen, joten _ on kiinnostuneempi peliteoriasta</w:t>
      </w:r>
    </w:p>
    <w:p>
      <w:r>
        <w:rPr>
          <w:b/>
        </w:rPr>
        <w:t xml:space="preserve">Tulos</w:t>
      </w:r>
    </w:p>
    <w:p>
      <w:r>
        <w:t xml:space="preserve">Lause 1: HenkilöX oli paljon parempi korttipeleissä kuin HenkilöY, joten _ alkoi opettaa häntä.</w:t>
        <w:br/>
        <w:t xml:space="preserve"> Lause 2: HenkilöX oli paljon parempi korttipeleissä kuin HenkilöY, joten _ pyrki oppimaan häneltä</w:t>
      </w:r>
    </w:p>
    <w:p>
      <w:r>
        <w:rPr>
          <w:b/>
        </w:rPr>
        <w:t xml:space="preserve">Esimerkki 0,5745</w:t>
      </w:r>
    </w:p>
    <w:p>
      <w:r>
        <w:t xml:space="preserve">Asiayhteyssana: kainalorasva.</w:t>
      </w:r>
    </w:p>
    <w:p>
      <w:r>
        <w:rPr>
          <w:b/>
        </w:rPr>
        <w:t xml:space="preserve">Tulos</w:t>
      </w:r>
    </w:p>
    <w:p>
      <w:r>
        <w:t xml:space="preserve">Lause 1: Voidaan sanoa, että henkilöX treenaa, mutta henkilöY ei, koska _ ei ole kainalorasvaa.</w:t>
        <w:br/>
        <w:t xml:space="preserve"> Lause 2: Voidaan sanoa, että henkilöX treenaa, mutta henkilöY ei, koska _:llä on paljon kainalorasvaa</w:t>
      </w:r>
    </w:p>
    <w:p>
      <w:r>
        <w:rPr>
          <w:b/>
        </w:rPr>
        <w:t xml:space="preserve">Esimerkki 0,5746</w:t>
      </w:r>
    </w:p>
    <w:p>
      <w:r>
        <w:t xml:space="preserve">Asiayhteyssana: käyttää nenäliinaa.</w:t>
      </w:r>
    </w:p>
    <w:p>
      <w:r>
        <w:rPr>
          <w:b/>
        </w:rPr>
        <w:t xml:space="preserve">Tulos</w:t>
      </w:r>
    </w:p>
    <w:p>
      <w:r>
        <w:t xml:space="preserve">Lause 1: HenkilöX käyttää nenäliinaa ja henkilöY ei, koska _ hikoilee kesällä paljon.</w:t>
        <w:br/>
        <w:t xml:space="preserve"> Lause 2: HenkilöX käyttää nenäliinaa ja HenkilöY ei, koska _ ei yleensä hikoile paljon kesällä.</w:t>
      </w:r>
    </w:p>
    <w:p>
      <w:r>
        <w:rPr>
          <w:b/>
        </w:rPr>
        <w:t xml:space="preserve">Esimerkki 0,5747</w:t>
      </w:r>
    </w:p>
    <w:p>
      <w:r>
        <w:t xml:space="preserve">Asiayhteyssana: pellava.</w:t>
      </w:r>
    </w:p>
    <w:p>
      <w:r>
        <w:rPr>
          <w:b/>
        </w:rPr>
        <w:t xml:space="preserve">Tulos</w:t>
      </w:r>
    </w:p>
    <w:p>
      <w:r>
        <w:t xml:space="preserve">Lause 1: HenkilöX pukeutui aina hyvään pellavapukuun, mutta HenkilöY käytti farkkuja, koska _ oli hyvin fiksu.</w:t>
        <w:br/>
        <w:t xml:space="preserve"> Lause 2: HenkilöX pukeutui aina hyvään pellavapukuun, mutta HenkilöY käytti farkkuja, koska _ oli hyvin rähjäinen</w:t>
      </w:r>
    </w:p>
    <w:p>
      <w:r>
        <w:rPr>
          <w:b/>
        </w:rPr>
        <w:t xml:space="preserve">Esimerkki 0,5748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Aamulla henkilöX:llä oli enemmän kipuja selässään kuin henkilöY:llä, koska _ oli nukkunut lattialla.</w:t>
        <w:br/>
        <w:t xml:space="preserve"> Lause 2: Aamulla henkilöX:llä oli vähemmän selkäkipuja kuin henkilöY:llä, koska _ oli nukkunut lattialla</w:t>
      </w:r>
    </w:p>
    <w:p>
      <w:r>
        <w:rPr>
          <w:b/>
        </w:rPr>
        <w:t xml:space="preserve">Tulos</w:t>
      </w:r>
    </w:p>
    <w:p>
      <w:r>
        <w:t xml:space="preserve">Lause 1: HenkilöX inhosi lattiaa, jonka henkilöY oli valinnut, joten _ yritti ehdottaa jotain muuta.</w:t>
        <w:br/>
        <w:t xml:space="preserve"> Lause 2: HenkilöX inhosi lattiaa, jonka HenkilöY oli valinnut, joten _ sanoi, että he voisivat kokeilla jotain muuta</w:t>
      </w:r>
    </w:p>
    <w:p>
      <w:r>
        <w:rPr>
          <w:b/>
        </w:rPr>
        <w:t xml:space="preserve">Tulos</w:t>
      </w:r>
    </w:p>
    <w:p>
      <w:r>
        <w:t xml:space="preserve">Lause 1: HenkilöX liukastui öljyyn, jota HenkilöY kaatoi keittiön lattialle. _ oli vihainen.</w:t>
        <w:br/>
        <w:t xml:space="preserve"> Lause 2: HenkilöX liukastui öljyyn, jota HenkilöY läikytti keittiön lattialle. _ oli pahoillaan.</w:t>
      </w:r>
    </w:p>
    <w:p>
      <w:r>
        <w:rPr>
          <w:b/>
        </w:rPr>
        <w:t xml:space="preserve">Tulos</w:t>
      </w:r>
    </w:p>
    <w:p>
      <w:r>
        <w:t xml:space="preserve">Lause 1: HenkilöX oli parempi kirvesmies kuin henkilöY, joten _ yritti aina korjata lattian pyytämättä apua.</w:t>
        <w:br/>
        <w:t xml:space="preserve"> Lause 2: HenkilöX oli parempi kirvesmies kuin HenkilöY, joten _ ei koskaan yrittänyt korjata lattiaa pyytämättä apua.</w:t>
      </w:r>
    </w:p>
    <w:p>
      <w:r>
        <w:rPr>
          <w:b/>
        </w:rPr>
        <w:t xml:space="preserve">Tulos</w:t>
      </w:r>
    </w:p>
    <w:p>
      <w:r>
        <w:t xml:space="preserve">Lause 1: HenkilöX pystyi laatoittamaan paremman lattian kuin henkilöY, koska _ oli työskennellyt kirvesmiehenä.</w:t>
        <w:br/>
        <w:t xml:space="preserve"> Lause 2: HenkilöX pystyi laatoittamaan paremman lattian kuin HenkilöY, vaikka _ oli työskennellyt kirvesmiehenä</w:t>
      </w:r>
    </w:p>
    <w:p>
      <w:r>
        <w:rPr>
          <w:b/>
        </w:rPr>
        <w:t xml:space="preserve">Tulos</w:t>
      </w:r>
    </w:p>
    <w:p>
      <w:r>
        <w:t xml:space="preserve">Lause 1: HenkilöX oli väsyneempi kuin henkilöY, koska _ oli viettänyt koko päivän lattian asentamisessa.</w:t>
        <w:br/>
        <w:t xml:space="preserve"> Lause 2: HenkilöX oli väsyneempi kuin HenkilöY, vaikka _ oli käyttänyt koko päivän lattian asentamiseen</w:t>
      </w:r>
    </w:p>
    <w:p>
      <w:r>
        <w:rPr>
          <w:b/>
        </w:rPr>
        <w:t xml:space="preserve">Tulos</w:t>
      </w:r>
    </w:p>
    <w:p>
      <w:r>
        <w:t xml:space="preserve">Lause 1: Lattia oli märkä, ja henkilöX liukastui siinä helpommin kuin henkilöY, koska _ oli pienempi.</w:t>
        <w:br/>
        <w:t xml:space="preserve"> Lause 2: Lattia oli märkä, ja henkilöX liukastui siinä helpommin kuin henkilöY, koska _ oli suurempi</w:t>
      </w:r>
    </w:p>
    <w:p>
      <w:r>
        <w:rPr>
          <w:b/>
        </w:rPr>
        <w:t xml:space="preserve">Tulos</w:t>
      </w:r>
    </w:p>
    <w:p>
      <w:r>
        <w:t xml:space="preserve">Lause 1: Kun henkilöX kaatui lattialle, henkilöY auttoi hänet takaisin ylös. _ tunsi itsensä noloksi.</w:t>
        <w:br/>
        <w:t xml:space="preserve"> Lause 2: Kun henkilöX kaatui lattialle, henkilöY auttoi hänet takaisin ylös. _ tunsi olevansa huolissaan.</w:t>
      </w:r>
    </w:p>
    <w:p>
      <w:r>
        <w:rPr>
          <w:b/>
        </w:rPr>
        <w:t xml:space="preserve">Esimerkki 0,5749</w:t>
      </w:r>
    </w:p>
    <w:p>
      <w:r>
        <w:t xml:space="preserve">Asiayhteyssana: sovellettu.</w:t>
      </w:r>
    </w:p>
    <w:p>
      <w:r>
        <w:rPr>
          <w:b/>
        </w:rPr>
        <w:t xml:space="preserve">Tulos</w:t>
      </w:r>
    </w:p>
    <w:p>
      <w:r>
        <w:t xml:space="preserve">Lause 1: HenkilöX sovelsi henkilöY:n seminaarissa oppimiaan asioita, koska _ oli hyvä opettaja.</w:t>
        <w:br/>
        <w:t xml:space="preserve"> Lause 2: HenkilöX sovelsi henkilöY:n seminaarissa oppimiaan asioita, koska _ oli hyvä opiskelija.</w:t>
      </w:r>
    </w:p>
    <w:p>
      <w:r>
        <w:rPr>
          <w:b/>
        </w:rPr>
        <w:t xml:space="preserve">Esimerkki 0,5750</w:t>
      </w:r>
    </w:p>
    <w:p>
      <w:r>
        <w:t xml:space="preserve">Asiayhteyssana: ikääntyminen.</w:t>
      </w:r>
    </w:p>
    <w:p>
      <w:r>
        <w:rPr>
          <w:b/>
        </w:rPr>
        <w:t xml:space="preserve">Tulos</w:t>
      </w:r>
    </w:p>
    <w:p>
      <w:r>
        <w:t xml:space="preserve">Lause 1: HenkilöX:llä on laaja ihonhoitorutiini verrattuna henkilöY:hen, koska _ on hyvin huolissaan ikääntymisestä.</w:t>
        <w:br/>
        <w:t xml:space="preserve"> Lause 2: HenkilöX:llä on laaja ihonhoitorutiini verrattuna henkilöY:hen, koska _ ei ole kovin huolissaan ikääntymisestä</w:t>
      </w:r>
    </w:p>
    <w:p>
      <w:r>
        <w:rPr>
          <w:b/>
        </w:rPr>
        <w:t xml:space="preserve">Tulos</w:t>
      </w:r>
    </w:p>
    <w:p>
      <w:r>
        <w:t xml:space="preserve">Lause 1: HenkilöX näyttää ikääntyvän puolet nopeammin kuin henkilöY, koska _ on elänyt terveellisiä elämäntapoja.</w:t>
        <w:br/>
        <w:t xml:space="preserve"> Lause 2: HenkilöX näyttää ikääntyvän puolet nopeammin kuin henkilöY, koska _ on elänyt rankkaa elämää</w:t>
      </w:r>
    </w:p>
    <w:p>
      <w:r>
        <w:rPr>
          <w:b/>
        </w:rPr>
        <w:t xml:space="preserve">Esimerkki 0,5751</w:t>
      </w:r>
    </w:p>
    <w:p>
      <w:r>
        <w:t xml:space="preserve">Kontekstin sana: katu.</w:t>
      </w:r>
    </w:p>
    <w:p>
      <w:r>
        <w:rPr>
          <w:b/>
        </w:rPr>
        <w:t xml:space="preserve">Tulos</w:t>
      </w:r>
    </w:p>
    <w:p>
      <w:r>
        <w:t xml:space="preserve">Lause 1: HenkilöX pyysi anteeksi henkilöY:ltä sen jälkeen, kun _ lakkasi kiinnittämästä huomiota ja aiheutti vakavan onnettomuuden kadulla.</w:t>
        <w:br/>
        <w:t xml:space="preserve"> Lause 2: HenkilöX huusi HenkilölleY sen jälkeen, kun _ lakkasi kiinnittämästä huomiota ja aiheutti vakavan onnettomuuden kadulla.</w:t>
      </w:r>
    </w:p>
    <w:p>
      <w:r>
        <w:rPr>
          <w:b/>
        </w:rPr>
        <w:t xml:space="preserve">Tulos</w:t>
      </w:r>
    </w:p>
    <w:p>
      <w:r>
        <w:t xml:space="preserve">Lause 1: HenkilöX asuu kadulla, mutta henkilöY ei asu, koska _ sattuu olemaan koditon.</w:t>
        <w:br/>
        <w:t xml:space="preserve"> Lause 2: HenkilöX asuu kadulla, mutta HenkilöY ei, koska _ sattuu olemaan liikemies.</w:t>
      </w:r>
    </w:p>
    <w:p>
      <w:r>
        <w:rPr>
          <w:b/>
        </w:rPr>
        <w:t xml:space="preserve">Esimerkki 0,5752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Lause 1: HenkilöX opasti henkilöY:tä hiihtämään, koska _ oli ohjaajana vuorella.</w:t>
        <w:br/>
        <w:t xml:space="preserve"> Lause 2: HenkilöX opasti henkilöY:tä hiihtämään, koska _ oli oppilaana vuorella.</w:t>
      </w:r>
    </w:p>
    <w:p>
      <w:r>
        <w:rPr>
          <w:b/>
        </w:rPr>
        <w:t xml:space="preserve">Esimerkki 0,5753</w:t>
      </w:r>
    </w:p>
    <w:p>
      <w:r>
        <w:t xml:space="preserve">Asiayhteyssana: hevoset.</w:t>
      </w:r>
    </w:p>
    <w:p>
      <w:r>
        <w:rPr>
          <w:b/>
        </w:rPr>
        <w:t xml:space="preserve">Tulos</w:t>
      </w:r>
    </w:p>
    <w:p>
      <w:r>
        <w:t xml:space="preserve">Lause 1: HenkilöX:n tilalla hän antoi hevosen HenkilöY:lle, koska _ oli paljon hevosia takana.</w:t>
        <w:br/>
        <w:t xml:space="preserve"> Lause 2: HenkilöX:n tilalla hän antoi hevosen HenkilöY:lle, koska _:llä ei ollut hevosia takana</w:t>
      </w:r>
    </w:p>
    <w:p>
      <w:r>
        <w:rPr>
          <w:b/>
        </w:rPr>
        <w:t xml:space="preserve">Tulos</w:t>
      </w:r>
    </w:p>
    <w:p>
      <w:r>
        <w:t xml:space="preserve">Lause 1: Koulun jälkeen maatilalle meneminen innosti henkilöX:ää mutta ei henkilöY:tä, koska _ ihaili hevosia.</w:t>
        <w:br/>
        <w:t xml:space="preserve"> Lause 2: Koulun jälkeen maatilalle meneminen innosti henkilöX:ää mutta ei henkilöY:tä, koska _ ei pitänyt hevosista</w:t>
      </w:r>
    </w:p>
    <w:p>
      <w:r>
        <w:rPr>
          <w:b/>
        </w:rPr>
        <w:t xml:space="preserve">Tulos</w:t>
      </w:r>
    </w:p>
    <w:p>
      <w:r>
        <w:t xml:space="preserve">Lause 1: Hevoset olivat henkilöX:n lempieläin, mutta henkilöY pelkäsi niitä. _ oppi lapsena ratsastamaan hevosilla.</w:t>
        <w:br/>
        <w:t xml:space="preserve"> Lause 2: Hevoset olivat henkilöX:n lempieläin, mutta henkilöY pelkäsi niitä. _ ei koskaan oppinut ratsastamaan hevosilla lapsena.</w:t>
      </w:r>
    </w:p>
    <w:p>
      <w:r>
        <w:rPr>
          <w:b/>
        </w:rPr>
        <w:t xml:space="preserve">Tulos</w:t>
      </w:r>
    </w:p>
    <w:p>
      <w:r>
        <w:t xml:space="preserve">Lause 1: HenkilöX asui maatilalla, ja hänellä oli aina hevosia, mutta henkilöY:llä ei. _ rakasti hevosia.</w:t>
        <w:br/>
        <w:t xml:space="preserve"> Lause 2: Maatilalla asuessaan henkilöX oli aina hevosten seurassa, mutta henkilöY ei</w:t>
        <w:t xml:space="preserve"> _ vihasi hevosia.</w:t>
      </w:r>
    </w:p>
    <w:p>
      <w:r>
        <w:rPr>
          <w:b/>
        </w:rPr>
        <w:t xml:space="preserve">Tulos</w:t>
      </w:r>
    </w:p>
    <w:p>
      <w:r>
        <w:t xml:space="preserve">Lause 1: HenkilöX rakasti ratsastusta, mutta henkilöY katseli mieluummin hevosten kilpa-ajoja, joten _ ratsasti niillä radalla.</w:t>
        <w:br/>
        <w:t xml:space="preserve"> Lause 2: HenkilöX rakasti ratsastusta, mutta HenkilöY katseli mieluummin hevosten kilpa-ajoja, joten _ katseli niitä radalla.</w:t>
      </w:r>
    </w:p>
    <w:p>
      <w:r>
        <w:rPr>
          <w:b/>
        </w:rPr>
        <w:t xml:space="preserve">Tulos</w:t>
      </w:r>
    </w:p>
    <w:p>
      <w:r>
        <w:t xml:space="preserve">Lause 1: HenkilöX omisti useita hevosia ja henkilöY hamstereita, joten _ hänellä oli talli, jossa hän pystyi pitämään niitä kaikkia.</w:t>
        <w:br/>
        <w:t xml:space="preserve"> Lause 2: HenkilöX omisti useita hevosia ja henkilöY hamstereita, joten _ oli häkki, jossa niitä kaikkia pidettiin</w:t>
      </w:r>
    </w:p>
    <w:p>
      <w:r>
        <w:rPr>
          <w:b/>
        </w:rPr>
        <w:t xml:space="preserve">Tulos</w:t>
      </w:r>
    </w:p>
    <w:p>
      <w:r>
        <w:t xml:space="preserve">Lause 1: HenkilöX oli innostuneempi kuin henkilöY yrityksen talliretkestä, koska _ ratsasti lapsena aina hevosilla.</w:t>
        <w:br/>
        <w:t xml:space="preserve"> Lause 2: HenkilöX oli innostuneempi kuin HenkilöY yrityksen talliretkestä, koska _ ei koskaan ratsastanut hevosilla lapsena</w:t>
      </w:r>
    </w:p>
    <w:p>
      <w:r>
        <w:rPr>
          <w:b/>
        </w:rPr>
        <w:t xml:space="preserve">Esimerkki 0,5754</w:t>
      </w:r>
    </w:p>
    <w:p>
      <w:r>
        <w:t xml:space="preserve">Asiayhteyssana: rikollinen.</w:t>
      </w:r>
    </w:p>
    <w:p>
      <w:r>
        <w:rPr>
          <w:b/>
        </w:rPr>
        <w:t xml:space="preserve">Tulos</w:t>
      </w:r>
    </w:p>
    <w:p>
      <w:r>
        <w:t xml:space="preserve">Lause 1: HenkilöX pyysi henkilöY:tä luopumaan syytteistä asiakastaan vastaan, koska _ on rikosasianajaja ja haluaa tämän olevan vapaa.</w:t>
        <w:br/>
        <w:t xml:space="preserve"> Lause 2: HenkilöX pyysi HenkilöY:tä luopumaan syytteistä päämiestään vastaan, koska _ on rikossyyttäjä ja haluaa hänet vangittavaksi.</w:t>
      </w:r>
    </w:p>
    <w:p>
      <w:r>
        <w:rPr>
          <w:b/>
        </w:rPr>
        <w:t xml:space="preserve">Tulos</w:t>
      </w:r>
    </w:p>
    <w:p>
      <w:r>
        <w:t xml:space="preserve">Lause 1: HenkilöX löysi ja otti rikollisen kiinni itse teosta, kun taas henkilöY yritti paeta, koska _ oli poliisi.</w:t>
        <w:br/>
        <w:t xml:space="preserve"> Lause 2: HenkilöX löysi ja otti rikollisen kiinni, kun taas HenkilöY yritti paeta, koska _ oli pahis.</w:t>
      </w:r>
    </w:p>
    <w:p>
      <w:r>
        <w:rPr>
          <w:b/>
        </w:rPr>
        <w:t xml:space="preserve">Tulos</w:t>
      </w:r>
    </w:p>
    <w:p>
      <w:r>
        <w:t xml:space="preserve">Lause 1: HenkilöX yritti auttaa HenkilöäY pysymään poissa vankilasta, vaikka _ tiesi, että tämä oli paha rikollinen.</w:t>
        <w:br/>
        <w:t xml:space="preserve"> Lause 2: HenkilöX yritti saada apua HenkilöY:ltä pysyäkseen poissa vankilasta, vaikka _ tiesi, että tämä oli paha rikollinen.</w:t>
      </w:r>
    </w:p>
    <w:p>
      <w:r>
        <w:rPr>
          <w:b/>
        </w:rPr>
        <w:t xml:space="preserve">Tulos</w:t>
      </w:r>
    </w:p>
    <w:p>
      <w:r>
        <w:t xml:space="preserve">Lause 1: HenkilöX noudatti lakia, kun taas henkilöY rikkoi aina sääntöjä, joten _ ei koskaan saanut rikollista mainetta.</w:t>
        <w:br/>
        <w:t xml:space="preserve"> Lause 2: HenkilöX noudatti lakia, kun taas HenkilöY rikkoi aina sääntöjä, joten _:llä oli aina rikollinen maine</w:t>
      </w:r>
    </w:p>
    <w:p>
      <w:r>
        <w:rPr>
          <w:b/>
        </w:rPr>
        <w:t xml:space="preserve">Tulos</w:t>
      </w:r>
    </w:p>
    <w:p>
      <w:r>
        <w:t xml:space="preserve">Lause 1: Rikollinen pakeni henkilöX:ää mutta ei henkilöY:tä, koska _ yritti saada hänet kiinni.</w:t>
        <w:br/>
        <w:t xml:space="preserve"> Lause 2: Rikollinen pakeni henkilöX:ää mutta ei henkilöY:tä, koska _ yritti pelastaa hänet</w:t>
      </w:r>
    </w:p>
    <w:p>
      <w:r>
        <w:rPr>
          <w:b/>
        </w:rPr>
        <w:t xml:space="preserve">Esimerkki 0,5755</w:t>
      </w:r>
    </w:p>
    <w:p>
      <w:r>
        <w:t xml:space="preserve">Kontekstin sana: Cookie.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keksiä, koska _ saa keksiä tarpeeksi.</w:t>
        <w:br/>
        <w:t xml:space="preserve"> Lause 2: personx syö mieluummin persony:n tekemää keksiä, koska _:llä on tarpeeksi keksiä hänelle</w:t>
      </w:r>
    </w:p>
    <w:p>
      <w:r>
        <w:rPr>
          <w:b/>
        </w:rPr>
        <w:t xml:space="preserve">Esimerkki 0,5756</w:t>
      </w:r>
    </w:p>
    <w:p>
      <w:r>
        <w:t xml:space="preserve">Asiayhteyssana: juoda vettä.</w:t>
      </w:r>
    </w:p>
    <w:p>
      <w:r>
        <w:rPr>
          <w:b/>
        </w:rPr>
        <w:t xml:space="preserve">Tulos</w:t>
      </w:r>
    </w:p>
    <w:p>
      <w:r>
        <w:t xml:space="preserve">Lause 1: HenkilöX oli luonnostaan terve, mutta henkilöY:lle se oli ponnistelua. _ rakasti juoda vettä ja syödä vihanneksia.</w:t>
        <w:br/>
        <w:t xml:space="preserve"> Lause 2: HenkilöX oli luonnostaan terve, mutta henkilöY:lle se oli ponnisteluja</w:t>
        <w:t xml:space="preserve"> _ inhosi veden juomista ja vihannesten syömistä.</w:t>
      </w:r>
    </w:p>
    <w:p>
      <w:r>
        <w:rPr>
          <w:b/>
        </w:rPr>
        <w:t xml:space="preserve">Esimerkki 0,5757</w:t>
      </w:r>
    </w:p>
    <w:p>
      <w:r>
        <w:t xml:space="preserve">Asiayhteyssana: hedelmäpuut.</w:t>
      </w:r>
    </w:p>
    <w:p>
      <w:r>
        <w:rPr>
          <w:b/>
        </w:rPr>
        <w:t xml:space="preserve">Tulos</w:t>
      </w:r>
    </w:p>
    <w:p>
      <w:r>
        <w:t xml:space="preserve">Lause 1: Hedelmäpuiden lannoittaminen keväällä sopi henkilöX:lle mutta ei henkilöY:lle, koska _ pitää kasvattamisesta.</w:t>
        <w:br/>
        <w:t xml:space="preserve"> Lause 2: Hedelmäpuiden lannoittaminen keväällä sopi henkilöX:lle mutta ei henkilöY:lle, koska _ ei pidä kasvattamisesta.</w:t>
      </w:r>
    </w:p>
    <w:p>
      <w:r>
        <w:rPr>
          <w:b/>
        </w:rPr>
        <w:t xml:space="preserve">Esimerkki 0,5758</w:t>
      </w:r>
    </w:p>
    <w:p>
      <w:r>
        <w:t xml:space="preserve">Asiayhteyssana: valvottu.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kontrolloi häntä, joten _ lähti pakenemaan heitä.</w:t>
        <w:br/>
        <w:t xml:space="preserve"> Lause 2: HenkilöX oli kyllästynyt siihen, että HenkilöY hallitsi häntä, joten _ lähti liikkeelle alistuakseen heille.</w:t>
      </w:r>
    </w:p>
    <w:p>
      <w:r>
        <w:rPr>
          <w:b/>
        </w:rPr>
        <w:t xml:space="preserve">Esimerkki 0,5759</w:t>
      </w:r>
    </w:p>
    <w:p>
      <w:r>
        <w:t xml:space="preserve">Asiayhteyssana: ympäröivä.</w:t>
      </w:r>
    </w:p>
    <w:p>
      <w:r>
        <w:rPr>
          <w:b/>
        </w:rPr>
        <w:t xml:space="preserve">Tulos</w:t>
      </w:r>
    </w:p>
    <w:p>
      <w:r>
        <w:t xml:space="preserve">Lause 1: Myöhemmin samana iltana poliisit piirittivät HenkilöX:n taloa, joten he soittivat HenkilöY:lle, koska _ tarvitsi apua.</w:t>
        <w:br/>
        <w:t xml:space="preserve"> Lause 2: Myöhemmin samana iltana poliisi piiritti henkilöX:n taloa, joten he soittivat henkilöY:lle, koska _ tarvitsi apua</w:t>
      </w:r>
    </w:p>
    <w:p>
      <w:r>
        <w:rPr>
          <w:b/>
        </w:rPr>
        <w:t xml:space="preserve">Esimerkki 0,5760</w:t>
      </w:r>
    </w:p>
    <w:p>
      <w:r>
        <w:t xml:space="preserve">Kontekstin sana: Aaltosulkeet.</w:t>
      </w:r>
    </w:p>
    <w:p>
      <w:r>
        <w:rPr>
          <w:b/>
        </w:rPr>
        <w:t xml:space="preserve">Tulos</w:t>
      </w:r>
    </w:p>
    <w:p>
      <w:r>
        <w:t xml:space="preserve">Lause 1: HenkilöX tarvitsi hammasraudat, mutta henkilöY ei, koska _ hampaat olivat vinommat kuin vuoristotie.</w:t>
        <w:br/>
        <w:t xml:space="preserve"> Lause 2: HenkilöX tarvitsi hammasraudat, mutta HenkilöY ei tarvinnut, koska _:llä oli hampaat, jotka eivät olleet vinot kuin vuoristotie.</w:t>
      </w:r>
    </w:p>
    <w:p>
      <w:r>
        <w:rPr>
          <w:b/>
        </w:rPr>
        <w:t xml:space="preserve">Esimerkki 0,5761</w:t>
      </w:r>
    </w:p>
    <w:p>
      <w:r>
        <w:t xml:space="preserve">Kontekstisana: terveellinen syöminen.</w:t>
      </w:r>
    </w:p>
    <w:p>
      <w:r>
        <w:rPr>
          <w:b/>
        </w:rPr>
        <w:t xml:space="preserve">Tulos</w:t>
      </w:r>
    </w:p>
    <w:p>
      <w:r>
        <w:t xml:space="preserve">Lause 1: HenkilöX harrasti terveellistä ruokavaliota ja liikuntaa, kun taas HenkilöY syö aina prosessoituja elintarvikkeita, joten _ on terve ja hyväkuntoinen.</w:t>
        <w:br/>
        <w:t xml:space="preserve"> Lause 2: HenkilöX harrasti terveellistä ruokavaliota ja liikuntaa, kun taas HenkilöY syö aina prosessoituja elintarvikkeita, joten _ on ylipainoinen ja huonokuntoinen</w:t>
      </w:r>
    </w:p>
    <w:p>
      <w:r>
        <w:rPr>
          <w:b/>
        </w:rPr>
        <w:t xml:space="preserve">Esimerkki 0,5762</w:t>
      </w:r>
    </w:p>
    <w:p>
      <w:r>
        <w:t xml:space="preserve">Kontekstisana: spandex.</w:t>
      </w:r>
    </w:p>
    <w:p>
      <w:r>
        <w:rPr>
          <w:b/>
        </w:rPr>
        <w:t xml:space="preserve">Tulos</w:t>
      </w:r>
    </w:p>
    <w:p>
      <w:r>
        <w:t xml:space="preserve">Lause 1: HenkilöX näytti paljon paremmalta spandexissa kuin HenkilY, koska _ oli niin hoikka.</w:t>
        <w:br/>
        <w:t xml:space="preserve"> Lause 2: HenkilöX näytti paljon paremmalta spandexissa kuin HenkilöY, koska _ oli niin pullea</w:t>
      </w:r>
    </w:p>
    <w:p>
      <w:r>
        <w:rPr>
          <w:b/>
        </w:rPr>
        <w:t xml:space="preserve">Tulos</w:t>
      </w:r>
    </w:p>
    <w:p>
      <w:r>
        <w:t xml:space="preserve">Lause 1: HenkilöX:llä oli vaikeuksia ommella spandexia toisin kuin HenkilöY:llä, koska _ ei osannut käyttää venytysompelua.</w:t>
        <w:br/>
        <w:t xml:space="preserve"> Lause 2: HenkilöX:llä oli vaikeuksia ommella spandexia toisin kuin HenkilöY:llä, koska _ osasi käyttää venytysompelua</w:t>
      </w:r>
    </w:p>
    <w:p>
      <w:r>
        <w:rPr>
          <w:b/>
        </w:rPr>
        <w:t xml:space="preserve">Esimerkki 0,5763</w:t>
      </w:r>
    </w:p>
    <w:p>
      <w:r>
        <w:t xml:space="preserve">Kontekstin sana: Takki.</w:t>
      </w:r>
    </w:p>
    <w:p>
      <w:r>
        <w:rPr>
          <w:b/>
        </w:rPr>
        <w:t xml:space="preserve">Tulos</w:t>
      </w:r>
    </w:p>
    <w:p>
      <w:r>
        <w:t xml:space="preserve">Lause 1: Taidetunneilla henkilöX läikytti maalia henkilöY:n lempitakille, joten _ oli pahoillaan, että pilasi sen.</w:t>
        <w:br/>
        <w:t xml:space="preserve"> Lause 2: Taidetunneilla HenkilöX läikytti maalia HenkilöY:n lempitakille, joten _ oli pahoillaan, että se oli pilalla</w:t>
      </w:r>
    </w:p>
    <w:p>
      <w:r>
        <w:rPr>
          <w:b/>
        </w:rPr>
        <w:t xml:space="preserve">Esimerkki 0,5764</w:t>
      </w:r>
    </w:p>
    <w:p>
      <w:r>
        <w:t xml:space="preserve">Asiayhteyssana: investoiminen.</w:t>
      </w:r>
    </w:p>
    <w:p>
      <w:r>
        <w:rPr>
          <w:b/>
        </w:rPr>
        <w:t xml:space="preserve">Tulos</w:t>
      </w:r>
    </w:p>
    <w:p>
      <w:r>
        <w:t xml:space="preserve">Lause 1: HenkilöX on uusi sijoittaja, joten hän kysyy neuvoa mentoriltaan HenkilöY:ltä, koska _ haluaa oppia sijoittamaan.</w:t>
        <w:br/>
        <w:t xml:space="preserve"> Lause 2: HenkilöX on uusi sijoittaja, joten hän pyytää neuvoja mentoriltaan HenkilöY:ltä, koska _ on hyvä sijoittamaan</w:t>
      </w:r>
    </w:p>
    <w:p>
      <w:r>
        <w:rPr>
          <w:b/>
        </w:rPr>
        <w:t xml:space="preserve">Esimerkki 0,5765</w:t>
      </w:r>
    </w:p>
    <w:p>
      <w:r>
        <w:t xml:space="preserve">Asiayhteyssana: keksiminen.</w:t>
      </w:r>
    </w:p>
    <w:p>
      <w:r>
        <w:rPr>
          <w:b/>
        </w:rPr>
        <w:t xml:space="preserve">Tulos</w:t>
      </w:r>
    </w:p>
    <w:p>
      <w:r>
        <w:t xml:space="preserve">Lause 1: HenkilöX on parempi keksimään asioita kuin henkilöY, koska _ on yliopiston professori.</w:t>
        <w:br/>
        <w:t xml:space="preserve"> Lause 2: HenkilöX on parempi keksimään asioita kuin HenkilöY, koska _ on opiskelija.</w:t>
      </w:r>
    </w:p>
    <w:p>
      <w:r>
        <w:rPr>
          <w:b/>
        </w:rPr>
        <w:t xml:space="preserve">Esimerkki 0,5766</w:t>
      </w:r>
    </w:p>
    <w:p>
      <w:r>
        <w:t xml:space="preserve">Asiayhteyssana: väärin sijoitettu.</w:t>
      </w:r>
    </w:p>
    <w:p>
      <w:r>
        <w:rPr>
          <w:b/>
        </w:rPr>
        <w:t xml:space="preserve">Tulos</w:t>
      </w:r>
    </w:p>
    <w:p>
      <w:r>
        <w:t xml:space="preserve">Lause 1: HenkilöX tuhlasi kaikki rahansa, jotka henkilöY oli säästänyt, koska _ oli vastuuton henkilö.</w:t>
        <w:br/>
        <w:t xml:space="preserve"> Lause 2: Henkilö X kavalsi kaikki rahat, jotka Henkilö Y oli säästänyt, koska _ oli liian luottavainen henkilö</w:t>
      </w:r>
    </w:p>
    <w:p>
      <w:r>
        <w:rPr>
          <w:b/>
        </w:rPr>
        <w:t xml:space="preserve">Esimerkki 0,5767</w:t>
      </w:r>
    </w:p>
    <w:p>
      <w:r>
        <w:t xml:space="preserve">Asiayhteyssana: koru.</w:t>
      </w:r>
    </w:p>
    <w:p>
      <w:r>
        <w:rPr>
          <w:b/>
        </w:rPr>
        <w:t xml:space="preserve">Tulos</w:t>
      </w:r>
    </w:p>
    <w:p>
      <w:r>
        <w:t xml:space="preserve">Lause 1: HenkilöX tarvitsee apua korujensa hinnoittelussa, joten hän kääntyy henkilöY:n puoleen, koska _ on kokematon.</w:t>
        <w:br/>
        <w:t xml:space="preserve"> Lause 2: HenkilöX tarvitsee apua korujensa hinnoittelussa, joten hän kääntyy henkilöY:n puoleen, koska _ on ammattilainen</w:t>
      </w:r>
    </w:p>
    <w:p>
      <w:r>
        <w:rPr>
          <w:b/>
        </w:rPr>
        <w:t xml:space="preserve">Esimerkki 0,5768</w:t>
      </w:r>
    </w:p>
    <w:p>
      <w:r>
        <w:t xml:space="preserve">Asiayhteyssana: inhalaattori.</w:t>
      </w:r>
    </w:p>
    <w:p>
      <w:r>
        <w:rPr>
          <w:b/>
        </w:rPr>
        <w:t xml:space="preserve">Tulos</w:t>
      </w:r>
    </w:p>
    <w:p>
      <w:r>
        <w:t xml:space="preserve">Lause 1: HenkilöX hengittää paljon paremmin kuin HenkilöY, koska hänellä on astmainhalaattori.</w:t>
        <w:br/>
        <w:t xml:space="preserve"> Lause 2: HenkilöX hengitti paljon huonommin kuin HenkilöY, koska _:llä oli inhalaattori astmaansa varten</w:t>
      </w:r>
    </w:p>
    <w:p>
      <w:r>
        <w:rPr>
          <w:b/>
        </w:rPr>
        <w:t xml:space="preserve">Esimerkki 0.5769</w:t>
      </w:r>
    </w:p>
    <w:p>
      <w:r>
        <w:t xml:space="preserve">Asiayhteyssana: monitor.</w:t>
      </w:r>
    </w:p>
    <w:p>
      <w:r>
        <w:rPr>
          <w:b/>
        </w:rPr>
        <w:t xml:space="preserve">Tulos</w:t>
      </w:r>
    </w:p>
    <w:p>
      <w:r>
        <w:t xml:space="preserve">Lause 1: HenkilöX päätti käyttää paljon rahaa henkilöY:n tarkkailuun, koska _ oli vainoharhainen henkilö.</w:t>
        <w:br/>
        <w:t xml:space="preserve"> Lause 2: HenkilöX päätti käyttää paljon rahaa henkilöY:n tarkkailuun, koska _ oli epäilyttävä henkilö</w:t>
      </w:r>
    </w:p>
    <w:p>
      <w:r>
        <w:rPr>
          <w:b/>
        </w:rPr>
        <w:t xml:space="preserve">Esimerkki 0,5770</w:t>
      </w:r>
    </w:p>
    <w:p>
      <w:r>
        <w:t xml:space="preserve">Kontekstin sana: Perfusionisti.</w:t>
      </w:r>
    </w:p>
    <w:p>
      <w:r>
        <w:rPr>
          <w:b/>
        </w:rPr>
        <w:t xml:space="preserve">Tulos</w:t>
      </w:r>
    </w:p>
    <w:p>
      <w:r>
        <w:t xml:space="preserve">Lause 1: henkilöx oli parempi perfusionisti kuin henkilöy on, vaikka työkokemus ja pätevyys olivat _ alhaisemmat.</w:t>
        <w:br/>
        <w:t xml:space="preserve"> Lause 2: henkilöx oli parempi perfusionisti kuin henkilöy on huolimatta _ suuremmasta työkokemuksesta ja pätevyydestä</w:t>
      </w:r>
    </w:p>
    <w:p>
      <w:r>
        <w:rPr>
          <w:b/>
        </w:rPr>
        <w:t xml:space="preserve">Esimerkki 0,5771</w:t>
      </w:r>
    </w:p>
    <w:p>
      <w:r>
        <w:t xml:space="preserve">Asiayhteyssana: lotion.</w:t>
      </w:r>
    </w:p>
    <w:p>
      <w:r>
        <w:rPr>
          <w:b/>
        </w:rPr>
        <w:t xml:space="preserve">Tulos</w:t>
      </w:r>
    </w:p>
    <w:p>
      <w:r>
        <w:t xml:space="preserve">Lause 1: HenkilöX levitti voidetta HenkilöY:n vartalolle ja hieroi sitä kaikkialle, koska _ hieroi.</w:t>
        <w:br/>
        <w:t xml:space="preserve"> Lause 2: HenkilöX levitti voidetta HenkilöY:n vartalolle ja hieroi sitä kaikkialle, koska _ oli saamassa hierontaa.</w:t>
      </w:r>
    </w:p>
    <w:p>
      <w:r>
        <w:rPr>
          <w:b/>
        </w:rPr>
        <w:t xml:space="preserve">Tulos</w:t>
      </w:r>
    </w:p>
    <w:p>
      <w:r>
        <w:t xml:space="preserve">Lause 1: HenkilöX makasi pöydällä, kun HenkilöY levitti vartalolleen voidetta, koska _ oli menossa hierontaan.</w:t>
        <w:br/>
        <w:t xml:space="preserve"> Lause 2: HenkilöX makasi pöydällä, kun HenkilöY levitti voidetta vartalolleen, koska _ hieroi.</w:t>
      </w:r>
    </w:p>
    <w:p>
      <w:r>
        <w:rPr>
          <w:b/>
        </w:rPr>
        <w:t xml:space="preserve">Tulos</w:t>
      </w:r>
    </w:p>
    <w:p>
      <w:r>
        <w:t xml:space="preserve">Lause 1: HenkilöX:n on voideltava itseään useammin kuin henkilöY:n, koska hänellä on luonnostaan kuiva iho.</w:t>
        <w:br/>
        <w:t xml:space="preserve"> Lause 2: Henkilö X:n on voideltava itseään useammin kuin henkilö Y:n, koska hänellä on luonnostaan rasvainen iho</w:t>
      </w:r>
    </w:p>
    <w:p>
      <w:r>
        <w:rPr>
          <w:b/>
        </w:rPr>
        <w:t xml:space="preserve">Esimerkki 0,5772</w:t>
      </w:r>
    </w:p>
    <w:p>
      <w:r>
        <w:t xml:space="preserve">Kontekstin sana: Yksinäinen.</w:t>
      </w:r>
    </w:p>
    <w:p>
      <w:r>
        <w:rPr>
          <w:b/>
        </w:rPr>
        <w:t xml:space="preserve">Tulos</w:t>
      </w:r>
    </w:p>
    <w:p>
      <w:r>
        <w:t xml:space="preserve">Lause 1: Koska henkilöX oli hyvin yksinäinen, hän pyrki hengailemaan henkilöY:n kanssa. _ ei ollut enää yksinäinen.</w:t>
        <w:br/>
        <w:t xml:space="preserve"> Lause 2: Koska henkilöX oli hyvin yksinäinen, hän pyrki hengailemaan henkilöY:n kanssa</w:t>
        <w:t xml:space="preserve"> _ tarjosi hänelle helpotusta.</w:t>
      </w:r>
    </w:p>
    <w:p>
      <w:r>
        <w:rPr>
          <w:b/>
        </w:rPr>
        <w:t xml:space="preserve">Esimerkki 0,5773</w:t>
      </w:r>
    </w:p>
    <w:p>
      <w:r>
        <w:t xml:space="preserve">Asiayhteyssana: pyöreä.</w:t>
      </w:r>
    </w:p>
    <w:p>
      <w:r>
        <w:rPr>
          <w:b/>
        </w:rPr>
        <w:t xml:space="preserve">Tulos</w:t>
      </w:r>
    </w:p>
    <w:p>
      <w:r>
        <w:t xml:space="preserve">Lause 1: Henkilö X:n pyöreä vartalo oli jyrkässä ristiriidassa henkilö Y:n hoikan vartalon kanssa, koska hän laiminlöi säännöllisen liikunnan.</w:t>
        <w:br/>
        <w:t xml:space="preserve"> Lause 2: HenkilöX:n pyöreä vartalo oli jyrkässä ristiriidassa henkilöY:n hoikan vartalon kanssa, koska _ sitoutui harrastamaan liikuntaa säännöllisesti.</w:t>
      </w:r>
    </w:p>
    <w:p>
      <w:r>
        <w:rPr>
          <w:b/>
        </w:rPr>
        <w:t xml:space="preserve">Esimerkki 0,5774</w:t>
      </w:r>
    </w:p>
    <w:p>
      <w:r>
        <w:t xml:space="preserve">Kontekstisana: immuniteetti.</w:t>
      </w:r>
    </w:p>
    <w:p>
      <w:r>
        <w:rPr>
          <w:b/>
        </w:rPr>
        <w:t xml:space="preserve">Tulos</w:t>
      </w:r>
    </w:p>
    <w:p>
      <w:r>
        <w:t xml:space="preserve">Lause 1: HenkilöX saa täyden koskemattomuuden oikeudenkäynnin aikana, mutta henkilöY ei, koska _ aikoo todistaa.</w:t>
        <w:br/>
        <w:t xml:space="preserve"> Lause 2: HenkilöX saa täyden koskemattomuuden oikeudenkäynnin aikana, mutta henkilöY ei, koska _ on vaiti..</w:t>
      </w:r>
    </w:p>
    <w:p>
      <w:r>
        <w:rPr>
          <w:b/>
        </w:rPr>
        <w:t xml:space="preserve">Tulos</w:t>
      </w:r>
    </w:p>
    <w:p>
      <w:r>
        <w:t xml:space="preserve">Lause 1: HenkilöX sairastui paljon vähemmän kuin henkilöY, koska _:llä oli parempi immuniteetti.</w:t>
        <w:br/>
        <w:t xml:space="preserve"> Lause 2: HenkilöX sairastui paljon enemmän kuin HenkilöY, koska _:llä oli parempi immuniteetti</w:t>
      </w:r>
    </w:p>
    <w:p>
      <w:r>
        <w:rPr>
          <w:b/>
        </w:rPr>
        <w:t xml:space="preserve">Esimerkki 0,5775</w:t>
      </w:r>
    </w:p>
    <w:p>
      <w:r>
        <w:t xml:space="preserve">Asiayhteyssana: keppi.</w:t>
      </w:r>
    </w:p>
    <w:p>
      <w:r>
        <w:rPr>
          <w:b/>
        </w:rPr>
        <w:t xml:space="preserve">Tulos</w:t>
      </w:r>
    </w:p>
    <w:p>
      <w:r>
        <w:t xml:space="preserve">Lause 1: HenkilöX:n oli ajettava autoa koko matkan ajan, kun taas HenkilöY ajoi haulikkona, koska _ osasi ajaa käsivaihteella.</w:t>
        <w:br/>
        <w:t xml:space="preserve"> Lause 2: HenkilöX:n oli ajettava koko matka, kun HenkilöY ajoi haulikkona, koska _ ei osannut ajaa käsivaihteella.</w:t>
      </w:r>
    </w:p>
    <w:p>
      <w:r>
        <w:rPr>
          <w:b/>
        </w:rPr>
        <w:t xml:space="preserve">Esimerkki 0,5776</w:t>
      </w:r>
    </w:p>
    <w:p>
      <w:r>
        <w:t xml:space="preserve">Asiayhteyssana: ryhti.</w:t>
      </w:r>
    </w:p>
    <w:p>
      <w:r>
        <w:rPr>
          <w:b/>
        </w:rPr>
        <w:t xml:space="preserve">Tulos</w:t>
      </w:r>
    </w:p>
    <w:p>
      <w:r>
        <w:t xml:space="preserve">Lause 1: HenkilöX keskittyi enemmän oikeaan ryhtiin kuin HenkilöY, koska _ halusi tulla malliksi.</w:t>
        <w:br/>
        <w:t xml:space="preserve"> Lause 2: HenkilöX keskittyi vähemmän oikeaan ryhtiin kuin HenkilöY, koska _ halusi tulla malliksi</w:t>
      </w:r>
    </w:p>
    <w:p>
      <w:r>
        <w:rPr>
          <w:b/>
        </w:rPr>
        <w:t xml:space="preserve">Tulos</w:t>
      </w:r>
    </w:p>
    <w:p>
      <w:r>
        <w:t xml:space="preserve">Lause 1: HenkilöX antaa henkilöY:lle kirjan ryhtiä käsittelevän kirjan, koska _ tietää, että hänen ystävänsä haluaa kehittyä balettitanssissa.</w:t>
        <w:br/>
        <w:t xml:space="preserve"> Lause 2: HenkilöX antaa HenkilöY:lle kirjan ryhdistä, koska _ on yrittänyt parantaa balettitanssia.</w:t>
      </w:r>
    </w:p>
    <w:p>
      <w:r>
        <w:rPr>
          <w:b/>
        </w:rPr>
        <w:t xml:space="preserve">Tulos</w:t>
      </w:r>
    </w:p>
    <w:p>
      <w:r>
        <w:t xml:space="preserve">Lause 1: HenkilöX:llä oli parempi ryhti kuin henkilöY:llä, koska _ muisti aina istua suorassa tuolissaan.</w:t>
        <w:br/>
        <w:t xml:space="preserve"> Lause 2: HenkilöX:llä oli parempi ryhti kuin henkilöY:llä, koska _ ei koskaan muistanut istua tuolissaan suorassa</w:t>
      </w:r>
    </w:p>
    <w:p>
      <w:r>
        <w:rPr>
          <w:b/>
        </w:rPr>
        <w:t xml:space="preserve">Tulos</w:t>
      </w:r>
    </w:p>
    <w:p>
      <w:r>
        <w:t xml:space="preserve">Lause 1: HenkilöX:llä on paljon parempi ryhti kuin henkilöY:llä, ja se saa hänet toimimaan paljon itsevarmemmin.</w:t>
        <w:br/>
        <w:t xml:space="preserve"> Lause 2: HenkilöX:llä on paljon parempi ryhti kuin HenkilöY:llä, ja se saa _ toimimaan paljon arkajalkaisemmin.</w:t>
      </w:r>
    </w:p>
    <w:p>
      <w:r>
        <w:rPr>
          <w:b/>
        </w:rPr>
        <w:t xml:space="preserve">Tulos</w:t>
      </w:r>
    </w:p>
    <w:p>
      <w:r>
        <w:t xml:space="preserve">Lause 1: HenkilöX istui hyvin suorassa, joten henkilöY yritti matkia häntä, koska hänellä oli hyvä ryhti.</w:t>
        <w:br/>
        <w:t xml:space="preserve"> Lause 2: Henkilö X istui hyvin lysähtyneenä, joten henkilö Y yritti auttaa häntä, koska _:llä oli hyvä ryhti.</w:t>
      </w:r>
    </w:p>
    <w:p>
      <w:r>
        <w:rPr>
          <w:b/>
        </w:rPr>
        <w:t xml:space="preserve">Tulos</w:t>
      </w:r>
    </w:p>
    <w:p>
      <w:r>
        <w:t xml:space="preserve">Lause 1: Henkilö X:llä oli taipumus notkistella ja henkilö Y istui suorassa, joten oli selvää, että _:llä oli perheen huono ryhti.</w:t>
        <w:br/>
        <w:t xml:space="preserve"> Lause 2: HenkilöX oli taipuvainen notkistelemaan ja HenkilöY istui suorassa, joten oli selvää, että _:llä oli perheessä hyvä ryhti.</w:t>
      </w:r>
    </w:p>
    <w:p>
      <w:r>
        <w:rPr>
          <w:b/>
        </w:rPr>
        <w:t xml:space="preserve">Tulos</w:t>
      </w:r>
    </w:p>
    <w:p>
      <w:r>
        <w:t xml:space="preserve">Lause 1: HenkilöX yritti saada asennostaan enemmän HenkilöY:n kaltaista, koska _ piti aina päätään ylhäällä.</w:t>
        <w:br/>
        <w:t xml:space="preserve"> Lause 2: HenkilöX yritti saada asennostaan enemmän HenkilöY:n kaltaisen, koska _ piti aina päätään alhaalla</w:t>
      </w:r>
    </w:p>
    <w:p>
      <w:r>
        <w:rPr>
          <w:b/>
        </w:rPr>
        <w:t xml:space="preserve">Esimerkki 0,5777</w:t>
      </w:r>
    </w:p>
    <w:p>
      <w:r>
        <w:t xml:space="preserve">Asiayhteyssana: kiinteä.</w:t>
      </w:r>
    </w:p>
    <w:p>
      <w:r>
        <w:rPr>
          <w:b/>
        </w:rPr>
        <w:t xml:space="preserve">Tulos</w:t>
      </w:r>
    </w:p>
    <w:p>
      <w:r>
        <w:t xml:space="preserve">Lause 1: HenkilöX korjasi HenkilöY:n polkupyörän, joten _ oli iloinen näin hyvästä lahjakkuudesta, jota voi käyttää milloin vain.</w:t>
        <w:br/>
        <w:t xml:space="preserve"> Lause 2: HenkilöX korjasi HenkilöY:n pyörän, joten _ oli iloinen niin hyvästä pyörästä, jota voi käyttää milloin vain.</w:t>
      </w:r>
    </w:p>
    <w:p>
      <w:r>
        <w:rPr>
          <w:b/>
        </w:rPr>
        <w:t xml:space="preserve">Esimerkki 0,5778</w:t>
      </w:r>
    </w:p>
    <w:p>
      <w:r>
        <w:t xml:space="preserve">Asiayhteyssana: antibiootti.</w:t>
      </w:r>
    </w:p>
    <w:p>
      <w:r>
        <w:rPr>
          <w:b/>
        </w:rPr>
        <w:t xml:space="preserve">Tulos</w:t>
      </w:r>
    </w:p>
    <w:p>
      <w:r>
        <w:t xml:space="preserve">Lause 1: HenkilöX sai henkilökunnan infektion ja oli henkilöY:n potilas, joten _ otti hänelle määrätyn antibiootin.</w:t>
        <w:br/>
        <w:t xml:space="preserve"> Lause 2: Saatuaan henkilökunnan tartunnan henkilöX oli henkilöY:n lääkäri, joten _ otti hänelle määrätyn antibiootin.</w:t>
      </w:r>
    </w:p>
    <w:p>
      <w:r>
        <w:rPr>
          <w:b/>
        </w:rPr>
        <w:t xml:space="preserve">Tulos</w:t>
      </w:r>
    </w:p>
    <w:p>
      <w:r>
        <w:t xml:space="preserve">Lause 1: HenkilöX alkoi voida paremmin kuin henkilöY, koska _ otti mielellään uutta antibioottia.</w:t>
        <w:br/>
        <w:t xml:space="preserve"> Lause 2: HenkilöX alkoi voida paremmin kuin HenkilöY, koska _ kieltäytyi ottamasta uutta antibioottia</w:t>
      </w:r>
    </w:p>
    <w:p>
      <w:r>
        <w:rPr>
          <w:b/>
        </w:rPr>
        <w:t xml:space="preserve">Esimerkki 0,5779</w:t>
      </w:r>
    </w:p>
    <w:p>
      <w:r>
        <w:t xml:space="preserve">Asiayhteyssana: extend.</w:t>
      </w:r>
    </w:p>
    <w:p>
      <w:r>
        <w:rPr>
          <w:b/>
        </w:rPr>
        <w:t xml:space="preserve">Tulos</w:t>
      </w:r>
    </w:p>
    <w:p>
      <w:r>
        <w:t xml:space="preserve">Lause 1: Johtaja pyysi henkilöX:ää jatkamaan hänen sopimustaan eikä henkilöY:tä, koska _ oli kovempi työntekijä.</w:t>
        <w:br/>
        <w:t xml:space="preserve"> Lause 2: Johtaja pyysi henkilöX:ää jatkamaan sopimuksensa eikä henkilöY:tä, koska _ oli laiskempi työntekijä</w:t>
      </w:r>
    </w:p>
    <w:p>
      <w:r>
        <w:rPr>
          <w:b/>
        </w:rPr>
        <w:t xml:space="preserve">Esimerkki 0,5780</w:t>
      </w:r>
    </w:p>
    <w:p>
      <w:r>
        <w:t xml:space="preserve">Asiayhteyssana: kuljettaja.</w:t>
      </w:r>
    </w:p>
    <w:p>
      <w:r>
        <w:rPr>
          <w:b/>
        </w:rPr>
        <w:t xml:space="preserve">Tulos</w:t>
      </w:r>
    </w:p>
    <w:p>
      <w:r>
        <w:t xml:space="preserve">Lause 1: HenkilöX:n oli helpompi asentaa ohjainkortti kuin henkilöY:n, koska _ oli opiskellut tietokoneita.</w:t>
        <w:br/>
        <w:t xml:space="preserve"> Lause 2: HenkilöX:n oli vaikeampi asentaa ajurikortti kuin henkilöY:n, koska _ oli opiskellut tietokoneita.</w:t>
      </w:r>
    </w:p>
    <w:p>
      <w:r>
        <w:rPr>
          <w:b/>
        </w:rPr>
        <w:t xml:space="preserve">Tulos</w:t>
      </w:r>
    </w:p>
    <w:p>
      <w:r>
        <w:t xml:space="preserve">Lause 1: HenkilöX:llä oli erittäin kallis golfajuri, mutta henkilöY:llä ei, koska _ oli innostunut golfista.</w:t>
        <w:br/>
        <w:t xml:space="preserve"> Lause 2: HenkilöX:llä oli erittäin kallis golfajuri, mutta henkilöY:llä ei, koska _ suhtautui golfiin välinpitämättömästi</w:t>
      </w:r>
    </w:p>
    <w:p>
      <w:r>
        <w:rPr>
          <w:b/>
        </w:rPr>
        <w:t xml:space="preserve">Tulos</w:t>
      </w:r>
    </w:p>
    <w:p>
      <w:r>
        <w:t xml:space="preserve">Lause 1: HenkilöX on nopeampi kuljettaja kuin HenkilöY, koska _ hänellä on aina kiire päästä kaikkialle.</w:t>
        <w:br/>
        <w:t xml:space="preserve"> Lause 2: HenkilöX on hitaampi kuljettaja kuin HenkilöY, koska _:llä on aina kiire päästä kaikkialle</w:t>
      </w:r>
    </w:p>
    <w:p>
      <w:r>
        <w:rPr>
          <w:b/>
        </w:rPr>
        <w:t xml:space="preserve">Tulos</w:t>
      </w:r>
    </w:p>
    <w:p>
      <w:r>
        <w:t xml:space="preserve">Lause 1: HenkilöX oli holtittomampi kuljettaja kuin HenkilöY, ja _ sai paljon sakkoja.</w:t>
        <w:br/>
        <w:t xml:space="preserve"> Lause 2: HenkilöX oli holtittomampi kuljettaja kuin HenkilöY, joten _ sai hyvin vähän sakkoja</w:t>
      </w:r>
    </w:p>
    <w:p>
      <w:r>
        <w:rPr>
          <w:b/>
        </w:rPr>
        <w:t xml:space="preserve">Esimerkki 0,5781</w:t>
      </w:r>
    </w:p>
    <w:p>
      <w:r>
        <w:t xml:space="preserve">Asiayhteyssana: ukkosmyrskyt.</w:t>
      </w:r>
    </w:p>
    <w:p>
      <w:r>
        <w:rPr>
          <w:b/>
        </w:rPr>
        <w:t xml:space="preserve">Tulos</w:t>
      </w:r>
    </w:p>
    <w:p>
      <w:r>
        <w:t xml:space="preserve">Lause 1: HenkilöX pelkäsi aina ukkosmyrskyjä, kun taas henkilöY rakasti niitä, koska _ mielestä ukkosmyrskyt olivat hermostuttavia.</w:t>
        <w:br/>
        <w:t xml:space="preserve"> Lause 2: HenkilöX pelkäsi aina ukkosmyrskyjä, kun taas HenkilöY rakasti niitä, koska _ mielestä ukkosmyrskyt olivat näyttäviä</w:t>
      </w:r>
    </w:p>
    <w:p>
      <w:r>
        <w:rPr>
          <w:b/>
        </w:rPr>
        <w:t xml:space="preserve">Esimerkki 0,5782</w:t>
      </w:r>
    </w:p>
    <w:p>
      <w:r>
        <w:t xml:space="preserve">Asiayhteyssana: happo refluksi.</w:t>
      </w:r>
    </w:p>
    <w:p>
      <w:r>
        <w:rPr>
          <w:b/>
        </w:rPr>
        <w:t xml:space="preserve">Tulos</w:t>
      </w:r>
    </w:p>
    <w:p>
      <w:r>
        <w:t xml:space="preserve">Lause 1: HenkilöX sai aterian jälkeen happamat röyhtäykset, toisin kuin henkilöY, koska _ oli tilannut mausteisen ruokalajin.</w:t>
        <w:br/>
        <w:t xml:space="preserve"> Lause 2: HenkilöX sai aterian jälkeen happamat refluksit, toisin kuin henkilöY, koska _ oli tilannut mauttoman ruokalajin</w:t>
      </w:r>
    </w:p>
    <w:p>
      <w:r>
        <w:rPr>
          <w:b/>
        </w:rPr>
        <w:t xml:space="preserve">Tulos</w:t>
      </w:r>
    </w:p>
    <w:p>
      <w:r>
        <w:t xml:space="preserve">Lause 1: HenkilöX inhosi mausteisen pizzan syömistä, kun taas henkilöY ei inhonnut sitä, koska _ sairasti usein happamia refluksia.</w:t>
        <w:br/>
        <w:t xml:space="preserve"> Lause 2: HenkilöX söi mielellään mausteista pizzaa, kun taas HenkilöY ei, koska _:llä oli usein happamat refluksit</w:t>
      </w:r>
    </w:p>
    <w:p>
      <w:r>
        <w:rPr>
          <w:b/>
        </w:rPr>
        <w:t xml:space="preserve">Tulos</w:t>
      </w:r>
    </w:p>
    <w:p>
      <w:r>
        <w:t xml:space="preserve">Lause 1: HenkilöX:n happamat refluksit olivat pahempia kuin henkilöY:n, koska _ on syönyt kauheita ruokia pitkään.</w:t>
        <w:br/>
        <w:t xml:space="preserve"> Lause 2: HenkilöX:n happamat refluksit olivat pahempia kuin HenkilöY:n, koska _ söi on syönyt terveellistä ruokaa pitkään.</w:t>
      </w:r>
    </w:p>
    <w:p>
      <w:r>
        <w:rPr>
          <w:b/>
        </w:rPr>
        <w:t xml:space="preserve">Esimerkki 0,5783</w:t>
      </w:r>
    </w:p>
    <w:p>
      <w:r>
        <w:t xml:space="preserve">Asiayhteyssana: sydän.</w:t>
      </w:r>
    </w:p>
    <w:p>
      <w:r>
        <w:rPr>
          <w:b/>
        </w:rPr>
        <w:t xml:space="preserve">Tulos</w:t>
      </w:r>
    </w:p>
    <w:p>
      <w:r>
        <w:t xml:space="preserve">Lause 1: HenkilöX:llä oli erittäin hyvä sydän, mutta henkilöY:llä oli erittäin huono sydän, joten _ pystyi juoksemaan pitkiä matkoja erittäin helposti.</w:t>
        <w:br/>
        <w:t xml:space="preserve"> Lause 2: HenkilöX:llä oli erittäin hyvä sydän, mutta HenkilöY:llä oli erittäin huono sydän, joten _ pystyi juoksemaan pitkiä matkoja suurella vaivalla.</w:t>
      </w:r>
    </w:p>
    <w:p>
      <w:r>
        <w:rPr>
          <w:b/>
        </w:rPr>
        <w:t xml:space="preserve">Esimerkki 0,5784</w:t>
      </w:r>
    </w:p>
    <w:p>
      <w:r>
        <w:t xml:space="preserve">Asiayhteyssana: missio.</w:t>
      </w:r>
    </w:p>
    <w:p>
      <w:r>
        <w:rPr>
          <w:b/>
        </w:rPr>
        <w:t xml:space="preserve">Tulos</w:t>
      </w:r>
    </w:p>
    <w:p>
      <w:r>
        <w:t xml:space="preserve">Lause 1: HenkilöX suunnitteli ryhmän tehtävän ja henkilöY osallistui siihen, koska _ oli ryhmän johtaja.</w:t>
        <w:br/>
        <w:t xml:space="preserve"> Lause 2: HenkilöX suunnitteli ryhmän tehtävän ja henkilöY osallistui siihen, koska _ oli ryhmän jäsen.</w:t>
      </w:r>
    </w:p>
    <w:p>
      <w:r>
        <w:rPr>
          <w:b/>
        </w:rPr>
        <w:t xml:space="preserve">Tulos</w:t>
      </w:r>
    </w:p>
    <w:p>
      <w:r>
        <w:t xml:space="preserve">Lause 1: HenkilöX:llä oli tarkoitus pilata HenkilöY:n ura, koska _ oli hyvin pikkumainen persoona.</w:t>
        <w:br/>
        <w:t xml:space="preserve"> Lause 2: Henkilö X:n tarkoituksena oli pilata Henkilö Y:n ura, koska _ oli loukannut häntä aiemmin</w:t>
      </w:r>
    </w:p>
    <w:p>
      <w:r>
        <w:rPr>
          <w:b/>
        </w:rPr>
        <w:t xml:space="preserve">Esimerkki 0,5785</w:t>
      </w:r>
    </w:p>
    <w:p>
      <w:r>
        <w:t xml:space="preserve">Asiayhteyssana: toimituksellinen.</w:t>
      </w:r>
    </w:p>
    <w:p>
      <w:r>
        <w:rPr>
          <w:b/>
        </w:rPr>
        <w:t xml:space="preserve">Tulos</w:t>
      </w:r>
    </w:p>
    <w:p>
      <w:r>
        <w:t xml:space="preserve">Lause 1: HenkilöX oli vihainen siitä, että henkilöY:n pääkirjoitus hyväksyttiin hänen omansa sijaan, mutta se johtui siitä, että _ oli kirjoittanut huonomman pääkirjoituksen.</w:t>
        <w:br/>
        <w:t xml:space="preserve"> Lause 2: HenkilöX oli vihainen siitä, että HenkilöY:n pääkirjoitus hyväksyttiin heidän pääkirjoituksensa sijaan, mutta se johtui siitä, että _ oli kirjoittanut paremman pääkirjoituksen</w:t>
      </w:r>
    </w:p>
    <w:p>
      <w:r>
        <w:rPr>
          <w:b/>
        </w:rPr>
        <w:t xml:space="preserve">Esimerkki 0,5786</w:t>
      </w:r>
    </w:p>
    <w:p>
      <w:r>
        <w:t xml:space="preserve">Asiayhteyssana: uudelleenorganisoida.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hänen vaatekaappinsa järjestämisessä, koska _:tä pidetään organisointinerona.</w:t>
        <w:br/>
        <w:t xml:space="preserve"> Lause 2: HenkilöX tarjoutui auttamaan HenkilöY:tä hänen kaappinsa järjestämisessä, koska _:tä pidetään organisointikykyisenä ääliönä.</w:t>
      </w:r>
    </w:p>
    <w:p>
      <w:r>
        <w:rPr>
          <w:b/>
        </w:rPr>
        <w:t xml:space="preserve">Esimerkki 0,5787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HenkilöX:llä ei ollut kovin viehättävät kasvot kuten henkilöY:llä. _:n oli vaikea saada treffejä.</w:t>
        <w:br/>
        <w:t xml:space="preserve"> Lause 2: HenkilöX:llä ei ollut kovin viehättävät kasvot kuten HenkilöY:llä. _ oli helppo saada treffit.</w:t>
      </w:r>
    </w:p>
    <w:p>
      <w:r>
        <w:rPr>
          <w:b/>
        </w:rPr>
        <w:t xml:space="preserve">Tulos</w:t>
      </w:r>
    </w:p>
    <w:p>
      <w:r>
        <w:t xml:space="preserve">Lause 1: HenkilöX:llä oli kasvoissaan kasvain, jonka vuoksi hän kävi tutkimassa henkilöY:n ja _ oli helpottunut, että kasvain oli hyvänlaatuinen.</w:t>
        <w:br/>
        <w:t xml:space="preserve"> Lause 2: HenkilöX:llä oli kasvoissaan kasvain, jonka vuoksi hän meni tapaamaan HenkilöY:tä ja _ ilmoitti hänelle, että kasvain oli hyvänlaatuinen</w:t>
      </w:r>
    </w:p>
    <w:p>
      <w:r>
        <w:rPr>
          <w:b/>
        </w:rPr>
        <w:t xml:space="preserve">Tulos</w:t>
      </w:r>
    </w:p>
    <w:p>
      <w:r>
        <w:t xml:space="preserve">Lause 1: HenkilöX:llä on paljon enemmän aknea kasvoissaan kuin henkilöY:llä, koska _ ei pese kasvojaan usein.</w:t>
        <w:br/>
        <w:t xml:space="preserve"> Lause 2: HenkilöX:llä on paljon vähemmän aknea kasvoillaan kuin henkilöY:llä, koska _ ei pese kasvojaan usein</w:t>
      </w:r>
    </w:p>
    <w:p>
      <w:r>
        <w:rPr>
          <w:b/>
        </w:rPr>
        <w:t xml:space="preserve">Tulos</w:t>
      </w:r>
    </w:p>
    <w:p>
      <w:r>
        <w:t xml:space="preserve">Lause 1: HenkilöX katsoi mielellään kasvojaan peilistä, mutta henkilöY ei, koska _ oli hyvin viehättävä.</w:t>
        <w:br/>
        <w:t xml:space="preserve"> Lause 2: HenkilöX katsoi mielellään kasvojaan peilistä, mutta henkilöY ei, koska _ oli hyvin ruma</w:t>
      </w:r>
    </w:p>
    <w:p>
      <w:r>
        <w:rPr>
          <w:b/>
        </w:rPr>
        <w:t xml:space="preserve">Tulos</w:t>
      </w:r>
    </w:p>
    <w:p>
      <w:r>
        <w:t xml:space="preserve">Lause 1: HenkilöX teki henkilöY:lle ilmeen heidän erimielisyytensä aikana loukaten tämän tunteita, joten äidin oli rangaistava _ .</w:t>
        <w:br/>
        <w:t xml:space="preserve"> Lause 2: Henkilö X teki ilmeen Henkilölle Y heidän erimielisyytensä aikana loukatakseen tämän tunteita, joten äidin oli lohdutettava _ .</w:t>
      </w:r>
    </w:p>
    <w:p>
      <w:r>
        <w:rPr>
          <w:b/>
        </w:rPr>
        <w:t xml:space="preserve">Tulos</w:t>
      </w:r>
    </w:p>
    <w:p>
      <w:r>
        <w:t xml:space="preserve">Lause 1: HenkilöX sanoi henkilöY:lle päin naamaa, että hänellä on kamala hengitys; sitten _ tarjosi hänelle minttupastilleja.</w:t>
        <w:br/>
        <w:t xml:space="preserve"> Lause 2: HenkilöX sanoi HenkilöY:lle päin naamaa, että hänellä on kamala hengitys, ja sitten _ tarjosi minttupastilleja</w:t>
      </w:r>
    </w:p>
    <w:p>
      <w:r>
        <w:rPr>
          <w:b/>
        </w:rPr>
        <w:t xml:space="preserve">Tulos</w:t>
      </w:r>
    </w:p>
    <w:p>
      <w:r>
        <w:t xml:space="preserve">Lause 1: HenkilöX huolehti hyvin kasvojensa ihosta, mutta henkilöY ei. _ näytti 10 vuotta todellista ikäänsä nuoremmalta.</w:t>
        <w:br/>
        <w:t xml:space="preserve"> Lause 2: HenkilöX piti hyvää huolta kasvojensa ihosta, mutta HenkilöY ei. _ näytti 10 vuotta todellista ikäänsä vanhemmalta.</w:t>
      </w:r>
    </w:p>
    <w:p>
      <w:r>
        <w:rPr>
          <w:b/>
        </w:rPr>
        <w:t xml:space="preserve">Tulos</w:t>
      </w:r>
    </w:p>
    <w:p>
      <w:r>
        <w:t xml:space="preserve">Lause 1: Henkilö X:n kasvot näyttävät paljon puhtaammilta kuin henkilö Y:n, koska _ käyttää parempaa kasvovettä.</w:t>
        <w:br/>
        <w:t xml:space="preserve"> Lause 2: HenkilöX:n kasvot näyttävät aina paljon puhtaammilta kuin henkilöY:n, koska _ käyttää halvempaa kasvovettä</w:t>
      </w:r>
    </w:p>
    <w:p>
      <w:r>
        <w:rPr>
          <w:b/>
        </w:rPr>
        <w:t xml:space="preserve">Tulos</w:t>
      </w:r>
    </w:p>
    <w:p>
      <w:r>
        <w:t xml:space="preserve">Lause 1: HenkilöX:n kasvot näyttivät paljon surullisemmilta kuin henkilöY:n kasvot, koska hän oli juuri kuullut kauheita uutisia.</w:t>
        <w:br/>
        <w:t xml:space="preserve"> Lause 2: HenkilöX:n kasvot näyttivät paljon surullisemmilta kuin HenkilöY:n kasvot, koska _ kuuli juuri mahtavia uutisia</w:t>
      </w:r>
    </w:p>
    <w:p>
      <w:r>
        <w:rPr>
          <w:b/>
        </w:rPr>
        <w:t xml:space="preserve">Tulos</w:t>
      </w:r>
    </w:p>
    <w:p>
      <w:r>
        <w:t xml:space="preserve">Lause 1: HenkilöX:n kasvot puhkeavat vähemmän kuin henkilöY:n kasvot, koska _ käytti yleensä aknelääkettä.</w:t>
        <w:br/>
        <w:t xml:space="preserve"> Lause 2: HenkilöX:n kasvot puhkeavat vähemmän kuin henkilöY:n kasvot, koska _ käytti harvoin aknelääkkeitä</w:t>
      </w:r>
    </w:p>
    <w:p>
      <w:r>
        <w:rPr>
          <w:b/>
        </w:rPr>
        <w:t xml:space="preserve">Tulos</w:t>
      </w:r>
    </w:p>
    <w:p>
      <w:r>
        <w:t xml:space="preserve">Lause 1: _ tykkää siis kävellä julkisilla paikoilla, koska henkilöX:llä on kauniit kasvot ja henkilöY:llä ei.</w:t>
        <w:br/>
        <w:t xml:space="preserve"> Lause 2: _ tykkää siis piileskellä julkisella paikalla, koska henkilöX:llä on kauniit kasvot ja henkilöY:llä ei</w:t>
      </w:r>
    </w:p>
    <w:p>
      <w:r>
        <w:rPr>
          <w:b/>
        </w:rPr>
        <w:t xml:space="preserve">Tulos</w:t>
      </w:r>
    </w:p>
    <w:p>
      <w:r>
        <w:t xml:space="preserve">Lause 1: HenkilöX:n kasvoilla on aina enemmän näppylöitä kuin henkilöY:n kasvoilla, koska _ käyttää huonosti luokiteltua kasvovettä.</w:t>
        <w:br/>
        <w:t xml:space="preserve"> Lause 2: HenkilöX:n kasvoilla on aina enemmän näppylöitä kuin henkilöY:n kasvoilla, koska _ käyttää korkealle luokiteltua kasvovettä</w:t>
      </w:r>
    </w:p>
    <w:p>
      <w:r>
        <w:rPr>
          <w:b/>
        </w:rPr>
        <w:t xml:space="preserve">Tulos</w:t>
      </w:r>
    </w:p>
    <w:p>
      <w:r>
        <w:t xml:space="preserve">Lause 1: HenkilöX:n kasvoilla on vähemmän aknea verrattuna henkilöY:hen, koska _ käyttää kalliita kasvoveden pesuaineita.</w:t>
        <w:br/>
        <w:t xml:space="preserve"> Lause 2: HenkilöX:n kasvoilla on vähemmän aknea verrattuna henkilöY:hen, koska _ käyttää halpaa kasvovettä</w:t>
      </w:r>
    </w:p>
    <w:p>
      <w:r>
        <w:rPr>
          <w:b/>
        </w:rPr>
        <w:t xml:space="preserve">Tulos</w:t>
      </w:r>
    </w:p>
    <w:p>
      <w:r>
        <w:t xml:space="preserve">Lause 1: HenkilöX:n kasvoilla on enemmän aknea kuin henkilöY:n kasvoilla. Se johtuu siitä, että _ käyttää surkeaa kasvovettä.</w:t>
        <w:br/>
        <w:t xml:space="preserve"> Lause 2: HenkilöX:n kasvoilla on enemmän aknea kuin HenkilöY:n kasvoilla</w:t>
        <w:t xml:space="preserve"> Se johtuu siitä, että _ käyttää sopivaa kasvovettä.</w:t>
      </w:r>
    </w:p>
    <w:p>
      <w:r>
        <w:rPr>
          <w:b/>
        </w:rPr>
        <w:t xml:space="preserve">Esimerkki 0,5788</w:t>
      </w:r>
    </w:p>
    <w:p>
      <w:r>
        <w:t xml:space="preserve">Asiayhteyssana: tilapäinen.</w:t>
      </w:r>
    </w:p>
    <w:p>
      <w:r>
        <w:rPr>
          <w:b/>
        </w:rPr>
        <w:t xml:space="preserve">Tulos</w:t>
      </w:r>
    </w:p>
    <w:p>
      <w:r>
        <w:t xml:space="preserve">Lause 1: Tilapäinen työtehtävä sopi henkilöx:lle mutta ei henkilöY:lle, koska _ ei etsinyt pitkäaikaista työtä.</w:t>
        <w:br/>
        <w:t xml:space="preserve"> Lause 2: Määräaikainen työtehtävä sopi Personx:lle mutta ei PersonY:lle, koska _ etsi pitkäaikaista työtä.</w:t>
      </w:r>
    </w:p>
    <w:p>
      <w:r>
        <w:rPr>
          <w:b/>
        </w:rPr>
        <w:t xml:space="preserve">Esimerkki 0.5789</w:t>
      </w:r>
    </w:p>
    <w:p>
      <w:r>
        <w:t xml:space="preserve">Asiayhteyssana: bongot.</w:t>
      </w:r>
    </w:p>
    <w:p>
      <w:r>
        <w:rPr>
          <w:b/>
        </w:rPr>
        <w:t xml:space="preserve">Tulos</w:t>
      </w:r>
    </w:p>
    <w:p>
      <w:r>
        <w:t xml:space="preserve">Lause 1: HenkilöX meni HenkilöY:n rumpustudioon, jotta _ voisi oppia soittamaan bongoja .</w:t>
        <w:br/>
        <w:t xml:space="preserve"> Lause 2: HenkilöX meni HenkilöY:n rumpustudioon, jotta _ voisi opettaa soittamaan bongoja .</w:t>
      </w:r>
    </w:p>
    <w:p>
      <w:r>
        <w:rPr>
          <w:b/>
        </w:rPr>
        <w:t xml:space="preserve">Esimerkki 0,5790</w:t>
      </w:r>
    </w:p>
    <w:p>
      <w:r>
        <w:t xml:space="preserve">Kontekstisana: ruoanlaitto.</w:t>
      </w:r>
    </w:p>
    <w:p>
      <w:r>
        <w:rPr>
          <w:b/>
        </w:rPr>
        <w:t xml:space="preserve">Tulos</w:t>
      </w:r>
    </w:p>
    <w:p>
      <w:r>
        <w:t xml:space="preserve">Lause 1: Kokin työ olisi täydellinen työ henkilöX:lle, mutta ei henkilöY:lle, koska _ rakastaa ruoanlaittoa.</w:t>
        <w:br/>
        <w:t xml:space="preserve"> Lause 2: Kokin ammatti olisi täydellinen työ henkilöX:lle mutta ei henkilöY:lle, koska _ ei pidä ruoanlaitosta</w:t>
      </w:r>
    </w:p>
    <w:p>
      <w:r>
        <w:rPr>
          <w:b/>
        </w:rPr>
        <w:t xml:space="preserve">Tulos</w:t>
      </w:r>
    </w:p>
    <w:p>
      <w:r>
        <w:t xml:space="preserve">Lause 1: HenkilöX:lle oli helpompaa valmistaa illallista vaimolleen kuin henkilöY:lle, koska _ tunsi paljon erilaisia reseptejä.</w:t>
        <w:br/>
        <w:t xml:space="preserve"> Lause 2: Päivällisen valmistaminen vaimolleen oli helpompaa HenkilöX:lle kuin HenkilöY:lle, koska _ ei tuntenut paljon erilaisia reseptejä</w:t>
      </w:r>
    </w:p>
    <w:p>
      <w:r>
        <w:rPr>
          <w:b/>
        </w:rPr>
        <w:t xml:space="preserve">Tulos</w:t>
      </w:r>
    </w:p>
    <w:p>
      <w:r>
        <w:t xml:space="preserve">Lause 1: HenkilöX on aina rakastanut ruoanlaittoa vaimolleen toisin kuin henkilöY, koska _ elämä ei ollut kovin kiireistä.</w:t>
        <w:br/>
        <w:t xml:space="preserve"> Lause 2: HenkilöX rakasti aina valmistaa ruokaa vaimolleen toisin kuin HenkilöY, koska _ elämässä ei ollut kovin vapaata aikaa</w:t>
      </w:r>
    </w:p>
    <w:p>
      <w:r>
        <w:rPr>
          <w:b/>
        </w:rPr>
        <w:t xml:space="preserve">Tulos</w:t>
      </w:r>
    </w:p>
    <w:p>
      <w:r>
        <w:t xml:space="preserve">Lause 1: HenkilöX teki kaiken ruoanvalmistuksen ja henkilöY teki kaiken syömisen, koska _ oli isäntä.</w:t>
        <w:br/>
        <w:t xml:space="preserve"> Lause 2: HenkilöX teki kaiken ruoanlaiton ja HenkilöY teki kaiken syömisen, koska _ oli vieraana.</w:t>
      </w:r>
    </w:p>
    <w:p>
      <w:r>
        <w:rPr>
          <w:b/>
        </w:rPr>
        <w:t xml:space="preserve">Tulos</w:t>
      </w:r>
    </w:p>
    <w:p>
      <w:r>
        <w:t xml:space="preserve">Lause 1: HenkilöX pärjäsi ruoanlaittokurssilla paremmin kuin HenkilöY, koska _ hänellä oli enemmän ruoanlaittotietoa ja -taitoa.</w:t>
        <w:br/>
        <w:t xml:space="preserve"> Lause 2: HenkilöX pärjäsi ruoanlaittotunnilla paremmin kuin HenkilöY, koska _:llä oli vähemmän kulinaarisia tietoja ja taitoja</w:t>
      </w:r>
    </w:p>
    <w:p>
      <w:r>
        <w:rPr>
          <w:b/>
        </w:rPr>
        <w:t xml:space="preserve">Tulos</w:t>
      </w:r>
    </w:p>
    <w:p>
      <w:r>
        <w:t xml:space="preserve">Lause 1: HenkilöX nauttii ruoanlaitosta enemmän kuin HenkilöY, koska _ mielestä ruoanlaitto on hauskaa ja mielenkiintoista.</w:t>
        <w:br/>
        <w:t xml:space="preserve"> Lause 2: HenkilöX nauttii ruoanlaitosta enemmän kuin HenkilöY, koska _ mielestä ruoanlaitto on tylsää ja tylsää</w:t>
      </w:r>
    </w:p>
    <w:p>
      <w:r>
        <w:rPr>
          <w:b/>
        </w:rPr>
        <w:t xml:space="preserve">Tulos</w:t>
      </w:r>
    </w:p>
    <w:p>
      <w:r>
        <w:t xml:space="preserve">Lause 1: HenkilöX auttoi HenkilöäY maustetun rintafileen paistamisessa, koska _ on sertifioitu grillimestari.</w:t>
        <w:br/>
        <w:t xml:space="preserve"> Lause 2: HenkilöX auttoi HenkilöäY maustetun rintafileen valmistuksessa, koska _ on sertifioimaton bbq-pitchmaster</w:t>
      </w:r>
    </w:p>
    <w:p>
      <w:r>
        <w:rPr>
          <w:b/>
        </w:rPr>
        <w:t xml:space="preserve">Tulos</w:t>
      </w:r>
    </w:p>
    <w:p>
      <w:r>
        <w:t xml:space="preserve">Lause 1: HenkilöX valmistaa ystävälleen HenkilöY:lle hyvää illallista, koska _ sai juuri uuden reseptin.</w:t>
        <w:br/>
        <w:t xml:space="preserve"> Lause 2: HenkilöX valmistaa ystävälleen, HenkilöY:lle, hyvän illallisen, koska _ sai juuri uuden työpaikan</w:t>
      </w:r>
    </w:p>
    <w:p>
      <w:r>
        <w:rPr>
          <w:b/>
        </w:rPr>
        <w:t xml:space="preserve">Tulos</w:t>
      </w:r>
    </w:p>
    <w:p>
      <w:r>
        <w:t xml:space="preserve">Lause 1: HenkilöX oli lihavampi kuin henkilöY, vaikka _ käytti ruoanlaitossaan terveellisempiä menetelmiä.</w:t>
        <w:br/>
        <w:t xml:space="preserve"> Lause 2: HenkilöX oli lihavampi kuin henkilöY, koska _ käytti terveellisempiä menetelmiä ruoanlaitossaan</w:t>
      </w:r>
    </w:p>
    <w:p>
      <w:r>
        <w:rPr>
          <w:b/>
        </w:rPr>
        <w:t xml:space="preserve">Tulos</w:t>
      </w:r>
    </w:p>
    <w:p>
      <w:r>
        <w:t xml:space="preserve">Lause 1: HenkilöX ei ollut kovin taitava ruoanlaitossaan, mutta henkilöY oli erinomainen. _ pilasi jokaisen aterian, jota he yrittivät valmistaa.</w:t>
        <w:br/>
        <w:t xml:space="preserve"> Lause 2: HenkilöX ei ollut kovin taitava ruoanlaitossaan, mutta HenkilöY oli erinomainen</w:t>
        <w:t xml:space="preserve"> _ teki täydelliseksi jokaisen aterian, jonka he yrittivät valmistaa.</w:t>
      </w:r>
    </w:p>
    <w:p>
      <w:r>
        <w:rPr>
          <w:b/>
        </w:rPr>
        <w:t xml:space="preserve">Tulos</w:t>
      </w:r>
    </w:p>
    <w:p>
      <w:r>
        <w:t xml:space="preserve">Lause 1: HenkilöX piti ruoanlaitosta, mutta henkilöY ei, koska _ oli hyvin luova ihminen.</w:t>
        <w:br/>
        <w:t xml:space="preserve"> Lause 2: Vaikka henkilöX piti ruoanlaitosta, henkilöY ei pitänyt siitä, koska _ oli hyvin epäluova ihminen</w:t>
      </w:r>
    </w:p>
    <w:p>
      <w:r>
        <w:rPr>
          <w:b/>
        </w:rPr>
        <w:t xml:space="preserve">Esimerkki 0,5791</w:t>
      </w:r>
    </w:p>
    <w:p>
      <w:r>
        <w:t xml:space="preserve">Kontekstin sana: Ariana Grande.</w:t>
      </w:r>
    </w:p>
    <w:p>
      <w:r>
        <w:rPr>
          <w:b/>
        </w:rPr>
        <w:t xml:space="preserve">Tulos</w:t>
      </w:r>
    </w:p>
    <w:p>
      <w:r>
        <w:t xml:space="preserve">Lause 1: Suosittu Ariana Grande -look valloitti koulun, ja henkilöX:stä tuli suositumpi kuin henkilöY:stä, koska hän noudatti uutta pukeutumissääntöä.</w:t>
        <w:br/>
        <w:t xml:space="preserve"> Lause 2: Suosittu Ariana Grande -look valtasi koulun ja PersonX:stä tuli suositumpi kuin PersonY:stä, koska _ jätti noudattamatta uutta pukeutumissääntöä.</w:t>
      </w:r>
    </w:p>
    <w:p>
      <w:r>
        <w:rPr>
          <w:b/>
        </w:rPr>
        <w:t xml:space="preserve">Esimerkki 0,5792</w:t>
      </w:r>
    </w:p>
    <w:p>
      <w:r>
        <w:t xml:space="preserve">Kontekstin sana: Clingy.</w:t>
      </w:r>
    </w:p>
    <w:p>
      <w:r>
        <w:rPr>
          <w:b/>
        </w:rPr>
        <w:t xml:space="preserve">Tulos</w:t>
      </w:r>
    </w:p>
    <w:p>
      <w:r>
        <w:t xml:space="preserve">Lause 1: henkilöx oli takertuvampi kuin henkilöy, koska _ oli saanut huonoja kokemuksia aiemmista suhteistaan.</w:t>
        <w:br/>
        <w:t xml:space="preserve"> Lause 2: henkilöx oli takertuvaisempi kuin henkilöy, koska _ hänellä oli hyviä kokemuksia aiemmista suhteistaan</w:t>
      </w:r>
    </w:p>
    <w:p>
      <w:r>
        <w:rPr>
          <w:b/>
        </w:rPr>
        <w:t xml:space="preserve">Esimerkki 0,5793</w:t>
      </w:r>
    </w:p>
    <w:p>
      <w:r>
        <w:t xml:space="preserve">Asiayhteyssana: puuttuu.</w:t>
      </w:r>
    </w:p>
    <w:p>
      <w:r>
        <w:rPr>
          <w:b/>
        </w:rPr>
        <w:t xml:space="preserve">Tulos</w:t>
      </w:r>
    </w:p>
    <w:p>
      <w:r>
        <w:t xml:space="preserve">Lause 1: HenkilöX huomasi kaipaavansa eron jälkeen kauheasti HenkilöäY, koska _ ei ollut alkanut seurustella uudelleen.</w:t>
        <w:br/>
        <w:t xml:space="preserve"> Lause 2: HenkilöX huomasi kaipaavansa HenkilöäY hirveästi eron jälkeen, koska _ oli alkanut seurustella uudelleen</w:t>
      </w:r>
    </w:p>
    <w:p>
      <w:r>
        <w:rPr>
          <w:b/>
        </w:rPr>
        <w:t xml:space="preserve">Esimerkki 0,5794</w:t>
      </w:r>
    </w:p>
    <w:p>
      <w:r>
        <w:t xml:space="preserve">Asiayhteyssana: olennainen.</w:t>
      </w:r>
    </w:p>
    <w:p>
      <w:r>
        <w:rPr>
          <w:b/>
        </w:rPr>
        <w:t xml:space="preserve">Tulos</w:t>
      </w:r>
    </w:p>
    <w:p>
      <w:r>
        <w:t xml:space="preserve">Lause 1: Koska henkilöX tykkäsi retkeillä enemmän kuin henkilöY, _ piti makuupussin omistamista välttämättömänä.</w:t>
        <w:br/>
        <w:t xml:space="preserve"> Lause 2: Koska henkilöX piti retkeilystä enemmän kuin henkilöY, _ ei pitänyt makuupussin omistamista välttämättömänä</w:t>
      </w:r>
    </w:p>
    <w:p>
      <w:r>
        <w:rPr>
          <w:b/>
        </w:rPr>
        <w:t xml:space="preserve">Tulos</w:t>
      </w:r>
    </w:p>
    <w:p>
      <w:r>
        <w:t xml:space="preserve">Lause 1: Liikunta oli välttämätöntä henkilöX:lle, mutta henkilöY vältteli sitä, koska _ piti kuntoa tärkeänä.</w:t>
        <w:br/>
        <w:t xml:space="preserve"> Lause 2: Liikunta oli välttämätöntä henkilöX:lle, mutta henkilöY vältteli sitä, koska _ piti kuntoa turhana</w:t>
      </w:r>
    </w:p>
    <w:p>
      <w:r>
        <w:rPr>
          <w:b/>
        </w:rPr>
        <w:t xml:space="preserve">Tulos</w:t>
      </w:r>
    </w:p>
    <w:p>
      <w:r>
        <w:t xml:space="preserve">Lause 1: HenkilöX pakkasi matkalle paljon enemmän tavaraa kuin HenkilöY, koska _ pakkasi matkalle enemmän kuin mikä oli välttämätöntä.</w:t>
        <w:br/>
        <w:t xml:space="preserve"> Lause 2: HenkilöX pakkasi matkalle paljon enemmän tavaraa kuin HenkilöY, koska _ pakkasi vain välttämättömät</w:t>
      </w:r>
    </w:p>
    <w:p>
      <w:r>
        <w:rPr>
          <w:b/>
        </w:rPr>
        <w:t xml:space="preserve">Tulos</w:t>
      </w:r>
    </w:p>
    <w:p>
      <w:r>
        <w:t xml:space="preserve">Lause 1: HenkilöX oli olennainen henkilöY:n toteuttaman kokonaissuunnitelman kannalta, koska _ tiesi, miten kassakaappi avataan.</w:t>
        <w:br/>
        <w:t xml:space="preserve"> Lause 2: HenkilöX oli olennainen osa kokonaissuunnitelmaa, jonka henkilöY oli toteuttamassa, koska _ tarvitsi jonkun avaamaan kassakaapin</w:t>
      </w:r>
    </w:p>
    <w:p>
      <w:r>
        <w:rPr>
          <w:b/>
        </w:rPr>
        <w:t xml:space="preserve">Esimerkki 0,5795</w:t>
      </w:r>
    </w:p>
    <w:p>
      <w:r>
        <w:t xml:space="preserve">Kontekstin sana: Kesä.</w:t>
      </w:r>
    </w:p>
    <w:p>
      <w:r>
        <w:rPr>
          <w:b/>
        </w:rPr>
        <w:t xml:space="preserve">Tulos</w:t>
      </w:r>
    </w:p>
    <w:p>
      <w:r>
        <w:t xml:space="preserve">Lause 1: Kesän aikana henkilöX seurasi henkilöY:tä jäljitelläkseen tämän toimintaa, koska _ oli vaikuttaja.</w:t>
        <w:br/>
        <w:t xml:space="preserve"> Lause 2: Kesän aikana HenkilöX seurasi HenkilöY:tä jäljitelläkseen tämän toimintaa, koska _ oli lammas.</w:t>
      </w:r>
    </w:p>
    <w:p>
      <w:r>
        <w:rPr>
          <w:b/>
        </w:rPr>
        <w:t xml:space="preserve">Esimerkki 0,5796</w:t>
      </w:r>
    </w:p>
    <w:p>
      <w:r>
        <w:t xml:space="preserve">Asiayhteyssana: kuvio.</w:t>
      </w:r>
    </w:p>
    <w:p>
      <w:r>
        <w:rPr>
          <w:b/>
        </w:rPr>
        <w:t xml:space="preserve">Tulos</w:t>
      </w:r>
    </w:p>
    <w:p>
      <w:r>
        <w:t xml:space="preserve">Lause 1: Kaupan kävelyn aikana henkilöX näytti parasta taidekuviota henkilöY:lle, koska _ vaati, että hänellä on paras maine.</w:t>
        <w:br/>
        <w:t xml:space="preserve"> Lause 2: Kaupan kävelyn aikana HenkilöX näytti parasta taidekuviota HenkilöY:lle, koska _ vaati, että hänellä on paras tuote</w:t>
      </w:r>
    </w:p>
    <w:p>
      <w:r>
        <w:rPr>
          <w:b/>
        </w:rPr>
        <w:t xml:space="preserve">Tulos</w:t>
      </w:r>
    </w:p>
    <w:p>
      <w:r>
        <w:t xml:space="preserve">Lause 1: Neulomisessa henkilöX oli erittäin hyvä noudattamaan mallia, mutta henkilöY ei, sillä hän oli hyvin luova.</w:t>
        <w:br/>
        <w:t xml:space="preserve"> Lause 2: Neulomisessa henkilöX oli erittäin hyvä noudattamaan mallia, mutta henkilöY ei ollut, koska _ oli hyvin mielikuvitukseton</w:t>
      </w:r>
    </w:p>
    <w:p>
      <w:r>
        <w:rPr>
          <w:b/>
        </w:rPr>
        <w:t xml:space="preserve">Tulos</w:t>
      </w:r>
    </w:p>
    <w:p>
      <w:r>
        <w:t xml:space="preserve">Lause 1: HenkilöX on ompelija, HenkilöY ei ole, joten _ voisi kertoa, miten kaava tulostetaan.</w:t>
        <w:br/>
        <w:t xml:space="preserve"> Lause 2: HenkilöX on ompelija, HenkilöY ei ole, joten _ ei luultavasti voisi kertoa, miten kaava tulostetaan.</w:t>
      </w:r>
    </w:p>
    <w:p>
      <w:r>
        <w:rPr>
          <w:b/>
        </w:rPr>
        <w:t xml:space="preserve">Tulos</w:t>
      </w:r>
    </w:p>
    <w:p>
      <w:r>
        <w:t xml:space="preserve">Lause 1: HenkilöX näki kuvion, mutta HenkilöY ei nähnyt sitä, joten _ selitti sen tavalla, joka teki siitä ilmeisen.</w:t>
        <w:br/>
        <w:t xml:space="preserve"> Lause 2: HenkilöX ei nähnyt kuviota, mutta HenkilöY näki sen, joten _ selitti sen tavalla, joka teki siitä ilmeisen</w:t>
      </w:r>
    </w:p>
    <w:p>
      <w:r>
        <w:rPr>
          <w:b/>
        </w:rPr>
        <w:t xml:space="preserve">Esimerkki 0,5797</w:t>
      </w:r>
    </w:p>
    <w:p>
      <w:r>
        <w:t xml:space="preserve">Context Word: tee tutkimusta.</w:t>
      </w:r>
    </w:p>
    <w:p>
      <w:r>
        <w:rPr>
          <w:b/>
        </w:rPr>
        <w:t xml:space="preserve">Tulos</w:t>
      </w:r>
    </w:p>
    <w:p>
      <w:r>
        <w:t xml:space="preserve">Lause 1: HenkilöX auttoi HenkilöäY tekemään tutkimustyötä, koska _ hänellä oli pääsy Internetiin.</w:t>
        <w:br/>
        <w:t xml:space="preserve"> Lause 2: HenkilöX auttoi HenkilöäY tekemään tutkimusta, koska _ ei ollut pääsyä Internetiin.</w:t>
      </w:r>
    </w:p>
    <w:p>
      <w:r>
        <w:rPr>
          <w:b/>
        </w:rPr>
        <w:t xml:space="preserve">Esimerkki 0,5798</w:t>
      </w:r>
    </w:p>
    <w:p>
      <w:r>
        <w:t xml:space="preserve">Kontekstin sana: Marsu.</w:t>
      </w:r>
    </w:p>
    <w:p>
      <w:r>
        <w:rPr>
          <w:b/>
        </w:rPr>
        <w:t xml:space="preserve">Tulos</w:t>
      </w:r>
    </w:p>
    <w:p>
      <w:r>
        <w:t xml:space="preserve">Lause 1: henkilöx osti marsun henkilöltä, mutta se näyttää olevan sairas ja _ halusi sen takaisin.</w:t>
        <w:br/>
        <w:t xml:space="preserve"> Lause 2: henkilöx osti henkilöltä marsun ja se näyttää olevan sairas ja _ ei halunnut ottaa sitä takaisin</w:t>
      </w:r>
    </w:p>
    <w:p>
      <w:r>
        <w:rPr>
          <w:b/>
        </w:rPr>
        <w:t xml:space="preserve">Tulos</w:t>
      </w:r>
    </w:p>
    <w:p>
      <w:r>
        <w:t xml:space="preserve">Lause 1: personx halusi hankkia toisen marsun ennen persony:tä, mutta _ ajatteli, ettei heillä ole tilaa pitää niitä.</w:t>
        <w:br/>
        <w:t xml:space="preserve"> Lause 2: personx halusi hankkia toisen marsun ennen kuin persony hankkii, mutta _ ajatteli huijata häntä hankkimaan ne.</w:t>
      </w:r>
    </w:p>
    <w:p>
      <w:r>
        <w:rPr>
          <w:b/>
        </w:rPr>
        <w:t xml:space="preserve">Esimerkki 0,5799</w:t>
      </w:r>
    </w:p>
    <w:p>
      <w:r>
        <w:t xml:space="preserve">Asiayhteyssana: mehiläinen.</w:t>
      </w:r>
    </w:p>
    <w:p>
      <w:r>
        <w:rPr>
          <w:b/>
        </w:rPr>
        <w:t xml:space="preserve">Tulos</w:t>
      </w:r>
    </w:p>
    <w:p>
      <w:r>
        <w:t xml:space="preserve">Lause 1: HenkilöX tykkäsi kerätä omaa hunajaansa mehiläisyhdyskunnasta, mutta henkilöY ei, koska _ oli hyvin rohkea.</w:t>
        <w:br/>
        <w:t xml:space="preserve"> Lause 2: HenkilöX keräsi mielellään omaa hunajaansa mehiläisyhdyskunnasta, mutta henkilöY ei, koska _ oli hyvin pelokas</w:t>
      </w:r>
    </w:p>
    <w:p>
      <w:r>
        <w:rPr>
          <w:b/>
        </w:rPr>
        <w:t xml:space="preserve">Esimerkki 0,5800</w:t>
      </w:r>
    </w:p>
    <w:p>
      <w:r>
        <w:t xml:space="preserve">Asiayhteyssana: talous.</w:t>
      </w:r>
    </w:p>
    <w:p>
      <w:r>
        <w:rPr>
          <w:b/>
        </w:rPr>
        <w:t xml:space="preserve">Tulos</w:t>
      </w:r>
    </w:p>
    <w:p>
      <w:r>
        <w:t xml:space="preserve">Lause 1: HenkilöX:n talous on sekaisin, joten he soittavat henkilöY:lle, koska _ on eläkkeellä.</w:t>
        <w:br/>
        <w:t xml:space="preserve"> Lause 2: HenkilöX:n talous on sekaisin, joten he soittavat henkilöY:lle, koska _ on pankkiasiantuntija.</w:t>
      </w:r>
    </w:p>
    <w:p>
      <w:r>
        <w:rPr>
          <w:b/>
        </w:rPr>
        <w:t xml:space="preserve">Tulos</w:t>
      </w:r>
    </w:p>
    <w:p>
      <w:r>
        <w:t xml:space="preserve">Lause 1: HenkilöX:n oli helppo pitää raha-asiansa kurissa, mutta henkilöY:n ei, koska _ oli hyvin itsekurinen.</w:t>
        <w:br/>
        <w:t xml:space="preserve"> Lause 2: HenkilöX:n oli helppo pitää raha-asiansa hallinnassa, mutta henkilöY:n ei, koska _:llä ei ollut paljon itsekuria.</w:t>
      </w:r>
    </w:p>
    <w:p>
      <w:r>
        <w:rPr>
          <w:b/>
        </w:rPr>
        <w:t xml:space="preserve">Esimerkki 0.5801</w:t>
      </w:r>
    </w:p>
    <w:p>
      <w:r>
        <w:t xml:space="preserve">Asiayhteyssana: huoltajuus.</w:t>
      </w:r>
    </w:p>
    <w:p>
      <w:r>
        <w:rPr>
          <w:b/>
        </w:rPr>
        <w:t xml:space="preserve">Tulos</w:t>
      </w:r>
    </w:p>
    <w:p>
      <w:r>
        <w:t xml:space="preserve">Lause 1: HenkilöX ei halunnut jakaa huoltajuutta HenkilöY:n kanssa, koska _ ajatteli, että tämä pahoinpiteli lasta.</w:t>
        <w:br/>
        <w:t xml:space="preserve"> Lause 2: HenkilöX ei halunnut jakaa huoltajuutta henkilöY:n kanssa, koska _ käytti lasta säännöllisesti väärin</w:t>
      </w:r>
    </w:p>
    <w:p>
      <w:r>
        <w:rPr>
          <w:b/>
        </w:rPr>
        <w:t xml:space="preserve">Tulos</w:t>
      </w:r>
    </w:p>
    <w:p>
      <w:r>
        <w:t xml:space="preserve">Lause 1: HenkilöX vietti poikansa kanssa enemmän aikaa kuin henkilöY, koska _ oli pojan ensisijainen huoltaja.</w:t>
        <w:br/>
        <w:t xml:space="preserve"> Lause 2: HenkilöX vietti enemmän aikaa poikansa kanssa kuin henkilöY, vaikka _:llä oli pojan ensisijainen huoltajuus</w:t>
      </w:r>
    </w:p>
    <w:p>
      <w:r>
        <w:rPr>
          <w:b/>
        </w:rPr>
        <w:t xml:space="preserve">Tulos</w:t>
      </w:r>
    </w:p>
    <w:p>
      <w:r>
        <w:t xml:space="preserve">Lause 1: HenkilöX voitti huoltajuusasian oikeudessa henkilöY:n yli, kun todistettiin, että _ oli vastuullisempi osapuoli.</w:t>
        <w:br/>
        <w:t xml:space="preserve"> Lause 2: HenkilöX voitti oikeudessa huoltajuusasian henkilöY:n yli, kun oli osoitettu, että _ oli vähemmän vastuullinen osapuoli</w:t>
      </w:r>
    </w:p>
    <w:p>
      <w:r>
        <w:rPr>
          <w:b/>
        </w:rPr>
        <w:t xml:space="preserve">Tulos</w:t>
      </w:r>
    </w:p>
    <w:p>
      <w:r>
        <w:t xml:space="preserve">Lause 1: HenkilöX:n lapsi ei ole täysin hänen huoltajansa, kun taas henkilöY:llä on hänen lapsensa täysi huoltajuus, joten _ on todennäköisesti hankalampi vanhempi.</w:t>
        <w:br/>
        <w:t xml:space="preserve"> Lause 2: HenkilöX:n lapsi ei ole täysin hänen huoltajansa, kun taas henkilöY:llä on hänen lapsensa täysi huoltajuus, joten _ on todennäköisesti luotettavampi vanhempi</w:t>
      </w:r>
    </w:p>
    <w:p>
      <w:r>
        <w:rPr>
          <w:b/>
        </w:rPr>
        <w:t xml:space="preserve">Esimerkki 0,5802</w:t>
      </w:r>
    </w:p>
    <w:p>
      <w:r>
        <w:t xml:space="preserve">Asiayhteyssana: kahvila.</w:t>
      </w:r>
    </w:p>
    <w:p>
      <w:r>
        <w:rPr>
          <w:b/>
        </w:rPr>
        <w:t xml:space="preserve">Tulos</w:t>
      </w:r>
    </w:p>
    <w:p>
      <w:r>
        <w:t xml:space="preserve">Lause 1: HenkilöX tarjoutui istumaan kahvilassa lounaalla henkilöY:n viereen, koska _ oli ystävällinen.</w:t>
        <w:br/>
        <w:t xml:space="preserve"> Lause 2: HenkilöX tarjoutui istumaan ruokalassa lounasaikaan HenkilöY:n viereen, koska _ näytti yksinäiseltä</w:t>
      </w:r>
    </w:p>
    <w:p>
      <w:r>
        <w:rPr>
          <w:b/>
        </w:rPr>
        <w:t xml:space="preserve">Esimerkki 0,5803</w:t>
      </w:r>
    </w:p>
    <w:p>
      <w:r>
        <w:t xml:space="preserve">Asiayhteyssana: tangled.</w:t>
      </w:r>
    </w:p>
    <w:p>
      <w:r>
        <w:rPr>
          <w:b/>
        </w:rPr>
        <w:t xml:space="preserve">Tulos</w:t>
      </w:r>
    </w:p>
    <w:p>
      <w:r>
        <w:t xml:space="preserve">Lause 1: Kietoutunut johto teki henkilöX:n hulluksi, mutta ei henkilöY:tä, koska _:llä oli ongelmia sen purkamisessa.</w:t>
        <w:br/>
        <w:t xml:space="preserve"> Lause 2: Kietoutunut naru sai henkilöX:n hulluksi, mutta ei henkilöY:n, koska _:llä ei ollut ongelmia sen purkamisessa</w:t>
      </w:r>
    </w:p>
    <w:p>
      <w:r>
        <w:rPr>
          <w:b/>
        </w:rPr>
        <w:t xml:space="preserve">Esimerkki 0,5804</w:t>
      </w:r>
    </w:p>
    <w:p>
      <w:r>
        <w:t xml:space="preserve">Asiayhteyssana: hopea.</w:t>
      </w:r>
    </w:p>
    <w:p>
      <w:r>
        <w:rPr>
          <w:b/>
        </w:rPr>
        <w:t xml:space="preserve">Tulos</w:t>
      </w:r>
    </w:p>
    <w:p>
      <w:r>
        <w:t xml:space="preserve">Lause 1: HenkilöX:llä oli sijoituksen jälkeen vähemmän rahaa kuin henkilöY:llä, koska _ sijoitti hopeaan kullan sijasta.</w:t>
        <w:br/>
        <w:t xml:space="preserve"> Lause 2: HenkilöX:llä oli sijoituksen jälkeen vähemmän rahaa kuin henkilöY:llä, koska _ sijoitti kultaan hopean sijasta</w:t>
      </w:r>
    </w:p>
    <w:p>
      <w:r>
        <w:rPr>
          <w:b/>
        </w:rPr>
        <w:t xml:space="preserve">Tulos</w:t>
      </w:r>
    </w:p>
    <w:p>
      <w:r>
        <w:t xml:space="preserve">Lause 1: HenkilöX ihastui uusiin hopeisiin korvakoruihin, jotka hän sai henkilöY:ltä, koska _ luuli, että hän oli unohtanut merkkipäivänsä.</w:t>
        <w:br/>
        <w:t xml:space="preserve"> Lause 2: HenkilöX rakasti uusia hopeisia korvakoruja, jotka hän sai henkilöY:ltä, koska _ muisti heidän vuosipäivänsä</w:t>
      </w:r>
    </w:p>
    <w:p>
      <w:r>
        <w:rPr>
          <w:b/>
        </w:rPr>
        <w:t xml:space="preserve">Tulos</w:t>
      </w:r>
    </w:p>
    <w:p>
      <w:r>
        <w:t xml:space="preserve">Lause 1: HenkilöX sijoittui kilpailussa toiseksi, kun taas HenkilöY sijoittui ensimmäiseksi, joten kilpailun jälkeen _ sai hopeamitalin.</w:t>
        <w:br/>
        <w:t xml:space="preserve"> Lause 2: HenkilöX sijoittui kisassa ensimmäiseksi, kun taas HenkilöY sijoittui toiseksi, joten kisan jälkeen _ sai hopeamitalin</w:t>
      </w:r>
    </w:p>
    <w:p>
      <w:r>
        <w:rPr>
          <w:b/>
        </w:rPr>
        <w:t xml:space="preserve">Tulos</w:t>
      </w:r>
    </w:p>
    <w:p>
      <w:r>
        <w:t xml:space="preserve">Lause 1: HenkilöX halusi sisustaa olohuoneensa hopeanväriseksi, mutta henkilöY halusi sen kermanväriseksi, koska _ suosii tummia värejä.</w:t>
        <w:br/>
        <w:t xml:space="preserve"> Lause 2: HenkilöX halusi sisustaa olohuoneensa hopeanväriseksi, mutta HenkilöY halusi sen kermanväriseksi, koska _ pitää vaaleista väreistä</w:t>
      </w:r>
    </w:p>
    <w:p>
      <w:r>
        <w:rPr>
          <w:b/>
        </w:rPr>
        <w:t xml:space="preserve">Tulos</w:t>
      </w:r>
    </w:p>
    <w:p>
      <w:r>
        <w:t xml:space="preserve">Lause 1: HenkilöX:n hiukset ovat hopeanväriset, mutta henkilöY:llä on ruskeat hiukset, koska _ on vanhempi henkilö.</w:t>
        <w:br/>
        <w:t xml:space="preserve"> Lause 2: HenkilöX:n hiukset ovat hopeiset, mutta henkilöY:llä on ruskeat hiukset, koska _ on nuorempi henkilö</w:t>
      </w:r>
    </w:p>
    <w:p>
      <w:r>
        <w:rPr>
          <w:b/>
        </w:rPr>
        <w:t xml:space="preserve">Esimerkki 0,5805</w:t>
      </w:r>
    </w:p>
    <w:p>
      <w:r>
        <w:t xml:space="preserve">Kontekstin sana: Astma.</w:t>
      </w:r>
    </w:p>
    <w:p>
      <w:r>
        <w:rPr>
          <w:b/>
        </w:rPr>
        <w:t xml:space="preserve">Tulos</w:t>
      </w:r>
    </w:p>
    <w:p>
      <w:r>
        <w:t xml:space="preserve">Lause 1: Lopetettuaan juoksemisen henkilöX pystyi auttamaan henkilöY:tä tämän astman hoidossa, koska _:llä on myös astma.</w:t>
        <w:br/>
        <w:t xml:space="preserve"> Lause 2: Pysähdyttyään juostessaan henkilöX tarvitsi henkilöY:n apua astmansa hoidossa, koska _:llä on myös astma</w:t>
      </w:r>
    </w:p>
    <w:p>
      <w:r>
        <w:rPr>
          <w:b/>
        </w:rPr>
        <w:t xml:space="preserve">Esimerkki 0,5806</w:t>
      </w:r>
    </w:p>
    <w:p>
      <w:r>
        <w:t xml:space="preserve">Asiayhteyssana: marsujen kasvatus.</w:t>
      </w:r>
    </w:p>
    <w:p>
      <w:r>
        <w:rPr>
          <w:b/>
        </w:rPr>
        <w:t xml:space="preserve">Tulos</w:t>
      </w:r>
    </w:p>
    <w:p>
      <w:r>
        <w:t xml:space="preserve">Lause 1: HenkilöX kasvatti marsuja, ja henkilöY halusi yhden, joten _ antoi hänen ottaa yhden kotiinsa.</w:t>
        <w:br/>
        <w:t xml:space="preserve"> Lause 2: HenkilöX kasvatti marsuja ja henkilöY halusi yhden, joten _ pyysi häntä ottamaan yhden kotiin.</w:t>
      </w:r>
    </w:p>
    <w:p>
      <w:r>
        <w:rPr>
          <w:b/>
        </w:rPr>
        <w:t xml:space="preserve">Esimerkki 0,5807</w:t>
      </w:r>
    </w:p>
    <w:p>
      <w:r>
        <w:t xml:space="preserve">Asiayhteyssana: pysyvyys.</w:t>
      </w:r>
    </w:p>
    <w:p>
      <w:r>
        <w:rPr>
          <w:b/>
        </w:rPr>
        <w:t xml:space="preserve">Tulos</w:t>
      </w:r>
    </w:p>
    <w:p>
      <w:r>
        <w:t xml:space="preserve">Lause 1: HenkilöX sai viimein ja sinnikkäästi kiinni HenkilöY:n, joten _ sai palkkion.</w:t>
        <w:br/>
        <w:t xml:space="preserve"> Lause 2: Erittäin sinnikkäästi HenkilöX sai lopulta kiinni HenkilöY:n, joten _ joutui vankilaan rikoksesta</w:t>
      </w:r>
    </w:p>
    <w:p>
      <w:r>
        <w:rPr>
          <w:b/>
        </w:rPr>
        <w:t xml:space="preserve">Esimerkki 0.5808</w:t>
      </w:r>
    </w:p>
    <w:p>
      <w:r>
        <w:t xml:space="preserve">Asiayhteyssana: vape.</w:t>
      </w:r>
    </w:p>
    <w:p>
      <w:r>
        <w:rPr>
          <w:b/>
        </w:rPr>
        <w:t xml:space="preserve">Tulos</w:t>
      </w:r>
    </w:p>
    <w:p>
      <w:r>
        <w:t xml:space="preserve">Lause 1: HenkilöX poltti vain savukkeita, kun taas henkilöY tykkäsi tupakoida, joten _ joutui menemään toimiston ulkopuolelle tupakoimaan.</w:t>
        <w:br/>
        <w:t xml:space="preserve"> Lause 2: HenkilöX poltti vain savukkeita, kun taas HenkilöY tykkäsi tupakoida, joten _ saattoi jäädä sisälle toimistoon tupakoimaan.</w:t>
      </w:r>
    </w:p>
    <w:p>
      <w:r>
        <w:rPr>
          <w:b/>
        </w:rPr>
        <w:t xml:space="preserve">Esimerkki 0,5809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Lause 1: Kovien urheilulajien harrastaminen sopii henkilöX:lle mutta ei henkilöY:lle, koska muut eivät pitäisi häntä herkkänä.</w:t>
        <w:br/>
        <w:t xml:space="preserve"> Lause 2: Kovien urheilulajien harrastaminen sopi henkilöX:lle, mutta ei henkilöY:lle, koska muut pitäisivät _ herkkänä</w:t>
      </w:r>
    </w:p>
    <w:p>
      <w:r>
        <w:rPr>
          <w:b/>
        </w:rPr>
        <w:t xml:space="preserve">Esimerkki 0,5810</w:t>
      </w:r>
    </w:p>
    <w:p>
      <w:r>
        <w:t xml:space="preserve">Asiayhteyssana: susi.</w:t>
      </w:r>
    </w:p>
    <w:p>
      <w:r>
        <w:rPr>
          <w:b/>
        </w:rPr>
        <w:t xml:space="preserve">Tulos</w:t>
      </w:r>
    </w:p>
    <w:p>
      <w:r>
        <w:t xml:space="preserve">Lause 1: HenkilöX leikki juhlissa mielellään sudenpukua. HenkilöY ei pitänyt. Tuomari katsoi _ hyväksyvästi.</w:t>
        <w:br/>
        <w:t xml:space="preserve"> Lause 2: HenkilöX leikki juhlissa mielellään sudenpukua. HenkilöY ei. Tuomari katsoi _ paheksuvasti.</w:t>
      </w:r>
    </w:p>
    <w:p>
      <w:r>
        <w:rPr>
          <w:b/>
        </w:rPr>
        <w:t xml:space="preserve">Tulos</w:t>
      </w:r>
    </w:p>
    <w:p>
      <w:r>
        <w:t xml:space="preserve">Lause 1: Luonnonvalokuvaaja HenkilöX rakasti metsää, mutta HenkilöY piti enemmän meristä. _ oli pakkomielle harmaaseen suteen.</w:t>
        <w:br/>
        <w:t xml:space="preserve"> Lause 2: Luonnonvalokuvaaja HenkilöX rakasti metsää, mutta HenkilöY piti enemmän valtameristä</w:t>
        <w:t xml:space="preserve"> _ pelkäsi harmaata sutta.</w:t>
      </w:r>
    </w:p>
    <w:p>
      <w:r>
        <w:rPr>
          <w:b/>
        </w:rPr>
        <w:t xml:space="preserve">Esimerkki 0,5811</w:t>
      </w:r>
    </w:p>
    <w:p>
      <w:r>
        <w:t xml:space="preserve">Kontekstin sana: kiinni.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kun he kävivät kalassa järvellä, koska _ sai vähemmän kalaa.</w:t>
        <w:br/>
        <w:t xml:space="preserve"> Lause 2: HenkilöX oli kateellinen henkilöY:lle, kun he menivät kalaan järvelle, koska _ sai enemmän kalaa</w:t>
      </w:r>
    </w:p>
    <w:p>
      <w:r>
        <w:rPr>
          <w:b/>
        </w:rPr>
        <w:t xml:space="preserve">Esimerkki 0.5812</w:t>
      </w:r>
    </w:p>
    <w:p>
      <w:r>
        <w:t xml:space="preserve">Context Word: tehdä Google-haku.</w:t>
      </w:r>
    </w:p>
    <w:p>
      <w:r>
        <w:rPr>
          <w:b/>
        </w:rPr>
        <w:t xml:space="preserve">Tulos</w:t>
      </w:r>
    </w:p>
    <w:p>
      <w:r>
        <w:t xml:space="preserve">Lause 1: HenkilöX tarvitsi henkilöY:n apua Google-hakuun, koska _ ei halunnut käyttää internetiä koulussa.</w:t>
        <w:br/>
        <w:t xml:space="preserve"> Lause 2: HenkilöX tarvitsi HenkilöY:n apua Google-hakuun, koska _ oli asiantuntija internetin käytössä koulussa.</w:t>
      </w:r>
    </w:p>
    <w:p>
      <w:r>
        <w:rPr>
          <w:b/>
        </w:rPr>
        <w:t xml:space="preserve">Esimerkki 0,5813</w:t>
      </w:r>
    </w:p>
    <w:p>
      <w:r>
        <w:t xml:space="preserve">Asiayhteyssana: hinaaja.</w:t>
      </w:r>
    </w:p>
    <w:p>
      <w:r>
        <w:rPr>
          <w:b/>
        </w:rPr>
        <w:t xml:space="preserve">Tulos</w:t>
      </w:r>
    </w:p>
    <w:p>
      <w:r>
        <w:t xml:space="preserve">Lause 1: HenkilöX pelaa köydenvetoa HenkilöY:n kanssa ja on itsetyytyväinen, koska _ on voittanut pelin.</w:t>
        <w:br/>
        <w:t xml:space="preserve"> Lause 2: HenkilöX pelaa köydenvetoa HenkilöY:n kanssa ja on omahyväinen, koska _ oli huono pelissä.</w:t>
      </w:r>
    </w:p>
    <w:p>
      <w:r>
        <w:rPr>
          <w:b/>
        </w:rPr>
        <w:t xml:space="preserve">Tulos</w:t>
      </w:r>
    </w:p>
    <w:p>
      <w:r>
        <w:t xml:space="preserve">Lause 1: HenkilöX oli urheilullisempi kuin HenkilöY, joten _ voitti toisen helposti köydenvedossa.</w:t>
        <w:br/>
        <w:t xml:space="preserve"> Lause 2: HenkilöX oli urheilullisempi kuin HenkilöY, joten _ kaatui todella helposti köydenvedossa</w:t>
      </w:r>
    </w:p>
    <w:p>
      <w:r>
        <w:rPr>
          <w:b/>
        </w:rPr>
        <w:t xml:space="preserve">Esimerkki 0.5814</w:t>
      </w:r>
    </w:p>
    <w:p>
      <w:r>
        <w:t xml:space="preserve">Kontekstin sana: Sitruuna.</w:t>
      </w:r>
    </w:p>
    <w:p>
      <w:r>
        <w:rPr>
          <w:b/>
        </w:rPr>
        <w:t xml:space="preserve">Tulos</w:t>
      </w:r>
    </w:p>
    <w:p>
      <w:r>
        <w:t xml:space="preserve">Lause 1: HenkilöX antoi henkilöY:lle sitruunoita käytettäväksi piirakkareseptissä, koska _ oli äskettäin poiminut niitä.</w:t>
        <w:br/>
        <w:t xml:space="preserve"> Lause 2: HenkilöX antoi HenkilöY:lle sitruunoita käytettäväksi piirakkareseptissä, koska _ oli äskettäin pyytänyt niitä</w:t>
      </w:r>
    </w:p>
    <w:p>
      <w:r>
        <w:rPr>
          <w:b/>
        </w:rPr>
        <w:t xml:space="preserve">Esimerkki 0,5815</w:t>
      </w:r>
    </w:p>
    <w:p>
      <w:r>
        <w:t xml:space="preserve">Asiayhteyssana: toimialue.</w:t>
      </w:r>
    </w:p>
    <w:p>
      <w:r>
        <w:rPr>
          <w:b/>
        </w:rPr>
        <w:t xml:space="preserve">Tulos</w:t>
      </w:r>
    </w:p>
    <w:p>
      <w:r>
        <w:t xml:space="preserve">Lause 1: HenkilöX tunsi olonsa hyvin turvalliseksi, kun hän pääsi milloin tahansa henkilöY:n henkilökohtaiselle alueelle, koska _ oli hyvin itsevarma.</w:t>
        <w:br/>
        <w:t xml:space="preserve"> Lause 2: HenkilöX tunsi olonsa erittäin mukavaksi päästä HenkilöY:n henkilökohtaiselle alueelle milloin tahansa, koska _ oli hyvin mukautuvainen..</w:t>
      </w:r>
    </w:p>
    <w:p>
      <w:r>
        <w:rPr>
          <w:b/>
        </w:rPr>
        <w:t xml:space="preserve">Esimerkki 0,5816</w:t>
      </w:r>
    </w:p>
    <w:p>
      <w:r>
        <w:t xml:space="preserve">Kontekstin sana: Inkiväärivesi.</w:t>
      </w:r>
    </w:p>
    <w:p>
      <w:r>
        <w:rPr>
          <w:b/>
        </w:rPr>
        <w:t xml:space="preserve">Tulos</w:t>
      </w:r>
    </w:p>
    <w:p>
      <w:r>
        <w:t xml:space="preserve">Lause 1: Raskaana ollessaan henkilöX halusi inkiväärivettä, joten hän pyysi henkilöY:tä tekemään hänelle inkiväärivettä.  _ antoi hänelle rahaa aineksia varten.</w:t>
        <w:br/>
        <w:t xml:space="preserve"> Lause 2: Raskaana ollessaan henkilöX halusi inkiväärivettä, joten hän pyysi henkilöY:tä valmistamaan hänelle inkiväärivettä.  _ pyysi rahaa aineksia varten.</w:t>
      </w:r>
    </w:p>
    <w:p>
      <w:r>
        <w:rPr>
          <w:b/>
        </w:rPr>
        <w:t xml:space="preserve">Esimerkki 0,5817</w:t>
      </w:r>
    </w:p>
    <w:p>
      <w:r>
        <w:t xml:space="preserve">Asiayhteyssana: punos.</w:t>
      </w:r>
    </w:p>
    <w:p>
      <w:r>
        <w:rPr>
          <w:b/>
        </w:rPr>
        <w:t xml:space="preserve">Tulos</w:t>
      </w:r>
    </w:p>
    <w:p>
      <w:r>
        <w:t xml:space="preserve">Lause 1: HenkilöX pyysi henkilöY:tä punomaan hänen hiuksensa juhlia varten, koska _ ei ollut taitava punomaan.</w:t>
        <w:br/>
        <w:t xml:space="preserve"> Lause 2: HenkilöX pyysi henkilöY:tä punomaan hiuksensa juhlia varten, koska _ oli erittäin taitava punomaan.</w:t>
      </w:r>
    </w:p>
    <w:p>
      <w:r>
        <w:rPr>
          <w:b/>
        </w:rPr>
        <w:t xml:space="preserve">Tulos</w:t>
      </w:r>
    </w:p>
    <w:p>
      <w:r>
        <w:t xml:space="preserve">Lause 1: HenkilöX:llä oli ensimmäinen koulupäivä pitkät ranskalaiset letit, mutta henkilöY:llä ei, koska _ hänellä oli pitkät hiukset.</w:t>
        <w:br/>
        <w:t xml:space="preserve"> Lause 2: HenkilöX:llä oli pitkä ranskalainen letitys ensimmäisenä koulupäivänä, mutta henkilöY:llä ei,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 punoi hiuksensa kampaamossa, mutta henkilöY punoi hiuksensa ystävänsä Shantelin kanssa. _:llä oli sen jälkeen yksinkertaisesti upean näköiset hiukset.</w:t>
        <w:br/>
        <w:t xml:space="preserve"> Lause 2: HenkilöX antoi kampaamon punoa hiuksensa, mutta HenkilöY antoi ystävänsä Shantelin punoa omansa</w:t>
        <w:t xml:space="preserve"> _ oli sen jälkeen yksinkertaisesti pelottavan näköiset hiukset.</w:t>
      </w:r>
    </w:p>
    <w:p>
      <w:r>
        <w:rPr>
          <w:b/>
        </w:rPr>
        <w:t xml:space="preserve">Tulos</w:t>
      </w:r>
    </w:p>
    <w:p>
      <w:r>
        <w:t xml:space="preserve">Lause 1: HenkilöX yritti punoa lapsen hiukset, mutta henkilöY:n oli tehtävä se. _ ei ollut koskaan ymmärtänyt, miten se tehdään.</w:t>
        <w:br/>
        <w:t xml:space="preserve"> Lause 2: HenkilöX yritti punoa lapsen hiukset, mutta HenkilöY:n oli tehtävä se</w:t>
        <w:t xml:space="preserve"> _ oli ymmärtänyt tehdä sen lapsesta asti.</w:t>
      </w:r>
    </w:p>
    <w:p>
      <w:r>
        <w:rPr>
          <w:b/>
        </w:rPr>
        <w:t xml:space="preserve">Esimerkki 0,5818</w:t>
      </w:r>
    </w:p>
    <w:p>
      <w:r>
        <w:t xml:space="preserve">Asiayhteyssana: alfredo.</w:t>
      </w:r>
    </w:p>
    <w:p>
      <w:r>
        <w:rPr>
          <w:b/>
        </w:rPr>
        <w:t xml:space="preserve">Tulos</w:t>
      </w:r>
    </w:p>
    <w:p>
      <w:r>
        <w:t xml:space="preserve">Lause 1: HenkilöX päätti siirtää fettuccine alfredon perhereseptin tyttärelleen HenkilöY:lle. _ oli hyvin kiitollinen siitä, että sai oppia tekemään rakkaan perhereseptin.</w:t>
        <w:br/>
        <w:t xml:space="preserve"> Lause 2: HenkilöX päätti siirtää fettuccine alfredon perhereseptin tyttärelleen HenkilöY:lle. _ oli hyvin iloinen voidessaan opettaa tälle, miten rakas perheresepti valmistetaan.</w:t>
      </w:r>
    </w:p>
    <w:p>
      <w:r>
        <w:rPr>
          <w:b/>
        </w:rPr>
        <w:t xml:space="preserve">Esimerkki 0,5819</w:t>
      </w:r>
    </w:p>
    <w:p>
      <w:r>
        <w:t xml:space="preserve">Asiayhteyssana: kalsium.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vahvat ja terveet luut, koska _ oli nuorempana nauttinut paljon kalsiumia.</w:t>
        <w:br/>
        <w:t xml:space="preserve"> Lause 2: HenkilöX:llä mutta ei henkilöY:llä oli vahvat ja terveet luut, koska _ ei ollut nuorempana käyttänyt paljon kalsiumia</w:t>
      </w:r>
    </w:p>
    <w:p>
      <w:r>
        <w:rPr>
          <w:b/>
        </w:rPr>
        <w:t xml:space="preserve">Tulos</w:t>
      </w:r>
    </w:p>
    <w:p>
      <w:r>
        <w:t xml:space="preserve">Lause 1: HenkilöX pyrki aina saamaan kehoonsa mahdollisimman paljon kalsiumia toisin kuin henkilöY, koska hänellä oli kalsiumin puute.</w:t>
        <w:br/>
        <w:t xml:space="preserve"> Lause 2: HenkilöX pyrki aina saamaan kehoonsa mahdollisimman paljon kalsiumia toisin kuin henkilöY, koska _:llä oli riittävästi kalsiumia</w:t>
      </w:r>
    </w:p>
    <w:p>
      <w:r>
        <w:rPr>
          <w:b/>
        </w:rPr>
        <w:t xml:space="preserve">Tulos</w:t>
      </w:r>
    </w:p>
    <w:p>
      <w:r>
        <w:t xml:space="preserve">Lause 1: HenkilöX:n veressä oli enemmän kalsiumia kuin henkilöY:n veressä, koska _ joi enemmän maitoa.</w:t>
        <w:br/>
        <w:t xml:space="preserve"> Lause 2: HenkilöX:n veressä oli enemmän kalsiumia kuin henkilöY:n veressä, vaikka _ joi enemmän maitoa.</w:t>
      </w:r>
    </w:p>
    <w:p>
      <w:r>
        <w:rPr>
          <w:b/>
        </w:rPr>
        <w:t xml:space="preserve">Esimerkki 0,5820</w:t>
      </w:r>
    </w:p>
    <w:p>
      <w:r>
        <w:t xml:space="preserve">Asiayhteyssana: kokonaiset elintarvikkeet.</w:t>
      </w:r>
    </w:p>
    <w:p>
      <w:r>
        <w:rPr>
          <w:b/>
        </w:rPr>
        <w:t xml:space="preserve">Tulos</w:t>
      </w:r>
    </w:p>
    <w:p>
      <w:r>
        <w:t xml:space="preserve">Lause 1: HenkilöX on koskaan tehnyt ostoksia vain Whole Foodsissa, kun taas henkilöY suosi Walmartia. _ arvostaa laadukkaita ainesosia.</w:t>
        <w:br/>
        <w:t xml:space="preserve"> Lause 2: HenkilöX on koskaan käynyt ostoksilla vain Whole Foodsissa, kun taas HenkilöY suosi Walmartia</w:t>
        <w:t xml:space="preserve"> _ arvostaa edullisia hintoja.</w:t>
      </w:r>
    </w:p>
    <w:p>
      <w:r>
        <w:rPr>
          <w:b/>
        </w:rPr>
        <w:t xml:space="preserve">Esimerkki 0,5821</w:t>
      </w:r>
    </w:p>
    <w:p>
      <w:r>
        <w:t xml:space="preserve">Asiayhteyssana: monipuolinen.</w:t>
      </w:r>
    </w:p>
    <w:p>
      <w:r>
        <w:rPr>
          <w:b/>
        </w:rPr>
        <w:t xml:space="preserve">Tulos</w:t>
      </w:r>
    </w:p>
    <w:p>
      <w:r>
        <w:t xml:space="preserve">Lause 1: Monipuolinen ruokavalio oli henkilöX:lle tärkeämpi kuin henkilöY:lle, koska _ ei halunnut tuntea oloaan epäterveeksi ja vetämättömäksi.</w:t>
        <w:br/>
        <w:t xml:space="preserve"> Lause 2: Monipuolinen ruokavalio oli PersonX:lle tärkeämpi kuin PersonY:lle, koska _ ei välittänyt tuntea itseään epäterveelliseksi ja veteläksi.</w:t>
      </w:r>
    </w:p>
    <w:p>
      <w:r>
        <w:rPr>
          <w:b/>
        </w:rPr>
        <w:t xml:space="preserve">Esimerkki 0,5822</w:t>
      </w:r>
    </w:p>
    <w:p>
      <w:r>
        <w:t xml:space="preserve">Asiayhteyssana: lohikäärme.</w:t>
      </w:r>
    </w:p>
    <w:p>
      <w:r>
        <w:rPr>
          <w:b/>
        </w:rPr>
        <w:t xml:space="preserve">Tulos</w:t>
      </w:r>
    </w:p>
    <w:p>
      <w:r>
        <w:t xml:space="preserve">Lause 1: HenkilöX yritti saada HenkilöY:n mukaan Game of Thronesiin, koska _ tykkäsi kovasti katsoa lohikäärmettä.</w:t>
        <w:br/>
        <w:t xml:space="preserve"> Lause 2: HenkilöX yritti saada HenkilöY:n Game of Thronesiin, mutta _ todella vihasi lohikäärmeen katsomista</w:t>
      </w:r>
    </w:p>
    <w:p>
      <w:r>
        <w:rPr>
          <w:b/>
        </w:rPr>
        <w:t xml:space="preserve">Esimerkki 0,5823</w:t>
      </w:r>
    </w:p>
    <w:p>
      <w:r>
        <w:t xml:space="preserve">Kontekstin sana: Mainos.</w:t>
      </w:r>
    </w:p>
    <w:p>
      <w:r>
        <w:rPr>
          <w:b/>
        </w:rPr>
        <w:t xml:space="preserve">Tulos</w:t>
      </w:r>
    </w:p>
    <w:p>
      <w:r>
        <w:t xml:space="preserve">Lause 1: HenkilöX:n suunnitteleman mainoksen nähtyään henkilöY halusi ostaa tuotteen, koska _ oli vakuuttava.</w:t>
        <w:br/>
        <w:t xml:space="preserve"> Lause 2: HenkilöX:n suunnitteleman mainoksen nähtyään henkilöY halusi ostaa tuotteen, koska _ oli hyväuskoinen.</w:t>
      </w:r>
    </w:p>
    <w:p>
      <w:r>
        <w:rPr>
          <w:b/>
        </w:rPr>
        <w:t xml:space="preserve">Esimerkki 0,5824</w:t>
      </w:r>
    </w:p>
    <w:p>
      <w:r>
        <w:t xml:space="preserve">Kontekstin sana: Kävely.</w:t>
      </w:r>
    </w:p>
    <w:p>
      <w:r>
        <w:rPr>
          <w:b/>
        </w:rPr>
        <w:t xml:space="preserve">Tulos</w:t>
      </w:r>
    </w:p>
    <w:p>
      <w:r>
        <w:t xml:space="preserve">Lause 1: HenkilöX oli lihonut hieman lomien aikana, mutta HenkilöY ei, joten _ lisäsi kävelyä liikunnan harrastamiseksi.</w:t>
        <w:br/>
        <w:t xml:space="preserve"> Lause 2: HenkilöX oli lihonut hieman lomien aikana, mutta HenkilöY ei, joten _ ei lisännyt kävelyn määrää.</w:t>
      </w:r>
    </w:p>
    <w:p>
      <w:r>
        <w:rPr>
          <w:b/>
        </w:rPr>
        <w:t xml:space="preserve">Esimerkki 0,5825</w:t>
      </w:r>
    </w:p>
    <w:p>
      <w:r>
        <w:t xml:space="preserve">Kontekstisana: ignore.</w:t>
      </w:r>
    </w:p>
    <w:p>
      <w:r>
        <w:rPr>
          <w:b/>
        </w:rPr>
        <w:t xml:space="preserve">Tulos</w:t>
      </w:r>
    </w:p>
    <w:p>
      <w:r>
        <w:t xml:space="preserve">Lause 1: HenkilöX oli todella vihainen HenkilölleY ja yritti olla välittämättä hänestä, koska _ oli loukkaantunut.</w:t>
        <w:br/>
        <w:t xml:space="preserve"> Lause 2: HenkilöX oli todella vihainen HenkilöY:lle ja yritti olla välittämättä hänestä, koska _ satutti häntä</w:t>
      </w:r>
    </w:p>
    <w:p>
      <w:r>
        <w:rPr>
          <w:b/>
        </w:rPr>
        <w:t xml:space="preserve">Tulos</w:t>
      </w:r>
    </w:p>
    <w:p>
      <w:r>
        <w:t xml:space="preserve">Lause 1: Linja-autonkuljettaja jätti henkilöX:n huomiotta ja puhui henkilöY:lle, koska _ kuunteli häntä hyvin.</w:t>
        <w:br/>
        <w:t xml:space="preserve"> Lause 2: Bussinkuljettaja puhui henkilöX:lle ja jätti henkilöY:n huomiotta, koska _ kuunteli heitä hyvin</w:t>
      </w:r>
    </w:p>
    <w:p>
      <w:r>
        <w:rPr>
          <w:b/>
        </w:rPr>
        <w:t xml:space="preserve">Esimerkki 0,5826</w:t>
      </w:r>
    </w:p>
    <w:p>
      <w:r>
        <w:t xml:space="preserve">Kontekstin sana: puskuri.</w:t>
      </w:r>
    </w:p>
    <w:p>
      <w:r>
        <w:rPr>
          <w:b/>
        </w:rPr>
        <w:t xml:space="preserve">Tulos</w:t>
      </w:r>
    </w:p>
    <w:p>
      <w:r>
        <w:t xml:space="preserve">Lause 1: HenkilöX törmäsi HenkilöY:n autoon, joten _ tarjoutui maalaamaan puskurin, koska se oli oikein.</w:t>
        <w:br/>
        <w:t xml:space="preserve"> Lause 2: HenkilöX osui HenkilöY:n autoon, joten _ määräsi heidät maalaamaan puskurin, koska se oli oikein.</w:t>
      </w:r>
    </w:p>
    <w:p>
      <w:r>
        <w:rPr>
          <w:b/>
        </w:rPr>
        <w:t xml:space="preserve">Esimerkki 0,5827</w:t>
      </w:r>
    </w:p>
    <w:p>
      <w:r>
        <w:t xml:space="preserve">Context Word: laittaa hanskat käteen.</w:t>
      </w:r>
    </w:p>
    <w:p>
      <w:r>
        <w:rPr>
          <w:b/>
        </w:rPr>
        <w:t xml:space="preserve">Tulos</w:t>
      </w:r>
    </w:p>
    <w:p>
      <w:r>
        <w:t xml:space="preserve">Lause 1: HenkilöX puki hanskat käteensä ja henkilöY ei, koska _ ei halunnut koskea mihinkään likaiseen siivotessaan.</w:t>
        <w:br/>
        <w:t xml:space="preserve"> Lause 2: HenkilöX puki hanskat käteen ja HenkilöY ei, koska _ ei viitsinyt koskea mihinkään likaiseen siivotessaan.</w:t>
      </w:r>
    </w:p>
    <w:p>
      <w:r>
        <w:rPr>
          <w:b/>
        </w:rPr>
        <w:t xml:space="preserve">Esimerkki 0,5828</w:t>
      </w:r>
    </w:p>
    <w:p>
      <w:r>
        <w:t xml:space="preserve">Asiayhteyssana: tietäminen.</w:t>
      </w:r>
    </w:p>
    <w:p>
      <w:r>
        <w:rPr>
          <w:b/>
        </w:rPr>
        <w:t xml:space="preserve">Tulos</w:t>
      </w:r>
    </w:p>
    <w:p>
      <w:r>
        <w:t xml:space="preserve">Lause 1: HenkilöX oli kiinnostuneempi tietämään, miten asiat toimivat, kuin henkilöY, koska _ oli luonteeltaan utelias.</w:t>
        <w:br/>
        <w:t xml:space="preserve"> Lause 2: HenkilöX oli kiinnostuneempi tietämään, miten asiat toimivat, kuin henkilöY, koska _ ei ollut utelias.</w:t>
      </w:r>
    </w:p>
    <w:p>
      <w:r>
        <w:rPr>
          <w:b/>
        </w:rPr>
        <w:t xml:space="preserve">Esimerkki 0,5829</w:t>
      </w:r>
    </w:p>
    <w:p>
      <w:r>
        <w:t xml:space="preserve">Kontekstin sana: usb-asema.</w:t>
      </w:r>
    </w:p>
    <w:p>
      <w:r>
        <w:rPr>
          <w:b/>
        </w:rPr>
        <w:t xml:space="preserve">Tulos</w:t>
      </w:r>
    </w:p>
    <w:p>
      <w:r>
        <w:t xml:space="preserve">Lause 1: HenkilöX ei huomannut, että henkilöY pudotti USB-asemansa parkkipaikalle, eikä _ huomannut, että hän ajoi sen päälle autollaan.</w:t>
        <w:br/>
        <w:t xml:space="preserve"> Lause 2: HenkilöX ei huomannut, että HenkilöY pudotti USB-asemansa parkkipaikalla, eikä _ reagoinut ajoissa ennen kuin ajoi sen päälle autollaan.</w:t>
      </w:r>
    </w:p>
    <w:p>
      <w:r>
        <w:rPr>
          <w:b/>
        </w:rPr>
        <w:t xml:space="preserve">Esimerkki 0,5830</w:t>
      </w:r>
    </w:p>
    <w:p>
      <w:r>
        <w:t xml:space="preserve">Asiayhteyssana: lohdutettu.</w:t>
      </w:r>
    </w:p>
    <w:p>
      <w:r>
        <w:rPr>
          <w:b/>
        </w:rPr>
        <w:t xml:space="preserve">Tulos</w:t>
      </w:r>
    </w:p>
    <w:p>
      <w:r>
        <w:t xml:space="preserve">Lause 1: HenkilöX lohdutti häntä sen jälkeen, kun HenkilöY oli huutanut hänelle, joten kaikki luulivat, että _ on sankari.</w:t>
        <w:br/>
        <w:t xml:space="preserve"> Lause 2: HenkilöX lohdutti häntä sen jälkeen, kun HenkilöY huusi hänelle, joten kaikki luulivat, että _ on pahis</w:t>
      </w:r>
    </w:p>
    <w:p>
      <w:r>
        <w:rPr>
          <w:b/>
        </w:rPr>
        <w:t xml:space="preserve">Esimerkki 0,5831</w:t>
      </w:r>
    </w:p>
    <w:p>
      <w:r>
        <w:t xml:space="preserve">Kontekstin sana: YouTube.</w:t>
      </w:r>
    </w:p>
    <w:p>
      <w:r>
        <w:rPr>
          <w:b/>
        </w:rPr>
        <w:t xml:space="preserve">Tulos</w:t>
      </w:r>
    </w:p>
    <w:p>
      <w:r>
        <w:t xml:space="preserve">Lause 1: HenkilöX katselee verkossa jatkuvasti videoita, joita HenkilöY julkaisee YouTubessa, joten _ on sisällön kuluttaja.</w:t>
        <w:br/>
        <w:t xml:space="preserve"> Lause 2: HenkilöX katselee verkossa jatkuvasti videoita, joita HenkilöY julkaisee YouTubessa, joten _ on sisällöntuottaja</w:t>
      </w:r>
    </w:p>
    <w:p>
      <w:r>
        <w:rPr>
          <w:b/>
        </w:rPr>
        <w:t xml:space="preserve">Tulos</w:t>
      </w:r>
    </w:p>
    <w:p>
      <w:r>
        <w:t xml:space="preserve">Lause 1: HenkilöX sisällytti HenkilöY:n YouTube-videoonsa, mutta _ oli pahoillaan, koska hän ei ollut hankkinut lupaa.</w:t>
        <w:br/>
        <w:t xml:space="preserve"> Lause 2: HenkilöX sisällytti HenkilöY:n YouTube-videoonsa, mutta _ oli raivoissaan, koska hän ei ollut saanut lupaa.</w:t>
      </w:r>
    </w:p>
    <w:p>
      <w:r>
        <w:rPr>
          <w:b/>
        </w:rPr>
        <w:t xml:space="preserve">Tulos</w:t>
      </w:r>
    </w:p>
    <w:p>
      <w:r>
        <w:t xml:space="preserve">Lause 1: HenkilöX tykkää katsoa YouTubea joka päivä, mutta HenkilöY ei, koska _ haluaa nähdä uusia asioita.</w:t>
        <w:br/>
        <w:t xml:space="preserve"> Lause 2: HenkilöX tykkää katsoa YouTubea joka päivä, mutta HenkilöY ei, koska _ ei halua nähdä uusia asioita</w:t>
      </w:r>
    </w:p>
    <w:p>
      <w:r>
        <w:rPr>
          <w:b/>
        </w:rPr>
        <w:t xml:space="preserve">Tulos</w:t>
      </w:r>
    </w:p>
    <w:p>
      <w:r>
        <w:t xml:space="preserve">Lause 1: HenkilöX tilasi HenkilöY:n kanavan YouTubessa, koska hän halusi oppia, miten hän voi kasvattaa tilaajamääräänsä.</w:t>
        <w:br/>
        <w:t xml:space="preserve"> Lause 2: HenkilöX tilasi HenkilöY:n kanavan YouTubessa, koska _ oli halukas opettamaan, miten kasvattaa tilaajia.</w:t>
      </w:r>
    </w:p>
    <w:p>
      <w:r>
        <w:rPr>
          <w:b/>
        </w:rPr>
        <w:t xml:space="preserve">Tulos</w:t>
      </w:r>
    </w:p>
    <w:p>
      <w:r>
        <w:t xml:space="preserve">Lause 1: YouTubessa oli monia videoita, joita henkilöX katseli mielellään, mutta henkilöY ei nauttinut niistä, koska _ rakasti tietokoneiden käyttöä.</w:t>
        <w:br/>
        <w:t xml:space="preserve"> Lause 2: YouTubessa oli monia videoita, joita henkilöX katseli mielellään, mutta henkilöY ei nauttinut niistä, koska _ vihasi tietokoneiden käyttöä</w:t>
      </w:r>
    </w:p>
    <w:p>
      <w:r>
        <w:rPr>
          <w:b/>
        </w:rPr>
        <w:t xml:space="preserve">Esimerkki 0,5832</w:t>
      </w:r>
    </w:p>
    <w:p>
      <w:r>
        <w:t xml:space="preserve">Asiayhteyssana: tervetulleeksi toivottaminen.</w:t>
      </w:r>
    </w:p>
    <w:p>
      <w:r>
        <w:rPr>
          <w:b/>
        </w:rPr>
        <w:t xml:space="preserve">Tulos</w:t>
      </w:r>
    </w:p>
    <w:p>
      <w:r>
        <w:t xml:space="preserve">Lause 1: HenkilöX suhtautui hyvin myönteisesti henkilöY:hen, kun tämä liittyi tiimiin, koska _ oli veteraani.</w:t>
        <w:br/>
        <w:t xml:space="preserve"> Lause 2: HenkilöX suhtautui hyvin myönteisesti henkilöY:hen, kun tämä liittyi joukkueeseen, koska _ oli aloittelija</w:t>
      </w:r>
    </w:p>
    <w:p>
      <w:r>
        <w:rPr>
          <w:b/>
        </w:rPr>
        <w:t xml:space="preserve">Esimerkki 0,5833</w:t>
      </w:r>
    </w:p>
    <w:p>
      <w:r>
        <w:t xml:space="preserve">Asiayhteyssana: kasvissyöjä.</w:t>
      </w:r>
    </w:p>
    <w:p>
      <w:r>
        <w:rPr>
          <w:b/>
        </w:rPr>
        <w:t xml:space="preserve">Tulos</w:t>
      </w:r>
    </w:p>
    <w:p>
      <w:r>
        <w:t xml:space="preserve">Lause 1: HenkilöX valmisti henkilöY:lle aterian kasviksista, hedelmistä ja jyvistä, koska _ tietää, että hän on kasvissyöjä.</w:t>
        <w:br/>
        <w:t xml:space="preserve"> Lause 2: HenkilöX valmisti aterian, jossa käytettiin vihanneksia, hedelmiä ja lihaa henkilöY:lle, vaikka _ on kasvissyöjä</w:t>
      </w:r>
    </w:p>
    <w:p>
      <w:r>
        <w:rPr>
          <w:b/>
        </w:rPr>
        <w:t xml:space="preserve">Tulos</w:t>
      </w:r>
    </w:p>
    <w:p>
      <w:r>
        <w:t xml:space="preserve">Lause 1: HenkilöX halusi ryhtyä kasvissyöjäksi HenkilöY:n kauhistukseksi, joten _ alkoi syödä enemmän kasviksia.</w:t>
        <w:br/>
        <w:t xml:space="preserve"> Lause 2: HenkilöX halusi ryhtyä kasvissyöjäksi, mikä oli HenkilöY:n kauhistus, joten _ alkoi syödä vähemmän kasviksia</w:t>
      </w:r>
    </w:p>
    <w:p>
      <w:r>
        <w:rPr>
          <w:b/>
        </w:rPr>
        <w:t xml:space="preserve">Tulos</w:t>
      </w:r>
    </w:p>
    <w:p>
      <w:r>
        <w:t xml:space="preserve">Lause 1: HenkilöX halusi syödä Gardenburgerin, mutta henkilöY halusi paksun mehukkaan pihvin, koska _ oli kasvissyöjä.</w:t>
        <w:br/>
        <w:t xml:space="preserve"> Lause 2: HenkilöX halusi syödä puutarhahampurilaisen, mutta HenkilöY halusi paksun mehukkaan pihvin, koska _ oli kaikkea muuta kuin kasvissyöjä</w:t>
      </w:r>
    </w:p>
    <w:p>
      <w:r>
        <w:rPr>
          <w:b/>
        </w:rPr>
        <w:t xml:space="preserve">Tulos</w:t>
      </w:r>
    </w:p>
    <w:p>
      <w:r>
        <w:t xml:space="preserve">Lause 1: HenkilöX söi salaattia ja henkilöY hampurilaista.  Kasvisruokavalmentaja kehui _ .</w:t>
        <w:br/>
        <w:t xml:space="preserve"> Lause 2: HenkilöX söi salaattia ja HenkilöY hampurilaista. Kasvisruokavalmentaja moitti _ .</w:t>
      </w:r>
    </w:p>
    <w:p>
      <w:r>
        <w:rPr>
          <w:b/>
        </w:rPr>
        <w:t xml:space="preserve">Tulos</w:t>
      </w:r>
    </w:p>
    <w:p>
      <w:r>
        <w:t xml:space="preserve">Lause 1: HenkilöX pyrki ryhtymään kasvissyöjäksi yhdessä HenkilöY:n kanssa, mutta _ hänellä oli houkutus syödä pekonia silloin tällöin.</w:t>
        <w:br/>
        <w:t xml:space="preserve"> Lause 2: HenkilöX pyrki ryhtymään kasvissyöjäksi HenkilöY:n kanssa, mutta _ ei koskaan syönyt pekonia.</w:t>
      </w:r>
    </w:p>
    <w:p>
      <w:r>
        <w:rPr>
          <w:b/>
        </w:rPr>
        <w:t xml:space="preserve">Tulos</w:t>
      </w:r>
    </w:p>
    <w:p>
      <w:r>
        <w:t xml:space="preserve">Lause 1: HenkilöX ei pitänyt kasvisruoasta, vaikka henkilöY piti siitä, koska _ oli lihansyöjä.</w:t>
        <w:br/>
        <w:t xml:space="preserve"> Lause 2: Kasvisruoka ei tuntunut henkilöX:stä kovin houkuttelevalta, vaikka henkilöY piti siitä, koska _ oli kasvissyöjä</w:t>
      </w:r>
    </w:p>
    <w:p>
      <w:r>
        <w:rPr>
          <w:b/>
        </w:rPr>
        <w:t xml:space="preserve">Esimerkki 0,5834</w:t>
      </w:r>
    </w:p>
    <w:p>
      <w:r>
        <w:t xml:space="preserve">Asiayhteyssana: baarimikko.</w:t>
      </w:r>
    </w:p>
    <w:p>
      <w:r>
        <w:rPr>
          <w:b/>
        </w:rPr>
        <w:t xml:space="preserve">Tulos</w:t>
      </w:r>
    </w:p>
    <w:p>
      <w:r>
        <w:t xml:space="preserve">Lause 1: Baarimestarin työtä tarjottiin henkilöX:lle mutta ei henkilöY:lle, koska _:llä oli paljon kokemusta.</w:t>
        <w:br/>
        <w:t xml:space="preserve"> Lause 2: Baarimestarin työtä tarjottiin henkilöX:lle mutta ei henkilöY:lle, koska _:llä oli hyvin vähän kokemusta</w:t>
      </w:r>
    </w:p>
    <w:p>
      <w:r>
        <w:rPr>
          <w:b/>
        </w:rPr>
        <w:t xml:space="preserve">Esimerkki 0,5835</w:t>
      </w:r>
    </w:p>
    <w:p>
      <w:r>
        <w:t xml:space="preserve">Asiayhteyssana: juominen.</w:t>
      </w:r>
    </w:p>
    <w:p>
      <w:r>
        <w:rPr>
          <w:b/>
        </w:rPr>
        <w:t xml:space="preserve">Tulos</w:t>
      </w:r>
    </w:p>
    <w:p>
      <w:r>
        <w:t xml:space="preserve">Lause 1: HenkilöX voi aina käydä juomassa kavereidensa kanssa, mutta henkilöY ei, koska _ on täysi-ikäinen.</w:t>
        <w:br/>
        <w:t xml:space="preserve"> Lause 2: HenkilöX saattoi aina käydä juomassa ystäviensä kanssa, mutta henkilöY ei, koska _ oli alaikäinen</w:t>
      </w:r>
    </w:p>
    <w:p>
      <w:r>
        <w:rPr>
          <w:b/>
        </w:rPr>
        <w:t xml:space="preserve">Tulos</w:t>
      </w:r>
    </w:p>
    <w:p>
      <w:r>
        <w:t xml:space="preserve">Lause 1: HenkilöX joi vain vettä, kun taas henkilöY joi vodkacocktailia, koska _ on alkoholisti.</w:t>
        <w:br/>
        <w:t xml:space="preserve"> Lause 2: HenkilöX joi vain vettä, kun HenkilöY joi vodkacocktailia, koska _ on kohtuullinen juoja.</w:t>
      </w:r>
    </w:p>
    <w:p>
      <w:r>
        <w:rPr>
          <w:b/>
        </w:rPr>
        <w:t xml:space="preserve">Tulos</w:t>
      </w:r>
    </w:p>
    <w:p>
      <w:r>
        <w:t xml:space="preserve">Lause 1: HenkilöX joi paljon vettä toisin kuin HenkilöY, koska _ kurkkua raapii.</w:t>
        <w:br/>
        <w:t xml:space="preserve"> Lause 2: HenkilöX joi paljon vettä toisin kuin HenkilöY, koska _ kurkku oli raapinut.</w:t>
      </w:r>
    </w:p>
    <w:p>
      <w:r>
        <w:rPr>
          <w:b/>
        </w:rPr>
        <w:t xml:space="preserve">Tulos</w:t>
      </w:r>
    </w:p>
    <w:p>
      <w:r>
        <w:t xml:space="preserve">Lause 1: HenkilöX oli juonut paljon, joten HenkilöY:n oli varmistettava, ettei _ päädy ajamaan.</w:t>
        <w:br/>
        <w:t xml:space="preserve"> Lause 2: HenkilöX joi paljon, joten HenkilöY:n oli varmistettava, että _ ajoi.</w:t>
      </w:r>
    </w:p>
    <w:p>
      <w:r>
        <w:rPr>
          <w:b/>
        </w:rPr>
        <w:t xml:space="preserve">Tulos</w:t>
      </w:r>
    </w:p>
    <w:p>
      <w:r>
        <w:t xml:space="preserve">Lause 1: HenkilöX joi juhlissa myöhään yöhön asti, mutta henkilöY ei, joten _ heräsi myöhään seuraavana aamuna.</w:t>
        <w:br/>
        <w:t xml:space="preserve"> Lause 2: HenkilöX joi juhlissa myöhään yöhön asti, mutta ei HenkilöY, joten _ heräsi aikaisin seuraavana aamuna</w:t>
      </w:r>
    </w:p>
    <w:p>
      <w:r>
        <w:rPr>
          <w:b/>
        </w:rPr>
        <w:t xml:space="preserve">Esimerkki 0,5836</w:t>
      </w:r>
    </w:p>
    <w:p>
      <w:r>
        <w:t xml:space="preserve">Asiayhteyssana: safiiri.</w:t>
      </w:r>
    </w:p>
    <w:p>
      <w:r>
        <w:rPr>
          <w:b/>
        </w:rPr>
        <w:t xml:space="preserve">Tulos</w:t>
      </w:r>
    </w:p>
    <w:p>
      <w:r>
        <w:t xml:space="preserve">Lause 1: HenkilöX sai henkilöY:ltä safiirisormuksen syntymäpäivänään, koska _ pitää safiireista.</w:t>
        <w:br/>
        <w:t xml:space="preserve"> Lause 2: HenkilöX antoi HenkilöY:lle safiirisormuksen syntymäpäivälahjaksi, koska _ todella pitää safiireista</w:t>
      </w:r>
    </w:p>
    <w:p>
      <w:r>
        <w:rPr>
          <w:b/>
        </w:rPr>
        <w:t xml:space="preserve">Esimerkki 0,5837</w:t>
      </w:r>
    </w:p>
    <w:p>
      <w:r>
        <w:t xml:space="preserve">Asiayhteyssana: rotat.</w:t>
      </w:r>
    </w:p>
    <w:p>
      <w:r>
        <w:rPr>
          <w:b/>
        </w:rPr>
        <w:t xml:space="preserve">Tulos</w:t>
      </w:r>
    </w:p>
    <w:p>
      <w:r>
        <w:t xml:space="preserve">Lause 1: HenkilöX uskoi, että rotat ovat taudinkantajia, mutta henkilöY ei uskonut, joten _ pysyi erossa lemmikkieläinrotista.</w:t>
        <w:br/>
        <w:t xml:space="preserve"> Lause 2: HenkilöX uskoi rottien olevan taudinkantajia, mutta HenkilöY ei, joten _ oli vuorovaikutuksessa lemmikkirotan kanssa</w:t>
      </w:r>
    </w:p>
    <w:p>
      <w:r>
        <w:rPr>
          <w:b/>
        </w:rPr>
        <w:t xml:space="preserve">Tulos</w:t>
      </w:r>
    </w:p>
    <w:p>
      <w:r>
        <w:t xml:space="preserve">Lause 1: HenkilöX:llä oli talossaan rottia, mutta henkilöY:llä ei enää ollut, koska _ tarvitsi vielä tuholaistorjujan käyntiä.</w:t>
        <w:br/>
        <w:t xml:space="preserve"> Lause 2: HenkilöX:llä oli rottia talossaan, mutta henkilöY:llä ei enää ollut, koska _ oli jo käynyt tuholaistorjujan luona</w:t>
      </w:r>
    </w:p>
    <w:p>
      <w:r>
        <w:rPr>
          <w:b/>
        </w:rPr>
        <w:t xml:space="preserve">Tulos</w:t>
      </w:r>
    </w:p>
    <w:p>
      <w:r>
        <w:t xml:space="preserve">Lause 1: HenkilöX joutui soittamaan tuholaistorjujan useammin kuin henkilöY, koska _ heidän kiinteistöllään oli enemmän rottia.</w:t>
        <w:br/>
        <w:t xml:space="preserve"> Lause 2: HenkilöX joutui soittamaan tuholaistorjujalle harvemmin kuin HenkilY, koska _:llä oli enemmän rottia heidän kiinteistöllään</w:t>
      </w:r>
    </w:p>
    <w:p>
      <w:r>
        <w:rPr>
          <w:b/>
        </w:rPr>
        <w:t xml:space="preserve">Tulos</w:t>
      </w:r>
    </w:p>
    <w:p>
      <w:r>
        <w:t xml:space="preserve">Lause 1: HenkilöX tiesi, että henkilöY pelkäsi rottia talossa, joten _ meni ja asetti ansoja.</w:t>
        <w:br/>
        <w:t xml:space="preserve"> Lause 2: HenkilöX tiesi, että HenkilöY pelkäsi rottia talossa, joten _ meni ja jäi heidän huoneeseensa</w:t>
      </w:r>
    </w:p>
    <w:p>
      <w:r>
        <w:rPr>
          <w:b/>
        </w:rPr>
        <w:t xml:space="preserve">Tulos</w:t>
      </w:r>
    </w:p>
    <w:p>
      <w:r>
        <w:t xml:space="preserve">Lause 1: HenkilöX asetti ansoja pyydystääkseen rottia HenkilöY:lle, koska _ oli ansoja siitä ajasta, jolloin heidän talonsa oli saastunut.</w:t>
        <w:br/>
        <w:t xml:space="preserve"> Lause 2: HenkilöX asetti ansoja pyydystääkseen rottia henkilöY:lle, koska _ tarvitsi ansoja, koska heidän talonsa oli saastunut</w:t>
      </w:r>
    </w:p>
    <w:p>
      <w:r>
        <w:rPr>
          <w:b/>
        </w:rPr>
        <w:t xml:space="preserve">Tulos</w:t>
      </w:r>
    </w:p>
    <w:p>
      <w:r>
        <w:t xml:space="preserve">Lause 1: HenkilöX:n koti on täynnä rottia, mutta henkilöY:llä ei ole koskaan ollut tätä ongelmaa, joten _ on luultavasti likaisempi henkilö.</w:t>
        <w:br/>
        <w:t xml:space="preserve"> Lause 2: HenkilöX:n koti on täynnä rottia, mutta HenkilöY:llä ei ole koskaan ollut kyseistä ongelmaa, joten _ on luultavasti siistimpi henkilö</w:t>
      </w:r>
    </w:p>
    <w:p>
      <w:r>
        <w:rPr>
          <w:b/>
        </w:rPr>
        <w:t xml:space="preserve">Tulos</w:t>
      </w:r>
    </w:p>
    <w:p>
      <w:r>
        <w:t xml:space="preserve">Lause 1: Rotat saastuttivat HenkilöX:n ullakon, mutta eivät HenkilöY:n ullakkoa, koska _ asui hyvin vanhassa talossa.</w:t>
        <w:br/>
        <w:t xml:space="preserve"> Lause 2: Rotat saastuttivat HenkilöX:n ullakon, mutta eivät HenkilöY:n, koska _ asui hyvin uudessa talossa</w:t>
      </w:r>
    </w:p>
    <w:p>
      <w:r>
        <w:rPr>
          <w:b/>
        </w:rPr>
        <w:t xml:space="preserve">Esimerkki 0,5838</w:t>
      </w:r>
    </w:p>
    <w:p>
      <w:r>
        <w:t xml:space="preserve">Kontekstin sana: Jalokivi.</w:t>
      </w:r>
    </w:p>
    <w:p>
      <w:r>
        <w:rPr>
          <w:b/>
        </w:rPr>
        <w:t xml:space="preserve">Tulos</w:t>
      </w:r>
    </w:p>
    <w:p>
      <w:r>
        <w:t xml:space="preserve">Lause 1: HenkilöX on rikkaiden vartija ja henkilöY on kansainvälinen jalokivivaras, joten _ vartioi monia taloja.</w:t>
        <w:br/>
        <w:t xml:space="preserve"> Lause 2: HenkilöX on rikkaiden vartija ja henkilöY kansainvälinen jalokivivaras, joten _ ryöstää monia taloja</w:t>
      </w:r>
    </w:p>
    <w:p>
      <w:r>
        <w:rPr>
          <w:b/>
        </w:rPr>
        <w:t xml:space="preserve">Esimerkki 0,5839</w:t>
      </w:r>
    </w:p>
    <w:p>
      <w:r>
        <w:t xml:space="preserve">Kontekstin sana: Simpukankuoret.</w:t>
      </w:r>
    </w:p>
    <w:p>
      <w:r>
        <w:rPr>
          <w:b/>
        </w:rPr>
        <w:t xml:space="preserve">Tulos</w:t>
      </w:r>
    </w:p>
    <w:p>
      <w:r>
        <w:t xml:space="preserve">Lause 1: HenkilöX rakasti rantateemaa, mutta HenkilöY piti enemmän maalaismaisemista. _ sisustivat talonsa simpukankuorilla.</w:t>
        <w:br/>
        <w:t xml:space="preserve"> Lause 2: HenkilöX rakasti rantateemaa, mutta HenkilöY piti enemmän maalaismaisemasta</w:t>
        <w:t xml:space="preserve"> _ sisustivat talonsa hirvensarvilla, eivät simpukankuorilla.</w:t>
      </w:r>
    </w:p>
    <w:p>
      <w:r>
        <w:rPr>
          <w:b/>
        </w:rPr>
        <w:t xml:space="preserve">Esimerkki 0,5840</w:t>
      </w:r>
    </w:p>
    <w:p>
      <w:r>
        <w:t xml:space="preserve">Asiayhteyssana: teeskennellä.</w:t>
      </w:r>
    </w:p>
    <w:p>
      <w:r>
        <w:rPr>
          <w:b/>
        </w:rPr>
        <w:t xml:space="preserve">Tulos</w:t>
      </w:r>
    </w:p>
    <w:p>
      <w:r>
        <w:t xml:space="preserve">Lause 1: HenkilöX:n oli helpompi esittää cowboyta kuin HenkilY:n, koska _ hänellä oli hyvä mielikuvitus.</w:t>
        <w:br/>
        <w:t xml:space="preserve"> Lause 2: HenkilöX:n oli helpompi esittää cowboyta kuin HenkilöY:n, koska _:llä ei ollut hyvää mielikuvitusta.</w:t>
      </w:r>
    </w:p>
    <w:p>
      <w:r>
        <w:rPr>
          <w:b/>
        </w:rPr>
        <w:t xml:space="preserve">Tulos</w:t>
      </w:r>
    </w:p>
    <w:p>
      <w:r>
        <w:t xml:space="preserve">Lause 1: HenkilöX on parempi leikkimään lasten kanssa teeskentelyä kuin henkilöY, koska _ on luovempi henkilö.</w:t>
        <w:br/>
        <w:t xml:space="preserve"> Lause 2: HenkilöX on parempi leikkimään lasten kanssa kuin HenkilöY, koska _ on vakavampi ihminen.</w:t>
      </w:r>
    </w:p>
    <w:p>
      <w:r>
        <w:rPr>
          <w:b/>
        </w:rPr>
        <w:t xml:space="preserve">Tulos</w:t>
      </w:r>
    </w:p>
    <w:p>
      <w:r>
        <w:t xml:space="preserve">Lause 1: HenkilöX teeskenteli tietävänsä vastauksen henkilöY:n esittämään kysymykseen, koska _ yritti salata osallisuutensa rikokseen.</w:t>
        <w:br/>
        <w:t xml:space="preserve"> Lause 2: HenkilöX teeskenteli tietävänsä vastauksen HenkilöY:n esittämään kysymykseen, koska _ yritti paljastaa osallisuutensa rikokseen.</w:t>
      </w:r>
    </w:p>
    <w:p>
      <w:r>
        <w:rPr>
          <w:b/>
        </w:rPr>
        <w:t xml:space="preserve">Esimerkki 0,5841</w:t>
      </w:r>
    </w:p>
    <w:p>
      <w:r>
        <w:t xml:space="preserve">Asiayhteyssana: punkit.</w:t>
      </w:r>
    </w:p>
    <w:p>
      <w:r>
        <w:rPr>
          <w:b/>
        </w:rPr>
        <w:t xml:space="preserve">Tulos</w:t>
      </w:r>
    </w:p>
    <w:p>
      <w:r>
        <w:t xml:space="preserve">Lause 1: HenkilöX:llä oli lemmikkieläin, jolla oli punkkitartunta, mutta henkilöY:llä ei, joten hän meni lemmikkieläinkauppaan ostamaan lääkkeitä lemmikilleen.</w:t>
        <w:br/>
        <w:t xml:space="preserve"> Lause 2: HenkilöX:llä oli lemmikkieläin, joka oli saanut punkkitartunnan, mutta henkilöY:llä ei, joten _ meni lemmikkieläinkauppaan ostamaan lemmikkieläimelleen herkkuja.</w:t>
      </w:r>
    </w:p>
    <w:p>
      <w:r>
        <w:rPr>
          <w:b/>
        </w:rPr>
        <w:t xml:space="preserve">Tulos</w:t>
      </w:r>
    </w:p>
    <w:p>
      <w:r>
        <w:t xml:space="preserve">Lause 1: HenkilöX:n oli soitettava henkilöY:lle punkkien aiheuttaman ongelman vuoksi, koska _ on asunnon omistaja.</w:t>
        <w:br/>
        <w:t xml:space="preserve"> Lause 2: HenkilöX:n oli soitettava HenkilöY:lle hoitamaan punkkien aiheuttamaa ongelmaa, koska _ on tuholaistorjuja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ei pitänyt punkkeja ruuassaan likaisuuden vuoksi.</w:t>
        <w:br/>
        <w:t xml:space="preserve"> Lause 2: HenkilöX oli vihainen HenkilöY:lle, vaikka _ ei myöskään pitänyt punkkeja ruuassaan likaisuuden vuoksi</w:t>
      </w:r>
    </w:p>
    <w:p>
      <w:r>
        <w:rPr>
          <w:b/>
        </w:rPr>
        <w:t xml:space="preserve">Esimerkki 0,5842</w:t>
      </w:r>
    </w:p>
    <w:p>
      <w:r>
        <w:t xml:space="preserve">Asiayhteyssana: oppimisvaikeus.</w:t>
      </w:r>
    </w:p>
    <w:p>
      <w:r>
        <w:rPr>
          <w:b/>
        </w:rPr>
        <w:t xml:space="preserve">Tulos</w:t>
      </w:r>
    </w:p>
    <w:p>
      <w:r>
        <w:t xml:space="preserve">Lause 1: HenkilöX:llä oli oppimisvaikeuksia, joiden kanssa henkilöY auttoi häntä, _ tunsi olevansa hyvin kiitollinen.</w:t>
        <w:br/>
        <w:t xml:space="preserve"> Lause 2: HenkilöX:llä oli oppimisvaikeus, jonka kanssa HenkilöY auttoi häntä, _ tunsi olevansa hyvin avulias.</w:t>
      </w:r>
    </w:p>
    <w:p>
      <w:r>
        <w:rPr>
          <w:b/>
        </w:rPr>
        <w:t xml:space="preserve">Tulos</w:t>
      </w:r>
    </w:p>
    <w:p>
      <w:r>
        <w:t xml:space="preserve">Lause 1: HenkilöX huomasi, että henkilöY reputti tunneillaan, _ ehdotti, että hänet testataan oppimisvaikeuksien varalta.</w:t>
        <w:br/>
        <w:t xml:space="preserve"> Lause 2: HenkilöX ei huomannut, että henkilöY reputti tunneillaan, _ ehdotti, että hänet testattaisiin oppimisvaikeuksien varalta</w:t>
      </w:r>
    </w:p>
    <w:p>
      <w:r>
        <w:rPr>
          <w:b/>
        </w:rPr>
        <w:t xml:space="preserve">Esimerkki 0,5843</w:t>
      </w:r>
    </w:p>
    <w:p>
      <w:r>
        <w:t xml:space="preserve">Kontekstisana: laitteisto.</w:t>
      </w:r>
    </w:p>
    <w:p>
      <w:r>
        <w:rPr>
          <w:b/>
        </w:rPr>
        <w:t xml:space="preserve">Tulos</w:t>
      </w:r>
    </w:p>
    <w:p>
      <w:r>
        <w:t xml:space="preserve">Lause 1: HenkilöX kuunteli rautakaupassa, kun henkilöY kertoi polyuretaanin hyvistä puolista, ja sitten _ osti tuotteen.</w:t>
        <w:br/>
        <w:t xml:space="preserve"> Lause 2: HenkilöX kuunteli rautakaupassa, kun henkilöY kuvaili polyuretaanin hyviä puolia, ja sitten _ myi tuotteen.</w:t>
      </w:r>
    </w:p>
    <w:p>
      <w:r>
        <w:rPr>
          <w:b/>
        </w:rPr>
        <w:t xml:space="preserve">Tulos</w:t>
      </w:r>
    </w:p>
    <w:p>
      <w:r>
        <w:t xml:space="preserve">Lause 1: Työskentely rautakaupan tiskillä sopi henkilöX:lle mutta ei henkilöY:lle, koska _ oli miellyttävä persoona.</w:t>
        <w:br/>
        <w:t xml:space="preserve"> Lause 2: Työskentely rautakaupan tiskillä sopi henkilöX:lle mutta ei henkilöY:lle, koska _ ei ollut miellyttävä persoona.</w:t>
      </w:r>
    </w:p>
    <w:p>
      <w:r>
        <w:rPr>
          <w:b/>
        </w:rPr>
        <w:t xml:space="preserve">Esimerkki 0,5844</w:t>
      </w:r>
    </w:p>
    <w:p>
      <w:r>
        <w:t xml:space="preserve">Asiayhteyssana: stressaava tilanne.</w:t>
      </w:r>
    </w:p>
    <w:p>
      <w:r>
        <w:rPr>
          <w:b/>
        </w:rPr>
        <w:t xml:space="preserve">Tulos</w:t>
      </w:r>
    </w:p>
    <w:p>
      <w:r>
        <w:t xml:space="preserve">Lause 1: HenkilöX oli paljon järkyttyneempi kuin henkilöY, koska _ oli keskellä stressaavaa tilannetta.</w:t>
        <w:br/>
        <w:t xml:space="preserve"> Lause 2: HenkilöX oli paljon järkyttyneempi kuin HenkilöY, koska _ ei ollut keskellä stressaavaa tilannet</w:t>
      </w:r>
    </w:p>
    <w:p>
      <w:r>
        <w:rPr>
          <w:b/>
        </w:rPr>
        <w:t xml:space="preserve">Esimerkki 0,5845</w:t>
      </w:r>
    </w:p>
    <w:p>
      <w:r>
        <w:t xml:space="preserve">Asiayhteyssana: heartbroken.</w:t>
      </w:r>
    </w:p>
    <w:p>
      <w:r>
        <w:rPr>
          <w:b/>
        </w:rPr>
        <w:t xml:space="preserve">Tulos</w:t>
      </w:r>
    </w:p>
    <w:p>
      <w:r>
        <w:t xml:space="preserve">Lause 1: HenkilöX on todella murtunut, joten hän pyytää neuvoa henkilöY:ltä, koska _ on surullinen.</w:t>
        <w:br/>
        <w:t xml:space="preserve"> Lause 2: HenkilöX on todella murtunut, joten hän pyytää neuvoa henkilöY:ltä, koska _ haluaa auttaa häntä</w:t>
      </w:r>
    </w:p>
    <w:p>
      <w:r>
        <w:rPr>
          <w:b/>
        </w:rPr>
        <w:t xml:space="preserve">Esimerkki 0,5846</w:t>
      </w:r>
    </w:p>
    <w:p>
      <w:r>
        <w:t xml:space="preserve">Kontekstin sana: SOCCER.</w:t>
      </w:r>
    </w:p>
    <w:p>
      <w:r>
        <w:rPr>
          <w:b/>
        </w:rPr>
        <w:t xml:space="preserve">Tulos</w:t>
      </w:r>
    </w:p>
    <w:p>
      <w:r>
        <w:t xml:space="preserve">Lause 1: HenkilöX ei harjoittanut jalkapalloa, kun taas henkilöY harjoitteli sitä päivittäin. _ ei päässyt jalkapallojoukkueeseen.</w:t>
        <w:br/>
        <w:t xml:space="preserve"> Lause 2: HenkilöX ei harjoitellut jalkapalloa, kun taas HenkilöY harjoitteli sitä päivittäin</w:t>
        <w:t xml:space="preserve"> _ pääsi jalkapallojoukkueeseen.</w:t>
      </w:r>
    </w:p>
    <w:p>
      <w:r>
        <w:rPr>
          <w:b/>
        </w:rPr>
        <w:t xml:space="preserve">Esimerkki 0,5847</w:t>
      </w:r>
    </w:p>
    <w:p>
      <w:r>
        <w:t xml:space="preserve">Kontekstisana: paikat.</w:t>
      </w:r>
    </w:p>
    <w:p>
      <w:r>
        <w:rPr>
          <w:b/>
        </w:rPr>
        <w:t xml:space="preserve">Tulos</w:t>
      </w:r>
    </w:p>
    <w:p>
      <w:r>
        <w:t xml:space="preserve">Lause 1: HenkilöX tarkisti kaikki piilopaikat, joissa hän odotti olevansa HenkilöY:n, mutta _ ei koskaan löytänyt niitä.</w:t>
        <w:br/>
        <w:t xml:space="preserve"> Lause 2: HenkilöX tarkisti kaikki piilopaikat, joissa he odottivat olevan HenkilöY:n, mutta _ ei koskaan löytänyt</w:t>
      </w:r>
    </w:p>
    <w:p>
      <w:r>
        <w:rPr>
          <w:b/>
        </w:rPr>
        <w:t xml:space="preserve">Tulos</w:t>
      </w:r>
    </w:p>
    <w:p>
      <w:r>
        <w:t xml:space="preserve">Lause 1: HenkilöX kertoi aina monipuolisia ja mielenkiintoisia tarinoita henkilöY:lle, koska _ kävi aina uusissa paikoissa.</w:t>
        <w:br/>
        <w:t xml:space="preserve"> Lause 2: HenkilöX pyysi aina HenkilöY:tä kertomaan hänelle monipuolisia ja mielenkiintoisia tarinoita, koska _ kävi aina uusissa paikoissa.</w:t>
      </w:r>
    </w:p>
    <w:p>
      <w:r>
        <w:rPr>
          <w:b/>
        </w:rPr>
        <w:t xml:space="preserve">Esimerkki 0,5848</w:t>
      </w:r>
    </w:p>
    <w:p>
      <w:r>
        <w:t xml:space="preserve">Kontekstin sana: Hiekkamyrsky.</w:t>
      </w:r>
    </w:p>
    <w:p>
      <w:r>
        <w:rPr>
          <w:b/>
        </w:rPr>
        <w:t xml:space="preserve">Tulos</w:t>
      </w:r>
    </w:p>
    <w:p>
      <w:r>
        <w:t xml:space="preserve">Lause 1: HenkilöX piti Sandstormia kaikkien aikojen parhaana kappaleena, mutta HenkilY vihasi sitä. _ osti lipun Daruden raveihin.</w:t>
        <w:br/>
        <w:t xml:space="preserve"> Lause 2: HenkilöX piti Sandstormia kaikkien aikojen parhaana kappaleena, mutta HenkilöY vihasi sitä</w:t>
        <w:t xml:space="preserve"> _ osti lipun jazzkonserttiin.</w:t>
      </w:r>
    </w:p>
    <w:p>
      <w:r>
        <w:rPr>
          <w:b/>
        </w:rPr>
        <w:t xml:space="preserve">Esimerkki 0,5849</w:t>
      </w:r>
    </w:p>
    <w:p>
      <w:r>
        <w:t xml:space="preserve">Asiayhteyssana: lintujen ruokaa.</w:t>
      </w:r>
    </w:p>
    <w:p>
      <w:r>
        <w:rPr>
          <w:b/>
        </w:rPr>
        <w:t xml:space="preserve">Tulos</w:t>
      </w:r>
    </w:p>
    <w:p>
      <w:r>
        <w:t xml:space="preserve">Lause 1: Puistossa henkilöX halusi ruokkia lintuja linnunruoalla. HenkilöY sanoi, että se oli rahan tuhlausta. _ oli surullinen, etteivät he syöttäneet lintuja.</w:t>
        <w:br/>
        <w:t xml:space="preserve"> Lause 2: Puistossa henkilöX halusi ruokkia lintuja lintujen ruoalla. HenkilöY sanoi, että tämä oli rahan tuhlausta. _ ei välittänyt siitä, etteivät he syöttäneet lintuja.</w:t>
      </w:r>
    </w:p>
    <w:p>
      <w:r>
        <w:rPr>
          <w:b/>
        </w:rPr>
        <w:t xml:space="preserve">Esimerkki 0,5850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Lause 1: HenkilöX ei pystynyt vaivaa leipätaikinaa yhtä hyvin kuin HenkilöY, koska _ kädet olivat kipeät.</w:t>
        <w:br/>
        <w:t xml:space="preserve"> Lause 2: HenkilöX ei pystynyt vaivaamaan leipätaikinaa yhtä hyvin kuin HenkilöY, koska _ oli vahvat kädet</w:t>
      </w:r>
    </w:p>
    <w:p>
      <w:r>
        <w:rPr>
          <w:b/>
        </w:rPr>
        <w:t xml:space="preserve">Tulos</w:t>
      </w:r>
    </w:p>
    <w:p>
      <w:r>
        <w:t xml:space="preserve">Lause 1: HenkilöX oli parempi kokki kuin HenkilöY, koska _ pizzataikina tuli aina vaaleaksi.</w:t>
        <w:br/>
        <w:t xml:space="preserve"> Lause 2: HenkilöX oli parempi kokki kuin HenkilöY, koska _ pizzataikina tuli aina raskaaksi.</w:t>
      </w:r>
    </w:p>
    <w:p>
      <w:r>
        <w:rPr>
          <w:b/>
        </w:rPr>
        <w:t xml:space="preserve">Tulos</w:t>
      </w:r>
    </w:p>
    <w:p>
      <w:r>
        <w:t xml:space="preserve">Lause 1: Äskettäin henkilöX opetti henkilöY:lle, miten taikina tehdään tyhjästä. _ on aina pitänyt opettamisesta.</w:t>
        <w:br/>
        <w:t xml:space="preserve"> Lause 2: Äskettäin henkilöX opetti henkilöY:lle, miten taikina tehdään tyhjästä. _ tykkäsi aina oppia.</w:t>
      </w:r>
    </w:p>
    <w:p>
      <w:r>
        <w:rPr>
          <w:b/>
        </w:rPr>
        <w:t xml:space="preserve">Tulos</w:t>
      </w:r>
    </w:p>
    <w:p>
      <w:r>
        <w:t xml:space="preserve">Lause 1: HenkilöX:n tekemä leipä oli kevyempää kuin HenkilY:n tekemä leipä, koska _ vaivasi taikinaa juuri oikean määrän.</w:t>
        <w:br/>
        <w:t xml:space="preserve"> Lause 2: HenkilöX:n tekemä leipä oli kevyempää kuin HenkilöY:n tekemä leipä, koska _ vaivasi taikinaa väärän määrän</w:t>
      </w:r>
    </w:p>
    <w:p>
      <w:r>
        <w:rPr>
          <w:b/>
        </w:rPr>
        <w:t xml:space="preserve">Tulos</w:t>
      </w:r>
    </w:p>
    <w:p>
      <w:r>
        <w:t xml:space="preserve">Lause 1: HenkilöX:n tekemä taikina ei nouse, joten HenkilöY näyttää hänelle, miten se tehdään, joten _ on uudempi leipuri.</w:t>
        <w:br/>
        <w:t xml:space="preserve"> Lause 2: Taikina, jonka henkilö X tekee, ei nouse, joten henkilö Y näyttää hänelle, miten se tehdään, joten _ on kokenut leipuri</w:t>
      </w:r>
    </w:p>
    <w:p>
      <w:r>
        <w:rPr>
          <w:b/>
        </w:rPr>
        <w:t xml:space="preserve">Esimerkki 0,5851</w:t>
      </w:r>
    </w:p>
    <w:p>
      <w:r>
        <w:t xml:space="preserve">Asiayhteyssana: kuiva.</w:t>
      </w:r>
    </w:p>
    <w:p>
      <w:r>
        <w:rPr>
          <w:b/>
        </w:rPr>
        <w:t xml:space="preserve">Tulos</w:t>
      </w:r>
    </w:p>
    <w:p>
      <w:r>
        <w:t xml:space="preserve">Lause 1: HenkilöX joutui kuivattelemaan itsensä ulkoa tultuaan, kun taas henkilöY ei joutunut, koska _ putosi lätäkköön.</w:t>
        <w:br/>
        <w:t xml:space="preserve"> Lause 2: HenkilöX joutui kuivattelemaan itseään, kun hän tuli ulkoa, mutta henkilöY ei, koska _ käveli lätäkön ympäri.</w:t>
      </w:r>
    </w:p>
    <w:p>
      <w:r>
        <w:rPr>
          <w:b/>
        </w:rPr>
        <w:t xml:space="preserve">Tulos</w:t>
      </w:r>
    </w:p>
    <w:p>
      <w:r>
        <w:t xml:space="preserve">Lause 1: HenkilöX tarjoutui tiskaamaan ja kuivaamaan tiskit henkilöY:lle, koska hänellä oli vapaa-aikaa.</w:t>
        <w:br/>
        <w:t xml:space="preserve"> Lause 2: Henkilö X tarjoutui tiskaamaan ja kuivaamaan tiskit henkilö Y:lle, koska _ oli erittäin kiireinen.</w:t>
      </w:r>
    </w:p>
    <w:p>
      <w:r>
        <w:rPr>
          <w:b/>
        </w:rPr>
        <w:t xml:space="preserve">Tulos</w:t>
      </w:r>
    </w:p>
    <w:p>
      <w:r>
        <w:t xml:space="preserve">Lause 1: HenkilöX:n hiukset ovat kuivat verrattuna henkilöY:n hiuksiin, koska hän käyttää _ kauheaa hoitoainetta.</w:t>
        <w:br/>
        <w:t xml:space="preserve"> Lause 2: HenkilöX:n hiukset ovat kuivat verrattuna HenkilöY:n hiuksiin, koska hän käyttää _ vahvaa hoitoainetta</w:t>
      </w:r>
    </w:p>
    <w:p>
      <w:r>
        <w:rPr>
          <w:b/>
        </w:rPr>
        <w:t xml:space="preserve">Tulos</w:t>
      </w:r>
    </w:p>
    <w:p>
      <w:r>
        <w:t xml:space="preserve">Lause 1: HenkilöX:n hiukset ovat kuivemmat kuin henkilöY:n, koska _ asuu kuivassa ilmastossa.</w:t>
        <w:br/>
        <w:t xml:space="preserve"> Lause 2: HenkilöX:n hiukset ovat kuivemmat kuin henkilöY:n, koska _ asuu kosteassa ilmastossa</w:t>
      </w:r>
    </w:p>
    <w:p>
      <w:r>
        <w:rPr>
          <w:b/>
        </w:rPr>
        <w:t xml:space="preserve">Esimerkki 0,5852</w:t>
      </w:r>
    </w:p>
    <w:p>
      <w:r>
        <w:t xml:space="preserve">Asiayhteyssana: kala.</w:t>
      </w:r>
    </w:p>
    <w:p>
      <w:r>
        <w:rPr>
          <w:b/>
        </w:rPr>
        <w:t xml:space="preserve">Tulos</w:t>
      </w:r>
    </w:p>
    <w:p>
      <w:r>
        <w:t xml:space="preserve">Lause 1: Suuri merivesiakvaario on henkilöX:lle parempi investointi kuin henkilöY:lle, koska _:llä on paljon lemmikkikaloja.</w:t>
        <w:br/>
        <w:t xml:space="preserve"> Lause 2: Suuri merivesiakvaario on parempi investointi henkilöX:lle kuin henkilöY:lle, koska _:llä ei ole lemmikkikaloja.</w:t>
      </w:r>
    </w:p>
    <w:p>
      <w:r>
        <w:rPr>
          <w:b/>
        </w:rPr>
        <w:t xml:space="preserve">Tulos</w:t>
      </w:r>
    </w:p>
    <w:p>
      <w:r>
        <w:t xml:space="preserve">Lause 1: Ravintolassa henkilöX päättää olla tilaamatta kalaa syödessään henkilöY:n kanssa, vaikka _ mielestä se tuoksuu herkulliselta.</w:t>
        <w:br/>
        <w:t xml:space="preserve"> Lause 2: Ravintolassa henkilöX päättää olla tilaamatta kalaa, kun hän syö henkilöY:n kanssa, koska _:n mielestä se haisee kauhealta</w:t>
      </w:r>
    </w:p>
    <w:p>
      <w:r>
        <w:rPr>
          <w:b/>
        </w:rPr>
        <w:t xml:space="preserve">Tulos</w:t>
      </w:r>
    </w:p>
    <w:p>
      <w:r>
        <w:t xml:space="preserve">Lause 1: HenkilöX:lle oli vaikeaa päättää, minkälaista kalanruokaa ostaa, mutta henkilöY:lle ei, koska _ oli uusi lemmikkikala.</w:t>
        <w:br/>
        <w:t xml:space="preserve"> Lause 2: HenkilöX:lle oli vaikeaa päättää, minkälaista kalanruokaa ostaa, mutta henkilöY:lle ei, koska _ oli tottunut pitämään kaloja lemmikkeinä</w:t>
      </w:r>
    </w:p>
    <w:p>
      <w:r>
        <w:rPr>
          <w:b/>
        </w:rPr>
        <w:t xml:space="preserve">Tulos</w:t>
      </w:r>
    </w:p>
    <w:p>
      <w:r>
        <w:t xml:space="preserve">Lause 1: Kalan syönti kuuluu normaaliin ruokavalioon henkilöX:lle, mutta ei henkilöY:lle, koska _ on kalansyöjä.</w:t>
        <w:br/>
        <w:t xml:space="preserve"> Lause 2: Kalan syöminen kuuluu normaaliin ruokavalioon henkilöX:lle, mutta ei henkilöY:lle, koska _ on vegaani</w:t>
      </w:r>
    </w:p>
    <w:p>
      <w:r>
        <w:rPr>
          <w:b/>
        </w:rPr>
        <w:t xml:space="preserve">Tulos</w:t>
      </w:r>
    </w:p>
    <w:p>
      <w:r>
        <w:t xml:space="preserve">Lause 1: Kala oli HenkilöX:n lempiruoka, joten HenkilöY teki hänelle grillattua lohta, jonka _ söi suurella ilolla.</w:t>
        <w:br/>
        <w:t xml:space="preserve"> Lause 2: Kala oli HenkilöX:n lempiruoka, joten HenkilöY valmisti hänelle grillattua lohta, jonka _ valmisti suurella ilolla.</w:t>
      </w:r>
    </w:p>
    <w:p>
      <w:r>
        <w:rPr>
          <w:b/>
        </w:rPr>
        <w:t xml:space="preserve">Tulos</w:t>
      </w:r>
    </w:p>
    <w:p>
      <w:r>
        <w:t xml:space="preserve">Lause 1: Kalat olivat hyvä lemmikki henkilöX:lle, mutta eivät henkilöY:lle, koska _ tarvitsi lemmikin, joka vaati mahdollisimman vähän huomiota.</w:t>
        <w:br/>
        <w:t xml:space="preserve"> Lause 2: Kalat olivat hyvä lemmikki henkilöX:lle, mutta eivät henkilöY:lle, koska _ tarvitsi lemmikin, joka vaati mahdollisimman paljon huomiota</w:t>
      </w:r>
    </w:p>
    <w:p>
      <w:r>
        <w:rPr>
          <w:b/>
        </w:rPr>
        <w:t xml:space="preserve">Tulos</w:t>
      </w:r>
    </w:p>
    <w:p>
      <w:r>
        <w:t xml:space="preserve">Lause 1: Telttailu erämaassa sopi henkilöX:lle, mutta ei henkilöY:lle, koska _ piti kalastuksesta.</w:t>
        <w:br/>
        <w:t xml:space="preserve"> Lause 2: Retkeily erämaassa sopi henkilöX:lle mutta ei henkilöY:lle, koska _ ei pidä kalastuksesta.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söi kalaa päivälliseksi kuin henkilöY, koska _ söi monenlaisia ruokia.</w:t>
        <w:br/>
        <w:t xml:space="preserve"> Lause 2: Oli todennäköisempää, että henkilöX söi kalaa päivälliseksi kuin henkilöY, koska _ ei syönyt monenlaisia ruokia</w:t>
      </w:r>
    </w:p>
    <w:p>
      <w:r>
        <w:rPr>
          <w:b/>
        </w:rPr>
        <w:t xml:space="preserve">Tulos</w:t>
      </w:r>
    </w:p>
    <w:p>
      <w:r>
        <w:t xml:space="preserve">Lause 1: HenkilöX kalastaa vieheillä, kun taas henkilöY käyttää mieluummin perhoja. _ on tyypillinen kalastaja.</w:t>
        <w:br/>
        <w:t xml:space="preserve"> Lause 2: HenkilöX kalastaa vieheillä, kun taas HenkilöY käyttää mieluummin kärpäsiä</w:t>
        <w:t xml:space="preserve"> _ on perhokalastaja.</w:t>
      </w:r>
    </w:p>
    <w:p>
      <w:r>
        <w:rPr>
          <w:b/>
        </w:rPr>
        <w:t xml:space="preserve">Tulos</w:t>
      </w:r>
    </w:p>
    <w:p>
      <w:r>
        <w:t xml:space="preserve">Lause 1: HenkilöX oppii purolla kalastusta henkilöY:ltä; _ on hyvä oppilas.</w:t>
        <w:br/>
        <w:t xml:space="preserve"> Lause 2: Puron varrella henkilöX oppii kalastamaan henkilöY:ltä; _ on hyvä kalastaja.</w:t>
      </w:r>
    </w:p>
    <w:p>
      <w:r>
        <w:rPr>
          <w:b/>
        </w:rPr>
        <w:t xml:space="preserve">Tulos</w:t>
      </w:r>
    </w:p>
    <w:p>
      <w:r>
        <w:t xml:space="preserve">Lause 1: HenkilöX on aina saanut merellä isompia kaloja kuin henkilöY, koska _ oli hyvä kalastaja.</w:t>
        <w:br/>
        <w:t xml:space="preserve"> Lause 2: Henkilö X on aina saanut merellä isompia kaloja kuin Henkilö Y, koska _ oli kamala kalastaja.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ostanut kalaa ollessaan ruokakaupassa, koska _ ei muistanut.</w:t>
        <w:br/>
        <w:t xml:space="preserve"> Lause 2: HenkilöX kysyi henkilöY:ltä, oliko hän ostanut kalaa ollessaan ruokakaupassa, mutta _ ei muistanut.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hänen pitäisi ruokkia kalat, koska _ hän ei muistanut.</w:t>
        <w:br/>
        <w:t xml:space="preserve"> Lause 2: HenkilöX kysyi henkilöY:ltä, mihin aikaan hänen pitäisi ruokkia kalat, mutta _ tämä ei muistanut.</w:t>
      </w:r>
    </w:p>
    <w:p>
      <w:r>
        <w:rPr>
          <w:b/>
        </w:rPr>
        <w:t xml:space="preserve">Tulos</w:t>
      </w:r>
    </w:p>
    <w:p>
      <w:r>
        <w:t xml:space="preserve">Lause 1: HenkilöX söi paljon kalaa päivälliseksi, mutta HenkilöY ei voinut, joten _ tilasi ravintolasta lohta.</w:t>
        <w:br/>
        <w:t xml:space="preserve"> Lause 2: HenkilöX söi paljon kalaa päivälliseksi, mutta HenkilöY ei voinut, joten _ tilasi ravintolasta hampurilaisen</w:t>
      </w:r>
    </w:p>
    <w:p>
      <w:r>
        <w:rPr>
          <w:b/>
        </w:rPr>
        <w:t xml:space="preserve">Tulos</w:t>
      </w:r>
    </w:p>
    <w:p>
      <w:r>
        <w:t xml:space="preserve">Lause 1: HenkilöX söi niin paljon kalaa kuin hän pystyi henkilöY:hen verrattuna, koska _ nautti siitä paljon.</w:t>
        <w:br/>
        <w:t xml:space="preserve"> Lause 2: HenkilöX söi niin paljon kalaa kuin pystyi verrattuna henkilöY:hen, koska _ ei pitänyt siitä paljon</w:t>
      </w:r>
    </w:p>
    <w:p>
      <w:r>
        <w:rPr>
          <w:b/>
        </w:rPr>
        <w:t xml:space="preserve">Tulos</w:t>
      </w:r>
    </w:p>
    <w:p>
      <w:r>
        <w:t xml:space="preserve">Lause 1: HenkilöX sai useita kaloja, mutta HenkilöY ei saanut yhtään, joten _ oli tyytyväinen siihen, miten he pärjäsivät kalastusretkellä.</w:t>
        <w:br/>
        <w:t xml:space="preserve"> Lause 2: HenkilöX sai useita kaloja, mutta HenkilY ei saanut yhtään, joten _ oli pettynyt siihen, miten he pärjäsivät kalastusmatkalla.</w:t>
      </w:r>
    </w:p>
    <w:p>
      <w:r>
        <w:rPr>
          <w:b/>
        </w:rPr>
        <w:t xml:space="preserve">Tulos</w:t>
      </w:r>
    </w:p>
    <w:p>
      <w:r>
        <w:t xml:space="preserve">Lause 1: HenkilöX:llä oli kaunis akvaario täynnä kaloja, mutta henkilöY:llä ei ollut, koska _ rakasti eksoottisten kalojen keräilyä.</w:t>
        <w:br/>
        <w:t xml:space="preserve"> Lause 2: HenkilöX:llä oli kaunis akvaario täynnä kaloja, mutta henkilöY:llä ei ollut, koska _ ei pitänyt eksoottisten kalojen keräämisestä</w:t>
      </w:r>
    </w:p>
    <w:p>
      <w:r>
        <w:rPr>
          <w:b/>
        </w:rPr>
        <w:t xml:space="preserve">Tulos</w:t>
      </w:r>
    </w:p>
    <w:p>
      <w:r>
        <w:t xml:space="preserve">Lause 1: HenkilöX suosi pieniä kaloja akvaariossaan, kun taas henkilöY piti suuremmista kaloista. _ täytti akvaarionsa guppeilla.</w:t>
        <w:br/>
        <w:t xml:space="preserve"> Lause 2: HenkilöX halusi akvaariossaan mieluiten pieniä kaloja, kun taas henkilöY piti isommista kaloista</w:t>
        <w:t xml:space="preserve"> _ täytti akvaarionsa Oscar-kaloilla.</w:t>
      </w:r>
    </w:p>
    <w:p>
      <w:r>
        <w:rPr>
          <w:b/>
        </w:rPr>
        <w:t xml:space="preserve">Tulos</w:t>
      </w:r>
    </w:p>
    <w:p>
      <w:r>
        <w:t xml:space="preserve">Lause 1: HenkilöX oli aina pelännyt kaloja, mutta HenkilöY rakasti niitä, joten _ oli pakko nähdä ne läheltä.</w:t>
        <w:br/>
        <w:t xml:space="preserve"> Lause 2: HenkilöX oli aina pelännyt kaloja, mutta HenkilöY rakasti niitä, joten _ oli innostunut näkemään ne läheltä</w:t>
      </w:r>
    </w:p>
    <w:p>
      <w:r>
        <w:rPr>
          <w:b/>
        </w:rPr>
        <w:t xml:space="preserve">Tulos</w:t>
      </w:r>
    </w:p>
    <w:p>
      <w:r>
        <w:t xml:space="preserve">Lause 1: HenkilöX:llä oli paljon kaloja akvaariossaan, ja henkilöY unohti ruokkia niitä, joten _ oli hyvin vihainen.</w:t>
        <w:br/>
        <w:t xml:space="preserve"> Lause 2: HenkilöX:llä oli paljon kaloja akvaariossaan, ja henkilöY unohti ruokkia niitä, joten _ oli hyvin pahoillaan.</w:t>
      </w:r>
    </w:p>
    <w:p>
      <w:r>
        <w:rPr>
          <w:b/>
        </w:rPr>
        <w:t xml:space="preserve">Tulos</w:t>
      </w:r>
    </w:p>
    <w:p>
      <w:r>
        <w:t xml:space="preserve">Lause 1: HenkilöX on hiljattain ostanut kalan henkilöY:ltä, ja nyt _ tarvitsee apua ruokinnassa.</w:t>
        <w:br/>
        <w:t xml:space="preserve"> Lause 2: HenkilöX on äskettäin ostanut kalan henkilöY:ltä ja nyt _ haluaa auttaa ruokinnassa.</w:t>
      </w:r>
    </w:p>
    <w:p>
      <w:r>
        <w:rPr>
          <w:b/>
        </w:rPr>
        <w:t xml:space="preserve">Tulos</w:t>
      </w:r>
    </w:p>
    <w:p>
      <w:r>
        <w:t xml:space="preserve">Lause 1: HenkilöX on kasvissyöjä. HenkilöY on peskaristi. _ ei syö lihaa eikä kalaa.</w:t>
        <w:br/>
        <w:t xml:space="preserve"> Lause 2: HenkilöX on kasvissyöjä. HenkilöY on pescatarian. _ ei syö lihaa mutta syö kalaa.</w:t>
      </w:r>
    </w:p>
    <w:p>
      <w:r>
        <w:rPr>
          <w:b/>
        </w:rPr>
        <w:t xml:space="preserve">Tulos</w:t>
      </w:r>
    </w:p>
    <w:p>
      <w:r>
        <w:t xml:space="preserve">Lause 1: HenkilöX on eläinlääkäri, henkilöY ei ole, joten on parempi kysyä neuvoa _:ltä sairaasta kalastasi.</w:t>
        <w:br/>
        <w:t xml:space="preserve"> Lause 2: HenkilöX on eläinlääkäri, HenkilöY ei ole, joten on parempi olla kysymättä neuvoa _:ltä sairaasta kalastasi.</w:t>
      </w:r>
    </w:p>
    <w:p>
      <w:r>
        <w:rPr>
          <w:b/>
        </w:rPr>
        <w:t xml:space="preserve">Tulos</w:t>
      </w:r>
    </w:p>
    <w:p>
      <w:r>
        <w:t xml:space="preserve">Lause 1: HenkilöX unohti jatkuvasti ruokkia kalat, mutta HenkilY ei koskaan unohtanut. _ oli hyvin unohtava ja epäkypsä.</w:t>
        <w:br/>
        <w:t xml:space="preserve"> Lause 2: HenkilöX unohti jatkuvasti ruokkia kaloja, mutta HenkilöY ei koskaan unohtanut</w:t>
        <w:t xml:space="preserve"> _ oli hyvin vastuuntuntoinen ja kypsä.</w:t>
      </w:r>
    </w:p>
    <w:p>
      <w:r>
        <w:rPr>
          <w:b/>
        </w:rPr>
        <w:t xml:space="preserve">Tulos</w:t>
      </w:r>
    </w:p>
    <w:p>
      <w:r>
        <w:t xml:space="preserve">Lause 1: HenkilöX oppi kalastamaan henkilöY:ltä, koska _ oli aloittelija, jolla oli vain muutaman päivän kokemus.</w:t>
        <w:br/>
        <w:t xml:space="preserve"> Lause 2: HenkilöX oppi kalastamaan henkilöY:ltä, koska _ oli ammattilainen, jolla oli vuosien kokemus</w:t>
      </w:r>
    </w:p>
    <w:p>
      <w:r>
        <w:rPr>
          <w:b/>
        </w:rPr>
        <w:t xml:space="preserve">Tulos</w:t>
      </w:r>
    </w:p>
    <w:p>
      <w:r>
        <w:t xml:space="preserve">Lause 1: HenkilöX tykkäsi syödä jäätelöä koko päivän, mutta henkilöY söi mieluummin kalaa grillistä.  _ on ylipainoinen.</w:t>
        <w:br/>
        <w:t xml:space="preserve"> Lause 2: HenkilöX söi mielellään jäätelöä koko päivän, mutta HenkilöY söi mieluummin kalaa grillistä</w:t>
        <w:t xml:space="preserve">  _ on terveellinen.</w:t>
      </w:r>
    </w:p>
    <w:p>
      <w:r>
        <w:rPr>
          <w:b/>
        </w:rPr>
        <w:t xml:space="preserve">Tulos</w:t>
      </w:r>
    </w:p>
    <w:p>
      <w:r>
        <w:t xml:space="preserve">Lause 1: HenkilöX rakasti uida meressä kalojen kanssa toisin kuin henkilöY, koska _ hän on kasvanut meren äärellä.</w:t>
        <w:br/>
        <w:t xml:space="preserve"> Lause 2: HenkilöX inhosi meressä uimista kalojen kanssa toisin kuin henkilöY, koska _ hän on kasvanut meren äärellä</w:t>
      </w:r>
    </w:p>
    <w:p>
      <w:r>
        <w:rPr>
          <w:b/>
        </w:rPr>
        <w:t xml:space="preserve">Tulos</w:t>
      </w:r>
    </w:p>
    <w:p>
      <w:r>
        <w:t xml:space="preserve">Lause 1: HenkilöX rakastaa mereneläviä, kun taas henkilöY inhoaa niitä, joten _ oli innoissaan, kun hänelle tarjoiltiin kalaa illalliseksi.</w:t>
        <w:br/>
        <w:t xml:space="preserve"> Lause 2: HenkilöX rakastaa mereneläviä, kun taas HenkilöY vihaa niitä, joten _ oli pettynyt, kun hänelle tarjoiltiin kalaa illalliseksi</w:t>
      </w:r>
    </w:p>
    <w:p>
      <w:r>
        <w:rPr>
          <w:b/>
        </w:rPr>
        <w:t xml:space="preserve">Tulos</w:t>
      </w:r>
    </w:p>
    <w:p>
      <w:r>
        <w:t xml:space="preserve">Lause 1: HenkilöX ei koskaan pyytänyt henkilöäY laittamaan hänelle kalaa, koska _ ei pitänyt keitetyn kalan syömisestä.</w:t>
        <w:br/>
        <w:t xml:space="preserve"> Lause 2: HenkilöX ei koskaan pyytänyt HenkilöäY kokkaamaan heille kalaa, koska _ ei osannut kokata kalaa</w:t>
      </w:r>
    </w:p>
    <w:p>
      <w:r>
        <w:rPr>
          <w:b/>
        </w:rPr>
        <w:t xml:space="preserve">Tulos</w:t>
      </w:r>
    </w:p>
    <w:p>
      <w:r>
        <w:t xml:space="preserve">Lause 1: HenkilöX söi vain kalaa eikä lihaa, toisin kuin henkilöY, koska _ oli pescatarian-ruokavaliolla.</w:t>
        <w:br/>
        <w:t xml:space="preserve"> Lause 2: HenkilöX söi vain kalaa eikä lihaa toisin kuin henkilöY, koska _ oli kaikkiruokainen.</w:t>
      </w:r>
    </w:p>
    <w:p>
      <w:r>
        <w:rPr>
          <w:b/>
        </w:rPr>
        <w:t xml:space="preserve">Tulos</w:t>
      </w:r>
    </w:p>
    <w:p>
      <w:r>
        <w:t xml:space="preserve">Lause 1: HenkilöX söi vain vihanneksia, kun taas henkilöY söi mielellään kalaa, koska _ oli kasvissyöjä.</w:t>
        <w:br/>
        <w:t xml:space="preserve"> Lause 2: HenkilöX söi vain vihanneksia, kun taas HenkilöY söi mielellään kalaa, koska _ oli merenelävien ystävä</w:t>
      </w:r>
    </w:p>
    <w:p>
      <w:r>
        <w:rPr>
          <w:b/>
        </w:rPr>
        <w:t xml:space="preserve">Tulos</w:t>
      </w:r>
    </w:p>
    <w:p>
      <w:r>
        <w:t xml:space="preserve">Lause 1: HenkilöX tykkää syödä kalaa ja HenkilöY ei, joten _ tilasi lohta päivälliseksi.</w:t>
        <w:br/>
        <w:t xml:space="preserve"> Lause 2: HenkilöX tykkäsi todella syödä kalaa ja HenkilöY ei, joten _ tilasi pihvin päivälliseksi</w:t>
      </w:r>
    </w:p>
    <w:p>
      <w:r>
        <w:rPr>
          <w:b/>
        </w:rPr>
        <w:t xml:space="preserve">Tulos</w:t>
      </w:r>
    </w:p>
    <w:p>
      <w:r>
        <w:t xml:space="preserve">Lause 1: HenkilöX näki akvaariossa kaloja ja henkilöY kilpikonnia, ja _ otti kaloista kuvia.</w:t>
        <w:br/>
        <w:t xml:space="preserve"> Lause 2: HenkilöX näki kaloja akvaariossa, kun taas HenkilöY näki kilpikonnia, ja _ otti kuvia matelijoista</w:t>
      </w:r>
    </w:p>
    <w:p>
      <w:r>
        <w:rPr>
          <w:b/>
        </w:rPr>
        <w:t xml:space="preserve">Tulos</w:t>
      </w:r>
    </w:p>
    <w:p>
      <w:r>
        <w:t xml:space="preserve">Lause 1: HenkilöX ehdotti, että henkilöY ei söisi kalaa raskaana ollessaan, koska _ oli kuullut, että se voi olla haitallista lapselle.</w:t>
        <w:br/>
        <w:t xml:space="preserve"> Lause 2: HenkilöX ehdotti, että henkilöY ei söisi kalaa raskaana ollessaan, mutta _ oli kuullut, ettei se voisi olla haitallista vauvalle.</w:t>
      </w:r>
    </w:p>
    <w:p>
      <w:r>
        <w:rPr>
          <w:b/>
        </w:rPr>
        <w:t xml:space="preserve">Tulos</w:t>
      </w:r>
    </w:p>
    <w:p>
      <w:r>
        <w:t xml:space="preserve">Lause 1: HenkilöX piti kaloja hyvinä lemmikkeinä, mutta henkilöY ei. _ osti lemmikkieläinkaupasta guppyn.</w:t>
        <w:br/>
        <w:t xml:space="preserve"> Lause 2: HenkilöX piti kaloja hyvinä lemmikkeinä, mutta HenkilöY ei. _ osti koiranpennun eläinkaupasta.</w:t>
      </w:r>
    </w:p>
    <w:p>
      <w:r>
        <w:rPr>
          <w:b/>
        </w:rPr>
        <w:t xml:space="preserve">Tulos</w:t>
      </w:r>
    </w:p>
    <w:p>
      <w:r>
        <w:t xml:space="preserve">Lause 1: HenkilöX vei HenkilöY:n veneelle, koska _ halusi pyydystää herkullisia kaloja.</w:t>
        <w:br/>
        <w:t xml:space="preserve"> Lause 2: HenkilöX vei HenkilöY:n veneelle, koska _ tiesi, mistä saisi herkullisia kaloja.</w:t>
      </w:r>
    </w:p>
    <w:p>
      <w:r>
        <w:rPr>
          <w:b/>
        </w:rPr>
        <w:t xml:space="preserve">Tulos</w:t>
      </w:r>
    </w:p>
    <w:p>
      <w:r>
        <w:t xml:space="preserve">Lause 1: HenkilöX maistoi viime viikon kalaa, kun taas HenkilöY tilasi pizzaa. _ tunsi itsensä sen jälkeen pahoinvoivaksi.</w:t>
        <w:br/>
        <w:t xml:space="preserve"> Lause 2: HenkilöX maistoi viime viikon kalaa, kun HenkilöY tilasi pizzaa. _ tunsi olonsa hyväksi sen jälkeen.</w:t>
      </w:r>
    </w:p>
    <w:p>
      <w:r>
        <w:rPr>
          <w:b/>
        </w:rPr>
        <w:t xml:space="preserve">Tulos</w:t>
      </w:r>
    </w:p>
    <w:p>
      <w:r>
        <w:t xml:space="preserve">Lause 1: HenkilöX halusi lemmikkikalan, mutta henkilöY ei, koska _ halusi aina lemmikin, jonka voisi syödä.</w:t>
        <w:br/>
        <w:t xml:space="preserve"> Lause 2: HenkilöX halusi lemmikkikalan, mutta HenkilöY ei, koska _ ei halunnut lemmikkiä, jota hän voisi syödä</w:t>
      </w:r>
    </w:p>
    <w:p>
      <w:r>
        <w:rPr>
          <w:b/>
        </w:rPr>
        <w:t xml:space="preserve">Tulos</w:t>
      </w:r>
    </w:p>
    <w:p>
      <w:r>
        <w:t xml:space="preserve">Lause 1: HenkilöX halusi saada henkilöY:ltä kalan, koska _ tykkää katsella kalojen uintia.</w:t>
        <w:br/>
        <w:t xml:space="preserve"> Lause 2: HenkilöX halusi antaa kalan HenkilöY:lle, koska _ tykkäsi katsella, miten ne uivat.</w:t>
      </w:r>
    </w:p>
    <w:p>
      <w:r>
        <w:rPr>
          <w:b/>
        </w:rPr>
        <w:t xml:space="preserve">Tulos</w:t>
      </w:r>
    </w:p>
    <w:p>
      <w:r>
        <w:t xml:space="preserve">Lause 1: HenkilöX voitti henkilöY:ltä kalan tivolissa, joten _ pussitti sen ja vei kotiin.</w:t>
        <w:br/>
        <w:t xml:space="preserve"> Lause 2: HenkilöX voitti henkilöY:ltä kalan tivolissa, joten _ pussitti sen ja lähetti sen kotiin</w:t>
      </w:r>
    </w:p>
    <w:p>
      <w:r>
        <w:rPr>
          <w:b/>
        </w:rPr>
        <w:t xml:space="preserve">Tulos</w:t>
      </w:r>
    </w:p>
    <w:p>
      <w:r>
        <w:t xml:space="preserve">Lause 1: HenkilöX:n beetakala söi henkilöY:n kultakalan, kun he laittoivat ne samaan akvaarioon, ja _ tunsi olonsa aivan kamalaksi siitä.</w:t>
        <w:br/>
        <w:t xml:space="preserve"> Lause 2: HenkilöX:n beetakala söi HenkilöY:n kultakalan, kun he laittoivat ne samaan akvaarioon, ja _ oli siitä raivoissaan.</w:t>
      </w:r>
    </w:p>
    <w:p>
      <w:r>
        <w:rPr>
          <w:b/>
        </w:rPr>
        <w:t xml:space="preserve">Tulos</w:t>
      </w:r>
    </w:p>
    <w:p>
      <w:r>
        <w:t xml:space="preserve">Lause 1: HenkilöX:n akvaario on suurempi kuin HenkilöY:n, joten hän on todennäköisesti käyttänyt siihen enemmän rahaa.</w:t>
        <w:br/>
        <w:t xml:space="preserve"> Lause 2: HenkilöX:n akvaario on pienempi kuin HenkilöY:n, joten _ on todennäköisesti käyttänyt siihen enemmän rahaa</w:t>
      </w:r>
    </w:p>
    <w:p>
      <w:r>
        <w:rPr>
          <w:b/>
        </w:rPr>
        <w:t xml:space="preserve">Tulos</w:t>
      </w:r>
    </w:p>
    <w:p>
      <w:r>
        <w:t xml:space="preserve">Lause 1: Koska henkilöX piti kaloista, kun taas henkilöY oli kissojen ystävä, _ siivosi usein akvaariota.</w:t>
        <w:br/>
        <w:t xml:space="preserve"> Lause 2: Koska henkilöX piti kaloista, kun taas henkilöY oli kissojen ystävä, _ siivosi usein pentulaatikkoa</w:t>
      </w:r>
    </w:p>
    <w:p>
      <w:r>
        <w:rPr>
          <w:b/>
        </w:rPr>
        <w:t xml:space="preserve">Tulos</w:t>
      </w:r>
    </w:p>
    <w:p>
      <w:r>
        <w:t xml:space="preserve">Lause 1: Kalat uivat kohti henkilöäX ja henkilönY ympärille, koska _ oli maukkaita kalapellettejä.</w:t>
        <w:br/>
        <w:t xml:space="preserve"> Lause 2: Kalat uivat henkilöX:n ympärillä ja henkilöY:tä kohti, koska _:llä oli maukkaita kalapellettejä</w:t>
      </w:r>
    </w:p>
    <w:p>
      <w:r>
        <w:rPr>
          <w:b/>
        </w:rPr>
        <w:t xml:space="preserve">Tulos</w:t>
      </w:r>
    </w:p>
    <w:p>
      <w:r>
        <w:t xml:space="preserve">Lause 1: Kala ui kohti henkilöäX eikä henkilöäY, koska _ kaatoi ruokaa akvaarioon.</w:t>
        <w:br/>
        <w:t xml:space="preserve"> Lause 2: Kala ui poispäin henkilöX:stä ja kohti henkilöY:tä, koska _ kaatoi ruokaa akvaarioon.</w:t>
      </w:r>
    </w:p>
    <w:p>
      <w:r>
        <w:rPr>
          <w:b/>
        </w:rPr>
        <w:t xml:space="preserve">Tulos</w:t>
      </w:r>
    </w:p>
    <w:p>
      <w:r>
        <w:t xml:space="preserve">Lause 1: HenkilöX:n akvaario on kaloille parempi kuin HenkilöY:n akvaario, koska _ käytti siihen runsaasti rahaa.</w:t>
        <w:br/>
        <w:t xml:space="preserve"> Lause 2: HenkilöX:n akvaario on kaloille parempi kuin HenkilöY:n, koska _ käytti pienen summan rahaa omaan akvaarioonsa</w:t>
      </w:r>
    </w:p>
    <w:p>
      <w:r>
        <w:rPr>
          <w:b/>
        </w:rPr>
        <w:t xml:space="preserve">Tulos</w:t>
      </w:r>
    </w:p>
    <w:p>
      <w:r>
        <w:t xml:space="preserve">Lause 1: HenkilöX:n akvaario on likaisempi kuin henkilöY:n omistama, joten _ on huolimaton lemmikkieläinten omistaja.</w:t>
        <w:br/>
        <w:t xml:space="preserve"> Lause 2: HenkilöX:n akvaario on likaisempi kuin henkilöY:n omistama, joten _ on kunnollinen lemmikinomistaja</w:t>
      </w:r>
    </w:p>
    <w:p>
      <w:r>
        <w:rPr>
          <w:b/>
        </w:rPr>
        <w:t xml:space="preserve">Tulos</w:t>
      </w:r>
    </w:p>
    <w:p>
      <w:r>
        <w:t xml:space="preserve">Lause 1: HenkilöX kasvattaa suuria kaloja, mutta henkilöY kasvattaa vain pieniä kaloja. _:llä täytyy olla suurempi akvaario.</w:t>
        <w:br/>
        <w:t xml:space="preserve"> Lause 2: HenkilöX:n kasvattamat kalat ovat suuria, mutta HenkilöY kasvattaa vain pieniä</w:t>
        <w:t xml:space="preserve"> _:llä on oltava pienempi akvaario.</w:t>
      </w:r>
    </w:p>
    <w:p>
      <w:r>
        <w:rPr>
          <w:b/>
        </w:rPr>
        <w:t xml:space="preserve">Tulos</w:t>
      </w:r>
    </w:p>
    <w:p>
      <w:r>
        <w:t xml:space="preserve">Lause 1: Äiti salli henkilöX:n, mutta ei henkilöY:n saada kalaa, koska _ oli tarkkaavainen lemmikkieläinten suhteen.</w:t>
        <w:br/>
        <w:t xml:space="preserve"> Lause 2: Äiti salli henkilöX:n, mutta ei henkilöY:n pitää lemmikkikalaa, koska _ oli tarkkaamaton lemmikkejä kohtaan</w:t>
      </w:r>
    </w:p>
    <w:p>
      <w:r>
        <w:rPr>
          <w:b/>
        </w:rPr>
        <w:t xml:space="preserve">Tulos</w:t>
      </w:r>
    </w:p>
    <w:p>
      <w:r>
        <w:t xml:space="preserve">Lause 1: HenkilöX:n saaliiden määrä on suurempi kuin henkilöY:n, koska _ on ammattikalastaja.</w:t>
        <w:br/>
        <w:t xml:space="preserve"> Lause 2: HenkilöX:n saaliiden määrä on suurempi kuin henkilöY:n, koska _ on harrastelijakalastaja.</w:t>
      </w:r>
    </w:p>
    <w:p>
      <w:r>
        <w:rPr>
          <w:b/>
        </w:rPr>
        <w:t xml:space="preserve">Tulos</w:t>
      </w:r>
    </w:p>
    <w:p>
      <w:r>
        <w:t xml:space="preserve">Lause 1: Tarjoilija toi henkilöX:lle salaattia ja henkilöY:lle kalaa, koska _ ei pitänyt kalan mausta.</w:t>
        <w:br/>
        <w:t xml:space="preserve"> Lause 2: Tarjoilija toi henkilöX:lle salaatin ja henkilöY:lle kalaa, koska _ ei välittänyt salaatin mausta.</w:t>
      </w:r>
    </w:p>
    <w:p>
      <w:r>
        <w:rPr>
          <w:b/>
        </w:rPr>
        <w:t xml:space="preserve">Tulos</w:t>
      </w:r>
    </w:p>
    <w:p>
      <w:r>
        <w:t xml:space="preserve">Lause 1: Kun ruokalistalla oli kalaa, henkilöX oli erittäin tyytyväinen, kun taas henkilöY ei pitänyt kalan mausta. _ tilasi lounaaksi ruijanpallasta.</w:t>
        <w:br/>
        <w:t xml:space="preserve"> Lause 2: Kun ruokalistalla oli kalaa, henkilöX oli hyvin tyytyväinen, kun taas henkilöY ei pitänyt kalan mausta. _ tilasi lounaaksi paistettua kanaa.</w:t>
      </w:r>
    </w:p>
    <w:p>
      <w:r>
        <w:rPr>
          <w:b/>
        </w:rPr>
        <w:t xml:space="preserve">Tulos</w:t>
      </w:r>
    </w:p>
    <w:p>
      <w:r>
        <w:t xml:space="preserve">Lause 1: HenkilöX söi mielellään kalaa illalliseksi, mutta henkilöY söi mieluummin tacoja. _ oli näistä kahdesta terveellisempi.</w:t>
        <w:br/>
        <w:t xml:space="preserve"> Lause 2: Vaikka henkilöX söi mielellään kalaa päivälliseksi, henkilöY piti enemmän tacoista</w:t>
        <w:t xml:space="preserve"> _ oli näistä kahdesta vähemmän terveellinen.</w:t>
      </w:r>
    </w:p>
    <w:p>
      <w:r>
        <w:rPr>
          <w:b/>
        </w:rPr>
        <w:t xml:space="preserve">Esimerkki 0,5853</w:t>
      </w:r>
    </w:p>
    <w:p>
      <w:r>
        <w:t xml:space="preserve">Kontekstin sana: Tarina.</w:t>
      </w:r>
    </w:p>
    <w:p>
      <w:r>
        <w:rPr>
          <w:b/>
        </w:rPr>
        <w:t xml:space="preserve">Tulos</w:t>
      </w:r>
    </w:p>
    <w:p>
      <w:r>
        <w:t xml:space="preserve">Lause 1: HenkilöX halusi kertoa henkilöY:lle elämäntarinansa, koska _ oli saavuttanut elämässään paljon.</w:t>
        <w:br/>
        <w:t xml:space="preserve"> Lause 2: HenkilöX halusi kirjoittaa HenkilöY:n elämäntarinan, koska _ oli saavuttanut elämässään paljon</w:t>
      </w:r>
    </w:p>
    <w:p>
      <w:r>
        <w:rPr>
          <w:b/>
        </w:rPr>
        <w:t xml:space="preserve">Esimerkki 0,5854</w:t>
      </w:r>
    </w:p>
    <w:p>
      <w:r>
        <w:t xml:space="preserve">Kontekstin sana: Posttraumaattinen stressihäiriö.</w:t>
      </w:r>
    </w:p>
    <w:p>
      <w:r>
        <w:rPr>
          <w:b/>
        </w:rPr>
        <w:t xml:space="preserve">Tulos</w:t>
      </w:r>
    </w:p>
    <w:p>
      <w:r>
        <w:t xml:space="preserve">Lause 1: personx selviytyi posttraumaattisesta stressihäiriöstä paremmin kuin persony, koska _ hänellä on sairaanhoitaja, joka huolehtii hänestä.</w:t>
        <w:br/>
        <w:t xml:space="preserve"> Lause 2: henkilöx selviytyi traumaperäisestä stressihäiriöstä paremmin kuin henkilöy, koska _ hänellä ei ole ketään, joka huolehtisi hänestä</w:t>
      </w:r>
    </w:p>
    <w:p>
      <w:r>
        <w:rPr>
          <w:b/>
        </w:rPr>
        <w:t xml:space="preserve">Esimerkki 0,5855</w:t>
      </w:r>
    </w:p>
    <w:p>
      <w:r>
        <w:t xml:space="preserve">Kontekstin sana: Suklaa.</w:t>
      </w:r>
    </w:p>
    <w:p>
      <w:r>
        <w:rPr>
          <w:b/>
        </w:rPr>
        <w:t xml:space="preserve">Tulos</w:t>
      </w:r>
    </w:p>
    <w:p>
      <w:r>
        <w:t xml:space="preserve">Lause 1: HenkilöX oli varsin riippuvainen suklaasta, mutta HenkilöY ei pitänyt makeisista. _ heillä oli ongelmia verensokerinsa kanssa.</w:t>
        <w:br/>
        <w:t xml:space="preserve"> Lause 2: HenkilöX oli melko riippuvainen suklaasta, mutta HenkilöY ei pitänyt makeisista</w:t>
        <w:t xml:space="preserve"> _ ei ollut ongelmia verensokerinsa kanssa.</w:t>
      </w:r>
    </w:p>
    <w:p>
      <w:r>
        <w:rPr>
          <w:b/>
        </w:rPr>
        <w:t xml:space="preserve">Esimerkki 0,5856</w:t>
      </w:r>
    </w:p>
    <w:p>
      <w:r>
        <w:t xml:space="preserve">Asiayhteyssana: pikkulapset.</w:t>
      </w:r>
    </w:p>
    <w:p>
      <w:r>
        <w:rPr>
          <w:b/>
        </w:rPr>
        <w:t xml:space="preserve">Tulos</w:t>
      </w:r>
    </w:p>
    <w:p>
      <w:r>
        <w:t xml:space="preserve">Lause 1: HenkilöX piti pikkulapsia söpöinä, mutta henkilöY ei. _ rakasti nipistellä vauvojen poskia.</w:t>
        <w:br/>
        <w:t xml:space="preserve"> Lause 2: HenkilöX piti pikkulapsia söpöinä, mutta henkilöY ei</w:t>
        <w:t xml:space="preserve"> _ vihasi nipistellä vauvoja poskista.</w:t>
      </w:r>
    </w:p>
    <w:p>
      <w:r>
        <w:rPr>
          <w:b/>
        </w:rPr>
        <w:t xml:space="preserve">Esimerkki 0,5857</w:t>
      </w:r>
    </w:p>
    <w:p>
      <w:r>
        <w:t xml:space="preserve">Kontekstin sana: Manuaalinen vaihteisto.</w:t>
      </w:r>
    </w:p>
    <w:p>
      <w:r>
        <w:rPr>
          <w:b/>
        </w:rPr>
        <w:t xml:space="preserve">Tulos</w:t>
      </w:r>
    </w:p>
    <w:p>
      <w:r>
        <w:t xml:space="preserve">Lause 1: personx on parempi manuaalivaihteisella autolla kuin persony, koska _ on paljon vanhempi.</w:t>
        <w:br/>
        <w:t xml:space="preserve"> Lause 2: henkilöx on parempi manuaalivaihteisella autolla kuin henkilöy, koska _ on paljon nuorempi</w:t>
      </w:r>
    </w:p>
    <w:p>
      <w:r>
        <w:rPr>
          <w:b/>
        </w:rPr>
        <w:t xml:space="preserve">Esimerkki 0,5858</w:t>
      </w:r>
    </w:p>
    <w:p>
      <w:r>
        <w:t xml:space="preserve">Kontekstin sana: Auringonpolttama.</w:t>
      </w:r>
    </w:p>
    <w:p>
      <w:r>
        <w:rPr>
          <w:b/>
        </w:rPr>
        <w:t xml:space="preserve">Tulos</w:t>
      </w:r>
    </w:p>
    <w:p>
      <w:r>
        <w:t xml:space="preserve">Lause 1: Rannalla henkilöX oli alttiimpi auringonpolttamalle kuin henkilöY, koska hänellä oli hyvin herkkä iho.</w:t>
        <w:br/>
        <w:t xml:space="preserve"> Lause 2: Rannalla henkilöX oli alttiimpi auringonpolttamalle kuin henkilöY, koska _ oli käyttänyt aurinkovoidetta melko runsaasti</w:t>
      </w:r>
    </w:p>
    <w:p>
      <w:r>
        <w:rPr>
          <w:b/>
        </w:rPr>
        <w:t xml:space="preserve">Tulos</w:t>
      </w:r>
    </w:p>
    <w:p>
      <w:r>
        <w:t xml:space="preserve">Lause 1: Auringonpolttama ei ollut ongelma henkilöX:lle, mutta ei henkilöY:lle, koska _ käyttää aina aurinkovoidetta.</w:t>
        <w:br/>
        <w:t xml:space="preserve"> Lause 2: Auringonpolttama ei ollut ongelma henkilöX:lle, mutta ei henkilöY:lle, koska _ ei koskaan käytä aurinkovoidetta</w:t>
      </w:r>
    </w:p>
    <w:p>
      <w:r>
        <w:rPr>
          <w:b/>
        </w:rPr>
        <w:t xml:space="preserve">Esimerkki 0,5859</w:t>
      </w:r>
    </w:p>
    <w:p>
      <w:r>
        <w:t xml:space="preserve">Kontekstisana: viinietiketit.</w:t>
      </w:r>
    </w:p>
    <w:p>
      <w:r>
        <w:rPr>
          <w:b/>
        </w:rPr>
        <w:t xml:space="preserve">Tulos</w:t>
      </w:r>
    </w:p>
    <w:p>
      <w:r>
        <w:t xml:space="preserve">Lause 1: HenkilöX pitää värikkäistä viinietiketeistä, kun taas henkilöY pitää perinteisemmistä viinietiketeistä, koska _ on eksentrisempi.</w:t>
        <w:br/>
        <w:t xml:space="preserve"> Lause 2: HenkilöX pitää värikkäistä viinitarroista, kun taas HenkilöY pitää niistä perinteisemmin, koska _ on vanhanaikaisempi</w:t>
      </w:r>
    </w:p>
    <w:p>
      <w:r>
        <w:rPr>
          <w:b/>
        </w:rPr>
        <w:t xml:space="preserve">Esimerkki 0,5860</w:t>
      </w:r>
    </w:p>
    <w:p>
      <w:r>
        <w:t xml:space="preserve">Asiayhteyssana: gluteeni.</w:t>
      </w:r>
    </w:p>
    <w:p>
      <w:r>
        <w:rPr>
          <w:b/>
        </w:rPr>
        <w:t xml:space="preserve">Tulos</w:t>
      </w:r>
    </w:p>
    <w:p>
      <w:r>
        <w:t xml:space="preserve">Lause 1: HenkilöX yritti varoittaa HenkilöY:tä siitä, että hänellä on gluteeniyliherkkyys, koska _ oli tarkkaavainen.</w:t>
        <w:br/>
        <w:t xml:space="preserve"> Lause 2: HenkilöX yritti varoittaa HenkilöY:tä siitä, että hänellä on gluteeniyliherkkyys hänen syömisen jälkeisten energiatasojensa perusteella, koska _ ei ollut tarkkaavainen.</w:t>
      </w:r>
    </w:p>
    <w:p>
      <w:r>
        <w:rPr>
          <w:b/>
        </w:rPr>
        <w:t xml:space="preserve">Esimerkki 0,5861</w:t>
      </w:r>
    </w:p>
    <w:p>
      <w:r>
        <w:t xml:space="preserve">Asiayhteyssana: kirjailija.</w:t>
      </w:r>
    </w:p>
    <w:p>
      <w:r>
        <w:rPr>
          <w:b/>
        </w:rPr>
        <w:t xml:space="preserve">Tulos</w:t>
      </w:r>
    </w:p>
    <w:p>
      <w:r>
        <w:t xml:space="preserve">Lause 1: Kirjoittajana oleminen oli henkilöX:lle helppoa, mutta henkilöY:lle ei, koska _ oli suorittanut viestinnän tutkinnon.</w:t>
        <w:br/>
        <w:t xml:space="preserve"> Lause 2: Kirjoittajana oleminen oli jotain, joka oli helppoa henkilöX:lle mutta ei henkilöY:lle, koska _ oli suorittanut sairaanhoitajan tutkinnon</w:t>
      </w:r>
    </w:p>
    <w:p>
      <w:r>
        <w:rPr>
          <w:b/>
        </w:rPr>
        <w:t xml:space="preserve">Tulos</w:t>
      </w:r>
    </w:p>
    <w:p>
      <w:r>
        <w:t xml:space="preserve">Lause 1: HenkilöX:lle englannin kotitehtävien tekeminen oli helppoa, kun taas henkilöY:lle se oli vaikeaa, koska _ oli hyvä kirjoittaja .</w:t>
        <w:br/>
        <w:t xml:space="preserve"> Lause 2: HenkilöX:lle englannin kotitehtävien tekeminen oli helppoa, kun taas henkilöY:lle se oli vaikeaa, koska _ oli puutteellinen kirjoittaja .</w:t>
      </w:r>
    </w:p>
    <w:p>
      <w:r>
        <w:rPr>
          <w:b/>
        </w:rPr>
        <w:t xml:space="preserve">Tulos</w:t>
      </w:r>
    </w:p>
    <w:p>
      <w:r>
        <w:t xml:space="preserve">Lause 1: Vaikka henkilöX oli yleisesti ottaen parempi tekninen kirjoittaja kuin henkilöY, _ kirjoitti hahmoja epärealistisesti.</w:t>
        <w:br/>
        <w:t xml:space="preserve"> Lause 2: Vaikka henkilöX oli yleisesti ottaen parempi tekninen kirjoittaja kuin henkilöY, _ kirjoitti hahmot realistisesti</w:t>
      </w:r>
    </w:p>
    <w:p>
      <w:r>
        <w:rPr>
          <w:b/>
        </w:rPr>
        <w:t xml:space="preserve">Tulos</w:t>
      </w:r>
    </w:p>
    <w:p>
      <w:r>
        <w:t xml:space="preserve">Lause 1: HenkilöX pitää HenkilöY:tä erittäin hyvänä kirjailijana ja _ on ylpeä saadessaan signeerattua kirjansa.</w:t>
        <w:br/>
        <w:t xml:space="preserve"> Lause 2: HenkilöX pitää HenkilöY:tä menestyneenä kirjailijana ja _ on ylpeä siitä, että hän saa signeerata kirjansa.</w:t>
      </w:r>
    </w:p>
    <w:p>
      <w:r>
        <w:rPr>
          <w:b/>
        </w:rPr>
        <w:t xml:space="preserve">Tulos</w:t>
      </w:r>
    </w:p>
    <w:p>
      <w:r>
        <w:t xml:space="preserve">Lause 1: HenkilöX oli tuottelias kirjailija ja HenkilöY oli innokas kuluttaja, joten _ aloitti uuden kirjan sen jälkeen, kun hän oli kirjoittanut nykyisen kirjan loppuun.</w:t>
        <w:br/>
        <w:t xml:space="preserve"> Lause 2: HenkilöX oli tuottelias kirjailija ja HenkilöY oli innokas lukija, joten _ aloitti uuden kirjan sen jälkeen, kun hän oli lukenut nykyisen kirjan loppuun.</w:t>
      </w:r>
    </w:p>
    <w:p>
      <w:r>
        <w:rPr>
          <w:b/>
        </w:rPr>
        <w:t xml:space="preserve">Esimerkki 0,5862</w:t>
      </w:r>
    </w:p>
    <w:p>
      <w:r>
        <w:t xml:space="preserve">Asiayhteyssana: tunteet.</w:t>
      </w:r>
    </w:p>
    <w:p>
      <w:r>
        <w:rPr>
          <w:b/>
        </w:rPr>
        <w:t xml:space="preserve">Tulos</w:t>
      </w:r>
    </w:p>
    <w:p>
      <w:r>
        <w:t xml:space="preserve">Lause 1: HenkilöX ei pystynyt hallitsemaan tunteitaan elokuvan aikana toisin kuin HenkilöY, koska _ oli intohimoinen persoonallisuus.</w:t>
        <w:br/>
        <w:t xml:space="preserve"> Lause 2: HenkilöX ei pystynyt hallitsemaan tunteitaan elokuvan aikana toisin kuin HenkilöY, koska _ oli varautunut persoonallisuus</w:t>
      </w:r>
    </w:p>
    <w:p>
      <w:r>
        <w:rPr>
          <w:b/>
        </w:rPr>
        <w:t xml:space="preserve">Tulos</w:t>
      </w:r>
    </w:p>
    <w:p>
      <w:r>
        <w:t xml:space="preserve">Lause 1: HenkilöX:llä on vaikeuksia tunteiden käsittelyssä, kun taas henkilöY:llä ei ole, joten hän käyttää lääkitystä.</w:t>
        <w:br/>
        <w:t xml:space="preserve"> Lause 2: HenkilöX:llä on vaikeuksia käsitellä tunteita, kun taas henkilöY:llä ei ole, joten _ ei käytä lääkitystä</w:t>
      </w:r>
    </w:p>
    <w:p>
      <w:r>
        <w:rPr>
          <w:b/>
        </w:rPr>
        <w:t xml:space="preserve">Tulos</w:t>
      </w:r>
    </w:p>
    <w:p>
      <w:r>
        <w:t xml:space="preserve">Lause 1: HenkilöX kertoi tunteistaan henkilöY:lle, koska _ tarvitsi apua terapeutilta, joka osaa käsitellä monimutkaisia tunteita.</w:t>
        <w:br/>
        <w:t xml:space="preserve"> Lause 2: HenkilöX selitti tunteitaan HenkilöY:lle, koska _ tarjosi apua terapeutilta, joka osasi käsitellä monimutkaisia tunteita.</w:t>
      </w:r>
    </w:p>
    <w:p>
      <w:r>
        <w:rPr>
          <w:b/>
        </w:rPr>
        <w:t xml:space="preserve">Tulos</w:t>
      </w:r>
    </w:p>
    <w:p>
      <w:r>
        <w:t xml:space="preserve">Lause 1: HenkilöX:n oli vaikeampi hallita tunteitaan kuin HenkilöY:n, koska _ oli niin häkeltynyt.</w:t>
        <w:br/>
        <w:t xml:space="preserve"> Lause 2: HenkilöX:n oli helpompi hallita tunteensa kuin HenkilöY:n, koska _ oli niin ylivoimainen.</w:t>
      </w:r>
    </w:p>
    <w:p>
      <w:r>
        <w:rPr>
          <w:b/>
        </w:rPr>
        <w:t xml:space="preserve">Tulos</w:t>
      </w:r>
    </w:p>
    <w:p>
      <w:r>
        <w:t xml:space="preserve">Lause 1: HenkilöX:llä on paljon negatiivisia tunteita, henkilöY on hyvin onnellinen, joten _ on henkisesti epäterveempi.</w:t>
        <w:br/>
        <w:t xml:space="preserve"> Lause 2: HenkilöX:llä on paljon negatiivisia tunteita, henkilöY on hyvin onnellinen, joten _ on henkisesti terveempi</w:t>
      </w:r>
    </w:p>
    <w:p>
      <w:r>
        <w:rPr>
          <w:b/>
        </w:rPr>
        <w:t xml:space="preserve">Tulos</w:t>
      </w:r>
    </w:p>
    <w:p>
      <w:r>
        <w:t xml:space="preserve">Lause 1: HenkilöX ei pystynyt käsittelemään tunteitaan hyvin, mutta henkilöY pystyi. _ joutui varaamaan aikaa psykiatrin puheille.</w:t>
        <w:br/>
        <w:t xml:space="preserve"> Lause 2: HenkilöX ei pystynyt käsittelemään tunteitaan hyvin, mutta HenkilöY pystyi</w:t>
        <w:t xml:space="preserve"> _ ei tarvinnut varata aikaa psykiatrille.</w:t>
      </w:r>
    </w:p>
    <w:p>
      <w:r>
        <w:rPr>
          <w:b/>
        </w:rPr>
        <w:t xml:space="preserve">Tulos</w:t>
      </w:r>
    </w:p>
    <w:p>
      <w:r>
        <w:t xml:space="preserve">Lause 1: HenkilöX ei koskaan antaisi HenkilönY nähdä todellisia tunteitaan, koska _ on yleensä ujo.</w:t>
        <w:br/>
        <w:t xml:space="preserve"> Lause 2: Henkilö X ei koskaan antaisi Henkilön Y nähdä todellisia tunteitaan, koska _ on yleensä tuomitseva</w:t>
      </w:r>
    </w:p>
    <w:p>
      <w:r>
        <w:rPr>
          <w:b/>
        </w:rPr>
        <w:t xml:space="preserve">Esimerkki 0,5863</w:t>
      </w:r>
    </w:p>
    <w:p>
      <w:r>
        <w:t xml:space="preserve">Asiayhteyssana: linssit.</w:t>
      </w:r>
    </w:p>
    <w:p>
      <w:r>
        <w:rPr>
          <w:b/>
        </w:rPr>
        <w:t xml:space="preserve">Tulos</w:t>
      </w:r>
    </w:p>
    <w:p>
      <w:r>
        <w:t xml:space="preserve">Lause 1: Piilolinssien käyttö oli suotavaa henkilöX:lle mutta ei henkilöY:lle, koska _ näki huonosti.</w:t>
        <w:br/>
        <w:t xml:space="preserve"> Lause 2: Piilolinssien käyttö oli toivottavaa henkilöX:lle mutta ei henkilöY:lle, koska _:llä oli erinomainen näkö</w:t>
      </w:r>
    </w:p>
    <w:p>
      <w:r>
        <w:rPr>
          <w:b/>
        </w:rPr>
        <w:t xml:space="preserve">Esimerkki 0,5864</w:t>
      </w:r>
    </w:p>
    <w:p>
      <w:r>
        <w:t xml:space="preserve">Asiayhteyssana: häätää.</w:t>
      </w:r>
    </w:p>
    <w:p>
      <w:r>
        <w:rPr>
          <w:b/>
        </w:rPr>
        <w:t xml:space="preserve">Tulos</w:t>
      </w:r>
    </w:p>
    <w:p>
      <w:r>
        <w:t xml:space="preserve">Lause 1: HenkilöX halusi häätää henkilöY:n kiinteistöstä, koska _ on huolestunut vuokranantaja.</w:t>
        <w:br/>
        <w:t xml:space="preserve"> Lause 2: HenkilöX halusi häätää HenkilöY:n kiinteistöstä, koska _ on huolimaton vuokralainen</w:t>
      </w:r>
    </w:p>
    <w:p>
      <w:r>
        <w:rPr>
          <w:b/>
        </w:rPr>
        <w:t xml:space="preserve">Esimerkki 0,5865</w:t>
      </w:r>
    </w:p>
    <w:p>
      <w:r>
        <w:t xml:space="preserve">Asiayhteyssana: maistui.</w:t>
      </w:r>
    </w:p>
    <w:p>
      <w:r>
        <w:rPr>
          <w:b/>
        </w:rPr>
        <w:t xml:space="preserve">Tulos</w:t>
      </w:r>
    </w:p>
    <w:p>
      <w:r>
        <w:t xml:space="preserve">Lause 1: HenkilöX maistoi paljon vähemmän etnisiä ruokia kuin henkilöY, koska _ oli hyvin nirso syöjä.</w:t>
        <w:br/>
        <w:t xml:space="preserve"> Lause 2: HenkilöX maistoi paljon vähemmän etnisiä ruokia kuin HenkilöY, koska _ oli hyvin seikkailunhaluinen syöjä</w:t>
      </w:r>
    </w:p>
    <w:p>
      <w:r>
        <w:rPr>
          <w:b/>
        </w:rPr>
        <w:t xml:space="preserve">Tulos</w:t>
      </w:r>
    </w:p>
    <w:p>
      <w:r>
        <w:t xml:space="preserve">Lause 1: HenkilöX:n tekemä ruoka maistui huonommalta kuin henkilöY:n tekemä ruoka, koska _ ei osannut laittaa ruokaa.</w:t>
        <w:br/>
        <w:t xml:space="preserve"> Lause 2: HenkilöX:n tekemä ruoka maistui paremmalta kuin HenkilöY:n tekemä ruoka, koska _ ei osannut laittaa ruokaa.</w:t>
      </w:r>
    </w:p>
    <w:p>
      <w:r>
        <w:rPr>
          <w:b/>
        </w:rPr>
        <w:t xml:space="preserve">Esimerkki 0,5866</w:t>
      </w:r>
    </w:p>
    <w:p>
      <w:r>
        <w:t xml:space="preserve">Asiayhteyssana: cue.</w:t>
      </w:r>
    </w:p>
    <w:p>
      <w:r>
        <w:rPr>
          <w:b/>
        </w:rPr>
        <w:t xml:space="preserve">Tulos</w:t>
      </w:r>
    </w:p>
    <w:p>
      <w:r>
        <w:t xml:space="preserve">Lause 1: HenkilöX:n biljardisalissa käyttämä biljardikeppi oli enemmän liidulla päällystetty kuin HenkilöY:n käyttämä, joten _ oli käytännössä virheetön rikkoutuessaan.</w:t>
        <w:br/>
        <w:t xml:space="preserve"> Lause 2: HenkilöX:n biljardisalissa käyttämä biljardikeppi oli peitetty suuremmalla määrällä liitua kuin HenkilöY:n käyttämä; näin ollen _ oli rikkoutuessaan käytännöllisesti katsoen epäpätevä.</w:t>
      </w:r>
    </w:p>
    <w:p>
      <w:r>
        <w:rPr>
          <w:b/>
        </w:rPr>
        <w:t xml:space="preserve">Esimerkki 0,5867</w:t>
      </w:r>
    </w:p>
    <w:p>
      <w:r>
        <w:t xml:space="preserve">Asiayhteyssana: muukalaiset.</w:t>
      </w:r>
    </w:p>
    <w:p>
      <w:r>
        <w:rPr>
          <w:b/>
        </w:rPr>
        <w:t xml:space="preserve">Tulos</w:t>
      </w:r>
    </w:p>
    <w:p>
      <w:r>
        <w:t xml:space="preserve">Lause 1: HenkilöX:n oli helppo joutua kidnapatuksi, mutta henkilöY:n ei, koska _ oli opetettu olemaan puhumatta vieraille.</w:t>
        <w:br/>
        <w:t xml:space="preserve"> Lause 2: HenkilöX:n oli helppo joutua kidnapatuksi, mutta henkilöY:n ei, koska _:tä ei opetettu olemaan puhumatta vieraille</w:t>
      </w:r>
    </w:p>
    <w:p>
      <w:r>
        <w:rPr>
          <w:b/>
        </w:rPr>
        <w:t xml:space="preserve">Tulos</w:t>
      </w:r>
    </w:p>
    <w:p>
      <w:r>
        <w:t xml:space="preserve">Lause 1: Tuntemattomien kanssa puhuminen sopii henkilöX:lle paljon paremmin kuin henkilöY:lle. Koska _ on ekstrovertti ja pitää keskustelusta.</w:t>
        <w:br/>
        <w:t xml:space="preserve"> Lause 2: Vieraiden kanssa puhuminen sopii PersonX:lle paljon paremmin kuin PersonY:</w:t>
        <w:t xml:space="preserve"> Koska _ on introvertti ja pitää hiljaisuudesta.</w:t>
      </w:r>
    </w:p>
    <w:p>
      <w:r>
        <w:rPr>
          <w:b/>
        </w:rPr>
        <w:t xml:space="preserve">Tulos</w:t>
      </w:r>
    </w:p>
    <w:p>
      <w:r>
        <w:t xml:space="preserve">Lause 1: Vieraat jättivät huomiotta HenkilöX:n eivätkä HenkilöY:tä, koska _ oli sinä päivänä hyvin epäkohtelias heitä kohtaan.</w:t>
        <w:br/>
        <w:t xml:space="preserve"> Lause 2: Muukalaiset jättivät huomiotta henkilöX:n eivätkä henkilöY:tä, koska _ oli sinä päivänä hyvin kohtelias heitä kohtaan</w:t>
      </w:r>
    </w:p>
    <w:p>
      <w:r>
        <w:rPr>
          <w:b/>
        </w:rPr>
        <w:t xml:space="preserve">Esimerkki 0,5868</w:t>
      </w:r>
    </w:p>
    <w:p>
      <w:r>
        <w:t xml:space="preserve">Asiayhteyssana: varastaa.</w:t>
      </w:r>
    </w:p>
    <w:p>
      <w:r>
        <w:rPr>
          <w:b/>
        </w:rPr>
        <w:t xml:space="preserve">Tulos</w:t>
      </w:r>
    </w:p>
    <w:p>
      <w:r>
        <w:t xml:space="preserve">Lause 1: Kauppakeskuksessa henkilöX suostutteli epäröivän ystävänsä henkilöY:n varastamaan housut vakuuttamisen jälkeen, ja _ oli siitä hyvin innoissaan.</w:t>
        <w:br/>
        <w:t xml:space="preserve"> Lause 2: Kauppakeskuksessa henkilöX suostutteli epäröivän ystävänsä henkilöY:n varastamaan housut vakuuttamisen jälkeen ja _ oli hyvin huolissaan siitä.</w:t>
      </w:r>
    </w:p>
    <w:p>
      <w:r>
        <w:rPr>
          <w:b/>
        </w:rPr>
        <w:t xml:space="preserve">Tulos</w:t>
      </w:r>
    </w:p>
    <w:p>
      <w:r>
        <w:t xml:space="preserve">Lause 1: HenkilöX yritti varastaa HenkilöY:n auton, mutta epäonnistui surkeasti, koska _ on heikko henkilö, kun on kyse tappelemisesta.</w:t>
        <w:br/>
        <w:t xml:space="preserve"> Lause 2: HenkilöX yritti varastaa HenkilöY:n auton, mutta epäonnistui surkeasti, koska _ on vahva henkilö, kun on kyse tappelemisesta</w:t>
      </w:r>
    </w:p>
    <w:p>
      <w:r>
        <w:rPr>
          <w:b/>
        </w:rPr>
        <w:t xml:space="preserve">Tulos</w:t>
      </w:r>
    </w:p>
    <w:p>
      <w:r>
        <w:t xml:space="preserve">Lause 1: Henkilö X:llä oli taipumus varastaa, kun taas henkilö Y oli lainkuuliainen, joten _ joutui usein vaikeuksiin lain kanssa.</w:t>
        <w:br/>
        <w:t xml:space="preserve"> Lause 2: HenkilöX:llä oli taipumus varastaa, kun taas HenkilöY oli laillinen, joten _ ei koskaan joutunut vaikeuksiin lain kanssa</w:t>
      </w:r>
    </w:p>
    <w:p>
      <w:r>
        <w:rPr>
          <w:b/>
        </w:rPr>
        <w:t xml:space="preserve">Esimerkki 0,5869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Yliopiston jälkeen henkilöX meni armeijaan, kun taas henkilöY meni oikeustieteelliseen. _:stä tulee sotilas.</w:t>
        <w:br/>
        <w:t xml:space="preserve"> Lause 2: Yliopiston jälkeen henkilöX meni armeijaan, kun taas henkilöY meni oikeustieteelliseen</w:t>
        <w:t xml:space="preserve"> _:stä tulee asianajaja.</w:t>
      </w:r>
    </w:p>
    <w:p>
      <w:r>
        <w:rPr>
          <w:b/>
        </w:rPr>
        <w:t xml:space="preserve">Esimerkki 0,5870</w:t>
      </w:r>
    </w:p>
    <w:p>
      <w:r>
        <w:t xml:space="preserve">Asiayhteyssana: säännöllinen.</w:t>
      </w:r>
    </w:p>
    <w:p>
      <w:r>
        <w:rPr>
          <w:b/>
        </w:rPr>
        <w:t xml:space="preserve">Tulos</w:t>
      </w:r>
    </w:p>
    <w:p>
      <w:r>
        <w:t xml:space="preserve">Lause 1: HenkilöX ajaa rullalautaa tavallisesti, mutta HenkilöY valitsee rullalautailun, koska _ on perinteisempi.</w:t>
        <w:br/>
        <w:t xml:space="preserve"> Lause 2: HenkilöX ajaa rullalautaa säännöllisesti, mutta HenkilöY valitsee hassun, koska _ on ainutlaatuisempi</w:t>
      </w:r>
    </w:p>
    <w:p>
      <w:r>
        <w:rPr>
          <w:b/>
        </w:rPr>
        <w:t xml:space="preserve">Esimerkki 0,5871</w:t>
      </w:r>
    </w:p>
    <w:p>
      <w:r>
        <w:t xml:space="preserve">Asiayhteyssana: siivooja.</w:t>
      </w:r>
    </w:p>
    <w:p>
      <w:r>
        <w:rPr>
          <w:b/>
        </w:rPr>
        <w:t xml:space="preserve">Tulos</w:t>
      </w:r>
    </w:p>
    <w:p>
      <w:r>
        <w:t xml:space="preserve">Lause 1: HenkilöX tuoksui paljon paremmalta kuin HenkilöY, koska _ oli kaiken kaikkiaan paljon puhtaampi henkilö.</w:t>
        <w:br/>
        <w:t xml:space="preserve"> Lause 2: HenkilöX haisi paljon pahemmalta kuin HenkilöY, koska _ oli kaiken kaikkiaan paljon puhtaampi henkilö</w:t>
      </w:r>
    </w:p>
    <w:p>
      <w:r>
        <w:rPr>
          <w:b/>
        </w:rPr>
        <w:t xml:space="preserve">Tulos</w:t>
      </w:r>
    </w:p>
    <w:p>
      <w:r>
        <w:t xml:space="preserve">Lause 1: HenkilöX käytti pukua paljon useammin kuin henkilöY, joten _ tarvitsi pääsyn kemialliseen pesulaan.</w:t>
        <w:br/>
        <w:t xml:space="preserve"> Lause 2: HenkilöX käytti pukua paljon useammin kuin HenkilöY, joten _ ei tarvinnut käyttää kuivapesulaa.</w:t>
      </w:r>
    </w:p>
    <w:p>
      <w:r>
        <w:rPr>
          <w:b/>
        </w:rPr>
        <w:t xml:space="preserve">Tulos</w:t>
      </w:r>
    </w:p>
    <w:p>
      <w:r>
        <w:t xml:space="preserve">Lause 1: HenkilöX:n talo on paljon siistimpi kuin henkilöY:n, koska _ sattuu olemaan ammattimainen siivooja.</w:t>
        <w:br/>
        <w:t xml:space="preserve"> Lause 2: HenkilöX:n talo on paljon siistimpi kuin HenkilöY:n, vaikka _ sattuu olemaan ammattimainen siivooja</w:t>
      </w:r>
    </w:p>
    <w:p>
      <w:r>
        <w:rPr>
          <w:b/>
        </w:rPr>
        <w:t xml:space="preserve">Esimerkki 0.5872</w:t>
      </w:r>
    </w:p>
    <w:p>
      <w:r>
        <w:t xml:space="preserve">Kontekstin sana: Disney.</w:t>
      </w:r>
    </w:p>
    <w:p>
      <w:r>
        <w:rPr>
          <w:b/>
        </w:rPr>
        <w:t xml:space="preserve">Tulos</w:t>
      </w:r>
    </w:p>
    <w:p>
      <w:r>
        <w:t xml:space="preserve">Lause 1: Disney-ohjelmat kiehtovat henkilöX:n lasta, mutta eivät henkilöY:n lasta, joten _ katsoo aina Disney-kanavaa.</w:t>
        <w:br/>
        <w:t xml:space="preserve"> Lause 2: Disney-ohjelmat kiehtovat HenkilöX:n lasta, mutta eivät HenkilöY:n lasta, joten _ ei koskaan katso Disney-kanavaa</w:t>
      </w:r>
    </w:p>
    <w:p>
      <w:r>
        <w:rPr>
          <w:b/>
        </w:rPr>
        <w:t xml:space="preserve">Tulos</w:t>
      </w:r>
    </w:p>
    <w:p>
      <w:r>
        <w:t xml:space="preserve">Lause 1: HenkilöX:n mielestä Disney-elokuvat ovat parasta katsottavaa, mutta HenkilöY pitää enemmän kauhuelokuvista. _ vuokrasi Frozenin Redboxista.</w:t>
        <w:br/>
        <w:t xml:space="preserve"> Lause 2: HenkilöX:n mielestä Disney-elokuvat olivat parasta katsottavaa, mutta HenkilöY pitää kauhuelokuvista enemmän</w:t>
        <w:t xml:space="preserve"> _ vuokrasi Redboxista Sahan.</w:t>
      </w:r>
    </w:p>
    <w:p>
      <w:r>
        <w:rPr>
          <w:b/>
        </w:rPr>
        <w:t xml:space="preserve">Tulos</w:t>
      </w:r>
    </w:p>
    <w:p>
      <w:r>
        <w:t xml:space="preserve">Lause 1: HenkilöX halusi lomailla Disney Worldissä, kun taas henkilöY halusi mieluummin Miami Beachille. _ halusi mennä huvipuistoon.</w:t>
        <w:br/>
        <w:t xml:space="preserve"> Lause 2: HenkilöX halusi lomailla Disney Worldissä, kun taas HenkilöY halusi mieluummin Miami Beachille</w:t>
        <w:t xml:space="preserve"> _ halusi mennä mereen.</w:t>
      </w:r>
    </w:p>
    <w:p>
      <w:r>
        <w:rPr>
          <w:b/>
        </w:rPr>
        <w:t xml:space="preserve">Esimerkki 0,5873</w:t>
      </w:r>
    </w:p>
    <w:p>
      <w:r>
        <w:t xml:space="preserve">Context Word: kodinomistajat.</w:t>
      </w:r>
    </w:p>
    <w:p>
      <w:r>
        <w:rPr>
          <w:b/>
        </w:rPr>
        <w:t xml:space="preserve">Tulos</w:t>
      </w:r>
    </w:p>
    <w:p>
      <w:r>
        <w:t xml:space="preserve">Lause 1: HenkilöX:n oli vaikea tulla toimeen muiden kodinomistajien kanssa, mutta henkilöY:n ei, koska _ oli hyvin äreä ja epäsosiaalinen.</w:t>
        <w:br/>
        <w:t xml:space="preserve"> Lause 2: HenkilöX:n oli vaikea tulla toimeen muiden kodinomistajien kanssa, mutta henkilöY:n ei, koska _ ei ollut kovin tuohtunut ja epäsosiaalinen</w:t>
      </w:r>
    </w:p>
    <w:p>
      <w:r>
        <w:rPr>
          <w:b/>
        </w:rPr>
        <w:t xml:space="preserve">Esimerkki 0,5874</w:t>
      </w:r>
    </w:p>
    <w:p>
      <w:r>
        <w:t xml:space="preserve">Kontekstin sana: Sovellus.</w:t>
      </w:r>
    </w:p>
    <w:p>
      <w:r>
        <w:rPr>
          <w:b/>
        </w:rPr>
        <w:t xml:space="preserve">Tulos</w:t>
      </w:r>
    </w:p>
    <w:p>
      <w:r>
        <w:t xml:space="preserve">Lause 1: HenkilöX pyysi henkilöY:ltä apua asuntohakemuksen täyttämisessä, koska _ ei ymmärtänyt kieltä.</w:t>
        <w:br/>
        <w:t xml:space="preserve"> Lause 2: HenkilöX pyysi henkilöY:ltä apua asuntohakemuksen täyttämisessä, koska _ ymmärsi kieltä.</w:t>
      </w:r>
    </w:p>
    <w:p>
      <w:r>
        <w:rPr>
          <w:b/>
        </w:rPr>
        <w:t xml:space="preserve">Esimerkki 0,5875</w:t>
      </w:r>
    </w:p>
    <w:p>
      <w:r>
        <w:t xml:space="preserve">Asiayhteyssana: tarkastus.</w:t>
      </w:r>
    </w:p>
    <w:p>
      <w:r>
        <w:rPr>
          <w:b/>
        </w:rPr>
        <w:t xml:space="preserve">Tulos</w:t>
      </w:r>
    </w:p>
    <w:p>
      <w:r>
        <w:t xml:space="preserve">Lause 1: HenkilöX remontoi kylpyhuoneen henkilöY:lle, jonka talo ei myöhemmin läpäissyt tarkastusta, joten _ tarjoutui tekemään työn uudelleen.</w:t>
        <w:br/>
        <w:t xml:space="preserve"> Lause 2: HenkilöX remontoi kylpyhuoneen henkilöY:lle, myöhemmin hänen talonsa ei läpäissyt tarkastusta, kun _ halusi myydä talon</w:t>
      </w:r>
    </w:p>
    <w:p>
      <w:r>
        <w:rPr>
          <w:b/>
        </w:rPr>
        <w:t xml:space="preserve">Tulos</w:t>
      </w:r>
    </w:p>
    <w:p>
      <w:r>
        <w:t xml:space="preserve">Lause 1: HenkilöX:ää pidetään parempana koirankasvattajana kuin HenkilöY:tä, joten _:n on pärjättävä AKC:n tarkastuksessa paremmin.</w:t>
        <w:br/>
        <w:t xml:space="preserve"> Lause 2: HenkilöX:ää pidetään parempana koirankasvattajana kuin HenkilöY:tä, joten _:n on pärjättävä huonommin AKC-tarkastuksessa</w:t>
      </w:r>
    </w:p>
    <w:p>
      <w:r>
        <w:rPr>
          <w:b/>
        </w:rPr>
        <w:t xml:space="preserve">Esimerkki 0,5876</w:t>
      </w:r>
    </w:p>
    <w:p>
      <w:r>
        <w:t xml:space="preserve">Kontekstisana: valokuvaaja.</w:t>
      </w:r>
    </w:p>
    <w:p>
      <w:r>
        <w:rPr>
          <w:b/>
        </w:rPr>
        <w:t xml:space="preserve">Tulos</w:t>
      </w:r>
    </w:p>
    <w:p>
      <w:r>
        <w:t xml:space="preserve">Lause 1: HenkilöX työskentelee henkilöY:n avustajana valokuvausprojekteissa, koska _ on amatöörivalokuvaaja.</w:t>
        <w:br/>
        <w:t xml:space="preserve"> Lause 2: HenkilöX työskentelee henkilöY:n avustajana valokuvausprojekteissa, koska _ on ammattivalokuvaaja.</w:t>
      </w:r>
    </w:p>
    <w:p>
      <w:r>
        <w:rPr>
          <w:b/>
        </w:rPr>
        <w:t xml:space="preserve">Esimerkki 0,5877</w:t>
      </w:r>
    </w:p>
    <w:p>
      <w:r>
        <w:t xml:space="preserve">Asiayhteyssana: häivyttää.</w:t>
      </w:r>
    </w:p>
    <w:p>
      <w:r>
        <w:rPr>
          <w:b/>
        </w:rPr>
        <w:t xml:space="preserve">Tulos</w:t>
      </w:r>
    </w:p>
    <w:p>
      <w:r>
        <w:t xml:space="preserve">Lause 1: HenkilöX on hyvin sosiaalinen, henkilöY ei ole, minkä vuoksi _:n ystävyyssuhteet eivät todennäköisesti koskaan katoa.</w:t>
        <w:br/>
        <w:t xml:space="preserve"> Lause 2: HenkilöX on hyvin sosiaalinen, HenkilöY ei ole, minkä vuoksi _:n ystävyyssuhteet luultavasti aina katoavat</w:t>
      </w:r>
    </w:p>
    <w:p>
      <w:r>
        <w:rPr>
          <w:b/>
        </w:rPr>
        <w:t xml:space="preserve">Esimerkki 0,5878</w:t>
      </w:r>
    </w:p>
    <w:p>
      <w:r>
        <w:t xml:space="preserve">Asiayhteyssana: fresher.</w:t>
      </w:r>
    </w:p>
    <w:p>
      <w:r>
        <w:rPr>
          <w:b/>
        </w:rPr>
        <w:t xml:space="preserve">Tulos</w:t>
      </w:r>
    </w:p>
    <w:p>
      <w:r>
        <w:t xml:space="preserve">Lause 1: HenkilöX tuoksui paljon puhtaammalta ja raikkaammalta kuin henkilöY, koska _ oli käynyt paremmin suihkussa.</w:t>
        <w:br/>
        <w:t xml:space="preserve"> Lause 2: HenkilöX tuoksui paljon puhtaammalta ja raikkaammalta kuin HenkilöY, vaikka _ oli käynyt paremmassa suihkussa.</w:t>
      </w:r>
    </w:p>
    <w:p>
      <w:r>
        <w:rPr>
          <w:b/>
        </w:rPr>
        <w:t xml:space="preserve">Esimerkki 0,5879</w:t>
      </w:r>
    </w:p>
    <w:p>
      <w:r>
        <w:t xml:space="preserve">Asiayhteyssana: shift.</w:t>
      </w:r>
    </w:p>
    <w:p>
      <w:r>
        <w:rPr>
          <w:b/>
        </w:rPr>
        <w:t xml:space="preserve">Tulos</w:t>
      </w:r>
    </w:p>
    <w:p>
      <w:r>
        <w:t xml:space="preserve">Lause 1: HenkilöX on aina ollut ensimmäisessä vuorossa, kun taas henkilöY on aina ollut kolmannessa vuorossa, _ työskentelee aamuisin.</w:t>
        <w:br/>
        <w:t xml:space="preserve"> Lause 2: HenkilöX on aina ollut ensimmäisessä vuorossa, kun taas HenkilöY on aina ollut kolmannessa vuorossa, _ työskentelee yöllä</w:t>
      </w:r>
    </w:p>
    <w:p>
      <w:r>
        <w:rPr>
          <w:b/>
        </w:rPr>
        <w:t xml:space="preserve">Esimerkki 0,5880</w:t>
      </w:r>
    </w:p>
    <w:p>
      <w:r>
        <w:t xml:space="preserve">Konteksti Word: muoto.</w:t>
      </w:r>
    </w:p>
    <w:p>
      <w:r>
        <w:rPr>
          <w:b/>
        </w:rPr>
        <w:t xml:space="preserve">Tulos</w:t>
      </w:r>
    </w:p>
    <w:p>
      <w:r>
        <w:t xml:space="preserve">Lause 1: HenkilöX selitti kokouksen muodon henkilöY:lle, koska _ oli vanha tekijä tämäntyyppisissä liikekokouksissa.</w:t>
        <w:br/>
        <w:t xml:space="preserve"> Lause 2: HenkilöX selitti kokouksen muodon HenkilöY:lle, koska _ oli noviisi tämäntyyppisissä liikekokouksissa.</w:t>
      </w:r>
    </w:p>
    <w:p>
      <w:r>
        <w:rPr>
          <w:b/>
        </w:rPr>
        <w:t xml:space="preserve">Tulos</w:t>
      </w:r>
    </w:p>
    <w:p>
      <w:r>
        <w:t xml:space="preserve">Lause 1: HenkilöX:n oli autettava henkilöY:tä alustamaan tietokoneensa, koska _:llä oli vuosien kokemus tietokoneista.</w:t>
        <w:br/>
        <w:t xml:space="preserve"> Lause 2: HenkilöX yritti auttaa HenkilöY:tä alustamaan tietokoneensa, koska _:llä oli vuosien kokemus tietokoneista</w:t>
      </w:r>
    </w:p>
    <w:p>
      <w:r>
        <w:rPr>
          <w:b/>
        </w:rPr>
        <w:t xml:space="preserve">Esimerkki 0,5881</w:t>
      </w:r>
    </w:p>
    <w:p>
      <w:r>
        <w:t xml:space="preserve">Kontekstisana: lepää sängyssä.</w:t>
      </w:r>
    </w:p>
    <w:p>
      <w:r>
        <w:rPr>
          <w:b/>
        </w:rPr>
        <w:t xml:space="preserve">Tulos</w:t>
      </w:r>
    </w:p>
    <w:p>
      <w:r>
        <w:t xml:space="preserve">Lause 1: HenkilöX:n oli saatava vuodelepoa ja HenkilöY:n ei, koska _ sai raskauskomplikaatioita.</w:t>
        <w:br/>
        <w:t xml:space="preserve"> Lause 2: HenkilöX:n oli saatava vuodelepoa ja henkilöY:n ei, koska _:llä ei ollut raskauskomplikaatioita.</w:t>
      </w:r>
    </w:p>
    <w:p>
      <w:r>
        <w:rPr>
          <w:b/>
        </w:rPr>
        <w:t xml:space="preserve">Esimerkki 0,5882</w:t>
      </w:r>
    </w:p>
    <w:p>
      <w:r>
        <w:t xml:space="preserve">Asiayhteyssana: takavarikoitu.</w:t>
      </w:r>
    </w:p>
    <w:p>
      <w:r>
        <w:rPr>
          <w:b/>
        </w:rPr>
        <w:t xml:space="preserve">Tulos</w:t>
      </w:r>
    </w:p>
    <w:p>
      <w:r>
        <w:t xml:space="preserve">Lause 1: HenkilöX unohti maksaa autolainansa, mutta henkilöY maksoi omansa ajoissa. _ pankki otti heidän autonsa takaisin.</w:t>
        <w:br/>
        <w:t xml:space="preserve"> Lause 2: HenkilöX unohti maksaa autolainansa, mutta henkilöY maksoi omansa ajoi</w:t>
        <w:t xml:space="preserve"> _ pankki ei ottanut heidän autoaan haltuunsa.</w:t>
      </w:r>
    </w:p>
    <w:p>
      <w:r>
        <w:rPr>
          <w:b/>
        </w:rPr>
        <w:t xml:space="preserve">Esimerkki 0,5883</w:t>
      </w:r>
    </w:p>
    <w:p>
      <w:r>
        <w:t xml:space="preserve">Asiayhteyssana: järvi.</w:t>
      </w:r>
    </w:p>
    <w:p>
      <w:r>
        <w:rPr>
          <w:b/>
        </w:rPr>
        <w:t xml:space="preserve">Tulos</w:t>
      </w:r>
    </w:p>
    <w:p>
      <w:r>
        <w:t xml:space="preserve">Lause 1: HenkilöX rakasti järvellä käymistä ystäviensä kanssa, mutta HenkilY ei pitänyt siitä, koska _ oli suuri ekstrovertti.</w:t>
        <w:br/>
        <w:t xml:space="preserve"> Lause 2: HenkilöX piti järvellä käymisestä ystävien kanssa, mutta HenkilöY ei pitänyt siitä, koska _ oli suuri introvertti</w:t>
      </w:r>
    </w:p>
    <w:p>
      <w:r>
        <w:rPr>
          <w:b/>
        </w:rPr>
        <w:t xml:space="preserve">Esimerkki 0,5884</w:t>
      </w:r>
    </w:p>
    <w:p>
      <w:r>
        <w:t xml:space="preserve">Asiayhteyssana: fastball.</w:t>
      </w:r>
    </w:p>
    <w:p>
      <w:r>
        <w:rPr>
          <w:b/>
        </w:rPr>
        <w:t xml:space="preserve">Tulos</w:t>
      </w:r>
    </w:p>
    <w:p>
      <w:r>
        <w:t xml:space="preserve">Lause 1: HenkilöX oli syöttäjä ja henkilöY oli lyöjä, joten _ heittivät nopeaa palloa niin kovaa kuin pystyivät.</w:t>
        <w:br/>
        <w:t xml:space="preserve"> Lause 2: HenkilöX oli syöttäjä ja HenkilöY oli lyöjä, joten _ heitti nopeaa palloa niin kovaa kuin pystyi</w:t>
      </w:r>
    </w:p>
    <w:p>
      <w:r>
        <w:rPr>
          <w:b/>
        </w:rPr>
        <w:t xml:space="preserve">Tulos</w:t>
      </w:r>
    </w:p>
    <w:p>
      <w:r>
        <w:t xml:space="preserve">Lause 1: Nopea pallo lensi kohti PersonX:ää, kun hän huitaisi ja jäi paitsi, mutta PersonY sai sen kiinni. _ valmistautui lyömään seuraavaan syöttöön.</w:t>
        <w:br/>
        <w:t xml:space="preserve"> Lause 2: Fastball lensi kohti PersonX:ää, kun tämä huitaisi ja ampui ohi, mutta PersonY sai sen kiinni</w:t>
        <w:t xml:space="preserve"> _ valmistautui ottamaan kiinni seuraavaan syöttöön.</w:t>
      </w:r>
    </w:p>
    <w:p>
      <w:r>
        <w:rPr>
          <w:b/>
        </w:rPr>
        <w:t xml:space="preserve">Esimerkki 0,5885</w:t>
      </w:r>
    </w:p>
    <w:p>
      <w:r>
        <w:t xml:space="preserve">Kontekstin sana: Western.</w:t>
      </w:r>
    </w:p>
    <w:p>
      <w:r>
        <w:rPr>
          <w:b/>
        </w:rPr>
        <w:t xml:space="preserve">Tulos</w:t>
      </w:r>
    </w:p>
    <w:p>
      <w:r>
        <w:t xml:space="preserve">Lause 1: HenkilöX katsoi mielellään lännenelokuvia, kun taas henkilöY nautti enemmän romanttisista elokuvista, koska _ kasvoi maatilalla.</w:t>
        <w:br/>
        <w:t xml:space="preserve"> Lause 2: HenkilöX katsoi mielellään lännenelokuvia, kun taas henkilöY nautti enemmän romanttisista elokuvista, koska _ kasvoi katsomalla saippuaoopperoita</w:t>
      </w:r>
    </w:p>
    <w:p>
      <w:r>
        <w:rPr>
          <w:b/>
        </w:rPr>
        <w:t xml:space="preserve">Esimerkki 0,5886</w:t>
      </w:r>
    </w:p>
    <w:p>
      <w:r>
        <w:t xml:space="preserve">Asiayhteyssana: mindful.</w:t>
      </w:r>
    </w:p>
    <w:p>
      <w:r>
        <w:rPr>
          <w:b/>
        </w:rPr>
        <w:t xml:space="preserve">Tulos</w:t>
      </w:r>
    </w:p>
    <w:p>
      <w:r>
        <w:t xml:space="preserve">Lause 1: HenkilöX oli hyvin tietoinen HenkilöY:n surusta, joten _ lohdutti heitä.</w:t>
        <w:br/>
        <w:t xml:space="preserve"> Lause 2: HenkilöX oli hyvin tietoinen siitä surusta, jota HenkilöY tunsi, joten _ itki heitä</w:t>
      </w:r>
    </w:p>
    <w:p>
      <w:r>
        <w:rPr>
          <w:b/>
        </w:rPr>
        <w:t xml:space="preserve">Esimerkki 0,5887</w:t>
      </w:r>
    </w:p>
    <w:p>
      <w:r>
        <w:t xml:space="preserve">Asiayhteyssana: sikoja.</w:t>
      </w:r>
    </w:p>
    <w:p>
      <w:r>
        <w:rPr>
          <w:b/>
        </w:rPr>
        <w:t xml:space="preserve">Tulos</w:t>
      </w:r>
    </w:p>
    <w:p>
      <w:r>
        <w:t xml:space="preserve">Lause 1: HenkilöX on tottunut kasvattamaan sikoja, kun taas henkilöY ei ole koskaan nähnyt sikaa henkilökohtaisesti, joten on todennäköisempää, että _ on maanviljelijä.</w:t>
        <w:br/>
        <w:t xml:space="preserve"> Lause 2: HenkilöX on tottunut kasvattamaan sikoja, kun taas HenkilöY ei ole koskaan nähnyt sikoja, joten on todennäköisempää, että _ on pankkiiri</w:t>
      </w:r>
    </w:p>
    <w:p>
      <w:r>
        <w:rPr>
          <w:b/>
        </w:rPr>
        <w:t xml:space="preserve">Esimerkki 0.5888</w:t>
      </w:r>
    </w:p>
    <w:p>
      <w:r>
        <w:t xml:space="preserve">Asiayhteyssana: teini-ikäisten ahdistus.</w:t>
      </w:r>
    </w:p>
    <w:p>
      <w:r>
        <w:rPr>
          <w:b/>
        </w:rPr>
        <w:t xml:space="preserve">Tulos</w:t>
      </w:r>
    </w:p>
    <w:p>
      <w:r>
        <w:t xml:space="preserve">Lause 1: HenkilöX kamppaili teini-ikäisen ahdistuksen kanssa, kun HenkilöY tarjoutui auttamaan häntä selviytymään vaikeasta tilanteesta.</w:t>
        <w:br/>
        <w:t xml:space="preserve"> Lause 2: HenkilöX kamppaili teini-ikäisen ahdistuksen kanssa, kun HenkilöY tarjoutui auttamaan ja _ auttoi häntä vaikean jakson yli.</w:t>
      </w:r>
    </w:p>
    <w:p>
      <w:r>
        <w:rPr>
          <w:b/>
        </w:rPr>
        <w:t xml:space="preserve">Esimerkki 0,5889</w:t>
      </w:r>
    </w:p>
    <w:p>
      <w:r>
        <w:t xml:space="preserve">Asiayhteyssana: ohjelmointi.</w:t>
      </w:r>
    </w:p>
    <w:p>
      <w:r>
        <w:rPr>
          <w:b/>
        </w:rPr>
        <w:t xml:space="preserve">Tulos</w:t>
      </w:r>
    </w:p>
    <w:p>
      <w:r>
        <w:t xml:space="preserve">Lause 1: HenkilöX pyysi henkilöY:tä koodaamaan tietokoneohjelman, koska _ oli tietämätön tietokoneohjelmoinnista.</w:t>
        <w:br/>
        <w:t xml:space="preserve"> Lause 2: HenkilöX pyysi HenkilöY:tä koodaamaan tietokoneohjelman, koska _ oli hyvin perehtynyt tietokoneohjelmointiin</w:t>
      </w:r>
    </w:p>
    <w:p>
      <w:r>
        <w:rPr>
          <w:b/>
        </w:rPr>
        <w:t xml:space="preserve">Esimerkki 0,5890</w:t>
      </w:r>
    </w:p>
    <w:p>
      <w:r>
        <w:t xml:space="preserve">Kontekstin sana: pyhät kirjoitukset.</w:t>
      </w:r>
    </w:p>
    <w:p>
      <w:r>
        <w:rPr>
          <w:b/>
        </w:rPr>
        <w:t xml:space="preserve">Tulos</w:t>
      </w:r>
    </w:p>
    <w:p>
      <w:r>
        <w:t xml:space="preserve">Lause 1: HenkilöX:llä on vähemmän tietoa pyhistä kirjoituksista kuin henkilöY:llä, koska _ ei ole uskonnollinen.</w:t>
        <w:br/>
        <w:t xml:space="preserve"> Lause 2: HenkilöX tuntee kirjoituksia vähemmän kuin henkilöY, koska _ on hyvin uskonnollinen.</w:t>
      </w:r>
    </w:p>
    <w:p>
      <w:r>
        <w:rPr>
          <w:b/>
        </w:rPr>
        <w:t xml:space="preserve">Esimerkki 0,5891</w:t>
      </w:r>
    </w:p>
    <w:p>
      <w:r>
        <w:t xml:space="preserve">Asiayhteyssana: seinä.</w:t>
      </w:r>
    </w:p>
    <w:p>
      <w:r>
        <w:rPr>
          <w:b/>
        </w:rPr>
        <w:t xml:space="preserve">Tulos</w:t>
      </w:r>
    </w:p>
    <w:p>
      <w:r>
        <w:t xml:space="preserve">Lause 1: HenkilöX ihasteli HenkilöY:n seinälle ripustamaa taidetta, joten _ kysyi, voisiko hän ottaa jotain kotiin.</w:t>
        <w:br/>
        <w:t xml:space="preserve"> Lause 2: HenkilöX ihaili HenkilöY:n seinälle ripustamaa taidetta, joten _ kysyi, haluaisiko hän viedä jotain kotiin</w:t>
      </w:r>
    </w:p>
    <w:p>
      <w:r>
        <w:rPr>
          <w:b/>
        </w:rPr>
        <w:t xml:space="preserve">Tulos</w:t>
      </w:r>
    </w:p>
    <w:p>
      <w:r>
        <w:t xml:space="preserve">Lause 1: HenkilöX rakensi melko paksun seinän, mutta henkilöY:llä ei ollut materiaaleja, joten _ antoi materiaalit pois.</w:t>
        <w:br/>
        <w:t xml:space="preserve"> Lause 2: HenkilöX rakensi melko paksun seinän ja HenkilölläY ei ollut materiaaleja, joten _ otti materiaalit</w:t>
      </w:r>
    </w:p>
    <w:p>
      <w:r>
        <w:rPr>
          <w:b/>
        </w:rPr>
        <w:t xml:space="preserve">Tulos</w:t>
      </w:r>
    </w:p>
    <w:p>
      <w:r>
        <w:t xml:space="preserve">Lause 1: HenkilöX sai maalia käsiinsä seinää remontoidessaan, mutta henkilöY ei, koska _ oli hyvin huolimaton.</w:t>
        <w:br/>
        <w:t xml:space="preserve"> Lause 2: HenkilöX sai maalia käsiinsä seinää remontoidessaan, mutta ei HenkilöY, koska _ oli hyvin siisti.</w:t>
      </w:r>
    </w:p>
    <w:p>
      <w:r>
        <w:rPr>
          <w:b/>
        </w:rPr>
        <w:t xml:space="preserve">Tulos</w:t>
      </w:r>
    </w:p>
    <w:p>
      <w:r>
        <w:t xml:space="preserve">Lause 1: HenkilöX maalasi henkilöY:n kodin jokaisen seinän eri väriseksi, koska _ piti hulluista väriyhdistelmistä.</w:t>
        <w:br/>
        <w:t xml:space="preserve"> Lause 2: HenkilöX maalasi henkilöY:n kodin jokaisen seinän eri väriseksi, joten _ oppi elämään hullujen väriyhdistelmien kanssa</w:t>
      </w:r>
    </w:p>
    <w:p>
      <w:r>
        <w:rPr>
          <w:b/>
        </w:rPr>
        <w:t xml:space="preserve">Tulos</w:t>
      </w:r>
    </w:p>
    <w:p>
      <w:r>
        <w:t xml:space="preserve">Lause 1: HenkilöX mulkoili, kun HenkilöY löi naulan seinään ripustaakseen taulun, koska _ ei halunnut reikiä seinään.</w:t>
        <w:br/>
        <w:t xml:space="preserve"> Lause 2: HenkilöX mulkoili, kun HenkilöY löi naulan seinään ripustaakseen taulun, mutta _ ei välittänyt rei'istä seinässä</w:t>
      </w:r>
    </w:p>
    <w:p>
      <w:r>
        <w:rPr>
          <w:b/>
        </w:rPr>
        <w:t xml:space="preserve">Tulos</w:t>
      </w:r>
    </w:p>
    <w:p>
      <w:r>
        <w:t xml:space="preserve">Lause 1: HenkilöX oli sitä mieltä, että muurin rakentaminen rajalle oli hyvä ajatus, mutta henkilöY ei ollut sitä mieltä, koska _ oli isänmaallinen amerikkalainen.</w:t>
        <w:br/>
        <w:t xml:space="preserve"> Lause 2: HenkilöX piti muurin rakentamista rajalle hyvänä ajatuksena, mutta HenkilöY ei, koska _ oli laiton maahanmuuttaja</w:t>
      </w:r>
    </w:p>
    <w:p>
      <w:r>
        <w:rPr>
          <w:b/>
        </w:rPr>
        <w:t xml:space="preserve">Tulos</w:t>
      </w:r>
    </w:p>
    <w:p>
      <w:r>
        <w:t xml:space="preserve">Lause 1: HenkilöX oli sitä mieltä, että Yhdysvaltojen pitäisi rakentaa muuri rajalle, mutta henkilöY oli eri mieltä. _ osallistui rajamuuria koskevaan mielenosoitukseen.</w:t>
        <w:br/>
        <w:t xml:space="preserve"> Lause 2: HenkilöX oli sitä mieltä, että Yhdysvaltojen pitäisi rakentaa muuri rajalle, mutta henkilöY oli eri mieltä. _ protestoi rajamuuria vastaan järjestetyssä mielenosoituksessa.</w:t>
      </w:r>
    </w:p>
    <w:p>
      <w:r>
        <w:rPr>
          <w:b/>
        </w:rPr>
        <w:t xml:space="preserve">Tulos</w:t>
      </w:r>
    </w:p>
    <w:p>
      <w:r>
        <w:t xml:space="preserve">Lause 1: HenkilöX pystyi hyppäämään seinän päälle ja jättämään HenkilöY:n taakseen, koska _ on pitkä.</w:t>
        <w:br/>
        <w:t xml:space="preserve"> Lause 2: HenkilöX pystyi hyppäämään seinän huipulle jättäen HenkilöY:n taakseen, koska _ on lyhyt.</w:t>
      </w:r>
    </w:p>
    <w:p>
      <w:r>
        <w:rPr>
          <w:b/>
        </w:rPr>
        <w:t xml:space="preserve">Tulos</w:t>
      </w:r>
    </w:p>
    <w:p>
      <w:r>
        <w:t xml:space="preserve">Lause 1: HenkilöX oli taitava kiinnittämään seiniä, mutta henkilöY oli päinvastainen, koska _ on kirvesmies.</w:t>
        <w:br/>
        <w:t xml:space="preserve"> Lause 2: HenkilöX oli surkea seinien kiinnittämisessä, mutta HenkilöY oli päinvastainen, koska _ on kirvesmies</w:t>
      </w:r>
    </w:p>
    <w:p>
      <w:r>
        <w:rPr>
          <w:b/>
        </w:rPr>
        <w:t xml:space="preserve">Tulos</w:t>
      </w:r>
    </w:p>
    <w:p>
      <w:r>
        <w:t xml:space="preserve">Lause 1: HenkilöX palkattiin asentamaan uusi seinä henkilöY:lle, koska _ on työntekijä.</w:t>
        <w:br/>
        <w:t xml:space="preserve"> Lause 2: HenkilöX palkattiin asentamaan uusi seinä henkilöY:lle, koska _ on työnantaja</w:t>
      </w:r>
    </w:p>
    <w:p>
      <w:r>
        <w:rPr>
          <w:b/>
        </w:rPr>
        <w:t xml:space="preserve">Tulos</w:t>
      </w:r>
    </w:p>
    <w:p>
      <w:r>
        <w:t xml:space="preserve">Lause 1: Kuvat, jotka henkilö X ripusti seinälle auttaessaan henkilöä Y:tä muuttamaan, ovat hyvin vinossa, joten _ tuntee syyllisyyttä.</w:t>
        <w:br/>
        <w:t xml:space="preserve"> Lause 2: Kuvat, jotka HenkilöX ripusti seinälle auttaessaan HenkilöY:tä muuttamaan, ovat hyvin vinossa, joten _ tuntee itsensä turhautuneeksi.</w:t>
      </w:r>
    </w:p>
    <w:p>
      <w:r>
        <w:rPr>
          <w:b/>
        </w:rPr>
        <w:t xml:space="preserve">Esimerkki 0,5892</w:t>
      </w:r>
    </w:p>
    <w:p>
      <w:r>
        <w:t xml:space="preserve">Asiayhteyssana: kojootti.</w:t>
      </w:r>
    </w:p>
    <w:p>
      <w:r>
        <w:rPr>
          <w:b/>
        </w:rPr>
        <w:t xml:space="preserve">Tulos</w:t>
      </w:r>
    </w:p>
    <w:p>
      <w:r>
        <w:t xml:space="preserve">Lause 1: HenkilöX pitää kojootteja vaarallisina ja henkilöY ei. _ ampui kojootin heidän takapihallaan.</w:t>
        <w:br/>
        <w:t xml:space="preserve"> Lause 2: HenkilöX pitää kojootteja vaarallisina ja henkilöY ei. _ tarkkaili kojoottia takapihallaan.</w:t>
      </w:r>
    </w:p>
    <w:p>
      <w:r>
        <w:rPr>
          <w:b/>
        </w:rPr>
        <w:t xml:space="preserve">Tulos</w:t>
      </w:r>
    </w:p>
    <w:p>
      <w:r>
        <w:t xml:space="preserve">Lause 1: Kun henkilöX näki kojootin tontillaan, henkilöY pyysi häntä olemaan tappamatta sitä, koska _ on metsästäjä.</w:t>
        <w:br/>
        <w:t xml:space="preserve"> Lause 2: Kun henkilöX näki kojootin tontillaan, henkilöY pyysi häntä olemaan tappamatta sitä, koska _ on eläinaktivisti</w:t>
      </w:r>
    </w:p>
    <w:p>
      <w:r>
        <w:rPr>
          <w:b/>
        </w:rPr>
        <w:t xml:space="preserve">Esimerkki 0,5893</w:t>
      </w:r>
    </w:p>
    <w:p>
      <w:r>
        <w:t xml:space="preserve">Asiayhteyssana: suolisto.</w:t>
      </w:r>
    </w:p>
    <w:p>
      <w:r>
        <w:rPr>
          <w:b/>
        </w:rPr>
        <w:t xml:space="preserve">Tulos</w:t>
      </w:r>
    </w:p>
    <w:p>
      <w:r>
        <w:t xml:space="preserve">Lause 1: HenkilöX söi vapaaehtoisesti HenkilöY:n menudoa syötyään jo kulhollisen, koska _ nautti suoliston syömisestä.</w:t>
        <w:br/>
        <w:t xml:space="preserve"> Lause 2: HenkilöX söi vapaaehtoisesti HenkilöY:n menudoa sen jälkeen, kun hänellä oli jo kulho, koska _ halveksii suoliston syömistä</w:t>
      </w:r>
    </w:p>
    <w:p>
      <w:r>
        <w:rPr>
          <w:b/>
        </w:rPr>
        <w:t xml:space="preserve">Esimerkki 0,5894</w:t>
      </w:r>
    </w:p>
    <w:p>
      <w:r>
        <w:t xml:space="preserve">Asiayhteyssana: kuuma vesi.</w:t>
      </w:r>
    </w:p>
    <w:p>
      <w:r>
        <w:rPr>
          <w:b/>
        </w:rPr>
        <w:t xml:space="preserve">Tulos</w:t>
      </w:r>
    </w:p>
    <w:p>
      <w:r>
        <w:t xml:space="preserve">Lause 1: HenkilöX joutui vaikeuksiin HenkilöY:n kanssa sen jälkeen, kun _ kertoi törkeän, helposti kumottavan valheen.</w:t>
        <w:br/>
        <w:t xml:space="preserve"> Lause 2: HenkilöX joutui vaikeuksiin HenkilöY:n kanssa sen jälkeen, kun _ paljasti törkeän, helposti kumottavan valheen</w:t>
      </w:r>
    </w:p>
    <w:p>
      <w:r>
        <w:rPr>
          <w:b/>
        </w:rPr>
        <w:t xml:space="preserve">Esimerkki 0,5895</w:t>
      </w:r>
    </w:p>
    <w:p>
      <w:r>
        <w:t xml:space="preserve">Kontekstin sana: Katolinen.</w:t>
      </w:r>
    </w:p>
    <w:p>
      <w:r>
        <w:rPr>
          <w:b/>
        </w:rPr>
        <w:t xml:space="preserve">Tulos</w:t>
      </w:r>
    </w:p>
    <w:p>
      <w:r>
        <w:t xml:space="preserve">Lause 1: HenkilöX on katolilainen ja henkilöY on ateisti, joten _ käy sunnuntaiaamuisin kirkossa.</w:t>
        <w:br/>
        <w:t xml:space="preserve"> Lause 2: HenkilöX on katolilainen ja HenkilöY on ateisti, joten _ nukkuu sunnuntaiaamuisin.</w:t>
      </w:r>
    </w:p>
    <w:p>
      <w:r>
        <w:rPr>
          <w:b/>
        </w:rPr>
        <w:t xml:space="preserve">Tulos</w:t>
      </w:r>
    </w:p>
    <w:p>
      <w:r>
        <w:t xml:space="preserve">Lause 1: HenkilöX kävi joka sunnuntaiaamu katolisessa kirkossa, kun taas henkilöY pysyi sängyssä, koska _ on uskonnollinen.</w:t>
        <w:br/>
        <w:t xml:space="preserve"> Lause 2: HenkilöX kävi katolisessa kirkossa joka sunnuntaiaamu, kun taas HenkilöY pysyi sängyssä, koska _ on ateisti</w:t>
      </w:r>
    </w:p>
    <w:p>
      <w:r>
        <w:rPr>
          <w:b/>
        </w:rPr>
        <w:t xml:space="preserve">Tulos</w:t>
      </w:r>
    </w:p>
    <w:p>
      <w:r>
        <w:t xml:space="preserve">Lause 1: HenkilöX:n katolinen usko on vahvempi kuin henkilöY:n, koska _ on kasvanut katolisessa kirkossa.</w:t>
        <w:br/>
        <w:t xml:space="preserve"> Lause 2: HenkilöX:n katolinen usko on vahvempi kuin henkilöY:n, koska _ ei ole kasvanut katolisessa kirkossa.</w:t>
      </w:r>
    </w:p>
    <w:p>
      <w:r>
        <w:rPr>
          <w:b/>
        </w:rPr>
        <w:t xml:space="preserve">Esimerkki 0,5896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HenkilöX:llä oli vatsakipuja, mutta henkilöY:llä ei, koska _ oli syönyt huonoa ruokaa.</w:t>
        <w:br/>
        <w:t xml:space="preserve"> Lause 2: HenkilöX:llä oli vatsakipuja, mutta henkilöY:llä ei, koska _ ei ollut syönyt mitään ruokaa</w:t>
      </w:r>
    </w:p>
    <w:p>
      <w:r>
        <w:rPr>
          <w:b/>
        </w:rPr>
        <w:t xml:space="preserve">Tulos</w:t>
      </w:r>
    </w:p>
    <w:p>
      <w:r>
        <w:t xml:space="preserve">Lause 1: HenkilöX:n koira pitää siitä, että sen vatsaa hierotaan, kun taas henkilöY:n koira ei pidä siitä, koska _:llä on ystävällisempi koira.</w:t>
        <w:br/>
        <w:t xml:space="preserve"> Lause 2: HenkilöX:n koira tykkää, että sen vatsaa hierotaan, kun taas HenkilöY:n koira ei tykkää, koska _:llä on ilkeämpi koira</w:t>
      </w:r>
    </w:p>
    <w:p>
      <w:r>
        <w:rPr>
          <w:b/>
        </w:rPr>
        <w:t xml:space="preserve">Esimerkki 0,5897</w:t>
      </w:r>
    </w:p>
    <w:p>
      <w:r>
        <w:t xml:space="preserve">Kontekstin sana: Diwali.</w:t>
      </w:r>
    </w:p>
    <w:p>
      <w:r>
        <w:rPr>
          <w:b/>
        </w:rPr>
        <w:t xml:space="preserve">Tulos</w:t>
      </w:r>
    </w:p>
    <w:p>
      <w:r>
        <w:t xml:space="preserve">Lause 1: HenkilöX:n suosikkijuhla on Diwali, kun taas HenkilY rakastaa joulua. Tämä tarkoittaa, että _ on todennäköisesti hindu.</w:t>
        <w:br/>
        <w:t xml:space="preserve"> Lause 2: HenkilöX:n suosikkijuhla on Diwali, kun taas HenkilöY rakastaa joulua</w:t>
        <w:t xml:space="preserve"> Tämä tarkoittaa, että _ on todennäköisesti kristitty.</w:t>
      </w:r>
    </w:p>
    <w:p>
      <w:r>
        <w:rPr>
          <w:b/>
        </w:rPr>
        <w:t xml:space="preserve">Esimerkki 0.5898</w:t>
      </w:r>
    </w:p>
    <w:p>
      <w:r>
        <w:t xml:space="preserve">Context Word: sosiaalinen media.</w:t>
      </w:r>
    </w:p>
    <w:p>
      <w:r>
        <w:rPr>
          <w:b/>
        </w:rPr>
        <w:t xml:space="preserve">Tulos</w:t>
      </w:r>
    </w:p>
    <w:p>
      <w:r>
        <w:t xml:space="preserve">Lause 1: Tietokoneet olivat liian monimutkaisia henkilöX:lle mutta eivät henkilöY:lle, joten _ ei ollut sosiaalisen median tilejä.</w:t>
        <w:br/>
        <w:t xml:space="preserve"> Lause 2: Tietokoneet olivat liian monimutkaisia henkilöX:lle, mutta eivät henkilöY:lle, joten _:llä oli monia sosiaalisen median tilejä</w:t>
      </w:r>
    </w:p>
    <w:p>
      <w:r>
        <w:rPr>
          <w:b/>
        </w:rPr>
        <w:t xml:space="preserve">Tulos</w:t>
      </w:r>
    </w:p>
    <w:p>
      <w:r>
        <w:t xml:space="preserve">Lause 1: HenkilöX:llä oli kaksisataa seuraajaa enemmän sosiaalisessa mediassa kuin henkilöY:llä, joten _ tunsi itsensä suositummaksi.</w:t>
        <w:br/>
        <w:t xml:space="preserve"> Lause 2: HenkilöX:llä oli kaksisataa seuraajaa enemmän sosiaalisessa mediassa kuin HenkilöY:llä, joten _ tunsi itsensä vähemmän suosituksi</w:t>
      </w:r>
    </w:p>
    <w:p>
      <w:r>
        <w:rPr>
          <w:b/>
        </w:rPr>
        <w:t xml:space="preserve">Tulos</w:t>
      </w:r>
    </w:p>
    <w:p>
      <w:r>
        <w:t xml:space="preserve">Lause 1: HenkilöX oli kyllästynyt draamaan, jota HenkilöY aiheutti sosiaalisessa mediassa. _ poisti sosiaalisen median.</w:t>
        <w:br/>
        <w:t xml:space="preserve"> Lause 2: HenkilöX oli kyllästynyt draamaan, jota HenkilöY aiheutti sosiaalisessa mediassa</w:t>
        <w:t xml:space="preserve"> _ jatkoi draaman julkaisemista.</w:t>
      </w:r>
    </w:p>
    <w:p>
      <w:r>
        <w:rPr>
          <w:b/>
        </w:rPr>
        <w:t xml:space="preserve">Esimerkki 0,5899</w:t>
      </w:r>
    </w:p>
    <w:p>
      <w:r>
        <w:t xml:space="preserve">Kontekstisana: yleisö.</w:t>
      </w:r>
    </w:p>
    <w:p>
      <w:r>
        <w:rPr>
          <w:b/>
        </w:rPr>
        <w:t xml:space="preserve">Tulos</w:t>
      </w:r>
    </w:p>
    <w:p>
      <w:r>
        <w:t xml:space="preserve">Lause 1: HenkilöX oli yleisössä, kun HenkilöY esiintyi, joten _ taputti, kun esitys oli ohi.</w:t>
        <w:br/>
        <w:t xml:space="preserve"> Lause 2: HenkilöX oli yleisössä, kun HenkilöY esiintyi, joten _ kumarsi, kun esitys oli ohi.</w:t>
      </w:r>
    </w:p>
    <w:p>
      <w:r>
        <w:rPr>
          <w:b/>
        </w:rPr>
        <w:t xml:space="preserve">Tulos</w:t>
      </w:r>
    </w:p>
    <w:p>
      <w:r>
        <w:t xml:space="preserve">Lause 1: HenkilöX:n oli helpompi puhua liveyleisön edessä kuin HenkilöY:n, koska _ on rohkea.</w:t>
        <w:br/>
        <w:t xml:space="preserve"> Lause 2: HenkilöX:n oli mukavampi puhua elävän yleisön edessä kuin HenkilöY:n, koska _ on pelkurimainen.</w:t>
      </w:r>
    </w:p>
    <w:p>
      <w:r>
        <w:rPr>
          <w:b/>
        </w:rPr>
        <w:t xml:space="preserve">Tulos</w:t>
      </w:r>
    </w:p>
    <w:p>
      <w:r>
        <w:t xml:space="preserve">Lause 1: Näytelmän yleisö nauroi henkilöX:lle mutta ei henkilöY:lle, koska _ oli lavalla koominen.</w:t>
        <w:br/>
        <w:t xml:space="preserve"> Lause 2: Näytelmän yleisö nauroi henkilöX:lle mutta ei henkilöY:lle, koska _ ei ollut lavalla hauska.</w:t>
      </w:r>
    </w:p>
    <w:p>
      <w:r>
        <w:rPr>
          <w:b/>
        </w:rPr>
        <w:t xml:space="preserve">Esimerkki 0,5900</w:t>
      </w:r>
    </w:p>
    <w:p>
      <w:r>
        <w:t xml:space="preserve">Asiayhteyssana: kiinnostunut.</w:t>
      </w:r>
    </w:p>
    <w:p>
      <w:r>
        <w:rPr>
          <w:b/>
        </w:rPr>
        <w:t xml:space="preserve">Tulos</w:t>
      </w:r>
    </w:p>
    <w:p>
      <w:r>
        <w:t xml:space="preserve">Lause 1: Naisia on kaksi. HenkilöX pitää miehistä, mutta henkilöY on kiinnostunut naisista, joten _ on heteroseksuaali.</w:t>
        <w:br/>
        <w:t xml:space="preserve"> Lause 2: On kaksi naista. HenkilöX pitää miehistä, mutta HenkilöY on kiinnostunut naisista, joten _ on homoseksuaali.</w:t>
      </w:r>
    </w:p>
    <w:p>
      <w:r>
        <w:rPr>
          <w:b/>
        </w:rPr>
        <w:t xml:space="preserve">Esimerkki 0,5901</w:t>
      </w:r>
    </w:p>
    <w:p>
      <w:r>
        <w:t xml:space="preserve">Kontekstin sana: Aldi.</w:t>
      </w:r>
    </w:p>
    <w:p>
      <w:r>
        <w:rPr>
          <w:b/>
        </w:rPr>
        <w:t xml:space="preserve">Tulos</w:t>
      </w:r>
    </w:p>
    <w:p>
      <w:r>
        <w:t xml:space="preserve">Lause 1: HenkilöX käy mielellään Aldissa, kun taas henkilöY käy mieluummin kalliimmassa kaupassa. _ on säästäväinen.</w:t>
        <w:br/>
        <w:t xml:space="preserve"> Lause 2: HenkilöX käy mielellään Aldissa, kun taas HenkilöY menee mieluummin kalliimpaan kauppaan</w:t>
        <w:t xml:space="preserve"> _ kuluttaa vapaasti.</w:t>
      </w:r>
    </w:p>
    <w:p>
      <w:r>
        <w:rPr>
          <w:b/>
        </w:rPr>
        <w:t xml:space="preserve">Esimerkki 0,5902</w:t>
      </w:r>
    </w:p>
    <w:p>
      <w:r>
        <w:t xml:space="preserve">Kontekstin sana: Englannin luokka.</w:t>
      </w:r>
    </w:p>
    <w:p>
      <w:r>
        <w:rPr>
          <w:b/>
        </w:rPr>
        <w:t xml:space="preserve">Tulos</w:t>
      </w:r>
    </w:p>
    <w:p>
      <w:r>
        <w:t xml:space="preserve">Lause 1: HenkilöX sai englannin tunnilla kiitettävän, kun taas henkilöY sai kiitettävän, koska _ opiskeli aina.</w:t>
        <w:br/>
        <w:t xml:space="preserve"> Lause 2: HenkilöX sai kiitettävän englannin tunnilla, kun taas HenkilöY sai hylättävän, koska _ ei koskaan opiskellut</w:t>
      </w:r>
    </w:p>
    <w:p>
      <w:r>
        <w:rPr>
          <w:b/>
        </w:rPr>
        <w:t xml:space="preserve">Esimerkki 0,5903</w:t>
      </w:r>
    </w:p>
    <w:p>
      <w:r>
        <w:t xml:space="preserve">Asiayhteyssana: taito.</w:t>
      </w:r>
    </w:p>
    <w:p>
      <w:r>
        <w:rPr>
          <w:b/>
        </w:rPr>
        <w:t xml:space="preserve">Tulos</w:t>
      </w:r>
    </w:p>
    <w:p>
      <w:r>
        <w:t xml:space="preserve">Lause 1: HenkilöX oli paljon taitavampi baseballissa kuin HenkilY, koska _ kasvoi pelaamalla tätä lajia.</w:t>
        <w:br/>
        <w:t xml:space="preserve"> Lause 2: HenkilöX:llä oli paljon enemmän taitoa pesäpallossa kuin HenkilöY:llä, koska _ varttui pianonsoitossa</w:t>
      </w:r>
    </w:p>
    <w:p>
      <w:r>
        <w:rPr>
          <w:b/>
        </w:rPr>
        <w:t xml:space="preserve">Tulos</w:t>
      </w:r>
    </w:p>
    <w:p>
      <w:r>
        <w:t xml:space="preserve">Lause 1: HenkilöX:llä oli taito olla pianisti, mutta henkilöY:llä ei, koska _ oli erittäin hyvä muusikko.</w:t>
        <w:br/>
        <w:t xml:space="preserve"> Lause 2: HenkilöX:llä oli taito olla pianisti, mutta henkilöY:llä ei, koska _ oli erittäin huono muusikko</w:t>
      </w:r>
    </w:p>
    <w:p>
      <w:r>
        <w:rPr>
          <w:b/>
        </w:rPr>
        <w:t xml:space="preserve">Tulos</w:t>
      </w:r>
    </w:p>
    <w:p>
      <w:r>
        <w:t xml:space="preserve">Lause 1: HenkilöX:llä on useita asioita, joita he ovat hyviä, mutta HenkilöY:llä on taitoa, _ taitotaso on nolla .</w:t>
        <w:br/>
        <w:t xml:space="preserve"> Lause 2: HenkilöX:llä on useita asioita, jotka ovat hyviä, mutta HenkilöY:llä on taitoa, _ taitotaso on yli nolla .</w:t>
      </w:r>
    </w:p>
    <w:p>
      <w:r>
        <w:rPr>
          <w:b/>
        </w:rPr>
        <w:t xml:space="preserve">Tulos</w:t>
      </w:r>
    </w:p>
    <w:p>
      <w:r>
        <w:t xml:space="preserve">Lause 1: Tehtävän suorittamiseen tarvittava taito oli liian vaikea henkilöX:lle, mutta ei henkilöY:lle, koska _ oli koordinoimaton.</w:t>
        <w:br/>
        <w:t xml:space="preserve"> Lause 2: Tehtävän suorittamiseen tarvittava taito oli liian vaikea henkilöX:lle mutta ei henkilöY:lle, koska _ oli koordinoitu</w:t>
      </w:r>
    </w:p>
    <w:p>
      <w:r>
        <w:rPr>
          <w:b/>
        </w:rPr>
        <w:t xml:space="preserve">Esimerkki 0,5904</w:t>
      </w:r>
    </w:p>
    <w:p>
      <w:r>
        <w:t xml:space="preserve">Asiayhteyssana: syyllisyys.</w:t>
      </w:r>
    </w:p>
    <w:p>
      <w:r>
        <w:rPr>
          <w:b/>
        </w:rPr>
        <w:t xml:space="preserve">Tulos</w:t>
      </w:r>
    </w:p>
    <w:p>
      <w:r>
        <w:t xml:space="preserve">Lause 1: HenkilöX tunsi suurta syyllisyyttä siitä, että hän oli varastanut erilaisia esineitä henkilöY:ltä, joten _ maksoi hänelle rahaa takaisin.</w:t>
        <w:br/>
        <w:t xml:space="preserve"> Lause 2: Henkilö X tunsi suurta syyllisyyttä siitä, että hän oli varastanut erilaisia esineitä henkilöltä Y, joten _ antoi hänelle anteeksi.</w:t>
      </w:r>
    </w:p>
    <w:p>
      <w:r>
        <w:rPr>
          <w:b/>
        </w:rPr>
        <w:t xml:space="preserve">Tulos</w:t>
      </w:r>
    </w:p>
    <w:p>
      <w:r>
        <w:t xml:space="preserve">Lause 1: HenkilöX tunsi paljon syyllisyyttä valehtelusta, mutta henkilöY ei tuntenut, koska _ oli yleensä hyvin totuudellinen henkilö.</w:t>
        <w:br/>
        <w:t xml:space="preserve"> Lause 2: HenkilöX tunsi paljon syyllisyyttä valehtelusta, mutta HenkilöY ei tuntenut, koska _ oli yleensä hyvin epärehellinen henkilö.</w:t>
      </w:r>
    </w:p>
    <w:p>
      <w:r>
        <w:rPr>
          <w:b/>
        </w:rPr>
        <w:t xml:space="preserve">Tulos</w:t>
      </w:r>
    </w:p>
    <w:p>
      <w:r>
        <w:t xml:space="preserve">Lause 1: HenkilöX tunsi suurta syyllisyyttä pennin makeisten varastamisesta, mutta henkilöY ei tuntenut, koska _ hänellä oli vahva omatunto.</w:t>
        <w:br/>
        <w:t xml:space="preserve"> Lause 2: HenkilöX tunsi suurta syyllisyyttä pennin karkkien varastamisesta, mutta henkilöY ei tuntenut, koska _:llä oli heikko omatunto.</w:t>
      </w:r>
    </w:p>
    <w:p>
      <w:r>
        <w:rPr>
          <w:b/>
        </w:rPr>
        <w:t xml:space="preserve">Tulos</w:t>
      </w:r>
    </w:p>
    <w:p>
      <w:r>
        <w:t xml:space="preserve">Lause 1: HenkilöX tunsi paljon syyllisyyttä vääryyksistään, mutta henkilöY ei tuntenut, koska _ oli sosiopaatti.</w:t>
        <w:br/>
        <w:t xml:space="preserve"> Lause 2: HenkilöX tunsi paljon syyllisyyttä vääryyksistään, mutta HenkilöY ei tuntenut, koska _ ei ollut sosiopaatti</w:t>
      </w:r>
    </w:p>
    <w:p>
      <w:r>
        <w:rPr>
          <w:b/>
        </w:rPr>
        <w:t xml:space="preserve">Esimerkki 0,5905</w:t>
      </w:r>
    </w:p>
    <w:p>
      <w:r>
        <w:t xml:space="preserve">Asiayhteyssana: rakentaa.</w:t>
      </w:r>
    </w:p>
    <w:p>
      <w:r>
        <w:rPr>
          <w:b/>
        </w:rPr>
        <w:t xml:space="preserve">Tulos</w:t>
      </w:r>
    </w:p>
    <w:p>
      <w:r>
        <w:t xml:space="preserve">Lause 1: HenkilöX turvautui aina siihen, että henkilöY korjaa heidän kotinsa, koska _ ei osannut rakentaa mitään hyvin.</w:t>
        <w:br/>
        <w:t xml:space="preserve"> Lause 2: HenkilöX turvautui kodin korjauksissa aina henkilöY:hen, koska _ osasi rakentaa mitä tahansa hyvin</w:t>
      </w:r>
    </w:p>
    <w:p>
      <w:r>
        <w:rPr>
          <w:b/>
        </w:rPr>
        <w:t xml:space="preserve">Tulos</w:t>
      </w:r>
    </w:p>
    <w:p>
      <w:r>
        <w:t xml:space="preserve">Lause 1: HenkilöX rakentaa talon HenkilöY:n avustuksella, jotta _ saa mukavan uuden asunnon.</w:t>
        <w:br/>
        <w:t xml:space="preserve"> Lause 2: HenkilöX rakentaa talon HenkilöY:lle, jotta _ saa uuden mukavan asunnon.</w:t>
      </w:r>
    </w:p>
    <w:p>
      <w:r>
        <w:rPr>
          <w:b/>
        </w:rPr>
        <w:t xml:space="preserve">Tulos</w:t>
      </w:r>
    </w:p>
    <w:p>
      <w:r>
        <w:t xml:space="preserve">Lause 1: HenkilöX rakentaa malleja paljon nopeammin kuin HenkilöY, koska hänellä on enemmän kokemusta mallien rakentamisesta.</w:t>
        <w:br/>
        <w:t xml:space="preserve"> Lause 2: HenkilöX rakentaa malleja paljon hitaammin kuin HenkilöY, koska _:llä on enemmän kokemusta mallien rakentamisesta</w:t>
      </w:r>
    </w:p>
    <w:p>
      <w:r>
        <w:rPr>
          <w:b/>
        </w:rPr>
        <w:t xml:space="preserve">Tulos</w:t>
      </w:r>
    </w:p>
    <w:p>
      <w:r>
        <w:t xml:space="preserve">Lause 1: HenkilöX päätti, että he aikovat rakentaa auton tyhjästä, mutta HenkilöY ei voinut auttaa, koska _ oli erittäin hyvä koneiden kanssa.</w:t>
        <w:br/>
        <w:t xml:space="preserve"> Lause 2: HenkilöX päätti, että he aikoivat rakentaa auton tyhjästä, mutta HenkilöY ei voinut auttaa, koska _ oli erittäin huono koneiden kanssa</w:t>
      </w:r>
    </w:p>
    <w:p>
      <w:r>
        <w:rPr>
          <w:b/>
        </w:rPr>
        <w:t xml:space="preserve">Tulos</w:t>
      </w:r>
    </w:p>
    <w:p>
      <w:r>
        <w:t xml:space="preserve">Lause 1: HenkilöX:n oli palkattava henkilöY urakoitsijaksi, koska _:llä ei ollut kokemusta talon rakentamisesta.</w:t>
        <w:br/>
        <w:t xml:space="preserve"> Lause 2: HenkilöX:n oli palkattava henkilöY urakoitsijaksi, koska _:llä oli runsaasti kokemusta talon rakentamisesta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hänen uuden talonsa rakentamisessa, vaikka _ ei ollutkaan lahjakas rakentamisessa.</w:t>
        <w:br/>
        <w:t xml:space="preserve"> Lause 2: Henkilö X tarjoutui auttamaan henkilöä Y:tä rakentamaan hänen uutta taloaan, vaikka _ oli lahjakas rakentamaan.</w:t>
      </w:r>
    </w:p>
    <w:p>
      <w:r>
        <w:rPr>
          <w:b/>
        </w:rPr>
        <w:t xml:space="preserve">Tulos</w:t>
      </w:r>
    </w:p>
    <w:p>
      <w:r>
        <w:t xml:space="preserve">Lause 1: HenkilöX halusi rakentaa kaappinsa itse, kuten HenkilöY teki, mutta siitä ei tullut hyvää. _ oli aina ollut kömpelömpi kuin hän.</w:t>
        <w:br/>
        <w:t xml:space="preserve"> Lause 2: HenkilöX halusi rakentaa kaappinsa itse, kuten HenkilöY teki, mutta siitä ei tullut hyvää. _ oli aina ollut häntä koordinoidumpi.</w:t>
      </w:r>
    </w:p>
    <w:p>
      <w:r>
        <w:rPr>
          <w:b/>
        </w:rPr>
        <w:t xml:space="preserve">Tulos</w:t>
      </w:r>
    </w:p>
    <w:p>
      <w:r>
        <w:t xml:space="preserve">Lause 1: HenkilöX:n tontin viereen rakennetaan talo, toisin kuin henkilöY:n tontin viereen, koska _ siellä on tyhjä tontti.</w:t>
        <w:br/>
        <w:t xml:space="preserve"> Lause 2: HenkilöX:n tontin viereen rakennetaan talo toisin kuin henkilöY:n tontin viereen, koska _:llä on siellä täysi tontti</w:t>
      </w:r>
    </w:p>
    <w:p>
      <w:r>
        <w:rPr>
          <w:b/>
        </w:rPr>
        <w:t xml:space="preserve">Esimerkki 0,5906</w:t>
      </w:r>
    </w:p>
    <w:p>
      <w:r>
        <w:t xml:space="preserve">Asiayhteyssana: finch.</w:t>
      </w:r>
    </w:p>
    <w:p>
      <w:r>
        <w:rPr>
          <w:b/>
        </w:rPr>
        <w:t xml:space="preserve">Tulos</w:t>
      </w:r>
    </w:p>
    <w:p>
      <w:r>
        <w:t xml:space="preserve">Lause 1: HenkilöX hankki henkilöY:ltä lemmikkilinnun, koska hänellä oli _ lintuja ja hän halusi pitää niistä huolta.</w:t>
        <w:br/>
        <w:t xml:space="preserve"> Lause 2: HenkilöX antoi henkilöY:lle finkun lemmikiksi, koska hän _ lintuja eikä pystynyt pitämään niistä huolta.</w:t>
      </w:r>
    </w:p>
    <w:p>
      <w:r>
        <w:rPr>
          <w:b/>
        </w:rPr>
        <w:t xml:space="preserve">Tulos</w:t>
      </w:r>
    </w:p>
    <w:p>
      <w:r>
        <w:t xml:space="preserve">Lause 1: HenkilöX oli sitä mieltä, että finkku olisi hyvä lemmikki, mutta henkilöY ei ollut sitä mieltä. _ osti lemmikkieläinkaupasta finkin.</w:t>
        <w:br/>
        <w:t xml:space="preserve"> Lause 2: HenkilöX ajatteli, että finkku olisi hyvä lemmikki, mutta HenkilöY ei</w:t>
        <w:t xml:space="preserve"> _ osti papukaijan eläinkaupasta.</w:t>
      </w:r>
    </w:p>
    <w:p>
      <w:r>
        <w:rPr>
          <w:b/>
        </w:rPr>
        <w:t xml:space="preserve">Esimerkki 0.5907</w:t>
      </w:r>
    </w:p>
    <w:p>
      <w:r>
        <w:t xml:space="preserve">Kontekstisana: käsityö.</w:t>
      </w:r>
    </w:p>
    <w:p>
      <w:r>
        <w:rPr>
          <w:b/>
        </w:rPr>
        <w:t xml:space="preserve">Tulos</w:t>
      </w:r>
    </w:p>
    <w:p>
      <w:r>
        <w:t xml:space="preserve">Lause 1: HenkilöX nautti käsityöolutta enemmän kuin tavallista olutta toisin kuin henkilöY, koska _ hänellä oli hienostunut makumaailma.</w:t>
        <w:br/>
        <w:t xml:space="preserve"> Lause 2: HenkilöX ei pitänyt käsityöläisoluesta enemmän kuin tavallisesta oluesta toisin kuin HenkilöY, koska _:llä oli hienostunut makumaailma</w:t>
      </w:r>
    </w:p>
    <w:p>
      <w:r>
        <w:rPr>
          <w:b/>
        </w:rPr>
        <w:t xml:space="preserve">Tulos</w:t>
      </w:r>
    </w:p>
    <w:p>
      <w:r>
        <w:t xml:space="preserve">Lause 1: HenkilöX myi käsintehtyjä neulottuja nukkejaan ja huivejaan käsityömessuilla, joille HenkilöY osallistui. _ myi messuilla vain neljä huivia.</w:t>
        <w:br/>
        <w:t xml:space="preserve"> Lause 2: HenkilöX myi käsintehtyjä neulottuja nukkejaan ja huivejaan käsityömessuilla, joille HenkilöY osallistui</w:t>
        <w:t xml:space="preserve"> _ osti messuilla vain neljä huivia.</w:t>
      </w:r>
    </w:p>
    <w:p>
      <w:r>
        <w:rPr>
          <w:b/>
        </w:rPr>
        <w:t xml:space="preserve">Tulos</w:t>
      </w:r>
    </w:p>
    <w:p>
      <w:r>
        <w:t xml:space="preserve">Lause 1: HenkilöX:n HenkilöY:lle antama vene oli vahingoittunut postissa; _ ei koskaan päässyt näkemään sitä hyvässä kunnossa.</w:t>
        <w:br/>
        <w:t xml:space="preserve"> Lause 2: HenkilöX:n HenkilöY:lle antama käsityö oli vahingoittunut postissa; _ ei koskaan saanut nähdä sitä hyvässä kunnossa</w:t>
      </w:r>
    </w:p>
    <w:p>
      <w:r>
        <w:rPr>
          <w:b/>
        </w:rPr>
        <w:t xml:space="preserve">Esimerkki 0.5908</w:t>
      </w:r>
    </w:p>
    <w:p>
      <w:r>
        <w:t xml:space="preserve">Kontekstin sana: Shrink-wrapping.</w:t>
      </w:r>
    </w:p>
    <w:p>
      <w:r>
        <w:rPr>
          <w:b/>
        </w:rPr>
        <w:t xml:space="preserve">Tulos</w:t>
      </w:r>
    </w:p>
    <w:p>
      <w:r>
        <w:t xml:space="preserve">Lause 1: personx pakkaa kasvikset mieluummin kutistekääreeseen kuin jäähdyttää ne, toisin kuin persony, koska _ halusi säästää sähköä.</w:t>
        <w:br/>
        <w:t xml:space="preserve"> Lause 2: personx pakkaa kasvikset mieluummin kutistekääreisiin kuin jäähdyttää vihannekset toisin kuin persony, koska _ halusi säästää muovipussien käytössä.</w:t>
      </w:r>
    </w:p>
    <w:p>
      <w:r>
        <w:rPr>
          <w:b/>
        </w:rPr>
        <w:t xml:space="preserve">Esimerkki 0,5909</w:t>
      </w:r>
    </w:p>
    <w:p>
      <w:r>
        <w:t xml:space="preserve">Asiayhteyssana: liikennesakko.</w:t>
      </w:r>
    </w:p>
    <w:p>
      <w:r>
        <w:rPr>
          <w:b/>
        </w:rPr>
        <w:t xml:space="preserve">Tulos</w:t>
      </w:r>
    </w:p>
    <w:p>
      <w:r>
        <w:t xml:space="preserve">Lause 1: HenkilöX ajoi aivan liian kovaa HenkilöY:lle, koska _ ei ollut koskaan saanut sakkoa ja luuli olevansa koskematon.</w:t>
        <w:br/>
        <w:t xml:space="preserve"> Lause 2: HenkilöX ajoi aivan liian kovaa HenkilöY:n edellä, mutta _ oli saanut aiemmin sakkoja ja luuli olevansa vaarassa.</w:t>
      </w:r>
    </w:p>
    <w:p>
      <w:r>
        <w:rPr>
          <w:b/>
        </w:rPr>
        <w:t xml:space="preserve">Esimerkki 0,5910</w:t>
      </w:r>
    </w:p>
    <w:p>
      <w:r>
        <w:t xml:space="preserve">Kontekstisana: fedora.</w:t>
      </w:r>
    </w:p>
    <w:p>
      <w:r>
        <w:rPr>
          <w:b/>
        </w:rPr>
        <w:t xml:space="preserve">Tulos</w:t>
      </w:r>
    </w:p>
    <w:p>
      <w:r>
        <w:t xml:space="preserve">Lause 1: Vaikutti todennäköisemmältä, että henkilöX pukeutuisi huopahattuun kuin henkilöY, koska _ tunnettiin pukeutuvan tyylikkäästi.</w:t>
        <w:br/>
        <w:t xml:space="preserve"> Lause 2: Vaikutti todennäköisemmältä, että henkilöX pukeutuisi mieluummin huopahattuun kuin henkilöY, koska _ ei usein pukeudu tyylikkäästi.</w:t>
      </w:r>
    </w:p>
    <w:p>
      <w:r>
        <w:rPr>
          <w:b/>
        </w:rPr>
        <w:t xml:space="preserve">Tulos</w:t>
      </w:r>
    </w:p>
    <w:p>
      <w:r>
        <w:t xml:space="preserve">Lause 1: HenkilöX nauroi henkilöY:lle, koska hänellä oli päässään huopahattu. _ piti huopahatun käyttämistä mauttomana ja typeränä.</w:t>
        <w:br/>
        <w:t xml:space="preserve"> Lause 2: HenkilöX nauroi HenkilöY:lle, koska hänellä oli päässään huopahattu</w:t>
        <w:t xml:space="preserve"> _ ajatteli, että huopahattu oli trendikäs ja tyylikäs.</w:t>
      </w:r>
    </w:p>
    <w:p>
      <w:r>
        <w:rPr>
          <w:b/>
        </w:rPr>
        <w:t xml:space="preserve">Tulos</w:t>
      </w:r>
    </w:p>
    <w:p>
      <w:r>
        <w:t xml:space="preserve">Lause 1: HenkilöX käyttää huopahattua paljon harvemmin kuin henkilöY, koska _ ei voi sietää hattua.</w:t>
        <w:br/>
        <w:t xml:space="preserve"> Lause 2: HenkilöX käyttää huopahattua paljon harvemmin kuin HenkilöY, koska _ rakastaa hattua</w:t>
      </w:r>
    </w:p>
    <w:p>
      <w:r>
        <w:rPr>
          <w:b/>
        </w:rPr>
        <w:t xml:space="preserve">Esimerkki 0,5911</w:t>
      </w:r>
    </w:p>
    <w:p>
      <w:r>
        <w:t xml:space="preserve">Asiayhteyssana: perunat.</w:t>
      </w:r>
    </w:p>
    <w:p>
      <w:r>
        <w:rPr>
          <w:b/>
        </w:rPr>
        <w:t xml:space="preserve">Tulos</w:t>
      </w:r>
    </w:p>
    <w:p>
      <w:r>
        <w:t xml:space="preserve">Lause 1: HenkilöX söi kaikki perunat ja henkilöY ei syönyt yhtään, koska _ ei ollut rajoitetulla ruokavaliolla.</w:t>
        <w:br/>
        <w:t xml:space="preserve"> Lause 2: HenkilöX söi kaikki perunat ja HenkilöY ei syönyt yhtään, koska _ oli rajoitetulla ruokavaliolla</w:t>
      </w:r>
    </w:p>
    <w:p>
      <w:r>
        <w:rPr>
          <w:b/>
        </w:rPr>
        <w:t xml:space="preserve">Tulos</w:t>
      </w:r>
    </w:p>
    <w:p>
      <w:r>
        <w:t xml:space="preserve">Lause 1: Henkilö X syö ruokavaliossaan paljon perunoita, kun taas henkilö Y suosii pihvejä, joten hänen ruokavalionsa on hiilihydraattipainotteinen.</w:t>
        <w:br/>
        <w:t xml:space="preserve"> Lause 2: HenkilöX syö ruokavaliossaan paljon perunoita, kun taas HenkilöY pitää enemmän pihveistä, joten _ on lihapainotteinen ruokavalio</w:t>
      </w:r>
    </w:p>
    <w:p>
      <w:r>
        <w:rPr>
          <w:b/>
        </w:rPr>
        <w:t xml:space="preserve">Tulos</w:t>
      </w:r>
    </w:p>
    <w:p>
      <w:r>
        <w:t xml:space="preserve">Lause 1: HenkilöX syö mielellään ranskalaisia perunoita, mutta HenkilöY syö mielellään perunamuusia, koska _ pitää rapeasta ruoasta.</w:t>
        <w:br/>
        <w:t xml:space="preserve"> Lause 2: HenkilöX syö mielellään ranskalaisia perunoita, mutta HenkilöY syö mielellään perunamuusia, koska _ pitää pehmeästä ruoasta</w:t>
      </w:r>
    </w:p>
    <w:p>
      <w:r>
        <w:rPr>
          <w:b/>
        </w:rPr>
        <w:t xml:space="preserve">Tulos</w:t>
      </w:r>
    </w:p>
    <w:p>
      <w:r>
        <w:t xml:space="preserve">Lause 1: HenkilöX rakasti uuniperunoiden tekemistä, mutta HenkilöY ei voinut sietää niiden hajua; _ teki niitä vain silloin, kun hän oli yksin.</w:t>
        <w:br/>
        <w:t xml:space="preserve"> Lause 2: HenkilöX rakasti tehdä uuniperunoita, mutta HenkilöY ei voinut sietää niiden hajua; _ pyysi häntä tekemään niitä vain silloin, kun hän oli yksin.</w:t>
      </w:r>
    </w:p>
    <w:p>
      <w:r>
        <w:rPr>
          <w:b/>
        </w:rPr>
        <w:t xml:space="preserve">Tulos</w:t>
      </w:r>
    </w:p>
    <w:p>
      <w:r>
        <w:t xml:space="preserve">Lause 1: HenkilöX kehui HenkilöY:tä, koska _ oli tyytyväinen siihen, miten perunoista tuli hyviä.</w:t>
        <w:br/>
        <w:t xml:space="preserve"> Lause 2: HenkilöX kehui HenkilöY:tä, koska _ oli pettynyt siihen, millaisia perunoista tuli.</w:t>
      </w:r>
    </w:p>
    <w:p>
      <w:r>
        <w:rPr>
          <w:b/>
        </w:rPr>
        <w:t xml:space="preserve">Tulos</w:t>
      </w:r>
    </w:p>
    <w:p>
      <w:r>
        <w:t xml:space="preserve">Lause 1: HenkilöX halusi kasvattaa perunoita henkilöY:n kanssa, mutta _ ei uskonut, että hän auttaisi.</w:t>
        <w:br/>
        <w:t xml:space="preserve"> Lause 2: HenkilöX halusi kasvattaa perunoita HenkilöY:n kanssa, mutta _ ei halunnut auttaa</w:t>
      </w:r>
    </w:p>
    <w:p>
      <w:r>
        <w:rPr>
          <w:b/>
        </w:rPr>
        <w:t xml:space="preserve">Tulos</w:t>
      </w:r>
    </w:p>
    <w:p>
      <w:r>
        <w:t xml:space="preserve">Lause 1: HenkilöX halusi tehdä perunoita päivälliseksi, mutta HenkilY ei halunnut, koska _ piti tärkkelyksen mausta.</w:t>
        <w:br/>
        <w:t xml:space="preserve"> Lause 2: HenkilöX halusi tehdä perunoita päivälliseksi, mutta HenkilöY ei tehnyt, koska _ vihasi tärkkelyksen makua</w:t>
      </w:r>
    </w:p>
    <w:p>
      <w:r>
        <w:rPr>
          <w:b/>
        </w:rPr>
        <w:t xml:space="preserve">Esimerkki 0.5912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Lause 1: Merijalkaväen sotilaana henkilöX katsoo alaspäin henkilöY:n kaltaisia siviilejä, joten _ on hieman ylimielinen.</w:t>
        <w:br/>
        <w:t xml:space="preserve"> Lause 2: Merijalkaväen sotilaana henkilöX halveksuu henkilöY:n kaltaisia siviilejä, joten _ on hieman surullinen</w:t>
      </w:r>
    </w:p>
    <w:p>
      <w:r>
        <w:rPr>
          <w:b/>
        </w:rPr>
        <w:t xml:space="preserve">Esimerkki 0,5913</w:t>
      </w:r>
    </w:p>
    <w:p>
      <w:r>
        <w:t xml:space="preserve">Kontekstin sana: Saksofoni.</w:t>
      </w:r>
    </w:p>
    <w:p>
      <w:r>
        <w:rPr>
          <w:b/>
        </w:rPr>
        <w:t xml:space="preserve">Tulos</w:t>
      </w:r>
    </w:p>
    <w:p>
      <w:r>
        <w:t xml:space="preserve">Lause 1: HenkilöX rakastaa saksofonin pehmeää sointia, mutta henkilöY ei pitänyt siitä, joten _ osti Kenny G:n levyn.</w:t>
        <w:br/>
        <w:t xml:space="preserve"> Lause 2: HenkilöX rakastaa saksofonin pehmeää sointia, mutta HenkilöY ei pitänyt siitä, joten _ osti Ali G:n levyn</w:t>
      </w:r>
    </w:p>
    <w:p>
      <w:r>
        <w:rPr>
          <w:b/>
        </w:rPr>
        <w:t xml:space="preserve">Esimerkki 0,5914</w:t>
      </w:r>
    </w:p>
    <w:p>
      <w:r>
        <w:t xml:space="preserve">Kontekstisana: hääkakku.</w:t>
      </w:r>
    </w:p>
    <w:p>
      <w:r>
        <w:rPr>
          <w:b/>
        </w:rPr>
        <w:t xml:space="preserve">Tulos</w:t>
      </w:r>
    </w:p>
    <w:p>
      <w:r>
        <w:t xml:space="preserve">Lause 1: HenkilöX söi palan hääkakkua, mutta henkilöY ei, koska _ rakasti makeaa ruokaa.</w:t>
        <w:br/>
        <w:t xml:space="preserve"> Lause 2: HenkilöX söi palan hääkakkua, mutta HenkilöY ei, koska _ vihasi makeaa ruokaa.</w:t>
      </w:r>
    </w:p>
    <w:p>
      <w:r>
        <w:rPr>
          <w:b/>
        </w:rPr>
        <w:t xml:space="preserve">Tulos</w:t>
      </w:r>
    </w:p>
    <w:p>
      <w:r>
        <w:t xml:space="preserve">Lause 1: HenkilöX tilasi hääkakun henkilöY:ltä, kun _ pyydettiin tekemään järjestelyt.</w:t>
        <w:br/>
        <w:t xml:space="preserve"> Lause 2: HenkilöX tilasi hääkakun henkilöY:ltä, kun _ oli tarjoutunut tekemään järjestelyt.</w:t>
      </w:r>
    </w:p>
    <w:p>
      <w:r>
        <w:rPr>
          <w:b/>
        </w:rPr>
        <w:t xml:space="preserve">Esimerkki 0,5915</w:t>
      </w:r>
    </w:p>
    <w:p>
      <w:r>
        <w:t xml:space="preserve">Asiayhteyssana: leikkimökki.</w:t>
      </w:r>
    </w:p>
    <w:p>
      <w:r>
        <w:rPr>
          <w:b/>
        </w:rPr>
        <w:t xml:space="preserve">Tulos</w:t>
      </w:r>
    </w:p>
    <w:p>
      <w:r>
        <w:t xml:space="preserve">Lause 1: HenkilöX:llä on takapihallaan leikkimökki, ja henkilöY:llä ei ole sellaista. Tämä johtuu siitä, että _ hänellä on lapsia.</w:t>
        <w:br/>
        <w:t xml:space="preserve"> Lause 2: HenkilöX:llä on takapihallaan leikkimökki, mutta HenkilöY:llä ei ole</w:t>
        <w:t xml:space="preserve"> Se johtuu siitä, että _ hän on lapseton.</w:t>
      </w:r>
    </w:p>
    <w:p>
      <w:r>
        <w:rPr>
          <w:b/>
        </w:rPr>
        <w:t xml:space="preserve">Esimerkki 0,5916</w:t>
      </w:r>
    </w:p>
    <w:p>
      <w:r>
        <w:t xml:space="preserve">Asiayhteyssana: resonanssi.</w:t>
      </w:r>
    </w:p>
    <w:p>
      <w:r>
        <w:rPr>
          <w:b/>
        </w:rPr>
        <w:t xml:space="preserve">Tulos</w:t>
      </w:r>
    </w:p>
    <w:p>
      <w:r>
        <w:t xml:space="preserve">Lause 1: HenkilöX:n äänessä oli resonanssia, joka kiehtoi HenkilöY:tä, koska _ loi monia kauniita lauluja.</w:t>
        <w:br/>
        <w:t xml:space="preserve"> Lause 2: HenkilöX:n äänessä oli resonanssia, joka hurmasi HenkilöY:n, koska _ kuunteli heidän monia kauniita laulujaan.</w:t>
      </w:r>
    </w:p>
    <w:p>
      <w:r>
        <w:rPr>
          <w:b/>
        </w:rPr>
        <w:t xml:space="preserve">Esimerkki 0,5917</w:t>
      </w:r>
    </w:p>
    <w:p>
      <w:r>
        <w:t xml:space="preserve">Asiayhteyssana: kaunis.</w:t>
      </w:r>
    </w:p>
    <w:p>
      <w:r>
        <w:rPr>
          <w:b/>
        </w:rPr>
        <w:t xml:space="preserve">Tulos</w:t>
      </w:r>
    </w:p>
    <w:p>
      <w:r>
        <w:t xml:space="preserve">Lause 1: Kaunis tarkoittaa henkilöX:lle jotain fyysistä, kun taas henkilöY:lle se on henkistä, joten _ on matalampi.</w:t>
        <w:br/>
        <w:t xml:space="preserve"> Lause 2: Kaunis henkilöX:lle tarkoittaa jotain fyysistä, kun taas henkilöY:lle se on henkistä, joten _ on syvempi</w:t>
      </w:r>
    </w:p>
    <w:p>
      <w:r>
        <w:rPr>
          <w:b/>
        </w:rPr>
        <w:t xml:space="preserve">Tulos</w:t>
      </w:r>
    </w:p>
    <w:p>
      <w:r>
        <w:t xml:space="preserve">Lause 1: HenkilöX:n oli paljon helpompi olla suosittu lukiossa kuin HenkilY:n, koska kaikki pojat pitivät _tä kauniina.</w:t>
        <w:br/>
        <w:t xml:space="preserve"> Lause 2: HenkilöX:n oli paljon helpompi olla suosittu lukiossa kuin HenkilY:n, koska vain harvat pojat pitivät _:tä kauniina.</w:t>
      </w:r>
    </w:p>
    <w:p>
      <w:r>
        <w:rPr>
          <w:b/>
        </w:rPr>
        <w:t xml:space="preserve">Tulos</w:t>
      </w:r>
    </w:p>
    <w:p>
      <w:r>
        <w:t xml:space="preserve">Lause 1: HenkilöX ei tuntenut itseään kauniiksi, kun taas henkilöY tunsi itsensä kauniiksi.  _ varasi ajan kauneushoitolaan kyseiseksi päiväksi.</w:t>
        <w:br/>
        <w:t xml:space="preserve"> Lause 2: HenkilöX ei tuntenut itseään kauniiksi, kun taas HenkilöY tunsi itsensä kauni</w:t>
        <w:t xml:space="preserve"> _ ei varannut aikaa kauneushoitolaan kyseiseksi päiväksi.</w:t>
      </w:r>
    </w:p>
    <w:p>
      <w:r>
        <w:rPr>
          <w:b/>
        </w:rPr>
        <w:t xml:space="preserve">Tulos</w:t>
      </w:r>
    </w:p>
    <w:p>
      <w:r>
        <w:t xml:space="preserve">Lause 1: HenkilöX pitää HenkilöY:n maalaamaa öljymaalausta erittäin kauniina ja _ tekee hänelle kohteliaisuuden.</w:t>
        <w:br/>
        <w:t xml:space="preserve"> Lause 2: HenkilöX pitää henkilöY:n maalaamaa öljymaalausta erittäin kauniina ja _ hyväksyy kohteliaisuuden</w:t>
      </w:r>
    </w:p>
    <w:p>
      <w:r>
        <w:rPr>
          <w:b/>
        </w:rPr>
        <w:t xml:space="preserve">Tulos</w:t>
      </w:r>
    </w:p>
    <w:p>
      <w:r>
        <w:t xml:space="preserve">Lause 1: HenkilöX tiesi olevansa kaunis, mutta henkilöY ei, koska tuntemattomat ihmiset sanoivat hänelle, että hän on upea.</w:t>
        <w:br/>
        <w:t xml:space="preserve"> Lause 2: HenkilöX tiesi, että he olivat kauniita, mutta ei HenkilöY, koska tuntemattomat sanoisivat _ heidän olevan kotoisia</w:t>
      </w:r>
    </w:p>
    <w:p>
      <w:r>
        <w:rPr>
          <w:b/>
        </w:rPr>
        <w:t xml:space="preserve">Tulos</w:t>
      </w:r>
    </w:p>
    <w:p>
      <w:r>
        <w:t xml:space="preserve">Lause 1: HenkilöX näytti tänään kauniimmalta kuin henkilöY, koska _ kilpaili kauneuskilpailussa.</w:t>
        <w:br/>
        <w:t xml:space="preserve"> Lause 2: HenkilöX näytti tänään vähemmän kauniilta kuin HenkilöY, koska _ kilpaili kauneuskilpailussa</w:t>
      </w:r>
    </w:p>
    <w:p>
      <w:r>
        <w:rPr>
          <w:b/>
        </w:rPr>
        <w:t xml:space="preserve">Tulos</w:t>
      </w:r>
    </w:p>
    <w:p>
      <w:r>
        <w:t xml:space="preserve">Lause 1: HenkilöX oli sitä mieltä, että huone näytti kauniilta sisustuksen jälkeen, mutta henkilöY ei ollut samaa mieltä. _ oli tyytyväinen siihen.</w:t>
        <w:br/>
        <w:t xml:space="preserve"> Lause 2: HenkilöX oli sitä mieltä, että huone näytti kauniilta sisustuksen uusimisen jälkeen, HenkilöY ei ollut samaa mieltä. _ oli tyytymätön siihen.</w:t>
      </w:r>
    </w:p>
    <w:p>
      <w:r>
        <w:rPr>
          <w:b/>
        </w:rPr>
        <w:t xml:space="preserve">Tulos</w:t>
      </w:r>
    </w:p>
    <w:p>
      <w:r>
        <w:t xml:space="preserve">Lause 1: HenkilöX oli paljon kauniimpi kuin HenkilöY, joten _ ei tarvinnut huolehtia aviomiehen löytämisestä.</w:t>
        <w:br/>
        <w:t xml:space="preserve"> Lause 2: HenkilöX oli paljon kauniimpi kuin HenkilöY, joten _ alkoi huolehtia aviomiehen löytämisestä.</w:t>
      </w:r>
    </w:p>
    <w:p>
      <w:r>
        <w:rPr>
          <w:b/>
        </w:rPr>
        <w:t xml:space="preserve">Tulos</w:t>
      </w:r>
    </w:p>
    <w:p>
      <w:r>
        <w:t xml:space="preserve">Lause 1: HenkilöX oli niin kaunis, että HenkilöY hädin tuskin kesti sitä, eikä _ edes katsonut heidän suuntaansa.</w:t>
        <w:br/>
        <w:t xml:space="preserve"> Lause 2: HenkilöX oli niin kaunis, että HenkilöY hädin tuskin kesti sitä, eikä _ voinut edes katsoa heidän suuntaansa</w:t>
      </w:r>
    </w:p>
    <w:p>
      <w:r>
        <w:rPr>
          <w:b/>
        </w:rPr>
        <w:t xml:space="preserve">Tulos</w:t>
      </w:r>
    </w:p>
    <w:p>
      <w:r>
        <w:t xml:space="preserve">Lause 1: HenkilöX oli kaunein nainen, jonka HenkilöY oli koskaan nähnyt, joten _ häntä tuijotettiin epäuskoisena, kun hän lopulta puhui hänelle.</w:t>
        <w:br/>
        <w:t xml:space="preserve"> Lause 2: HenkilöX oli kaunein nainen, jonka HenkilöY oli koskaan nähnyt, joten _ oli ihmeissään, kun hän vihdoin puhui hänelle</w:t>
      </w:r>
    </w:p>
    <w:p>
      <w:r>
        <w:rPr>
          <w:b/>
        </w:rPr>
        <w:t xml:space="preserve">Tulos</w:t>
      </w:r>
    </w:p>
    <w:p>
      <w:r>
        <w:t xml:space="preserve">Lause 1: Taiteilija maalasi kauniin taulun, josta henkilöX todella piti, mutta henkilöY ei välittänyt, _ teki siitä suuren tarjouksen huutokaupassa.</w:t>
        <w:br/>
        <w:t xml:space="preserve"> Lause 2: Taiteilija maalasi kauniin kuvan, josta henkilöX todella piti, mutta henkilöY ei välittänyt, _ teki siitä pienen tarjouksen huutokaupassa</w:t>
      </w:r>
    </w:p>
    <w:p>
      <w:r>
        <w:rPr>
          <w:b/>
        </w:rPr>
        <w:t xml:space="preserve">Tulos</w:t>
      </w:r>
    </w:p>
    <w:p>
      <w:r>
        <w:t xml:space="preserve">Lause 1: Kaunis tyttö tuli henkilöX:n eikä henkilöY:n luo, koska hän tunnisti _ menneisyydestä.</w:t>
        <w:br/>
        <w:t xml:space="preserve"> Lause 2: Kaunis tyttö käveli henkilöX:n ohi eikä henkilöY:n, koska hän tunnisti _ menneisyydestä.</w:t>
      </w:r>
    </w:p>
    <w:p>
      <w:r>
        <w:rPr>
          <w:b/>
        </w:rPr>
        <w:t xml:space="preserve">Tulos</w:t>
      </w:r>
    </w:p>
    <w:p>
      <w:r>
        <w:t xml:space="preserve">Lause 1: HenkilöX:n henkilöY:lle suunnittelema talo oli kaunis, joten _ käytti sitä portfoliossaan.</w:t>
        <w:br/>
        <w:t xml:space="preserve"> Lause 2: HenkilöX:n HenkilöY:lle suunnittelema talo oli kaunis, joten _ käytti sitä portfoliossaan</w:t>
      </w:r>
    </w:p>
    <w:p>
      <w:r>
        <w:rPr>
          <w:b/>
        </w:rPr>
        <w:t xml:space="preserve">Esimerkki 0,5918</w:t>
      </w:r>
    </w:p>
    <w:p>
      <w:r>
        <w:t xml:space="preserve">Kontekstisana: älykkäämpi.</w:t>
      </w:r>
    </w:p>
    <w:p>
      <w:r>
        <w:rPr>
          <w:b/>
        </w:rPr>
        <w:t xml:space="preserve">Tulos</w:t>
      </w:r>
    </w:p>
    <w:p>
      <w:r>
        <w:t xml:space="preserve">Lause 1: HenkilöX on paljon fiksumpi kuin henkilöY useimmilla tiedonaloilla, koska _ opiskelee paljon.</w:t>
        <w:br/>
        <w:t xml:space="preserve"> Lause 2: HenkilöX on paljon fiksumpi kuin HenkilöY useimmilla tiedonaloilla, koska _ opiskelee vähän</w:t>
      </w:r>
    </w:p>
    <w:p>
      <w:r>
        <w:rPr>
          <w:b/>
        </w:rPr>
        <w:t xml:space="preserve">Esimerkki 0,5919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HenkilöX onnistui saamaan valtion yrityslainan toisin kuin henkilöY, koska _ teki tutkimustyönsä.</w:t>
        <w:br/>
        <w:t xml:space="preserve"> Lause 2: HenkilöX onnistui saamaan valtion yrityslainaa toisin kuin HenkilöY, koska _ ei tehnyt tutkimustyötä.</w:t>
      </w:r>
    </w:p>
    <w:p>
      <w:r>
        <w:rPr>
          <w:b/>
        </w:rPr>
        <w:t xml:space="preserve">Tulos</w:t>
      </w:r>
    </w:p>
    <w:p>
      <w:r>
        <w:t xml:space="preserve">Lause 1: HenkilöX neuvoi henkilöY:tä, miten hän voi tehdä tarjouksen valtion hankintasopimuksista, koska _ oli tehnyt sen aiemmin.</w:t>
        <w:br/>
        <w:t xml:space="preserve"> Lause 2: HenkilöX neuvoi henkilöY:tä, miten tehdä tarjouksia julkisista hankinnoista, koska _ ei ollut koskaan tehnyt näin.</w:t>
      </w:r>
    </w:p>
    <w:p>
      <w:r>
        <w:rPr>
          <w:b/>
        </w:rPr>
        <w:t xml:space="preserve">Tulos</w:t>
      </w:r>
    </w:p>
    <w:p>
      <w:r>
        <w:t xml:space="preserve">Lause 1: HenkilöX työskenteli valtion palveluksessa, kun taas henkilöY työskenteli kahvilassa, joten _ sai palkkaa veronmaksajien rahoilla.</w:t>
        <w:br/>
        <w:t xml:space="preserve"> Lause 2: HenkilöX työskenteli valtiolle, kun taas HenkilöY työskenteli kahvilassa, joten _ maksoi kahvilan omistaja</w:t>
      </w:r>
    </w:p>
    <w:p>
      <w:r>
        <w:rPr>
          <w:b/>
        </w:rPr>
        <w:t xml:space="preserve">Tulos</w:t>
      </w:r>
    </w:p>
    <w:p>
      <w:r>
        <w:t xml:space="preserve">Lause 1: Hallitus jäljittää henkilöX:n puheluita, mutta ei henkilöY:n puheluita, koska _ on huumekauppias.</w:t>
        <w:br/>
        <w:t xml:space="preserve"> Lause 2: Hallitus seuraa henkilöX:n puheluita, mutta ei henkilöY:n, koska _ on vastuuntuntoinen kansalainen.</w:t>
      </w:r>
    </w:p>
    <w:p>
      <w:r>
        <w:rPr>
          <w:b/>
        </w:rPr>
        <w:t xml:space="preserve">Esimerkki 0,5920</w:t>
      </w:r>
    </w:p>
    <w:p>
      <w:r>
        <w:t xml:space="preserve">Asiayhteyssana: posliini.</w:t>
      </w:r>
    </w:p>
    <w:p>
      <w:r>
        <w:rPr>
          <w:b/>
        </w:rPr>
        <w:t xml:space="preserve">Tulos</w:t>
      </w:r>
    </w:p>
    <w:p>
      <w:r>
        <w:t xml:space="preserve">Lause 1: HenkilöX kehotti HenkilöäY olemaan varovainen posliininuken kanssa; kun tämä jätti hänet huomiotta ja pudotti nuken, _ oli hyvin järkyttynyt.</w:t>
        <w:br/>
        <w:t xml:space="preserve"> Lause 2: HenkilöX kehotti HenkilöY:tä olemaan varovainen posliininuken kanssa; kun tämä ei välittänyt hänestä ja pudotti nuken, _ oli hyvin pahoillaan.</w:t>
      </w:r>
    </w:p>
    <w:p>
      <w:r>
        <w:rPr>
          <w:b/>
        </w:rPr>
        <w:t xml:space="preserve">Esimerkki 0,5921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olla hänen edellään supermarketin kassajonossa, koska _:llä on paljon vähemmän tavaroita kärryissä.</w:t>
        <w:br/>
        <w:t xml:space="preserve"> Lause 2: HenkilöX kysyi henkilöY:ltä, voisiko hän olla hänen edellään supermarketin kassajonossa, koska _:llä on paljon enemmän tavaroita kärryissä.</w:t>
      </w:r>
    </w:p>
    <w:p>
      <w:r>
        <w:rPr>
          <w:b/>
        </w:rPr>
        <w:t xml:space="preserve">Esimerkki 0,5922</w:t>
      </w:r>
    </w:p>
    <w:p>
      <w:r>
        <w:t xml:space="preserve">Asiayhteyssana: makaroni ja juusto.</w:t>
      </w:r>
    </w:p>
    <w:p>
      <w:r>
        <w:rPr>
          <w:b/>
        </w:rPr>
        <w:t xml:space="preserve">Tulos</w:t>
      </w:r>
    </w:p>
    <w:p>
      <w:r>
        <w:t xml:space="preserve">Lause 1: HenkilöX kaipasi makaronia ja juustoa, joten hän pyysi HenkilöY:tä valmistamaan hänelle makaronia ja juustoa, koska _ ei osannut valmistaa sitä.</w:t>
        <w:br/>
        <w:t xml:space="preserve"> Lause 2: HenkilöX kaipasi makaronia ja juustoa, joten hän pyysi HenkilöY:tä valmistamaan hänelle makaronia ja juustoa, koska _ oli oppinut valmistamaan sitä aikaisemmin.</w:t>
      </w:r>
    </w:p>
    <w:p>
      <w:r>
        <w:rPr>
          <w:b/>
        </w:rPr>
        <w:t xml:space="preserve">Esimerkki 0,5923</w:t>
      </w:r>
    </w:p>
    <w:p>
      <w:r>
        <w:t xml:space="preserve">Asiayhteyssana: rakkaudeton.</w:t>
      </w:r>
    </w:p>
    <w:p>
      <w:r>
        <w:rPr>
          <w:b/>
        </w:rPr>
        <w:t xml:space="preserve">Tulos</w:t>
      </w:r>
    </w:p>
    <w:p>
      <w:r>
        <w:t xml:space="preserve">Lause 1: HenkilöX ei tuntenut itseään rakastettavaksi, kun taas henkilöY tunsi itsensä varsin rakastetuksi, koska _ itsetunto oli hyvin heikko.</w:t>
        <w:br/>
        <w:t xml:space="preserve"> Lause 2: HenkilöX ei tuntenut itseään rakastettavaksi, kun taas HenkilöY tunsi itsensä melko rakastetuksi, koska _:llä oli erittäin korkea itsetunto</w:t>
      </w:r>
    </w:p>
    <w:p>
      <w:r>
        <w:rPr>
          <w:b/>
        </w:rPr>
        <w:t xml:space="preserve">Esimerkki 0,5924</w:t>
      </w:r>
    </w:p>
    <w:p>
      <w:r>
        <w:t xml:space="preserve">Kontekstisana: tiiliseinä.</w:t>
      </w:r>
    </w:p>
    <w:p>
      <w:r>
        <w:rPr>
          <w:b/>
        </w:rPr>
        <w:t xml:space="preserve">Tulos</w:t>
      </w:r>
    </w:p>
    <w:p>
      <w:r>
        <w:t xml:space="preserve">Lause 1: HenkilöX oli innostuneempi remontista kuin henkilöY. _ oli aina inhonnut näkyvää tiiliseinää.</w:t>
        <w:br/>
        <w:t xml:space="preserve"> Lause 2: HenkilöX oli innostuneempi remontista kuin HenkilöY. _ oli aina rakastanut tiiliseinää.</w:t>
      </w:r>
    </w:p>
    <w:p>
      <w:r>
        <w:rPr>
          <w:b/>
        </w:rPr>
        <w:t xml:space="preserve">Esimerkki 0,5925</w:t>
      </w:r>
    </w:p>
    <w:p>
      <w:r>
        <w:t xml:space="preserve">Asiayhteyssana: tilattu.</w:t>
      </w:r>
    </w:p>
    <w:p>
      <w:r>
        <w:rPr>
          <w:b/>
        </w:rPr>
        <w:t xml:space="preserve">Tulos</w:t>
      </w:r>
    </w:p>
    <w:p>
      <w:r>
        <w:t xml:space="preserve">Lause 1: Koska henkilöX oli kasvissyöjä ja henkilöY ei, _ tilasi ravintolassa salaatin.</w:t>
        <w:br/>
        <w:t xml:space="preserve"> Lause 2: Koska henkilöX oli kasvissyöjä ja henkilöY ei, _ tilasi ravintolasta hampurilaisen.</w:t>
      </w:r>
    </w:p>
    <w:p>
      <w:r>
        <w:rPr>
          <w:b/>
        </w:rPr>
        <w:t xml:space="preserve">Esimerkki 0,5926</w:t>
      </w:r>
    </w:p>
    <w:p>
      <w:r>
        <w:t xml:space="preserve">Asiayhteyssana: peili.</w:t>
      </w:r>
    </w:p>
    <w:p>
      <w:r>
        <w:rPr>
          <w:b/>
        </w:rPr>
        <w:t xml:space="preserve">Tulos</w:t>
      </w:r>
    </w:p>
    <w:p>
      <w:r>
        <w:t xml:space="preserve">Lause 1: Vaikka henkilöX oli tavanomaisesti viehättävämpi kuin henkilöY, _ oli aina vaikeampi katsoa itseään peilistä.</w:t>
        <w:br/>
        <w:t xml:space="preserve"> Lause 2: Vaikka HenkilöX oli vähemmän tavanomaisen viehättävä kuin HenkilöY, _ oli aina vaikeampi katsoa itseään peilistä.</w:t>
      </w:r>
    </w:p>
    <w:p>
      <w:r>
        <w:rPr>
          <w:b/>
        </w:rPr>
        <w:t xml:space="preserve">Tulos</w:t>
      </w:r>
    </w:p>
    <w:p>
      <w:r>
        <w:t xml:space="preserve">Lause 1: HenkilöX pyysi henkilöY:ltä apua uuden kylpyhuoneen peilin ripustamisessa, koska _ on liian lyhyt yltääkseen siihen.</w:t>
        <w:br/>
        <w:t xml:space="preserve"> Lause 2: HenkilöX pyysi henkilöY:ltä apua uuden kylpyhuoneen peilin ripustamisessa, koska _ on tarpeeksi pitkä yltääkseen</w:t>
      </w:r>
    </w:p>
    <w:p>
      <w:r>
        <w:rPr>
          <w:b/>
        </w:rPr>
        <w:t xml:space="preserve">Tulos</w:t>
      </w:r>
    </w:p>
    <w:p>
      <w:r>
        <w:t xml:space="preserve">Lause 1: HenkilöX rikkoi vanhempiensa kylpyhuoneen peilin HenkilöY:n edessä, joten _ alkoi itkeä.</w:t>
        <w:br/>
        <w:t xml:space="preserve"> Lause 2: HenkilöX rikkoi vanhempiensa kylpyhuoneen peilin HenkilöY:n edessä, joten _ alkoi nauraa</w:t>
      </w:r>
    </w:p>
    <w:p>
      <w:r>
        <w:rPr>
          <w:b/>
        </w:rPr>
        <w:t xml:space="preserve">Tulos</w:t>
      </w:r>
    </w:p>
    <w:p>
      <w:r>
        <w:t xml:space="preserve">Lause 1: HenkilöX katsoo aina itseään peilistä, mutta HenkilöY:n mielestä se on typerää. _ on narsistinen.</w:t>
        <w:br/>
        <w:t xml:space="preserve"> Lause 2: HenkilöX katselee itseään aina peilistä, mutta HenkilöY:n mielestä se on typerää</w:t>
        <w:t xml:space="preserve"> _ ei ole turhamainen.</w:t>
      </w:r>
    </w:p>
    <w:p>
      <w:r>
        <w:rPr>
          <w:b/>
        </w:rPr>
        <w:t xml:space="preserve">Tulos</w:t>
      </w:r>
    </w:p>
    <w:p>
      <w:r>
        <w:t xml:space="preserve">Lause 1: HenkilöX luuli olevansa henkilöY:n peilikuvana, mutta _ ei saanut häntä huomaamaan samankaltaisuutta.</w:t>
        <w:br/>
        <w:t xml:space="preserve"> Lause 2: HenkilöX luuli olevansa HenkilöY:n peilikuvana, mutta _ ei pystynyt vakuuttamaan häntä näkemään samankaltaisuutta.</w:t>
      </w:r>
    </w:p>
    <w:p>
      <w:r>
        <w:rPr>
          <w:b/>
        </w:rPr>
        <w:t xml:space="preserve">Tulos</w:t>
      </w:r>
    </w:p>
    <w:p>
      <w:r>
        <w:t xml:space="preserve">Lause 1: Peili ei valehdellut, kun se näytti, kuinka ylipainoinen henkilöX oli ja kuinka laiha henkilöY oli, joten _ piti ryhtyä laihduttamaan.</w:t>
        <w:br/>
        <w:t xml:space="preserve"> Lause 2: Peili ei valehdellut, kun se näytti, kuinka ylipainoinen HenkilöX oli ja kuinka laihtunut HenkilöY oli, mutta _ piti syödä enemmän.</w:t>
      </w:r>
    </w:p>
    <w:p>
      <w:r>
        <w:rPr>
          <w:b/>
        </w:rPr>
        <w:t xml:space="preserve">Tulos</w:t>
      </w:r>
    </w:p>
    <w:p>
      <w:r>
        <w:t xml:space="preserve">Lause 1: Peili seinällä oli HenkilöX:n mutta ei HenkilöY:n lempipaikka, koska _ tuntui upealta.</w:t>
        <w:br/>
        <w:t xml:space="preserve"> Lause 2: Peili seinällä oli PersonX:n mutta ei PersonY:n lempipaikka, koska _ tuntui kammottavalta.</w:t>
      </w:r>
    </w:p>
    <w:p>
      <w:r>
        <w:rPr>
          <w:b/>
        </w:rPr>
        <w:t xml:space="preserve">Tulos</w:t>
      </w:r>
    </w:p>
    <w:p>
      <w:r>
        <w:t xml:space="preserve">Lause 1: Kun peili otettiin esiin, henkilöX näki henkilöY:n kaljun kohdan, ja _ nauroi.</w:t>
        <w:br/>
        <w:t xml:space="preserve"> Lause 2: Kun peili tuotiin esiin, henkilöX näki henkilöY:n kaljun kohdan ja _ itki.</w:t>
      </w:r>
    </w:p>
    <w:p>
      <w:r>
        <w:rPr>
          <w:b/>
        </w:rPr>
        <w:t xml:space="preserve">Esimerkki 0,5927</w:t>
      </w:r>
    </w:p>
    <w:p>
      <w:r>
        <w:t xml:space="preserve">Asiayhteyssana: epämukava.</w:t>
      </w:r>
    </w:p>
    <w:p>
      <w:r>
        <w:rPr>
          <w:b/>
        </w:rPr>
        <w:t xml:space="preserve">Tulos</w:t>
      </w:r>
    </w:p>
    <w:p>
      <w:r>
        <w:t xml:space="preserve">Lause 1: HenkilöX:llä oli aina epämukavampi olo kuin henkilöY:llä, koska _ asui kostealla alueella.</w:t>
        <w:br/>
        <w:t xml:space="preserve"> Lause 2: HenkilöX oli aina epämukavampi kuin HenkilöY, koska _ asui maailman täydellisellä alueella.</w:t>
      </w:r>
    </w:p>
    <w:p>
      <w:r>
        <w:rPr>
          <w:b/>
        </w:rPr>
        <w:t xml:space="preserve">Tulos</w:t>
      </w:r>
    </w:p>
    <w:p>
      <w:r>
        <w:t xml:space="preserve">Lause 1: HenkilöX aiheutti henkilöY:lle erittäin epämukavaa oloa sopimattomalla koskettelulla, mutta _ ei tiennyt siitä mitään.</w:t>
        <w:br/>
        <w:t xml:space="preserve"> Lause 2: HenkilöX aiheutti henkilöY:lle erittäin epämiellyttäviä tunteita sopimattomalla koskettelulla, ja _ oli siitä huolissaan.</w:t>
      </w:r>
    </w:p>
    <w:p>
      <w:r>
        <w:rPr>
          <w:b/>
        </w:rPr>
        <w:t xml:space="preserve">Tulos</w:t>
      </w:r>
    </w:p>
    <w:p>
      <w:r>
        <w:t xml:space="preserve">Lause 1: HenkilöX tunsi olonsa epämukavammaksi myydessään kenkiä kuin HenkilöY, koska _ ei ollut koskaan aikaisemmin työskennellyt myyntityössä.</w:t>
        <w:br/>
        <w:t xml:space="preserve"> Lause 2: HenkilöX tunsi olonsa epämukavammaksi myydessään kenkiä kuin HenkilöY, koska _ oli työskennellyt myynnin parissa aiemmin</w:t>
      </w:r>
    </w:p>
    <w:p>
      <w:r>
        <w:rPr>
          <w:b/>
        </w:rPr>
        <w:t xml:space="preserve">Tulos</w:t>
      </w:r>
    </w:p>
    <w:p>
      <w:r>
        <w:t xml:space="preserve">Lause 1: HenkilöX:lle oli paljon epämukavampaa puhua lasten kanssa kuin HenkilöY:lle, koska _ hänellä ei ollut kokemusta opettamisesta.</w:t>
        <w:br/>
        <w:t xml:space="preserve"> Lause 2: HenkilöX:lle oli paljon epämukavampaa puhua lasten kanssa kuin HenkilöY:lle, koska _:llä oli paljon opetuskokemusta.</w:t>
      </w:r>
    </w:p>
    <w:p>
      <w:r>
        <w:rPr>
          <w:b/>
        </w:rPr>
        <w:t xml:space="preserve">Esimerkki 0,5928</w:t>
      </w:r>
    </w:p>
    <w:p>
      <w:r>
        <w:t xml:space="preserve">Asiayhteyssana: kiitollinen.</w:t>
      </w:r>
    </w:p>
    <w:p>
      <w:r>
        <w:rPr>
          <w:b/>
        </w:rPr>
        <w:t xml:space="preserve">Tulos</w:t>
      </w:r>
    </w:p>
    <w:p>
      <w:r>
        <w:t xml:space="preserve">Lause 1: HenkilöX on tunnetusti vähemmän armollinen kuin henkilöY, koska _ ei ole kiitollinen mistään.</w:t>
        <w:br/>
        <w:t xml:space="preserve"> Lause 2: HenkilöX:n tiedetään olevan vähemmän armollinen kuin HenkilöY:n, koska _ on vain kiitollinen kaikesta.</w:t>
      </w:r>
    </w:p>
    <w:p>
      <w:r>
        <w:rPr>
          <w:b/>
        </w:rPr>
        <w:t xml:space="preserve">Tulos</w:t>
      </w:r>
    </w:p>
    <w:p>
      <w:r>
        <w:t xml:space="preserve">Lause 1: HenkilöX oli kiitollisempi lahjasta kuin henkilöY, vaikka _ saatu lahja oli halvempi.</w:t>
        <w:br/>
        <w:t xml:space="preserve"> Lause 2: HenkilöX oli kiitollisempi lahjasta kuin HenkilöY, koska _ saatu lahja oli halvempi.</w:t>
      </w:r>
    </w:p>
    <w:p>
      <w:r>
        <w:rPr>
          <w:b/>
        </w:rPr>
        <w:t xml:space="preserve">Esimerkki 0,5929</w:t>
      </w:r>
    </w:p>
    <w:p>
      <w:r>
        <w:t xml:space="preserve">Asiayhteyssana: poptähti.</w:t>
      </w:r>
    </w:p>
    <w:p>
      <w:r>
        <w:rPr>
          <w:b/>
        </w:rPr>
        <w:t xml:space="preserve">Tulos</w:t>
      </w:r>
    </w:p>
    <w:p>
      <w:r>
        <w:t xml:space="preserve">Lause 1: HenkilöX oli sitä mieltä, että poptähdellä oli upea ääni, mutta henkilöY:n mielestä hän kuulosti kauhealta. _ osti liput poptähden konserttiin.</w:t>
        <w:br/>
        <w:t xml:space="preserve"> Lause 2: HenkilöX oli sitä mieltä, että poptähdellä oli upea ääni, mutta HenkilöY:n mielestä he kuulostivat kauheilta. _ osti liput klassisen musiikin konserttiin.</w:t>
      </w:r>
    </w:p>
    <w:p>
      <w:r>
        <w:rPr>
          <w:b/>
        </w:rPr>
        <w:t xml:space="preserve">Esimerkki 0,5930</w:t>
      </w:r>
    </w:p>
    <w:p>
      <w:r>
        <w:t xml:space="preserve">Asiayhteyssana: infektiot.</w:t>
      </w:r>
    </w:p>
    <w:p>
      <w:r>
        <w:rPr>
          <w:b/>
        </w:rPr>
        <w:t xml:space="preserve">Tulos</w:t>
      </w:r>
    </w:p>
    <w:p>
      <w:r>
        <w:t xml:space="preserve">Lause 1: Kaupungissa puhjenneen taudin ja infektioiden aikana henkilöX kiirehti hoitamaan ihmisiä lääkkeillä, kun taas henkilöY auttoi, koska _ oli lääkäri.</w:t>
        <w:br/>
        <w:t xml:space="preserve"> Lause 2: Kaupungissa puhjenneen taudin ja infektioiden aikana henkilöX kiirehti hoitamaan ihmisiä lääkkeillä ja henkilöY auttoi, koska _ oli sairaanhoitaja.</w:t>
      </w:r>
    </w:p>
    <w:p>
      <w:r>
        <w:rPr>
          <w:b/>
        </w:rPr>
        <w:t xml:space="preserve">Tulos</w:t>
      </w:r>
    </w:p>
    <w:p>
      <w:r>
        <w:t xml:space="preserve">Lause 1: HenkilöX oli sairaalassa useammin kuin henkilöY, koska _ oli saanut enemmän infektioita.</w:t>
        <w:br/>
        <w:t xml:space="preserve"> Lause 2: HenkilöX oli sairaalassa harvemmin kuin HenkilöY, koska _ oli saanut enemmän infektioita.</w:t>
      </w:r>
    </w:p>
    <w:p>
      <w:r>
        <w:rPr>
          <w:b/>
        </w:rPr>
        <w:t xml:space="preserve">Tulos</w:t>
      </w:r>
    </w:p>
    <w:p>
      <w:r>
        <w:t xml:space="preserve">Lause 1: HenkilöX oli huolissaan HenkilöY:n tulehduksista, joten _ ehdotti, että he menisivät päivystysklinikalle.</w:t>
        <w:br/>
        <w:t xml:space="preserve"> Lause 2: HenkilöX oli huolissaan HenkilöY:n infektioista, joten _ päätti mennä päivystysklinikalle.</w:t>
      </w:r>
    </w:p>
    <w:p>
      <w:r>
        <w:rPr>
          <w:b/>
        </w:rPr>
        <w:t xml:space="preserve">Esimerkki 0,5931</w:t>
      </w:r>
    </w:p>
    <w:p>
      <w:r>
        <w:t xml:space="preserve">Konteksti Sana: kukkaruukut.</w:t>
      </w:r>
    </w:p>
    <w:p>
      <w:r>
        <w:rPr>
          <w:b/>
        </w:rPr>
        <w:t xml:space="preserve">Tulos</w:t>
      </w:r>
    </w:p>
    <w:p>
      <w:r>
        <w:t xml:space="preserve">Lause 1: HenkilöX:llä oli niin paljon kukkaruukkuja, että henkilöY ei voinut mennä terassille ennen kuin _ hankkiutui eroon joistakin.</w:t>
        <w:br/>
        <w:t xml:space="preserve"> Lause 2: HenkilöX:llä oli niin paljon kukkaruukkuja, että HenkilöY ei voinut mennä terassille ennen kuin _ sai niistä tarpeekseen.</w:t>
      </w:r>
    </w:p>
    <w:p>
      <w:r>
        <w:rPr>
          <w:b/>
        </w:rPr>
        <w:t xml:space="preserve">Esimerkki 0,5932</w:t>
      </w:r>
    </w:p>
    <w:p>
      <w:r>
        <w:t xml:space="preserve">Asiayhteyssana: dollareita.</w:t>
      </w:r>
    </w:p>
    <w:p>
      <w:r>
        <w:rPr>
          <w:b/>
        </w:rPr>
        <w:t xml:space="preserve">Tulos</w:t>
      </w:r>
    </w:p>
    <w:p>
      <w:r>
        <w:t xml:space="preserve">Lause 1: HenkilöX:n pankkitilillä oli enemmän dollareita kuin henkilöY:n tilillä, koska _ oli ahkera.</w:t>
        <w:br/>
        <w:t xml:space="preserve"> Lause 2: HenkilöX:n pankkitilillä oli enemmän dollareita kuin HenkilöY:n tilillä, koska _ oli laiska.</w:t>
      </w:r>
    </w:p>
    <w:p>
      <w:r>
        <w:rPr>
          <w:b/>
        </w:rPr>
        <w:t xml:space="preserve">Esimerkki 0,5933</w:t>
      </w:r>
    </w:p>
    <w:p>
      <w:r>
        <w:t xml:space="preserve">Asiayhteyssana: vapaaehtoistyö.</w:t>
      </w:r>
    </w:p>
    <w:p>
      <w:r>
        <w:rPr>
          <w:b/>
        </w:rPr>
        <w:t xml:space="preserve">Tulos</w:t>
      </w:r>
    </w:p>
    <w:p>
      <w:r>
        <w:t xml:space="preserve">Lause 1: Hyväntekeväisyyteen liittyen HenkilöX toimi aina vapaaehtoisena soppakeittiöissä, kun taas HenkilöY ei koskaan tehnyt mitään hyväntekeväisyystyötä, koska _ oli hyvin epäitsekäs.</w:t>
        <w:br/>
        <w:t xml:space="preserve"> Lause 2: Hyväntekeväisyyteen liittyvissä asioissa HenkilöX toimi aina vapaaehtoisena soppakeittiöissä, kun taas HenkilöY ei koskaan tehnyt mitään hyväntekeväisyystyötä, koska _ oli hyvin itsekäs.</w:t>
      </w:r>
    </w:p>
    <w:p>
      <w:r>
        <w:rPr>
          <w:b/>
        </w:rPr>
        <w:t xml:space="preserve">Esimerkki 0,5934</w:t>
      </w:r>
    </w:p>
    <w:p>
      <w:r>
        <w:t xml:space="preserve">Kontekstin sana: parantuminen.</w:t>
      </w:r>
    </w:p>
    <w:p>
      <w:r>
        <w:rPr>
          <w:b/>
        </w:rPr>
        <w:t xml:space="preserve">Tulos</w:t>
      </w:r>
    </w:p>
    <w:p>
      <w:r>
        <w:t xml:space="preserve">Lause 1: HenkilöX mutta ei henkilöY joutui käyttämään kipsiä, koska _ oli saanut mustelman, joka oli paranemassa.</w:t>
        <w:br/>
        <w:t xml:space="preserve"> Lause 2: HenkilöX mutta ei HenkilöY joutui käyttämään kipsiä, koska _:llä ei ollut mustelma, joka oli paranemassa</w:t>
      </w:r>
    </w:p>
    <w:p>
      <w:r>
        <w:rPr>
          <w:b/>
        </w:rPr>
        <w:t xml:space="preserve">Esimerkki 0,5935</w:t>
      </w:r>
    </w:p>
    <w:p>
      <w:r>
        <w:t xml:space="preserve">Kontekstisana: lanka neulaan.</w:t>
      </w:r>
    </w:p>
    <w:p>
      <w:r>
        <w:rPr>
          <w:b/>
        </w:rPr>
        <w:t xml:space="preserve">Tulos</w:t>
      </w:r>
    </w:p>
    <w:p>
      <w:r>
        <w:t xml:space="preserve">Lause 1: HenkilöX osasi kierteittää neulan helposti, mutta henkilöY ei, koska _ hänellä oli erittäin hyvä näkö.</w:t>
        <w:br/>
        <w:t xml:space="preserve"> Lause 2: Henkilö X pystyi pujottamaan neulan helposti, mutta henkilö Y ei, koska _:llä oli erittäin huono näkö.</w:t>
      </w:r>
    </w:p>
    <w:p>
      <w:r>
        <w:rPr>
          <w:b/>
        </w:rPr>
        <w:t xml:space="preserve">Esimerkki 0,5936</w:t>
      </w:r>
    </w:p>
    <w:p>
      <w:r>
        <w:t xml:space="preserve">Asiayhteyssana: komplikaatiot.</w:t>
      </w:r>
    </w:p>
    <w:p>
      <w:r>
        <w:rPr>
          <w:b/>
        </w:rPr>
        <w:t xml:space="preserve">Tulos</w:t>
      </w:r>
    </w:p>
    <w:p>
      <w:r>
        <w:t xml:space="preserve">Lause 1: HenkilöX:n vatsa aiheutti komplikaatioita, mutta henkilöY:n vatsa ei, joten _ meni sairaalaan.</w:t>
        <w:br/>
        <w:t xml:space="preserve"> Lause 2: HenkilöX:n vatsa aiheutti komplikaatioita, mutta ei henkilöY:n, joten _ lähti sairaalaan.</w:t>
      </w:r>
    </w:p>
    <w:p>
      <w:r>
        <w:rPr>
          <w:b/>
        </w:rPr>
        <w:t xml:space="preserve">Esimerkki 0,5937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Oli selvää, että henkilöX opettaa henkilöY:lle, miten asioita tehdään, koska _ on asiantuntija siinä.</w:t>
        <w:br/>
        <w:t xml:space="preserve"> Lause 2: Oli selvää, että henkilöX opettaa henkilöY:lle, miten asioita tehdään, koska _ on siinä noviisi</w:t>
      </w:r>
    </w:p>
    <w:p>
      <w:r>
        <w:rPr>
          <w:b/>
        </w:rPr>
        <w:t xml:space="preserve">Tulos</w:t>
      </w:r>
    </w:p>
    <w:p>
      <w:r>
        <w:t xml:space="preserve">Lause 1: HenkilöX opettaa tietokoneluokkia, henkilöY opettaa tanssia, joten _ osaa käyttää tietokonetta parhaiten.</w:t>
        <w:br/>
        <w:t xml:space="preserve"> Lause 2: HenkilöX opettaa tietokoneluokkia, HenkilöY opettaa tanssia, joten _ ei osaa käyttää tietokonetta parhaiten.</w:t>
      </w:r>
    </w:p>
    <w:p>
      <w:r>
        <w:rPr>
          <w:b/>
        </w:rPr>
        <w:t xml:space="preserve">Tulos</w:t>
      </w:r>
    </w:p>
    <w:p>
      <w:r>
        <w:t xml:space="preserve">Lause 1: HenkilöX opettaa kurssilla, johon HenkilöY osallistuu joka päivä, koska _ rakastaa tiedon tarjoamista.</w:t>
        <w:br/>
        <w:t xml:space="preserve"> Lause 2: HenkilöX opettaa kurssia, johon HenkilöY osallistuu joka päivä, koska _ rakastaa tiedon omaksumista</w:t>
      </w:r>
    </w:p>
    <w:p>
      <w:r>
        <w:rPr>
          <w:b/>
        </w:rPr>
        <w:t xml:space="preserve">Esimerkki 0,5938</w:t>
      </w:r>
    </w:p>
    <w:p>
      <w:r>
        <w:t xml:space="preserve">Asiayhteyssana: flunssa.</w:t>
      </w:r>
    </w:p>
    <w:p>
      <w:r>
        <w:rPr>
          <w:b/>
        </w:rPr>
        <w:t xml:space="preserve">Tulos</w:t>
      </w:r>
    </w:p>
    <w:p>
      <w:r>
        <w:t xml:space="preserve">Lause 1: HenkilöX, mutta ei henkilöY, joutui jäämään pois juhlista, koska _ oli flunssainen ja kuumeinen.</w:t>
        <w:br/>
        <w:t xml:space="preserve"> Lause 2: HenkilöX mutta ei HenkilY joutui jäämään pois juhlista, koska _:llä ei ollut flunssaa ja kuumetta</w:t>
      </w:r>
    </w:p>
    <w:p>
      <w:r>
        <w:rPr>
          <w:b/>
        </w:rPr>
        <w:t xml:space="preserve">Tulos</w:t>
      </w:r>
    </w:p>
    <w:p>
      <w:r>
        <w:t xml:space="preserve">Lause 1: HenkilöX sai flunssan henkilöY:ltä, ja _ oli hyvin pahoillaan siitä, että oli antanut flunssan jollekin.</w:t>
        <w:br/>
        <w:t xml:space="preserve"> Lause 2: HenkilöX sai flunssan HenkilöY:ltä, ja _ oli hyvin pahoillaan siitä, että oli saanut flunssan joltakulta.</w:t>
      </w:r>
    </w:p>
    <w:p>
      <w:r>
        <w:rPr>
          <w:b/>
        </w:rPr>
        <w:t xml:space="preserve">Tulos</w:t>
      </w:r>
    </w:p>
    <w:p>
      <w:r>
        <w:t xml:space="preserve">Lause 1: HenkilöX ei sairastunut tänä vuonna flunssaan, mutta henkilöY sai, koska _ sai influenssarokotuksen.</w:t>
        <w:br/>
        <w:t xml:space="preserve"> Lause 2: HenkilöX ei sairastunut tänä vuonna flunssaan, mutta HenkilöY sairastui, vaikka _ sai influenssarokotuksen.</w:t>
      </w:r>
    </w:p>
    <w:p>
      <w:r>
        <w:rPr>
          <w:b/>
        </w:rPr>
        <w:t xml:space="preserve">Tulos</w:t>
      </w:r>
    </w:p>
    <w:p>
      <w:r>
        <w:t xml:space="preserve">Lause 1: HenkilöX sairastui flunssaan talvella, mutta henkilöY ei, koska _ luuli rokotteita väärennöksiksi.</w:t>
        <w:br/>
        <w:t xml:space="preserve"> Lause 2: HenkilöX sai flunssan talvella, mutta ei HenkilöY, koska _ luuli rokotteiden olevan aitoja.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kysy neuvoa _:ltä, miten flunssaa hoidetaan.</w:t>
        <w:br/>
        <w:t xml:space="preserve"> Lause 2: HenkilöX on lääkäri, HenkilöY ei ole, joten älä kysy neuvoa _:ltä, miten flunssaa hoidetaan.</w:t>
      </w:r>
    </w:p>
    <w:p>
      <w:r>
        <w:rPr>
          <w:b/>
        </w:rPr>
        <w:t xml:space="preserve">Tulos</w:t>
      </w:r>
    </w:p>
    <w:p>
      <w:r>
        <w:t xml:space="preserve">Lause 1: Kun henkilöX oli flunssassa ja henkilöY ei, _ vietti päivän nukkumalla ja katsomalla televisiota.</w:t>
        <w:br/>
        <w:t xml:space="preserve"> Lause 2: Kun henkilöX oli flunssassa ja henkilöY ei, _ vietti päivän siivoamalla ja katsomalla televisiota</w:t>
      </w:r>
    </w:p>
    <w:p>
      <w:r>
        <w:rPr>
          <w:b/>
        </w:rPr>
        <w:t xml:space="preserve">Esimerkki 0,5939</w:t>
      </w:r>
    </w:p>
    <w:p>
      <w:r>
        <w:t xml:space="preserve">Context Word: johtaja.</w:t>
      </w:r>
    </w:p>
    <w:p>
      <w:r>
        <w:rPr>
          <w:b/>
        </w:rPr>
        <w:t xml:space="preserve">Tulos</w:t>
      </w:r>
    </w:p>
    <w:p>
      <w:r>
        <w:t xml:space="preserve">Lause 1: Poliisi etsi henkilöäX mutta ei henkilöäY, koska _ oli salakuljetusliigan johtaja.</w:t>
        <w:br/>
        <w:t xml:space="preserve"> Lause 2: Poliisi etsi henkilöX:ää mutta ei henkilöY:tä, koska _ ei ollut salakuljetusliigan johtaja.</w:t>
      </w:r>
    </w:p>
    <w:p>
      <w:r>
        <w:rPr>
          <w:b/>
        </w:rPr>
        <w:t xml:space="preserve">Esimerkki 0,5940</w:t>
      </w:r>
    </w:p>
    <w:p>
      <w:r>
        <w:t xml:space="preserve">Asiayhteyssana: siideri.</w:t>
      </w:r>
    </w:p>
    <w:p>
      <w:r>
        <w:rPr>
          <w:b/>
        </w:rPr>
        <w:t xml:space="preserve">Tulos</w:t>
      </w:r>
    </w:p>
    <w:p>
      <w:r>
        <w:t xml:space="preserve">Lause 1: Henkilö X:n siideri maistui paremmalta kuin Henkilö Y:n siideri, koska _ piti reseptin niin yksinkertaisena kuin mahdollista.</w:t>
        <w:br/>
        <w:t xml:space="preserve"> Lause 2: HenkilöX:n siideri maistui paremmalta kuin HenkilöY:n siideri, koska _ ei pitänyt reseptiä niin yksinkertaisena kuin mahdollista</w:t>
      </w:r>
    </w:p>
    <w:p>
      <w:r>
        <w:rPr>
          <w:b/>
        </w:rPr>
        <w:t xml:space="preserve">Tulos</w:t>
      </w:r>
    </w:p>
    <w:p>
      <w:r>
        <w:t xml:space="preserve">Lause 1: Kun henkilöX sanoi henkilöY:lle, että hänen kotitekoinen siiderinsä maistuu terävältä, _ tarkoitti sitä kohteliaisuutena.</w:t>
        <w:br/>
        <w:t xml:space="preserve"> Lause 2: Kun henkilöX sanoi henkilöY:lle, että hänen kotitekoinen siiderinsä maistui terävältä, _ piti sitä loukkauksena</w:t>
      </w:r>
    </w:p>
    <w:p>
      <w:r>
        <w:rPr>
          <w:b/>
        </w:rPr>
        <w:t xml:space="preserve">Esimerkki 0,5941</w:t>
      </w:r>
    </w:p>
    <w:p>
      <w:r>
        <w:t xml:space="preserve">Kontekstin sana: Puku.</w:t>
      </w:r>
    </w:p>
    <w:p>
      <w:r>
        <w:rPr>
          <w:b/>
        </w:rPr>
        <w:t xml:space="preserve">Tulos</w:t>
      </w:r>
    </w:p>
    <w:p>
      <w:r>
        <w:t xml:space="preserve">Lause 1: HenkilöX järjesti hienot naamiaiset, joissa henkilöY voitti parhaan naamiaisasun, joten _ antoi palkinnon illan päätteeksi.</w:t>
        <w:br/>
        <w:t xml:space="preserve"> Lause 2: HenkilöX järjesti hienot naamiaiset, joissa HenkilöY voitti parhaan naamiaisasun, mutta _ otti palkinnon ennen illan loppua.</w:t>
      </w:r>
    </w:p>
    <w:p>
      <w:r>
        <w:rPr>
          <w:b/>
        </w:rPr>
        <w:t xml:space="preserve">Esimerkki 0,5942</w:t>
      </w:r>
    </w:p>
    <w:p>
      <w:r>
        <w:t xml:space="preserve">Asiayhteyssana: hunajamehiläiset.</w:t>
      </w:r>
    </w:p>
    <w:p>
      <w:r>
        <w:rPr>
          <w:b/>
        </w:rPr>
        <w:t xml:space="preserve">Tulos</w:t>
      </w:r>
    </w:p>
    <w:p>
      <w:r>
        <w:t xml:space="preserve">Lause 1: HenkilöX ei ollut allerginen mehiläisille, mutta henkilöY oli, joten _ oli täydellinen henkilö keräämään hunajaa.</w:t>
        <w:br/>
        <w:t xml:space="preserve"> Lause 2: HenkilöX ei ollut allerginen hunajamehiläisille, mutta HenkilöY oli, joten _ ei koskaan ollut oikea henkilö keräämään hunajaa.</w:t>
      </w:r>
    </w:p>
    <w:p>
      <w:r>
        <w:rPr>
          <w:b/>
        </w:rPr>
        <w:t xml:space="preserve">Esimerkki 0,5943</w:t>
      </w:r>
    </w:p>
    <w:p>
      <w:r>
        <w:t xml:space="preserve">Asiayhteyssana: sisätiloissa.</w:t>
      </w:r>
    </w:p>
    <w:p>
      <w:r>
        <w:rPr>
          <w:b/>
        </w:rPr>
        <w:t xml:space="preserve">Tulos</w:t>
      </w:r>
    </w:p>
    <w:p>
      <w:r>
        <w:t xml:space="preserve">Lause 1: HenkilöX:n jalat olivat paljon nopeammat sisäfutista pelatessa kuin henkilöY:n, koska hänellä oli sisäfutiskengät.</w:t>
        <w:br/>
        <w:t xml:space="preserve"> Lause 2: HenkilöX:n jalat olivat paljon nopeammat pelatessaan sisäfutista kuin henkilöY:n, koska _ käytti ulkojalkapallokenkiä</w:t>
      </w:r>
    </w:p>
    <w:p>
      <w:r>
        <w:rPr>
          <w:b/>
        </w:rPr>
        <w:t xml:space="preserve">Esimerkki 0,5944</w:t>
      </w:r>
    </w:p>
    <w:p>
      <w:r>
        <w:t xml:space="preserve">Asiayhteyssana: porkkanat.</w:t>
      </w:r>
    </w:p>
    <w:p>
      <w:r>
        <w:rPr>
          <w:b/>
        </w:rPr>
        <w:t xml:space="preserve">Tulos</w:t>
      </w:r>
    </w:p>
    <w:p>
      <w:r>
        <w:t xml:space="preserve">Lause 1: HenkilöX auttoi äitiään HenkilöY:tä kuorimalla ja viipaloimalla porkkanoita keittoa varten, jota _ aikoi syödä päivälliseksi.</w:t>
        <w:br/>
        <w:t xml:space="preserve"> Lause 2: HenkilöX auttoi äitiään HenkilöY:tä kuorimalla ja viipaloimalla porkkanoita keittoa varten, jota _ oli tekemässä päivälliseksi.</w:t>
      </w:r>
    </w:p>
    <w:p>
      <w:r>
        <w:rPr>
          <w:b/>
        </w:rPr>
        <w:t xml:space="preserve">Tulos</w:t>
      </w:r>
    </w:p>
    <w:p>
      <w:r>
        <w:t xml:space="preserve">Lause 1: HenkilöX tekee herkullisia porkkanoita verrattuna henkilöY:hen, koska _ on maailmanluokan kokki.</w:t>
        <w:br/>
        <w:t xml:space="preserve"> Lause 2: HenkilöX tekee kuivia porkkanoita verrattuna henkilöY:hen, koska _ on maailmanluokan kokki</w:t>
      </w:r>
    </w:p>
    <w:p>
      <w:r>
        <w:rPr>
          <w:b/>
        </w:rPr>
        <w:t xml:space="preserve">Esimerkki 0,5945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Lause 1: HenkilöX kieltäytyi jakamasta suklaajälkiruokaansa henkilöY:n kanssa, koska _ oli itsekäs lapsi.</w:t>
        <w:br/>
        <w:t xml:space="preserve"> Lause 2: HenkilöX kieltäytyi jakamasta suklaajälkiruokaansa HenkilöY:n kanssa, koska _ oli kiusattu lapsi.</w:t>
      </w:r>
    </w:p>
    <w:p>
      <w:r>
        <w:rPr>
          <w:b/>
        </w:rPr>
        <w:t xml:space="preserve">Tulos</w:t>
      </w:r>
    </w:p>
    <w:p>
      <w:r>
        <w:t xml:space="preserve">Lause 1: HenkilöX kieltäytyy jakamasta kuuluisaa piparireseptiään HenkilöY:n kanssa, koska _ käyttää aina kalliita aineksia leipomiseen.</w:t>
        <w:br/>
        <w:t xml:space="preserve"> Lause 2: Henkilö X kieltäytyy jakamasta kuuluisaa keksireseptiään Henkilö Y:n kanssa, koska _ käyttää leipomiseen aina halpoja aineksia</w:t>
      </w:r>
    </w:p>
    <w:p>
      <w:r>
        <w:rPr>
          <w:b/>
        </w:rPr>
        <w:t xml:space="preserve">Esimerkki 0,5946</w:t>
      </w:r>
    </w:p>
    <w:p>
      <w:r>
        <w:t xml:space="preserve">Context Word: sileä ja karvaton.</w:t>
      </w:r>
    </w:p>
    <w:p>
      <w:r>
        <w:rPr>
          <w:b/>
        </w:rPr>
        <w:t xml:space="preserve">Tulos</w:t>
      </w:r>
    </w:p>
    <w:p>
      <w:r>
        <w:t xml:space="preserve">Lause 1: HenkilöX myi henkilöY:lle pullon voidetta, jonka hän lupasi pitävän hänet sileänä ja hiuksista vapaana, _ tykkää myydä tavaroita .</w:t>
        <w:br/>
        <w:t xml:space="preserve"> Lause 2: HenkilöX myi henkilöY:lle pullon voidetta, jonka hän lupasi pitävän hänen hiuksensa sileinä ja vapaina, _ tykkää ostaa tavaroita .</w:t>
      </w:r>
    </w:p>
    <w:p>
      <w:r>
        <w:rPr>
          <w:b/>
        </w:rPr>
        <w:t xml:space="preserve">Esimerkki 0,5947</w:t>
      </w:r>
    </w:p>
    <w:p>
      <w:r>
        <w:t xml:space="preserve">Asiayhteyssana: käsitys.</w:t>
      </w:r>
    </w:p>
    <w:p>
      <w:r>
        <w:rPr>
          <w:b/>
        </w:rPr>
        <w:t xml:space="preserve">Tulos</w:t>
      </w:r>
    </w:p>
    <w:p>
      <w:r>
        <w:t xml:space="preserve">Lause 1: HenkilöX:n käsitys oli paljon vahvempi kuin henkilöY:n, koska _ uskoi tapahtumiin.</w:t>
        <w:br/>
        <w:t xml:space="preserve"> Lause 2: HenkilöX:n käsitys oli paljon heikompi kuin HenkilöY:n, koska _ uskoi siihen, mitä tapahtui.</w:t>
      </w:r>
    </w:p>
    <w:p>
      <w:r>
        <w:rPr>
          <w:b/>
        </w:rPr>
        <w:t xml:space="preserve">Esimerkki 0,5948</w:t>
      </w:r>
    </w:p>
    <w:p>
      <w:r>
        <w:t xml:space="preserve">Asiayhteyssana: juottaminen.</w:t>
      </w:r>
    </w:p>
    <w:p>
      <w:r>
        <w:rPr>
          <w:b/>
        </w:rPr>
        <w:t xml:space="preserve">Tulos</w:t>
      </w:r>
    </w:p>
    <w:p>
      <w:r>
        <w:t xml:space="preserve">Lause 1: HenkilöX:n oli henkilöY:tä helpompi oppia juottotekniikoita, koska _ oli käynyt koulussa metallialan kursseja.</w:t>
        <w:br/>
        <w:t xml:space="preserve"> Lause 2: HenkilöX:n oli helpompi oppia juottotekniikoita kuin HenkilöY:n, koska _ ei ollut käynyt koulussa metallialan kursseja.</w:t>
      </w:r>
    </w:p>
    <w:p>
      <w:r>
        <w:rPr>
          <w:b/>
        </w:rPr>
        <w:t xml:space="preserve">Esimerkki 0,5949</w:t>
      </w:r>
    </w:p>
    <w:p>
      <w:r>
        <w:t xml:space="preserve">Asiayhteyssana: pyyhe.</w:t>
      </w:r>
    </w:p>
    <w:p>
      <w:r>
        <w:rPr>
          <w:b/>
        </w:rPr>
        <w:t xml:space="preserve">Tulos</w:t>
      </w:r>
    </w:p>
    <w:p>
      <w:r>
        <w:t xml:space="preserve">Lause 1: HenkilöX unohti pyyhkeen suihkun jälkeen, joten henkilöY toi hänelle pyyhkeen. Sitten _ kiitti ja sulki oven.</w:t>
        <w:br/>
        <w:t xml:space="preserve"> Lause 2: HenkilöX unohti pyyhkeen suihkun jälkeen, joten HenkilöY toi hänelle pyyhkeen</w:t>
        <w:t xml:space="preserve"> Sitten _ sanoi muistavansa ensi kerralla ja sulki oven.</w:t>
      </w:r>
    </w:p>
    <w:p>
      <w:r>
        <w:rPr>
          <w:b/>
        </w:rPr>
        <w:t xml:space="preserve">Tulos</w:t>
      </w:r>
    </w:p>
    <w:p>
      <w:r>
        <w:t xml:space="preserve">Lause 1: HenkilöX kyllästyi taisteluun ja heitti pyyhkeen kehään, mutta HenkilöY jatkoi taistelua. _ yleisö buuasi.</w:t>
        <w:br/>
        <w:t xml:space="preserve"> Lause 2: HenkilöX väsyi taisteluun ja heitti pyyhkeen kehään, mutta HenkilöY jatkoi taistelua</w:t>
        <w:t xml:space="preserve"> Yleisö hurrasi _:lle.</w:t>
      </w:r>
    </w:p>
    <w:p>
      <w:r>
        <w:rPr>
          <w:b/>
        </w:rPr>
        <w:t xml:space="preserve">Tulos</w:t>
      </w:r>
    </w:p>
    <w:p>
      <w:r>
        <w:t xml:space="preserve">Lause 1: HenkilöX ojensi paperipyyhkeen henkilöY:lle, koska _ hänellä oli ylimääräinen pyyhe ylimääräisenä.</w:t>
        <w:br/>
        <w:t xml:space="preserve"> Lause 2: HenkilöX ojensi paperipyyhkeen henkilöY:lle, koska _:llä ei ollut ylimääräistä pyy</w:t>
      </w:r>
    </w:p>
    <w:p>
      <w:r>
        <w:rPr>
          <w:b/>
        </w:rPr>
        <w:t xml:space="preserve">Tulos</w:t>
      </w:r>
    </w:p>
    <w:p>
      <w:r>
        <w:t xml:space="preserve">Lause 1: Uimavalvoja antoi henkilöX:lle pyyhkeen henkilöY:n sijasta, koska _ oli läpimärkä.</w:t>
        <w:br/>
        <w:t xml:space="preserve"> Lause 2: Hengenpelastaja antoi pyyhkeen henkilöX:lle henkilöY:n sijasta, koska _ oli jo kuiva</w:t>
      </w:r>
    </w:p>
    <w:p>
      <w:r>
        <w:rPr>
          <w:b/>
        </w:rPr>
        <w:t xml:space="preserve">Esimerkki 0,5950</w:t>
      </w:r>
    </w:p>
    <w:p>
      <w:r>
        <w:t xml:space="preserve">Asiayhteyssana: lento.</w:t>
      </w:r>
    </w:p>
    <w:p>
      <w:r>
        <w:rPr>
          <w:b/>
        </w:rPr>
        <w:t xml:space="preserve">Tulos</w:t>
      </w:r>
    </w:p>
    <w:p>
      <w:r>
        <w:t xml:space="preserve">Lause 1: Koska henkilöX myöhästyi yölennoltaan, kun taas henkilöY ehti omalle lennolleen, _ nukkui lentokentällä.</w:t>
        <w:br/>
        <w:t xml:space="preserve"> Lause 2: Koska henkilöX myöhästyi yölennoltaan, kun henkilöY ehti omalle lennolleen, _ nukkui lentokoneessa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lento kestää ennen kuin he saapuvat, koska _ hän oli unohtanut sen.</w:t>
        <w:br/>
        <w:t xml:space="preserve"> Lause 2: HenkilöX kysyi henkilöY:ltä, kuinka kauan lento kestää ennen kuin he saapuvat, mutta _ hän oli unohtanut.</w:t>
      </w:r>
    </w:p>
    <w:p>
      <w:r>
        <w:rPr>
          <w:b/>
        </w:rPr>
        <w:t xml:space="preserve">Tulos</w:t>
      </w:r>
    </w:p>
    <w:p>
      <w:r>
        <w:t xml:space="preserve">Lause 1: HenkilöX nousi lennolle ennen HenkilöäY, koska _ varmisti, että hän osti business-luokan lipun.</w:t>
        <w:br/>
        <w:t xml:space="preserve"> Lause 2: HenkilöX nousi lennolle ennen HenkilöY:tä, koska _ varmisti, että hän osti tavallisen matkustamon lipun</w:t>
      </w:r>
    </w:p>
    <w:p>
      <w:r>
        <w:rPr>
          <w:b/>
        </w:rPr>
        <w:t xml:space="preserve">Tulos</w:t>
      </w:r>
    </w:p>
    <w:p>
      <w:r>
        <w:t xml:space="preserve">Lause 1: HenkilöX varasi lennon vierailulle henkilöY:n luo. Kun lento laskeutui, _ meni matkatavaroiden luovuttamiseen.</w:t>
        <w:br/>
        <w:t xml:space="preserve"> Lause 2: HenkilöX varasi lennon, jolla hän lähti tapaamaan HenkilöY:tä</w:t>
        <w:t xml:space="preserve"> Kun se laskeutui, _ meni matkustajien noutoon.</w:t>
      </w:r>
    </w:p>
    <w:p>
      <w:r>
        <w:rPr>
          <w:b/>
        </w:rPr>
        <w:t xml:space="preserve">Tulos</w:t>
      </w:r>
    </w:p>
    <w:p>
      <w:r>
        <w:t xml:space="preserve">Lause 1: HenkilöX ehti lennolleen, kun taas henkilöY myöhästyi omalta lennoltaan, joten _ vietti seuraavan tunnin lentokoneessa lentäen.</w:t>
        <w:br/>
        <w:t xml:space="preserve"> Lause 2: HenkilöX ehti lennolleen, kun taas HenkilöY myöhästyi lennoltaan, joten _ vietti seuraavan tunnin puhelimessa aikataulujen muuttamisessa.</w:t>
      </w:r>
    </w:p>
    <w:p>
      <w:r>
        <w:rPr>
          <w:b/>
        </w:rPr>
        <w:t xml:space="preserve">Tulos</w:t>
      </w:r>
    </w:p>
    <w:p>
      <w:r>
        <w:t xml:space="preserve">Lause 1: HenkilöX:n piti lentää toiseen maahan, kun taas HenkilöY:n piti mennä kadun varrelle, joten _ matkusti lentokoneella.</w:t>
        <w:br/>
        <w:t xml:space="preserve"> Lause 2: HenkilöX:n oli lähdettävä lennolle toiseen maahan, kun taas HenkilöY:n oli mentävä kadun varrella, joten _ matkusti pyörällä</w:t>
      </w:r>
    </w:p>
    <w:p>
      <w:r>
        <w:rPr>
          <w:b/>
        </w:rPr>
        <w:t xml:space="preserve">Tulos</w:t>
      </w:r>
    </w:p>
    <w:p>
      <w:r>
        <w:t xml:space="preserve">Lause 1: HenkilöX auttoi henkilöY:tä pakkaamaan matkatavaroitaan Uuteen-Seelantiin, koska _ halusi auttaa.</w:t>
        <w:br/>
        <w:t xml:space="preserve"> Lause 2: HenkilöX auttoi HenkilöY:tä pakkaamaan Uuden-Seelannin lentoa varten, koska _ pyysi apua.</w:t>
      </w:r>
    </w:p>
    <w:p>
      <w:r>
        <w:rPr>
          <w:b/>
        </w:rPr>
        <w:t xml:space="preserve">Tulos</w:t>
      </w:r>
    </w:p>
    <w:p>
      <w:r>
        <w:t xml:space="preserve">Lause 1: HenkilöX kuljettaa henkilöY:n aamulla lentokentälle, jotta hän ehtii lennolle. _ valmistelee autoa täyttämällä tankin.</w:t>
        <w:br/>
        <w:t xml:space="preserve"> Lause 2: HenkilöX kuljettaa HenkilöY:n aamulla lentokentälle, jotta hän ehtii lennolle</w:t>
        <w:t xml:space="preserve"> _ valmistautuu pakkaamalla matkalaukun.</w:t>
      </w:r>
    </w:p>
    <w:p>
      <w:r>
        <w:rPr>
          <w:b/>
        </w:rPr>
        <w:t xml:space="preserve">Tulos</w:t>
      </w:r>
    </w:p>
    <w:p>
      <w:r>
        <w:t xml:space="preserve">Lause 1: HenkilöX on pitkällä lennolla ja hänellä on kuukautiset, joten hän kysyy henkilöY:ltä neuvoa, koska _ ei ole koskaan lentänyt kuukautisten kanssa.</w:t>
        <w:br/>
        <w:t xml:space="preserve"> Lause 2: HenkilöX on pitkällä lennolla ja hänellä on kuukautiset, joten hän pyytää henkilöY:ltä neuvoa, koska _ on jo lentänyt kuukautisten kanssa</w:t>
      </w:r>
    </w:p>
    <w:p>
      <w:r>
        <w:rPr>
          <w:b/>
        </w:rPr>
        <w:t xml:space="preserve">Tulos</w:t>
      </w:r>
    </w:p>
    <w:p>
      <w:r>
        <w:t xml:space="preserve">Lause 1: HenkilöX haluaa näyttää hyvältä aikaisella lennolla, joten hän menee henkilöY:n luo, koska _ välittää ulkonäöstään.</w:t>
        <w:br/>
        <w:t xml:space="preserve"> Lause 2: HenkilöX haluaa näyttää hyvältä aikaisella lennolla, joten hän menee henkilöY:n luo, koska _ on kampaaja</w:t>
      </w:r>
    </w:p>
    <w:p>
      <w:r>
        <w:rPr>
          <w:b/>
        </w:rPr>
        <w:t xml:space="preserve">Tulos</w:t>
      </w:r>
    </w:p>
    <w:p>
      <w:r>
        <w:t xml:space="preserve">Lause 1: HenkilöX:n lento myöhästyi, mutta henkilöY:n ei, koska _ oli matkalla Chicagoon, jossa oli myrsky.</w:t>
        <w:br/>
        <w:t xml:space="preserve"> Lause 2: HenkilöX:n lento myöhästyi, mutta henkilöY:n ei, koska _ oli menossa Detroitiin, jossa sää oli selkeä.</w:t>
      </w:r>
    </w:p>
    <w:p>
      <w:r>
        <w:rPr>
          <w:b/>
        </w:rPr>
        <w:t xml:space="preserve">Esimerkki 0,5951</w:t>
      </w:r>
    </w:p>
    <w:p>
      <w:r>
        <w:t xml:space="preserve">Asiayhteyssana: kiloa.</w:t>
      </w:r>
    </w:p>
    <w:p>
      <w:r>
        <w:rPr>
          <w:b/>
        </w:rPr>
        <w:t xml:space="preserve">Tulos</w:t>
      </w:r>
    </w:p>
    <w:p>
      <w:r>
        <w:t xml:space="preserve">Lause 1: Kuntosalilla henkilöX on auttanut henkilöY:tä pudottamaan kiloja, koska _ on ravitsemusterapeutti.</w:t>
        <w:br/>
        <w:t xml:space="preserve"> Lause 2: Kuntosalilla henkilöX on auttanut henkilöY:tä pudottamaan joitakin kiloja, koska _ on asiakas</w:t>
      </w:r>
    </w:p>
    <w:p>
      <w:r>
        <w:rPr>
          <w:b/>
        </w:rPr>
        <w:t xml:space="preserve">Tulos</w:t>
      </w:r>
    </w:p>
    <w:p>
      <w:r>
        <w:t xml:space="preserve">Lause 1: Kuntosalilla henkilöX yrittää pudottaa kilojaan henkilöY:n avulla, joten _ on kuntosalin jäsen.</w:t>
        <w:br/>
        <w:t xml:space="preserve"> Lause 2: Kuntosalilla henkilöX yrittää pudottaa kilojaan henkilöY:n avulla, joten _ on kuntosalin ravitsemusterapeutti</w:t>
      </w:r>
    </w:p>
    <w:p>
      <w:r>
        <w:rPr>
          <w:b/>
        </w:rPr>
        <w:t xml:space="preserve">Esimerkki 0,5952</w:t>
      </w:r>
    </w:p>
    <w:p>
      <w:r>
        <w:t xml:space="preserve">Asiayhteyssana: kuukaudet.</w:t>
      </w:r>
    </w:p>
    <w:p>
      <w:r>
        <w:rPr>
          <w:b/>
        </w:rPr>
        <w:t xml:space="preserve">Tulos</w:t>
      </w:r>
    </w:p>
    <w:p>
      <w:r>
        <w:t xml:space="preserve">Lause 1: HenkilöX:ltä kesti kuukausia kirjoittaa takaisin HenkilöY:n juhlakutsuun.  _ oli melko ajattelematon.</w:t>
        <w:br/>
        <w:t xml:space="preserve"> Lause 2: HenkilöX:ltä kesti kuukausia kirjoittaa takaisin HenkilöY:n juhlakutsuun</w:t>
        <w:t xml:space="preserve">  _ oli melko loukkaantunut.</w:t>
      </w:r>
    </w:p>
    <w:p>
      <w:r>
        <w:rPr>
          <w:b/>
        </w:rPr>
        <w:t xml:space="preserve">Esimerkki 0,5953</w:t>
      </w:r>
    </w:p>
    <w:p>
      <w:r>
        <w:t xml:space="preserve">Asiayhteyssana: voikreemi.</w:t>
      </w:r>
    </w:p>
    <w:p>
      <w:r>
        <w:rPr>
          <w:b/>
        </w:rPr>
        <w:t xml:space="preserve">Tulos</w:t>
      </w:r>
    </w:p>
    <w:p>
      <w:r>
        <w:t xml:space="preserve">Lause 1: HenkilöX:n oli helppo tehdä voikermakakkuja, mutta henkilöY:n ei, koska _ oli erittäin hyvä leipuri.</w:t>
        <w:br/>
        <w:t xml:space="preserve">Lause 2: HenkilöX:n oli helppo tehdä voikermakakkuja, mutta HenkilöY:n ei, koska _ oli erittäin huono</w:t>
        <w:br/>
        <w:t xml:space="preserve"> leipuri</w:t>
      </w:r>
    </w:p>
    <w:p>
      <w:r>
        <w:rPr>
          <w:b/>
        </w:rPr>
        <w:t xml:space="preserve">Esimerkki 0,5954</w:t>
      </w:r>
    </w:p>
    <w:p>
      <w:r>
        <w:t xml:space="preserve">Context Word: syvästi rakastettu.</w:t>
      </w:r>
    </w:p>
    <w:p>
      <w:r>
        <w:rPr>
          <w:b/>
        </w:rPr>
        <w:t xml:space="preserve">Tulos</w:t>
      </w:r>
    </w:p>
    <w:p>
      <w:r>
        <w:t xml:space="preserve">Lause 1: HenkilöX rakasti kissaa syvästi, mutta ei henkilöY, sillä _ oli aina rakastanut kissoja ja kissanpentuja.</w:t>
        <w:br/>
        <w:t xml:space="preserve"> Lause 2: HenkilöX rakasti kissaa syvästi, mutta ei HenkilöY, koska _ oli aina vihannut kissoja ja kissanpentuja</w:t>
      </w:r>
    </w:p>
    <w:p>
      <w:r>
        <w:rPr>
          <w:b/>
        </w:rPr>
        <w:t xml:space="preserve">Esimerkki 0,5955</w:t>
      </w:r>
    </w:p>
    <w:p>
      <w:r>
        <w:t xml:space="preserve">Asiayhteyssana: täyttö.</w:t>
      </w:r>
    </w:p>
    <w:p>
      <w:r>
        <w:rPr>
          <w:b/>
        </w:rPr>
        <w:t xml:space="preserve">Tulos</w:t>
      </w:r>
    </w:p>
    <w:p>
      <w:r>
        <w:t xml:space="preserve">Lause 1: HenkilöX:llä oli reikiä ja hänen oli saatava hammaslääkäriltä paikkaus, mutta henkilöY:llä ei ollut, koska _ harjasi aina hampaansa.</w:t>
        <w:br/>
        <w:t xml:space="preserve"> Lause 2: HenkilöX:llä oli reikiä ja hänen oli saatava paikka hammaslääkäriltä, mutta henkilöY:llä ei ollut, koska _ ei koskaan harjannut hampaitaan</w:t>
      </w:r>
    </w:p>
    <w:p>
      <w:r>
        <w:rPr>
          <w:b/>
        </w:rPr>
        <w:t xml:space="preserve">Tulos</w:t>
      </w:r>
    </w:p>
    <w:p>
      <w:r>
        <w:t xml:space="preserve">Lause 1: HenkilöX arvioi piirakoita valtion messuilla ja äänesti henkilöY:n piirakkatäytteeksi numero yksi, _ on hyvä löytämään hyvää ruokaa .</w:t>
        <w:br/>
        <w:t xml:space="preserve"> Lause 2: HenkilöX arvosteli piirakoita valtion messuilla ja äänesti HenkilöY:n piirakkatäytteeksi numero yksi, _ on hyvä tekemään hyvää ruokaa .</w:t>
      </w:r>
    </w:p>
    <w:p>
      <w:r>
        <w:rPr>
          <w:b/>
        </w:rPr>
        <w:t xml:space="preserve">Esimerkki 0,5956</w:t>
      </w:r>
    </w:p>
    <w:p>
      <w:r>
        <w:t xml:space="preserve">Asiayhteyssana: käsityöläinen.</w:t>
      </w:r>
    </w:p>
    <w:p>
      <w:r>
        <w:rPr>
          <w:b/>
        </w:rPr>
        <w:t xml:space="preserve">Tulos</w:t>
      </w:r>
    </w:p>
    <w:p>
      <w:r>
        <w:t xml:space="preserve">Lause 1: HenkilöX teki kauniin kortin äitienpäiväksi, mutta HenkilöY osti omansa, koska _ on taitava kortinvalmistaja.</w:t>
        <w:br/>
        <w:t xml:space="preserve"> Lause 2: HenkilöX teki kauniin kortin äitienpäiväksi, mutta HenkilöY osti omansa, koska _ ei ole taitava korttien tekijänä</w:t>
      </w:r>
    </w:p>
    <w:p>
      <w:r>
        <w:rPr>
          <w:b/>
        </w:rPr>
        <w:t xml:space="preserve">Esimerkki 0,5957</w:t>
      </w:r>
    </w:p>
    <w:p>
      <w:r>
        <w:t xml:space="preserve">Context Word: näyttää hyvältä.</w:t>
      </w:r>
    </w:p>
    <w:p>
      <w:r>
        <w:rPr>
          <w:b/>
        </w:rPr>
        <w:t xml:space="preserve">Tulos</w:t>
      </w:r>
    </w:p>
    <w:p>
      <w:r>
        <w:t xml:space="preserve">Lause 1: HenkilöX näyttää hyvältä tanssiaisissa, kun taas henkilöY ei näytä hyvältä tanssiaisissa. _ näyttää hyvältä tanssiaisissa.</w:t>
        <w:br/>
        <w:t xml:space="preserve"> Lause 2: HenkilöX näyttää hyvältä tanssiaisissa, kun taas HenkilöY ei näytä hyvältä tanssiaisissa. _ ei näytä hyvältä tanssiaisissa.</w:t>
      </w:r>
    </w:p>
    <w:p>
      <w:r>
        <w:rPr>
          <w:b/>
        </w:rPr>
        <w:t xml:space="preserve">Esimerkki 0,5958</w:t>
      </w:r>
    </w:p>
    <w:p>
      <w:r>
        <w:t xml:space="preserve">Asiayhteyssana: sopimaton.</w:t>
      </w:r>
    </w:p>
    <w:p>
      <w:r>
        <w:rPr>
          <w:b/>
        </w:rPr>
        <w:t xml:space="preserve">Tulos</w:t>
      </w:r>
    </w:p>
    <w:p>
      <w:r>
        <w:t xml:space="preserve">Lause 1: HenkilöX piti sopimattomana sitä, että henkilöY ilmaisi itseään vapaasti, koska _ oli ahdasmielinen.</w:t>
        <w:br/>
        <w:t xml:space="preserve"> Lause 2: HenkilöX piti sopimattomana, että henkilöY ilmaisi vapaasti itseään, koska _ oli vapaamielinen.</w:t>
      </w:r>
    </w:p>
    <w:p>
      <w:r>
        <w:rPr>
          <w:b/>
        </w:rPr>
        <w:t xml:space="preserve">Esimerkki 0,5959</w:t>
      </w:r>
    </w:p>
    <w:p>
      <w:r>
        <w:t xml:space="preserve">Asiayhteyssana: kohde.</w:t>
      </w:r>
    </w:p>
    <w:p>
      <w:r>
        <w:rPr>
          <w:b/>
        </w:rPr>
        <w:t xml:space="preserve">Tulos</w:t>
      </w:r>
    </w:p>
    <w:p>
      <w:r>
        <w:t xml:space="preserve">Lause 1: HenkilöX on harjoitellut osuakseen paremmin kuin HenkilöY osuakseen tikoilla maaliin. _ harjoittelee päivittäin.</w:t>
        <w:br/>
        <w:t xml:space="preserve"> Lause 2: HenkilöX on harjoitellut saadakseen tikanheittoa paremmin kuin HenkilöY. _ ei harjoittele.</w:t>
      </w:r>
    </w:p>
    <w:p>
      <w:r>
        <w:rPr>
          <w:b/>
        </w:rPr>
        <w:t xml:space="preserve">Esimerkki 0,5960</w:t>
      </w:r>
    </w:p>
    <w:p>
      <w:r>
        <w:t xml:space="preserve">Asiayhteyssana: erämaa.</w:t>
      </w:r>
    </w:p>
    <w:p>
      <w:r>
        <w:rPr>
          <w:b/>
        </w:rPr>
        <w:t xml:space="preserve">Tulos</w:t>
      </w:r>
    </w:p>
    <w:p>
      <w:r>
        <w:t xml:space="preserve">Lause 1: HenkilöX johti vaellusretkeä erämaahan henkilöY:n sijasta, koska _ oli kokenut opas.</w:t>
        <w:br/>
        <w:t xml:space="preserve"> Lause 2: HenkilöX johti vaellusretken erämaahan henkilöY:n sijasta, koska _ oli kokematon opas.</w:t>
      </w:r>
    </w:p>
    <w:p>
      <w:r>
        <w:rPr>
          <w:b/>
        </w:rPr>
        <w:t xml:space="preserve">Esimerkki 0,5961</w:t>
      </w:r>
    </w:p>
    <w:p>
      <w:r>
        <w:t xml:space="preserve">Context Word: luo onnellisuutta.</w:t>
      </w:r>
    </w:p>
    <w:p>
      <w:r>
        <w:rPr>
          <w:b/>
        </w:rPr>
        <w:t xml:space="preserve">Tulos</w:t>
      </w:r>
    </w:p>
    <w:p>
      <w:r>
        <w:t xml:space="preserve">Lause 1: HenkilöX on paljon surullisempi kuin HenkilöY, koska _ ei ole koskaan oppinut luomaan onnellisuutta positiivisen ajattelutavan avulla.</w:t>
        <w:br/>
        <w:t xml:space="preserve"> Lause 2: HenkilöX on paljon surullisempi kuin HenkilöY, koska _ ei ole koskaan oppinut luomaan onnea positiivisen ajattelutavan avulla</w:t>
      </w:r>
    </w:p>
    <w:p>
      <w:r>
        <w:rPr>
          <w:b/>
        </w:rPr>
        <w:t xml:space="preserve">Esimerkki 0,5962</w:t>
      </w:r>
    </w:p>
    <w:p>
      <w:r>
        <w:t xml:space="preserve">Context Word: leikekuvataide.</w:t>
      </w:r>
    </w:p>
    <w:p>
      <w:r>
        <w:rPr>
          <w:b/>
        </w:rPr>
        <w:t xml:space="preserve">Tulos</w:t>
      </w:r>
    </w:p>
    <w:p>
      <w:r>
        <w:t xml:space="preserve">Lause 1: Tietokonevirus iski henkilöX:ään mutta ei henkilöY:hen, koska _ oli ladannut laittomia leikekuvia.</w:t>
        <w:br/>
        <w:t xml:space="preserve"> Lause 2: Tietokonevirus iski henkilöX:ään mutta ei henkilöY:hen, koska _ ei ollut ladannut laitonta leikekuvaa</w:t>
      </w:r>
    </w:p>
    <w:p>
      <w:r>
        <w:rPr>
          <w:b/>
        </w:rPr>
        <w:t xml:space="preserve">Esimerkki 0,5963</w:t>
      </w:r>
    </w:p>
    <w:p>
      <w:r>
        <w:t xml:space="preserve">Kontekstisana: varjostus.</w:t>
      </w:r>
    </w:p>
    <w:p>
      <w:r>
        <w:rPr>
          <w:b/>
        </w:rPr>
        <w:t xml:space="preserve">Tulos</w:t>
      </w:r>
    </w:p>
    <w:p>
      <w:r>
        <w:t xml:space="preserve">Lause 1: Taideteoksen varjostaminen oli vaikeampaa henkilöX:lle kuin henkilöY:lle, vaikka _ oli maalannut pidemmän aikaa.</w:t>
        <w:br/>
        <w:t xml:space="preserve"> Lause 2: Taideteoksen varjostaminen oli vaikeampaa henkilöX:lle kuin henkilöY:lle, vaikka _ oli maalannut lyhyemmän aikaa.</w:t>
      </w:r>
    </w:p>
    <w:p>
      <w:r>
        <w:rPr>
          <w:b/>
        </w:rPr>
        <w:t xml:space="preserve">Esimerkki 0,5964</w:t>
      </w:r>
    </w:p>
    <w:p>
      <w:r>
        <w:t xml:space="preserve">Asiayhteyssana: juhlia.</w:t>
      </w:r>
    </w:p>
    <w:p>
      <w:r>
        <w:rPr>
          <w:b/>
        </w:rPr>
        <w:t xml:space="preserve">Tulos</w:t>
      </w:r>
    </w:p>
    <w:p>
      <w:r>
        <w:t xml:space="preserve">Lause 1: HenkilöX voitti HenkilöY:n tiukasti painiturnauksessa ja antoi _ syytä juhlaan .</w:t>
        <w:br/>
        <w:t xml:space="preserve"> Lause 2: HenkilöX voitti HenkilöY:n tiukasti painiturnauksessa, mikä ei antanut _ syytä juhlaan .</w:t>
      </w:r>
    </w:p>
    <w:p>
      <w:r>
        <w:rPr>
          <w:b/>
        </w:rPr>
        <w:t xml:space="preserve">Tulos</w:t>
      </w:r>
    </w:p>
    <w:p>
      <w:r>
        <w:t xml:space="preserve">Lause 1: HenkilöX halusi juhlia koripallo-ottelun tuloksia, mutta henkilöY ei halunnut, koska _ kannatti voittanutta joukkuetta.</w:t>
        <w:br/>
        <w:t xml:space="preserve"> Lause 2: HenkilöX halusi juhlia koripallo-ottelun tuloksia, mutta HenkilY ei juhlinut, koska _ kannatti hävinnyttä joukkuetta.</w:t>
      </w:r>
    </w:p>
    <w:p>
      <w:r>
        <w:rPr>
          <w:b/>
        </w:rPr>
        <w:t xml:space="preserve">Tulos</w:t>
      </w:r>
    </w:p>
    <w:p>
      <w:r>
        <w:t xml:space="preserve">Lause 1: HenkilöX oli valmis juhlimaan syntymäpäiväjuhlissa, mutta henkilöY ei, koska _ oli hyvin seurallinen ja ulospäin suuntautunut.</w:t>
        <w:br/>
        <w:t xml:space="preserve"> Lause 2: HenkilöX oli valmis juhlimaan syntymäpäiväjuhlissa, mutta henkilöY ei, koska _ ei ollut kovin sosiaalinen ja ulospäin suuntautunut</w:t>
      </w:r>
    </w:p>
    <w:p>
      <w:r>
        <w:rPr>
          <w:b/>
        </w:rPr>
        <w:t xml:space="preserve">Tulos</w:t>
      </w:r>
    </w:p>
    <w:p>
      <w:r>
        <w:t xml:space="preserve">Lause 1: HenkilöX sai eilen henkilöY:ltä erittäin hienon lahjan 30-vuotissyntymäpäivänsä kunniaksi.</w:t>
        <w:br/>
        <w:t xml:space="preserve"> Lause 2: Eilen HenkilöX osti HenkilöY:lle erittäin hienon lahjan, jotta hän voisi _ juhlia 30-vuotissyntymäpäiväänsä</w:t>
      </w:r>
    </w:p>
    <w:p>
      <w:r>
        <w:rPr>
          <w:b/>
        </w:rPr>
        <w:t xml:space="preserve">Esimerkki 0,5965</w:t>
      </w:r>
    </w:p>
    <w:p>
      <w:r>
        <w:t xml:space="preserve">Context Word: slump.</w:t>
      </w:r>
    </w:p>
    <w:p>
      <w:r>
        <w:rPr>
          <w:b/>
        </w:rPr>
        <w:t xml:space="preserve">Tulos</w:t>
      </w:r>
    </w:p>
    <w:p>
      <w:r>
        <w:t xml:space="preserve">Lause 1: HenkilöX oli suuremmassa alamäessä kuin HenkilöY, koska _ ei ollut pelannut palloa muutamaan viikkoon.</w:t>
        <w:br/>
        <w:t xml:space="preserve"> Lause 2: HenkilöX oli pienemmässä lamassa kuin HenkilöY, koska _ ei ollut saanut palloa muutamaan viikkoon</w:t>
      </w:r>
    </w:p>
    <w:p>
      <w:r>
        <w:rPr>
          <w:b/>
        </w:rPr>
        <w:t xml:space="preserve">Esimerkki 0,5966</w:t>
      </w:r>
    </w:p>
    <w:p>
      <w:r>
        <w:t xml:space="preserve">Asiayhteyssana: resistentti.</w:t>
      </w:r>
    </w:p>
    <w:p>
      <w:r>
        <w:rPr>
          <w:b/>
        </w:rPr>
        <w:t xml:space="preserve">Tulos</w:t>
      </w:r>
    </w:p>
    <w:p>
      <w:r>
        <w:t xml:space="preserve">Lause 1: HenkilöX vastusti uusia ideoita, mutta henkilöY ei, koska _ on konservatiivinen persoona.</w:t>
        <w:br/>
        <w:t xml:space="preserve"> Lause 2: HenkilöX vastusti uusia ideoita, mutta ei HenkilöY, koska _ on liberaali persoona.</w:t>
      </w:r>
    </w:p>
    <w:p>
      <w:r>
        <w:rPr>
          <w:b/>
        </w:rPr>
        <w:t xml:space="preserve">Esimerkki 0,5967</w:t>
      </w:r>
    </w:p>
    <w:p>
      <w:r>
        <w:t xml:space="preserve">Asiayhteyssana: periaate.</w:t>
      </w:r>
    </w:p>
    <w:p>
      <w:r>
        <w:rPr>
          <w:b/>
        </w:rPr>
        <w:t xml:space="preserve">Tulos</w:t>
      </w:r>
    </w:p>
    <w:p>
      <w:r>
        <w:t xml:space="preserve">Lause 1: HenkilöX oli edelleen velkaa henkilöY:lle suuren määrän pääomaa, joten _ jatkoi lainan maksamista.</w:t>
        <w:br/>
        <w:t xml:space="preserve"> Lause 2: HenkilöX oli edelleen velkaa henkilöY:lle suuren määrän pääomaa, joten _ jatkoi lainan maksujen perimistä</w:t>
      </w:r>
    </w:p>
    <w:p>
      <w:r>
        <w:rPr>
          <w:b/>
        </w:rPr>
        <w:t xml:space="preserve">Esimerkki 0,5968</w:t>
      </w:r>
    </w:p>
    <w:p>
      <w:r>
        <w:t xml:space="preserve">Asiayhteyssana: geodit.</w:t>
      </w:r>
    </w:p>
    <w:p>
      <w:r>
        <w:rPr>
          <w:b/>
        </w:rPr>
        <w:t xml:space="preserve">Tulos</w:t>
      </w:r>
    </w:p>
    <w:p>
      <w:r>
        <w:t xml:space="preserve">Lause 1: HenkilöX on parempi geodeettien löytämisessä ulkona kuin HenkilöY, koska _ on kivenmetsästäjä.</w:t>
        <w:br/>
        <w:t xml:space="preserve"> Lause 2: HenkilöX on parempi geodeettien löytämisessä ulkona kuin HenkilöY, vaikka _ on kivikoira.</w:t>
      </w:r>
    </w:p>
    <w:p>
      <w:r>
        <w:rPr>
          <w:b/>
        </w:rPr>
        <w:t xml:space="preserve">Esimerkki 0,5969</w:t>
      </w:r>
    </w:p>
    <w:p>
      <w:r>
        <w:t xml:space="preserve">Asiayhteyssana: aste.</w:t>
      </w:r>
    </w:p>
    <w:p>
      <w:r>
        <w:rPr>
          <w:b/>
        </w:rPr>
        <w:t xml:space="preserve">Tulos</w:t>
      </w:r>
    </w:p>
    <w:p>
      <w:r>
        <w:t xml:space="preserve">Lause 1: Yliopistossa henkilöX sai tutkinnon henkilöY:n sijasta, koska _ oli ollut siellä neljä vuotta.</w:t>
        <w:br/>
        <w:t xml:space="preserve"> Lause 2: Yliopistossa henkilöX sai tutkinnon henkilöY:n sijasta, koska _ oli ollut siellä yhden vuoden.</w:t>
      </w:r>
    </w:p>
    <w:p>
      <w:r>
        <w:rPr>
          <w:b/>
        </w:rPr>
        <w:t xml:space="preserve">Tulos</w:t>
      </w:r>
    </w:p>
    <w:p>
      <w:r>
        <w:t xml:space="preserve">Lause 1: HenkilöX sai paremman työpaikan ja paremman palkan kuin HenkilöY, koska hänellä oli korkeakoulututkinto.</w:t>
        <w:br/>
        <w:t xml:space="preserve"> Lause 2: HenkilöX sai paremman työpaikan ja paremman palkan kuin HenkilöY, koska _:llä ei ollut minkäänlaista tutkintoa</w:t>
      </w:r>
    </w:p>
    <w:p>
      <w:r>
        <w:rPr>
          <w:b/>
        </w:rPr>
        <w:t xml:space="preserve">Esimerkki 0,5970</w:t>
      </w:r>
    </w:p>
    <w:p>
      <w:r>
        <w:t xml:space="preserve">Asiayhteyssana: dribble.</w:t>
      </w:r>
    </w:p>
    <w:p>
      <w:r>
        <w:rPr>
          <w:b/>
        </w:rPr>
        <w:t xml:space="preserve">Tulos</w:t>
      </w:r>
    </w:p>
    <w:p>
      <w:r>
        <w:t xml:space="preserve">Lause 1: HenkilöX pyysi henkilöY:ltä apua koripallossa, koska _ ei osannut dribblata.</w:t>
        <w:br/>
        <w:t xml:space="preserve"> Lause 2: HenkilöX pyysi HenkilöY:ltä apua koripallossa, koska _ ei osannut dribblata.</w:t>
      </w:r>
    </w:p>
    <w:p>
      <w:r>
        <w:rPr>
          <w:b/>
        </w:rPr>
        <w:t xml:space="preserve">Esimerkki 0,5971</w:t>
      </w:r>
    </w:p>
    <w:p>
      <w:r>
        <w:t xml:space="preserve">Asiayhteyssana: resepti.</w:t>
      </w:r>
    </w:p>
    <w:p>
      <w:r>
        <w:rPr>
          <w:b/>
        </w:rPr>
        <w:t xml:space="preserve">Tulos</w:t>
      </w:r>
    </w:p>
    <w:p>
      <w:r>
        <w:t xml:space="preserve">Lause 1: Suurelle ryhmälle ruoanlaitto oli helppoa henkilöX:lle mutta ei henkilöY:lle, koska _ osasi lukea reseptiä.</w:t>
        <w:br/>
        <w:t xml:space="preserve"> Lause 2: Suurelle ryhmälle kokkaaminen oli helppoa henkilöX:lle mutta ei henkilöY:lle, koska _ ei osannut lukea reseptiä</w:t>
      </w:r>
    </w:p>
    <w:p>
      <w:r>
        <w:rPr>
          <w:b/>
        </w:rPr>
        <w:t xml:space="preserve">Tulos</w:t>
      </w:r>
    </w:p>
    <w:p>
      <w:r>
        <w:t xml:space="preserve">Lause 1: HenkilöX:n banaanileipä oli maukkaampaa ja vähemmän tiivistä kuin henkilöY:n, koska _ noudatti reseptiä.</w:t>
        <w:br/>
        <w:t xml:space="preserve"> Lause 2: HenkilöX:n banaanileipä oli maukkaampaa ja vähemmän tiivistä kuin henkilöY:n, koska _ ei noudattanut reseptiä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auttaa häntä keiton keittämisessä, koska _ oli unohtanut reseptin.</w:t>
        <w:br/>
        <w:t xml:space="preserve"> Lause 2: HenkilöX kysyi henkilöY:ltä, voisiko hän auttaa häntä keiton keittämisessä, mutta _ oli unohtanut reseptin</w:t>
      </w:r>
    </w:p>
    <w:p>
      <w:r>
        <w:rPr>
          <w:b/>
        </w:rPr>
        <w:t xml:space="preserve">Tulos</w:t>
      </w:r>
    </w:p>
    <w:p>
      <w:r>
        <w:t xml:space="preserve">Lause 1: HenkilöX noudatti reseptiä, ja siitä tuli täydellinen toisin kuin henkilöY:stä, koska _ on kokenut kokki.</w:t>
        <w:br/>
        <w:t xml:space="preserve"> Lause 2: HenkilöX noudatti reseptiä ja siitä tuli täydellistä toisin kuin henkilöY:stä, koska _ on kokematon kokki</w:t>
      </w:r>
    </w:p>
    <w:p>
      <w:r>
        <w:rPr>
          <w:b/>
        </w:rPr>
        <w:t xml:space="preserve">Tulos</w:t>
      </w:r>
    </w:p>
    <w:p>
      <w:r>
        <w:t xml:space="preserve">Lause 1: HenkilöX noudatti tarkasti kakun reseptiä, mutta henkilöY korvasi joitakin ainesosia. _ leipoi kakun, joka oli maukas ja herkullinen.</w:t>
        <w:br/>
        <w:t xml:space="preserve"> Lause 2: HenkilöX noudatti tarkasti kakun reseptiä, mutta HenkilöY korvasi joitakin ainesosia</w:t>
        <w:t xml:space="preserve"> _ leipoi kakun, joka oli ällöttävä ja inhottava.</w:t>
      </w:r>
    </w:p>
    <w:p>
      <w:r>
        <w:rPr>
          <w:b/>
        </w:rPr>
        <w:t xml:space="preserve">Tulos</w:t>
      </w:r>
    </w:p>
    <w:p>
      <w:r>
        <w:t xml:space="preserve">Lause 1: HenkilöX noudatti reseptiä rivi riviltä, kun taas henkilöY improvisoi, joten _ sai perinteisempää piirakkaa.</w:t>
        <w:br/>
        <w:t xml:space="preserve"> Lause 2: HenkilöX noudatti reseptiä rivi riviltä, kun taas HenkilöY improvisoi, joten _ sai ainutlaatuisemman piirakan</w:t>
      </w:r>
    </w:p>
    <w:p>
      <w:r>
        <w:rPr>
          <w:b/>
        </w:rPr>
        <w:t xml:space="preserve">Tulos</w:t>
      </w:r>
    </w:p>
    <w:p>
      <w:r>
        <w:t xml:space="preserve">Lause 1: HenkilöX noudatti reseptiä tarkemmin kuin henkilöY, koska _ ei osannut improvisoida ruoan kanssa.</w:t>
        <w:br/>
        <w:t xml:space="preserve"> Lause 2: HenkilöX noudatti reseptiä tarkemmin kuin HenkilöY, koska _ pystyi helposti improvisoimaan ruoan kanssa</w:t>
      </w:r>
    </w:p>
    <w:p>
      <w:r>
        <w:rPr>
          <w:b/>
        </w:rPr>
        <w:t xml:space="preserve">Tulos</w:t>
      </w:r>
    </w:p>
    <w:p>
      <w:r>
        <w:t xml:space="preserve">Lause 1: HenkilöX teki kakun, joka paloi toisin kuin henkilöY, koska _ ei noudattanut reseptin ohjeita.</w:t>
        <w:br/>
        <w:t xml:space="preserve"> Lause 2: HenkilöX teki kakun, joka paloi toisin kuin henkilöY, koska _ noudatti reseptin ohjeita.</w:t>
      </w:r>
    </w:p>
    <w:p>
      <w:r>
        <w:rPr>
          <w:b/>
        </w:rPr>
        <w:t xml:space="preserve">Tulos</w:t>
      </w:r>
    </w:p>
    <w:p>
      <w:r>
        <w:t xml:space="preserve">Lause 1: HenkilöX kokeili uutta reseptiä ja kysyi henkilöY:ltä, miten hän piti siitä. _ toivoi, että se maistui hyvältä.</w:t>
        <w:br/>
        <w:t xml:space="preserve"> Lause 2: HenkilöX kokeili uutta reseptiä ja kysyi HenkilöY:ltä, miten hän piti siitä</w:t>
        <w:t xml:space="preserve"> _ luuli sen maistuvan hyvältä.</w:t>
      </w:r>
    </w:p>
    <w:p>
      <w:r>
        <w:rPr>
          <w:b/>
        </w:rPr>
        <w:t xml:space="preserve">Tulos</w:t>
      </w:r>
    </w:p>
    <w:p>
      <w:r>
        <w:t xml:space="preserve">Lause 1: HenkilöX oli paljon parempi kokki kuin henkilöY, koska _ osasi noudattaa reseptiä.</w:t>
        <w:br/>
        <w:t xml:space="preserve"> Lause 2: HenkilöX oli paljon parempi kokki kuin HenkilöY, koska _ ei osannut noudattaa reseptiä.</w:t>
      </w:r>
    </w:p>
    <w:p>
      <w:r>
        <w:rPr>
          <w:b/>
        </w:rPr>
        <w:t xml:space="preserve">Tulos</w:t>
      </w:r>
    </w:p>
    <w:p>
      <w:r>
        <w:t xml:space="preserve">Lause 1: HenkilöX:n tekemä resepti oli parempi kuin HenkilöY:n tekemä resepti, koska _ noudatti tarkasti ohjeita.</w:t>
        <w:br/>
        <w:t xml:space="preserve"> Lause 2: HenkilöX:n tekemä resepti oli huonompi kuin HenkilöY:n tekemä resepti, koska _ noudatti ohjeita tarkasti.</w:t>
      </w:r>
    </w:p>
    <w:p>
      <w:r>
        <w:rPr>
          <w:b/>
        </w:rPr>
        <w:t xml:space="preserve">Esimerkki 0,5972</w:t>
      </w:r>
    </w:p>
    <w:p>
      <w:r>
        <w:t xml:space="preserve">Asiayhteyssana: hermostunut.</w:t>
      </w:r>
    </w:p>
    <w:p>
      <w:r>
        <w:rPr>
          <w:b/>
        </w:rPr>
        <w:t xml:space="preserve">Tulos</w:t>
      </w:r>
    </w:p>
    <w:p>
      <w:r>
        <w:t xml:space="preserve">Lause 1: Työhaastattelussa henkilöX on hermostunut puhuessaan henkilöY:lle, koska _ on hakija.</w:t>
        <w:br/>
        <w:t xml:space="preserve"> Lause 2: Työhaastattelussa henkilöX on hermostunut puhumaan henkilöY:n kanssa, koska _ on pomo</w:t>
      </w:r>
    </w:p>
    <w:p>
      <w:r>
        <w:rPr>
          <w:b/>
        </w:rPr>
        <w:t xml:space="preserve">Tulos</w:t>
      </w:r>
    </w:p>
    <w:p>
      <w:r>
        <w:t xml:space="preserve">Lause 1: Koska henkilöX oli aina hermostunut, hän ei koskaan pyytänyt henkilöäY treffeille. _ pelkäsi tulevansa torjutuksi.</w:t>
        <w:br/>
        <w:t xml:space="preserve"> Lause 2: Koska hän oli aina hermostunut, henkilöX ei koskaan pyytänyt henkilöY:tä treffeille. _ oli varma, että hän piti naisesta.</w:t>
      </w:r>
    </w:p>
    <w:p>
      <w:r>
        <w:rPr>
          <w:b/>
        </w:rPr>
        <w:t xml:space="preserve">Tulos</w:t>
      </w:r>
    </w:p>
    <w:p>
      <w:r>
        <w:t xml:space="preserve">Lause 1: Kaikki näkivät, että henkilöX oli hermostunut pitämään puheensa, mutta henkilöY ei, koska _ kämmenet olivat hyvin hikiset.</w:t>
        <w:br/>
        <w:t xml:space="preserve"> Lause 2: Kaikki näkivät, että henkilöX oli hermostunut pitämään puheensa, mutta henkilöY ei, koska _ kämmenet olivat hyvin kuivat</w:t>
      </w:r>
    </w:p>
    <w:p>
      <w:r>
        <w:rPr>
          <w:b/>
        </w:rPr>
        <w:t xml:space="preserve">Tulos</w:t>
      </w:r>
    </w:p>
    <w:p>
      <w:r>
        <w:t xml:space="preserve">Lause 1: HenkilöX hermostui esitelmästä enemmän kuin HenkilöY, koska _ piti pidemmän puheen.</w:t>
        <w:br/>
        <w:t xml:space="preserve"> Lause 2: HenkilöX hermostui esityksessä enemmän kuin HenkilöY, koska _ piti lyhyemmän puheen.</w:t>
      </w:r>
    </w:p>
    <w:p>
      <w:r>
        <w:rPr>
          <w:b/>
        </w:rPr>
        <w:t xml:space="preserve">Tulos</w:t>
      </w:r>
    </w:p>
    <w:p>
      <w:r>
        <w:t xml:space="preserve">Lause 1: HenkilöX hermostui aina, kun hän oli HenkilöY:n seurassa, koska _ oli yleensä ujo.</w:t>
        <w:br/>
        <w:t xml:space="preserve"> Lause 2: HenkilöX hermostui aina, kun hän oli henkilöY:n seurassa, koska _ oli yleensä ilkeä.</w:t>
      </w:r>
    </w:p>
    <w:p>
      <w:r>
        <w:rPr>
          <w:b/>
        </w:rPr>
        <w:t xml:space="preserve">Tulos</w:t>
      </w:r>
    </w:p>
    <w:p>
      <w:r>
        <w:t xml:space="preserve">Lause 1: HenkilöX tunsi olonsa hermostuneeksi henkilönY seurassa, mutta _ vakuutettiin, ettei hänellä ollut mitään syytä tuntea oloaan hermostuneeksi tai huolestuneeksi.</w:t>
        <w:br/>
        <w:t xml:space="preserve"> Lause 2: HenkilöX tunsi itsensä hermostuneeksi HenkilöY:n seurassa, mutta _ vakuutettiin, ettei hänellä ollut syytä hermostua tai huolestua.</w:t>
      </w:r>
    </w:p>
    <w:p>
      <w:r>
        <w:rPr>
          <w:b/>
        </w:rPr>
        <w:t xml:space="preserve">Tulos</w:t>
      </w:r>
    </w:p>
    <w:p>
      <w:r>
        <w:t xml:space="preserve">Lause 1: HenkilöX vietti paljon aikaa hermostuneena, mutta HenkilöY oli yleensä rento, koska _ oli vainoharhainen.</w:t>
        <w:br/>
        <w:t xml:space="preserve"> Lause 2: HenkilöX vietti paljon aikaa hermostuneena, mutta HenkilöY oli yleensä rento, koska _ oli optimistinen ihminen.</w:t>
      </w:r>
    </w:p>
    <w:p>
      <w:r>
        <w:rPr>
          <w:b/>
        </w:rPr>
        <w:t xml:space="preserve">Tulos</w:t>
      </w:r>
    </w:p>
    <w:p>
      <w:r>
        <w:t xml:space="preserve">Lause 1: HenkilöX oli hermostunut puhuessaan yleisön edessä, jossa oli myös HenkilöY, mutta _ puhui tyylikkäästi.</w:t>
        <w:br/>
        <w:t xml:space="preserve"> Lause 2: HenkilöX hermostui puhuessaan yleisön edessä, jossa oli mukana HenkilöY, mutta _ katseli ylpeänä.</w:t>
      </w:r>
    </w:p>
    <w:p>
      <w:r>
        <w:rPr>
          <w:b/>
        </w:rPr>
        <w:t xml:space="preserve">Tulos</w:t>
      </w:r>
    </w:p>
    <w:p>
      <w:r>
        <w:t xml:space="preserve">Lause 1: HenkilöX oli hyvin hermostunut tulevista häistään, mutta HenkilöY ei ollut, joten _ otti kulauksen samppanjaa rauhoittuakseen.</w:t>
        <w:br/>
        <w:t xml:space="preserve"> Lause 2: HenkilöX oli hyvin hermostunut tulevista häistään, mutta HenkilöY ei ollut, joten _ otti kulauksen samppanjaa juhlistamaan tilaisuutta.</w:t>
      </w:r>
    </w:p>
    <w:p>
      <w:r>
        <w:rPr>
          <w:b/>
        </w:rPr>
        <w:t xml:space="preserve">Esimerkki 0,5973</w:t>
      </w:r>
    </w:p>
    <w:p>
      <w:r>
        <w:t xml:space="preserve">Asiayhteyssana: terroristi.</w:t>
      </w:r>
    </w:p>
    <w:p>
      <w:r>
        <w:rPr>
          <w:b/>
        </w:rPr>
        <w:t xml:space="preserve">Tulos</w:t>
      </w:r>
    </w:p>
    <w:p>
      <w:r>
        <w:t xml:space="preserve">Lause 1: HenkilöX epäili, että HenkilöY saattaa olla osallisena terroristisessa toiminnassa, joten _ otti yhteyttä FBI:hin tehdäkseen ilmoituksen.</w:t>
        <w:br/>
        <w:t xml:space="preserve"> Lause 2: HenkilöX epäili, että HenkilöY saattaa olla osallisena terroristisessa toiminnassa, joten hän otti yhteyttä FBI:hin ilmoittaakseen _ .</w:t>
      </w:r>
    </w:p>
    <w:p>
      <w:r>
        <w:rPr>
          <w:b/>
        </w:rPr>
        <w:t xml:space="preserve">Esimerkki 0,5974</w:t>
      </w:r>
    </w:p>
    <w:p>
      <w:r>
        <w:t xml:space="preserve">Kontekstin sana: Mortal Kombat.</w:t>
      </w:r>
    </w:p>
    <w:p>
      <w:r>
        <w:rPr>
          <w:b/>
        </w:rPr>
        <w:t xml:space="preserve">Tulos</w:t>
      </w:r>
    </w:p>
    <w:p>
      <w:r>
        <w:t xml:space="preserve">Lause 1: HenkilöX voitti HenkilöY:n Mortal Kombat -pelissä, minkä jälkeen _ sanoi, että onnea ensi kerralla.</w:t>
        <w:br/>
        <w:t xml:space="preserve"> Lause 2: HenkilöX voitti HenkilöY:n Mortal Kombat -pelissä, sitten _ sanoi onnittelut voitosta.</w:t>
      </w:r>
    </w:p>
    <w:p>
      <w:r>
        <w:rPr>
          <w:b/>
        </w:rPr>
        <w:t xml:space="preserve">Esimerkki 0,5975</w:t>
      </w:r>
    </w:p>
    <w:p>
      <w:r>
        <w:t xml:space="preserve">Asiayhteyssana: hyytelö.</w:t>
      </w:r>
    </w:p>
    <w:p>
      <w:r>
        <w:rPr>
          <w:b/>
        </w:rPr>
        <w:t xml:space="preserve">Tulos</w:t>
      </w:r>
    </w:p>
    <w:p>
      <w:r>
        <w:t xml:space="preserve">Lause 1: Hyytelö ei ole kasvissyöjä, joten henkilöX kieltäytyi äänekkäästi syömästä henkilöY:n kotitekoista hyytelösalaattia juhlissa, ja _ jäi nälkäiseksi.</w:t>
        <w:br/>
        <w:t xml:space="preserve"> Lause 2: Hyytelö ei ole kasvissyöjä, joten HenkilöX kieltäytyi äänekkäästi syömästä HenkilöY:n kotitekoista hyytelösalaattia juhlissa, ja _ loukkaantui.</w:t>
      </w:r>
    </w:p>
    <w:p>
      <w:r>
        <w:rPr>
          <w:b/>
        </w:rPr>
        <w:t xml:space="preserve">Tulos</w:t>
      </w:r>
    </w:p>
    <w:p>
      <w:r>
        <w:t xml:space="preserve">Lause 1: HenkilöX päätti tehdä kulhollisen mansikanmakuista hyytelöä henkilöY:lle, koska _ on hyvin antelias.</w:t>
        <w:br/>
        <w:t xml:space="preserve"> Lause 2: Henkilö X päätti tehdä kulhollisen mansikanmakuista hyytelöä henkilö Y:lle, koska _ on hyvin nälkäinen</w:t>
      </w:r>
    </w:p>
    <w:p>
      <w:r>
        <w:rPr>
          <w:b/>
        </w:rPr>
        <w:t xml:space="preserve">Esimerkki 0,5976</w:t>
      </w:r>
    </w:p>
    <w:p>
      <w:r>
        <w:t xml:space="preserve">Context Word: stop losses.</w:t>
      </w:r>
    </w:p>
    <w:p>
      <w:r>
        <w:rPr>
          <w:b/>
        </w:rPr>
        <w:t xml:space="preserve">Tulos</w:t>
      </w:r>
    </w:p>
    <w:p>
      <w:r>
        <w:t xml:space="preserve">Lause 1: HenkilöY opettaa henkilöX:lle stop losses -menetelmää, joten _ on todennäköisemmin amatöörisijoittaja.</w:t>
        <w:br/>
        <w:t xml:space="preserve"> Lause 2: HenkilöY opettaa henkilöX:lle stop losses -periaatteesta, joten _ on todennäköisemmin rahoitusalan asiantuntija</w:t>
      </w:r>
    </w:p>
    <w:p>
      <w:r>
        <w:rPr>
          <w:b/>
        </w:rPr>
        <w:t xml:space="preserve">Esimerkki 0,5977</w:t>
      </w:r>
    </w:p>
    <w:p>
      <w:r>
        <w:t xml:space="preserve">Asiayhteyssana: äitiysvaatteet.</w:t>
      </w:r>
    </w:p>
    <w:p>
      <w:r>
        <w:rPr>
          <w:b/>
        </w:rPr>
        <w:t xml:space="preserve">Tulos</w:t>
      </w:r>
    </w:p>
    <w:p>
      <w:r>
        <w:t xml:space="preserve">Lause 1: HenkilöX antoi kaksi laatikollista käytettyjä äitiysvaatteita henkilöY:lle, koska hänellä on kolme lasta eikä hän tarvitsisi niitä.</w:t>
        <w:br/>
        <w:t xml:space="preserve"> Lause 2: HenkilöX antoi kaksi laatikollista käytettyjä äitiysvaatteita henkilöY:lle, koska _:llä ei ole lapsia ja hän tarvitsisi apua</w:t>
      </w:r>
    </w:p>
    <w:p>
      <w:r>
        <w:rPr>
          <w:b/>
        </w:rPr>
        <w:t xml:space="preserve">Esimerkki 0.5978</w:t>
      </w:r>
    </w:p>
    <w:p>
      <w:r>
        <w:t xml:space="preserve">Asiayhteyssana: pokaalit.</w:t>
      </w:r>
    </w:p>
    <w:p>
      <w:r>
        <w:rPr>
          <w:b/>
        </w:rPr>
        <w:t xml:space="preserve">Tulos</w:t>
      </w:r>
    </w:p>
    <w:p>
      <w:r>
        <w:t xml:space="preserve">Lause 1: HenkilöX:n pokaalit olivat olohuoneessa etualalla, kun taas HenkilY:n pokaalit olivat kaapissa, koska _ todella rakasti esitellä pokaalejaan.</w:t>
        <w:br/>
        <w:t xml:space="preserve"> Lause 2: HenkilöX:n pokaalit olivat olohuoneessa etualalla, kun taas HenkilöY:n pokaalit olivat kaapissa, koska _ ei todellakaan pitänyt pokaalien esittelystä.</w:t>
      </w:r>
    </w:p>
    <w:p>
      <w:r>
        <w:rPr>
          <w:b/>
        </w:rPr>
        <w:t xml:space="preserve">Esimerkki 0,5979</w:t>
      </w:r>
    </w:p>
    <w:p>
      <w:r>
        <w:t xml:space="preserve">Asiayhteyssana: hyppytanko.</w:t>
      </w:r>
    </w:p>
    <w:p>
      <w:r>
        <w:rPr>
          <w:b/>
        </w:rPr>
        <w:t xml:space="preserve">Tulos</w:t>
      </w:r>
    </w:p>
    <w:p>
      <w:r>
        <w:t xml:space="preserve">Lause 1: Sängystä noustuaan henkilöX teki 100 hyppytankoa ja henkilöY 100 vetoa. _ oli kauhea käsivoima.</w:t>
        <w:br/>
        <w:t xml:space="preserve"> Lause 2: Sängystä noustuaan HenkilöX teki 100 hyppyjumppaa ja HenkilöY 100 vetoa. _ oli erinomainen käsivoima.</w:t>
      </w:r>
    </w:p>
    <w:p>
      <w:r>
        <w:rPr>
          <w:b/>
        </w:rPr>
        <w:t xml:space="preserve">Tulos</w:t>
      </w:r>
    </w:p>
    <w:p>
      <w:r>
        <w:t xml:space="preserve">Lause 1: HenkilöX ei tee kilpailussa yhtä monta hyppytankoa kuin HenkilöY, joten _ on surullinen.</w:t>
        <w:br/>
        <w:t xml:space="preserve"> Lause 2: HenkilöX ei tee kilpailussa yhtä paljon hyppyjä kuin HenkilöY, joten _ on innoissaan.</w:t>
      </w:r>
    </w:p>
    <w:p>
      <w:r>
        <w:rPr>
          <w:b/>
        </w:rPr>
        <w:t xml:space="preserve">Tulos</w:t>
      </w:r>
    </w:p>
    <w:p>
      <w:r>
        <w:t xml:space="preserve">Lause 1: Liikuntatunneilla henkilöX päihitti henkilöY:n hyppytankojen tekemisessä, koska _ oli vahvempi urheilija.</w:t>
        <w:br/>
        <w:t xml:space="preserve"> Lause 2: Liikuntatunnilla henkilöX oli henkilöY:tä parempi hyppytankojen tekemisessä, koska _ oli heikompi urheilija</w:t>
      </w:r>
    </w:p>
    <w:p>
      <w:r>
        <w:rPr>
          <w:b/>
        </w:rPr>
        <w:t xml:space="preserve">Esimerkki 0,5980</w:t>
      </w:r>
    </w:p>
    <w:p>
      <w:r>
        <w:t xml:space="preserve">Kontekstisana: kemian laboratorio.</w:t>
      </w:r>
    </w:p>
    <w:p>
      <w:r>
        <w:rPr>
          <w:b/>
        </w:rPr>
        <w:t xml:space="preserve">Tulos</w:t>
      </w:r>
    </w:p>
    <w:p>
      <w:r>
        <w:t xml:space="preserve">Lause 1: HenkilöX ei koskaan mene kemian laboratorioon toisin kuin henkilöY, koska _ ei ymmärrä kemian tunnilla.</w:t>
        <w:br/>
        <w:t xml:space="preserve"> Lause 2: HenkilöX ei koskaan mene kemian laboratorioon toisin kuin HenkilöY, joka _ ymmärtää kemian tunnilla</w:t>
      </w:r>
    </w:p>
    <w:p>
      <w:r>
        <w:rPr>
          <w:b/>
        </w:rPr>
        <w:t xml:space="preserve">Esimerkki 0,5981</w:t>
      </w:r>
    </w:p>
    <w:p>
      <w:r>
        <w:t xml:space="preserve">Kontekstin sana: Elämäntapa.</w:t>
      </w:r>
    </w:p>
    <w:p>
      <w:r>
        <w:rPr>
          <w:b/>
        </w:rPr>
        <w:t xml:space="preserve">Tulos</w:t>
      </w:r>
    </w:p>
    <w:p>
      <w:r>
        <w:t xml:space="preserve">Lause 1: HenkilöX ihaili vuosia ja vuosia henkilöY:n elämäntyyliä, koska _ ei viettänyt jännittävää elämää.</w:t>
        <w:br/>
        <w:t xml:space="preserve"> Lause 2: HenkilöX ihaili vuosien ja vuosien ajan todella sitä elämäntapaa, jota HenkilöY johti, koska _:n elämä oli täynnä jännitystä</w:t>
      </w:r>
    </w:p>
    <w:p>
      <w:r>
        <w:rPr>
          <w:b/>
        </w:rPr>
        <w:t xml:space="preserve">Esimerkki 0,5982</w:t>
      </w:r>
    </w:p>
    <w:p>
      <w:r>
        <w:t xml:space="preserve">Asiayhteyssana: ainutlaatuinen.</w:t>
      </w:r>
    </w:p>
    <w:p>
      <w:r>
        <w:rPr>
          <w:b/>
        </w:rPr>
        <w:t xml:space="preserve">Tulos</w:t>
      </w:r>
    </w:p>
    <w:p>
      <w:r>
        <w:t xml:space="preserve">Lause 1: HenkilöX:llä on ainutlaatuinen huumorintaju, mutta henkilöY:llä on tavanomaisempi huumorintaju. Hyvin harvat ihmiset nauravat _:n vitseille.</w:t>
        <w:br/>
        <w:t xml:space="preserve"> Lause 2: HenkilöX:llä on ainutlaatuinen huumorintaju, mutta henkilöY:llä on tavanomaisempi huumorintaju</w:t>
        <w:t xml:space="preserve"> Monet ihmiset nauravat _:n vitseille.</w:t>
      </w:r>
    </w:p>
    <w:p>
      <w:r>
        <w:rPr>
          <w:b/>
        </w:rPr>
        <w:t xml:space="preserve">Tulos</w:t>
      </w:r>
    </w:p>
    <w:p>
      <w:r>
        <w:t xml:space="preserve">Lause 1: HenkilöX piti siitä, että HenkilöY lausui sanansa ainutlaatuisella tavalla, koska _ oli kielitieteen ystävä.</w:t>
        <w:br/>
        <w:t xml:space="preserve"> Lause 2: HenkilöX piti siitä, että HenkilöY lausui sanansa ainutlaatuisella tavalla, koska _ oli kotoisin toisesta maasta</w:t>
      </w:r>
    </w:p>
    <w:p>
      <w:r>
        <w:rPr>
          <w:b/>
        </w:rPr>
        <w:t xml:space="preserve">Tulos</w:t>
      </w:r>
    </w:p>
    <w:p>
      <w:r>
        <w:t xml:space="preserve">Lause 1: HenkilöX palkattiin johtajaksi HenkilöY:n sijasta, koska _ juhlii ainutlaatuisuutta sen sijaan, että sopisi joukkoon.</w:t>
        <w:br/>
        <w:t xml:space="preserve"> Lause 2: HenkilöX palkattiin johtajaksi HenkilöY:n sijasta, koska _ vihasi ainutlaatuisuuttaan sen sijaan, että olisi sopinut joukkoon</w:t>
      </w:r>
    </w:p>
    <w:p>
      <w:r>
        <w:rPr>
          <w:b/>
        </w:rPr>
        <w:t xml:space="preserve">Esimerkki 0,5983</w:t>
      </w:r>
    </w:p>
    <w:p>
      <w:r>
        <w:t xml:space="preserve">Kontekstin sana: Pysy lähellä vessoja.</w:t>
      </w:r>
    </w:p>
    <w:p>
      <w:r>
        <w:rPr>
          <w:b/>
        </w:rPr>
        <w:t xml:space="preserve">Tulos</w:t>
      </w:r>
    </w:p>
    <w:p>
      <w:r>
        <w:t xml:space="preserve">Lause 1: HenkilöX:n oli pidettävä huoli siitä, että hän pysytteli lähellä vessoja, mutta ei henkilöY:n, koska _ sairasti giardiaasia.</w:t>
        <w:br/>
        <w:t xml:space="preserve"> Lause 2: HenkilöX:n oli varmistettava, että hän pysytteli lähellä vessoja, mutta ei HenkilöY:n, koska _:llä ei ollut Giardiaasia</w:t>
      </w:r>
    </w:p>
    <w:p>
      <w:r>
        <w:rPr>
          <w:b/>
        </w:rPr>
        <w:t xml:space="preserve">Esimerkki 0,5984</w:t>
      </w:r>
    </w:p>
    <w:p>
      <w:r>
        <w:t xml:space="preserve">Asiayhteyssana: kasvit.</w:t>
      </w:r>
    </w:p>
    <w:p>
      <w:r>
        <w:rPr>
          <w:b/>
        </w:rPr>
        <w:t xml:space="preserve">Tulos</w:t>
      </w:r>
    </w:p>
    <w:p>
      <w:r>
        <w:t xml:space="preserve">Lause 1: Ruukkukasvien puutarhanhoito sopi henkilölleX eikä henkilölleY, koska _ oli hyvä pitämään kasvit elossa.</w:t>
        <w:br/>
        <w:t xml:space="preserve"> Lause 2: Ruukkukasvien puutarhanhoito sopi PersonX:lle eikä PersonY:lle, koska _ oli huono pitämään kasveja hengissä</w:t>
      </w:r>
    </w:p>
    <w:p>
      <w:r>
        <w:rPr>
          <w:b/>
        </w:rPr>
        <w:t xml:space="preserve">Tulos</w:t>
      </w:r>
    </w:p>
    <w:p>
      <w:r>
        <w:t xml:space="preserve">Lause 1: Puutarhassa käyminen ja kasvien hoitaminen oli luonnollista henkilöX:lle, mutta ei henkilöY:lle, koska _ oli viherpeukalo.</w:t>
        <w:br/>
        <w:t xml:space="preserve"> Lause 2: Puutarhassa käyminen ja kasvien hoitaminen oli luonnollista henkilöX:lle, mutta ei henkilöY:lle, koska _:llä ei ollut viherpeukaloa</w:t>
      </w:r>
    </w:p>
    <w:p>
      <w:r>
        <w:rPr>
          <w:b/>
        </w:rPr>
        <w:t xml:space="preserve">Tulos</w:t>
      </w:r>
    </w:p>
    <w:p>
      <w:r>
        <w:t xml:space="preserve">Lause 1: HenkilöX jätti aina kasvinsa HenkilöY:n hoitoon, koska _:llä oli taipumus saada kasvit kuolemaan.</w:t>
        <w:br/>
        <w:t xml:space="preserve"> Lause 2: HenkilöX jätti aina kasvinsa HenkilöY:n hoitoon, koska _:llä oli taipumus saada kasvit kukoistamaan.</w:t>
      </w:r>
    </w:p>
    <w:p>
      <w:r>
        <w:rPr>
          <w:b/>
        </w:rPr>
        <w:t xml:space="preserve">Tulos</w:t>
      </w:r>
    </w:p>
    <w:p>
      <w:r>
        <w:t xml:space="preserve">Lause 1: HenkilöX ei antanut HenkilönY hoitaa kasvejaan lomalla, koska _ ei koskaan kastellut niitä liikaa.</w:t>
        <w:br/>
        <w:t xml:space="preserve"> Lause 2: HenkilöX ei antanut HenkilöY:n hoitaa kasvejaan lomalla, koska _ kasteli niitä aina liikaa.</w:t>
      </w:r>
    </w:p>
    <w:p>
      <w:r>
        <w:rPr>
          <w:b/>
        </w:rPr>
        <w:t xml:space="preserve">Tulos</w:t>
      </w:r>
    </w:p>
    <w:p>
      <w:r>
        <w:t xml:space="preserve">Lause 1: HenkilöX kasvatti kasvejaan paremmin kuin HenkilöY, koska _ kasteli niitä useammin.</w:t>
        <w:br/>
        <w:t xml:space="preserve"> Lause 2: HenkilöX kasvatti kasvinsa paremmin kuin HenkilöY kasvatti omansa, koska _ kasteli niitä harvemmin</w:t>
      </w:r>
    </w:p>
    <w:p>
      <w:r>
        <w:rPr>
          <w:b/>
        </w:rPr>
        <w:t xml:space="preserve">Tulos</w:t>
      </w:r>
    </w:p>
    <w:p>
      <w:r>
        <w:t xml:space="preserve">Lause 1: HenkilöX tietää kasveista paljon enemmän kuin henkilöY, koska _ on kasvitieteilijä.</w:t>
        <w:br/>
        <w:t xml:space="preserve"> Lause 2: HenkilöX tietää kasveista paljon enemmän kuin henkilöY, koska _ on myyntimies.</w:t>
      </w:r>
    </w:p>
    <w:p>
      <w:r>
        <w:rPr>
          <w:b/>
        </w:rPr>
        <w:t xml:space="preserve">Tulos</w:t>
      </w:r>
    </w:p>
    <w:p>
      <w:r>
        <w:t xml:space="preserve">Lause 1: HenkilöX tappoi HenkilöY:n kasvit jättämällä ne kastelematta viikon ajan ja _ tunsi suurta katumusta.</w:t>
        <w:br/>
        <w:t xml:space="preserve"> Lause 2: HenkilöX tappoi HenkilöY:n kasvit jättämällä kastelematta niitä viikkoon ja _ tunsi suurta pettymystä.</w:t>
      </w:r>
    </w:p>
    <w:p>
      <w:r>
        <w:rPr>
          <w:b/>
        </w:rPr>
        <w:t xml:space="preserve">Tulos</w:t>
      </w:r>
    </w:p>
    <w:p>
      <w:r>
        <w:t xml:space="preserve">Lause 1: HenkilöX piti puutarhanhoidosta enemmän kuin henkilöY, koska _ piti kasvien hoitamisesta.</w:t>
        <w:br/>
        <w:t xml:space="preserve"> Lause 2: HenkilöX piti puutarhanhoidosta enemmän kuin HenkilöY, koska _ vihasi kasvien hoitamista.</w:t>
      </w:r>
    </w:p>
    <w:p>
      <w:r>
        <w:rPr>
          <w:b/>
        </w:rPr>
        <w:t xml:space="preserve">Tulos</w:t>
      </w:r>
    </w:p>
    <w:p>
      <w:r>
        <w:t xml:space="preserve">Lause 1: HenkilöX rakasti kasvien kanssa työskentelyä puutarhassa, mutta HenkilY inhosi sitä, joten _ työskenteli pihalla yksin.</w:t>
        <w:br/>
        <w:t xml:space="preserve"> Lause 2: HenkilöX vihasi kasvien kanssa työskentelyä puutarhassa, mutta HenkilY rakasti sitä, joten _ työskenteli pihalla yksin.</w:t>
      </w:r>
    </w:p>
    <w:p>
      <w:r>
        <w:rPr>
          <w:b/>
        </w:rPr>
        <w:t xml:space="preserve">Tulos</w:t>
      </w:r>
    </w:p>
    <w:p>
      <w:r>
        <w:t xml:space="preserve">Lause 1: HenkilöX jäi kotiin, kun henkilöY meni äitinsä kanssa poimimaan mansikoita, koska _ oli allerginen kyseiselle kasville.</w:t>
        <w:br/>
        <w:t xml:space="preserve"> Lause 2: HenkilöX jäi kotiin, kun HenkilöY lähti poimimaan mansikoita äitinsä kanssa, koska _ sietää kasvia.</w:t>
      </w:r>
    </w:p>
    <w:p>
      <w:r>
        <w:rPr>
          <w:b/>
        </w:rPr>
        <w:t xml:space="preserve">Tulos</w:t>
      </w:r>
    </w:p>
    <w:p>
      <w:r>
        <w:t xml:space="preserve">Lause 1: HenkilöX oli puutarhassa kitkemässä kasveja henkilöY:n puolesta, koska _ oli hänen työntekijänsä.</w:t>
        <w:br/>
        <w:t xml:space="preserve"> Lause 2: HenkilöX oli puutarhassa kitkemässä kasveja henkilöY:lle, koska _ oli hänen työnantajansa</w:t>
      </w:r>
    </w:p>
    <w:p>
      <w:r>
        <w:rPr>
          <w:b/>
        </w:rPr>
        <w:t xml:space="preserve">Tulos</w:t>
      </w:r>
    </w:p>
    <w:p>
      <w:r>
        <w:t xml:space="preserve">Lause 1: HenkilöX oli erittäin hyvä kasvinviljelyssä, mutta henkilöY ei. _:llä oli vehreä puutarha.</w:t>
        <w:br/>
        <w:t xml:space="preserve"> Lause 2: HenkilöX oli erittäin hyvä kasvien kasvattamisessa, mutta HenkilöY ei ollut. _:llä oli kuollut ruskea puutarha.</w:t>
      </w:r>
    </w:p>
    <w:p>
      <w:r>
        <w:rPr>
          <w:b/>
        </w:rPr>
        <w:t xml:space="preserve">Tulos</w:t>
      </w:r>
    </w:p>
    <w:p>
      <w:r>
        <w:t xml:space="preserve">Lause 1: HenkilöX oli erittäin hyvä kasvinviljelyssä, mutta henkilöY ei. _:llä sanottiin olevan vihreä peukalo.</w:t>
        <w:br/>
        <w:t xml:space="preserve"> Lause 2: HenkilöX oli erittäin hyvä kasvattamaan kasveja, mutta HenkilöY ei ollut. _:llä ei sanottu olevan viherpeukaloa.</w:t>
      </w:r>
    </w:p>
    <w:p>
      <w:r>
        <w:rPr>
          <w:b/>
        </w:rPr>
        <w:t xml:space="preserve">Tulos</w:t>
      </w:r>
    </w:p>
    <w:p>
      <w:r>
        <w:t xml:space="preserve">Lause 1: Maisemasuunnittelija istutti paljon enemmän kasveja HenkilöX:n taloon kuin HenkilöY:n taloon, koska _ piti kasveja parempina kuin puita.</w:t>
        <w:br/>
        <w:t xml:space="preserve"> Lause 2: Maisemasuunnittelija istutti paljon enemmän kasveja henkilöX:n talossa kuin henkilöY:n talossa, koska _ piti enemmän puista kuin kasveista</w:t>
      </w:r>
    </w:p>
    <w:p>
      <w:r>
        <w:rPr>
          <w:b/>
        </w:rPr>
        <w:t xml:space="preserve">Tulos</w:t>
      </w:r>
    </w:p>
    <w:p>
      <w:r>
        <w:t xml:space="preserve">Lause 1: Mies kertoi, että henkilöX tuntee kasvit paremmin kuin henkilöY, koska _ opiskeli niitä koulussa.</w:t>
        <w:br/>
        <w:t xml:space="preserve"> Lause 2: Mies kertoi meille, että henkilöX oli kasvien suhteen kouluttamattomampi kuin henkilöY, koska _ opiskeli niitä koulussa</w:t>
      </w:r>
    </w:p>
    <w:p>
      <w:r>
        <w:rPr>
          <w:b/>
        </w:rPr>
        <w:t xml:space="preserve">Tulos</w:t>
      </w:r>
    </w:p>
    <w:p>
      <w:r>
        <w:t xml:space="preserve">Lause 1: HenkilöX:n pihan kasvit ovat lyhyempiä ja ruskeampia kuin HenkilY:n, koska _ maaperä on huonompi.</w:t>
        <w:br/>
        <w:t xml:space="preserve"> Lause 2: HenkilöX:n pihan kasvit ovat lyhyempiä ja ruskeampia kuin HenkilöY:n, koska _ on ravinteikasta maaperää</w:t>
      </w:r>
    </w:p>
    <w:p>
      <w:r>
        <w:rPr>
          <w:b/>
        </w:rPr>
        <w:t xml:space="preserve">Tulos</w:t>
      </w:r>
    </w:p>
    <w:p>
      <w:r>
        <w:t xml:space="preserve">Lause 1: Pihan kasvit kuolivat, koska henkilöX unohti kastella ne henkilöY:n kehotuksesta. _ tunsi syyllisyyttä.</w:t>
        <w:br/>
        <w:t xml:space="preserve"> Lause 2: Pihan kasvit kuolivat, koska henkilö X unohti kastella ne henkilö Y:n pyynnöstä. _ tunsi itsensä petetyksi.</w:t>
      </w:r>
    </w:p>
    <w:p>
      <w:r>
        <w:rPr>
          <w:b/>
        </w:rPr>
        <w:t xml:space="preserve">Tulos</w:t>
      </w:r>
    </w:p>
    <w:p>
      <w:r>
        <w:t xml:space="preserve">Lause 1: HenkilöX:n pihalla oli enemmän varjoa kuin henkilöY:n pihalla, koska _ oli enemmän kasveja.</w:t>
        <w:br/>
        <w:t xml:space="preserve"> Lause 2: HenkilöX:n pihalla oli enemmän varjoa kuin henkilöY:n pihalla, koska _:llä oli vähemmän kasveja.</w:t>
      </w:r>
    </w:p>
    <w:p>
      <w:r>
        <w:rPr>
          <w:b/>
        </w:rPr>
        <w:t xml:space="preserve">Esimerkki 0,5985</w:t>
      </w:r>
    </w:p>
    <w:p>
      <w:r>
        <w:t xml:space="preserve">Asiayhteyssana: kehon haju.</w:t>
      </w:r>
    </w:p>
    <w:p>
      <w:r>
        <w:rPr>
          <w:b/>
        </w:rPr>
        <w:t xml:space="preserve">Tulos</w:t>
      </w:r>
    </w:p>
    <w:p>
      <w:r>
        <w:t xml:space="preserve">Lause 1: Runsaan deodorantin käyttö kesällä sopi henkilöX:lle, mutta ei henkilöY:lle, koska _ hänellä oli ongelmia ruumiinhajun kanssa.</w:t>
        <w:br/>
        <w:t xml:space="preserve"> Lause 2: Runsaan deodorantin käyttö kesällä sopi HenkilöX:lle mutta ei HenkilöY:lle, koska _:llä ei ollut ongelmia ruumiinhajun kanssa</w:t>
      </w:r>
    </w:p>
    <w:p>
      <w:r>
        <w:rPr>
          <w:b/>
        </w:rPr>
        <w:t xml:space="preserve">Esimerkki 0,5986</w:t>
      </w:r>
    </w:p>
    <w:p>
      <w:r>
        <w:t xml:space="preserve">Kontekstin sana: Kruunu.</w:t>
      </w:r>
    </w:p>
    <w:p>
      <w:r>
        <w:rPr>
          <w:b/>
        </w:rPr>
        <w:t xml:space="preserve">Tulos</w:t>
      </w:r>
    </w:p>
    <w:p>
      <w:r>
        <w:t xml:space="preserve">Lause 1: HenkilöX:n hampaat alkoivat reikiintyä, joten henkilöY antoi hänelle tilapäiset hammaskruunut käyttöön. _ oli hänen potilaansa.</w:t>
        <w:br/>
        <w:t xml:space="preserve"> Lause 2: HenkilöX:n hampaat alkoivat reikiintyä, joten henkilöY antoi hänelle tilapäiset hammaskruunut käyttöön. _ oli hänen hammaslääkärinsä.</w:t>
      </w:r>
    </w:p>
    <w:p>
      <w:r>
        <w:rPr>
          <w:b/>
        </w:rPr>
        <w:t xml:space="preserve">Esimerkki 0,5987</w:t>
      </w:r>
    </w:p>
    <w:p>
      <w:r>
        <w:t xml:space="preserve">Asiayhteyssana: ateriat.</w:t>
      </w:r>
    </w:p>
    <w:p>
      <w:r>
        <w:rPr>
          <w:b/>
        </w:rPr>
        <w:t xml:space="preserve">Tulos</w:t>
      </w:r>
    </w:p>
    <w:p>
      <w:r>
        <w:t xml:space="preserve">Lause 1: HenkilöX:n perheelle kokkaamat ateriat ovat aina terveellisempiä kuin henkilöY:n kokkaamat ateriat, koska _ on kasvissyöjä.</w:t>
        <w:br/>
        <w:t xml:space="preserve"> Lause 2: Ateriat, joita henkilöX valmistaa perheelle, ovat aina terveellisempiä kuin ne, joita henkilöY valmistaa, koska _ rakastaa roskaruokaa</w:t>
      </w:r>
    </w:p>
    <w:p>
      <w:r>
        <w:rPr>
          <w:b/>
        </w:rPr>
        <w:t xml:space="preserve">Tulos</w:t>
      </w:r>
    </w:p>
    <w:p>
      <w:r>
        <w:t xml:space="preserve">Lause 1: HenkilöX:n koiran ateriat ovat halpoja verrattuna henkilöY:n koiran aterioihin. _ koiranruoassa on enimmäkseen viljaa.</w:t>
        <w:br/>
        <w:t xml:space="preserve"> Lause 2: HenkilöX:n koiran ateriat ovat halpoja verrattuna henkilöY:n koiran aterioihin</w:t>
        <w:t xml:space="preserve"> _:n koiranruoassa on enimmäkseen lihaa.</w:t>
      </w:r>
    </w:p>
    <w:p>
      <w:r>
        <w:rPr>
          <w:b/>
        </w:rPr>
        <w:t xml:space="preserve">Esimerkki 0,5988</w:t>
      </w:r>
    </w:p>
    <w:p>
      <w:r>
        <w:t xml:space="preserve">Asiayhteyssana: päihtynyt.</w:t>
      </w:r>
    </w:p>
    <w:p>
      <w:r>
        <w:rPr>
          <w:b/>
        </w:rPr>
        <w:t xml:space="preserve">Tulos</w:t>
      </w:r>
    </w:p>
    <w:p>
      <w:r>
        <w:t xml:space="preserve">Lause 1: Päihtyneenä oleminen oli henkilöX:n mielestä hauskaa, mutta henkilöY:n mielestä ei. _ kolaroi autonsa matkalla kotiin juhlista.</w:t>
        <w:br/>
        <w:t xml:space="preserve"> Lause 2: Päihtyneenä oleminen oli jotain, mikä oli henkilöX:n mielestä hauskaa, mutta ei henkilöY:n</w:t>
        <w:t xml:space="preserve"> _ ajoi autollaan turvallisesti kotiin juhlista.</w:t>
      </w:r>
    </w:p>
    <w:p>
      <w:r>
        <w:rPr>
          <w:b/>
        </w:rPr>
        <w:t xml:space="preserve">Esimerkki 0,5989</w:t>
      </w:r>
    </w:p>
    <w:p>
      <w:r>
        <w:t xml:space="preserve">Kontekstin sana: Huume.</w:t>
      </w:r>
    </w:p>
    <w:p>
      <w:r>
        <w:rPr>
          <w:b/>
        </w:rPr>
        <w:t xml:space="preserve">Tulos</w:t>
      </w:r>
    </w:p>
    <w:p>
      <w:r>
        <w:t xml:space="preserve">Lause 1: HenkilöX kysyi henkilöY:ltä, mikä lääke olisi tehokkain, koska _ tarvitsi apteekkarin neuvoja.</w:t>
        <w:br/>
        <w:t xml:space="preserve"> Lause 2: HenkilöX kysyi henkilöY:ltä, mikä lääke olisi tehokkain, koska _ oli apteekkari.</w:t>
      </w:r>
    </w:p>
    <w:p>
      <w:r>
        <w:rPr>
          <w:b/>
        </w:rPr>
        <w:t xml:space="preserve">Esimerkki 0.5990</w:t>
      </w:r>
    </w:p>
    <w:p>
      <w:r>
        <w:t xml:space="preserve">Asiayhteyssana: possu.</w:t>
      </w:r>
    </w:p>
    <w:p>
      <w:r>
        <w:rPr>
          <w:b/>
        </w:rPr>
        <w:t xml:space="preserve">Tulos</w:t>
      </w:r>
    </w:p>
    <w:p>
      <w:r>
        <w:t xml:space="preserve">Lause 1: HenkilöX vaihtoi uuden kissanpentunsa possuun HenkilöY:n kanssa, koska _ halusi possun.</w:t>
        <w:br/>
        <w:t xml:space="preserve"> Lause 2: HenkilöX vaihtoi uuden kissanpentunsa possuun HenkilöY:n kanssa, koska _ halusi kissanpennun</w:t>
      </w:r>
    </w:p>
    <w:p>
      <w:r>
        <w:rPr>
          <w:b/>
        </w:rPr>
        <w:t xml:space="preserve">Esimerkki 0,5991</w:t>
      </w:r>
    </w:p>
    <w:p>
      <w:r>
        <w:t xml:space="preserve">Asiayhteyssana: joukkue.</w:t>
      </w:r>
    </w:p>
    <w:p>
      <w:r>
        <w:rPr>
          <w:b/>
        </w:rPr>
        <w:t xml:space="preserve">Tulos</w:t>
      </w:r>
    </w:p>
    <w:p>
      <w:r>
        <w:t xml:space="preserve">Lause 1: Torstaina henkilöX katsoi henkilöY:n joukkueen pesäpallopeliä, ja _ nappasi pallon katsomossa.</w:t>
        <w:br/>
        <w:t xml:space="preserve"> Lause 2: Torstaina henkilöX katsoi henkilöY:n joukkueen pelaavan baseballia, ja _ nappasi pallon ykköspesällä</w:t>
      </w:r>
    </w:p>
    <w:p>
      <w:r>
        <w:rPr>
          <w:b/>
        </w:rPr>
        <w:t xml:space="preserve">Tulos</w:t>
      </w:r>
    </w:p>
    <w:p>
      <w:r>
        <w:t xml:space="preserve">Lause 1: HenkilöX löi vetoa vastakkaisen joukkueen puolesta kuin HenkilöY ja hävisi, joten _ oli vihainen hänen valinnastaan.</w:t>
        <w:br/>
        <w:t xml:space="preserve"> Lause 2: HenkilöX löi vetoa vastakkaisen joukkueen puolesta kuin HenkilöY ja hävisi, joten _ oli tyytyväinen valintaansa</w:t>
      </w:r>
    </w:p>
    <w:p>
      <w:r>
        <w:rPr>
          <w:b/>
        </w:rPr>
        <w:t xml:space="preserve">Tulos</w:t>
      </w:r>
    </w:p>
    <w:p>
      <w:r>
        <w:t xml:space="preserve">Lause 1: HenkilöX juhli joukkueen voittoa cupissa enemmän kuin HenkilY, koska _ oli heidän suurin faninsa.</w:t>
        <w:br/>
        <w:t xml:space="preserve"> Lause 2: HenkilöX juhli joukkueen voittoa cupissa vähemmän kuin HenkilöY, koska _ oli heidän suurin faninsa</w:t>
      </w:r>
    </w:p>
    <w:p>
      <w:r>
        <w:rPr>
          <w:b/>
        </w:rPr>
        <w:t xml:space="preserve">Tulos</w:t>
      </w:r>
    </w:p>
    <w:p>
      <w:r>
        <w:t xml:space="preserve">Lause 1: HenkilöX jätti HenkilöY:n pois pelistä, koska _ oli joukkueen valmentaja ja halusi joukkueensa voittavan.</w:t>
        <w:br/>
        <w:t xml:space="preserve"> Lause 2: HenkilöX otti HenkilöY:n pois pelistä, koska _ oli joukkueen huonoin pelaaja eikä auttanut joukkuettaan voittamaan.</w:t>
      </w:r>
    </w:p>
    <w:p>
      <w:r>
        <w:rPr>
          <w:b/>
        </w:rPr>
        <w:t xml:space="preserve">Tulos</w:t>
      </w:r>
    </w:p>
    <w:p>
      <w:r>
        <w:t xml:space="preserve">Lause 1: HenkilöX halusi päästä HenkilöY:n lentopallojoukkueeseen, koska _ tiesi, että se olisi voittajajoukkue.</w:t>
        <w:br/>
        <w:t xml:space="preserve"> Lause 2: HenkilöX halusi olla HenkilöY:n lentopallojoukkueessa, koska _ tiesi, miten voittajajoukkuetta kasvatetaan.</w:t>
      </w:r>
    </w:p>
    <w:p>
      <w:r>
        <w:rPr>
          <w:b/>
        </w:rPr>
        <w:t xml:space="preserve">Tulos</w:t>
      </w:r>
    </w:p>
    <w:p>
      <w:r>
        <w:t xml:space="preserve">Lause 1: HenkilöX halusi muodostaa koripallojoukkueen HenkilöY:n kanssa, koska _ tarvitsi jonkun pitemmän pelaamaan keskushyökkääjänä.</w:t>
        <w:br/>
        <w:t xml:space="preserve"> Lause 2: HenkilöX halusi muodostaa koripallojoukkueen HenkilöY:n kanssa, mutta _ tarvitsi jonkun pitemmän pelaamaan keskellä</w:t>
      </w:r>
    </w:p>
    <w:p>
      <w:r>
        <w:rPr>
          <w:b/>
        </w:rPr>
        <w:t xml:space="preserve">Tulos</w:t>
      </w:r>
    </w:p>
    <w:p>
      <w:r>
        <w:t xml:space="preserve">Lause 1: HenkilöX oli baseball-liigan jäsen ja pyysi henkilöY:ltä johtamisneuvoja, koska _ oli tällä hetkellä joukkueenjohtaja.</w:t>
        <w:br/>
        <w:t xml:space="preserve"> Lause 2: HenkilöX kuului baseball-liigaan ja pyysi henkilöY:ltä johtamisneuvoja, koska _ oli aiemmin joukkueenjohtaja.</w:t>
      </w:r>
    </w:p>
    <w:p>
      <w:r>
        <w:rPr>
          <w:b/>
        </w:rPr>
        <w:t xml:space="preserve">Tulos</w:t>
      </w:r>
    </w:p>
    <w:p>
      <w:r>
        <w:t xml:space="preserve">Lause 1: HenkilöX ei ollut yhtä luottavainen koripallojoukkueen voittoon kuin henkilöY, koska _ oli pessimistisempi.</w:t>
        <w:br/>
        <w:t xml:space="preserve"> Lause 2: HenkilöX oli vähemmän luottavainen koripallojoukkueen voittoon kuin HenkilöY, koska _ oli optimistisempi</w:t>
      </w:r>
    </w:p>
    <w:p>
      <w:r>
        <w:rPr>
          <w:b/>
        </w:rPr>
        <w:t xml:space="preserve">Tulos</w:t>
      </w:r>
    </w:p>
    <w:p>
      <w:r>
        <w:t xml:space="preserve">Lause 1: HenkilöX oli henkilöY:n valmentaman joukkueen ykköspelaaja, joten hän sai pelata ykkösketjussa.</w:t>
        <w:br/>
        <w:t xml:space="preserve"> Lause 2: PersonX oli PersonY:n valmentaman joukkueen ykköspelaaja, joten _ sai tarjota ykkösketjua.</w:t>
      </w:r>
    </w:p>
    <w:p>
      <w:r>
        <w:rPr>
          <w:b/>
        </w:rPr>
        <w:t xml:space="preserve">Tulos</w:t>
      </w:r>
    </w:p>
    <w:p>
      <w:r>
        <w:t xml:space="preserve">Lause 1: Joukkue pelasi mieluummin henkilöX:n kanssa kuin henkilöY:n kanssa, koska _ noudattaa sääntöjä.</w:t>
        <w:br/>
        <w:t xml:space="preserve"> Lause 2: Joukkue pelasi mieluummin PersonX:n kanssa kuin PersonY:n kanssa, koska _ ei noudata sääntöjä.</w:t>
      </w:r>
    </w:p>
    <w:p>
      <w:r>
        <w:rPr>
          <w:b/>
        </w:rPr>
        <w:t xml:space="preserve">Esimerkki 0,5992</w:t>
      </w:r>
    </w:p>
    <w:p>
      <w:r>
        <w:t xml:space="preserve">Kontekstin sana: Korvatulehdus.</w:t>
      </w:r>
    </w:p>
    <w:p>
      <w:r>
        <w:rPr>
          <w:b/>
        </w:rPr>
        <w:t xml:space="preserve">Tulos</w:t>
      </w:r>
    </w:p>
    <w:p>
      <w:r>
        <w:t xml:space="preserve">Lause 1: HenkilöX huusi HenkilöY:lle, koska _ ei noudattanut asianmukaista hygieniaa töissä ja sai sen seurauksena korvatulehduksen.</w:t>
        <w:br/>
        <w:t xml:space="preserve"> Lause 2: HenkilöX huusi HenkilöY:lle, koska _ ei noudattanut asianmukaista hygieniaa töissä ja sai sen seurauksena korvatulehduksen.</w:t>
      </w:r>
    </w:p>
    <w:p>
      <w:r>
        <w:rPr>
          <w:b/>
        </w:rPr>
        <w:t xml:space="preserve">Esimerkki 0,5993</w:t>
      </w:r>
    </w:p>
    <w:p>
      <w:r>
        <w:t xml:space="preserve">Asiayhteyssana: elohopea.</w:t>
      </w:r>
    </w:p>
    <w:p>
      <w:r>
        <w:rPr>
          <w:b/>
        </w:rPr>
        <w:t xml:space="preserve">Tulos</w:t>
      </w:r>
    </w:p>
    <w:p>
      <w:r>
        <w:t xml:space="preserve">Lause 1: HenkilöX testasi vetensä elohopean varalta ja suositteli, että henkilöY tekisi samoin. _ iloinen, että hän osti testin, kun hän sai selville, että hänen vetensä oli elohopeavapaata.</w:t>
        <w:br/>
        <w:t xml:space="preserve"> Lause 2: HenkilöX testasi vetensä elohopean varalta ja suositteli, että HenkilöY tekisi samoin. _ toivoi, että hän olisi ostanut testin, kun sai selville, oliko hänen vetensä elohopeavapaata.</w:t>
      </w:r>
    </w:p>
    <w:p>
      <w:r>
        <w:rPr>
          <w:b/>
        </w:rPr>
        <w:t xml:space="preserve">Esimerkki 0,5994</w:t>
      </w:r>
    </w:p>
    <w:p>
      <w:r>
        <w:t xml:space="preserve">Asiayhteyssana: ottelut.</w:t>
      </w:r>
    </w:p>
    <w:p>
      <w:r>
        <w:rPr>
          <w:b/>
        </w:rPr>
        <w:t xml:space="preserve">Tulos</w:t>
      </w:r>
    </w:p>
    <w:p>
      <w:r>
        <w:t xml:space="preserve">Lause 1: HenkilöX tekee vedenpitäviä tulitikkuja ja tarvitsee apua henkilöY:ltä, koska _ ei pysty siihen yksin.</w:t>
        <w:br/>
        <w:t xml:space="preserve"> Lause 2: HenkilöX tekee vedenpitäviä tulitikkuja ja tarvitsee apua HenkilöY:ltä, koska _ voi auttaa häntä.</w:t>
      </w:r>
    </w:p>
    <w:p>
      <w:r>
        <w:rPr>
          <w:b/>
        </w:rPr>
        <w:t xml:space="preserve">Esimerkki 0,5995</w:t>
      </w:r>
    </w:p>
    <w:p>
      <w:r>
        <w:t xml:space="preserve">Asiayhteyssana: turska.</w:t>
      </w:r>
    </w:p>
    <w:p>
      <w:r>
        <w:rPr>
          <w:b/>
        </w:rPr>
        <w:t xml:space="preserve">Tulos</w:t>
      </w:r>
    </w:p>
    <w:p>
      <w:r>
        <w:t xml:space="preserve">Lause 1: Ruokalistalla oli turskaa, josta henkilöX piti, mutta jota henkilöY inhosi. Se oli _ 'n lempikala.</w:t>
        <w:br/>
        <w:t xml:space="preserve"> Lause 2: Turska oli ruokalistalla, jota henkilöX rakasti, mutta henkilöY inhosi</w:t>
        <w:t xml:space="preserve"> Se oli _:n vähiten suosikkikala.</w:t>
      </w:r>
    </w:p>
    <w:p>
      <w:r>
        <w:rPr>
          <w:b/>
        </w:rPr>
        <w:t xml:space="preserve">Tulos</w:t>
      </w:r>
    </w:p>
    <w:p>
      <w:r>
        <w:t xml:space="preserve">Lause 1: Henkilö X leipoo turskaa henkilö Y:n syntymäpäiväateriaa varten, koska _ haluaa yllättää hänet.</w:t>
        <w:br/>
        <w:t xml:space="preserve"> Lause 2: Henkilö X leipoo turskaa Henkilö Y:n syntymäpäiväateriaa varten, koska _ rakastaa turskan syömistä</w:t>
      </w:r>
    </w:p>
    <w:p>
      <w:r>
        <w:rPr>
          <w:b/>
        </w:rPr>
        <w:t xml:space="preserve">Esimerkki 0,5996</w:t>
      </w:r>
    </w:p>
    <w:p>
      <w:r>
        <w:t xml:space="preserve">Asiayhteyssana: asianmukainen.</w:t>
      </w:r>
    </w:p>
    <w:p>
      <w:r>
        <w:rPr>
          <w:b/>
        </w:rPr>
        <w:t xml:space="preserve">Tulos</w:t>
      </w:r>
    </w:p>
    <w:p>
      <w:r>
        <w:t xml:space="preserve">Lause 1: HenkilöX yritti oppia henkilöY:ltä oikeaa käyttäytymistä, mutta _ oli liian itsepäinen opettamaan.</w:t>
        <w:br/>
        <w:t xml:space="preserve"> Lause 2: HenkilöX yritti oppia henkilöY:ltä, miten käyttäytyä oikein, mutta _ oli liian arka opettamaan</w:t>
      </w:r>
    </w:p>
    <w:p>
      <w:r>
        <w:rPr>
          <w:b/>
        </w:rPr>
        <w:t xml:space="preserve">Tulos</w:t>
      </w:r>
    </w:p>
    <w:p>
      <w:r>
        <w:t xml:space="preserve">Lause 1: HenkilöX arvosteli aina HenkilöY:tä siitä, että hän ei käyttänyt oikeaa kielioppia, koska _ suhtautui kielenkäyttöön snobistisesti.</w:t>
        <w:br/>
        <w:t xml:space="preserve"> Lause 2: HenkilöX kritisoi aina HenkilöY:tä siitä, että hän ei käyttänyt oikeaa kielioppia, koska _ suhtautui kieleen nihkeästi</w:t>
      </w:r>
    </w:p>
    <w:p>
      <w:r>
        <w:rPr>
          <w:b/>
        </w:rPr>
        <w:t xml:space="preserve">Esimerkki 0,5997</w:t>
      </w:r>
    </w:p>
    <w:p>
      <w:r>
        <w:t xml:space="preserve">Asiayhteyssana: henki.</w:t>
      </w:r>
    </w:p>
    <w:p>
      <w:r>
        <w:rPr>
          <w:b/>
        </w:rPr>
        <w:t xml:space="preserve">Tulos</w:t>
      </w:r>
    </w:p>
    <w:p>
      <w:r>
        <w:t xml:space="preserve">Lause 1: HenkilöX jätti koulun kannustustilaisuudet väliin, kun taas HenkilöY oli aina kannustamassa, koska _ häneltä puuttui kouluhenki.</w:t>
        <w:br/>
        <w:t xml:space="preserve"> Lause 2: HenkilöX jätti koulun kannustustilaisuudet väliin, kun taas HenkilöY hurrasi aina, koska _:llä oli kouluhenkeä</w:t>
      </w:r>
    </w:p>
    <w:p>
      <w:r>
        <w:rPr>
          <w:b/>
        </w:rPr>
        <w:t xml:space="preserve">Esimerkki 0,5998</w:t>
      </w:r>
    </w:p>
    <w:p>
      <w:r>
        <w:t xml:space="preserve">Kontekstisana: aarteenmetsästys.</w:t>
      </w:r>
    </w:p>
    <w:p>
      <w:r>
        <w:rPr>
          <w:b/>
        </w:rPr>
        <w:t xml:space="preserve">Tulos</w:t>
      </w:r>
    </w:p>
    <w:p>
      <w:r>
        <w:t xml:space="preserve">Lause 1: Aarteenmetsästyksen aikana henkilöX piiloutui henkilöY:ltä sen jälkeen, kun he olivat lähteneet liikkeelle, minkä vuoksi hänestä ei ollut apua aarteenmetsästyksen aikana.</w:t>
        <w:br/>
        <w:t xml:space="preserve"> Lause 2: Aarteenmetsästyksen aikana HenkilöX piiloutui HenkilöY:ltä ennen kuin he pääsivät alkuun, mikä teki _ turhautuneena metsästyksen aikana vaikeaksi.</w:t>
      </w:r>
    </w:p>
    <w:p>
      <w:r>
        <w:rPr>
          <w:b/>
        </w:rPr>
        <w:t xml:space="preserve">Esimerkki 0,5999</w:t>
      </w:r>
    </w:p>
    <w:p>
      <w:r>
        <w:t xml:space="preserve">Kontekstin sana: Gecko.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kanssaan eläinkauppaan ostamaan gekon, koska hänellä on kaksi gekkoa ja _ ei ole koskaan omistanut sellaista.</w:t>
        <w:br/>
        <w:t xml:space="preserve"> Lause 2: HenkilöX pyysi HenkilöY:tä menemään kanssaan eläinkauppaan ostamaan gekon, koska _:llä on jo kaksi gekkoa eikä hän ole koskaan omistanut sellaista</w:t>
      </w:r>
    </w:p>
    <w:p>
      <w:r>
        <w:rPr>
          <w:b/>
        </w:rPr>
        <w:t xml:space="preserve">Tulos</w:t>
      </w:r>
    </w:p>
    <w:p>
      <w:r>
        <w:t xml:space="preserve">Lause 1: HenkilöX pelkäsi enemmän kuin HenkilöY ympärillä ryömivää leopardigekkoa, koska _ inhosi matelijoita.</w:t>
        <w:br/>
        <w:t xml:space="preserve"> Lause 2: HenkilöX pelkäsi leopardigekkoa enemmän kuin HenkilöY, koska _ piti matelijoista.</w:t>
      </w:r>
    </w:p>
    <w:p>
      <w:r>
        <w:rPr>
          <w:b/>
        </w:rPr>
        <w:t xml:space="preserve">Esimerkki 0.6000</w:t>
      </w:r>
    </w:p>
    <w:p>
      <w:r>
        <w:t xml:space="preserve">Kontekstin sana: arvostettu.</w:t>
      </w:r>
    </w:p>
    <w:p>
      <w:r>
        <w:rPr>
          <w:b/>
        </w:rPr>
        <w:t xml:space="preserve">Tulos</w:t>
      </w:r>
    </w:p>
    <w:p>
      <w:r>
        <w:t xml:space="preserve">Lause 1: HenkilöX arvostaa kaikkea, mitä HenkilöY on tehnyt hänen hyväkseen, koska _ on aina yrittänyt olla kiitollinen ihminen.</w:t>
        <w:br/>
        <w:t xml:space="preserve"> Lause 2: HenkilöX arvosti kaikkea, mitä HenkilöY teki hänen hyväkseen, koska _ yritti aina olla avulias ihminen.</w:t>
      </w:r>
    </w:p>
    <w:p>
      <w:r>
        <w:rPr>
          <w:b/>
        </w:rPr>
        <w:t xml:space="preserve">Esimerkki 0,6001</w:t>
      </w:r>
    </w:p>
    <w:p>
      <w:r>
        <w:t xml:space="preserve">Kontekstisana: virkkaus.</w:t>
      </w:r>
    </w:p>
    <w:p>
      <w:r>
        <w:rPr>
          <w:b/>
        </w:rPr>
        <w:t xml:space="preserve">Tulos</w:t>
      </w:r>
    </w:p>
    <w:p>
      <w:r>
        <w:t xml:space="preserve">Lause 1: Huivien virkkaaminen oli henkilöX:n harrastus, mutta ei henkilöY:n, koska _ oli käyttänyt rahaa virkkaustunteihin.</w:t>
        <w:br/>
        <w:t xml:space="preserve"> Lause 2: Huivien virkkaaminen oli henkilöX:n harrastus, mutta ei henkilöY:n, koska _ ei ollut käyttänyt rahaa virkkaustunteihin</w:t>
      </w:r>
    </w:p>
    <w:p>
      <w:r>
        <w:rPr>
          <w:b/>
        </w:rPr>
        <w:t xml:space="preserve">Tulos</w:t>
      </w:r>
    </w:p>
    <w:p>
      <w:r>
        <w:t xml:space="preserve">Lause 1: HenkilöX on huono virkkaamaan tavaroita, kun taas henkilöY on siinä loistava. _ on heikko tekemään asioita.</w:t>
        <w:br/>
        <w:t xml:space="preserve"> Lause 2: HenkilöX on huono virkkaamaan tavaroita, kun taas HenkilöY on hyvä siinä</w:t>
        <w:t xml:space="preserve"> _ on taitava tekemään asioita.</w:t>
      </w:r>
    </w:p>
    <w:p>
      <w:r>
        <w:rPr>
          <w:b/>
        </w:rPr>
        <w:t xml:space="preserve">Esimerkki 0.6002</w:t>
      </w:r>
    </w:p>
    <w:p>
      <w:r>
        <w:t xml:space="preserve">Asiayhteyssana: radio.</w:t>
      </w:r>
    </w:p>
    <w:p>
      <w:r>
        <w:rPr>
          <w:b/>
        </w:rPr>
        <w:t xml:space="preserve">Tulos</w:t>
      </w:r>
    </w:p>
    <w:p>
      <w:r>
        <w:t xml:space="preserve">Lause 1: Koska henkilöX ajoi henkilöY:n radio-ohjattavan auton puuhun, _ ei koskaan lakannut pyytämästä anteeksi tekoaan.</w:t>
        <w:br/>
        <w:t xml:space="preserve"> Lause 2: Koska HenkilöX ajoi HenkilöY:n radio-ohjattavan auton puuhun, _ ei koskaan antanut anteeksi tekoaan.</w:t>
      </w:r>
    </w:p>
    <w:p>
      <w:r>
        <w:rPr>
          <w:b/>
        </w:rPr>
        <w:t xml:space="preserve">Tulos</w:t>
      </w:r>
    </w:p>
    <w:p>
      <w:r>
        <w:t xml:space="preserve">Lause 1: HenkilöX:n oli helpompi nukahtaa kuin henkilöY:n, koska radio oli _:n huoneessa hiljaisempi.</w:t>
        <w:br/>
        <w:t xml:space="preserve"> Lause 2: HenkilöX:n oli helpompi nukahtaa kuin HenkilöY:n, koska _:n huoneen radio oli äänekkäämpi.</w:t>
      </w:r>
    </w:p>
    <w:p>
      <w:r>
        <w:rPr>
          <w:b/>
        </w:rPr>
        <w:t xml:space="preserve">Tulos</w:t>
      </w:r>
    </w:p>
    <w:p>
      <w:r>
        <w:t xml:space="preserve">Lause 1: HenkilöX kuunteli joka aamu radiosta HenkilöY:n DJ-ohjelmaa, koska _ oli vannoutunut kuuntelija.</w:t>
        <w:br/>
        <w:t xml:space="preserve"> Lause 2: HenkilöX kuunteli radiota joka aamu HenkilöY:n DJ-ohjelmaa, koska _ oli pätevä DJ.</w:t>
      </w:r>
    </w:p>
    <w:p>
      <w:r>
        <w:rPr>
          <w:b/>
        </w:rPr>
        <w:t xml:space="preserve">Tulos</w:t>
      </w:r>
    </w:p>
    <w:p>
      <w:r>
        <w:t xml:space="preserve">Lause 1: HenkilöX kuuntelee mielellään musiikkia radiosta, mutta henkilöY ei. _ virittää pop-aseman, kun he ajavat autolla.</w:t>
        <w:br/>
        <w:t xml:space="preserve"> Lause 2: HenkilöX kuuntelee mielellään musiikkia radiosta, mutta HenkilöY ei</w:t>
        <w:t xml:space="preserve"> _ kuuntelee keskusteluasemaa, kun he ajavat autolla.</w:t>
      </w:r>
    </w:p>
    <w:p>
      <w:r>
        <w:rPr>
          <w:b/>
        </w:rPr>
        <w:t xml:space="preserve">Tulos</w:t>
      </w:r>
    </w:p>
    <w:p>
      <w:r>
        <w:t xml:space="preserve">Lause 1: HenkilöX oli vanhanaikaisempi kuin henkilöY, koska _ kuunteli radiota eikä iPodia.</w:t>
        <w:br/>
        <w:t xml:space="preserve"> Lause 2: HenkilöX oli nykyaikaisempi kuin HenkilöY, koska _ kuunteli radiota eikä iPodia.</w:t>
      </w:r>
    </w:p>
    <w:p>
      <w:r>
        <w:rPr>
          <w:b/>
        </w:rPr>
        <w:t xml:space="preserve">Esimerkki 0.6003</w:t>
      </w:r>
    </w:p>
    <w:p>
      <w:r>
        <w:t xml:space="preserve">Kontekstisana: juokseminen.</w:t>
      </w:r>
    </w:p>
    <w:p>
      <w:r>
        <w:rPr>
          <w:b/>
        </w:rPr>
        <w:t xml:space="preserve">Tulos</w:t>
      </w:r>
    </w:p>
    <w:p>
      <w:r>
        <w:t xml:space="preserve">Lause 1: Koska HenkilöX juoksi nopeammin kuin HenkilöY, _ lopetti kierroksen yli 3 minuuttia edellä.</w:t>
        <w:br/>
        <w:t xml:space="preserve"> Lause 2: Koska henkilöX juoksi nopeammin kuin henkilöY, _ lopetti kierroksen yli 3 minuuttia jäljessä</w:t>
      </w:r>
    </w:p>
    <w:p>
      <w:r>
        <w:rPr>
          <w:b/>
        </w:rPr>
        <w:t xml:space="preserve">Tulos</w:t>
      </w:r>
    </w:p>
    <w:p>
      <w:r>
        <w:t xml:space="preserve">Lause 1: Aamulenkillä henkilöX lopetti juoksemisen henkilöY:n kanssa puistossa, koska _ oli liian väsynyt.</w:t>
        <w:br/>
        <w:t xml:space="preserve"> Lause 2: Aamulenkillä henkilöX lopetti puistossa juoksemisen henkilöY:n kanssa, koska _ oli liian energinen.</w:t>
      </w:r>
    </w:p>
    <w:p>
      <w:r>
        <w:rPr>
          <w:b/>
        </w:rPr>
        <w:t xml:space="preserve">Tulos</w:t>
      </w:r>
    </w:p>
    <w:p>
      <w:r>
        <w:t xml:space="preserve">Lause 1: HenkilöX on nykyään paremmassa kunnossa kuin HenkilöY, koska _ käy joka päivä juoksemassa.</w:t>
        <w:br/>
        <w:t xml:space="preserve"> Lause 2: HenkilöX on nykyään paremmassa kunnossa kuin HenkilöY, koska _ välttää juoksemista joka päivä</w:t>
      </w:r>
    </w:p>
    <w:p>
      <w:r>
        <w:rPr>
          <w:b/>
        </w:rPr>
        <w:t xml:space="preserve">Tulos</w:t>
      </w:r>
    </w:p>
    <w:p>
      <w:r>
        <w:t xml:space="preserve">Lause 1: HenkilöX vietti iltapäivän juosten, kun HenkilöY otti päiväunet, ja _ oli lopulta hyvin uupunut.</w:t>
        <w:br/>
        <w:t xml:space="preserve"> Lause 2: HenkilöX vietti iltapäivän juosten, kun HenkilöY otti päiväunet, ja _ oli lopulta hyvin virkistynyt.</w:t>
      </w:r>
    </w:p>
    <w:p>
      <w:r>
        <w:rPr>
          <w:b/>
        </w:rPr>
        <w:t xml:space="preserve">Tulos</w:t>
      </w:r>
    </w:p>
    <w:p>
      <w:r>
        <w:t xml:space="preserve">Lause 1: HenkilöX oli yleensä nopeampi juoksussa kuin HenkilöY, joten oli yllättävää, kun _ hävisi kisan suurella erolla.</w:t>
        <w:br/>
        <w:t xml:space="preserve"> Lause 2: HenkilöX oli yleensä nopeampi juoksemaan kuin HenkilöY, joten oli yllättävää, kun _ voitti kilpailun suurella erolla.</w:t>
      </w:r>
    </w:p>
    <w:p>
      <w:r>
        <w:rPr>
          <w:b/>
        </w:rPr>
        <w:t xml:space="preserve">Tulos</w:t>
      </w:r>
    </w:p>
    <w:p>
      <w:r>
        <w:t xml:space="preserve">Lause 1: HenkilöX oli paljon väsyneempi kuin henkilöY, koska _ juoksi koko päivän asioilla.</w:t>
        <w:br/>
        <w:t xml:space="preserve"> Lause 2: HenkilöX oli paljon vähemmän tuottava kuin HenkilöY, koska _ juoksi ympäriinsä tekemässä asioita koko päivän</w:t>
      </w:r>
    </w:p>
    <w:p>
      <w:r>
        <w:rPr>
          <w:b/>
        </w:rPr>
        <w:t xml:space="preserve">Tulos</w:t>
      </w:r>
    </w:p>
    <w:p>
      <w:r>
        <w:t xml:space="preserve">Lause 1: HenkilöX juoksi joka päivä, mutta henkilöY katselee mieluummin televisiota, koska _ treenaa maratonia varten.</w:t>
        <w:br/>
        <w:t xml:space="preserve"> Lause 2: HenkilöX juoksi joka päivä, mutta HenkilöY katsoo mieluummin televisiota, koska _ ei pysty juoksemaan</w:t>
      </w:r>
    </w:p>
    <w:p>
      <w:r>
        <w:rPr>
          <w:b/>
        </w:rPr>
        <w:t xml:space="preserve">Tulos</w:t>
      </w:r>
    </w:p>
    <w:p>
      <w:r>
        <w:t xml:space="preserve">Lause 1: HenkilöX kävi juoksemassa useammin kuin HenkilöY, koska _ oli juoksujoukkueessa.</w:t>
        <w:br/>
        <w:t xml:space="preserve"> Lause 2: HenkilöX kävi juoksemassa useammin kuin HenkilöY, vaikka _ oli juoksujoukkueessa.</w:t>
      </w:r>
    </w:p>
    <w:p>
      <w:r>
        <w:rPr>
          <w:b/>
        </w:rPr>
        <w:t xml:space="preserve">Tulos</w:t>
      </w:r>
    </w:p>
    <w:p>
      <w:r>
        <w:t xml:space="preserve">Lause 1: HenkilöX:n juoksuaika oli nopeampi kuin henkilöY:n, joten _ sijoittui kilpailussa ensimmäiseksi.</w:t>
        <w:br/>
        <w:t xml:space="preserve"> Lause 2: HenkilöX:n juoksuaika oli nopeampi kuin HenkilöY:n, joten _ ei tullut kisassa ensimmäiseksi.</w:t>
      </w:r>
    </w:p>
    <w:p>
      <w:r>
        <w:rPr>
          <w:b/>
        </w:rPr>
        <w:t xml:space="preserve">Tulos</w:t>
      </w:r>
    </w:p>
    <w:p>
      <w:r>
        <w:t xml:space="preserve">Lause 1: Maratonjuoksu sopi henkilöX:lle, mutta ei henkilöY:lle, koska _ oli harrastanut pitkän matkan juoksua vuosia.</w:t>
        <w:br/>
        <w:t xml:space="preserve"> Lause 2: Maratonjuoksu sopi henkilöX:lle mutta ei henkilöY:lle, koska _ ei ollut koskaan harrastanut pitkän matkan juoksua</w:t>
      </w:r>
    </w:p>
    <w:p>
      <w:r>
        <w:rPr>
          <w:b/>
        </w:rPr>
        <w:t xml:space="preserve">Tulos</w:t>
      </w:r>
    </w:p>
    <w:p>
      <w:r>
        <w:t xml:space="preserve">Lause 1: Juokseminen ei sovi henkilöX:lle, mutta henkilöY juoksee joka päivä, joten _ ei ole kunnossa.</w:t>
        <w:br/>
        <w:t xml:space="preserve"> Lause 2: Juokseminen ei sovi henkilöX:lle, mutta henkilöY juoksee joka päivä, joten _ on kunnossa.</w:t>
      </w:r>
    </w:p>
    <w:p>
      <w:r>
        <w:rPr>
          <w:b/>
        </w:rPr>
        <w:t xml:space="preserve">Tulos</w:t>
      </w:r>
    </w:p>
    <w:p>
      <w:r>
        <w:t xml:space="preserve">Lause 1: Kova harjoittelu ja jokapäiväinen juokseminen oli välttämätöntä henkilöX:lle, mutta ei henkilöY:lle, koska _ oli aloittelija kilpailuissa.</w:t>
        <w:br/>
        <w:t xml:space="preserve"> Lause 2: Kova harjoittelu ja jokapäiväinen juokseminen oli välttämätöntä henkilöX:lle, mutta ei henkilöY:lle, koska _ oli asiantuntija kilpailuissa</w:t>
      </w:r>
    </w:p>
    <w:p>
      <w:r>
        <w:rPr>
          <w:b/>
        </w:rPr>
        <w:t xml:space="preserve">Tulos</w:t>
      </w:r>
    </w:p>
    <w:p>
      <w:r>
        <w:t xml:space="preserve">Lause 1: Juostessaan henkilöX ei ole yhtä nopea kuin henkilöY, joten _ on hitaampi.</w:t>
        <w:br/>
        <w:t xml:space="preserve"> Lause 2: Kun on kyse juoksemisesta, henkilöX ei ole yhtä nopea kuin henkilöY, joten _ on nopeampi</w:t>
      </w:r>
    </w:p>
    <w:p>
      <w:r>
        <w:rPr>
          <w:b/>
        </w:rPr>
        <w:t xml:space="preserve">Esimerkki 0.6004</w:t>
      </w:r>
    </w:p>
    <w:p>
      <w:r>
        <w:t xml:space="preserve">Asiayhteyssana: sää.</w:t>
      </w:r>
    </w:p>
    <w:p>
      <w:r>
        <w:rPr>
          <w:b/>
        </w:rPr>
        <w:t xml:space="preserve">Tulos</w:t>
      </w:r>
    </w:p>
    <w:p>
      <w:r>
        <w:t xml:space="preserve">Lause 1: HenkilöX tiesi sään joka päivä ja pystyi antamaan ennusteen HenkilöY:lle, _ katsoi uutiset joka aamu.</w:t>
        <w:br/>
        <w:t xml:space="preserve"> Lause 2: HenkilöX tiesi sään joka päivä ja pystyi antamaan ennusteen HenkilöY:lle, _ katsoi piirrettyjä joka aamu.</w:t>
      </w:r>
    </w:p>
    <w:p>
      <w:r>
        <w:rPr>
          <w:b/>
        </w:rPr>
        <w:t xml:space="preserve">Tulos</w:t>
      </w:r>
    </w:p>
    <w:p>
      <w:r>
        <w:t xml:space="preserve">Lause 1: HenkilöX kysyi henkilöY:ltä, millainen sää on huomenna, koska _ halusi tietää.</w:t>
        <w:br/>
        <w:t xml:space="preserve"> Lause 2: HenkilöX kysyi HenkilöY:ltä, millainen sää on huomenna, mutta _ ei tiennyt.</w:t>
      </w:r>
    </w:p>
    <w:p>
      <w:r>
        <w:rPr>
          <w:b/>
        </w:rPr>
        <w:t xml:space="preserve">Tulos</w:t>
      </w:r>
    </w:p>
    <w:p>
      <w:r>
        <w:t xml:space="preserve">Lause 1: HenkilöX on meterologi, henkilöY ei ole, joten on parasta kysyä _ säästä.</w:t>
        <w:br/>
        <w:t xml:space="preserve"> Lause 2: HenkilöX on meterologi, HenkilöY ei ole, joten on parempi olla kysymättä _ säästä.</w:t>
      </w:r>
    </w:p>
    <w:p>
      <w:r>
        <w:rPr>
          <w:b/>
        </w:rPr>
        <w:t xml:space="preserve">Tulos</w:t>
      </w:r>
    </w:p>
    <w:p>
      <w:r>
        <w:t xml:space="preserve">Lause 1: HenkilöX kysyi ovelle mennessään henkilöY:ltä, tietäisikö tämä, millainen sää tänään on, koska _ unohti tarkistaa sen.</w:t>
        <w:br/>
        <w:t xml:space="preserve"> Lause 2: HenkilöX kysyi ovea kohti mentäessä HenkilöY:ltä, tietäisikö hän, millainen sää tänään olisi, mutta _ ei tiennyt.</w:t>
      </w:r>
    </w:p>
    <w:p>
      <w:r>
        <w:rPr>
          <w:b/>
        </w:rPr>
        <w:t xml:space="preserve">Esimerkki 0,6005</w:t>
      </w:r>
    </w:p>
    <w:p>
      <w:r>
        <w:t xml:space="preserve">Asiayhteyssana: sukset.</w:t>
      </w:r>
    </w:p>
    <w:p>
      <w:r>
        <w:rPr>
          <w:b/>
        </w:rPr>
        <w:t xml:space="preserve">Tulos</w:t>
      </w:r>
    </w:p>
    <w:p>
      <w:r>
        <w:t xml:space="preserve">Lause 1: HenkilöX voitti HenkilöY:n alamäkislalomissa, koska _ oli laittanut oikeat sukset jalkaansa.</w:t>
        <w:br/>
        <w:t xml:space="preserve"> Lause 2: HenkilöX voitti HenkilöY:n alamäkislalomissa, koska _ oli laittanut väärät sukset jal</w:t>
      </w:r>
    </w:p>
    <w:p>
      <w:r>
        <w:rPr>
          <w:b/>
        </w:rPr>
        <w:t xml:space="preserve">Esimerkki 0,6006</w:t>
      </w:r>
    </w:p>
    <w:p>
      <w:r>
        <w:t xml:space="preserve">Asiayhteyssana: naimisissa.</w:t>
      </w:r>
    </w:p>
    <w:p>
      <w:r>
        <w:rPr>
          <w:b/>
        </w:rPr>
        <w:t xml:space="preserve">Tulos</w:t>
      </w:r>
    </w:p>
    <w:p>
      <w:r>
        <w:t xml:space="preserve">Lause 1: Koska HenkilöX ei aikonut mennä naimisiin nykyisen tyttöystävänsä kanssa, mutta HenkilöY halusi naimisiin tyttöystävänsä kanssa, _ erosi tyttöystävästään.</w:t>
        <w:br/>
        <w:t xml:space="preserve"> Lause 2: Koska HenkilöX ei aikonut mennä naimisiin nykyisen tyttöystävänsä kanssa, mutta HenkilöY halusi naimisiin tyttöystävänsä kanssa, _ kosi tyttöystäväänsä</w:t>
      </w:r>
    </w:p>
    <w:p>
      <w:r>
        <w:rPr>
          <w:b/>
        </w:rPr>
        <w:t xml:space="preserve">Tulos</w:t>
      </w:r>
    </w:p>
    <w:p>
      <w:r>
        <w:t xml:space="preserve">Lause 1: HenkilöX kysyi henkilöY:ltä, haluaisiko tämä mennä heti naimisiin, koska _ oli rakastunut...</w:t>
        <w:br/>
        <w:t xml:space="preserve"> Lause 2: HenkilöX kysyi henkilöY:ltä, haluaisiko tämä mennä heti naimisiin, koska _ oli raskaana.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päivästä he olivat menneet naimisiin, koska _ ei muistanut.</w:t>
        <w:br/>
        <w:t xml:space="preserve"> Lause 2: HenkilöX kysyi henkilöY:ltä, mihin aikaan he olivat menneet naimisiin, mutta _ ei muistanut.</w:t>
      </w:r>
    </w:p>
    <w:p>
      <w:r>
        <w:rPr>
          <w:b/>
        </w:rPr>
        <w:t xml:space="preserve">Tulos</w:t>
      </w:r>
    </w:p>
    <w:p>
      <w:r>
        <w:t xml:space="preserve">Lause 1: HenkilöX ei tiennyt, että hän makasi naimisissa olevan miehen kanssa ollessaan henkilöY:n kanssa, koska _ oli uskonut hänen valheensa.</w:t>
        <w:br/>
        <w:t xml:space="preserve"> Lause 2: HenkilöX ei tiennyt, että hän makasi naimisissa olevan miehen kanssa ollessaan HenkilöY:n kanssa, koska _ oli kertonut hänelle valheita</w:t>
      </w:r>
    </w:p>
    <w:p>
      <w:r>
        <w:rPr>
          <w:b/>
        </w:rPr>
        <w:t xml:space="preserve">Tulos</w:t>
      </w:r>
    </w:p>
    <w:p>
      <w:r>
        <w:t xml:space="preserve">Lause 1: HenkilöX meni naimisiin paljon nuorempana kuin henkilöY, koska _ on paljon haluttavampi.</w:t>
        <w:br/>
        <w:t xml:space="preserve"> Lause 2: HenkilöX meni naimisiin paljon nuorempana kuin HenkilöY, koska _ on paljon epätoivottavampi</w:t>
      </w:r>
    </w:p>
    <w:p>
      <w:r>
        <w:rPr>
          <w:b/>
        </w:rPr>
        <w:t xml:space="preserve">Tulos</w:t>
      </w:r>
    </w:p>
    <w:p>
      <w:r>
        <w:t xml:space="preserve">Lause 1: HenkilöX meni aikaisin naimisiin, kun taas henkilöY löysi rakkauden vasta myöhään elämässään, koska _ on melko kaunis.</w:t>
        <w:br/>
        <w:t xml:space="preserve"> Lause 2: HenkilöX meni aikaisin naimisiin, kun taas HenkilöY löysi rakkauden vasta myöhään elämässään, koska _ on melko ruma.</w:t>
      </w:r>
    </w:p>
    <w:p>
      <w:r>
        <w:rPr>
          <w:b/>
        </w:rPr>
        <w:t xml:space="preserve">Tulos</w:t>
      </w:r>
    </w:p>
    <w:p>
      <w:r>
        <w:t xml:space="preserve">Lause 1: HenkilöX halusi auttaa HenkilöäY avioitumaan, vaikka _ mielestä se ei ollut sen arvoista.</w:t>
        <w:br/>
        <w:t xml:space="preserve"> Lause 2: HenkilöX halusi auttaa HenkilöY:tä menemään naimisiin, vaikka _ mielestä se ei ollut sen arvoista</w:t>
      </w:r>
    </w:p>
    <w:p>
      <w:r>
        <w:rPr>
          <w:b/>
        </w:rPr>
        <w:t xml:space="preserve">Tulos</w:t>
      </w:r>
    </w:p>
    <w:p>
      <w:r>
        <w:t xml:space="preserve">Lause 1: HenkilöX makasi naimisissa olevan HenkilöY:n kanssa, joten _ meni yksin kotiin, kun he olivat lopettaneet.</w:t>
        <w:br/>
        <w:t xml:space="preserve"> Lause 2: HenkilöX makasi naimisissa olevan HenkilöY:n kanssa, joten _ meni kotiin puolisonsa luokse, kun he olivat lopettaneet</w:t>
      </w:r>
    </w:p>
    <w:p>
      <w:r>
        <w:rPr>
          <w:b/>
        </w:rPr>
        <w:t xml:space="preserve">Tulos</w:t>
      </w:r>
    </w:p>
    <w:p>
      <w:r>
        <w:t xml:space="preserve">Lause 1: HenkilöX kävi verkossa saamassa vihkimyksensä ennen kuin henkilöY meni naimisiin, koska _ toimi viranhaltijana.</w:t>
        <w:br/>
        <w:t xml:space="preserve"> Lause 2: HenkilöX meni verkkoon saadakseen vihkimyksensä ennen kuin HenkilöY meni naimisiin, koska _ tarvitsi viranhaltijan</w:t>
      </w:r>
    </w:p>
    <w:p>
      <w:r>
        <w:rPr>
          <w:b/>
        </w:rPr>
        <w:t xml:space="preserve">Tulos</w:t>
      </w:r>
    </w:p>
    <w:p>
      <w:r>
        <w:t xml:space="preserve">Lause 1: Koska henkilöX oli naimisissa kymmenen vuotta, kun taas henkilöY oli naimaton, _ käytti vihkisormusta.</w:t>
        <w:br/>
        <w:t xml:space="preserve"> Lause 2: Koska henkilöX oli naimisissa kymmenen vuotta ja henkilöY oli naimaton, _ ei käyttänyt vihkisormusta</w:t>
      </w:r>
    </w:p>
    <w:p>
      <w:r>
        <w:rPr>
          <w:b/>
        </w:rPr>
        <w:t xml:space="preserve">Esimerkki 0.6007</w:t>
      </w:r>
    </w:p>
    <w:p>
      <w:r>
        <w:t xml:space="preserve">Kontekstin sana: Omenaviinietikka.</w:t>
      </w:r>
    </w:p>
    <w:p>
      <w:r>
        <w:rPr>
          <w:b/>
        </w:rPr>
        <w:t xml:space="preserve">Tulos</w:t>
      </w:r>
    </w:p>
    <w:p>
      <w:r>
        <w:t xml:space="preserve">Lause 1: HenkilöX kysyi henkilöY:ltä, onko hänellä omenaviinietikkaa, koska resepti, jota hän oli tekemässä, vaati sitä.</w:t>
        <w:br/>
        <w:t xml:space="preserve"> Lause 2: HenkilöX kysyi HenkilöY:ltä, oliko hänellä omenaviinietikkaa, mutta _:n tekemä resepti vaati sitä kokonaan</w:t>
      </w:r>
    </w:p>
    <w:p>
      <w:r>
        <w:rPr>
          <w:b/>
        </w:rPr>
        <w:t xml:space="preserve">Esimerkki 0.6008</w:t>
      </w:r>
    </w:p>
    <w:p>
      <w:r>
        <w:t xml:space="preserve">Asiayhteyssana: älykäs.</w:t>
      </w:r>
    </w:p>
    <w:p>
      <w:r>
        <w:rPr>
          <w:b/>
        </w:rPr>
        <w:t xml:space="preserve">Tulos</w:t>
      </w:r>
    </w:p>
    <w:p>
      <w:r>
        <w:t xml:space="preserve">Lause 1: HenkilöX on näistä kahdesta vähemmän älykäs kuin henkilöY. Se johtuu siitä, että _ jätti opintonsa kesken.</w:t>
        <w:br/>
        <w:t xml:space="preserve"> Lause 2: HenkilöX on näistä kahdesta vähemmän älykäs kuin HenkilöY</w:t>
        <w:t xml:space="preserve"> Tämä johtuu siitä, että _ kävi ja valmistui yliopistosta.</w:t>
      </w:r>
    </w:p>
    <w:p>
      <w:r>
        <w:rPr>
          <w:b/>
        </w:rPr>
        <w:t xml:space="preserve">Tulos</w:t>
      </w:r>
    </w:p>
    <w:p>
      <w:r>
        <w:t xml:space="preserve">Lause 1: Ihmiset pitävät henkilöäX vähemmän älykkäänä kuin henkilöäY, koska _ on putkimies.</w:t>
        <w:br/>
        <w:t xml:space="preserve"> Lause 2: Ihmiset pitävät henkilöä X vähemmän älykkäänä kuin henkilöä Y, koska hän on _ professori</w:t>
      </w:r>
    </w:p>
    <w:p>
      <w:r>
        <w:rPr>
          <w:b/>
        </w:rPr>
        <w:t xml:space="preserve">Tulos</w:t>
      </w:r>
    </w:p>
    <w:p>
      <w:r>
        <w:t xml:space="preserve">Lause 1: HenkilöX on paljon vaikutusvaltaisempi ja älykkäämpi kuin henkilöY, koska _ on suorittanut korkeakoulututkinnon.</w:t>
        <w:br/>
        <w:t xml:space="preserve"> Lause 2: HenkilöX on paljon vaikutusvaltaisempi ja älykkäämpi kuin henkilöY, koska _:llä ei ole korkeakoulututkintoa.</w:t>
      </w:r>
    </w:p>
    <w:p>
      <w:r>
        <w:rPr>
          <w:b/>
        </w:rPr>
        <w:t xml:space="preserve">Tulos</w:t>
      </w:r>
    </w:p>
    <w:p>
      <w:r>
        <w:t xml:space="preserve">Lause 1: HenkilöX:ää pidettiin erittäin älykkäänä toisin kuin HenkilöY:tä, koska hän jätti vuoden koulua väliin.</w:t>
        <w:br/>
        <w:t xml:space="preserve"> Lause 2: HenkilöX:ää pidettiin erittäin älykkäänä toisin kuin HenkilöY:tä, koska _ toisti vuoden koulua</w:t>
      </w:r>
    </w:p>
    <w:p>
      <w:r>
        <w:rPr>
          <w:b/>
        </w:rPr>
        <w:t xml:space="preserve">Tulos</w:t>
      </w:r>
    </w:p>
    <w:p>
      <w:r>
        <w:t xml:space="preserve">Lause 1: HenkilöX oli älykkäämpi kaikissa kouluaineissa kuin henkilöY, koska _ oli akateemisesti älykäs.</w:t>
        <w:br/>
        <w:t xml:space="preserve"> Lause 2: HenkilöX oli älykkäämpi kaikissa koulun aiheissa kuin HenkilöY, koska _ ei ollut akateemisesti</w:t>
      </w:r>
    </w:p>
    <w:p>
      <w:r>
        <w:rPr>
          <w:b/>
        </w:rPr>
        <w:t xml:space="preserve">Tulos</w:t>
      </w:r>
    </w:p>
    <w:p>
      <w:r>
        <w:t xml:space="preserve">Lause 1: HenkilöX oli paljon älykkäämpi ja kirjavampi kuin henkilöY, koska _ luki paljon kirjoja.</w:t>
        <w:br/>
        <w:t xml:space="preserve"> Lause 2: HenkilöX oli paljon älykkäämpi ja kirjavampi kuin HenkilöY, koska _ luki paljon lehtiä.</w:t>
      </w:r>
    </w:p>
    <w:p>
      <w:r>
        <w:rPr>
          <w:b/>
        </w:rPr>
        <w:t xml:space="preserve">Esimerkki 0.6009</w:t>
      </w:r>
    </w:p>
    <w:p>
      <w:r>
        <w:t xml:space="preserve">Asiayhteyssana: altis.</w:t>
      </w:r>
    </w:p>
    <w:p>
      <w:r>
        <w:rPr>
          <w:b/>
        </w:rPr>
        <w:t xml:space="preserve">Tulos</w:t>
      </w:r>
    </w:p>
    <w:p>
      <w:r>
        <w:t xml:space="preserve">Lause 1: HenkilöX:n mutta ei HenkilY:n oli pysyttävä sisätiloissa siitepölykauden aikana, koska _ oli altis vakaville allergiakohtauksille.</w:t>
        <w:br/>
        <w:t xml:space="preserve"> Lause 2: HenkilöX:n mutta ei HenkilY:n oli pysyttävä sisätiloissa siitepölykauden aikana, koska _ ei ollut altis vakaville allergiakohtauksille.</w:t>
      </w:r>
    </w:p>
    <w:p>
      <w:r>
        <w:rPr>
          <w:b/>
        </w:rPr>
        <w:t xml:space="preserve">Esimerkki 0,6010</w:t>
      </w:r>
    </w:p>
    <w:p>
      <w:r>
        <w:t xml:space="preserve">Asiayhteyssana: derma roller.</w:t>
      </w:r>
    </w:p>
    <w:p>
      <w:r>
        <w:rPr>
          <w:b/>
        </w:rPr>
        <w:t xml:space="preserve">Tulos</w:t>
      </w:r>
    </w:p>
    <w:p>
      <w:r>
        <w:t xml:space="preserve">Lause 1: HenkilöX yritti aina käyttää dermarullaa ennen HenkilöY:tä, koska _ pitäisi sitä niin, ettei kukaan muu voisi käyttää sitä.</w:t>
        <w:br/>
        <w:t xml:space="preserve"> Lause 2: HenkilöX yritti aina käyttää dermarullaa ennen HenkilöY:tä, ja _ ei pitänyt sitä, jotta kukaan muu ei olisi voinut.</w:t>
      </w:r>
    </w:p>
    <w:p>
      <w:r>
        <w:rPr>
          <w:b/>
        </w:rPr>
        <w:t xml:space="preserve">Esimerkki 0,6011</w:t>
      </w:r>
    </w:p>
    <w:p>
      <w:r>
        <w:t xml:space="preserve">Kontekstisana: gumbo.</w:t>
      </w:r>
    </w:p>
    <w:p>
      <w:r>
        <w:rPr>
          <w:b/>
        </w:rPr>
        <w:t xml:space="preserve">Tulos</w:t>
      </w:r>
    </w:p>
    <w:p>
      <w:r>
        <w:t xml:space="preserve">Lause 1: HenkilöX:n mielestä gumbo oli maukasta, mutta henkilöY inhosi sen makua. _ söi suuren kulhon gumboa.</w:t>
        <w:br/>
        <w:t xml:space="preserve"> Lause 2: HenkilöX:n mielestä gumbo oli maukasta, mutta henkilöY inhosi sen makua</w:t>
        <w:t xml:space="preserve"> _ söi ison kulhon muroja.</w:t>
      </w:r>
    </w:p>
    <w:p>
      <w:r>
        <w:rPr>
          <w:b/>
        </w:rPr>
        <w:t xml:space="preserve">Esimerkki 0.6012</w:t>
      </w:r>
    </w:p>
    <w:p>
      <w:r>
        <w:t xml:space="preserve">Kontekstin sana: Fake Nails.</w:t>
      </w:r>
    </w:p>
    <w:p>
      <w:r>
        <w:rPr>
          <w:b/>
        </w:rPr>
        <w:t xml:space="preserve">Tulos</w:t>
      </w:r>
    </w:p>
    <w:p>
      <w:r>
        <w:t xml:space="preserve">Lause 1: HenkilöX kysyi henkilöY:ltä, mistä tämä sai tekokynnet, koska _ oli halveksittava henkilö.</w:t>
        <w:br/>
        <w:t xml:space="preserve"> Lause 2: HenkilöX kysyi HenkilöY:ltä, mistä hän sai tekokynnet, mutta _ oli halveksittava henkilö.</w:t>
      </w:r>
    </w:p>
    <w:p>
      <w:r>
        <w:rPr>
          <w:b/>
        </w:rPr>
        <w:t xml:space="preserve">Esimerkki 0.6013</w:t>
      </w:r>
    </w:p>
    <w:p>
      <w:r>
        <w:t xml:space="preserve">Asiayhteyssana: presidentti.</w:t>
      </w:r>
    </w:p>
    <w:p>
      <w:r>
        <w:rPr>
          <w:b/>
        </w:rPr>
        <w:t xml:space="preserve">Tulos</w:t>
      </w:r>
    </w:p>
    <w:p>
      <w:r>
        <w:t xml:space="preserve">Lause 1: HenkilöX:llä oli kerhossa enemmän sananvaltaa kuin henkilöY:llä, koska _ oli kerhon puheenjohtaja.</w:t>
        <w:br/>
        <w:t xml:space="preserve"> Lause 2: HenkilöX:llä oli kerhossa enemmän sananvaltaa kuin henkilöY:llä, vaikka _ oli kerhon puheenjohtaja</w:t>
      </w:r>
    </w:p>
    <w:p>
      <w:r>
        <w:rPr>
          <w:b/>
        </w:rPr>
        <w:t xml:space="preserve">Tulos</w:t>
      </w:r>
    </w:p>
    <w:p>
      <w:r>
        <w:t xml:space="preserve">Lause 1: HenkilöX näytti henkilöY:lle presidentiltä saamaansa syntymäpäiväkorttia, ja _ oli selvästi imarreltu.</w:t>
        <w:br/>
        <w:t xml:space="preserve"> Lause 2: HenkilöX näytti henkilöY:lle syntymäpäiväkorttia, jonka hän oli saanut presidentiltä, ja _ oli selvästi kateellinen</w:t>
      </w:r>
    </w:p>
    <w:p>
      <w:r>
        <w:rPr>
          <w:b/>
        </w:rPr>
        <w:t xml:space="preserve">Tulos</w:t>
      </w:r>
    </w:p>
    <w:p>
      <w:r>
        <w:t xml:space="preserve">Lause 1: Presidentti ylensi henkilöX:n ja erotti henkilöY:n, joten _ oli kiitollinen siitä, että hänen työpaikkansa oli turvassa.</w:t>
        <w:br/>
        <w:t xml:space="preserve"> Lause 2: Presidentti erotti henkilöX:n ja ylensi henkilöY:n, joten _ oli kiitollinen siitä, että hänen työpaikkansa oli turvassa</w:t>
      </w:r>
    </w:p>
    <w:p>
      <w:r>
        <w:rPr>
          <w:b/>
        </w:rPr>
        <w:t xml:space="preserve">Esimerkki 0.6014</w:t>
      </w:r>
    </w:p>
    <w:p>
      <w:r>
        <w:t xml:space="preserve">Kontekstin sana: Rottweiler.</w:t>
      </w:r>
    </w:p>
    <w:p>
      <w:r>
        <w:rPr>
          <w:b/>
        </w:rPr>
        <w:t xml:space="preserve">Tulos</w:t>
      </w:r>
    </w:p>
    <w:p>
      <w:r>
        <w:t xml:space="preserve">Lause 1: HenkilöX piti rottweileria hyvänä koirana, mutta henkilöY ei. _ osti rottweilerin.</w:t>
        <w:br/>
        <w:t xml:space="preserve"> Lause 2: HenkilöX piti rottweileria hyvänä koirana, mutta HenkilöY ei. _ ei ostanut rottweileria.</w:t>
      </w:r>
    </w:p>
    <w:p>
      <w:r>
        <w:rPr>
          <w:b/>
        </w:rPr>
        <w:t xml:space="preserve">Esimerkki 0,6015</w:t>
      </w:r>
    </w:p>
    <w:p>
      <w:r>
        <w:t xml:space="preserve">Asiayhteyssana: toiveet.</w:t>
      </w:r>
    </w:p>
    <w:p>
      <w:r>
        <w:rPr>
          <w:b/>
        </w:rPr>
        <w:t xml:space="preserve">Tulos</w:t>
      </w:r>
    </w:p>
    <w:p>
      <w:r>
        <w:t xml:space="preserve">Lause 1: HenkilöX toivoi synttäritoiveidensa johdosta haastattelua HenkilöY:n kanssa. _ on toimittaja.</w:t>
        <w:br/>
        <w:t xml:space="preserve"> Lause 2: HenkilöX toivoi synttäritoiveidensa vuoksi haastattelua henkilöY:n kanssa</w:t>
        <w:t xml:space="preserve"> _ on näyttelijä.</w:t>
      </w:r>
    </w:p>
    <w:p>
      <w:r>
        <w:rPr>
          <w:b/>
        </w:rPr>
        <w:t xml:space="preserve">Esimerkki 0,6016</w:t>
      </w:r>
    </w:p>
    <w:p>
      <w:r>
        <w:t xml:space="preserve">Asiayhteyssana: mysteeri.</w:t>
      </w:r>
    </w:p>
    <w:p>
      <w:r>
        <w:rPr>
          <w:b/>
        </w:rPr>
        <w:t xml:space="preserve">Tulos</w:t>
      </w:r>
    </w:p>
    <w:p>
      <w:r>
        <w:t xml:space="preserve">Lause 1: HenkilöX ei ymmärtänyt paljoa siitä, mitä HenkilöY sanoi, joten _ piti häntä salaperäisenä henkilönä.</w:t>
        <w:br/>
        <w:t xml:space="preserve"> Lause 2: HenkilöX ei ymmärtänyt paljoa siitä, mitä HenkilöY sanoi, joten _ vaikutti hänestä salaperäiseltä henkilöltä</w:t>
      </w:r>
    </w:p>
    <w:p>
      <w:r>
        <w:rPr>
          <w:b/>
        </w:rPr>
        <w:t xml:space="preserve">Tulos</w:t>
      </w:r>
    </w:p>
    <w:p>
      <w:r>
        <w:t xml:space="preserve">Lause 1: HenkilöX piti salapoliisiromaaneista enemmän kuin henkilöY, koska _ piti palapelin kokoamisesta.</w:t>
        <w:br/>
        <w:t xml:space="preserve"> Lause 2: HenkilöX piti mysteeriromaaneista enemmän kuin HenkilöY, koska _ vihasi palapelin kokoamista</w:t>
      </w:r>
    </w:p>
    <w:p>
      <w:r>
        <w:rPr>
          <w:b/>
        </w:rPr>
        <w:t xml:space="preserve">Esimerkki 0,6017</w:t>
      </w:r>
    </w:p>
    <w:p>
      <w:r>
        <w:t xml:space="preserve">Asiayhteyssana: tutor.</w:t>
      </w:r>
    </w:p>
    <w:p>
      <w:r>
        <w:rPr>
          <w:b/>
        </w:rPr>
        <w:t xml:space="preserve">Tulos</w:t>
      </w:r>
    </w:p>
    <w:p>
      <w:r>
        <w:t xml:space="preserve">Lause 1: Opettajana toimiminen ei ollut henkilöX:lle yhtä luontevaa kuin henkilöY:lle, koska _ ei ollut koskaan työskennellyt opettajana.</w:t>
        <w:br/>
        <w:t xml:space="preserve"> Lause 2: Opettajana toimiminen ei ollut henkilöX:lle yhtä luonnollista kuin henkilöY:lle, koska _ oli työskennellyt opettajana</w:t>
      </w:r>
    </w:p>
    <w:p>
      <w:r>
        <w:rPr>
          <w:b/>
        </w:rPr>
        <w:t xml:space="preserve">Tulos</w:t>
      </w:r>
    </w:p>
    <w:p>
      <w:r>
        <w:t xml:space="preserve">Lause 1: Opiskeluaikana henkilöX tarvitsi opettajaa laskutoimituksiin, kun taas henkilöY ei tarvinnut, koska aine oli hänelle haasteellinen.</w:t>
        <w:br/>
        <w:t xml:space="preserve"> Lause 2: Yliopistossa henkilöX tarvitsi tutoria laskutoimituksiin, kun taas henkilöY ei tarvinnut, koska _ ymmärsi materiaalin</w:t>
      </w:r>
    </w:p>
    <w:p>
      <w:r>
        <w:rPr>
          <w:b/>
        </w:rPr>
        <w:t xml:space="preserve">Tulos</w:t>
      </w:r>
    </w:p>
    <w:p>
      <w:r>
        <w:t xml:space="preserve">Lause 1: HenkilöX palkkaa henkilöY:n tyttärensä opettajaksi, koska _ on hyvä vanhempi.</w:t>
        <w:br/>
        <w:t xml:space="preserve"> Lause 2: HenkilöX palkkaa HenkilöY:n tyttärensä opettajaksi, koska _ on hyvä opettaja</w:t>
      </w:r>
    </w:p>
    <w:p>
      <w:r>
        <w:rPr>
          <w:b/>
        </w:rPr>
        <w:t xml:space="preserve">Tulos</w:t>
      </w:r>
    </w:p>
    <w:p>
      <w:r>
        <w:t xml:space="preserve">Lause 1: HenkilöX palkkaa HenkilöY:n yläasteikäisten lastensa ohjaajaksi. _ on vanhempi.</w:t>
        <w:br/>
        <w:t xml:space="preserve"> Lause 2: HenkilöX palkkaa HenkilöY:n yläkouluikäisten lastensa ohjaajaksi. _ on opettaja.</w:t>
      </w:r>
    </w:p>
    <w:p>
      <w:r>
        <w:rPr>
          <w:b/>
        </w:rPr>
        <w:t xml:space="preserve">Tulos</w:t>
      </w:r>
    </w:p>
    <w:p>
      <w:r>
        <w:t xml:space="preserve">Lause 1: HenkilöX on kärsivällinen ja koulutettu, henkilöY ei ole kumpaakaan, joten _ on hyvä opettaja.</w:t>
        <w:br/>
        <w:t xml:space="preserve"> Lause 2: HenkilöX on kärsivällinen ja koulutettu, henkilöY ei ole kumpikaan, joten _ ei ole hyvä ohjaaja.</w:t>
      </w:r>
    </w:p>
    <w:p>
      <w:r>
        <w:rPr>
          <w:b/>
        </w:rPr>
        <w:t xml:space="preserve">Esimerkki 0,6018</w:t>
      </w:r>
    </w:p>
    <w:p>
      <w:r>
        <w:t xml:space="preserve">Asiayhteyssana: naiset.</w:t>
      </w:r>
    </w:p>
    <w:p>
      <w:r>
        <w:rPr>
          <w:b/>
        </w:rPr>
        <w:t xml:space="preserve">Tulos</w:t>
      </w:r>
    </w:p>
    <w:p>
      <w:r>
        <w:t xml:space="preserve">Lause 1: HenkilöX mutta ei henkilöY ei ollut kiinnostunut naisista tai tytöistä, koska _ oli homoseksuaali.</w:t>
        <w:br/>
        <w:t xml:space="preserve"> Lause 2: HenkilöX mutta ei HenkilöY ei ollut kiinnostunut naisista tai tytöistä, koska _ ei ollut homoseksuaali</w:t>
      </w:r>
    </w:p>
    <w:p>
      <w:r>
        <w:rPr>
          <w:b/>
        </w:rPr>
        <w:t xml:space="preserve">Tulos</w:t>
      </w:r>
    </w:p>
    <w:p>
      <w:r>
        <w:t xml:space="preserve">Lause 1: HenkilöX ei kohdellut naisia hyvin, mutta henkilöY kohteli heitä kunnioittavasti. _:n oli vaikea saada treffejä viikonloppuisin.</w:t>
        <w:br/>
        <w:t xml:space="preserve"> Lause 2: HenkilöX ei kohdellut naisia hyvin, mutta HenkilöY kohteli heitä kunnioittavasti</w:t>
        <w:t xml:space="preserve"> _ oli helppo saada treffit viikonloppuisin.</w:t>
      </w:r>
    </w:p>
    <w:p>
      <w:r>
        <w:rPr>
          <w:b/>
        </w:rPr>
        <w:t xml:space="preserve">Tulos</w:t>
      </w:r>
    </w:p>
    <w:p>
      <w:r>
        <w:t xml:space="preserve">Lause 1: HenkilöX huusi äänekkäästi naisille, ja HenkilöY oli hämmentynyt. _ oli aina äänekäs julkisesti.</w:t>
        <w:br/>
        <w:t xml:space="preserve"> Lause 2: HenkilöX huusi äänekkäästi naisille ja HenkilöY oli hämillään. _ oli aina ujo julkisuudessa.</w:t>
      </w:r>
    </w:p>
    <w:p>
      <w:r>
        <w:rPr>
          <w:b/>
        </w:rPr>
        <w:t xml:space="preserve">Tulos</w:t>
      </w:r>
    </w:p>
    <w:p>
      <w:r>
        <w:t xml:space="preserve">Lause 1: Naiset eivät kiinnittäneet mitään huomiota henkilöön X, mutta he olivat ihastuneet henkilöön Y, joten _ lähti surullisena ja masentuneena kotiin.</w:t>
        <w:br/>
        <w:t xml:space="preserve"> Lause 2: Naiset eivät kiinnittäneet huomiota henkilöön X, mutta olivat ihastuneet henkilöön Y, joten _ lähti kotiin iloisena ja innoissaan</w:t>
      </w:r>
    </w:p>
    <w:p>
      <w:r>
        <w:rPr>
          <w:b/>
        </w:rPr>
        <w:t xml:space="preserve">Tulos</w:t>
      </w:r>
    </w:p>
    <w:p>
      <w:r>
        <w:t xml:space="preserve">Lause 1: Naiset kävelivät henkilöX:n luo ja pyysivät nimikirjoitusta henkilöY:n sijasta, koska _ oli kuuluisampi.</w:t>
        <w:br/>
        <w:t xml:space="preserve"> Lause 2: Naiset kävelivät pois henkilöX:n luota ja pyysivät nimikirjoitusta henkilöY:n sijasta, koska _ oli kuuluisampi</w:t>
      </w:r>
    </w:p>
    <w:p>
      <w:r>
        <w:rPr>
          <w:b/>
        </w:rPr>
        <w:t xml:space="preserve">Tulos</w:t>
      </w:r>
    </w:p>
    <w:p>
      <w:r>
        <w:t xml:space="preserve">Lause 1: Kun on kyse naisista, henkilöX on heidän kanssaan sujuvampi kuin henkilöY, koska _ on naistenmies.</w:t>
        <w:br/>
        <w:t xml:space="preserve"> Lause 2: Kun on kyse naisista, henkilöX on heidän kanssaan hankalampi kuin henkilöY, koska _ on naistenmies.</w:t>
      </w:r>
    </w:p>
    <w:p>
      <w:r>
        <w:rPr>
          <w:b/>
        </w:rPr>
        <w:t xml:space="preserve">Esimerkki 0,6019</w:t>
      </w:r>
    </w:p>
    <w:p>
      <w:r>
        <w:t xml:space="preserve">Kontekstin sana: cap.</w:t>
      </w:r>
    </w:p>
    <w:p>
      <w:r>
        <w:rPr>
          <w:b/>
        </w:rPr>
        <w:t xml:space="preserve">Tulos</w:t>
      </w:r>
    </w:p>
    <w:p>
      <w:r>
        <w:t xml:space="preserve">Lause 1: HenkilöX saa henkilöY:ltä kuulla, että hänen on pidettävä sairaanhoitajan lippistä koko työvuoronsa ajan, mutta _ tuntee itsensä hölmöksi lippiksessä.</w:t>
        <w:br/>
        <w:t xml:space="preserve"> Lause 2: HenkilöX saa henkilöY:ltä tiedon, että hänen on käytettävä hoitajan lippistä koko työvuoronsa ajan, ja _ vaatii lippistä</w:t>
      </w:r>
    </w:p>
    <w:p>
      <w:r>
        <w:rPr>
          <w:b/>
        </w:rPr>
        <w:t xml:space="preserve">Esimerkki 0,6020</w:t>
      </w:r>
    </w:p>
    <w:p>
      <w:r>
        <w:t xml:space="preserve">Asiayhteyssana: aaltosulkeet.</w:t>
      </w:r>
    </w:p>
    <w:p>
      <w:r>
        <w:rPr>
          <w:b/>
        </w:rPr>
        <w:t xml:space="preserve">Tulos</w:t>
      </w:r>
    </w:p>
    <w:p>
      <w:r>
        <w:t xml:space="preserve">Lause 1: Hammaslääkärissä käydessään henkilöX tarvitsi hammasraudat, mutta henkilöY ei, koska _ hänellä oli huonot hampaat.</w:t>
        <w:br/>
        <w:t xml:space="preserve"> Lause 2: Hammaslääkärissä käytyään henkilöX tarvitsi hammasraudat, mutta henkilöY ei, koska _:llä oli hyvät hampaat</w:t>
      </w:r>
    </w:p>
    <w:p>
      <w:r>
        <w:rPr>
          <w:b/>
        </w:rPr>
        <w:t xml:space="preserve">Tulos</w:t>
      </w:r>
    </w:p>
    <w:p>
      <w:r>
        <w:t xml:space="preserve">Lause 1: Hammaslääkärin vastaanoton jälkeen henkilöX hymyili enemmän kuin henkilöY, koska _ oli ylpeä hammasraudoistaan.</w:t>
        <w:br/>
        <w:t xml:space="preserve"> Lause 2: Hammaslääkärin vastaanoton jälkeen henkilöX hymyili enemmän kuin henkilöY, koska _ oli hämillään hammasrautojensa vuoksi</w:t>
      </w:r>
    </w:p>
    <w:p>
      <w:r>
        <w:rPr>
          <w:b/>
        </w:rPr>
        <w:t xml:space="preserve">Tulos</w:t>
      </w:r>
    </w:p>
    <w:p>
      <w:r>
        <w:t xml:space="preserve">Lause 1: Vaikka molemmat tarvitsivat hammasraudat yläasteella, henkilö X sai ne, mutta henkilö Y ei, joten _:n hampaat ovat suorat aikuisena.</w:t>
        <w:br/>
        <w:t xml:space="preserve"> Lause 2: Vaikka molemmat tarvitsivat hammasrautoja yläasteella, henkilöX sai ne, mutta henkilöY ei, joten _:n hampaat ovat aikuisena vinot.</w:t>
      </w:r>
    </w:p>
    <w:p>
      <w:r>
        <w:rPr>
          <w:b/>
        </w:rPr>
        <w:t xml:space="preserve">Tulos</w:t>
      </w:r>
    </w:p>
    <w:p>
      <w:r>
        <w:t xml:space="preserve">Lause 1: HenkilöX kiinnitti hammasraudat HenkilöY:n hampaisiin ja _ muistutti häntä harjaamaan hampaat joka päivä.</w:t>
        <w:br/>
        <w:t xml:space="preserve"> Lause 2: HenkilöX kiinnitti hammasraudat HenkilöY:n hampaisiin, minkä jälkeen _ muistutti häntä harjaamaan hampaat joka päivä</w:t>
      </w:r>
    </w:p>
    <w:p>
      <w:r>
        <w:rPr>
          <w:b/>
        </w:rPr>
        <w:t xml:space="preserve">Tulos</w:t>
      </w:r>
    </w:p>
    <w:p>
      <w:r>
        <w:t xml:space="preserve">Lause 1: HenkilöX kehui HenkilöY:tä tämän kauniista hymystä, kun _ huomasi, että hänen hammasraudat poistettiin hiljattain.</w:t>
        <w:br/>
        <w:t xml:space="preserve"> Lause 2: HenkilöX kehui HenkilöY:tä hänen kauniista hymystään, kun _ totesi, että hänen hammasraudat poistettiin äskettäin</w:t>
      </w:r>
    </w:p>
    <w:p>
      <w:r>
        <w:rPr>
          <w:b/>
        </w:rPr>
        <w:t xml:space="preserve">Tulos</w:t>
      </w:r>
    </w:p>
    <w:p>
      <w:r>
        <w:t xml:space="preserve">Lause 1: HenkilöX selitti, että henkilöY oli liian nuori hammasrautoihin, koska _ oli hammaslääkäri.</w:t>
        <w:br/>
        <w:t xml:space="preserve"> Lause 2: HenkilöX selitti, että HenkilöY oli liian nuori hammasrautoihin, koska _ oli pikkulapsi</w:t>
      </w:r>
    </w:p>
    <w:p>
      <w:r>
        <w:rPr>
          <w:b/>
        </w:rPr>
        <w:t xml:space="preserve">Tulos</w:t>
      </w:r>
    </w:p>
    <w:p>
      <w:r>
        <w:t xml:space="preserve">Lause 1: HenkilöX sai vihdoin hammasraudat pois henkilöY:ltä, ja _ oli tyytyväinen siihen, että hammasraudat saatiin vihdoin pois.</w:t>
        <w:br/>
        <w:t xml:space="preserve"> Lause 2: HenkilöX sai vihdoin hammasraudat pois henkilöY:ltä, ja _ oli tyytyväinen, että ne vihdoin otettiin pois.</w:t>
      </w:r>
    </w:p>
    <w:p>
      <w:r>
        <w:rPr>
          <w:b/>
        </w:rPr>
        <w:t xml:space="preserve">Tulos</w:t>
      </w:r>
    </w:p>
    <w:p>
      <w:r>
        <w:t xml:space="preserve">Lause 1: HenkilöX:llä oli vinot hampaat ja hän tarvitsi hammasraudat, mutta henkilöY:llä ei. _ varasi ajan hammaslääkärille.</w:t>
        <w:br/>
        <w:t xml:space="preserve"> Lause 2: HenkilöX:llä oli vinot hampaat ja hän tarvitsi hammasraudat, mutta henkilöY:llä ei. _ varasi ajan hierojalle.</w:t>
      </w:r>
    </w:p>
    <w:p>
      <w:r>
        <w:rPr>
          <w:b/>
        </w:rPr>
        <w:t xml:space="preserve">Tulos</w:t>
      </w:r>
    </w:p>
    <w:p>
      <w:r>
        <w:t xml:space="preserve">Lause 1: HenkilöX:llä oli nuorempana ollut hammasraudat, mutta henkilöY:llä ei, joten _ hänellä oli hyvin suorat hampaat.</w:t>
        <w:br/>
        <w:t xml:space="preserve"> Lause 2: HenkilöX:llä oli ollut hammasraudat nuorempana, mutta henkilöY:llä ei ollut, joten _ hänellä oli hyvin vinot hampaat.</w:t>
      </w:r>
    </w:p>
    <w:p>
      <w:r>
        <w:rPr>
          <w:b/>
        </w:rPr>
        <w:t xml:space="preserve">Tulos</w:t>
      </w:r>
    </w:p>
    <w:p>
      <w:r>
        <w:t xml:space="preserve">Lause 1: HenkilöX:n oli saatava hammasraudat hampaisiinsa, kun taas henkilöY:llä oli täydellinen tarkastus, joten _ oli alakuloinen olo.</w:t>
        <w:br/>
        <w:t xml:space="preserve"> Lause 2: HenkilöX joutui laittamaan hammasraudat hampaisiinsa, kun taas HenkilöY:llä oli täydellinen tarkastus, joten _ tunsi itsensä omahyväiseksi</w:t>
      </w:r>
    </w:p>
    <w:p>
      <w:r>
        <w:rPr>
          <w:b/>
        </w:rPr>
        <w:t xml:space="preserve">Tulos</w:t>
      </w:r>
    </w:p>
    <w:p>
      <w:r>
        <w:t xml:space="preserve">Lause 1: HenkilöX palkkasi henkilöY:n laittamaan lapselleen hammasraudat, mutta _ ei ollut varaa maksaa täyttä hintaa.</w:t>
        <w:br/>
        <w:t xml:space="preserve"> Lause 2: HenkilöX palkkasi HenkilöY:n laittamaan lapselleen hammasraudat, koska _ ei ollut varaa maksaa täyttä hintaa.</w:t>
      </w:r>
    </w:p>
    <w:p>
      <w:r>
        <w:rPr>
          <w:b/>
        </w:rPr>
        <w:t xml:space="preserve">Tulos</w:t>
      </w:r>
    </w:p>
    <w:p>
      <w:r>
        <w:t xml:space="preserve">Lause 1: HenkilöX on hammaslääkäri, HenkilöY ei ole, joten _ on paras saada neuvoja hammasraudoista.</w:t>
        <w:br/>
        <w:t xml:space="preserve"> Lause 2: HenkilöX on hammaslääkäri, HenkilöY ei ole, joten _ ei ole paras tapa saada neuvoja hammasrautoihin liittyen.</w:t>
      </w:r>
    </w:p>
    <w:p>
      <w:r>
        <w:rPr>
          <w:b/>
        </w:rPr>
        <w:t xml:space="preserve">Tulos</w:t>
      </w:r>
    </w:p>
    <w:p>
      <w:r>
        <w:t xml:space="preserve">Lause 1: HenkilöX tarvitsi apua henkilöY:ltä maksaakseen lapsensa hammasraudat, sillä _ ei ollut vakuutusta, joka olisi kattanut kustannukset.</w:t>
        <w:br/>
        <w:t xml:space="preserve"> Lause 2: HenkilöX:n on autettava HenkilöY:tä maksamaan lapsensa hammasraudat, koska _ ei ollut vakuutusta, joka kattaisi</w:t>
      </w:r>
    </w:p>
    <w:p>
      <w:r>
        <w:rPr>
          <w:b/>
        </w:rPr>
        <w:t xml:space="preserve">Tulos</w:t>
      </w:r>
    </w:p>
    <w:p>
      <w:r>
        <w:t xml:space="preserve">Lause 1: HenkilöX yrittää piristää HenkilöY:tä sen jälkeen, kun hän sai kuulla tarvitsevansa hammasraudat, koska _ haluaa, että hänen ystävänsä rakastaa itseään.</w:t>
        <w:br/>
        <w:t xml:space="preserve"> Lause 2: HenkilöX yrittää piristää HenkilöY:tä sen jälkeen, kun hän on saanut kuulla, että hän tarvitsee hammasraudat, mutta _ kamppailee yrittäessään rakastaa itseään</w:t>
      </w:r>
    </w:p>
    <w:p>
      <w:r>
        <w:rPr>
          <w:b/>
        </w:rPr>
        <w:t xml:space="preserve">Tulos</w:t>
      </w:r>
    </w:p>
    <w:p>
      <w:r>
        <w:t xml:space="preserve">Lause 1: HenkilöX oli huolissaan hammasrautojen hankkimisesta, joten henkilöY rauhoitti häntä; _ pystyi rauhoittumaan tapaamista varten.</w:t>
        <w:br/>
        <w:t xml:space="preserve"> Lause 2: HenkilöX oli huolissaan hammasrautojen saamisesta, joten HenkilöY rauhoitti häntä; _ oli helpottunut, että hän pystyi rauhoittamaan hänet tapaamista varten</w:t>
      </w:r>
    </w:p>
    <w:p>
      <w:r>
        <w:rPr>
          <w:b/>
        </w:rPr>
        <w:t xml:space="preserve">Tulos</w:t>
      </w:r>
    </w:p>
    <w:p>
      <w:r>
        <w:t xml:space="preserve">Lause 1: HenkilöX:n hammasraudat näyttivät paremmilta kuin henkilöY:n, koska _ käytti hammaslankaa aina aterian jälkeen ja ennen nukkumaanmenoa.</w:t>
        <w:br/>
        <w:t xml:space="preserve"> Lause 2: HenkilöX:n hammasraudat näyttivät paremmilta kuin henkilöY:n, koska _ ei koskaan käytä hammaslankaa aterian jälkeen ja ennen nukkumaanmenoa.</w:t>
      </w:r>
    </w:p>
    <w:p>
      <w:r>
        <w:rPr>
          <w:b/>
        </w:rPr>
        <w:t xml:space="preserve">Tulos</w:t>
      </w:r>
    </w:p>
    <w:p>
      <w:r>
        <w:t xml:space="preserve">Lause 1: HenkilöX:n suu on kipeä, koska hänellä on hammasraudat, mutta HenkilöY sai juuri hammasraudat pois. _ ärsyyntyy siitä.</w:t>
        <w:br/>
        <w:t xml:space="preserve"> Lause 2: HenkilöX:n suu on kipeä, koska hänellä on hammasraudat, mutta HenkilöY otti juuri omansa pois</w:t>
        <w:t xml:space="preserve"> _ on tästä iloinen.</w:t>
      </w:r>
    </w:p>
    <w:p>
      <w:r>
        <w:rPr>
          <w:b/>
        </w:rPr>
        <w:t xml:space="preserve">Tulos</w:t>
      </w:r>
    </w:p>
    <w:p>
      <w:r>
        <w:t xml:space="preserve">Lause 1: Koska henkilöX:llä oli suorat hampaat ja henkilöY:llä ei, _ hänelle sanottiin, että hänen ei tarvitsisi hankkia hammasrautoja.</w:t>
        <w:br/>
        <w:t xml:space="preserve"> Lause 2: Koska henkilöX:llä oli suorat hampaat ja henkilöY:llä ei, _:lle kerrottiin, että hänen oli saatava hammasraudat</w:t>
      </w:r>
    </w:p>
    <w:p>
      <w:r>
        <w:rPr>
          <w:b/>
        </w:rPr>
        <w:t xml:space="preserve">Esimerkki 0,6021</w:t>
      </w:r>
    </w:p>
    <w:p>
      <w:r>
        <w:t xml:space="preserve">Asiayhteyssana: muutos.</w:t>
      </w:r>
    </w:p>
    <w:p>
      <w:r>
        <w:rPr>
          <w:b/>
        </w:rPr>
        <w:t xml:space="preserve">Tulos</w:t>
      </w:r>
    </w:p>
    <w:p>
      <w:r>
        <w:t xml:space="preserve">Lause 1: Sen jälkeen kun henkilöX oli käynyt läpi muodonmuutoksen, henkilöY metsästi heidät pysäyttääkseen heidät, jotta _ estettäisiin tappamasta ketään muuta.</w:t>
        <w:br/>
        <w:t xml:space="preserve"> Lause 2: Sen jälkeen kun henkilöX kävi muodonmuutoksen läpi, henkilöY metsästi heidät stop, jotta _ voisi estää heitä tappamasta ketään muuta.</w:t>
      </w:r>
    </w:p>
    <w:p>
      <w:r>
        <w:rPr>
          <w:b/>
        </w:rPr>
        <w:t xml:space="preserve">Esimerkki 0,6022</w:t>
      </w:r>
    </w:p>
    <w:p>
      <w:r>
        <w:t xml:space="preserve">Kontekstisana: evästeet.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vatsa kipeä, koska _ oli syönyt liikaa keksejä.</w:t>
        <w:br/>
        <w:t xml:space="preserve"> Lause 2: HenkilöX:llä mutta ei HenkilöY:llä oli vatsa kipeä, koska _ ei ollut syönyt liikaa keksejä</w:t>
      </w:r>
    </w:p>
    <w:p>
      <w:r>
        <w:rPr>
          <w:b/>
        </w:rPr>
        <w:t xml:space="preserve">Tulos</w:t>
      </w:r>
    </w:p>
    <w:p>
      <w:r>
        <w:t xml:space="preserve">Lause 1: HenkilöX rakastaa suklaakeksejä, joita henkilöY tekee, koska _ on keksien ostaja.</w:t>
        <w:br/>
        <w:t xml:space="preserve"> Lause 2: HenkilöX rakastaa suklaakeksejä, joita HenkilöY tekee, koska _ on keksien leipoja.</w:t>
      </w:r>
    </w:p>
    <w:p>
      <w:r>
        <w:rPr>
          <w:b/>
        </w:rPr>
        <w:t xml:space="preserve">Tulos</w:t>
      </w:r>
    </w:p>
    <w:p>
      <w:r>
        <w:t xml:space="preserve">Lause 1: HenkilöX teki keksejä HenkilöY:lle, koska _ halusi tehdä erityisen välipalan.</w:t>
        <w:br/>
        <w:t xml:space="preserve"> Lause 2: HenkilöX teki keksejä HenkilöY:lle, vaikka _ ei halunnut syödä erityistä välipalaa.</w:t>
      </w:r>
    </w:p>
    <w:p>
      <w:r>
        <w:rPr>
          <w:b/>
        </w:rPr>
        <w:t xml:space="preserve">Tulos</w:t>
      </w:r>
    </w:p>
    <w:p>
      <w:r>
        <w:t xml:space="preserve">Lause 1: HenkilöX pystyi syömään niin monta keksiä kuin halusi, mutta henkilöY ei pystynyt, koska _ oli hyvin hoikka.</w:t>
        <w:br/>
        <w:t xml:space="preserve"> Lause 2: HenkilöX pystyi syömään niin monta keksiä kuin halusi, mutta HenkilöY ei pystynyt, koska _ oli hyvin ylipainoinen</w:t>
      </w:r>
    </w:p>
    <w:p>
      <w:r>
        <w:rPr>
          <w:b/>
        </w:rPr>
        <w:t xml:space="preserve">Tulos</w:t>
      </w:r>
    </w:p>
    <w:p>
      <w:r>
        <w:t xml:space="preserve">Lause 1: HenkilöX syö keksejä paastonsa katkaisemiseksi, mutta ei henkilöY, koska _ ei ole diagnosoitu diabeetikoksi.</w:t>
        <w:br/>
        <w:t xml:space="preserve"> Lause 2: HenkilöX syö keksejä paaston katkaisemiseksi, mutta ei HenkilöY, koska _:llä on diagnosoitu diabetes</w:t>
      </w:r>
    </w:p>
    <w:p>
      <w:r>
        <w:rPr>
          <w:b/>
        </w:rPr>
        <w:t xml:space="preserve">Tulos</w:t>
      </w:r>
    </w:p>
    <w:p>
      <w:r>
        <w:t xml:space="preserve">Lause 1: Henkilö X huusi Henkilölle Y, koska _ oli syönyt kaikki kaapissa olleet keksit.</w:t>
        <w:br/>
        <w:t xml:space="preserve"> Lause 2: HenkilöX kiitti HenkilöY:tä, koska _ ei ollut syönyt kaikkia keksejä, joita kaapissa oli</w:t>
      </w:r>
    </w:p>
    <w:p>
      <w:r>
        <w:rPr>
          <w:b/>
        </w:rPr>
        <w:t xml:space="preserve">Tulos</w:t>
      </w:r>
    </w:p>
    <w:p>
      <w:r>
        <w:t xml:space="preserve">Lause 1: HenkilöX:n mieluisin välipala on keksit, mutta henkilöY on enemmän hedelmien ystävä. _ elää elämäntapaa, joka on negatiivinen hänen sydämelleen.</w:t>
        <w:br/>
        <w:t xml:space="preserve"> Lause 2: HenkilöX:n mieluisin välipala ovat keksit, mutta HenkilöY on enemmän hedelmäihminen</w:t>
        <w:t xml:space="preserve"> _ elää elämäntapaa, joka on hyväksi hänen sydämelleen.</w:t>
      </w:r>
    </w:p>
    <w:p>
      <w:r>
        <w:rPr>
          <w:b/>
        </w:rPr>
        <w:t xml:space="preserve">Tulos</w:t>
      </w:r>
    </w:p>
    <w:p>
      <w:r>
        <w:t xml:space="preserve">Lause 1: HenkilöX:n henkilöY:lle tekemät keksit olivat menestys, joten _ teki ne hänelle toisen kerran.</w:t>
        <w:br/>
        <w:t xml:space="preserve"> Lause 2: HenkilöX:n HenkilöY:ltä saamat keksit olivat menestys, joten _ teki ne hänelle toisen</w:t>
      </w:r>
    </w:p>
    <w:p>
      <w:r>
        <w:rPr>
          <w:b/>
        </w:rPr>
        <w:t xml:space="preserve">Esimerkki 0,6023</w:t>
      </w:r>
    </w:p>
    <w:p>
      <w:r>
        <w:t xml:space="preserve">Kontekstin sana: DUI.</w:t>
      </w:r>
    </w:p>
    <w:p>
      <w:r>
        <w:rPr>
          <w:b/>
        </w:rPr>
        <w:t xml:space="preserve">Tulos</w:t>
      </w:r>
    </w:p>
    <w:p>
      <w:r>
        <w:t xml:space="preserve">Lause 1: HenkilöX on saanut kaksi rattijuopumusta viimeisen vuoden aikana, mutta henkilöY ei ole koskaan saanut yhtäkään. _ on narkomaani.</w:t>
        <w:br/>
        <w:t xml:space="preserve"> Lause 2: HenkilöX on saanut kaksi rattijuopumusta viimeisen vuoden aikana, mutta henkilöY ei ole koskaan saanut yhtäkään</w:t>
        <w:t xml:space="preserve"> _ on raitis.</w:t>
      </w:r>
    </w:p>
    <w:p>
      <w:r>
        <w:rPr>
          <w:b/>
        </w:rPr>
        <w:t xml:space="preserve">Tulos</w:t>
      </w:r>
    </w:p>
    <w:p>
      <w:r>
        <w:t xml:space="preserve">Lause 1: HenkilöX oli turvallinen kuljettaja, toisin kuin henkilöY. Häntä ei ollut koskaan pysäytetty edes vanhentuneiden rekisterikilpien takia, saati rattijuopumuksesta.</w:t>
        <w:br/>
        <w:t xml:space="preserve"> Lause 2: Henkilö X oli turvallinen kuljettaja, toisin kuin henkilö Y</w:t>
        <w:t xml:space="preserve"> _ oli pysäytetty vanhentuneiden rekisterikilpien ja rattijuopumuksen vuoksi.</w:t>
      </w:r>
    </w:p>
    <w:p>
      <w:r>
        <w:rPr>
          <w:b/>
        </w:rPr>
        <w:t xml:space="preserve">Tulos</w:t>
      </w:r>
    </w:p>
    <w:p>
      <w:r>
        <w:t xml:space="preserve">Tuomio 1: HenkilöX pysäytettiin rattijuopumuksen vuoksi, kun henkilöY istui matkustajan paikalla. _ ei ollut tietoinen tilanteen vakavuudesta.</w:t>
        <w:br/>
        <w:t xml:space="preserve"> Lause 2: HenkilöX pysäytettiin rattijuopumuksesta, kun henkilöY istui matkustajan paikalla</w:t>
        <w:t xml:space="preserve"> _ pelkäsi tilanteen vakavuutta.</w:t>
      </w:r>
    </w:p>
    <w:p>
      <w:r>
        <w:rPr>
          <w:b/>
        </w:rPr>
        <w:t xml:space="preserve">Esimerkki 0,6024</w:t>
      </w:r>
    </w:p>
    <w:p>
      <w:r>
        <w:t xml:space="preserve">Asiayhteyssana: täytäntöönpano.</w:t>
      </w:r>
    </w:p>
    <w:p>
      <w:r>
        <w:rPr>
          <w:b/>
        </w:rPr>
        <w:t xml:space="preserve">Tulos</w:t>
      </w:r>
    </w:p>
    <w:p>
      <w:r>
        <w:t xml:space="preserve">Lause 1: HenkilöX:lle annettiin tehtäväksi valvoa sääntöjen noudattamista henkilöY:n osalta, koska _ oli lainkuuliainen kansalainen.</w:t>
        <w:br/>
        <w:t xml:space="preserve"> Lause 2: HenkilöX:ää syytettiin sääntöjen noudattamisen valvonnasta henkilöY:tä vastaan, koska _ oli lakia rikkova kansalainen</w:t>
      </w:r>
    </w:p>
    <w:p>
      <w:r>
        <w:rPr>
          <w:b/>
        </w:rPr>
        <w:t xml:space="preserve">Esimerkki 0,6025</w:t>
      </w:r>
    </w:p>
    <w:p>
      <w:r>
        <w:t xml:space="preserve">Kontekstisana: minuutit.</w:t>
      </w:r>
    </w:p>
    <w:p>
      <w:r>
        <w:rPr>
          <w:b/>
        </w:rPr>
        <w:t xml:space="preserve">Tulos</w:t>
      </w:r>
    </w:p>
    <w:p>
      <w:r>
        <w:t xml:space="preserve">Lause 1: HenkilöX:llä oli 40 minuuttia aikaa päästä töihin ja hänen piti ensin jättää henkilöY:n kyydistä. _ myöhästyi lähes aina töistä.</w:t>
        <w:br/>
        <w:t xml:space="preserve"> Lause 2: HenkilöX:llä oli 40 minuuttia aikaa päästä töihin ja hänen piti ensin jättää henkilöY:n ky</w:t>
        <w:t xml:space="preserve"> _ oli aina etuajassa töissä.</w:t>
      </w:r>
    </w:p>
    <w:p>
      <w:r>
        <w:rPr>
          <w:b/>
        </w:rPr>
        <w:t xml:space="preserve">Tulos</w:t>
      </w:r>
    </w:p>
    <w:p>
      <w:r>
        <w:t xml:space="preserve">Lause 1: Koulu pyysi henkilöX:ää puhumaan henkilöY:n kanssa muutaman minuutin ajan, koska hänellä oli vaikeuksia. _ oli koulunkäynninohjaaja.</w:t>
        <w:br/>
        <w:t xml:space="preserve"> Lause 2: Koulu pyysi henkilöX:ää puhumaan henkilöY:n kanssa muutaman minuutin ajan, koska hänellä oli vaikeuksia. _ oli oppilas.</w:t>
      </w:r>
    </w:p>
    <w:p>
      <w:r>
        <w:rPr>
          <w:b/>
        </w:rPr>
        <w:t xml:space="preserve">Tulos</w:t>
      </w:r>
    </w:p>
    <w:p>
      <w:r>
        <w:t xml:space="preserve">Lause 1: HenkilöX:n oli helppo odottaa junaa useita minuutteja, mutta henkilöY:n ei, koska _ oli melko kärsivällinen.</w:t>
        <w:br/>
        <w:t xml:space="preserve"> Lause 2: HenkilöX:n oli helppo odottaa junaa useita minuutteja, mutta henkilöY:n ei, koska _:llä oli hyvin vähän kärsivällisyyttä</w:t>
      </w:r>
    </w:p>
    <w:p>
      <w:r>
        <w:rPr>
          <w:b/>
        </w:rPr>
        <w:t xml:space="preserve">Esimerkki 0,6026</w:t>
      </w:r>
    </w:p>
    <w:p>
      <w:r>
        <w:t xml:space="preserve">Asiayhteyssana: tilli.</w:t>
      </w:r>
    </w:p>
    <w:p>
      <w:r>
        <w:rPr>
          <w:b/>
        </w:rPr>
        <w:t xml:space="preserve">Tulos</w:t>
      </w:r>
    </w:p>
    <w:p>
      <w:r>
        <w:t xml:space="preserve">Lause 1: Tilliä kasvattaessaan henkilöX unohtaa kastella, kun taas henkilöY ei, joten _ on unohtava puutarhuri.</w:t>
        <w:br/>
        <w:t xml:space="preserve"> Lause 2: Tilliä kasvattaessaan henkilöX unohtaa kastella, kun taas henkilöY ei, joten _ on pätevä puutarhuri</w:t>
      </w:r>
    </w:p>
    <w:p>
      <w:r>
        <w:rPr>
          <w:b/>
        </w:rPr>
        <w:t xml:space="preserve">Esimerkki 0,6027</w:t>
      </w:r>
    </w:p>
    <w:p>
      <w:r>
        <w:t xml:space="preserve">Asiayhteyssana: suola.</w:t>
      </w:r>
    </w:p>
    <w:p>
      <w:r>
        <w:rPr>
          <w:b/>
        </w:rPr>
        <w:t xml:space="preserve">Tulos</w:t>
      </w:r>
    </w:p>
    <w:p>
      <w:r>
        <w:t xml:space="preserve">Lause 1: HenkilöX pyysi henkilöY:tä antamaan suolaa, koska _ mielestä ruoka oli liian mautonta.</w:t>
        <w:br/>
        <w:t xml:space="preserve"> Lause 2: HenkilöX pyysi henkilöY:tä jättämään suolan pois, koska _ mielestä ruoka oli tarpeeksi maustettua</w:t>
      </w:r>
    </w:p>
    <w:p>
      <w:r>
        <w:rPr>
          <w:b/>
        </w:rPr>
        <w:t xml:space="preserve">Tulos</w:t>
      </w:r>
    </w:p>
    <w:p>
      <w:r>
        <w:t xml:space="preserve">Lause 1: HenkilöX ei tarkkaillut suolan saantia kuten henkilöY, koska _ ei ollut rajoitetulla ruokavaliolla.</w:t>
        <w:br/>
        <w:t xml:space="preserve"> Lause 2: HenkilöX ei tarkkaillut suolan saantia kuten henkilöY, mutta _ oli rajoitetulla ruokavaliolla</w:t>
      </w:r>
    </w:p>
    <w:p>
      <w:r>
        <w:rPr>
          <w:b/>
        </w:rPr>
        <w:t xml:space="preserve">Tulos</w:t>
      </w:r>
    </w:p>
    <w:p>
      <w:r>
        <w:t xml:space="preserve">Lause 1: HenkilöX sairastui korkeaan verenpaineeseen, kun taas henkilöY ei, koska _ laittaa liikaa suolaa ruokaansa.</w:t>
        <w:br/>
        <w:t xml:space="preserve"> Lause 2: HenkilöX sairastui korkeaan verenpaineeseen, mutta henkilöY ei, koska _ ei laita ruokaansa paljon suolaa.</w:t>
      </w:r>
    </w:p>
    <w:p>
      <w:r>
        <w:rPr>
          <w:b/>
        </w:rPr>
        <w:t xml:space="preserve">Tulos</w:t>
      </w:r>
    </w:p>
    <w:p>
      <w:r>
        <w:t xml:space="preserve">Lause 1: HenkilöX juoksi kiireesti hakemaan suolaa ja vettä auttaakseen HenkilöäY:tä siivoamaan veritahran, koska _ on hätääntynyt.</w:t>
        <w:br/>
        <w:t xml:space="preserve"> Lause 2: Henkilö X juoksi kiireesti hakemaan suolaa ja vettä auttaakseen Henkilöä Y siivoamaan veritahran, koska _ on loukkaantunut.</w:t>
      </w:r>
    </w:p>
    <w:p>
      <w:r>
        <w:rPr>
          <w:b/>
        </w:rPr>
        <w:t xml:space="preserve">Tulos</w:t>
      </w:r>
    </w:p>
    <w:p>
      <w:r>
        <w:t xml:space="preserve">Lause 1: HenkilöX halusi välttää runsaasti suolaa sisältäviä ruokia, joten henkilöY osti vähäsuolaisen reseptikirjan. _ arvosti pyrkimystä olla tukena.</w:t>
        <w:br/>
        <w:t xml:space="preserve"> Lause 2: HenkilöX:n oli vältettävä runsaasti suolaa sisältäviä ruokia, joten henkilöY osti vähäsuolaisen reseptikirjan</w:t>
        <w:t xml:space="preserve"> _ tunsi hyvää oloa siitä, että hän pyrki olemaan tukena.</w:t>
      </w:r>
    </w:p>
    <w:p>
      <w:r>
        <w:rPr>
          <w:b/>
        </w:rPr>
        <w:t xml:space="preserve">Tulos</w:t>
      </w:r>
    </w:p>
    <w:p>
      <w:r>
        <w:t xml:space="preserve">Lause 1: HenkilöX halusi hakea suolaa ylimmältä hyllyltä, joten henkilöY auttoi häntä, koska _ on lyhyempi.</w:t>
        <w:br/>
        <w:t xml:space="preserve"> Lause 2: HenkilöX halusi ottaa suolaa ylimmältä hyllyltä, joten HenkilöY auttoi häntä, koska _ on pidempi</w:t>
      </w:r>
    </w:p>
    <w:p>
      <w:r>
        <w:rPr>
          <w:b/>
        </w:rPr>
        <w:t xml:space="preserve">Tulos</w:t>
      </w:r>
    </w:p>
    <w:p>
      <w:r>
        <w:t xml:space="preserve">Lause 1: HenkilöX suolasi lihansa ennen ruoanlaittoa, kun taas henkilöY ei suolannut mitään, joten _ teki maukkaampia ruokia.</w:t>
        <w:br/>
        <w:t xml:space="preserve"> Lause 2: HenkilöX suolasi lihansa ennen ruoanlaittoa, kun taas HenkilöY ei käyttänyt mitään, joten _ teki mauttomia ruokia.</w:t>
      </w:r>
    </w:p>
    <w:p>
      <w:r>
        <w:rPr>
          <w:b/>
        </w:rPr>
        <w:t xml:space="preserve">Esimerkki 0,6028</w:t>
      </w:r>
    </w:p>
    <w:p>
      <w:r>
        <w:t xml:space="preserve">Context Word: näyttää Adriana Limalta.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näyttää Adriana Limalta, kun he olivat rannalla, koska _ on mallifani.</w:t>
        <w:br/>
        <w:t xml:space="preserve"> Lause 2: HenkilöX kertoi henkilöY:lle, että he näyttävät Adriana Limalta, kun he olivat rannalla, koska _ oli kotoisin Brasiliasta</w:t>
      </w:r>
    </w:p>
    <w:p>
      <w:r>
        <w:rPr>
          <w:b/>
        </w:rPr>
        <w:t xml:space="preserve">Esimerkki 0.6029</w:t>
      </w:r>
    </w:p>
    <w:p>
      <w:r>
        <w:t xml:space="preserve">Kontekstisana: cupcake.</w:t>
      </w:r>
    </w:p>
    <w:p>
      <w:r>
        <w:rPr>
          <w:b/>
        </w:rPr>
        <w:t xml:space="preserve">Tulos</w:t>
      </w:r>
    </w:p>
    <w:p>
      <w:r>
        <w:t xml:space="preserve">Lause 1: HenkilöX halusi kuppikakun syntymäpäivänään, joten hän suostutteli HenkilöY:n tekemään niitä, koska _ unohti miten.</w:t>
        <w:br/>
        <w:t xml:space="preserve"> Lause 2: HenkilöX halusi kuppikakun syntymäpäivänään, joten hän suostutteli HenkilöY:n tekemään kuppikakun, mutta _ unohti miten</w:t>
      </w:r>
    </w:p>
    <w:p>
      <w:r>
        <w:rPr>
          <w:b/>
        </w:rPr>
        <w:t xml:space="preserve">Tulos</w:t>
      </w:r>
    </w:p>
    <w:p>
      <w:r>
        <w:t xml:space="preserve">Lause 1: HenkilöX halusi kokeilla uutta kuppikakkureseptiä HenkilöY:n syntymäpäiväksi, koska _ tykkää tehdä uusia asioita.</w:t>
        <w:br/>
        <w:t xml:space="preserve"> Lause 2: HenkilöX halusi kokeilla uutta kuppikakkureseptiä HenkilöY:n syntymäpäiväksi, mutta _ ei pitänyt uusien asioiden kokeilemisesta.</w:t>
      </w:r>
    </w:p>
    <w:p>
      <w:r>
        <w:rPr>
          <w:b/>
        </w:rPr>
        <w:t xml:space="preserve">Tulos</w:t>
      </w:r>
    </w:p>
    <w:p>
      <w:r>
        <w:t xml:space="preserve">Lause 1: HenkilöX oli kakun syömisen jälkeen katumuksellisempi kuin henkilöY, koska _ on tiukalla ruokavaliolla.</w:t>
        <w:br/>
        <w:t xml:space="preserve"> Lause 2: HenkilöX tunsi enemmän katumusta syötyään kuppikakun kuin HenkilöY, koska _ ei ole tiukalla ruokavaliolla</w:t>
      </w:r>
    </w:p>
    <w:p>
      <w:r>
        <w:rPr>
          <w:b/>
        </w:rPr>
        <w:t xml:space="preserve">Tulos</w:t>
      </w:r>
    </w:p>
    <w:p>
      <w:r>
        <w:t xml:space="preserve">Lause 1: Kuppikakkukilpailun voittaja oli henkilöX eikä henkilöY, koska _ oli sitkeä.</w:t>
        <w:br/>
        <w:t xml:space="preserve"> Lause 2: Kuppikilpailun voittaja oli henkilöX eikä henkilöY, koska _ oli päättämätön.</w:t>
      </w:r>
    </w:p>
    <w:p>
      <w:r>
        <w:rPr>
          <w:b/>
        </w:rPr>
        <w:t xml:space="preserve">Esimerkki 0,6030</w:t>
      </w:r>
    </w:p>
    <w:p>
      <w:r>
        <w:t xml:space="preserve">Asiayhteyssana: pomo.</w:t>
      </w:r>
    </w:p>
    <w:p>
      <w:r>
        <w:rPr>
          <w:b/>
        </w:rPr>
        <w:t xml:space="preserve">Tulos</w:t>
      </w:r>
    </w:p>
    <w:p>
      <w:r>
        <w:t xml:space="preserve">Lause 1: Kun henkilöX oli jäänyt myöhään töihin korjaamaan henkilönY tekemää virhettä, pomo kehui häntä.</w:t>
        <w:br/>
        <w:t xml:space="preserve"> Lause 2: Kun henkilö X oli jäänyt myöhään töihin korjaamaan henkilön Y tekemän virheen, pomo antoi _:lle moitteet.</w:t>
      </w:r>
    </w:p>
    <w:p>
      <w:r>
        <w:rPr>
          <w:b/>
        </w:rPr>
        <w:t xml:space="preserve">Tulos</w:t>
      </w:r>
    </w:p>
    <w:p>
      <w:r>
        <w:t xml:space="preserve">Lause 1: Tarkasteltuaan projektia huolellisesti pomonsa kanssa henkilöX päätti antaa henkilöY:lle ylennyksen ja _ kertoisi hyvät uutiset iltapäivän kokouksessa.</w:t>
        <w:br/>
        <w:t xml:space="preserve"> Lause 2: Tarkasteltuaan hanketta huolellisesti pomonsa kanssa henkilöX päätti antaa henkilöY:lle ylennyksen ja _ saisi hyvät uutiset tämän iltapäivän kokouksessa.</w:t>
      </w:r>
    </w:p>
    <w:p>
      <w:r>
        <w:rPr>
          <w:b/>
        </w:rPr>
        <w:t xml:space="preserve">Tulos</w:t>
      </w:r>
    </w:p>
    <w:p>
      <w:r>
        <w:t xml:space="preserve">Lause 1: Vaikka he seurustelivat parhaillaan, henkilöX oli henkilöY:n pomo, joten _ pyysi päivisin paljon töitä.</w:t>
        <w:br/>
        <w:t xml:space="preserve"> Lause 2: Vaikka he seurustelivat parhaillaan, PersonX oli PersonY:n pomo, joten _ antoi päivän aikana hyvää työtä.</w:t>
      </w:r>
    </w:p>
    <w:p>
      <w:r>
        <w:rPr>
          <w:b/>
        </w:rPr>
        <w:t xml:space="preserve">Tulos</w:t>
      </w:r>
    </w:p>
    <w:p>
      <w:r>
        <w:t xml:space="preserve">Lause 1: Koska HenkilöX oli alainen ja HenkilöY oli pomo, _ teki vähäpätöisiä tehtäviä ja sai käskyn, mitä tehdä.</w:t>
        <w:br/>
        <w:t xml:space="preserve"> Lause 2: Koska HenkilöX oli alainen ja HenkilöY oli pomo, _ teki esimiestehtäviä ja kertoi muille, mitä tehdä.</w:t>
      </w:r>
    </w:p>
    <w:p>
      <w:r>
        <w:rPr>
          <w:b/>
        </w:rPr>
        <w:t xml:space="preserve">Tulos</w:t>
      </w:r>
    </w:p>
    <w:p>
      <w:r>
        <w:t xml:space="preserve">Lause 1: Pomona oleminen on luonnollista henkilöX:lle, mutta ei koskaan henkilöY:lle, _ on hyvä johtaja muille.</w:t>
        <w:br/>
        <w:t xml:space="preserve"> Lause 2: Pomona oleminen on luonnollista henkilöX:lle, mutta ei koskaan henkilöY:lle, _ ei ole sopiva johtaja muille</w:t>
      </w:r>
    </w:p>
    <w:p>
      <w:r>
        <w:rPr>
          <w:b/>
        </w:rPr>
        <w:t xml:space="preserve">Tulos</w:t>
      </w:r>
    </w:p>
    <w:p>
      <w:r>
        <w:t xml:space="preserve">Lause 1: HenkilöX teki aina vaikutuksen pomoonsa, mutta HenkilöY ei, koska hän saapui yleensä myöhässä töihin.</w:t>
        <w:br/>
        <w:t xml:space="preserve"> Lause 2: HenkilöX teki aina vaikutuksen pomoonsa, mutta HenkilöY ei, koska _ saapui yleensä töihin aikaisin</w:t>
      </w:r>
    </w:p>
    <w:p>
      <w:r>
        <w:rPr>
          <w:b/>
        </w:rPr>
        <w:t xml:space="preserve">Tulos</w:t>
      </w:r>
    </w:p>
    <w:p>
      <w:r>
        <w:t xml:space="preserve">Lause 1: HenkilöX tuli hyvin toimeen pomonsa kanssa, mutta henkilöY ei, koska _:llä oli erittäin miellyttävä pomo.</w:t>
        <w:br/>
        <w:t xml:space="preserve">Lause 2: HenkilöX tuli hyvin toimeen pomonsa kanssa, mutta HenkilöY ei, koska _ hänellä oli hyvin töykeä</w:t>
        <w:t xml:space="preserve">pomo</w:t>
        <w:br/>
        <w:t xml:space="preserve"> </w:t>
      </w:r>
    </w:p>
    <w:p>
      <w:r>
        <w:rPr>
          <w:b/>
        </w:rPr>
        <w:t xml:space="preserve">Tulos</w:t>
      </w:r>
    </w:p>
    <w:p>
      <w:r>
        <w:t xml:space="preserve">Lause 1: HenkilöX tuli hyvin toimeen pomonsa kanssa, mutta henkilöY ei, koska _ oli määrätietoinen työntekijä.</w:t>
        <w:br/>
        <w:t xml:space="preserve"> Lause 2: HenkilöX tuli hyvin toimeen pomonsa kanssa, mutta ei HenkilöY:n kanssa, koska _ oli välinpitämätön työntekijä</w:t>
      </w:r>
    </w:p>
    <w:p>
      <w:r>
        <w:rPr>
          <w:b/>
        </w:rPr>
        <w:t xml:space="preserve">Tulos</w:t>
      </w:r>
    </w:p>
    <w:p>
      <w:r>
        <w:t xml:space="preserve">Lause 1: HenkilöX joutui vastaamaan pomolleen töissä, mutta ei henkilöY:lle, koska _ on töissä.</w:t>
        <w:br/>
        <w:t xml:space="preserve"> Lause 2: HenkilöX:n oli vastattava pomolleen töissä, mutta ei HenkilöY:lle, koska _ on eläkkeellä</w:t>
      </w:r>
    </w:p>
    <w:p>
      <w:r>
        <w:rPr>
          <w:b/>
        </w:rPr>
        <w:t xml:space="preserve">Tulos</w:t>
      </w:r>
    </w:p>
    <w:p>
      <w:r>
        <w:t xml:space="preserve">Lause 1: HenkilöX:llä on ystävällisempi pomo kuin HenkilöY:llä, joten _ ei etsi työtä lähitulevaisuudessa.</w:t>
        <w:br/>
        <w:t xml:space="preserve"> Lause 2: HenkilöX:llä on ystävällisempi pomo kuin HenkilöY:llä, joten _ etsii työtä lähitulevaisuudessa.</w:t>
      </w:r>
    </w:p>
    <w:p>
      <w:r>
        <w:rPr>
          <w:b/>
        </w:rPr>
        <w:t xml:space="preserve">Tulos</w:t>
      </w:r>
    </w:p>
    <w:p>
      <w:r>
        <w:t xml:space="preserve">Lause 1: HenkilöX on uusi työntekijä yrityksessä ja pyytää pomoltaan HenkilöY:ltä apua, koska hän haluaa päästä huipulle.</w:t>
        <w:br/>
        <w:t xml:space="preserve"> Lause 2: HenkilöX on uusi yrityksessä ja pyytää pomoltaan HenkilöY:ltä apua, koska _ on jo huipulla.</w:t>
      </w:r>
    </w:p>
    <w:p>
      <w:r>
        <w:rPr>
          <w:b/>
        </w:rPr>
        <w:t xml:space="preserve">Tulos</w:t>
      </w:r>
    </w:p>
    <w:p>
      <w:r>
        <w:t xml:space="preserve">Lause 1: HenkilöX tiesi, että henkilöY oli oikeasti pomo , joten _ otti aina käskyt vastaan.</w:t>
        <w:br/>
        <w:t xml:space="preserve"> Lause 2: HenkilöX tiesi, että henkilöY oli todella pomo , joten _ antoi aina käskyt.</w:t>
      </w:r>
    </w:p>
    <w:p>
      <w:r>
        <w:rPr>
          <w:b/>
        </w:rPr>
        <w:t xml:space="preserve">Tulos</w:t>
      </w:r>
    </w:p>
    <w:p>
      <w:r>
        <w:t xml:space="preserve">Lause 1: HenkilöX oli hyvä pomo, mutta henkilöY ei. _ oli kaikkien työntekijöidensä tuki.</w:t>
        <w:br/>
        <w:t xml:space="preserve"> Lause 2: HenkilöX oli hyvä pomo, mutta HenkilöY ei ollut. _ ei saanut kaikkien työntekijöidensä tukea.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järkyttynyt pomon viimeaikaisista potkuista.</w:t>
        <w:br/>
        <w:t xml:space="preserve"> Lause 2: HenkilöX lohdutti HenkilöY:tä, koska _ oli niin järkyttynyt pomon äskettäisistä potkuista</w:t>
      </w:r>
    </w:p>
    <w:p>
      <w:r>
        <w:rPr>
          <w:b/>
        </w:rPr>
        <w:t xml:space="preserve">Tulos</w:t>
      </w:r>
    </w:p>
    <w:p>
      <w:r>
        <w:t xml:space="preserve">Lause 1: HenkilöX:n esimies sattuu olemaan henkilöY rahoituslaitoksessa, joten _ joutuu ottamaan vastaan tilauksia.</w:t>
        <w:br/>
        <w:t xml:space="preserve"> Lause 2: HenkilöX:n esimies sattuu olemaan henkilöY rahoituslaitoksessa, joten _:n on annettava määräyksiä</w:t>
      </w:r>
    </w:p>
    <w:p>
      <w:r>
        <w:rPr>
          <w:b/>
        </w:rPr>
        <w:t xml:space="preserve">Tulos</w:t>
      </w:r>
    </w:p>
    <w:p>
      <w:r>
        <w:t xml:space="preserve">Lause 1: Yrityksen johtaminen oli helpompaa henkilöX:lle kuin henkilöY:lle, koska _ yritti olla siisti pomo.</w:t>
        <w:br/>
        <w:t xml:space="preserve"> Lause 2: Yrityksen johtaminen oli helpompaa HenkilöX:lle kuin HenkilöY:lle, koska _ yritti olla kova pomo.</w:t>
      </w:r>
    </w:p>
    <w:p>
      <w:r>
        <w:rPr>
          <w:b/>
        </w:rPr>
        <w:t xml:space="preserve">Tulos</w:t>
      </w:r>
    </w:p>
    <w:p>
      <w:r>
        <w:t xml:space="preserve">Lause 1: Koska HenkilöX oli HenkilöY:n esimies kahden vuoden ajan, _ antoi määräyksiä siitä, mitä tehtävät olivat.</w:t>
        <w:br/>
        <w:t xml:space="preserve"> Lause 2: Koska HenkilöX oli HenkilöY:n esimies kahden vuoden ajan, _ noudatti ohjeita siitä, mitä tehtävät olivat</w:t>
      </w:r>
    </w:p>
    <w:p>
      <w:r>
        <w:rPr>
          <w:b/>
        </w:rPr>
        <w:t xml:space="preserve">Tulos</w:t>
      </w:r>
    </w:p>
    <w:p>
      <w:r>
        <w:t xml:space="preserve">Lause 1: Pomo antoi henkilöX:lle ylennyksen eikä henkilöY:lle, koska _ oli erinomainen ja motivoitunut työntekijä.</w:t>
        <w:br/>
        <w:t xml:space="preserve"> Lause 2: Pomo pidätti ylennyksen HenkilöX:n eikä HenkilöY:n, koska _ oli erinomainen ja motivoitunut työntekijä</w:t>
      </w:r>
    </w:p>
    <w:p>
      <w:r>
        <w:rPr>
          <w:b/>
        </w:rPr>
        <w:t xml:space="preserve">Tulos</w:t>
      </w:r>
    </w:p>
    <w:p>
      <w:r>
        <w:t xml:space="preserve">Lause 1: Kun pomo puhui, hän osoitti katseensa henkilöönX eikä henkilöönY, koska _ oli tehnyt huonoa työtä.</w:t>
        <w:br/>
        <w:t xml:space="preserve"> Lause 2: Kun pomo puhui, hän käänsi katseensa henkilöönX eikä henkilöönY, koska _ oli tehnyt erinomaista työtä.</w:t>
      </w:r>
    </w:p>
    <w:p>
      <w:r>
        <w:rPr>
          <w:b/>
        </w:rPr>
        <w:t xml:space="preserve">Esimerkki 0,6031</w:t>
      </w:r>
    </w:p>
    <w:p>
      <w:r>
        <w:t xml:space="preserve">Asiayhteyssana: kissanminttu.</w:t>
      </w:r>
    </w:p>
    <w:p>
      <w:r>
        <w:rPr>
          <w:b/>
        </w:rPr>
        <w:t xml:space="preserve">Tulos</w:t>
      </w:r>
    </w:p>
    <w:p>
      <w:r>
        <w:t xml:space="preserve">Lause 1: HenkilöX osti kissanminttua HenkilöY:n upouudelle kissanpennulle, mikä sai _ tuntemaan itsensä hyvin anteliaaksi.</w:t>
        <w:br/>
        <w:t xml:space="preserve"> Lause 2: HenkilöX osti kissanminttua henkilöY:n upouudelle kissanpennulle, mikä sai _ tuntemaan itsensä hyvin kiitolliseksi</w:t>
      </w:r>
    </w:p>
    <w:p>
      <w:r>
        <w:rPr>
          <w:b/>
        </w:rPr>
        <w:t xml:space="preserve">Esimerkki 0,6032</w:t>
      </w:r>
    </w:p>
    <w:p>
      <w:r>
        <w:t xml:space="preserve">Asiayhteyssana: piilottaa.</w:t>
      </w:r>
    </w:p>
    <w:p>
      <w:r>
        <w:rPr>
          <w:b/>
        </w:rPr>
        <w:t xml:space="preserve">Tulos</w:t>
      </w:r>
    </w:p>
    <w:p>
      <w:r>
        <w:t xml:space="preserve">Lause 1: HenkilöX yritti salata kiintymyksensä henkilöY:ltä , koska _ pelkäsi tämän hylkäävän hänet.</w:t>
        <w:br/>
        <w:t xml:space="preserve"> Lause 2: HenkilöX yritti salata kiintymyksensä henkilöY:ltä, koska _ pelkäsi, että tämä vainoaisi häntä</w:t>
      </w:r>
    </w:p>
    <w:p>
      <w:r>
        <w:rPr>
          <w:b/>
        </w:rPr>
        <w:t xml:space="preserve">Tulos</w:t>
      </w:r>
    </w:p>
    <w:p>
      <w:r>
        <w:t xml:space="preserve">Lause 1: HenkilöX:llä oli helpompaa kuin henkilöY:llä, kun hän parkitsi peuran nahkaa, koska _ oli tehnyt tämän aikaisemmin.</w:t>
        <w:br/>
        <w:t xml:space="preserve"> Lause 2: Peuran nahan parkitsemisessa henkilöX:llä oli helpompaa kuin henkilöY:llä, koska _ ei ollut tehnyt tätä aikaisemmin</w:t>
      </w:r>
    </w:p>
    <w:p>
      <w:r>
        <w:rPr>
          <w:b/>
        </w:rPr>
        <w:t xml:space="preserve">Esimerkki 0,6033</w:t>
      </w:r>
    </w:p>
    <w:p>
      <w:r>
        <w:t xml:space="preserve">Kontekstin sana: paranna.</w:t>
      </w:r>
    </w:p>
    <w:p>
      <w:r>
        <w:rPr>
          <w:b/>
        </w:rPr>
        <w:t xml:space="preserve">Tulos</w:t>
      </w:r>
    </w:p>
    <w:p>
      <w:r>
        <w:t xml:space="preserve">Lause 1: Lääkärinä toimiminen oli vaikeampaa henkilöX:lle kuin henkilöY:lle, sillä _ keskittyi enemmän potilaan parantamiseen kuin hänen kuuntelemiseensa.</w:t>
        <w:br/>
        <w:t xml:space="preserve"> Lause 2: Lääkärinä toimiminen oli helpompaa henkilöX:lle kuin henkilöY:lle, koska _ keskittyi enemmän siihen, että yritti parantaa potilasta kuin kuunnella häntä.</w:t>
      </w:r>
    </w:p>
    <w:p>
      <w:r>
        <w:rPr>
          <w:b/>
        </w:rPr>
        <w:t xml:space="preserve">Tulos</w:t>
      </w:r>
    </w:p>
    <w:p>
      <w:r>
        <w:t xml:space="preserve">Lause 1: HenkilöX:ltä kesti kauan parantua, joten henkilöY antoi hänelle antibiootteja. _ on on haava.</w:t>
        <w:br/>
        <w:t xml:space="preserve"> Lause 2: HenkilöX:ltä kesti kauan parantua, joten HenkilöY antoi hänelle antibiootteja. _ on on lääketieteen tutkinto.</w:t>
      </w:r>
    </w:p>
    <w:p>
      <w:r>
        <w:rPr>
          <w:b/>
        </w:rPr>
        <w:t xml:space="preserve">Tulos</w:t>
      </w:r>
    </w:p>
    <w:p>
      <w:r>
        <w:t xml:space="preserve">Lause 1: HenkilöX ja HenkilY saivat molemmat leikkauksia. Toisella oli haava, joka parani hitaasti, mutta toisella ei, koska _ oli matala haava.</w:t>
        <w:br/>
        <w:t xml:space="preserve"> Lause 2: HenkilöX:llä ja henkilöY:llä oli molemmilla viiltohaavoja</w:t>
        <w:t xml:space="preserve"> Toisella oli haava, joka parani hitaasti, mutta toisella ei, koska _ oli syvä haava.</w:t>
      </w:r>
    </w:p>
    <w:p>
      <w:r>
        <w:rPr>
          <w:b/>
        </w:rPr>
        <w:t xml:space="preserve">Tulos</w:t>
      </w:r>
    </w:p>
    <w:p>
      <w:r>
        <w:t xml:space="preserve">Lause 1: HenkilöX käytti lääkettä henkilöY:lle, jotta tämä paranisi, koska _ oli kykenevä onnettomuuden jälkeen.</w:t>
        <w:br/>
        <w:t xml:space="preserve"> Lause 2: HenkilöX antoi lääkettä henkilölleY, jotta tämä paranisi, koska _ ei ollut kykenevä onnettomuuden jälkeen</w:t>
      </w:r>
    </w:p>
    <w:p>
      <w:r>
        <w:rPr>
          <w:b/>
        </w:rPr>
        <w:t xml:space="preserve">Tulos</w:t>
      </w:r>
    </w:p>
    <w:p>
      <w:r>
        <w:t xml:space="preserve">Lause 1: HenkilöX yritti saada HenkilöY:n parantamaan jalkansa, mutta _ toimi sisällä, joten se oli helpompaa.</w:t>
        <w:br/>
        <w:t xml:space="preserve"> Lause 2: HenkilöX yritti saada HenkilöY:n parantamaan jalkansa, mutta _ työskenteli ulkona, joten se oli heille vaikeampaa</w:t>
      </w:r>
    </w:p>
    <w:p>
      <w:r>
        <w:rPr>
          <w:b/>
        </w:rPr>
        <w:t xml:space="preserve">Tulos</w:t>
      </w:r>
    </w:p>
    <w:p>
      <w:r>
        <w:t xml:space="preserve">Lause 1: HenkilöX parani hyvin nopeasti loukkaantuessaan, mutta henkilöY ei, koska _ oli hyvin terve.</w:t>
        <w:br/>
        <w:t xml:space="preserve"> Lause 2: HenkilöX parani hyvin nopeasti loukkaantuessaan, mutta HenkilöY ei, koska _ oli hyvin epäterve</w:t>
      </w:r>
    </w:p>
    <w:p>
      <w:r>
        <w:rPr>
          <w:b/>
        </w:rPr>
        <w:t xml:space="preserve">Tulos</w:t>
      </w:r>
    </w:p>
    <w:p>
      <w:r>
        <w:t xml:space="preserve">Lause 1: Kaksi ihmistä loukkaantui, ja henkilöX:llä kesti paljon kauemmin parantua kuin henkilöY:llä, koska hänellä oli paljon vakavampi vamma.</w:t>
        <w:br/>
        <w:t xml:space="preserve"> Lause 2: Kaksi ihmistä loukkaantui ja henkilöX:llä kesti paljon kauemmin parantua kuin henkilöY:llä, koska _:llä oli paljon vähäpätöisempi vamma.</w:t>
      </w:r>
    </w:p>
    <w:p>
      <w:r>
        <w:rPr>
          <w:b/>
        </w:rPr>
        <w:t xml:space="preserve">Esimerkki 0,6034</w:t>
      </w:r>
    </w:p>
    <w:p>
      <w:r>
        <w:t xml:space="preserve">Kontekstin sana: HUOMAUTUKSET.</w:t>
      </w:r>
    </w:p>
    <w:p>
      <w:r>
        <w:rPr>
          <w:b/>
        </w:rPr>
        <w:t xml:space="preserve">Tulos</w:t>
      </w:r>
    </w:p>
    <w:p>
      <w:r>
        <w:t xml:space="preserve">Lause 1: HenkilöX sai kokeesta paremmat pisteet kuin HenkilöY, koska _:n muistiinpanot olivat loistavia.</w:t>
        <w:br/>
        <w:t xml:space="preserve"> Lause 2: HenkilöX sai kokeessa korkeamman pistemäärän kuin HenkilöY, koska _:n muistiinpanot olivat surkeita</w:t>
      </w:r>
    </w:p>
    <w:p>
      <w:r>
        <w:rPr>
          <w:b/>
        </w:rPr>
        <w:t xml:space="preserve">Esimerkki 0,6035</w:t>
      </w:r>
    </w:p>
    <w:p>
      <w:r>
        <w:t xml:space="preserve">Kontekstin sana: Blackjack.</w:t>
      </w:r>
    </w:p>
    <w:p>
      <w:r>
        <w:rPr>
          <w:b/>
        </w:rPr>
        <w:t xml:space="preserve">Tulos</w:t>
      </w:r>
    </w:p>
    <w:p>
      <w:r>
        <w:t xml:space="preserve">Lause 1: Voittaakseen blackjackin henkilöX laski kortit, kun henkilöY jakoi ne, mutta se oli aivan ilmeistä. _ pakeni varikkopomoa.</w:t>
        <w:br/>
        <w:t xml:space="preserve"> Lause 2: Voittaakseen blackjackin, HenkilöX laski kortit, kun HenkilöY jakoi ne, mutta se oli aivan selvää. _ varoitti varikkopomoa.</w:t>
      </w:r>
    </w:p>
    <w:p>
      <w:r>
        <w:rPr>
          <w:b/>
        </w:rPr>
        <w:t xml:space="preserve">Esimerkki 0,6036</w:t>
      </w:r>
    </w:p>
    <w:p>
      <w:r>
        <w:t xml:space="preserve">Asiayhteyssana: maanjäristys.</w:t>
      </w:r>
    </w:p>
    <w:p>
      <w:r>
        <w:rPr>
          <w:b/>
        </w:rPr>
        <w:t xml:space="preserve">Tulos</w:t>
      </w:r>
    </w:p>
    <w:p>
      <w:r>
        <w:t xml:space="preserve">Lause 1: HenkilöX soitti henkilöY:lle paniikissa, kun maanjäristys alkoi, koska _ tärisi helposti.</w:t>
        <w:br/>
        <w:t xml:space="preserve"> Lause 2: HenkilöX soitti henkilöY:lle paniikissa, kun maanjäristys alkoi, koska _ oli aina rauhallinen</w:t>
      </w:r>
    </w:p>
    <w:p>
      <w:r>
        <w:rPr>
          <w:b/>
        </w:rPr>
        <w:t xml:space="preserve">Tulos</w:t>
      </w:r>
    </w:p>
    <w:p>
      <w:r>
        <w:t xml:space="preserve">Lause 1: HenkilöX oli kokenut useita maanjäristyksiä, kun taas henkilöY ei ollut koskaan kokenut sellaista, joten _ oli rauhallinen, kun hyvin pieni järistys iski.</w:t>
        <w:br/>
        <w:t xml:space="preserve"> Lause 2: HenkilöX oli kokenut useita maanjäristyksiä, kun taas henkilöY ei ollut koskaan kokenut sellaista, joten _ oli paniikissa, kun hyvin pieni järistys iski</w:t>
      </w:r>
    </w:p>
    <w:p>
      <w:r>
        <w:rPr>
          <w:b/>
        </w:rPr>
        <w:t xml:space="preserve">Tulos</w:t>
      </w:r>
    </w:p>
    <w:p>
      <w:r>
        <w:t xml:space="preserve">Lause 1: HenkilöX pysyi rauhallisena maanjäristyksen iskiessä, mutta henkilöY joutui paniikkiin; _ on kokenut järistyksen ennenkin.</w:t>
        <w:br/>
        <w:t xml:space="preserve"> Lause 2: HenkilöX joutui paniikkiin maanjäristyksen iskiessä, mutta HenkilöY pysyi rauhallisena; _ on kokenut järistyksen aiemmin</w:t>
      </w:r>
    </w:p>
    <w:p>
      <w:r>
        <w:rPr>
          <w:b/>
        </w:rPr>
        <w:t xml:space="preserve">Tulos</w:t>
      </w:r>
    </w:p>
    <w:p>
      <w:r>
        <w:t xml:space="preserve">Lause 1: HenkilöX pelkäsi maanjäristystä, mutta ei henkilöY. _ valmistautui maanjäristykseen.</w:t>
        <w:br/>
        <w:t xml:space="preserve"> Lause 2: HenkilöX mutta ei HenkilöY pelkäsi maanjäristystä. _ ei ollut varautunut maanjäristykseen.</w:t>
      </w:r>
    </w:p>
    <w:p>
      <w:r>
        <w:rPr>
          <w:b/>
        </w:rPr>
        <w:t xml:space="preserve">Tulos</w:t>
      </w:r>
    </w:p>
    <w:p>
      <w:r>
        <w:t xml:space="preserve">Lause 1: Maanjäristys tuhosi henkilöX:n talon, mutta ei henkilöY:n taloa, joten _ on nyt hyvin järkyttynyt.</w:t>
        <w:br/>
        <w:t xml:space="preserve"> Lause 2: Maanjäristys tuhosi henkilöX:n talon, mutta ei henkilöY:n, joten _ on nyt hyvin kiitollinen.</w:t>
      </w:r>
    </w:p>
    <w:p>
      <w:r>
        <w:rPr>
          <w:b/>
        </w:rPr>
        <w:t xml:space="preserve">Esimerkki 0,6037</w:t>
      </w:r>
    </w:p>
    <w:p>
      <w:r>
        <w:t xml:space="preserve">Asiayhteyssana: inkontinenssi.</w:t>
      </w:r>
    </w:p>
    <w:p>
      <w:r>
        <w:rPr>
          <w:b/>
        </w:rPr>
        <w:t xml:space="preserve">Tulos</w:t>
      </w:r>
    </w:p>
    <w:p>
      <w:r>
        <w:t xml:space="preserve">Lause 1: HenkilöX kävi lääkärissään, HenkilöY:ssä, inkontinenssinsa vuoksi, joten hänelle annettiin lääkkeitä.</w:t>
        <w:br/>
        <w:t xml:space="preserve"> Lause 2: HenkilöX kävi lääkärissään, HenkilöY hänen inkontinenssinsa vuoksi, joten _ antoi hänelle lääkkeitä</w:t>
      </w:r>
    </w:p>
    <w:p>
      <w:r>
        <w:rPr>
          <w:b/>
        </w:rPr>
        <w:t xml:space="preserve">Esimerkki 0,6038</w:t>
      </w:r>
    </w:p>
    <w:p>
      <w:r>
        <w:t xml:space="preserve">Asiayhteyssana: nallekarhu.</w:t>
      </w:r>
    </w:p>
    <w:p>
      <w:r>
        <w:rPr>
          <w:b/>
        </w:rPr>
        <w:t xml:space="preserve">Tulos</w:t>
      </w:r>
    </w:p>
    <w:p>
      <w:r>
        <w:t xml:space="preserve">Lause 1: HenkilöX neuloi nallen, mutta henkilöY ei osannut, joten hän myi sen käsityömessuilla.</w:t>
        <w:br/>
        <w:t xml:space="preserve"> Lause 2: HenkilöX neuloi nallen, mutta henkilöY ei osannut, joten _ osti sen käsityömessuilla.</w:t>
      </w:r>
    </w:p>
    <w:p>
      <w:r>
        <w:rPr>
          <w:b/>
        </w:rPr>
        <w:t xml:space="preserve">Esimerkki 0.6039</w:t>
      </w:r>
    </w:p>
    <w:p>
      <w:r>
        <w:t xml:space="preserve">Kontekstin sana: Inkivääri.</w:t>
      </w:r>
    </w:p>
    <w:p>
      <w:r>
        <w:rPr>
          <w:b/>
        </w:rPr>
        <w:t xml:space="preserve">Tulos</w:t>
      </w:r>
    </w:p>
    <w:p>
      <w:r>
        <w:t xml:space="preserve">Lause 1: personx pystyi käsittelemään inkiväärin kuumuutta suussaan paremmin kuin persony, koska _ oli enemmän kokemusta kuuman keiton nuolemisesta.</w:t>
        <w:br/>
        <w:t xml:space="preserve"> Lause 2: henkilöx kesti inkiväärin kuumuuden suussaan paremmin kuin henkilöy, koska _ oli vähemmän kokemusta kuuman keiton nuolemisesta.</w:t>
      </w:r>
    </w:p>
    <w:p>
      <w:r>
        <w:rPr>
          <w:b/>
        </w:rPr>
        <w:t xml:space="preserve">Esimerkki 0,6040</w:t>
      </w:r>
    </w:p>
    <w:p>
      <w:r>
        <w:t xml:space="preserve">Asiayhteyssana: huolellisesti.</w:t>
      </w:r>
    </w:p>
    <w:p>
      <w:r>
        <w:rPr>
          <w:b/>
        </w:rPr>
        <w:t xml:space="preserve">Tulos</w:t>
      </w:r>
    </w:p>
    <w:p>
      <w:r>
        <w:t xml:space="preserve">Lause 1: HenkilöX:n piti tutkia huolellisesti henkilöY, mutta hän vilkaisi häntä vain nopeasti, koska _ oli epäpätevä.</w:t>
        <w:br/>
        <w:t xml:space="preserve"> Lause 2: HenkilöX:n piti tutkia henkilöY huolellisesti, mutta hän vilkaisi häntä vain pikaisesti, koska _ oli täysin terve.</w:t>
      </w:r>
    </w:p>
    <w:p>
      <w:r>
        <w:rPr>
          <w:b/>
        </w:rPr>
        <w:t xml:space="preserve">Esimerkki 0,6041</w:t>
      </w:r>
    </w:p>
    <w:p>
      <w:r>
        <w:t xml:space="preserve">Kontekstin sana: Öljy.</w:t>
      </w:r>
    </w:p>
    <w:p>
      <w:r>
        <w:rPr>
          <w:b/>
        </w:rPr>
        <w:t xml:space="preserve">Tulos</w:t>
      </w:r>
    </w:p>
    <w:p>
      <w:r>
        <w:t xml:space="preserve">Lause 1: HenkilöX unohti vaihtaa öljyn kuorma-autoonsa, mutta henkilöY muisti. _ moottori vioittui heidän kohdallaan.</w:t>
        <w:br/>
        <w:t xml:space="preserve"> Lause 2: HenkilöX unohti vaihtaa öljyn kuorma-autoonsa, mutta henkilöY muisti. _ ei saanut moottoriaan rikki.</w:t>
      </w:r>
    </w:p>
    <w:p>
      <w:r>
        <w:rPr>
          <w:b/>
        </w:rPr>
        <w:t xml:space="preserve">Tulos</w:t>
      </w:r>
    </w:p>
    <w:p>
      <w:r>
        <w:t xml:space="preserve">Lause 1: HenkilöX:n paidalle valui öljyä, kun hän laittoi ruokaa henkilöY:lle, joten _ pyysi häneltä puhdasta paitaa.</w:t>
        <w:br/>
        <w:t xml:space="preserve"> Lause 2: HenkilöX:n paidalle valui öljyä, kun hän valmisti ruokaa henkilöY:lle, joten _ tarjosi hänelle puhdasta paitaa</w:t>
      </w:r>
    </w:p>
    <w:p>
      <w:r>
        <w:rPr>
          <w:b/>
        </w:rPr>
        <w:t xml:space="preserve">Esimerkki 0,6042</w:t>
      </w:r>
    </w:p>
    <w:p>
      <w:r>
        <w:t xml:space="preserve">Asiayhteyssana: apply.</w:t>
      </w:r>
    </w:p>
    <w:p>
      <w:r>
        <w:rPr>
          <w:b/>
        </w:rPr>
        <w:t xml:space="preserve">Tulos</w:t>
      </w:r>
    </w:p>
    <w:p>
      <w:r>
        <w:t xml:space="preserve">Lause 1: HenkilöX oli se, joka patisti henkilöY:tä kilpailemaan, koska _ uskoi, että hän pystyi siihen.</w:t>
        <w:br/>
        <w:t xml:space="preserve"> Lause 2: HenkilöX työnsi HenkilöY:n kilpailemaan, koska _ ei uskonut pystyvänsä siihen.</w:t>
      </w:r>
    </w:p>
    <w:p>
      <w:r>
        <w:rPr>
          <w:b/>
        </w:rPr>
        <w:t xml:space="preserve">Tulos</w:t>
      </w:r>
    </w:p>
    <w:p>
      <w:r>
        <w:t xml:space="preserve">Lause 1: HenkilöX:n oli levitettävä voidetta HenkilöY:lle, koska _ ihottuma oli hyvin tarttuvaa.</w:t>
        <w:br/>
        <w:t xml:space="preserve"> Lause 2: HenkilöX:n oli levitettävä voidetta HenkilöY:lle, koska _ ihottuma oli hyvin tarttuvaa.</w:t>
      </w:r>
    </w:p>
    <w:p>
      <w:r>
        <w:rPr>
          <w:b/>
        </w:rPr>
        <w:t xml:space="preserve">Tulos</w:t>
      </w:r>
    </w:p>
    <w:p>
      <w:r>
        <w:t xml:space="preserve">Lause 1: HenkilöX mutta ei henkilöY otetaan huomioon avoinna olevaan työpaikkaan, koska _ haki paikkaa.</w:t>
        <w:br/>
        <w:t xml:space="preserve"> Lause 2: HenkilöX, mutta ei HenkilöY, otettaisiin huomioon avoinna olevaan työpaikkaan, koska _ ei hakenut paikkaa</w:t>
      </w:r>
    </w:p>
    <w:p>
      <w:r>
        <w:rPr>
          <w:b/>
        </w:rPr>
        <w:t xml:space="preserve">Tulos</w:t>
      </w:r>
    </w:p>
    <w:p>
      <w:r>
        <w:t xml:space="preserve">Lause 1: HenkilöX, mutta ei henkilöY, saisi lopulta työpaikan, koska _ hakisi kaikkiin avoimiin työpaikkoihin.</w:t>
        <w:br/>
        <w:t xml:space="preserve"> Lause 2: HenkilöX mutta ei HenkilöY saisi lopulta työpaikan, koska _ ei koskaan hakisi mihinkään avoinna olevaan työpaikkaan</w:t>
      </w:r>
    </w:p>
    <w:p>
      <w:r>
        <w:rPr>
          <w:b/>
        </w:rPr>
        <w:t xml:space="preserve">Tulos</w:t>
      </w:r>
    </w:p>
    <w:p>
      <w:r>
        <w:t xml:space="preserve">Lause 1: HenkilöX sai paljon pahemman auringonpolttaman kuin henkilöY, vaikka _ muisti käyttää aurinkovoidetta.</w:t>
        <w:br/>
        <w:t xml:space="preserve"> Lause 2: HenkilöX:llä oli paljon pahempi auringonpolttama kuin henkilöY:llä, koska _ muisti käyttää aurinkovoidetta</w:t>
      </w:r>
    </w:p>
    <w:p>
      <w:r>
        <w:rPr>
          <w:b/>
        </w:rPr>
        <w:t xml:space="preserve">Tulos</w:t>
      </w:r>
    </w:p>
    <w:p>
      <w:r>
        <w:t xml:space="preserve">Lause 1: HenkilöX tiesi, että hänen ja HenkilöY:n oli haettava osakeyhtiötä, mutta _ tiesi, että heidän oli ensin valittava nimi.</w:t>
        <w:br/>
        <w:t xml:space="preserve"> Lause 2: HenkilöX tiesi, että heidän ja HenkilöY:n oli haettava osakeyhtiötä, mutta _ tiesi, että heidän oli ensin valittava nimi</w:t>
      </w:r>
    </w:p>
    <w:p>
      <w:r>
        <w:rPr>
          <w:b/>
        </w:rPr>
        <w:t xml:space="preserve">Tulos</w:t>
      </w:r>
    </w:p>
    <w:p>
      <w:r>
        <w:t xml:space="preserve">Lause 1: HenkilöX yrittää levittää maalia huolellisesti työskennellessään HenkilöY:n talossa, mutta _ saa maalia matolle.</w:t>
        <w:br/>
        <w:t xml:space="preserve"> Lause 2: HenkilöX yrittää levittää maalia huolellisesti työskennellessään HenkilöY:n talossa, mutta _ näkee myöhemmin maalia matolla.</w:t>
      </w:r>
    </w:p>
    <w:p>
      <w:r>
        <w:rPr>
          <w:b/>
        </w:rPr>
        <w:t xml:space="preserve">Tulos</w:t>
      </w:r>
    </w:p>
    <w:p>
      <w:r>
        <w:t xml:space="preserve">Lause 1: HenkilöX oppi meikkaamaan henkilöY:ltä, koska _ ei oppinut sitä äidiltään.</w:t>
        <w:br/>
        <w:t xml:space="preserve"> Lause 2: HenkilöX oppi meikkaamaan henkilöY:ltä, koska _ oppi sen äidiltään.</w:t>
      </w:r>
    </w:p>
    <w:p>
      <w:r>
        <w:rPr>
          <w:b/>
        </w:rPr>
        <w:t xml:space="preserve">Tulos</w:t>
      </w:r>
    </w:p>
    <w:p>
      <w:r>
        <w:t xml:space="preserve">Lause 1: HenkilöX oli hyvin varovainen hakiessaan työpaikkaa, mutta henkilöY ei, koska _ oli hyvin ahkera.</w:t>
        <w:br/>
        <w:t xml:space="preserve"> Lause 2: HenkilöX oli hyvin innokas hakemaan työtä,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Kun työpaikkaa ilmoitettiin, henkilöX päätti hakea sisustajan työtä, mutta henkilöY ei hakenut, koska _ oli hyvin luova.</w:t>
        <w:br/>
        <w:t xml:space="preserve"> Lause 2: Kun työpaikkailmoitus julkaistiin, henkilöX päätti hakea sisustajan työtä, mutta henkilöY ei hakenut, koska _ oli hyvin epäkäytännöllinen.</w:t>
      </w:r>
    </w:p>
    <w:p>
      <w:r>
        <w:rPr>
          <w:b/>
        </w:rPr>
        <w:t xml:space="preserve">Esimerkki 0,6043</w:t>
      </w:r>
    </w:p>
    <w:p>
      <w:r>
        <w:t xml:space="preserve">Asiayhteyssana: hengellinen.</w:t>
      </w:r>
    </w:p>
    <w:p>
      <w:r>
        <w:rPr>
          <w:b/>
        </w:rPr>
        <w:t xml:space="preserve">Tulos</w:t>
      </w:r>
    </w:p>
    <w:p>
      <w:r>
        <w:t xml:space="preserve">Lause 1: HenkilöX oli hengellinen ihminen, mutta HenkilöY uskoi vain tieteeseen, koska _ oli uskoon perustuva.</w:t>
        <w:br/>
        <w:t xml:space="preserve"> Lause 2: HenkilöX oli hengellinen ihminen, mutta HenkilöY uskoi vain tieteeseen, koska _ oli maallinen.</w:t>
      </w:r>
    </w:p>
    <w:p>
      <w:r>
        <w:rPr>
          <w:b/>
        </w:rPr>
        <w:t xml:space="preserve">Esimerkki 0,6044</w:t>
      </w:r>
    </w:p>
    <w:p>
      <w:r>
        <w:t xml:space="preserve">Asiayhteyssana: abortti.</w:t>
      </w:r>
    </w:p>
    <w:p>
      <w:r>
        <w:rPr>
          <w:b/>
        </w:rPr>
        <w:t xml:space="preserve">Tulos</w:t>
      </w:r>
    </w:p>
    <w:p>
      <w:r>
        <w:t xml:space="preserve">Lause 1: HenkilöX oli sitä mieltä, että abortti on väärin, mutta henkilöY oli valinnanvapauden kannattaja, joten _ osallistui abortin vastaiseen tilaisuuteen.</w:t>
        <w:br/>
        <w:t xml:space="preserve"> Lause 2: HenkilöX oli sitä mieltä, että abortti on väärin, mutta henkilöY oli valinnanvapauden kannattaja, joten _ ei osallistunut abortin vastaiseen tilaisuuteen.</w:t>
      </w:r>
    </w:p>
    <w:p>
      <w:r>
        <w:rPr>
          <w:b/>
        </w:rPr>
        <w:t xml:space="preserve">Esimerkki 0,6045</w:t>
      </w:r>
    </w:p>
    <w:p>
      <w:r>
        <w:t xml:space="preserve">Asiayhteyssana: ajattelu.</w:t>
      </w:r>
    </w:p>
    <w:p>
      <w:r>
        <w:rPr>
          <w:b/>
        </w:rPr>
        <w:t xml:space="preserve">Tulos</w:t>
      </w:r>
    </w:p>
    <w:p>
      <w:r>
        <w:t xml:space="preserve">Lause 1: Mietittyään pitkään ja hartaasti HenkilöX:n huonoa asennetta HenkilöY päätti, että oli aika heittää _ ulos talosta.</w:t>
        <w:br/>
        <w:t xml:space="preserve"> Lause 2: Mietittyään pitkään ja hartaasti HenkilöX:n huonoa asennetta HenkilöY päätti, että oli aika _ paeta talosta.</w:t>
      </w:r>
    </w:p>
    <w:p>
      <w:r>
        <w:rPr>
          <w:b/>
        </w:rPr>
        <w:t xml:space="preserve">Tulos</w:t>
      </w:r>
    </w:p>
    <w:p>
      <w:r>
        <w:t xml:space="preserve">Lause 1: HenkilöX ajatteli paljon positiivisemmin kuin henkilöY, koska _ oli positiivinen asenne.</w:t>
        <w:br/>
        <w:t xml:space="preserve"> Lause 2: HenkilöX ajatteli paljon positiivisemmin kuin henkilöY, koska _:llä oli negatiivinen asenne.</w:t>
      </w:r>
    </w:p>
    <w:p>
      <w:r>
        <w:rPr>
          <w:b/>
        </w:rPr>
        <w:t xml:space="preserve">Tulos</w:t>
      </w:r>
    </w:p>
    <w:p>
      <w:r>
        <w:t xml:space="preserve">Lause 1: HenkilöX on paljon nopeampi kuin HenkilöY ajattelussaan, koska _ on erittäin älykäs.</w:t>
        <w:br/>
        <w:t xml:space="preserve"> Lause 2: HenkilöX on paljon nopeampi kuin HenkilöY ajattelussaan, koska _:llä on alhainen älykkyysosamäärä.</w:t>
      </w:r>
    </w:p>
    <w:p>
      <w:r>
        <w:rPr>
          <w:b/>
        </w:rPr>
        <w:t xml:space="preserve">Tulos</w:t>
      </w:r>
    </w:p>
    <w:p>
      <w:r>
        <w:t xml:space="preserve">Lause 1: Poliittisten johtajien toimien pohtiminen oli luonnollista henkilöX:lle, mutta ei henkilöY:lle, koska _ oli opiskellut valtio-oppia yliopistossa.</w:t>
        <w:br/>
        <w:t xml:space="preserve"> Lause 2: Poliittisten johtajien toimien pohtiminen oli luonnollista henkilöX:lle mutta ei henkilöY:lle, koska _ ei ollut opiskellut valtio-oppia yliopistossa</w:t>
      </w:r>
    </w:p>
    <w:p>
      <w:r>
        <w:rPr>
          <w:b/>
        </w:rPr>
        <w:t xml:space="preserve">Esimerkki 0,6046</w:t>
      </w:r>
    </w:p>
    <w:p>
      <w:r>
        <w:t xml:space="preserve">Asiayhteyssana: investointi.</w:t>
      </w:r>
    </w:p>
    <w:p>
      <w:r>
        <w:rPr>
          <w:b/>
        </w:rPr>
        <w:t xml:space="preserve">Tulos</w:t>
      </w:r>
    </w:p>
    <w:p>
      <w:r>
        <w:t xml:space="preserve">Lause 1: HenkilöX teki valtavan investoinnin uuteen yritykseen, mutta HenkilöY ei, koska _ oli rikas.</w:t>
        <w:br/>
        <w:t xml:space="preserve"> Lause 2: HenkilöX teki valtavan investoinnin uuteen yritykseen, mutta HenkilöY ei, koska _ oli köyhä</w:t>
      </w:r>
    </w:p>
    <w:p>
      <w:r>
        <w:rPr>
          <w:b/>
        </w:rPr>
        <w:t xml:space="preserve">Tulos</w:t>
      </w:r>
    </w:p>
    <w:p>
      <w:r>
        <w:t xml:space="preserve">Lause 1: HenkilöX piti kultaa hyvänä sijoituskohteena, mutta henkilöY ei ollut samaa mieltä. _ osti kultaharkon.</w:t>
        <w:br/>
        <w:t xml:space="preserve"> Lause 2: HenkilöX oli sitä mieltä, että kulta olisi hyvä sijoitus, mutta HenkilöY ei ollut samaa mieltä. _ osti suklaapatukan.</w:t>
      </w:r>
    </w:p>
    <w:p>
      <w:r>
        <w:rPr>
          <w:b/>
        </w:rPr>
        <w:t xml:space="preserve">Esimerkki 0,6047</w:t>
      </w:r>
    </w:p>
    <w:p>
      <w:r>
        <w:t xml:space="preserve">Context Word: valokuvaus.</w:t>
      </w:r>
    </w:p>
    <w:p>
      <w:r>
        <w:rPr>
          <w:b/>
        </w:rPr>
        <w:t xml:space="preserve">Tulos</w:t>
      </w:r>
    </w:p>
    <w:p>
      <w:r>
        <w:t xml:space="preserve">Lause 1: HenkilöX:n valokuvaus onnistui paremmin kuin henkilöY:n, koska _ käytti luonnollista valaistusta kohteensa valaisemiseen.</w:t>
        <w:br/>
        <w:t xml:space="preserve"> Lause 2: HenkilöX:n kuvauksesta tuli parempi kuin henkilöY:n, koska _ ei käyttänyt luonnonvaloa kohteensa valaisemiseen</w:t>
      </w:r>
    </w:p>
    <w:p>
      <w:r>
        <w:rPr>
          <w:b/>
        </w:rPr>
        <w:t xml:space="preserve">Esimerkki 0,6048</w:t>
      </w:r>
    </w:p>
    <w:p>
      <w:r>
        <w:t xml:space="preserve">Asiayhteyssana: ylläpitäminen.</w:t>
      </w:r>
    </w:p>
    <w:p>
      <w:r>
        <w:rPr>
          <w:b/>
        </w:rPr>
        <w:t xml:space="preserve">Tulos</w:t>
      </w:r>
    </w:p>
    <w:p>
      <w:r>
        <w:t xml:space="preserve">Lause 1: HenkilöX pystyi säilyttämään hyvät arvosanat paremmin kuin henkilöY, koska _ tykkäsi opiskella ystäviensä kanssa.</w:t>
        <w:br/>
        <w:t xml:space="preserve"> Lause 2: HenkilöX pystyi pitämään arvosanansa parempina kuin HenkilöY, koska _ tykkäsi juhlia ystäviensä kanssa</w:t>
      </w:r>
    </w:p>
    <w:p>
      <w:r>
        <w:rPr>
          <w:b/>
        </w:rPr>
        <w:t xml:space="preserve">Esimerkki 0,6049</w:t>
      </w:r>
    </w:p>
    <w:p>
      <w:r>
        <w:t xml:space="preserve">Asiayhteyssana: moonshine.</w:t>
      </w:r>
    </w:p>
    <w:p>
      <w:r>
        <w:rPr>
          <w:b/>
        </w:rPr>
        <w:t xml:space="preserve">Tulos</w:t>
      </w:r>
    </w:p>
    <w:p>
      <w:r>
        <w:t xml:space="preserve">Lause 1: Baarissa henkilöX juo mielellään kuutamoa, kun taas henkilöY ei. _ pitää vahvemmista juomista.</w:t>
        <w:br/>
        <w:t xml:space="preserve"> Lause 2: Baarissa henkilöX juo mielellään kuutamoa, henkilöY ei. _ pitää heikommista juomista.</w:t>
      </w:r>
    </w:p>
    <w:p>
      <w:r>
        <w:rPr>
          <w:b/>
        </w:rPr>
        <w:t xml:space="preserve">Esimerkki 0,6050</w:t>
      </w:r>
    </w:p>
    <w:p>
      <w:r>
        <w:t xml:space="preserve">Asiayhteyssana: julkinen.</w:t>
      </w:r>
    </w:p>
    <w:p>
      <w:r>
        <w:rPr>
          <w:b/>
        </w:rPr>
        <w:t xml:space="preserve">Tulos</w:t>
      </w:r>
    </w:p>
    <w:p>
      <w:r>
        <w:t xml:space="preserve">Lause 1: HenkilöX:n oli helpompi puhua julkisesti kuin HenkilöY:n, koska _ oli ulospäin suuntautunut henkilö.</w:t>
        <w:br/>
        <w:t xml:space="preserve"> Lause 2: HenkilöX:n oli helpompi puhua julkisesti kuin henkilöY:n, koska _ oli ujo.</w:t>
      </w:r>
    </w:p>
    <w:p>
      <w:r>
        <w:rPr>
          <w:b/>
        </w:rPr>
        <w:t xml:space="preserve">Tulos</w:t>
      </w:r>
    </w:p>
    <w:p>
      <w:r>
        <w:t xml:space="preserve">Lause 1: Kun he joutuivat puhumaan julkisesti, henkilöX meni sekaisin, mutta henkilöY rakasti sitä. _ oli hyvin ujo.</w:t>
        <w:br/>
        <w:t xml:space="preserve"> Lause 2: Kun heidän piti puhua julkisesti, henkilöX meni sekaisin, mutta henkilöY rakasti sitä</w:t>
        <w:t xml:space="preserve"> _ oli hyvin itsevarma.</w:t>
      </w:r>
    </w:p>
    <w:p>
      <w:r>
        <w:rPr>
          <w:b/>
        </w:rPr>
        <w:t xml:space="preserve">Esimerkki 0,6051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HenkilöX yritti tehdä kastiketta päivälliselle ja kysyi henkilöY:ltä, miten se tehdään, koska _ ei ollut koskaan ennen tehnyt kastiketta.</w:t>
        <w:br/>
        <w:t xml:space="preserve"> Lause 2: HenkilöX halusi tehdä kastiketta päivälliselle ja kysyi HenkilöY:ltä, miten se tehdään, koska _ oli usein tehnyt kastiketta aiemmin.</w:t>
      </w:r>
    </w:p>
    <w:p>
      <w:r>
        <w:rPr>
          <w:b/>
        </w:rPr>
        <w:t xml:space="preserve">Esimerkki 0,6052</w:t>
      </w:r>
    </w:p>
    <w:p>
      <w:r>
        <w:t xml:space="preserve">Asiayhteyssana: päänahka.</w:t>
      </w:r>
    </w:p>
    <w:p>
      <w:r>
        <w:rPr>
          <w:b/>
        </w:rPr>
        <w:t xml:space="preserve">Tulos</w:t>
      </w:r>
    </w:p>
    <w:p>
      <w:r>
        <w:t xml:space="preserve">Lause 1: Tulkaa tänne ja katsokaa päänahkaani tänään HenkilöX kertoi HenkilöY:lle, _ tarvitsee toisen mielipiteen.</w:t>
        <w:br/>
        <w:t xml:space="preserve"> Lause 2: Tule tänne katsomaan päänahkaani tänään HenkilöX kertoi HenkilöY:lle, _ vihaa mielipiteensä esittämistä</w:t>
      </w:r>
    </w:p>
    <w:p>
      <w:r>
        <w:rPr>
          <w:b/>
        </w:rPr>
        <w:t xml:space="preserve">Tulos</w:t>
      </w:r>
    </w:p>
    <w:p>
      <w:r>
        <w:t xml:space="preserve">Lause 1: HenkilöX käyttää tehohoitoainetta, kun taas henkilöY voi jättää sen pois, koska _ hänellä on erittäin kuiva hiuspohja.</w:t>
        <w:br/>
        <w:t xml:space="preserve"> Lause 2: HenkilöX käyttää tehohoitoainetta, kun taas henkilöY voi jättää sen pois, koska _:llä on erittäin terve päänahka</w:t>
      </w:r>
    </w:p>
    <w:p>
      <w:r>
        <w:rPr>
          <w:b/>
        </w:rPr>
        <w:t xml:space="preserve">Tulos</w:t>
      </w:r>
    </w:p>
    <w:p>
      <w:r>
        <w:t xml:space="preserve">Lause 1: HenkilöX oli valmiina skalpeeraamaan HenkilöY:n , ja _ ryntäsi häntä kohti, kun hänellä oli siihen tilaisuus.</w:t>
        <w:br/>
        <w:t xml:space="preserve"> Lause 2: HenkilöX oli valmiina skalpeeraamaan HenkilöY:n ja _ juoksi häntä pakoon, kun hänellä oli siihen tilaisuus</w:t>
      </w:r>
    </w:p>
    <w:p>
      <w:r>
        <w:rPr>
          <w:b/>
        </w:rPr>
        <w:t xml:space="preserve">Esimerkki 0,6053</w:t>
      </w:r>
    </w:p>
    <w:p>
      <w:r>
        <w:t xml:space="preserve">Context Word: olla kotipohjainen hallinnollinen avustaja.</w:t>
      </w:r>
    </w:p>
    <w:p>
      <w:r>
        <w:rPr>
          <w:b/>
        </w:rPr>
        <w:t xml:space="preserve">Tulos</w:t>
      </w:r>
    </w:p>
    <w:p>
      <w:r>
        <w:t xml:space="preserve">Lause 1: HenkilöX halusi olla kotona työskentelevä hallintoavustaja, mutta henkilöY ei halunnut, koska _ tykkäsi olla kotona.</w:t>
        <w:br/>
        <w:t xml:space="preserve"> Lause 2: HenkilöX halusi olla kotona työskentelevä hallintoavustaja ja HenkilöY ei halunnut, koska _ ei pitänyt kotona oleskelusta.</w:t>
      </w:r>
    </w:p>
    <w:p>
      <w:r>
        <w:rPr>
          <w:b/>
        </w:rPr>
        <w:t xml:space="preserve">Esimerkki 0,6054</w:t>
      </w:r>
    </w:p>
    <w:p>
      <w:r>
        <w:t xml:space="preserve">Kontekstisana: hikipaita.</w:t>
      </w:r>
    </w:p>
    <w:p>
      <w:r>
        <w:rPr>
          <w:b/>
        </w:rPr>
        <w:t xml:space="preserve">Tulos</w:t>
      </w:r>
    </w:p>
    <w:p>
      <w:r>
        <w:t xml:space="preserve">Lause 1: HenkilöX käytti mielellään collegepaitaa ja collegehousuja, kun he menivät ulos, mutta henkilöY ei, koska _ oli hyvin epävirallinen.</w:t>
        <w:br/>
        <w:t xml:space="preserve"> Lause 2: HenkilöX käytti mielellään collegepaitaa ja collegehousuja, kun he lähtivät ulos, mutta HenkilöY ei, koska _ oli hyvin muodollinen</w:t>
      </w:r>
    </w:p>
    <w:p>
      <w:r>
        <w:rPr>
          <w:b/>
        </w:rPr>
        <w:t xml:space="preserve">Tulos</w:t>
      </w:r>
    </w:p>
    <w:p>
      <w:r>
        <w:t xml:space="preserve">Lause 1: HenkilöX maksoi paidastaan paljon enemmän kuin HenkilöY maksoi omastaan, koska _ osti sen kalliimmasta kaupasta.</w:t>
        <w:br/>
        <w:t xml:space="preserve"> Lause 2: HenkilöX maksoi paidastaan paljon enemmän kuin HenkilöY maksoi omastaan, koska _ osti sen alennusmyymälästä.</w:t>
      </w:r>
    </w:p>
    <w:p>
      <w:r>
        <w:rPr>
          <w:b/>
        </w:rPr>
        <w:t xml:space="preserve">Esimerkki 0,6055</w:t>
      </w:r>
    </w:p>
    <w:p>
      <w:r>
        <w:t xml:space="preserve">Kontekstin sana: RV.</w:t>
      </w:r>
    </w:p>
    <w:p>
      <w:r>
        <w:rPr>
          <w:b/>
        </w:rPr>
        <w:t xml:space="preserve">Tulos</w:t>
      </w:r>
    </w:p>
    <w:p>
      <w:r>
        <w:t xml:space="preserve">Lause 1: HenkilöX osti uuden asuntoauton, mutta henkilöY piti vanhasta, joten hän päätti myydä sen.</w:t>
        <w:br/>
        <w:t xml:space="preserve"> Lause 2: HenkilöX osti uuden asuntoauton, mutta henkilöY piti vanhasta, joten _ päätti ostaa sen</w:t>
      </w:r>
    </w:p>
    <w:p>
      <w:r>
        <w:rPr>
          <w:b/>
        </w:rPr>
        <w:t xml:space="preserve">Tulos</w:t>
      </w:r>
    </w:p>
    <w:p>
      <w:r>
        <w:t xml:space="preserve">Lause 1: HenkilöX:llä on kokemusta suurten ajoneuvojen kuljettamisesta ja henkilöY:llä ei. _ ajaa asuntoautoa tarkasti.</w:t>
        <w:br/>
        <w:t xml:space="preserve"> Lause 2: HenkilöX:llä on kokemusta suurten ajoneuvojen kuljettamisesta ja henkilöY:llä ei</w:t>
        <w:t xml:space="preserve"> _ ajaa asuntoautoa virheellisesti.</w:t>
      </w:r>
    </w:p>
    <w:p>
      <w:r>
        <w:rPr>
          <w:b/>
        </w:rPr>
        <w:t xml:space="preserve">Tulos</w:t>
      </w:r>
    </w:p>
    <w:p>
      <w:r>
        <w:t xml:space="preserve">Lause 1: HenkilöX voi käyttää vähemmän rahaa matkoihin ja majoitukseen kuin henkilöY, koska _ omistaa asuntoauton.</w:t>
        <w:br/>
        <w:t xml:space="preserve"> Lause 2: HenkilöX pystyy käyttämään vähemmän rahaa matkoihin ja majoitukseen kuin henkilöY, koska _ ei omista asuntoautoa</w:t>
      </w:r>
    </w:p>
    <w:p>
      <w:r>
        <w:rPr>
          <w:b/>
        </w:rPr>
        <w:t xml:space="preserve">Tulos</w:t>
      </w:r>
    </w:p>
    <w:p>
      <w:r>
        <w:t xml:space="preserve">Lause 1: HenkilöX lainasi asuntoautonsa henkilöY:lle, koska _ ei ollut suunnitellut lähtevänsä telttailemaan tänä kesänä.</w:t>
        <w:br/>
        <w:t xml:space="preserve"> Lause 2: HenkilöX lainasi asuntoautonsa henkilöY:lle, koska _ oli suunnitellut retkeilyä tänä kesänä</w:t>
      </w:r>
    </w:p>
    <w:p>
      <w:r>
        <w:rPr>
          <w:b/>
        </w:rPr>
        <w:t xml:space="preserve">Tulos</w:t>
      </w:r>
    </w:p>
    <w:p>
      <w:r>
        <w:t xml:space="preserve">Lause 1: Jälleenmyyjä myi henkilöX:lle asuntoauton, mutta henkilöY:n mielestä se oli liian kallis. _ vihasi hotelleissa yöpymistä ja rakasti autoilua.</w:t>
        <w:br/>
        <w:t xml:space="preserve"> Lause 2: Jälleenmyyjä myi PersonX:lle asuntoauton, mutta PersonY:n mielestä ne olivat liian kalliita</w:t>
        <w:t xml:space="preserve"> _ rakasti hotelleissa yöpymistä ja vihasi autoilua.</w:t>
      </w:r>
    </w:p>
    <w:p>
      <w:r>
        <w:rPr>
          <w:b/>
        </w:rPr>
        <w:t xml:space="preserve">Esimerkki 0,6056</w:t>
      </w:r>
    </w:p>
    <w:p>
      <w:r>
        <w:t xml:space="preserve">Asiayhteyssana: suojelu.</w:t>
      </w:r>
    </w:p>
    <w:p>
      <w:r>
        <w:rPr>
          <w:b/>
        </w:rPr>
        <w:t xml:space="preserve">Tulos</w:t>
      </w:r>
    </w:p>
    <w:p>
      <w:r>
        <w:t xml:space="preserve">Lause 1: HenkilöX maksoi henkilöY:lle kotinsa suojelemisesta, koska _ oli vahva.</w:t>
        <w:br/>
        <w:t xml:space="preserve"> Lause 2: Kodin suojelemisesta henkilöX maksoi henkilöY:lle, koska _ oli rikas.</w:t>
      </w:r>
    </w:p>
    <w:p>
      <w:r>
        <w:rPr>
          <w:b/>
        </w:rPr>
        <w:t xml:space="preserve">Esimerkki 0,6057</w:t>
      </w:r>
    </w:p>
    <w:p>
      <w:r>
        <w:t xml:space="preserve">Context Word: sovellukset.</w:t>
      </w:r>
    </w:p>
    <w:p>
      <w:r>
        <w:rPr>
          <w:b/>
        </w:rPr>
        <w:t xml:space="preserve">Tulos</w:t>
      </w:r>
    </w:p>
    <w:p>
      <w:r>
        <w:t xml:space="preserve">Lause 1: HenkilöX:n puhelin toimi hitaammin kuin henkilöY:n, koska _:n puhelimessa oli käytössä enemmän sovelluksia.</w:t>
        <w:br/>
        <w:t xml:space="preserve"> Lause 2: HenkilöX:llä oli nopeammin toimiva puhelin kuin henkilöY:llä, koska _:llä oli enemmän sovelluksia käytössä.</w:t>
      </w:r>
    </w:p>
    <w:p>
      <w:r>
        <w:rPr>
          <w:b/>
        </w:rPr>
        <w:t xml:space="preserve">Tulos</w:t>
      </w:r>
    </w:p>
    <w:p>
      <w:r>
        <w:t xml:space="preserve">Lause 1: HenkilöX haluaa oppia käyttämään sovelluksia androidissa, joten hän pyytää henkilöY:ltä neuvoa, koska _ ei saa siitä selvää.</w:t>
        <w:br/>
        <w:t xml:space="preserve"> Lause 2: HenkilöX haluaa oppia käyttämään sovelluksia androidissa, joten hän pyytää henkilöY:ltä neuvoa, koska _:llä on kokemusta siitä</w:t>
      </w:r>
    </w:p>
    <w:p>
      <w:r>
        <w:rPr>
          <w:b/>
        </w:rPr>
        <w:t xml:space="preserve">Esimerkki 0,6058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HenkilöX tarjosi henkilöY:lle hienon loman, joten häntä pidettiin varsin anteliaana henkilönä.</w:t>
        <w:br/>
        <w:t xml:space="preserve"> Lause 2: HenkilöX tarjosi henkilöY:lle hienon loman, joten _:tä pidettiin varsin onnekkaana henkilönä</w:t>
      </w:r>
    </w:p>
    <w:p>
      <w:r>
        <w:rPr>
          <w:b/>
        </w:rPr>
        <w:t xml:space="preserve">Tulos</w:t>
      </w:r>
    </w:p>
    <w:p>
      <w:r>
        <w:t xml:space="preserve">Lause 1: HenkilöX matkustaa tänä vuonna lomalle ulkomaille toisin kuin henkilöY, koska _ on varakas henkilö.</w:t>
        <w:br/>
        <w:t xml:space="preserve"> Lause 2: HenkilöX matkustaa tänä vuonna lomalle ulkomaille toisin kuin henkilöY, koska _ on köyhä henkilö</w:t>
      </w:r>
    </w:p>
    <w:p>
      <w:r>
        <w:rPr>
          <w:b/>
        </w:rPr>
        <w:t xml:space="preserve">Esimerkki 0,6059</w:t>
      </w:r>
    </w:p>
    <w:p>
      <w:r>
        <w:t xml:space="preserve">Kontekstisana: syömäpuikot.</w:t>
      </w:r>
    </w:p>
    <w:p>
      <w:r>
        <w:rPr>
          <w:b/>
        </w:rPr>
        <w:t xml:space="preserve">Tulos</w:t>
      </w:r>
    </w:p>
    <w:p>
      <w:r>
        <w:t xml:space="preserve">Lause 1: HenkilöX söi HenkilöY:n kanssa syömäpuikoilla, mutta _ oli todella noloa, kun he käyttivät niitä.</w:t>
        <w:br/>
        <w:t xml:space="preserve"> Lause 2: HenkilöX söi HenkilöY:n kanssa syömäpuikkojen kanssa, mutta _ oli todella huvittavaa, kun he käyttivät niitä.</w:t>
      </w:r>
    </w:p>
    <w:p>
      <w:r>
        <w:rPr>
          <w:b/>
        </w:rPr>
        <w:t xml:space="preserve">Tulos</w:t>
      </w:r>
    </w:p>
    <w:p>
      <w:r>
        <w:t xml:space="preserve">Lause 1: HenkilöX halusi pysyä ystävällisenä HenkilöY:n kanssa, koska _ lainasi aina hänen uusia punaisia syömäpuikkojaan.</w:t>
        <w:br/>
        <w:t xml:space="preserve"> Lause 2: HenkilöX pysyi mielellään ystävällisenä HenkilöY:n kanssa, koska _ lainasi aina uusia punaisia syömäpuikkojaan</w:t>
      </w:r>
    </w:p>
    <w:p>
      <w:r>
        <w:rPr>
          <w:b/>
        </w:rPr>
        <w:t xml:space="preserve">Tulos</w:t>
      </w:r>
    </w:p>
    <w:p>
      <w:r>
        <w:t xml:space="preserve">Lause 1: HenkilöX yritti näyttää henkilöY:lle, miten syömäpuikkoja käytetään.  Se oli niin hauskaa, että _ ei voinut olla nauramatta.</w:t>
        <w:br/>
        <w:t xml:space="preserve"> Lause 2: Henkilö X yritti näyttää Henkilölle Y, miten syömäpuikkoja käytetään</w:t>
        <w:t xml:space="preserve">  Se oli niin hauskaa _ tunsin itseni tyhmäksi.</w:t>
      </w:r>
    </w:p>
    <w:p>
      <w:r>
        <w:rPr>
          <w:b/>
        </w:rPr>
        <w:t xml:space="preserve">Tulos</w:t>
      </w:r>
    </w:p>
    <w:p>
      <w:r>
        <w:t xml:space="preserve">Lause 1: Koska henkilöX osasi käyttää syömäpuikkoja ja henkilöY ei, _ söivät paistettua riisiä yksinomaan syömäpuikoilla.</w:t>
        <w:br/>
        <w:t xml:space="preserve"> Lause 2: Koska henkilöX osasi käyttää syömäpuikkoja ja henkilöY ei, _ söi paistettua riisiä yksinomaan haarukalla</w:t>
      </w:r>
    </w:p>
    <w:p>
      <w:r>
        <w:rPr>
          <w:b/>
        </w:rPr>
        <w:t xml:space="preserve">Esimerkki 0,6060</w:t>
      </w:r>
    </w:p>
    <w:p>
      <w:r>
        <w:t xml:space="preserve">Context Word: otti laseraseen.</w:t>
      </w:r>
    </w:p>
    <w:p>
      <w:r>
        <w:rPr>
          <w:b/>
        </w:rPr>
        <w:t xml:space="preserve">Tulos</w:t>
      </w:r>
    </w:p>
    <w:p>
      <w:r>
        <w:t xml:space="preserve">Lause 1: HenkilöX juoksi ja haki laseraseen ennen henkilöäY, koska _ oli huomannut laseraseen ensin.</w:t>
        <w:br/>
        <w:t xml:space="preserve"> Lause 2: HenkilöX juoksi ja haki laseraseen ennen HenkilöY:tä, koska _ oli huomannut laseraseen viimeisenä</w:t>
      </w:r>
    </w:p>
    <w:p>
      <w:r>
        <w:rPr>
          <w:b/>
        </w:rPr>
        <w:t xml:space="preserve">Esimerkki 0,6061</w:t>
      </w:r>
    </w:p>
    <w:p>
      <w:r>
        <w:t xml:space="preserve">Asiayhteyssana: ajotie.</w:t>
      </w:r>
    </w:p>
    <w:p>
      <w:r>
        <w:rPr>
          <w:b/>
        </w:rPr>
        <w:t xml:space="preserve">Tulos</w:t>
      </w:r>
    </w:p>
    <w:p>
      <w:r>
        <w:t xml:space="preserve">Lause 1: HenkilöX kysyi henkilöY:ltä, viettivätkö he aamun ajotien lapioimisessa, koska _ viime yönä oli satanut lunta.</w:t>
        <w:br/>
        <w:t xml:space="preserve"> Lause 2: HenkilöX kysyi HenkilöY:ltä, viettivätkö he aamun lapioimalla pihatietä, mutta _ hän sanoi, että viime yönä ei ollut satanut lunta</w:t>
      </w:r>
    </w:p>
    <w:p>
      <w:r>
        <w:rPr>
          <w:b/>
        </w:rPr>
        <w:t xml:space="preserve">Tulos</w:t>
      </w:r>
    </w:p>
    <w:p>
      <w:r>
        <w:t xml:space="preserve">Lause 1: HenkilöX lapioi ajotiensä lumimyrskyn jälkeen, kun taas henkilöY vältti lapioimasta, joten _ ajotiellä ei ollut lunta.</w:t>
        <w:br/>
        <w:t xml:space="preserve"> Lause 2: HenkilöX lapioi ajotiensä lumimyrskyn jälkeen, kun taas HenkilöY vältti sitä, joten _:n ajotie oli lumen peitossa.</w:t>
      </w:r>
    </w:p>
    <w:p>
      <w:r>
        <w:rPr>
          <w:b/>
        </w:rPr>
        <w:t xml:space="preserve">Tulos</w:t>
      </w:r>
    </w:p>
    <w:p>
      <w:r>
        <w:t xml:space="preserve">Lause 1: HenkilöX kävelee pihatietä hitaammin kuin henkilöY, koska _ on vanhempi henkilö.</w:t>
        <w:br/>
        <w:t xml:space="preserve"> Lause 2: HenkilöX kävelee ajotieltä hitaammin kuin HenkilöY, vaikka _ on vanhempi henkilö.</w:t>
      </w:r>
    </w:p>
    <w:p>
      <w:r>
        <w:rPr>
          <w:b/>
        </w:rPr>
        <w:t xml:space="preserve">Tulos</w:t>
      </w:r>
    </w:p>
    <w:p>
      <w:r>
        <w:t xml:space="preserve">Lause 1: HenkilöX raivasi mielellään iäkkään naapurinsa ajotien, mutta henkilöY ei, koska _ oli hyvin antelias.</w:t>
        <w:br/>
        <w:t xml:space="preserve"> Lause 2: HenkilöX raivasi mielellään iäkkään naapurinsa ajotien, mutta henkilöY ei, koska _ oli hyvin itsekäs.</w:t>
      </w:r>
    </w:p>
    <w:p>
      <w:r>
        <w:rPr>
          <w:b/>
        </w:rPr>
        <w:t xml:space="preserve">Esimerkki 0,6062</w:t>
      </w:r>
    </w:p>
    <w:p>
      <w:r>
        <w:t xml:space="preserve">Asiayhteyssana: huolestunut.</w:t>
      </w:r>
    </w:p>
    <w:p>
      <w:r>
        <w:rPr>
          <w:b/>
        </w:rPr>
        <w:t xml:space="preserve">Tulos</w:t>
      </w:r>
    </w:p>
    <w:p>
      <w:r>
        <w:t xml:space="preserve">Lause 1: HenkilöX oli aina huolissaan elämän asioista toisin kuin henkilöY, koska _ oli hermostunut ihminen.</w:t>
        <w:br/>
        <w:t xml:space="preserve"> Lause 2: HenkilöX oli aina huolissaan elämän asioista toisin kuin HenkilöY, koska _ oli rauhallinen ihminen</w:t>
      </w:r>
    </w:p>
    <w:p>
      <w:r>
        <w:rPr>
          <w:b/>
        </w:rPr>
        <w:t xml:space="preserve">Tulos</w:t>
      </w:r>
    </w:p>
    <w:p>
      <w:r>
        <w:t xml:space="preserve">Lause 1: HenkilöX oli hyvin huolissaan ympäristöstä, mutta henkilöY ei. _ kierrätti aina kaiken paperinsa ja muovipullonsa.</w:t>
        <w:br/>
        <w:t xml:space="preserve"> Lause 2: HenkilöX oli hyvin huolissaan ympäristöstä, mutta henkilöY ei. _ ei koskaan kierrättänyt paperia ja muovipulloja.</w:t>
      </w:r>
    </w:p>
    <w:p>
      <w:r>
        <w:rPr>
          <w:b/>
        </w:rPr>
        <w:t xml:space="preserve">Esimerkki 0,6063</w:t>
      </w:r>
    </w:p>
    <w:p>
      <w:r>
        <w:t xml:space="preserve">Asiayhteyssana: posti.</w:t>
      </w:r>
    </w:p>
    <w:p>
      <w:r>
        <w:rPr>
          <w:b/>
        </w:rPr>
        <w:t xml:space="preserve">Tulos</w:t>
      </w:r>
    </w:p>
    <w:p>
      <w:r>
        <w:t xml:space="preserve">Lause 1: HenkilöX meni tarkistamaan postin postilaatikosta toisin kuin HenkilöY, koska _ odotti jotain.</w:t>
        <w:br/>
        <w:t xml:space="preserve"> Lause 2: HenkilöX meni tarkistamaan postin postilaatikosta toisin kuin HenkilöY, koska _ tarkisti sen jo</w:t>
      </w:r>
    </w:p>
    <w:p>
      <w:r>
        <w:rPr>
          <w:b/>
        </w:rPr>
        <w:t xml:space="preserve">Tulos</w:t>
      </w:r>
    </w:p>
    <w:p>
      <w:r>
        <w:t xml:space="preserve">Lause 1: HenkilöX kirjoitti useita kirjeitä päivässä henkilöY:lle, koska _ rakasti postin lähettämistä .</w:t>
        <w:br/>
        <w:t xml:space="preserve"> Lause 2: HenkilöX kirjoitti useita kirjeitä päivässä henkilöY:lle, koska _ rakasti saada postia .</w:t>
      </w:r>
    </w:p>
    <w:p>
      <w:r>
        <w:rPr>
          <w:b/>
        </w:rPr>
        <w:t xml:space="preserve">Esimerkki 0,6064</w:t>
      </w:r>
    </w:p>
    <w:p>
      <w:r>
        <w:t xml:space="preserve">Asiayhteyssana: kuljettaa.</w:t>
      </w:r>
    </w:p>
    <w:p>
      <w:r>
        <w:rPr>
          <w:b/>
        </w:rPr>
        <w:t xml:space="preserve">Tulos</w:t>
      </w:r>
    </w:p>
    <w:p>
      <w:r>
        <w:t xml:space="preserve">Lause 1: HenkilöX kantoi HenkilöY:n neljän kerroksen portaita ylös ranta-asunnossa. _ oli väsynyt.</w:t>
        <w:br/>
        <w:t xml:space="preserve"> Lause 2: HenkilöX kantoi HenkilöY:tä neljä kerrosta ylös ranta-asunnon portaita. _ oli kiitollinen.</w:t>
      </w:r>
    </w:p>
    <w:p>
      <w:r>
        <w:rPr>
          <w:b/>
        </w:rPr>
        <w:t xml:space="preserve">Esimerkki 0,6065</w:t>
      </w:r>
    </w:p>
    <w:p>
      <w:r>
        <w:t xml:space="preserve">Asiayhteyssana: alligaattorikoira.</w:t>
      </w:r>
    </w:p>
    <w:p>
      <w:r>
        <w:rPr>
          <w:b/>
        </w:rPr>
        <w:t xml:space="preserve">Tulos</w:t>
      </w:r>
    </w:p>
    <w:p>
      <w:r>
        <w:t xml:space="preserve">Lause 1: HenkilöX näki HenkilönY pyydystävän 100-kiloisen alligaattorikatkaravun hänen huonolaatuisilla pyydyksillään _ ihaili häntä.</w:t>
        <w:br/>
        <w:t xml:space="preserve"> Lause 2: HenkilöX näki HenkilönY pyydystävän 100-kiloisen alligaattorihummerin huonolaatuisilla pyydyksillään, _ näytti niin ylpeältä</w:t>
      </w:r>
    </w:p>
    <w:p>
      <w:r>
        <w:rPr>
          <w:b/>
        </w:rPr>
        <w:t xml:space="preserve">Esimerkki 0,6066</w:t>
      </w:r>
    </w:p>
    <w:p>
      <w:r>
        <w:t xml:space="preserve">Asiayhteyssana: kaviaari.</w:t>
      </w:r>
    </w:p>
    <w:p>
      <w:r>
        <w:rPr>
          <w:b/>
        </w:rPr>
        <w:t xml:space="preserve">Tulos</w:t>
      </w:r>
    </w:p>
    <w:p>
      <w:r>
        <w:t xml:space="preserve">Lause 1: HenkilöX söi halvemman aterian kuin henkilöY, vaikka _ söi paljon kaviaaria.</w:t>
        <w:br/>
        <w:t xml:space="preserve"> Lause 2: HenkilöX söi kalliimman aterian kuin HenkilöY, vaikka _ söi suuren määrän kaviaaria.</w:t>
      </w:r>
    </w:p>
    <w:p>
      <w:r>
        <w:rPr>
          <w:b/>
        </w:rPr>
        <w:t xml:space="preserve">Tulos</w:t>
      </w:r>
    </w:p>
    <w:p>
      <w:r>
        <w:t xml:space="preserve">Lause 1: HenkilöX rakastaa kaviaarin runsassuolaista makua, mutta henkilöY ei. _ tilasi lautasellisen kaviaaria ateriansa aluksi.</w:t>
        <w:br/>
        <w:t xml:space="preserve"> Lause 2: HenkilöX rakastaa kaviaarin runsassuolaista makua, mutta HenkilöY ei</w:t>
        <w:t xml:space="preserve"> _ tilasi ateriansa aluksi lautasellisen ranskalaisia.</w:t>
      </w:r>
    </w:p>
    <w:p>
      <w:r>
        <w:rPr>
          <w:b/>
        </w:rPr>
        <w:t xml:space="preserve">Esimerkki 0,6067</w:t>
      </w:r>
    </w:p>
    <w:p>
      <w:r>
        <w:t xml:space="preserve">Kontekstin sana: klubi.</w:t>
      </w:r>
    </w:p>
    <w:p>
      <w:r>
        <w:rPr>
          <w:b/>
        </w:rPr>
        <w:t xml:space="preserve">Tulos</w:t>
      </w:r>
    </w:p>
    <w:p>
      <w:r>
        <w:t xml:space="preserve">Lause 1: HenkilöX tiesi, että HenkilöY rakastaa lukemista, joten _ mainitsi kirjaston kirjakerhon, johon hän voisi haluta liittyä.</w:t>
        <w:br/>
        <w:t xml:space="preserve"> Lause 2: HenkilöX tiesi, että henkilöY rakastaa lukemista, joten _ mainitsi kirjaston kirjakerhon, johon he haluaisivat liittyä.</w:t>
      </w:r>
    </w:p>
    <w:p>
      <w:r>
        <w:rPr>
          <w:b/>
        </w:rPr>
        <w:t xml:space="preserve">Tulos</w:t>
      </w:r>
    </w:p>
    <w:p>
      <w:r>
        <w:t xml:space="preserve">Lause 1: HenkilöX päästi HenkilöY:n menemään klubin tapahtumaan hänen puolestaan. _ tykkäsi välttää tällaisia paikkoja.</w:t>
        <w:br/>
        <w:t xml:space="preserve"> Lause 2: HenkilöX päästi HenkilöY:n menemään tapahtumaan klubille hänen paikkakunnallaan. _ tykkäsi käydä tällaisissa paikoissa.</w:t>
      </w:r>
    </w:p>
    <w:p>
      <w:r>
        <w:rPr>
          <w:b/>
        </w:rPr>
        <w:t xml:space="preserve">Tulos</w:t>
      </w:r>
    </w:p>
    <w:p>
      <w:r>
        <w:t xml:space="preserve">Lause 1: HenkilöX antoi yksityisellä klubilla hyvän suosituksen HenkilöY:lle, joten _ sai kiitokset.</w:t>
        <w:br/>
        <w:t xml:space="preserve"> Lause 2: HenkilöX antoi yksityisellä klubilla hyvän suosituksen HenkilöY:lle, joten _ oli kiitollinen</w:t>
      </w:r>
    </w:p>
    <w:p>
      <w:r>
        <w:rPr>
          <w:b/>
        </w:rPr>
        <w:t xml:space="preserve">Tulos</w:t>
      </w:r>
    </w:p>
    <w:p>
      <w:r>
        <w:t xml:space="preserve">Lause 1: HenkilöX kieltäytyi päästämästä henkilöY:tä vastaperustettuun kerhoonsa, koska _ on maksullinen jäsen.</w:t>
        <w:br/>
        <w:t xml:space="preserve"> Lause 2: HenkilöX kieltäytyi päästämästä HenkilöY:tä vastaperustettuun kerhoon, vaikka _ on maksullinen jäsen</w:t>
      </w:r>
    </w:p>
    <w:p>
      <w:r>
        <w:rPr>
          <w:b/>
        </w:rPr>
        <w:t xml:space="preserve">Tulos</w:t>
      </w:r>
    </w:p>
    <w:p>
      <w:r>
        <w:t xml:space="preserve">Lause 1: HenkilöX:n klubi järjestää henkilöY:n ystävän syntymäpäiväjuhlat, joten _ on klubin omistaja tässä skenaariossa.</w:t>
        <w:br/>
        <w:t xml:space="preserve"> Lause 2: HenkilöX:n klubi järjestää henkilöY:n ystävän syntymäpäiväjuhlat, joten _ on juhlien kävijä tässä skenaariossa</w:t>
      </w:r>
    </w:p>
    <w:p>
      <w:r>
        <w:rPr>
          <w:b/>
        </w:rPr>
        <w:t xml:space="preserve">Esimerkki 0,6068</w:t>
      </w:r>
    </w:p>
    <w:p>
      <w:r>
        <w:t xml:space="preserve">Asiayhteyssana: puoliso.</w:t>
      </w:r>
    </w:p>
    <w:p>
      <w:r>
        <w:rPr>
          <w:b/>
        </w:rPr>
        <w:t xml:space="preserve">Tulos</w:t>
      </w:r>
    </w:p>
    <w:p>
      <w:r>
        <w:t xml:space="preserve">Lause 1: HenkilöX:llä on puoliso ja henkilöY on sinkku erottuaan, joten _ juhlii tänä vuonna hääpäiväänsä.</w:t>
        <w:br/>
        <w:t xml:space="preserve"> Lause 2: HenkilöX:llä on puoliso ja henkilöY on sinkku erottuaan, joten _ juhlii tänä vuonna itsenäisyyttään.</w:t>
      </w:r>
    </w:p>
    <w:p>
      <w:r>
        <w:rPr>
          <w:b/>
        </w:rPr>
        <w:t xml:space="preserve">Tulos</w:t>
      </w:r>
    </w:p>
    <w:p>
      <w:r>
        <w:t xml:space="preserve">Lause 1: HenkilöX oli aina riidoissa puolisonsa kanssa, mutta henkilöY:llä oli vakaa suhde. _ joutui turvautumaan avioerojuristin palveluihin.</w:t>
        <w:br/>
        <w:t xml:space="preserve"> Lause 2: HenkilöX oli aina riidoissa puolisonsa kanssa, mutta henkilöY:llä oli vakaa suhde. _ joutui käyttämään matonpesijän palveluja.</w:t>
      </w:r>
    </w:p>
    <w:p>
      <w:r>
        <w:rPr>
          <w:b/>
        </w:rPr>
        <w:t xml:space="preserve">Tulos</w:t>
      </w:r>
    </w:p>
    <w:p>
      <w:r>
        <w:t xml:space="preserve">Lause 1: HenkilöX oli edelleen naimisissa puolisonsa kanssa, mutta ei henkilöY:n, koska _ hänellä oli vihkisormus sormessaan.</w:t>
        <w:br/>
        <w:t xml:space="preserve"> Lause 2: HenkilöX oli edelleen naimisissa puolisonsa kanssa, mutta ei henkilöY:n, koska _:llä ei ollut vihkisormusta sormessaan</w:t>
      </w:r>
    </w:p>
    <w:p>
      <w:r>
        <w:rPr>
          <w:b/>
        </w:rPr>
        <w:t xml:space="preserve">Tulos</w:t>
      </w:r>
    </w:p>
    <w:p>
      <w:r>
        <w:t xml:space="preserve">Lause 1: HenkilöX oli huolissaan siitä, että hänen puolisonsa HenkilöY tuli myöhään illalla kotiin, vaikka hän oli vain töissä, joten _ oli vainoharhainen.</w:t>
        <w:br/>
        <w:t xml:space="preserve"> Lause 2: HenkilöX oli huolissaan siitä, että hänen puolisonsa HenkilöY tuli kotiin myöhään illalla, vaikka hän oli vain töissä, joten _ oli rehellinen.</w:t>
      </w:r>
    </w:p>
    <w:p>
      <w:r>
        <w:rPr>
          <w:b/>
        </w:rPr>
        <w:t xml:space="preserve">Tulos</w:t>
      </w:r>
    </w:p>
    <w:p>
      <w:r>
        <w:t xml:space="preserve">Lause 1: Henkilö X:n puoliso on ilkeä ja kiukkuinen, kun taas henkilö Y:n puoliso on ystävällinen, joten _ on hyvin onneton.</w:t>
        <w:br/>
        <w:t xml:space="preserve"> Lause 2: HenkilöX:n puoliso on ilkeä ja kiukkuinen, kun taas HenkilöY:n puoliso on ystävällinen, joten _ on hyvin tyytyväinen</w:t>
      </w:r>
    </w:p>
    <w:p>
      <w:r>
        <w:rPr>
          <w:b/>
        </w:rPr>
        <w:t xml:space="preserve">Tulos</w:t>
      </w:r>
    </w:p>
    <w:p>
      <w:r>
        <w:t xml:space="preserve">Lause 1: HenkilöX:n puoliso joutui pahaan onnettomuuteen, ja henkilöY huolehti hänestä. Tämä johtuu siitä, että _ ei ole koskaan saanut ensiapukoulutusta.</w:t>
        <w:br/>
        <w:t xml:space="preserve"> Lause 2: HenkilöX:n puoliso joutui pahaan onnettomuuteen ja häntä hoiti henkilöY. Tämä johtuu siitä, että _ sai ensiapukoulutusta.</w:t>
      </w:r>
    </w:p>
    <w:p>
      <w:r>
        <w:rPr>
          <w:b/>
        </w:rPr>
        <w:t xml:space="preserve">Tulos</w:t>
      </w:r>
    </w:p>
    <w:p>
      <w:r>
        <w:t xml:space="preserve">Lause 1: HenkilöX:n puoliso petti häntä henkilöY:n kanssa, koska _ jätti aina huomiotta hänen tunteensa.</w:t>
        <w:br/>
        <w:t xml:space="preserve"> Lause 2: HenkilöX:n puoliso petti häntä henkilöY:n kanssa, koska _ kuunteli aina hänen tunteitaan.</w:t>
      </w:r>
    </w:p>
    <w:p>
      <w:r>
        <w:rPr>
          <w:b/>
        </w:rPr>
        <w:t xml:space="preserve">Esimerkki 0,6069</w:t>
      </w:r>
    </w:p>
    <w:p>
      <w:r>
        <w:t xml:space="preserve">Kontekstin sana: Italian kieli.</w:t>
      </w:r>
    </w:p>
    <w:p>
      <w:r>
        <w:rPr>
          <w:b/>
        </w:rPr>
        <w:t xml:space="preserve">Tulos</w:t>
      </w:r>
    </w:p>
    <w:p>
      <w:r>
        <w:t xml:space="preserve">Lause 1: HenkilöX osti henkilöY:lle illallisen hienossa italialaisessa ravintolassa hänen syntymäpäivänään, _ tunsi itsensä hyvin anteliaaksi.</w:t>
        <w:br/>
        <w:t xml:space="preserve"> Lause 2: HenkilöX osti henkilöY:lle illallisen hienossa italialaisessa ravintolassa tämän syntymäpäivänä, _ tunsi itsensä hyvin kiitolliseksi</w:t>
      </w:r>
    </w:p>
    <w:p>
      <w:r>
        <w:rPr>
          <w:b/>
        </w:rPr>
        <w:t xml:space="preserve">Esimerkki 0,6070</w:t>
      </w:r>
    </w:p>
    <w:p>
      <w:r>
        <w:t xml:space="preserve">Asiayhteyssana: melu.</w:t>
      </w:r>
    </w:p>
    <w:p>
      <w:r>
        <w:rPr>
          <w:b/>
        </w:rPr>
        <w:t xml:space="preserve">Tulos</w:t>
      </w:r>
    </w:p>
    <w:p>
      <w:r>
        <w:t xml:space="preserve">Lause 1: HenkilöX:n oli vaikea nukkua öisin, mutta henkilöY:n ei, koska _ naapurit pitivät paljon meteliä.</w:t>
        <w:br/>
        <w:t xml:space="preserve"> Lause 2: HenkilöX:n oli vaikea nukkua öisin, mutta henkilöY:n ei, koska _ ei ollut naapureita, jotka pitivät paljon meteliä</w:t>
      </w:r>
    </w:p>
    <w:p>
      <w:r>
        <w:rPr>
          <w:b/>
        </w:rPr>
        <w:t xml:space="preserve">Tulos</w:t>
      </w:r>
    </w:p>
    <w:p>
      <w:r>
        <w:t xml:space="preserve">Lause 1: HenkilöX ei saanut unta HenkilöY:n aiheuttaman melun vuoksi ja _ oli vihainen.</w:t>
        <w:br/>
        <w:t xml:space="preserve"> Lause 2: Henkilö X ei saanut unta Henkilö Y:n aiheuttaman metelin vuoksi, ja _ ei lopettanut.</w:t>
      </w:r>
    </w:p>
    <w:p>
      <w:r>
        <w:rPr>
          <w:b/>
        </w:rPr>
        <w:t xml:space="preserve">Tulos</w:t>
      </w:r>
    </w:p>
    <w:p>
      <w:r>
        <w:t xml:space="preserve">Lause 1: Melua vaimentavat kuulokkeet annettiin henkilöX:lle ja otettiin pois henkilöY:ltä, koska _:llä oli kova päänsärky.</w:t>
        <w:br/>
        <w:t xml:space="preserve"> Lause 2: Melua vaimentavat kuulokkeet otettiin henkilöX:ltä ja annettiin henkilöY:lle, koska _:llä oli kova päänsärky</w:t>
      </w:r>
    </w:p>
    <w:p>
      <w:r>
        <w:rPr>
          <w:b/>
        </w:rPr>
        <w:t xml:space="preserve">Tulos</w:t>
      </w:r>
    </w:p>
    <w:p>
      <w:r>
        <w:t xml:space="preserve">Lause 1: Ukkosmyrskyn melu häiritsi henkilöX:ää enemmän kuin henkilöY:tä, joten _ käytti korvatulppia nukkuessaan.</w:t>
        <w:br/>
        <w:t xml:space="preserve"> Lause 2: Ukkosmyrskyn melu häiritsi henkilöX:ää enemmän kuin henkilöY:tä, joten _ ei tarvinnut korvatulppia nukkuessaan.</w:t>
      </w:r>
    </w:p>
    <w:p>
      <w:r>
        <w:rPr>
          <w:b/>
        </w:rPr>
        <w:t xml:space="preserve">Esimerkki 0,6071</w:t>
      </w:r>
    </w:p>
    <w:p>
      <w:r>
        <w:t xml:space="preserve">Kontekstisana: herkullinen.</w:t>
      </w:r>
    </w:p>
    <w:p>
      <w:r>
        <w:rPr>
          <w:b/>
        </w:rPr>
        <w:t xml:space="preserve">Tulos</w:t>
      </w:r>
    </w:p>
    <w:p>
      <w:r>
        <w:t xml:space="preserve">Lause 1: HenkilöX kysyi henkilöY:ltä, mistä hän oli saanut herkullisen reseptin, koska _ nautti ateriasta.</w:t>
        <w:br/>
        <w:t xml:space="preserve"> Lause 2: HenkilöX kysyi HenkilöY:ltä, mistä hän oli saanut herkullisen reseptin, koska _ oli valmistanut loistavan aterian</w:t>
      </w:r>
    </w:p>
    <w:p>
      <w:r>
        <w:rPr>
          <w:b/>
        </w:rPr>
        <w:t xml:space="preserve">Tulos</w:t>
      </w:r>
    </w:p>
    <w:p>
      <w:r>
        <w:t xml:space="preserve">Lause 1: HenkilöX teki herkullisen suklaatäytteisen kakun HenkilöY:n syntymäpäiville, mikä sai _ tuntemaan ylpeyttä.</w:t>
        <w:br/>
        <w:t xml:space="preserve"> Lause 2: HenkilöX teki herkullisen suklaatäytteisen kakun HenkilöY:n syntymäpäivänä, mikä sai _ tuntemaan itsensä onnekkaaksi</w:t>
      </w:r>
    </w:p>
    <w:p>
      <w:r>
        <w:rPr>
          <w:b/>
        </w:rPr>
        <w:t xml:space="preserve">Tulos</w:t>
      </w:r>
    </w:p>
    <w:p>
      <w:r>
        <w:t xml:space="preserve">Lause 1: HenkilöX:n valmistama ateria oli vähemmän herkullinen kuin henkilöY:n valmistama ateria, koska _ poltti ruoan.</w:t>
        <w:br/>
        <w:t xml:space="preserve"> Lause 2: HenkilöX:n valmistama ateria oli herkullisempi kuin henkilöY:n valmistama ateria, koska _ poltti ruoan</w:t>
      </w:r>
    </w:p>
    <w:p>
      <w:r>
        <w:rPr>
          <w:b/>
        </w:rPr>
        <w:t xml:space="preserve">Esimerkki 0,6072</w:t>
      </w:r>
    </w:p>
    <w:p>
      <w:r>
        <w:t xml:space="preserve">Asiayhteyssana: streptokokki.</w:t>
      </w:r>
    </w:p>
    <w:p>
      <w:r>
        <w:rPr>
          <w:b/>
        </w:rPr>
        <w:t xml:space="preserve">Tulos</w:t>
      </w:r>
    </w:p>
    <w:p>
      <w:r>
        <w:t xml:space="preserve">Lause 1: HenkilöX vietti päivän sängyssä nukkuen, kun taas HenkilöY pelasi koko päivän, koska hänellä oli kurkkutulehdus.</w:t>
        <w:br/>
        <w:t xml:space="preserve"> Lause 2: HenkilöX vietti päivän sängyssä nukkuen, kun taas HenkilöY pelasi koko päivän, vaikka _:llä oli kurkkutulehdus</w:t>
      </w:r>
    </w:p>
    <w:p>
      <w:r>
        <w:rPr>
          <w:b/>
        </w:rPr>
        <w:t xml:space="preserve">Esimerkki 0,6073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HenkilöX meni hakemaan itselleen juotavaa, mutta HenkilöY ei, koska _ oli kuivunut.</w:t>
        <w:br/>
        <w:t xml:space="preserve"> Lause 2: HenkilöX meni hakemaan itselleen juotavaa, mutta HenkilöY ei, koska _ oli kylläinen</w:t>
      </w:r>
    </w:p>
    <w:p>
      <w:r>
        <w:rPr>
          <w:b/>
        </w:rPr>
        <w:t xml:space="preserve">Esimerkki 0,6074</w:t>
      </w:r>
    </w:p>
    <w:p>
      <w:r>
        <w:t xml:space="preserve">Asiayhteyssana: selviytynyt.</w:t>
      </w:r>
    </w:p>
    <w:p>
      <w:r>
        <w:rPr>
          <w:b/>
        </w:rPr>
        <w:t xml:space="preserve">Tulos</w:t>
      </w:r>
    </w:p>
    <w:p>
      <w:r>
        <w:t xml:space="preserve">Lause 1: HenkilöX on selvinnyt elämässään monista kauheista asioista, kun taas henkilöY:llä on ollut helppoa. _ eli vaikean elämän.</w:t>
        <w:br/>
        <w:t xml:space="preserve"> Lause 2: Elämässään henkilöX selvisi monista kauheista asioista, kun taas henkilöY:llä oli helppoa</w:t>
        <w:t xml:space="preserve"> _ eli mukavan elämän.</w:t>
      </w:r>
    </w:p>
    <w:p>
      <w:r>
        <w:rPr>
          <w:b/>
        </w:rPr>
        <w:t xml:space="preserve">Esimerkki 0,6075</w:t>
      </w:r>
    </w:p>
    <w:p>
      <w:r>
        <w:t xml:space="preserve">Asiayhteyssana: psyykkinen.</w:t>
      </w:r>
    </w:p>
    <w:p>
      <w:r>
        <w:rPr>
          <w:b/>
        </w:rPr>
        <w:t xml:space="preserve">Tulos</w:t>
      </w:r>
    </w:p>
    <w:p>
      <w:r>
        <w:t xml:space="preserve">Lause 1: HenkilöX ei usko, kun henkilöY sanoo olevansa selvänäkijä, koska _ on aina skeptinen.</w:t>
        <w:br/>
        <w:t xml:space="preserve"> Lause 2: HenkilöX ei usko, kun HenkilöY sanoo olevansa meedio, koska _ valehtelee aina.</w:t>
      </w:r>
    </w:p>
    <w:p>
      <w:r>
        <w:rPr>
          <w:b/>
        </w:rPr>
        <w:t xml:space="preserve">Tulos</w:t>
      </w:r>
    </w:p>
    <w:p>
      <w:r>
        <w:t xml:space="preserve">Lause 1: HenkilöX luottaa psyykkisiin lukemiin enemmän kuin HenkilöY, koska _ uskoo paranormaaleihin ilmiöihin.</w:t>
        <w:br/>
        <w:t xml:space="preserve"> Lause 2: HenkilöX luottaa psyykkisiin lukemiin enemmän kuin HenkilöY, koska _ ei usko paranormaaleihin ilmiöihin.</w:t>
      </w:r>
    </w:p>
    <w:p>
      <w:r>
        <w:rPr>
          <w:b/>
        </w:rPr>
        <w:t xml:space="preserve">Esimerkki 0,6076</w:t>
      </w:r>
    </w:p>
    <w:p>
      <w:r>
        <w:t xml:space="preserve">Asiayhteyssana: satulalaukut.</w:t>
      </w:r>
    </w:p>
    <w:p>
      <w:r>
        <w:rPr>
          <w:b/>
        </w:rPr>
        <w:t xml:space="preserve">Tulos</w:t>
      </w:r>
    </w:p>
    <w:p>
      <w:r>
        <w:t xml:space="preserve">Lause 1: HenkilöX:n satulalaukut olivat halvemmat kuin henkilöY:n, koska _ osti ne kymmenen vuotta sitten.</w:t>
        <w:br/>
        <w:t xml:space="preserve"> Lause 2: HenkilöX:n satulalaukut olivat kalliimmat kuin HenkilöY:n, koska _ osti ne kymmenen vuotta sitten.</w:t>
      </w:r>
    </w:p>
    <w:p>
      <w:r>
        <w:rPr>
          <w:b/>
        </w:rPr>
        <w:t xml:space="preserve">Esimerkki 0,6077</w:t>
      </w:r>
    </w:p>
    <w:p>
      <w:r>
        <w:t xml:space="preserve">Asiayhteyssana: nenä.</w:t>
      </w:r>
    </w:p>
    <w:p>
      <w:r>
        <w:rPr>
          <w:b/>
        </w:rPr>
        <w:t xml:space="preserve">Tulos</w:t>
      </w:r>
    </w:p>
    <w:p>
      <w:r>
        <w:t xml:space="preserve">Lause 1: Geometrian tunnilla henkilöX huomautti, että henkilöY:n nenä on liian suuri, minkä vuoksi opettaja antoi _ arvosanan.</w:t>
        <w:br/>
        <w:t xml:space="preserve"> Lause 2: Geometrian tunnilla henkilöX kommentoi, että henkilöY:n nenä on liian suuri, minkä seurauksena _ antoi hänelle rangaistuksen.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hänellä on nenäleikkaus, vatsaleikkaus ja kasvojenkohotus.</w:t>
        <w:br/>
        <w:t xml:space="preserve"> Lause 2: HenkilöX on mustasukkainen henkilöY:lle, vaikka _:llä on nenäleikkaus, vatsaleikkaus ja kasvojenkohotus.</w:t>
      </w:r>
    </w:p>
    <w:p>
      <w:r>
        <w:rPr>
          <w:b/>
        </w:rPr>
        <w:t xml:space="preserve">Tulos</w:t>
      </w:r>
    </w:p>
    <w:p>
      <w:r>
        <w:t xml:space="preserve">Lause 1: HenkilöX kaiveli nenäänsä julkisesti, mutta HenkilöY ei kaivellut. _ eivät koskaan välittäneet siitä, mitä muut ihmiset ajattelivat heistä.</w:t>
        <w:br/>
        <w:t xml:space="preserve"> Lause 2: HenkilöX kaiveli nenäänsä julkisesti, mutta HenkilöY ei</w:t>
        <w:t xml:space="preserve"> _ välitti aina siitä, mitä muut ihmiset ajattelivat hänestä.</w:t>
      </w:r>
    </w:p>
    <w:p>
      <w:r>
        <w:rPr>
          <w:b/>
        </w:rPr>
        <w:t xml:space="preserve">Tulos</w:t>
      </w:r>
    </w:p>
    <w:p>
      <w:r>
        <w:t xml:space="preserve">Lause 1: HenkilöX oli huolissaan HenkilöY:n tukkoisesta nenästä, koska _ alkoi havaita jatkuvaa nuhaa ja aivastelua.</w:t>
        <w:br/>
        <w:t xml:space="preserve"> Lause 2: HenkilöX oli huolissaan HenkilöY:n tukkoisesta nenästä, koska _ alkoi havaita jatkuvaa nuhaa ja aivastelua.</w:t>
      </w:r>
    </w:p>
    <w:p>
      <w:r>
        <w:rPr>
          <w:b/>
        </w:rPr>
        <w:t xml:space="preserve">Tulos</w:t>
      </w:r>
    </w:p>
    <w:p>
      <w:r>
        <w:t xml:space="preserve">Lause 1: HenkilöX:n tyttärellä on nenälävistys, mutta HenkilY ei anna tyttärensä ottaa sitä. Siksi _ on luultavasti lempeämpi.</w:t>
        <w:br/>
        <w:t xml:space="preserve"> Lause 2: HenkilöX:n tyttärellä on nenälävistys, mutta HenkilöY ei anna tyttärensä ottaa sitä</w:t>
        <w:t xml:space="preserve"> Siksi _ on todennäköisesti tiukempi.</w:t>
      </w:r>
    </w:p>
    <w:p>
      <w:r>
        <w:rPr>
          <w:b/>
        </w:rPr>
        <w:t xml:space="preserve">Esimerkki 0,6078</w:t>
      </w:r>
    </w:p>
    <w:p>
      <w:r>
        <w:t xml:space="preserve">Asiayhteyssana: naamarit.</w:t>
      </w:r>
    </w:p>
    <w:p>
      <w:r>
        <w:rPr>
          <w:b/>
        </w:rPr>
        <w:t xml:space="preserve">Tulos</w:t>
      </w:r>
    </w:p>
    <w:p>
      <w:r>
        <w:t xml:space="preserve">Lause 1: Naamiot myönnettiin henkilöX:lle eikä henkilöY:lle, koska _ voitti parhaan näyttelijän palkinnon.</w:t>
        <w:br/>
        <w:t xml:space="preserve"> Lause 2: Naamiot myönnettiin PersonX:lle eikä PersonY:lle, koska _ ei saanut parhaan näyttelijän palkintoa</w:t>
      </w:r>
    </w:p>
    <w:p>
      <w:r>
        <w:rPr>
          <w:b/>
        </w:rPr>
        <w:t xml:space="preserve">Esimerkki 0,6079</w:t>
      </w:r>
    </w:p>
    <w:p>
      <w:r>
        <w:t xml:space="preserve">Asiayhteyssana: nautinto.</w:t>
      </w:r>
    </w:p>
    <w:p>
      <w:r>
        <w:rPr>
          <w:b/>
        </w:rPr>
        <w:t xml:space="preserve">Tulos</w:t>
      </w:r>
    </w:p>
    <w:p>
      <w:r>
        <w:t xml:space="preserve">Lause 1: HenkilöX ei enää pystynyt nauttimaan elämästä, vaikka HenkilöY yritti piristää häntä, koska _ oli onneton.</w:t>
        <w:br/>
        <w:t xml:space="preserve"> Lause 2: HenkilöX ei enää pystynyt nauttimaan elämästä, vaikka HenkilöY yritti piristää häntä, koska _ oli kokematon.</w:t>
      </w:r>
    </w:p>
    <w:p>
      <w:r>
        <w:rPr>
          <w:b/>
        </w:rPr>
        <w:t xml:space="preserve">Esimerkki 0.6080</w:t>
      </w:r>
    </w:p>
    <w:p>
      <w:r>
        <w:t xml:space="preserve">Asiayhteyssana: sielunkumppani.</w:t>
      </w:r>
    </w:p>
    <w:p>
      <w:r>
        <w:rPr>
          <w:b/>
        </w:rPr>
        <w:t xml:space="preserve">Tulos</w:t>
      </w:r>
    </w:p>
    <w:p>
      <w:r>
        <w:t xml:space="preserve">Lause 1: HenkilöX etsi sielunkumppania ja henkilöY etsi ystävää. _ rakastui ystäväänsä sinä päivänä.</w:t>
        <w:br/>
        <w:t xml:space="preserve"> Lause 2: HenkilöX etsi sielunkumppania ja HenkilöY etsi ystävää. _ sai sinä päivänä uuden ystävän.</w:t>
      </w:r>
    </w:p>
    <w:p>
      <w:r>
        <w:rPr>
          <w:b/>
        </w:rPr>
        <w:t xml:space="preserve">Esimerkki 0,6081</w:t>
      </w:r>
    </w:p>
    <w:p>
      <w:r>
        <w:t xml:space="preserve">Asiayhteyssana: venytysjäljet.</w:t>
      </w:r>
    </w:p>
    <w:p>
      <w:r>
        <w:rPr>
          <w:b/>
        </w:rPr>
        <w:t xml:space="preserve">Tulos</w:t>
      </w:r>
    </w:p>
    <w:p>
      <w:r>
        <w:t xml:space="preserve">Lause 1: HenkilöX:llä oli ihossaan raskausarpia, mutta henkilöY:llä ei. _ käytti voiteita päästäkseen niistä eroon.</w:t>
        <w:br/>
        <w:t xml:space="preserve"> Lause 2: HenkilöX:llä oli ihossaan raskausarpia, mutta henkilöY:llä ei</w:t>
        <w:t xml:space="preserve"> _ ei käyttänyt voiteita päästäkseen niistä eroon.</w:t>
      </w:r>
    </w:p>
    <w:p>
      <w:r>
        <w:rPr>
          <w:b/>
        </w:rPr>
        <w:t xml:space="preserve">Esimerkki 0,6082</w:t>
      </w:r>
    </w:p>
    <w:p>
      <w:r>
        <w:t xml:space="preserve">Asiayhteyssana: onnellisempi.</w:t>
      </w:r>
    </w:p>
    <w:p>
      <w:r>
        <w:rPr>
          <w:b/>
        </w:rPr>
        <w:t xml:space="preserve">Tulos</w:t>
      </w:r>
    </w:p>
    <w:p>
      <w:r>
        <w:t xml:space="preserve">Lause 1: HenkilöX on paljon onnellisempi elämässään kuin henkilöY, koska _ on saavuttanut niin paljon tähän mennessä.</w:t>
        <w:br/>
        <w:t xml:space="preserve"> Lause 2: HenkilöX on paljon onnellisempi elämässään kuin HenkilöY, koska _ on laiminlyönyt niin paljon tähän mennessä</w:t>
      </w:r>
    </w:p>
    <w:p>
      <w:r>
        <w:rPr>
          <w:b/>
        </w:rPr>
        <w:t xml:space="preserve">Tulos</w:t>
      </w:r>
    </w:p>
    <w:p>
      <w:r>
        <w:t xml:space="preserve">Lause 1: HenkilöX teki töitä tullakseen onnellisemmaksi ihmiseksi, mutta ei HenkilöY, vaikka _ todella tarvitsi.</w:t>
        <w:br/>
        <w:t xml:space="preserve"> Lause 2: HenkilöX työskenteli tullakseen onnellisemmaksi ihmiseksi, mutta ei HenkilöY, vaikka _ ei tarvinnut.</w:t>
      </w:r>
    </w:p>
    <w:p>
      <w:r>
        <w:rPr>
          <w:b/>
        </w:rPr>
        <w:t xml:space="preserve">Esimerkki 0,6083</w:t>
      </w:r>
    </w:p>
    <w:p>
      <w:r>
        <w:t xml:space="preserve">Asiayhteyssana: kaulakoru.</w:t>
      </w:r>
    </w:p>
    <w:p>
      <w:r>
        <w:rPr>
          <w:b/>
        </w:rPr>
        <w:t xml:space="preserve">Tulos</w:t>
      </w:r>
    </w:p>
    <w:p>
      <w:r>
        <w:t xml:space="preserve">Lause 1: HenkilöX antoi henkilöY:lle kaulakorun ystävänpäivänä, jotta _ voisivat osoittaa, kuinka paljon he rakastavat toisiaan.</w:t>
        <w:br/>
        <w:t xml:space="preserve"> Lause 2: HenkilöX sai henkilöY:ltä kaulakorun ystävänpäivänä, jotta _ voisi osoittaa, kuinka paljon he rakastavat toisiaan</w:t>
      </w:r>
    </w:p>
    <w:p>
      <w:r>
        <w:rPr>
          <w:b/>
        </w:rPr>
        <w:t xml:space="preserve">Tulos</w:t>
      </w:r>
    </w:p>
    <w:p>
      <w:r>
        <w:t xml:space="preserve">Lause 1: HenkilöX antoi henkilöY:lle todella hienon ja kauniin käsintehdyn nappikaulakorun, jonka _ teki itse.</w:t>
        <w:br/>
        <w:t xml:space="preserve"> Lause 2: HenkilöX antoi todella hienon ja kauniin käsintehdyn nappikaulakorun HenkilöY:lle, joka teki _ onnelliseksi.</w:t>
      </w:r>
    </w:p>
    <w:p>
      <w:r>
        <w:rPr>
          <w:b/>
        </w:rPr>
        <w:t xml:space="preserve">Esimerkki 0,6084</w:t>
      </w:r>
    </w:p>
    <w:p>
      <w:r>
        <w:t xml:space="preserve">Kontekstisana: alempi.</w:t>
      </w:r>
    </w:p>
    <w:p>
      <w:r>
        <w:rPr>
          <w:b/>
        </w:rPr>
        <w:t xml:space="preserve">Tulos</w:t>
      </w:r>
    </w:p>
    <w:p>
      <w:r>
        <w:t xml:space="preserve">Lause 1: HenkilöX tarvitsi aina matalampia pintoja kuin henkilöY, koska _ sattui olemaan hyvin pieni.</w:t>
        <w:br/>
        <w:t xml:space="preserve"> Lause 2: HenkilöX tarvitsi aina matalampia pintoja kuin HenkilöY, koska _ sattui olemaan hyvin pitkä</w:t>
      </w:r>
    </w:p>
    <w:p>
      <w:r>
        <w:rPr>
          <w:b/>
        </w:rPr>
        <w:t xml:space="preserve">Esimerkki 0,6085</w:t>
      </w:r>
    </w:p>
    <w:p>
      <w:r>
        <w:t xml:space="preserve">Asiayhteyssana: empatia.</w:t>
      </w:r>
    </w:p>
    <w:p>
      <w:r>
        <w:rPr>
          <w:b/>
        </w:rPr>
        <w:t xml:space="preserve">Tulos</w:t>
      </w:r>
    </w:p>
    <w:p>
      <w:r>
        <w:t xml:space="preserve">Lause 1: HenkilöX koki neuvonantajaksi opiskelun helpommaksi kuin henkilöY. _:llä oli luontaista myötätuntoa ja empatiaa.</w:t>
        <w:br/>
        <w:t xml:space="preserve"> Lause 2: HenkilöX:n oli helpompi opiskella ohjaajaksi kuin HenkilöY:n. _ hänellä ei ollut luontaista myötätuntoa ja empatiaa.</w:t>
      </w:r>
    </w:p>
    <w:p>
      <w:r>
        <w:rPr>
          <w:b/>
        </w:rPr>
        <w:t xml:space="preserve">Esimerkki 0,6086</w:t>
      </w:r>
    </w:p>
    <w:p>
      <w:r>
        <w:t xml:space="preserve">Asiayhteyssana: internet.</w:t>
      </w:r>
    </w:p>
    <w:p>
      <w:r>
        <w:rPr>
          <w:b/>
        </w:rPr>
        <w:t xml:space="preserve">Tulos</w:t>
      </w:r>
    </w:p>
    <w:p>
      <w:r>
        <w:t xml:space="preserve">Lause 1: Tietojen etsiminen Internetistä sopi henkilöX:lle paremmin kuin henkilöY:lle, koska _ oli nuorempi ja käytti Internetiä enemmän.</w:t>
        <w:br/>
        <w:t xml:space="preserve"> Lause 2: Tiedon löytäminen Internetistä sopi henkilöX:lle paremmin kuin henkilöY:lle, koska _ oli vanhempi ja käytti Internetiä vähemmän.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pääsee internetiin, koska _ ei osaa käyttää tietokonetta.</w:t>
        <w:br/>
        <w:t xml:space="preserve"> Lause 2: HenkilöX kysyi henkilöY:ltä, miten päästä internetiin, koska _ tunsi tietokoneen.</w:t>
      </w:r>
    </w:p>
    <w:p>
      <w:r>
        <w:rPr>
          <w:b/>
        </w:rPr>
        <w:t xml:space="preserve">Tulos</w:t>
      </w:r>
    </w:p>
    <w:p>
      <w:r>
        <w:t xml:space="preserve">Lause 1: HenkilöX:llä oli henkilöY:tä paremmat mahdollisuudet saada ajantasaista tietoa ja uutisia, koska _ hänellä oli pääsy Internetiin.</w:t>
        <w:br/>
        <w:t xml:space="preserve"> Lause 2: HenkilöX:llä oli vähemmän mahdollisuuksia saada ajantasaista tietoa ja uutisia kuin henkilöY:llä, koska _:llä oli mahdollisuus käyttää Internetiä.</w:t>
      </w:r>
    </w:p>
    <w:p>
      <w:r>
        <w:rPr>
          <w:b/>
        </w:rPr>
        <w:t xml:space="preserve">Tulos</w:t>
      </w:r>
    </w:p>
    <w:p>
      <w:r>
        <w:t xml:space="preserve">Lause 1: HenkilöX ei tunne internetiä kovin hyvin, kun taas henkilöY tietää siitä kaiken, joten _ on tekniikan aloittelija.</w:t>
        <w:br/>
        <w:t xml:space="preserve"> Lause 2: HenkilöX ei tunne internetiä kovin hyvin, kun taas HenkilöY tietää siitä kaiken, joten _ on teknologiavelho.</w:t>
      </w:r>
    </w:p>
    <w:p>
      <w:r>
        <w:rPr>
          <w:b/>
        </w:rPr>
        <w:t xml:space="preserve">Tulos</w:t>
      </w:r>
    </w:p>
    <w:p>
      <w:r>
        <w:t xml:space="preserve">Lause 1: HenkilöX viettää mielellään paljon aikaa internetissä, mutta henkilöY ei. _ on aina tietokoneellaan surffaamassa netissä.</w:t>
        <w:br/>
        <w:t xml:space="preserve"> Lause 2: HenkilöX viettää mielellään paljon aikaa internetissä, mutta HenkilöY ei</w:t>
        <w:t xml:space="preserve"> _ on harvoin tietokoneellaan surffaamassa netissä.</w:t>
      </w:r>
    </w:p>
    <w:p>
      <w:r>
        <w:rPr>
          <w:b/>
        </w:rPr>
        <w:t xml:space="preserve">Tulos</w:t>
      </w:r>
    </w:p>
    <w:p>
      <w:r>
        <w:t xml:space="preserve">Lause 1: HenkilöX asetti ajastimen HenkilöY:n internet-yhteydelle, jotta _ voisi seurata heidän peleihin käyttämäänsä aikaa.</w:t>
        <w:br/>
        <w:t xml:space="preserve"> Lause 2: HenkilöX asetti ajastimen HenkilöY:n internet-yhteydelle, jotta _ rajoitti pelien pelaamiseen käyttämäänsä aikaa</w:t>
      </w:r>
    </w:p>
    <w:p>
      <w:r>
        <w:rPr>
          <w:b/>
        </w:rPr>
        <w:t xml:space="preserve">Tulos</w:t>
      </w:r>
    </w:p>
    <w:p>
      <w:r>
        <w:t xml:space="preserve">Lause 1: HenkilöX vietti valtavasti aikaa internetissä, kun taas henkilöY vietti vähän aikaa. _ joutui tarkastuttamaan silmänsä, koska oli tuijottanut näyttöä koko päivän.</w:t>
        <w:br/>
        <w:t xml:space="preserve"> Lause 2: HenkilöX vietti valtavasti aikaa internetissä, kun taas HenkilöY vietti vähän aikaa. _ vältti silmätarkastuksen, koska ei tuijottanut näyttöä koko päivää.</w:t>
      </w:r>
    </w:p>
    <w:p>
      <w:r>
        <w:rPr>
          <w:b/>
        </w:rPr>
        <w:t xml:space="preserve">Tulos</w:t>
      </w:r>
    </w:p>
    <w:p>
      <w:r>
        <w:t xml:space="preserve">Lause 1: HenkilöX käytti tablettia surffaamaan internetissä ja etsimään reseptejä, mutta ei henkilöY, koska _:llä oli wlan-salasana.</w:t>
        <w:br/>
        <w:t xml:space="preserve"> Lause 2: HenkilöX käytti tablettia surffaamaan internetissä ja etsimään reseptejä, mutta ei HenkilöY:tä, koska _:llä ei ollut wlan-salasanaa.</w:t>
      </w:r>
    </w:p>
    <w:p>
      <w:r>
        <w:rPr>
          <w:b/>
        </w:rPr>
        <w:t xml:space="preserve">Tulos</w:t>
      </w:r>
    </w:p>
    <w:p>
      <w:r>
        <w:t xml:space="preserve">Lause 1: HenkilöX:n internet toimi hyvin, mutta henkilöY:n ei, joten _ pystyi selaamaan verkkosivuja.</w:t>
        <w:br/>
        <w:t xml:space="preserve"> Lause 2: HenkilöX:n internet toimi hyvin, mutta henkilöY:n ei, joten _ ei voinut selata verkkosivuja.</w:t>
      </w:r>
    </w:p>
    <w:p>
      <w:r>
        <w:rPr>
          <w:b/>
        </w:rPr>
        <w:t xml:space="preserve">Tulos</w:t>
      </w:r>
    </w:p>
    <w:p>
      <w:r>
        <w:t xml:space="preserve">Lause 1: Internet on turvallinen paikka henkilöX:lle, kun taas henkilöY joutuu kohtaamaan ilkeitä kommentteja. _:n on helppo sopeutua joukkoon.</w:t>
        <w:br/>
        <w:t xml:space="preserve"> Lause 2: Internet on turvallinen paikka HenkilöX:lle, kun taas HenkilöY joutuu tekemisiin ilkeiden kommenttien</w:t>
        <w:t xml:space="preserve"> _:n on vaikea sopeutua joukkoon.</w:t>
      </w:r>
    </w:p>
    <w:p>
      <w:r>
        <w:rPr>
          <w:b/>
        </w:rPr>
        <w:t xml:space="preserve">Esimerkki 0,6087</w:t>
      </w:r>
    </w:p>
    <w:p>
      <w:r>
        <w:t xml:space="preserve">Asiayhteys Sana: pitää huolta kilpikonnasta.</w:t>
      </w:r>
    </w:p>
    <w:p>
      <w:r>
        <w:rPr>
          <w:b/>
        </w:rPr>
        <w:t xml:space="preserve">Tulos</w:t>
      </w:r>
    </w:p>
    <w:p>
      <w:r>
        <w:t xml:space="preserve">Lause 1: HenkilöX pyysi henkilöäY huolehtimaan kilpikonnasta, koska _ oli erittäin hyvä eläintenhoitaja.</w:t>
        <w:br/>
        <w:t xml:space="preserve"> Lause 2: HenkilöX pyysi HenkilöY:tä huolehtimaan kilpikonnasta, koska _ tarvitsi jonkun, joka huolehtii eläimistä.</w:t>
      </w:r>
    </w:p>
    <w:p>
      <w:r>
        <w:rPr>
          <w:b/>
        </w:rPr>
        <w:t xml:space="preserve">Esimerkki 0,6088</w:t>
      </w:r>
    </w:p>
    <w:p>
      <w:r>
        <w:t xml:space="preserve">Asiayhteyssana: tadpoles.</w:t>
      </w:r>
    </w:p>
    <w:p>
      <w:r>
        <w:rPr>
          <w:b/>
        </w:rPr>
        <w:t xml:space="preserve">Tulos</w:t>
      </w:r>
    </w:p>
    <w:p>
      <w:r>
        <w:t xml:space="preserve">Lause 1: HenkilöX rakasti sammakoita, kun taas henkilöY ei, joten _ otti tehtäväkseen lammen puhdistamisen.</w:t>
        <w:br/>
        <w:t xml:space="preserve"> Lause 2: HenkilöX rakasti sammakoita, kun taas HenkilöY ei, joten _ otti tehtäväkseen auton siivoamisen.</w:t>
      </w:r>
    </w:p>
    <w:p>
      <w:r>
        <w:rPr>
          <w:b/>
        </w:rPr>
        <w:t xml:space="preserve">Esimerkki 0.6089</w:t>
      </w:r>
    </w:p>
    <w:p>
      <w:r>
        <w:t xml:space="preserve">Asiayhteyssana: splint.</w:t>
      </w:r>
    </w:p>
    <w:p>
      <w:r>
        <w:rPr>
          <w:b/>
        </w:rPr>
        <w:t xml:space="preserve">Tulos</w:t>
      </w:r>
    </w:p>
    <w:p>
      <w:r>
        <w:t xml:space="preserve">Lause 1: On kesä, ja henkilöX joutuu käyttämään lastaa kuukauden ajan, kun taas henkilöY ei, joten _ on onneton.</w:t>
        <w:br/>
        <w:t xml:space="preserve"> Lause 2: On kesä, ja henkilöX joutuu käyttämään lastaa kuukauden ajan, kun taas henkilöY ei, joten _ voi hyvin.</w:t>
      </w:r>
    </w:p>
    <w:p>
      <w:r>
        <w:rPr>
          <w:b/>
        </w:rPr>
        <w:t xml:space="preserve">Tulos</w:t>
      </w:r>
    </w:p>
    <w:p>
      <w:r>
        <w:t xml:space="preserve">Lause 1: HenkilöX tarvitsi käsivarteensa lastan, mutta henkilöY ei, koska _ käsivarsi oli murtunut.</w:t>
        <w:br/>
        <w:t xml:space="preserve"> Lause 2: HenkilöX tarvitsi lastan käsivarteensa, mutta ei HenkilöY, koska _:llä oli terve käsivarsi</w:t>
      </w:r>
    </w:p>
    <w:p>
      <w:r>
        <w:rPr>
          <w:b/>
        </w:rPr>
        <w:t xml:space="preserve">Esimerkki 0,6090</w:t>
      </w:r>
    </w:p>
    <w:p>
      <w:r>
        <w:t xml:space="preserve">Asiayhteyssana: rahoitustuki.</w:t>
      </w:r>
    </w:p>
    <w:p>
      <w:r>
        <w:rPr>
          <w:b/>
        </w:rPr>
        <w:t xml:space="preserve">Tulos</w:t>
      </w:r>
    </w:p>
    <w:p>
      <w:r>
        <w:t xml:space="preserve">Lause 1: HenkilöX katsoo, että hänellä on paremmat mahdollisuudet saada taloudellista tukea kuin henkilöY:llä, koska _ hänellä ei ole rikostuomiota.</w:t>
        <w:br/>
        <w:t xml:space="preserve"> Lause 2: HenkilöX katsoo, että hänellä on paremmat mahdollisuudet saada taloudellista tukea kuin henkilöY, koska _ on tuomittu rikoksesta</w:t>
      </w:r>
    </w:p>
    <w:p>
      <w:r>
        <w:rPr>
          <w:b/>
        </w:rPr>
        <w:t xml:space="preserve">Esimerkki 0,6091</w:t>
      </w:r>
    </w:p>
    <w:p>
      <w:r>
        <w:t xml:space="preserve">Context Word: homeen poistaminen vaatteista.</w:t>
      </w:r>
    </w:p>
    <w:p>
      <w:r>
        <w:rPr>
          <w:b/>
        </w:rPr>
        <w:t xml:space="preserve">Tulos</w:t>
      </w:r>
    </w:p>
    <w:p>
      <w:r>
        <w:t xml:space="preserve">Lause 1: HenkilöX kysyi henkilöY:ltä, mitä puhdistusaineita _ käyttää ja miten saada home pois vaatteista.</w:t>
        <w:br/>
        <w:t xml:space="preserve"> Lause 2: HenkilöX kysyi HenkilöY:ltä, mitä puhdistusaineita _ pitäisi ostaa ja miten saada home pois vaatteista</w:t>
      </w:r>
    </w:p>
    <w:p>
      <w:r>
        <w:rPr>
          <w:b/>
        </w:rPr>
        <w:t xml:space="preserve">Esimerkki 0,6092</w:t>
      </w:r>
    </w:p>
    <w:p>
      <w:r>
        <w:t xml:space="preserve">Asiayhteyssana: huolehdi hamsterista.</w:t>
      </w:r>
    </w:p>
    <w:p>
      <w:r>
        <w:rPr>
          <w:b/>
        </w:rPr>
        <w:t xml:space="preserve">Tulos</w:t>
      </w:r>
    </w:p>
    <w:p>
      <w:r>
        <w:t xml:space="preserve">Lause 1: HenkilöX auttoi henkilöY:tä hoitamaan hamsteria, koska hänellä oli kokemusta hamsterin pitämisestä lemmikkinä.</w:t>
        <w:br/>
        <w:t xml:space="preserve"> Lause 2: Henkilö X auttoi henkilöä Y hoitamaan hamsteria, koska _ ei ollut kokemusta hamsterin pitämisestä lemmikkinä.</w:t>
      </w:r>
    </w:p>
    <w:p>
      <w:r>
        <w:rPr>
          <w:b/>
        </w:rPr>
        <w:t xml:space="preserve">Esimerkki 0,6093</w:t>
      </w:r>
    </w:p>
    <w:p>
      <w:r>
        <w:t xml:space="preserve">Asiayhteyssana: meet.</w:t>
      </w:r>
    </w:p>
    <w:p>
      <w:r>
        <w:rPr>
          <w:b/>
        </w:rPr>
        <w:t xml:space="preserve">Tulos</w:t>
      </w:r>
    </w:p>
    <w:p>
      <w:r>
        <w:t xml:space="preserve">Lause 1: HenkilöX on wikiHowilainen, HenkilöY ei ole, joten _ voisi kertoa sinulle, miten voit tavata muita wikiHowilaisia.</w:t>
        <w:br/>
        <w:t xml:space="preserve"> Lause 2: HenkilöX on wikiHowlainen, HenkilöY ei ole, joten _ ei luultavasti voisi kertoa, miten tavata muita wikiHowlaisia</w:t>
      </w:r>
    </w:p>
    <w:p>
      <w:r>
        <w:rPr>
          <w:b/>
        </w:rPr>
        <w:t xml:space="preserve">Tulos</w:t>
      </w:r>
    </w:p>
    <w:p>
      <w:r>
        <w:t xml:space="preserve">Lause 1: HenkilöX oli tapaamassa henkilöY:n äitiä ja _ oli hermostunut, koska kyseessä oli tärkeä tapaaminen.</w:t>
        <w:br/>
        <w:t xml:space="preserve"> Lause 2: HenkilöX oli tapaamassa henkilöY:n äitiä ja _ oli iloinen, koska kyseessä oli tärkeä tapaaminen</w:t>
      </w:r>
    </w:p>
    <w:p>
      <w:r>
        <w:rPr>
          <w:b/>
        </w:rPr>
        <w:t xml:space="preserve">Esimerkki 0,6094</w:t>
      </w:r>
    </w:p>
    <w:p>
      <w:r>
        <w:t xml:space="preserve">Asiayhteyssana: tuoksuva.</w:t>
      </w:r>
    </w:p>
    <w:p>
      <w:r>
        <w:rPr>
          <w:b/>
        </w:rPr>
        <w:t xml:space="preserve">Tulos</w:t>
      </w:r>
    </w:p>
    <w:p>
      <w:r>
        <w:t xml:space="preserve">Lause 1: Sitruunan ja laventelin tuoksukynttilän voimakas tuoksu oli henkilöX:lle liiallinen, mutta henkilöY:lle hyväksyttävä, koska _:llä oli erittäin tarkka hajuaisti.</w:t>
        <w:br/>
        <w:t xml:space="preserve"> Lause 2: Sitruunalaventelin tuoksuisen kynttilän voimakas tuoksu oli hyväksyttävä henkilöX:lle, mutta liiallinen henkilöY:lle, koska _:llä oli erittäin tarkka hajuaisti.</w:t>
      </w:r>
    </w:p>
    <w:p>
      <w:r>
        <w:rPr>
          <w:b/>
        </w:rPr>
        <w:t xml:space="preserve">Esimerkki 0,6095</w:t>
      </w:r>
    </w:p>
    <w:p>
      <w:r>
        <w:t xml:space="preserve">Asiayhteyssana: valuutta.</w:t>
      </w:r>
    </w:p>
    <w:p>
      <w:r>
        <w:rPr>
          <w:b/>
        </w:rPr>
        <w:t xml:space="preserve">Tulos</w:t>
      </w:r>
    </w:p>
    <w:p>
      <w:r>
        <w:t xml:space="preserve">Lause 1: HenkilöX ei tiennyt, mikä on Meksikon valuutta, mutta henkilöY tiesi, että _ ei ollut koskaan aikaisemmin käynyt Meksikossa.</w:t>
        <w:br/>
        <w:t xml:space="preserve"> Lause 2: HenkilöX ei tiennyt, mikä Meksikon valuutta oli, mutta HenkilöY tiesi, että _ oli käynyt Meksikossa useita kertoja.</w:t>
      </w:r>
    </w:p>
    <w:p>
      <w:r>
        <w:rPr>
          <w:b/>
        </w:rPr>
        <w:t xml:space="preserve">Tulos</w:t>
      </w:r>
    </w:p>
    <w:p>
      <w:r>
        <w:t xml:space="preserve">Lause 1: HenkilöX odotti valuutanvaihtokopissa, että henkilöY maksoi rahat, ja sitten _ jatkoi tutkimaan.</w:t>
        <w:br/>
        <w:t xml:space="preserve"> Lause 2: HenkilöX odotti valuutanvaihtokopissa, että HenkilöY maksoi rahat, ja sitten _ jatkoi tutustumista toiseen asiakkaaseen.</w:t>
      </w:r>
    </w:p>
    <w:p>
      <w:r>
        <w:rPr>
          <w:b/>
        </w:rPr>
        <w:t xml:space="preserve">Esimerkki 0,6096</w:t>
      </w:r>
    </w:p>
    <w:p>
      <w:r>
        <w:t xml:space="preserve">Kontekstin sana: Kuolleiden päivä.</w:t>
      </w:r>
    </w:p>
    <w:p>
      <w:r>
        <w:rPr>
          <w:b/>
        </w:rPr>
        <w:t xml:space="preserve">Tulos</w:t>
      </w:r>
    </w:p>
    <w:p>
      <w:r>
        <w:t xml:space="preserve">Lause 1: HenkilöX osallistui kuolleiden päivän juhlallisuuksiin, mutta HenkilöY jäi kotiin, koska _ piti tapahtumaa makaaberina.</w:t>
        <w:br/>
        <w:t xml:space="preserve"> Lause 2: HenkilöX osallistui Kuolleiden päivän juhlallisuuksiin, mutta HenkilöY jäi kotiin, koska _ piti tapahtumaa miellyttävänä</w:t>
      </w:r>
    </w:p>
    <w:p>
      <w:r>
        <w:rPr>
          <w:b/>
        </w:rPr>
        <w:t xml:space="preserve">Esimerkki 0,6097</w:t>
      </w:r>
    </w:p>
    <w:p>
      <w:r>
        <w:t xml:space="preserve">Asiayhteyssana: pitkä.</w:t>
      </w:r>
    </w:p>
    <w:p>
      <w:r>
        <w:rPr>
          <w:b/>
        </w:rPr>
        <w:t xml:space="preserve">Tulos</w:t>
      </w:r>
    </w:p>
    <w:p>
      <w:r>
        <w:t xml:space="preserve">Lause 1: HenkilöX on paljon pidempi kuin HenkilöY, koska _:n vanhemmat olivat hyvin suuria ihmisiä.</w:t>
        <w:br/>
        <w:t xml:space="preserve"> Lause 2: HenkilöX on paljon pidempi kuin HenkilöY, koska _:n vanhemmat olivat hyvin pieniä ihmisiä</w:t>
      </w:r>
    </w:p>
    <w:p>
      <w:r>
        <w:rPr>
          <w:b/>
        </w:rPr>
        <w:t xml:space="preserve">Esimerkki 0.6098</w:t>
      </w:r>
    </w:p>
    <w:p>
      <w:r>
        <w:t xml:space="preserve">Asiayhteyssana: harjaa kissan turkki.</w:t>
      </w:r>
    </w:p>
    <w:p>
      <w:r>
        <w:rPr>
          <w:b/>
        </w:rPr>
        <w:t xml:space="preserve">Tulos</w:t>
      </w:r>
    </w:p>
    <w:p>
      <w:r>
        <w:t xml:space="preserve">Lause 1: HenkilöX opetti henkilöY:lle, miten kissan turkki harjataan, koska _ oli aiemmin omistanut paljon kissoja.</w:t>
        <w:br/>
        <w:t xml:space="preserve"> Lause 2: HenkilöX opetti henkilöY:lle, miten kissan turkki harjataan, koska _ ei ollut aiemmin omistanut yhtään kissaa</w:t>
      </w:r>
    </w:p>
    <w:p>
      <w:r>
        <w:rPr>
          <w:b/>
        </w:rPr>
        <w:t xml:space="preserve">Esimerkki 0.6099</w:t>
      </w:r>
    </w:p>
    <w:p>
      <w:r>
        <w:t xml:space="preserve">Asiayhteyssana: nukahtaminen.</w:t>
      </w:r>
    </w:p>
    <w:p>
      <w:r>
        <w:rPr>
          <w:b/>
        </w:rPr>
        <w:t xml:space="preserve">Tulos</w:t>
      </w:r>
    </w:p>
    <w:p>
      <w:r>
        <w:t xml:space="preserve">Lause 1: HenkilöX nukkuu aina aamulla liikaa, ja henkilöY herää ajoissa. _:llä on huono herätyskello.</w:t>
        <w:br/>
        <w:t xml:space="preserve"> Lause 2: HenkilöX nukkuu aina aamulla liikaa, ja HenkilöY herää ajoissa. _ on luotettava herätyskello.</w:t>
      </w:r>
    </w:p>
    <w:p>
      <w:r>
        <w:rPr>
          <w:b/>
        </w:rPr>
        <w:t xml:space="preserve">Esimerkki 0,6100</w:t>
      </w:r>
    </w:p>
    <w:p>
      <w:r>
        <w:t xml:space="preserve">Kontekstin sana: Saappaat.</w:t>
      </w:r>
    </w:p>
    <w:p>
      <w:r>
        <w:rPr>
          <w:b/>
        </w:rPr>
        <w:t xml:space="preserve">Tulos</w:t>
      </w:r>
    </w:p>
    <w:p>
      <w:r>
        <w:t xml:space="preserve">Lause 1: Vaelluksen aikana henkilöX otti saappaat henkilöY:ltä, koska _:n jalat olivat kipeät.</w:t>
        <w:br/>
        <w:t xml:space="preserve"> Lause 2: Vaelluksen aikana henkilöX antoi saappaat henkilöY:lle, koska _:n jalat olivat kipeät</w:t>
      </w:r>
    </w:p>
    <w:p>
      <w:r>
        <w:rPr>
          <w:b/>
        </w:rPr>
        <w:t xml:space="preserve">Tulos</w:t>
      </w:r>
    </w:p>
    <w:p>
      <w:r>
        <w:t xml:space="preserve">Lause 1: HenkilöX halusi erittäin halvat saappaat, mutta HenkilöY halusi erittäin kalliit saappaat. _ osti saappaat sinä päivänä.</w:t>
        <w:br/>
        <w:t xml:space="preserve"> Lause 2: Saappaat, jotka HenkilöX halusi, olivat hyvin halvat, mutta HenkilöY halusi hyvin kalliit. _ osti saappaat säästettyään rahaa.</w:t>
      </w:r>
    </w:p>
    <w:p>
      <w:r>
        <w:rPr>
          <w:b/>
        </w:rPr>
        <w:t xml:space="preserve">Esimerkki 0,6101</w:t>
      </w:r>
    </w:p>
    <w:p>
      <w:r>
        <w:t xml:space="preserve">Asiayhteyssana: immuuni.</w:t>
      </w:r>
    </w:p>
    <w:p>
      <w:r>
        <w:rPr>
          <w:b/>
        </w:rPr>
        <w:t xml:space="preserve">Tulos</w:t>
      </w:r>
    </w:p>
    <w:p>
      <w:r>
        <w:t xml:space="preserve">Lause 1: Tuhkarokko oli liikkeellä. HenkilöX ei pelännyt saavansa tartunnan, mutta henkilöY pelkäsi, koska _ oli rokotettu ja oli immuuni.</w:t>
        <w:br/>
        <w:t xml:space="preserve"> Lause 2: Tuhkarokko oli liikkeellä, ja henkilöX pelkäsi tarttuvansa siihen, mutta henkilöY ei pelännyt, koska _ oli rokotettu ja oli immuuni.</w:t>
      </w:r>
    </w:p>
    <w:p>
      <w:r>
        <w:rPr>
          <w:b/>
        </w:rPr>
        <w:t xml:space="preserve">Tulos</w:t>
      </w:r>
    </w:p>
    <w:p>
      <w:r>
        <w:t xml:space="preserve">Lause 1: HenkilöX oli immuuni vesirokolle ja henkilöY ei ollut, koska _ sai vesirokkorokotuksen.</w:t>
        <w:br/>
        <w:t xml:space="preserve"> Lause 2: HenkilöX oli immuuni vesirokolle ja HenkilöY ei ollut, koska _ ei saanut vesirokkorokotusta.</w:t>
      </w:r>
    </w:p>
    <w:p>
      <w:r>
        <w:rPr>
          <w:b/>
        </w:rPr>
        <w:t xml:space="preserve">Tulos</w:t>
      </w:r>
    </w:p>
    <w:p>
      <w:r>
        <w:t xml:space="preserve">Lause 1: HenkilöX oli täysin immuuni henkilöY:n juonittelulle, koska _ hänellä oli vahva itsetunto.</w:t>
        <w:br/>
        <w:t xml:space="preserve"> Lause 2: HenkilöX oli täysin immuuni HenkilöY:n juonittelulle, koska _:llä oli heikko viettelykyky.</w:t>
      </w:r>
    </w:p>
    <w:p>
      <w:r>
        <w:rPr>
          <w:b/>
        </w:rPr>
        <w:t xml:space="preserve">Tulos</w:t>
      </w:r>
    </w:p>
    <w:p>
      <w:r>
        <w:t xml:space="preserve">Lause 1: Se, että henkilöX:llä on terveempi immuunijärjestelmä kuin henkilöY:llä, johtuu todennäköisesti siitä, että hän syö paljon hedelmiä ja vihanneksia.</w:t>
        <w:br/>
        <w:t xml:space="preserve"> Lause 2: Se, että henkilöX:llä olisi terveempi immuunijärjestelmä kuin henkilöY:llä, oli todennäköistä, koska _ ei syö paljon hedelmiä ja vihanneksia.</w:t>
      </w:r>
    </w:p>
    <w:p>
      <w:r>
        <w:rPr>
          <w:b/>
        </w:rPr>
        <w:t xml:space="preserve">Tulos</w:t>
      </w:r>
    </w:p>
    <w:p>
      <w:r>
        <w:t xml:space="preserve">Lause 1: HenkilöX:n immuunijärjestelmä vaikutti heikolta, kun taas henkilöY oli terve, mikä sai _ tuntemaan olonsa huonoksi.</w:t>
        <w:br/>
        <w:t xml:space="preserve"> Lause 2: HenkilöX:n immuunijärjestelmä vaikutti heikolta, kun taas HenkilöY oli terve tämä sai _ tuntemaan olonsa hyväksi .</w:t>
      </w:r>
    </w:p>
    <w:p>
      <w:r>
        <w:rPr>
          <w:b/>
        </w:rPr>
        <w:t xml:space="preserve">Tulos</w:t>
      </w:r>
    </w:p>
    <w:p>
      <w:r>
        <w:t xml:space="preserve">Lause 1: Tanssiaisten lähestyessä immuunijärjestelmältään kunnossa oleva henkilöX pääsi tanssiaisiin, kun taas henkilöY ei päässyt, koska _ hän oli uskollinen syömään C-vitamiinia päivittäin.</w:t>
        <w:br/>
        <w:t xml:space="preserve"> Lause 2: Tanssiaisten lähestyessä heikentynyt immuunijärjestelmä HenkilöX pääsi tanssiaisiin, kun taas HenkilöY ei päässyt, koska hän oli _ laiminlyönyt C-vitamiinin syömisen päivittäin</w:t>
      </w:r>
    </w:p>
    <w:p>
      <w:r>
        <w:rPr>
          <w:b/>
        </w:rPr>
        <w:t xml:space="preserve">Esimerkki 0.6102</w:t>
      </w:r>
    </w:p>
    <w:p>
      <w:r>
        <w:t xml:space="preserve">Asiayhteyssana: meteorinäytös.</w:t>
      </w:r>
    </w:p>
    <w:p>
      <w:r>
        <w:rPr>
          <w:b/>
        </w:rPr>
        <w:t xml:space="preserve">Tulos</w:t>
      </w:r>
    </w:p>
    <w:p>
      <w:r>
        <w:t xml:space="preserve">Lause 1: HenkilöX nautti kovasti meteorisateesta, mutta henkilöY ei nauttinut, koska _ oli tuolloin ulkona.</w:t>
        <w:br/>
        <w:t xml:space="preserve"> Lause 2: HenkilöX nautti kovasti meteorisateesta, mutta henkilöY ei nauttinut, koska _ oli tuolloin sisällä.</w:t>
      </w:r>
    </w:p>
    <w:p>
      <w:r>
        <w:rPr>
          <w:b/>
        </w:rPr>
        <w:t xml:space="preserve">Esimerkki 0.6103</w:t>
      </w:r>
    </w:p>
    <w:p>
      <w:r>
        <w:t xml:space="preserve">Kontekstin sana: Popsicles.</w:t>
      </w:r>
    </w:p>
    <w:p>
      <w:r>
        <w:rPr>
          <w:b/>
        </w:rPr>
        <w:t xml:space="preserve">Tulos</w:t>
      </w:r>
    </w:p>
    <w:p>
      <w:r>
        <w:t xml:space="preserve">Lause 1: HenkilöX söi mielellään jäätelöä toisin kuin henkilöY, koska _ asui kuumassa paikassa ja piti kylmistä asioista.</w:t>
        <w:br/>
        <w:t xml:space="preserve"> Lause 2: HenkilöX söi mielellään jäätelöä toisin kuin HenkilöY, koska _ asui kylmässä paikassa ja piti kuumista asioista</w:t>
      </w:r>
    </w:p>
    <w:p>
      <w:r>
        <w:rPr>
          <w:b/>
        </w:rPr>
        <w:t xml:space="preserve">Esimerkki 0,6104</w:t>
      </w:r>
    </w:p>
    <w:p>
      <w:r>
        <w:t xml:space="preserve">Asiayhteyssana: hamsteri.</w:t>
      </w:r>
    </w:p>
    <w:p>
      <w:r>
        <w:rPr>
          <w:b/>
        </w:rPr>
        <w:t xml:space="preserve">Tulos</w:t>
      </w:r>
    </w:p>
    <w:p>
      <w:r>
        <w:t xml:space="preserve">Lause 1: Hamsteri oli ihanteellinen lemmikki henkilöX:lle mutta ei henkilöY:lle, koska _ asui pienessä asunnossa.</w:t>
        <w:br/>
        <w:t xml:space="preserve"> Lause 2: Hamsteri oli ihanteellinen lemmikki henkilöX:lle, mutta ei henkilöY:lle, koska _ asui pienessä vankilasellissä</w:t>
      </w:r>
    </w:p>
    <w:p>
      <w:r>
        <w:rPr>
          <w:b/>
        </w:rPr>
        <w:t xml:space="preserve">Tulos</w:t>
      </w:r>
    </w:p>
    <w:p>
      <w:r>
        <w:t xml:space="preserve">Lause 1: Äiti moitti henkilöX:ää mutta ei huomauttanut henkilöY:tä, koska _ unohti laittaa hamsterin takaisin häkkiinsä.</w:t>
        <w:br/>
        <w:t xml:space="preserve"> Lause 2: Äiti torui henkilöX:ää mutta ei huomauttanut henkilöY:tä, koska _ muisti laittaa hamsterin takaisin häkkiinsä</w:t>
      </w:r>
    </w:p>
    <w:p>
      <w:r>
        <w:rPr>
          <w:b/>
        </w:rPr>
        <w:t xml:space="preserve">Tulos</w:t>
      </w:r>
    </w:p>
    <w:p>
      <w:r>
        <w:t xml:space="preserve">Lause 1: HenkilöX jahtasi HenkilöY:n hamsteria, koska _ oli vastuussa hamsterin pyydystämisestä ja palauttamisesta häkkiin.</w:t>
        <w:br/>
        <w:t xml:space="preserve"> Lause 2: HenkilöX jahtasi henkilöY:n hamsteria, koska _ pyysi häntä ottamaan sen kiinni ja palauttamaan sen häkkiin.</w:t>
      </w:r>
    </w:p>
    <w:p>
      <w:r>
        <w:rPr>
          <w:b/>
        </w:rPr>
        <w:t xml:space="preserve">Tulos</w:t>
      </w:r>
    </w:p>
    <w:p>
      <w:r>
        <w:t xml:space="preserve">Lause 1: HenkilöX ei pidä eläimistä, mutta henkilöY pitää, joten _ pysyi poissa hamsterihäkistä.</w:t>
        <w:br/>
        <w:t xml:space="preserve"> Lause 2: HenkilöX ei pidä eläimistä ja HenkilöY pitää, joten _ pysytteli hamsterihäkin lähellä</w:t>
      </w:r>
    </w:p>
    <w:p>
      <w:r>
        <w:rPr>
          <w:b/>
        </w:rPr>
        <w:t xml:space="preserve">Tulos</w:t>
      </w:r>
    </w:p>
    <w:p>
      <w:r>
        <w:t xml:space="preserve">Lause 1: HenkilöX:llä oli viisi hamsteria, kun taas henkilöY:llä ei ollut yhtään, koska _ rakasti hamstereita ja muita jyrsijöitä.</w:t>
        <w:br/>
        <w:t xml:space="preserve"> Lause 2: HenkilöX:llä oli viisi hamsteria, kun taas henkilöY:llä ei ollut yhtään, koska _ vihasi hamstereita ja muita jyrsijöitä</w:t>
      </w:r>
    </w:p>
    <w:p>
      <w:r>
        <w:rPr>
          <w:b/>
        </w:rPr>
        <w:t xml:space="preserve">Tulos</w:t>
      </w:r>
    </w:p>
    <w:p>
      <w:r>
        <w:t xml:space="preserve">Lause 1: HenkilöX piti hamsteria enemmän kuin henkilöY, koska jyrsijät viihdyttivät häntä.</w:t>
        <w:br/>
        <w:t xml:space="preserve"> Lause 2: HenkilöX piti hamsteria enemmän kuin henkilöY, koska _ pelkäsi jyrsijöitä.</w:t>
      </w:r>
    </w:p>
    <w:p>
      <w:r>
        <w:rPr>
          <w:b/>
        </w:rPr>
        <w:t xml:space="preserve">Tulos</w:t>
      </w:r>
    </w:p>
    <w:p>
      <w:r>
        <w:t xml:space="preserve">Lause 1: HenkilöX rakasti leikkiä hamsterinsa kanssa, mutta henkilöY ei voinut sietää hamsteria, koska _ rakasti jyrsijöitä.</w:t>
        <w:br/>
        <w:t xml:space="preserve"> Lause 2: HenkilöX rakasti leikkiä hamsterinsa kanssa, mutta HenkilöY ei voinut sietää hamsteria, koska _ vihasi jyrsijöitä.</w:t>
      </w:r>
    </w:p>
    <w:p>
      <w:r>
        <w:rPr>
          <w:b/>
        </w:rPr>
        <w:t xml:space="preserve">Tulos</w:t>
      </w:r>
    </w:p>
    <w:p>
      <w:r>
        <w:t xml:space="preserve">Lause 1: HenkilöX:n on oltava varovaisempi kuin henkilöY:n, kun hän laittaa pesulappujaan, koska _ omistaa lemmikkihamsterin.</w:t>
        <w:br/>
        <w:t xml:space="preserve"> Lause 2: Henkilö X:n on oltava varovaisempi kuin henkilö Y:n, kun hän laittaa pesulappujaan, koska _ ei omista lemmikkihamsteria.</w:t>
      </w:r>
    </w:p>
    <w:p>
      <w:r>
        <w:rPr>
          <w:b/>
        </w:rPr>
        <w:t xml:space="preserve">Tulos</w:t>
      </w:r>
    </w:p>
    <w:p>
      <w:r>
        <w:t xml:space="preserve">Lause 1: HenkilöX omisti liikkeen, joka myi hamsterin henkilöY:lle, mutta se oli viimeinen hamsteri, jonka _ myi.</w:t>
        <w:br/>
        <w:t xml:space="preserve"> Lause 2: HenkilöX omisti liikkeen, joka myi hamsterin henkilöY:lle, ja se oli ensimmäinen hamsteri, jonka _ omisti</w:t>
      </w:r>
    </w:p>
    <w:p>
      <w:r>
        <w:rPr>
          <w:b/>
        </w:rPr>
        <w:t xml:space="preserve">Tulos</w:t>
      </w:r>
    </w:p>
    <w:p>
      <w:r>
        <w:t xml:space="preserve">Lause 1: HenkilöX halusi lemmikkihamsterin ja HenkilöY ei halua enää hamsteriaan, joten _ meni kauppaan ostamaan sellaisen.</w:t>
        <w:br/>
        <w:t xml:space="preserve"> Lause 2: HenkilöX halusi lemmikkihamsterin ja HenkilöY ei enää halua omaa, joten _ meni yrittämään myydä sellaisen</w:t>
      </w:r>
    </w:p>
    <w:p>
      <w:r>
        <w:rPr>
          <w:b/>
        </w:rPr>
        <w:t xml:space="preserve">Tulos</w:t>
      </w:r>
    </w:p>
    <w:p>
      <w:r>
        <w:t xml:space="preserve">Lause 1: HenkilöX sai karanneen hamsterin paremmin kiinni kuin henkilöY, koska _ liikkui nopeammin.</w:t>
        <w:br/>
        <w:t xml:space="preserve"> Lause 2: HenkilöX sai karanneen hamsterin paremmin kiinni kuin HenkilöY, vaikka _ liikkui nopeammin.</w:t>
      </w:r>
    </w:p>
    <w:p>
      <w:r>
        <w:rPr>
          <w:b/>
        </w:rPr>
        <w:t xml:space="preserve">Tulos</w:t>
      </w:r>
    </w:p>
    <w:p>
      <w:r>
        <w:t xml:space="preserve">Lause 1: HenkilöX oli onnellisempi hamsterin omistajana kuin henkilöY, koska _ oli luonnostaan eläinrakas.</w:t>
        <w:br/>
        <w:t xml:space="preserve"> Lause 2: HenkilöX oli onnellisempi hamsterin omistajana kuin HenkilöY, koska _ ei luonnostaan rakastanut eläimiä</w:t>
      </w:r>
    </w:p>
    <w:p>
      <w:r>
        <w:rPr>
          <w:b/>
        </w:rPr>
        <w:t xml:space="preserve">Tulos</w:t>
      </w:r>
    </w:p>
    <w:p>
      <w:r>
        <w:t xml:space="preserve">Lause 1: HenkilöX oli vähemmän vastuuntuntoinen kuin henkilöY, joten _ ei saanut leikkiä hamsterin kanssa.</w:t>
        <w:br/>
        <w:t xml:space="preserve"> Lause 2: HenkilöX oli vastuullisempi kuin HenkilöY, joten _ ei saanut leikkiä hamsterin kanssa.</w:t>
      </w:r>
    </w:p>
    <w:p>
      <w:r>
        <w:rPr>
          <w:b/>
        </w:rPr>
        <w:t xml:space="preserve">Tulos</w:t>
      </w:r>
    </w:p>
    <w:p>
      <w:r>
        <w:t xml:space="preserve">Lause 1: HenkilöX omisti todennäköisemmin hamsterin kuin henkilöY, koska _ rakasti kaikenlaisia eläimiä.</w:t>
        <w:br/>
        <w:t xml:space="preserve"> Lause 2: HenkilöX omisti todennäköisemmin hamsterin kuin HenkilöY, koska _ ei pitänyt mistään eläimistä</w:t>
      </w:r>
    </w:p>
    <w:p>
      <w:r>
        <w:rPr>
          <w:b/>
        </w:rPr>
        <w:t xml:space="preserve">Tulos</w:t>
      </w:r>
    </w:p>
    <w:p>
      <w:r>
        <w:t xml:space="preserve">Lause 1: HenkilöX oli järkyttynyt, kun luokan hamsteri kuoli, mutta HenkilöY ei ollut, joten opettajan oli lohdutettava häntä.</w:t>
        <w:br/>
        <w:t xml:space="preserve"> Lause 2: HenkilöX oli järkyttynyt, kun luokan hamsteri kuoli, mutta HenkilöY ei ollut, joten _ ei tarvinnut opettajan lohdutusta.</w:t>
      </w:r>
    </w:p>
    <w:p>
      <w:r>
        <w:rPr>
          <w:b/>
        </w:rPr>
        <w:t xml:space="preserve">Tulos</w:t>
      </w:r>
    </w:p>
    <w:p>
      <w:r>
        <w:t xml:space="preserve">Lause 1: HenkilöX:n vanhemmat päättivät antaa hänen hankkia lemmikin, mutta HenkilY:n vanhemmat päättivät olla hankkimatta lemmikkiä, joten _ hankki lemmikkihamsterin.</w:t>
        <w:br/>
        <w:t xml:space="preserve"> Lause 2: HenkilöX:n vanhemmat päättivät, etteivät anna hänen hankkia lemmikkiä, mutta HenkilY:n vanhemmat päättivät antaa hänen hankkia sellaisen, joten _ hankki lemmikkihamsterin.</w:t>
      </w:r>
    </w:p>
    <w:p>
      <w:r>
        <w:rPr>
          <w:b/>
        </w:rPr>
        <w:t xml:space="preserve">Tulos</w:t>
      </w:r>
    </w:p>
    <w:p>
      <w:r>
        <w:t xml:space="preserve">Lause 1: Hamsteri juoksi vapaana ja pelästytti henkilöX:n, mutta ei henkilöY:tä, koska _ ei ollut valmistautunut näkemään hamsterin ryntäilevän lattialla.</w:t>
        <w:br/>
        <w:t xml:space="preserve"> Lause 2: Hamsteri juoksi vapaana ja pelästytti henkilöX:n, mutta ei henkilöY:tä, koska _ oli valmistautunut näkemään hamsterin ryntäilevän lattialla</w:t>
      </w:r>
    </w:p>
    <w:p>
      <w:r>
        <w:rPr>
          <w:b/>
        </w:rPr>
        <w:t xml:space="preserve">Tulos</w:t>
      </w:r>
    </w:p>
    <w:p>
      <w:r>
        <w:t xml:space="preserve">Lause 1: Hamsteri, jota henkilö X vahtii henkilö Y:n puolesta, karkaa häkistä ja eksyy, ja _ tuntee syyllisyyttä.</w:t>
        <w:br/>
        <w:t xml:space="preserve"> Lause 2: Hamsteri, jota henkilöX pitää lemmikkinä henkilöY:lle, karkaa häkistä ja eksyy, ja _ on vihainen.</w:t>
      </w:r>
    </w:p>
    <w:p>
      <w:r>
        <w:rPr>
          <w:b/>
        </w:rPr>
        <w:t xml:space="preserve">Tulos</w:t>
      </w:r>
    </w:p>
    <w:p>
      <w:r>
        <w:t xml:space="preserve">Lause 1: Hamsterin kouluttaminen on helppoa henkilöX:lle, mutta ei henkilöY:lle, koska _:llä on paljon kärsivällisyyttä eläinten kanssa.</w:t>
        <w:br/>
        <w:t xml:space="preserve"> Lause 2: Hamsterin kouluttaminen on helppoa henkilöX:lle mutta ei henkilöY:lle, koska _ on kärsimätön eläinten kanssa</w:t>
      </w:r>
    </w:p>
    <w:p>
      <w:r>
        <w:rPr>
          <w:b/>
        </w:rPr>
        <w:t xml:space="preserve">Esimerkki 0,6105</w:t>
      </w:r>
    </w:p>
    <w:p>
      <w:r>
        <w:t xml:space="preserve">Asiayhteyssana: neulat.</w:t>
      </w:r>
    </w:p>
    <w:p>
      <w:r>
        <w:rPr>
          <w:b/>
        </w:rPr>
        <w:t xml:space="preserve">Tulos</w:t>
      </w:r>
    </w:p>
    <w:p>
      <w:r>
        <w:t xml:space="preserve">Lause 1: Rokotukset ja neulat pelottavat henkilöX:ää, mutta eivät henkilöY:tä, koska hänellä oli lapsena huonoja kokemuksia lääkärin vastaanotosta.</w:t>
        <w:br/>
        <w:t xml:space="preserve"> Lause 2: Pistokset ja neulat pelottavat henkilöX:ää, mutta eivät henkilöY:tä, koska _ ei ole koskaan saanut lapsena huonoja kokemuksia lääkärin vastaanotolta</w:t>
      </w:r>
    </w:p>
    <w:p>
      <w:r>
        <w:rPr>
          <w:b/>
        </w:rPr>
        <w:t xml:space="preserve">Esimerkki 0,6106</w:t>
      </w:r>
    </w:p>
    <w:p>
      <w:r>
        <w:t xml:space="preserve">Kontekstisana: tikapuuompeleet.</w:t>
      </w:r>
    </w:p>
    <w:p>
      <w:r>
        <w:rPr>
          <w:b/>
        </w:rPr>
        <w:t xml:space="preserve">Tulos</w:t>
      </w:r>
    </w:p>
    <w:p>
      <w:r>
        <w:t xml:space="preserve">Lause 1: HenkilöX tarjoutui näyttämään HenkilölleY, miten tikkaat ommellaan, koska hän oli käynyt kotitaloustunnin siitä.</w:t>
        <w:br/>
        <w:t xml:space="preserve"> Lause 2: HenkilöX tarjoutui näyttämään HenkilölleY, miten tikkaat ommellaan, koska _ ei ollut mukana kotitalouden tunnilla</w:t>
      </w:r>
    </w:p>
    <w:p>
      <w:r>
        <w:rPr>
          <w:b/>
        </w:rPr>
        <w:t xml:space="preserve">Esimerkki 0,6107</w:t>
      </w:r>
    </w:p>
    <w:p>
      <w:r>
        <w:t xml:space="preserve">Kontekstin sana: Silppuri.</w:t>
      </w:r>
    </w:p>
    <w:p>
      <w:r>
        <w:rPr>
          <w:b/>
        </w:rPr>
        <w:t xml:space="preserve">Tulos</w:t>
      </w:r>
    </w:p>
    <w:p>
      <w:r>
        <w:t xml:space="preserve">Lause 1: HenkilöX omisti paperisilppurin, mutta henkilöY ei, joten _ silppusi kaikki luottamukselliset paperit.</w:t>
        <w:br/>
        <w:t xml:space="preserve"> Lause 2: HenkilöX omisti paperisilppurin ja HenkilöY ei, joten _ ei voinut silputa kaikkia luottamuksellisia papereita</w:t>
      </w:r>
    </w:p>
    <w:p>
      <w:r>
        <w:rPr>
          <w:b/>
        </w:rPr>
        <w:t xml:space="preserve">Esimerkki 0.6108</w:t>
      </w:r>
    </w:p>
    <w:p>
      <w:r>
        <w:t xml:space="preserve">Context Word: miten pelata seiskoja.</w:t>
      </w:r>
    </w:p>
    <w:p>
      <w:r>
        <w:rPr>
          <w:b/>
        </w:rPr>
        <w:t xml:space="preserve">Tulos</w:t>
      </w:r>
    </w:p>
    <w:p>
      <w:r>
        <w:t xml:space="preserve">Lause 1: HenkilöX näytti juhlissa henkilöY:lle, miten seiskoja pelataan, koska _ on kokenut kortinpelaaja.</w:t>
        <w:br/>
        <w:t xml:space="preserve"> Lause 2: HenkilöX näytti henkilöY:lle, miten juhlissa pelataan seiskaa, koska _:llä ei ole kokemusta kortinpelaajana</w:t>
      </w:r>
    </w:p>
    <w:p>
      <w:r>
        <w:rPr>
          <w:b/>
        </w:rPr>
        <w:t xml:space="preserve">Esimerkki 0,6109</w:t>
      </w:r>
    </w:p>
    <w:p>
      <w:r>
        <w:t xml:space="preserve">Asiayhteyssana: nenäliina.</w:t>
      </w:r>
    </w:p>
    <w:p>
      <w:r>
        <w:rPr>
          <w:b/>
        </w:rPr>
        <w:t xml:space="preserve">Tulos</w:t>
      </w:r>
    </w:p>
    <w:p>
      <w:r>
        <w:t xml:space="preserve">Lause 1: Kun henkilöX aivasteli, hän peitti nenänsä nenäliinalla, mutta henkilöY ei, joten isä kehui häntä kovasti.</w:t>
        <w:br/>
        <w:t xml:space="preserve"> Lause 2: Kun HenkilöX aivasteli, he käyttivät nenäliinaa peittääkseen nenänsä, mutta HenkilöY ei, joten isä torui _ jyrkästi.</w:t>
      </w:r>
    </w:p>
    <w:p>
      <w:r>
        <w:rPr>
          <w:b/>
        </w:rPr>
        <w:t xml:space="preserve">Esimerkki 0,6110</w:t>
      </w:r>
    </w:p>
    <w:p>
      <w:r>
        <w:t xml:space="preserve">Asiayhteyssana: vetoketju.</w:t>
      </w:r>
    </w:p>
    <w:p>
      <w:r>
        <w:rPr>
          <w:b/>
        </w:rPr>
        <w:t xml:space="preserve">Tulos</w:t>
      </w:r>
    </w:p>
    <w:p>
      <w:r>
        <w:t xml:space="preserve">Lause 1: HenkilöX jätti saappaansa HenkilöY:lle, jotta _ voisi korjata lempisaappaidensa vetoketjun.</w:t>
        <w:br/>
        <w:t xml:space="preserve"> Lause 2: HenkilöX jätti saappaansa HenkilöY:lle, jotta _ voisi korjata lempisaappaidensa vetoketjun.</w:t>
      </w:r>
    </w:p>
    <w:p>
      <w:r>
        <w:rPr>
          <w:b/>
        </w:rPr>
        <w:t xml:space="preserve">Tulos</w:t>
      </w:r>
    </w:p>
    <w:p>
      <w:r>
        <w:t xml:space="preserve">Lause 1: HenkilöX kylvi uuden vetoketjun HenkilöY:n revenneisiin farkkuhousuihin, koska _ oli ompelija.</w:t>
        <w:br/>
        <w:t xml:space="preserve"> Lause 2: HenkilöX kylvi uuden vetoketjun HenkilöY:n revenneisiin farkkuhousuihin, koska _ tarvitsi ompelijan</w:t>
      </w:r>
    </w:p>
    <w:p>
      <w:r>
        <w:rPr>
          <w:b/>
        </w:rPr>
        <w:t xml:space="preserve">Tulos</w:t>
      </w:r>
    </w:p>
    <w:p>
      <w:r>
        <w:t xml:space="preserve">Lause 1: HenkilöX auttoi henkilöY:n vetoketjun avaamisessa ennen tanssiaisia, sillä _ ei ollut pukeutunut mekkoon.</w:t>
        <w:br/>
        <w:t xml:space="preserve"> Lause 2: HenkilöX auttoi henkilöY:n vetoketjun avaamisessa ennen tanssiaisia, koska _ oli pukeutunut mekkoon</w:t>
      </w:r>
    </w:p>
    <w:p>
      <w:r>
        <w:rPr>
          <w:b/>
        </w:rPr>
        <w:t xml:space="preserve">Tulos</w:t>
      </w:r>
    </w:p>
    <w:p>
      <w:r>
        <w:t xml:space="preserve">Lause 1: HenkilöX:n lempitakin vetoketju meni rikki, joten hän vei sen räätälille HenkilöY:lle. _ oli surullinen takin rikkoutuneesta vetoketjusta.</w:t>
        <w:br/>
        <w:t xml:space="preserve"> Lause 2: HenkilöX:n lempitakin vetoketju meni rikki, joten hän vei sen räätälille PersonY. _ oli iloinen, kun takin rikkinäinen vetoketju saatiin korjattua.</w:t>
      </w:r>
    </w:p>
    <w:p>
      <w:r>
        <w:rPr>
          <w:b/>
        </w:rPr>
        <w:t xml:space="preserve">Esimerkki 0.6111</w:t>
      </w:r>
    </w:p>
    <w:p>
      <w:r>
        <w:t xml:space="preserve">Asiayhteyssana: lumilauta.</w:t>
      </w:r>
    </w:p>
    <w:p>
      <w:r>
        <w:rPr>
          <w:b/>
        </w:rPr>
        <w:t xml:space="preserve">Tulos</w:t>
      </w:r>
    </w:p>
    <w:p>
      <w:r>
        <w:t xml:space="preserve">Lause 1: HenkilöX halusi mieluummin lumilautailla, kun taas HenkilöY halusi harrastaa biathlonia, joten _ meni mäkeen.</w:t>
        <w:br/>
        <w:t xml:space="preserve"> Lause 2: HenkilöX halusi mieluummin lumilautailla, kun taas HenkilöY halusi harrastaa biathlonia, joten _ otti kiväärin esiin</w:t>
      </w:r>
    </w:p>
    <w:p>
      <w:r>
        <w:rPr>
          <w:b/>
        </w:rPr>
        <w:t xml:space="preserve">Tulos</w:t>
      </w:r>
    </w:p>
    <w:p>
      <w:r>
        <w:t xml:space="preserve">Lause 1: HenkilöX halusi, että HenkilöY veisi hänet lumilautailemaan, koska _ halusi oppia kaupungin parhaalta lumilautailijalta.</w:t>
        <w:br/>
        <w:t xml:space="preserve"> Lause 2: HenkilöX halusi, että HenkilöY veisi hänet lumilautailemaan, koska _ oli kaupungin paras lumilautailija</w:t>
      </w:r>
    </w:p>
    <w:p>
      <w:r>
        <w:rPr>
          <w:b/>
        </w:rPr>
        <w:t xml:space="preserve">Esimerkki 0.6112</w:t>
      </w:r>
    </w:p>
    <w:p>
      <w:r>
        <w:t xml:space="preserve">Asiayhteyssana: matkailu.</w:t>
      </w:r>
    </w:p>
    <w:p>
      <w:r>
        <w:rPr>
          <w:b/>
        </w:rPr>
        <w:t xml:space="preserve">Tulos</w:t>
      </w:r>
    </w:p>
    <w:p>
      <w:r>
        <w:t xml:space="preserve">Lause 1: HenkilöX oli Kreikan matkailualalla toisin kuin henkilöY, koska _ piti matkustaa Kreikkaan.</w:t>
        <w:br/>
        <w:t xml:space="preserve"> Lause 2: HenkilöX oli Kreikan matkailualalla toisin kuin HenkilöY, koska _ piti matkustaa Havaijille.</w:t>
      </w:r>
    </w:p>
    <w:p>
      <w:r>
        <w:rPr>
          <w:b/>
        </w:rPr>
        <w:t xml:space="preserve">Tulos</w:t>
      </w:r>
    </w:p>
    <w:p>
      <w:r>
        <w:t xml:space="preserve">Lause 1: Matkailualan tuntemuksen osalta henkilöX tietää enemmän kuin henkilöY, koska _ on käynyt matkailualan koulun.</w:t>
        <w:br/>
        <w:t xml:space="preserve"> Lause 2: Matkailualan tuntemuksen osalta henkilöX tietää enemmän kuin henkilöY, vaikka _ on käynyt koulua matkailualalla</w:t>
      </w:r>
    </w:p>
    <w:p>
      <w:r>
        <w:rPr>
          <w:b/>
        </w:rPr>
        <w:t xml:space="preserve">Esimerkki 0,6113</w:t>
      </w:r>
    </w:p>
    <w:p>
      <w:r>
        <w:t xml:space="preserve">Kontekstin sana: Vihanneskeitto.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 vihanneskeiton reseptin, koska _ hän oli unohtanut sen.</w:t>
        <w:br/>
        <w:t xml:space="preserve"> Lause 2: HenkilöX kysyi henkilöY:ltä, tietääkö tämä vihanneskeiton reseptin, mutta _ hän oli unohtanut</w:t>
      </w:r>
    </w:p>
    <w:p>
      <w:r>
        <w:rPr>
          <w:b/>
        </w:rPr>
        <w:t xml:space="preserve">Esimerkki 0,6114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Huonekaluliikkeessä henkilöX kertoi henkilöY:lle liikkeen uudesta makuuhuoneen setti, koska _ työskenteli siellä.</w:t>
        <w:br/>
        <w:t xml:space="preserve"> Lause 2: Huonekaluliikkeessä henkilöX kuunteli henkilöY:lle myymälän uudesta makuuhuoneen sarjasta, koska _ työskenteli siellä</w:t>
      </w:r>
    </w:p>
    <w:p>
      <w:r>
        <w:rPr>
          <w:b/>
        </w:rPr>
        <w:t xml:space="preserve">Tulos</w:t>
      </w:r>
    </w:p>
    <w:p>
      <w:r>
        <w:t xml:space="preserve">Lause 1: Yläkerran makuuhuoneen sisustaminen sopi henkilöX:lle mutta ei henkilöY:lle, koska _ oli opiskellut sisustussuunnittelua.</w:t>
        <w:br/>
        <w:t xml:space="preserve"> Lause 2: Yläkerran makuuhuoneen sisustaminen sopi henkilöX:lle mutta ei henkilöY:lle, koska _ ei ollut koskaan opiskellut sisustussuunnittelua.</w:t>
      </w:r>
    </w:p>
    <w:p>
      <w:r>
        <w:rPr>
          <w:b/>
        </w:rPr>
        <w:t xml:space="preserve">Tulos</w:t>
      </w:r>
    </w:p>
    <w:p>
      <w:r>
        <w:t xml:space="preserve">Lause 1: HenkilöX yritti houkutella HenkilöY:n makuuhuoneeseen, kun _ käytti vietteleviä liikkeitä ja katseita.</w:t>
        <w:br/>
        <w:t xml:space="preserve"> Lause 2: HenkilöX yritti houkutella HenkilöY:n makuuhuoneeseen, mutta _ jätti viettelevät liikkeet ja katseet huomiotta.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_ on sisustanut koko makuuhuoneensa uudelleen ja asentanut siihen uutta elektroniikkaa.</w:t>
        <w:br/>
        <w:t xml:space="preserve"> Lause 2: HenkilöX on mustasukkainen henkilöY:lle, vaikka _ on sisustanut koko makuuhuoneensa uudelleen ja asentanut siihen uuden elektroniikan</w:t>
      </w:r>
    </w:p>
    <w:p>
      <w:r>
        <w:rPr>
          <w:b/>
        </w:rPr>
        <w:t xml:space="preserve">Tulos</w:t>
      </w:r>
    </w:p>
    <w:p>
      <w:r>
        <w:t xml:space="preserve">Lause 1: HenkilöX maalasi makuuhuoneen keltaiseksi, mutta HenkilöY saattaa olla järkyttynyt. _ lempiväri on keltainen.</w:t>
        <w:br/>
        <w:t xml:space="preserve"> Lause 2: HenkilöX maalasi makuuhuoneen keltaiseksi, mutta HenkilöY saattaa olla järkyttynyt. _:n lempiväri on sininen .</w:t>
      </w:r>
    </w:p>
    <w:p>
      <w:r>
        <w:rPr>
          <w:b/>
        </w:rPr>
        <w:t xml:space="preserve">Tulos</w:t>
      </w:r>
    </w:p>
    <w:p>
      <w:r>
        <w:t xml:space="preserve">Lause 1: HenkilöX halusi maalata makuuhuoneensa, kun taas henkilöY ei halunnut, mutta _ oli avoin myös tapetille.</w:t>
        <w:br/>
        <w:t xml:space="preserve"> Lause 2: HenkilöX halusi maalata makuuhuoneensa, kun taas HenkilöY ei halunnut, mutta _ ei halunnut tapettia.</w:t>
      </w:r>
    </w:p>
    <w:p>
      <w:r>
        <w:rPr>
          <w:b/>
        </w:rPr>
        <w:t xml:space="preserve">Tulos</w:t>
      </w:r>
    </w:p>
    <w:p>
      <w:r>
        <w:t xml:space="preserve">Lause 1: HenkilöX oli laiskempi kuin HenkilöY, joten _ kieltäytyi siivoamasta sotkua, jonka hän teki makuuhuoneessa.</w:t>
        <w:br/>
        <w:t xml:space="preserve"> Lause 2: HenkilöX oli laiskempi kuin HenkilöY, joten _ suostui siivoamaan makuuhuoneessa aiheuttamansa sotkun</w:t>
      </w:r>
    </w:p>
    <w:p>
      <w:r>
        <w:rPr>
          <w:b/>
        </w:rPr>
        <w:t xml:space="preserve">Tulos</w:t>
      </w:r>
    </w:p>
    <w:p>
      <w:r>
        <w:t xml:space="preserve">Lause 1: HenkilöX:n makuuhuone on musta, kun taas henkilöY:llä on valkoiset seinät, koska _ on masentunut ihminen.</w:t>
        <w:br/>
        <w:t xml:space="preserve"> Lause 2: HenkilöX:n makuuhuone on musta, kun taas HenkilöY:n seinät ovat valkoiset, koska _ on normaali ihminen</w:t>
      </w:r>
    </w:p>
    <w:p>
      <w:r>
        <w:rPr>
          <w:b/>
        </w:rPr>
        <w:t xml:space="preserve">Tulos</w:t>
      </w:r>
    </w:p>
    <w:p>
      <w:r>
        <w:t xml:space="preserve">Lause 1: Kun he saapuivat, henkilöX onnistui valvomaan ja tekemään töitä, kun henkilöY nukkui makuuhuoneessa, koska _ oli motivoitunut.</w:t>
        <w:br/>
        <w:t xml:space="preserve"> Lause 2: Kun he saapuivat, henkilöX onnistui valvomaan ja tekemään töitä, kun henkilöY nukkui makuuhuoneessa, koska _ oli väsynyt</w:t>
      </w:r>
    </w:p>
    <w:p>
      <w:r>
        <w:rPr>
          <w:b/>
        </w:rPr>
        <w:t xml:space="preserve">Esimerkki 0,6115</w:t>
      </w:r>
    </w:p>
    <w:p>
      <w:r>
        <w:t xml:space="preserve">Kontekstisana: ohjelmisto.</w:t>
      </w:r>
    </w:p>
    <w:p>
      <w:r>
        <w:rPr>
          <w:b/>
        </w:rPr>
        <w:t xml:space="preserve">Tulos</w:t>
      </w:r>
    </w:p>
    <w:p>
      <w:r>
        <w:t xml:space="preserve">Lause 1: Vaikka molemmat ovat tietokoneteknikoita, henkilöX tekee parempaa työtä kuin henkilöY, koska _ on todella hyvä asentamaan ohjelmistoja.</w:t>
        <w:br/>
        <w:t xml:space="preserve"> Lause 2: Vaikka he ovat molemmat tietokoneteknikoita, henkilöX tekee parempaa työtä kuin henkilöY, koska _ on todella huono asentamaan ohjelmistoja</w:t>
      </w:r>
    </w:p>
    <w:p>
      <w:r>
        <w:rPr>
          <w:b/>
        </w:rPr>
        <w:t xml:space="preserve">Tulos</w:t>
      </w:r>
    </w:p>
    <w:p>
      <w:r>
        <w:t xml:space="preserve">Lause 1: HenkilöX latasi ohjelmiston HenkilöY:n tietokoneelle, koska _:llä oli paljon kokemusta tietokoneista ja ohjelmista.</w:t>
        <w:br/>
        <w:t xml:space="preserve"> Lause 2: HenkilöX latasi ohjelmiston HenkilöY:n tietokoneelle, koska _ ei ollut kokemusta tietokoneista ja ohjelmista.</w:t>
      </w:r>
    </w:p>
    <w:p>
      <w:r>
        <w:rPr>
          <w:b/>
        </w:rPr>
        <w:t xml:space="preserve">Tulos</w:t>
      </w:r>
    </w:p>
    <w:p>
      <w:r>
        <w:t xml:space="preserve">Lause 1: HenkilöX turhautui yrittäessään asentaa ohjelmistoa, joten hän soitti henkilöY:lle, koska _ on teknisesti lukutaidoton.</w:t>
        <w:br/>
        <w:t xml:space="preserve"> Lause 2: HenkilöX turhautui yrittäessään asentaa ohjelmistoa, joten hän soitti HenkilöY:lle, koska _ on teknisesti taitava</w:t>
      </w:r>
    </w:p>
    <w:p>
      <w:r>
        <w:rPr>
          <w:b/>
        </w:rPr>
        <w:t xml:space="preserve">Tulos</w:t>
      </w:r>
    </w:p>
    <w:p>
      <w:r>
        <w:t xml:space="preserve">Lause 1: HenkilöX osaa työskennellä ohjelmistojen parissa paremmin kuin HenkilöY, koska _ työskentelee ohjelmistoinsinöörinä.</w:t>
        <w:br/>
        <w:t xml:space="preserve"> Lause 2: HenkilöX osaa työskennellä ohjelmistojen parissa paremmin kuin henkilöY, koska _ työskentelee opettajana</w:t>
      </w:r>
    </w:p>
    <w:p>
      <w:r>
        <w:rPr>
          <w:b/>
        </w:rPr>
        <w:t xml:space="preserve">Esimerkki 0,6116</w:t>
      </w:r>
    </w:p>
    <w:p>
      <w:r>
        <w:t xml:space="preserve">Asiayhteyssana: vammainen.</w:t>
      </w:r>
    </w:p>
    <w:p>
      <w:r>
        <w:rPr>
          <w:b/>
        </w:rPr>
        <w:t xml:space="preserve">Tulos</w:t>
      </w:r>
    </w:p>
    <w:p>
      <w:r>
        <w:t xml:space="preserve">Lause 1: HenkilöX teki henkilöY:n auton toimintakyvyttömäksi, jotta _ voisi estää häntä ajamasta autolla humalassa kotiin.</w:t>
        <w:br/>
        <w:t xml:space="preserve"> Lause 2: HenkilöX vammautti HenkilöY:n auton, jotta _ voitaisiin estää häntä ajamasta sitä humalassa kotiin</w:t>
      </w:r>
    </w:p>
    <w:p>
      <w:r>
        <w:rPr>
          <w:b/>
        </w:rPr>
        <w:t xml:space="preserve">Esimerkki 0,6117</w:t>
      </w:r>
    </w:p>
    <w:p>
      <w:r>
        <w:t xml:space="preserve">Asiayhteyssana: teräs.</w:t>
      </w:r>
    </w:p>
    <w:p>
      <w:r>
        <w:rPr>
          <w:b/>
        </w:rPr>
        <w:t xml:space="preserve">Tulos</w:t>
      </w:r>
    </w:p>
    <w:p>
      <w:r>
        <w:t xml:space="preserve">Lause 1: HenkilöX teki tuolinsa teräksestä toisin kuin henkilöY, koska _ halusi vahvemman materiaalin.</w:t>
        <w:br/>
        <w:t xml:space="preserve"> Lause 2: HenkilöX teki tuolinsa teräksestä toisin kuin henkilöY, koska _ halusi joustavamman materiaalin</w:t>
      </w:r>
    </w:p>
    <w:p>
      <w:r>
        <w:rPr>
          <w:b/>
        </w:rPr>
        <w:t xml:space="preserve">Tulos</w:t>
      </w:r>
    </w:p>
    <w:p>
      <w:r>
        <w:t xml:space="preserve">Lause 1: HenkilöX tarvitsi enemmän terästä henkilöY:n auton korjaamiseen, koska _ osasi korjata sen.</w:t>
        <w:br/>
        <w:t xml:space="preserve"> Lause 2: HenkilöX tarvitsi enemmän terästä henkilöY:n auton korjaamiseen, koska _ unohti, miten se korjataan</w:t>
      </w:r>
    </w:p>
    <w:p>
      <w:r>
        <w:rPr>
          <w:b/>
        </w:rPr>
        <w:t xml:space="preserve">Tulos</w:t>
      </w:r>
    </w:p>
    <w:p>
      <w:r>
        <w:t xml:space="preserve">Lause 1: Teräksinen jääkaappi miellytti henkilöX:ää enemmän kuin henkilöY:tä, koska _ arvostaa metallista muotoilua.</w:t>
        <w:br/>
        <w:t xml:space="preserve"> Lause 2: Teräksinen jääkaappi miellytti henkilöX:ää enemmän kuin henkilöY:tä, koska _ ei arvostanut metallista muotoilua</w:t>
      </w:r>
    </w:p>
    <w:p>
      <w:r>
        <w:rPr>
          <w:b/>
        </w:rPr>
        <w:t xml:space="preserve">Tulos</w:t>
      </w:r>
    </w:p>
    <w:p>
      <w:r>
        <w:t xml:space="preserve">Lause 1: Teräksen käyttäminen veitsen teroittamiseen sopi henkilöX:lle, mutta ei henkilöY:lle, koska _ oli työskennellyt veitsien kanssa aiemmin.</w:t>
        <w:br/>
        <w:t xml:space="preserve"> Lause 2: Teräksen teroittaminen veitsen teroittamiseen sopi HenkilöX:lle mutta ei HenkilöY:lle, koska _ ei ollut koskaan aikaisemmin työskennellyt veitsien kanssa</w:t>
      </w:r>
    </w:p>
    <w:p>
      <w:r>
        <w:rPr>
          <w:b/>
        </w:rPr>
        <w:t xml:space="preserve">Esimerkki 0,6118</w:t>
      </w:r>
    </w:p>
    <w:p>
      <w:r>
        <w:t xml:space="preserve">Asiayhteyssana: pyörän ketju.</w:t>
      </w:r>
    </w:p>
    <w:p>
      <w:r>
        <w:rPr>
          <w:b/>
        </w:rPr>
        <w:t xml:space="preserve">Tulos</w:t>
      </w:r>
    </w:p>
    <w:p>
      <w:r>
        <w:t xml:space="preserve">Lause 1: HenkilöX rikkoi pyöränsä ketjun ja vei sen korjattavaksi henkilöY:lle, koska _ oli asiantuntija.</w:t>
        <w:br/>
        <w:t xml:space="preserve"> Lause 2: Henkilö X rikkoi pyöränketjunsa ja vei sen henkilöY:lle korjattavaksi, vaikka _ oli asiantuntija</w:t>
      </w:r>
    </w:p>
    <w:p>
      <w:r>
        <w:rPr>
          <w:b/>
        </w:rPr>
        <w:t xml:space="preserve">Esimerkki 0,6119</w:t>
      </w:r>
    </w:p>
    <w:p>
      <w:r>
        <w:t xml:space="preserve">Kontekstisana: äänitysstudio.</w:t>
      </w:r>
    </w:p>
    <w:p>
      <w:r>
        <w:rPr>
          <w:b/>
        </w:rPr>
        <w:t xml:space="preserve">Tulos</w:t>
      </w:r>
    </w:p>
    <w:p>
      <w:r>
        <w:t xml:space="preserve">Lause 1: HenkilöX pyysi henkilöY:ltä apua äänitysstudion perustamisessa, koska _ ei ollut kokemusta musiikin äänittämisestä.</w:t>
        <w:br/>
        <w:t xml:space="preserve"> Lause 2: HenkilöX pyysi henkilöY:n apua äänitysstudion perustamisessa, vaikka _:llä ei ollut kokemusta musiikin äänittämisestä.</w:t>
      </w:r>
    </w:p>
    <w:p>
      <w:r>
        <w:rPr>
          <w:b/>
        </w:rPr>
        <w:t xml:space="preserve">Esimerkki 0,6120</w:t>
      </w:r>
    </w:p>
    <w:p>
      <w:r>
        <w:t xml:space="preserve">Kontekstin sana: IP-osoite.</w:t>
      </w:r>
    </w:p>
    <w:p>
      <w:r>
        <w:rPr>
          <w:b/>
        </w:rPr>
        <w:t xml:space="preserve">Tulos</w:t>
      </w:r>
    </w:p>
    <w:p>
      <w:r>
        <w:t xml:space="preserve">Lause 1: HenkilöX tietää, mikä IP-osoite on, mutta henkilöY ei tiedä, koska _ on teknisesti taitava.</w:t>
        <w:br/>
        <w:t xml:space="preserve"> Lause 2: HenkilöX tietää, mikä IP-osoite on, mutta HenkilöY ei tiedä, koska _ on teknisesti lukutaidoton</w:t>
      </w:r>
    </w:p>
    <w:p>
      <w:r>
        <w:rPr>
          <w:b/>
        </w:rPr>
        <w:t xml:space="preserve">Esimerkki 0,6121</w:t>
      </w:r>
    </w:p>
    <w:p>
      <w:r>
        <w:t xml:space="preserve">Asiayhteyssana: cheerleading.</w:t>
      </w:r>
    </w:p>
    <w:p>
      <w:r>
        <w:rPr>
          <w:b/>
        </w:rPr>
        <w:t xml:space="preserve">Tulos</w:t>
      </w:r>
    </w:p>
    <w:p>
      <w:r>
        <w:t xml:space="preserve">Lause 1: HenkilöX käytti ylimääräistä aikaa auttaakseen henkilöY:tä hänen cheerleading-ohjelmassaan, koska _ oli hyvin avokätinen.</w:t>
        <w:br/>
        <w:t xml:space="preserve"> Lause 2: HenkilöX antoi ylimääräistä aikaa auttaakseen HenkilöY:tä tämän cheerleadingin kanssa, koska _ oli hyvin kiitollinen hänen avustaan</w:t>
      </w:r>
    </w:p>
    <w:p>
      <w:r>
        <w:rPr>
          <w:b/>
        </w:rPr>
        <w:t xml:space="preserve">Tulos</w:t>
      </w:r>
    </w:p>
    <w:p>
      <w:r>
        <w:t xml:space="preserve">Lause 1: HenkilöX:n cheerleading-joukkue on melko huono, mutta HenkilY:n joukkue on menossa kansallisiin kisoihin. _ on keskiverto cheerleading-joukkueessa.</w:t>
        <w:br/>
        <w:t xml:space="preserve"> Lause 2: HenkilöX:n cheerleading-joukkue on melko huono, mutta HenkilöY:n joukkue menee kansallisiin mestaruuskilpailuihin</w:t>
        <w:t xml:space="preserve"> _ on sensaatiomaisessa cheerleading-joukkueessa.</w:t>
      </w:r>
    </w:p>
    <w:p>
      <w:r>
        <w:rPr>
          <w:b/>
        </w:rPr>
        <w:t xml:space="preserve">Esimerkki 0,6122</w:t>
      </w:r>
    </w:p>
    <w:p>
      <w:r>
        <w:t xml:space="preserve">Asiayhteyssana: triceps.</w:t>
      </w:r>
    </w:p>
    <w:p>
      <w:r>
        <w:rPr>
          <w:b/>
        </w:rPr>
        <w:t xml:space="preserve">Tulos</w:t>
      </w:r>
    </w:p>
    <w:p>
      <w:r>
        <w:t xml:space="preserve">Lause 1: Pystyäkseen kasvattamaan tricepsejään henkilöX pyysi henkilöY:ltä apua, koska _ ei ollut kokemusta kuntosalilla käymisestä.</w:t>
        <w:br/>
        <w:t xml:space="preserve"> Lause 2: Kasvattaakseen tricepsejään henkilöX pyysi henkilöY:ltä apua, koska _ oli kuntosalin vakiokävijä.</w:t>
      </w:r>
    </w:p>
    <w:p>
      <w:r>
        <w:rPr>
          <w:b/>
        </w:rPr>
        <w:t xml:space="preserve">Esimerkki 0.6123</w:t>
      </w:r>
    </w:p>
    <w:p>
      <w:r>
        <w:t xml:space="preserve">Kontekstisana: päärynäpuu.</w:t>
      </w:r>
    </w:p>
    <w:p>
      <w:r>
        <w:rPr>
          <w:b/>
        </w:rPr>
        <w:t xml:space="preserve">Tulos</w:t>
      </w:r>
    </w:p>
    <w:p>
      <w:r>
        <w:t xml:space="preserve">Lause 1: HenkilöX ei malttanut odottaa, että päärynäpuu kasvattaa hedelmiä, vaikka henkilöY oli vähemmän innoissaan. _ on aina pitänyt päärynöistä.</w:t>
        <w:br/>
        <w:t xml:space="preserve"> Lause 2: HenkilöX ei malttanut odottaa, että päärynäpuu kasvattaisi hedelmiä, vaikka HenkilöY oli vähemmän innoissaan. _ ei koskaan pitänyt päärynöistä.</w:t>
      </w:r>
    </w:p>
    <w:p>
      <w:r>
        <w:rPr>
          <w:b/>
        </w:rPr>
        <w:t xml:space="preserve">Esimerkki 0,6124</w:t>
      </w:r>
    </w:p>
    <w:p>
      <w:r>
        <w:t xml:space="preserve">Asiayhteyssana: sitkeä.</w:t>
      </w:r>
    </w:p>
    <w:p>
      <w:r>
        <w:rPr>
          <w:b/>
        </w:rPr>
        <w:t xml:space="preserve">Tulos</w:t>
      </w:r>
    </w:p>
    <w:p>
      <w:r>
        <w:t xml:space="preserve">Lause 1: HenkilöX:lle oli helpompaa menestyä yliopistossa kuin henkilöY:lle, koska _ oli ahkera ja sinnikäs.</w:t>
        <w:br/>
        <w:t xml:space="preserve"> Lause 2: HenkilöX:n oli helpompi menestyä yliopistossa kuin henkilöY:n, koska _ ei ollut ahkera eikä sinnikäs.</w:t>
      </w:r>
    </w:p>
    <w:p>
      <w:r>
        <w:rPr>
          <w:b/>
        </w:rPr>
        <w:t xml:space="preserve">Esimerkki 0,6125</w:t>
      </w:r>
    </w:p>
    <w:p>
      <w:r>
        <w:t xml:space="preserve">Kontekstisana: vaihda hehkulamppu.</w:t>
      </w:r>
    </w:p>
    <w:p>
      <w:r>
        <w:rPr>
          <w:b/>
        </w:rPr>
        <w:t xml:space="preserve">Tulos</w:t>
      </w:r>
    </w:p>
    <w:p>
      <w:r>
        <w:t xml:space="preserve">Lause 1: HenkilöX auttoi henkilöäY vaihtamaan hehkulampun, koska _ oli paljon pidempi ja yltää kattoon.</w:t>
        <w:br/>
        <w:t xml:space="preserve"> Lause 2: HenkilöX auttoi henkilöäY vaihtamaan hehkulampun, koska _ oli paljon lyhyempi eikä yltänyt kattoon.</w:t>
      </w:r>
    </w:p>
    <w:p>
      <w:r>
        <w:rPr>
          <w:b/>
        </w:rPr>
        <w:t xml:space="preserve">Esimerkki 0,6126</w:t>
      </w:r>
    </w:p>
    <w:p>
      <w:r>
        <w:t xml:space="preserve">Kontekstin sana: Syötävä glitter.</w:t>
      </w:r>
    </w:p>
    <w:p>
      <w:r>
        <w:rPr>
          <w:b/>
        </w:rPr>
        <w:t xml:space="preserve">Tulos</w:t>
      </w:r>
    </w:p>
    <w:p>
      <w:r>
        <w:t xml:space="preserve">Lause 1: Kun henkilöX kuuli syötävästä glitteristä, hän soitti henkilöY:lle kysyäkseen, voisiko _ mennä sinne ja esitellä sitä.</w:t>
        <w:br/>
        <w:t xml:space="preserve"> Lause 2: Kun henkilöX kuuli syötävästä glitteristä, hän soitti henkilöY:lle ja kysyi, voisiko _ tulla käymään ja esitellä sitä.</w:t>
      </w:r>
    </w:p>
    <w:p>
      <w:r>
        <w:rPr>
          <w:b/>
        </w:rPr>
        <w:t xml:space="preserve">Esimerkki 0,6127</w:t>
      </w:r>
    </w:p>
    <w:p>
      <w:r>
        <w:t xml:space="preserve">Asiayhteyssana: lämmitin.</w:t>
      </w:r>
    </w:p>
    <w:p>
      <w:r>
        <w:rPr>
          <w:b/>
        </w:rPr>
        <w:t xml:space="preserve">Tulos</w:t>
      </w:r>
    </w:p>
    <w:p>
      <w:r>
        <w:t xml:space="preserve">Lause 1: HenkilöX halusi laittaa lämmittimen päälle, kun taas henkilöY halusi laittaa sen pois päältä, koska _ oli kylmä.</w:t>
        <w:br/>
        <w:t xml:space="preserve"> Lause 2: HenkilöX halusi kääntää lämmittimen kovemmalle, kun taas HenkilöY halusi kääntää sen pienemmälle, koska _ tunsi olonsa kuumaksi</w:t>
      </w:r>
    </w:p>
    <w:p>
      <w:r>
        <w:rPr>
          <w:b/>
        </w:rPr>
        <w:t xml:space="preserve">Tulos</w:t>
      </w:r>
    </w:p>
    <w:p>
      <w:r>
        <w:t xml:space="preserve">Lause 1: HenkilöX asensi HenkilöY:n uuden vedenlämmittimen _ tiesi, miten ne asennetaan.</w:t>
        <w:br/>
        <w:t xml:space="preserve"> Lause 2: HenkilöX asensi HenkilöY:n uuden lämminvesivaraajan, koska _ unohti, miten ne laitetaan yhteen</w:t>
      </w:r>
    </w:p>
    <w:p>
      <w:r>
        <w:rPr>
          <w:b/>
        </w:rPr>
        <w:t xml:space="preserve">Esimerkki 0.6128</w:t>
      </w:r>
    </w:p>
    <w:p>
      <w:r>
        <w:t xml:space="preserve">Kontekstisana: paprika.</w:t>
      </w:r>
    </w:p>
    <w:p>
      <w:r>
        <w:rPr>
          <w:b/>
        </w:rPr>
        <w:t xml:space="preserve">Tulos</w:t>
      </w:r>
    </w:p>
    <w:p>
      <w:r>
        <w:t xml:space="preserve">Lause 1: HenkilöX tykkää täyttää paprikoita, kun HenkilöY tulee kylään, koska _ rakastaa paprikoiden tekemistä.</w:t>
        <w:br/>
        <w:t xml:space="preserve"> Lause 2: HenkilöX tykkää täyttää paprikoita, kun HenkilöY tulee kylään, mutta _ ei pidä niistä</w:t>
      </w:r>
    </w:p>
    <w:p>
      <w:r>
        <w:rPr>
          <w:b/>
        </w:rPr>
        <w:t xml:space="preserve">Tulos</w:t>
      </w:r>
    </w:p>
    <w:p>
      <w:r>
        <w:t xml:space="preserve">Lause 1: HenkilöX siirsi HenkilöY:n paprikat ripustettuun koriin, jotta ne pysyisivät tuoreina.</w:t>
        <w:br/>
        <w:t xml:space="preserve"> Lause 2: HenkilöX siirsi HenkilöY:n paprikat riippukoriin, jotta _ voisi syödä ne tuoreina.</w:t>
      </w:r>
    </w:p>
    <w:p>
      <w:r>
        <w:rPr>
          <w:b/>
        </w:rPr>
        <w:t xml:space="preserve">Esimerkki 0,6129</w:t>
      </w:r>
    </w:p>
    <w:p>
      <w:r>
        <w:t xml:space="preserve">Asiayhteyssana: tarkkailija.</w:t>
      </w:r>
    </w:p>
    <w:p>
      <w:r>
        <w:rPr>
          <w:b/>
        </w:rPr>
        <w:t xml:space="preserve">Tulos</w:t>
      </w:r>
    </w:p>
    <w:p>
      <w:r>
        <w:t xml:space="preserve">Lause 1: Tarkkana tarkkailijana henkilöX seurasi aina henkilöY:n rutiineja ja _ nautti siitä, että hän kiinnitti huomiota henkilöY:hen.</w:t>
        <w:br/>
        <w:t xml:space="preserve"> Lause 2: Tarkkana tarkkailijana henkilöX seurasi aina henkilöY:n rutiinia ja _ nautti siitä, että sai hänen huomionsa</w:t>
      </w:r>
    </w:p>
    <w:p>
      <w:r>
        <w:rPr>
          <w:b/>
        </w:rPr>
        <w:t xml:space="preserve">Esimerkki 0,6130</w:t>
      </w:r>
    </w:p>
    <w:p>
      <w:r>
        <w:t xml:space="preserve">Asiayhteyssana: rosmariini.</w:t>
      </w:r>
    </w:p>
    <w:p>
      <w:r>
        <w:rPr>
          <w:b/>
        </w:rPr>
        <w:t xml:space="preserve">Tulos</w:t>
      </w:r>
    </w:p>
    <w:p>
      <w:r>
        <w:t xml:space="preserve">Lause 1: HenkilöX rypisteli otsa kurtussa, kun HenkilöY ehdotti, että hän laittaisi rosmariinia paahtopaistiin, koska _ inhoaa rosmariinin makua.</w:t>
        <w:br/>
        <w:t xml:space="preserve"> Lause 2: HenkilöX nyrpisti otsaansa, kun HenkilöY ehdotti, että hän laittaisi rosmariinia paahtopaistiin, mutta hän tiesi, että _ piti rosmariinin mausta.</w:t>
      </w:r>
    </w:p>
    <w:p>
      <w:r>
        <w:rPr>
          <w:b/>
        </w:rPr>
        <w:t xml:space="preserve">Esimerkki 0,6131</w:t>
      </w:r>
    </w:p>
    <w:p>
      <w:r>
        <w:t xml:space="preserve">Kontekstisana: piilolinssi.</w:t>
      </w:r>
    </w:p>
    <w:p>
      <w:r>
        <w:rPr>
          <w:b/>
        </w:rPr>
        <w:t xml:space="preserve">Tulos</w:t>
      </w:r>
    </w:p>
    <w:p>
      <w:r>
        <w:t xml:space="preserve">Lause 1: HenkilöX koki piilolinssien käytön erittäin mukavaksi, mutta henkilöY koki ne tuskallisiksi. _ sai uuden reseptin piilolinssejä varten.</w:t>
        <w:br/>
        <w:t xml:space="preserve"> Lause 2: HenkilöX:n mielestä piilolinssien käyttö oli erittäin mukavaa, mutta henkilöY:n mielestä ne olivat tuskaa. _ sai uuden silmälasireseptin.</w:t>
      </w:r>
    </w:p>
    <w:p>
      <w:r>
        <w:rPr>
          <w:b/>
        </w:rPr>
        <w:t xml:space="preserve">Esimerkki 0,6132</w:t>
      </w:r>
    </w:p>
    <w:p>
      <w:r>
        <w:t xml:space="preserve">Asiayhteyssana: alumiini.</w:t>
      </w:r>
    </w:p>
    <w:p>
      <w:r>
        <w:rPr>
          <w:b/>
        </w:rPr>
        <w:t xml:space="preserve">Tulos</w:t>
      </w:r>
    </w:p>
    <w:p>
      <w:r>
        <w:t xml:space="preserve">Lause 1: HenkilöX:llä oli talossa enemmän alumiinifoliota kuin henkilöY:llä, joten _ antoi heidän tähteensä peittyä.</w:t>
        <w:br/>
        <w:t xml:space="preserve"> Lause 2: HenkilöX:llä oli talossa enemmän alumiinifoliota kuin HenkilöY:llä, joten _ antoivat heidän tähteensä olla auki.</w:t>
      </w:r>
    </w:p>
    <w:p>
      <w:r>
        <w:rPr>
          <w:b/>
        </w:rPr>
        <w:t xml:space="preserve">Tulos</w:t>
      </w:r>
    </w:p>
    <w:p>
      <w:r>
        <w:t xml:space="preserve">Lause 1: HenkilöX:llä on alumiininen sivuraide, kun taas henkilöY:llä on komposiittimateriaali, koska _:n koti on vanhempi.</w:t>
        <w:br/>
        <w:t xml:space="preserve"> Lause 2: HenkilöX:llä on alumiininen sivuraide, kun taas henkilöY:llä on komposiittimateriaali, koska _:n koti on uudempi</w:t>
      </w:r>
    </w:p>
    <w:p>
      <w:r>
        <w:rPr>
          <w:b/>
        </w:rPr>
        <w:t xml:space="preserve">Esimerkki 0,6133</w:t>
      </w:r>
    </w:p>
    <w:p>
      <w:r>
        <w:t xml:space="preserve">Asiayhteyssana: paniikki.</w:t>
      </w:r>
    </w:p>
    <w:p>
      <w:r>
        <w:rPr>
          <w:b/>
        </w:rPr>
        <w:t xml:space="preserve">Tulos</w:t>
      </w:r>
    </w:p>
    <w:p>
      <w:r>
        <w:t xml:space="preserve">Lause 1: HenkilöX lohduttaa HenkilöäY, kun hänellä on taipumus ylireagoida ja panikoida. _ huolehtii ystävästään.</w:t>
        <w:br/>
        <w:t xml:space="preserve"> Lause 2: HenkilöX lohduttaa HenkilöäY, kun hänellä on taipumus ylireagoida ja joutua paniikkiin</w:t>
        <w:t xml:space="preserve"> _ arvostaa ystäväänsä.</w:t>
      </w:r>
    </w:p>
    <w:p>
      <w:r>
        <w:rPr>
          <w:b/>
        </w:rPr>
        <w:t xml:space="preserve">Tulos</w:t>
      </w:r>
    </w:p>
    <w:p>
      <w:r>
        <w:t xml:space="preserve">Lause 1: HenkilöX panikoi paljon enemmän kuin HenkilöY, koska _ hänen elämässään on tapahtunut paljon kauheita asioita.</w:t>
        <w:br/>
        <w:t xml:space="preserve"> Lause 2: HenkilöX panikoi paljon enemmän kuin HenkilöY, koska _ hänen elämässään on tapahtunut paljon ihmeellisiä asioita</w:t>
      </w:r>
    </w:p>
    <w:p>
      <w:r>
        <w:rPr>
          <w:b/>
        </w:rPr>
        <w:t xml:space="preserve">Esimerkki 0,6134</w:t>
      </w:r>
    </w:p>
    <w:p>
      <w:r>
        <w:t xml:space="preserve">Asiayhteyssana: vahingoittunut.</w:t>
      </w:r>
    </w:p>
    <w:p>
      <w:r>
        <w:rPr>
          <w:b/>
        </w:rPr>
        <w:t xml:space="preserve">Tulos</w:t>
      </w:r>
    </w:p>
    <w:p>
      <w:r>
        <w:t xml:space="preserve">Lause 1: HenkilöX vahingoitti HenkilöY:n omaisuutta, kun hän vietti viikonlopun hänen luonaan, joten _ on todella pahoillaan.</w:t>
        <w:br/>
        <w:t xml:space="preserve"> Lause 2: HenkilöX vahingoitti HenkilöY:n omaisuutta, kun he viettivät viikonlopun heidän luonaan, joten _ on todella vihainen.</w:t>
      </w:r>
    </w:p>
    <w:p>
      <w:r>
        <w:rPr>
          <w:b/>
        </w:rPr>
        <w:t xml:space="preserve">Tulos</w:t>
      </w:r>
    </w:p>
    <w:p>
      <w:r>
        <w:t xml:space="preserve">Lause 1: HenkilöX:n ajama auto vaurioitui paljon enemmän kuin henkilöY:n auto, koska _ ajoi nopeammin.</w:t>
        <w:br/>
        <w:t xml:space="preserve"> Lause 2: HenkilöX:n ajama auto vaurioitui paljon enemmän kuin HenkilöY:n auto, koska _ ajoi hitaammin</w:t>
      </w:r>
    </w:p>
    <w:p>
      <w:r>
        <w:rPr>
          <w:b/>
        </w:rPr>
        <w:t xml:space="preserve">Esimerkki 0,6135</w:t>
      </w:r>
    </w:p>
    <w:p>
      <w:r>
        <w:t xml:space="preserve">Asiayhteyssana: kumkvatit.</w:t>
      </w:r>
    </w:p>
    <w:p>
      <w:r>
        <w:rPr>
          <w:b/>
        </w:rPr>
        <w:t xml:space="preserve">Tulos</w:t>
      </w:r>
    </w:p>
    <w:p>
      <w:r>
        <w:t xml:space="preserve">Lause 1: HenkilöX:n immuunijärjestelmä oli paljon vahvempi kuin henkilöY:n, koska hän söi mielellään kumkvatteja välipalana.</w:t>
        <w:br/>
        <w:t xml:space="preserve"> Lause 2: HenkilöX:n immuunijärjestelmä oli paljon vahvempi kuin HenkilöY:n, koska _ vihaa syödä kumkvatteja välipalana</w:t>
      </w:r>
    </w:p>
    <w:p>
      <w:r>
        <w:rPr>
          <w:b/>
        </w:rPr>
        <w:t xml:space="preserve">Esimerkki 0,6136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Lause 1: HenkilöX luki mielellään kirjoja kovakantisina, mutta henkilöY piti niistä digitaalisessa muodossa. _ osti uusimman Tom Clancy -kirjan Bordersista.</w:t>
        <w:br/>
        <w:t xml:space="preserve"> Lause 2: HenkilöX luki mielellään kovakantisia kirjoja, mutta HenkilöY piti kirjoista digitaalisessa</w:t>
        <w:t xml:space="preserve"> _ osti uusimman Tom Clancy -kirjan Ebooks-sivustolta.</w:t>
      </w:r>
    </w:p>
    <w:p>
      <w:r>
        <w:rPr>
          <w:b/>
        </w:rPr>
        <w:t xml:space="preserve">Tulos</w:t>
      </w:r>
    </w:p>
    <w:p>
      <w:r>
        <w:t xml:space="preserve">Lause 1: HenkilöX laittoi kirjan henkilöY:n kaappiin, koska _:n kaappi oli tuolloin täynnä.</w:t>
        <w:br/>
        <w:t xml:space="preserve"> Lause 2: HenkilöX laittoi kirjan HenkilöY:n kaappiin, koska _:n kaappi oli tuolloin tyhjä.</w:t>
      </w:r>
    </w:p>
    <w:p>
      <w:r>
        <w:rPr>
          <w:b/>
        </w:rPr>
        <w:t xml:space="preserve">Esimerkki 0,6137</w:t>
      </w:r>
    </w:p>
    <w:p>
      <w:r>
        <w:t xml:space="preserve">Asiayhteyssana: ammattipainija.</w:t>
      </w:r>
    </w:p>
    <w:p>
      <w:r>
        <w:rPr>
          <w:b/>
        </w:rPr>
        <w:t xml:space="preserve">Tulos</w:t>
      </w:r>
    </w:p>
    <w:p>
      <w:r>
        <w:t xml:space="preserve">Lause 1: HenkilöX oli ammattilaispainija, mutta henkilöY ei ollut, koska _ kävi kurinalaisesti kuntosalilla.</w:t>
        <w:br/>
        <w:t xml:space="preserve"> Lause 2: HenkilöX oli ammattipainija, mutta HenkilöY ei ollut, koska _ oli huolimaton kuntosalilla käymisen suhteen</w:t>
      </w:r>
    </w:p>
    <w:p>
      <w:r>
        <w:rPr>
          <w:b/>
        </w:rPr>
        <w:t xml:space="preserve">Esimerkki 0,6138</w:t>
      </w:r>
    </w:p>
    <w:p>
      <w:r>
        <w:t xml:space="preserve">Kontekstin sana: Costochondritis.</w:t>
      </w:r>
    </w:p>
    <w:p>
      <w:r>
        <w:rPr>
          <w:b/>
        </w:rPr>
        <w:t xml:space="preserve">Tulos</w:t>
      </w:r>
    </w:p>
    <w:p>
      <w:r>
        <w:t xml:space="preserve">Lause 1: HenkilöX käski HenkilöY:tä soittamaan lääkärille ja pyytämään neuvoja, miten hoitaa Costochondritis, koska _ oli kaukana puhelimesta.</w:t>
        <w:br/>
        <w:t xml:space="preserve"> Lause 2: HenkilöX kehotti HenkilöY:tä soittamaan lääkärille ja pyytämään neuvoja Costochondritiksen hoidosta, koska _ oli lähellä puhelinta.</w:t>
      </w:r>
    </w:p>
    <w:p>
      <w:r>
        <w:rPr>
          <w:b/>
        </w:rPr>
        <w:t xml:space="preserve">Esimerkki 0,6139</w:t>
      </w:r>
    </w:p>
    <w:p>
      <w:r>
        <w:t xml:space="preserve">Asiayhteyssana: kiivit.</w:t>
      </w:r>
    </w:p>
    <w:p>
      <w:r>
        <w:rPr>
          <w:b/>
        </w:rPr>
        <w:t xml:space="preserve">Tulos</w:t>
      </w:r>
    </w:p>
    <w:p>
      <w:r>
        <w:t xml:space="preserve">Lause 1: Kiivit ovat henkilöX:n suosikki, kun taas henkilöY ei voi syödä niitä. _ on kaiken kaikkiaan on vahvat hampaat.</w:t>
        <w:br/>
        <w:t xml:space="preserve"> Lause 2: Kiivit ovat henkilöX:n suosikki, kun taas henkilöY ei voi syödä niitä</w:t>
        <w:t xml:space="preserve"> _ on yleisesti ottaen herkät hampaat.</w:t>
      </w:r>
    </w:p>
    <w:p>
      <w:r>
        <w:rPr>
          <w:b/>
        </w:rPr>
        <w:t xml:space="preserve">Esimerkki 0,6140</w:t>
      </w:r>
    </w:p>
    <w:p>
      <w:r>
        <w:t xml:space="preserve">Context Word: grunge.</w:t>
      </w:r>
    </w:p>
    <w:p>
      <w:r>
        <w:rPr>
          <w:b/>
        </w:rPr>
        <w:t xml:space="preserve">Tulos</w:t>
      </w:r>
    </w:p>
    <w:p>
      <w:r>
        <w:t xml:space="preserve">Lause 1: HenkilöX pitää grungesta ja kertoi henkilölleY, joka ei pidä grungesta, että osa hänen lookistaan oli roskaisia vaatteita. Siksi _ shoppailee säästöliikkeissä.</w:t>
        <w:br/>
        <w:t xml:space="preserve"> Lause 2: HenkilöX pitää grungesta ja kertoi HenkilöY:lle, joka ei pidä grungesta, että osa ulkoasua oli roskaiset vaatteet</w:t>
        <w:t xml:space="preserve"> Siksi _ välttelee säästöliikkeitä.</w:t>
      </w:r>
    </w:p>
    <w:p>
      <w:r>
        <w:rPr>
          <w:b/>
        </w:rPr>
        <w:t xml:space="preserve">Esimerkki 0,6141</w:t>
      </w:r>
    </w:p>
    <w:p>
      <w:r>
        <w:t xml:space="preserve">Asiayhteyssana: mustelma.</w:t>
      </w:r>
    </w:p>
    <w:p>
      <w:r>
        <w:rPr>
          <w:b/>
        </w:rPr>
        <w:t xml:space="preserve">Tulos</w:t>
      </w:r>
    </w:p>
    <w:p>
      <w:r>
        <w:t xml:space="preserve">Lause 1: Koska henkilöX:llä oli tunnin jälkeen mustelma jalassaan ja henkilöY:llä ei, _ todennäköisesti juoksi pöydän nurkkaan.</w:t>
        <w:br/>
        <w:t xml:space="preserve"> Lause 2: Koska HenkilöX:llä oli tunnin jälkeen mustelma jalassaan ja HenkilöY:llä ei ollut, _ luultavasti onnistui välttämään pöydän kulman...</w:t>
      </w:r>
    </w:p>
    <w:p>
      <w:r>
        <w:rPr>
          <w:b/>
        </w:rPr>
        <w:t xml:space="preserve">Tulos</w:t>
      </w:r>
    </w:p>
    <w:p>
      <w:r>
        <w:t xml:space="preserve">Lause 1: HenkilöX ei saanut mustelmaa kuten henkilöY, koska _ vältti täyskontaktijalkapallon pelaamista.</w:t>
        <w:br/>
        <w:t xml:space="preserve"> Lause 2: HenkilöX:llä ei ollut samanlaista mustelmaa kuin henkilöY:llä, koska _ rakasti täyskontaktijalkapallon pelaamista</w:t>
      </w:r>
    </w:p>
    <w:p>
      <w:r>
        <w:rPr>
          <w:b/>
        </w:rPr>
        <w:t xml:space="preserve">Esimerkki 0,6142</w:t>
      </w:r>
    </w:p>
    <w:p>
      <w:r>
        <w:t xml:space="preserve">Asiayhteyssana: samanaikaisesti.</w:t>
      </w:r>
    </w:p>
    <w:p>
      <w:r>
        <w:rPr>
          <w:b/>
        </w:rPr>
        <w:t xml:space="preserve">Tulos</w:t>
      </w:r>
    </w:p>
    <w:p>
      <w:r>
        <w:t xml:space="preserve">Lause 1: Vaikka he aloittivat saman kirjan lukemisen samanaikaisesti, henkilöX oli vasta puoliksi valmis, kun henkilöY sai kirjan luettua loppuun. _ oli hidas lukija.</w:t>
        <w:br/>
        <w:t xml:space="preserve"> Lause 2: Vaikka he aloittivat saman kirjan lukemisen samanaikaisesti, HenkilöX oli vasta puoliksi valmis, kun HenkilöY sai kirjan valmiiksi. _ oli nopea lukija.</w:t>
      </w:r>
    </w:p>
    <w:p>
      <w:r>
        <w:rPr>
          <w:b/>
        </w:rPr>
        <w:t xml:space="preserve">Esimerkki 0,6143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HenkilöX palkattiin perustamaan HenkilöY:n puutarha, koska _ oli hyttysvaara.</w:t>
        <w:br/>
        <w:t xml:space="preserve"> Lause 2: HenkilöX palkkasi HenkilöY:n perustamaan puutarhan, koska _:llä oli hyttysmyrskyjä.</w:t>
      </w:r>
    </w:p>
    <w:p>
      <w:r>
        <w:rPr>
          <w:b/>
        </w:rPr>
        <w:t xml:space="preserve">Esimerkki 0,6144</w:t>
      </w:r>
    </w:p>
    <w:p>
      <w:r>
        <w:t xml:space="preserve">Asiayhteyssana: korvike.</w:t>
      </w:r>
    </w:p>
    <w:p>
      <w:r>
        <w:rPr>
          <w:b/>
        </w:rPr>
        <w:t xml:space="preserve">Tulos</w:t>
      </w:r>
    </w:p>
    <w:p>
      <w:r>
        <w:t xml:space="preserve">Lause 1: HenkilöX kysyi henkilöY:ltä, mitä aineksia hän voisi korvata reseptissä, koska _ on loistava kokki.</w:t>
        <w:br/>
        <w:t xml:space="preserve"> Lause 2: HenkilöX kysyi henkilöY:ltä, mitä aineksia hän voi korvata reseptissä, koska _ on aloitteleva kokki</w:t>
      </w:r>
    </w:p>
    <w:p>
      <w:r>
        <w:rPr>
          <w:b/>
        </w:rPr>
        <w:t xml:space="preserve">Esimerkki 0,6145</w:t>
      </w:r>
    </w:p>
    <w:p>
      <w:r>
        <w:t xml:space="preserve">Asiayhteyssana: pesuaine.</w:t>
      </w:r>
    </w:p>
    <w:p>
      <w:r>
        <w:rPr>
          <w:b/>
        </w:rPr>
        <w:t xml:space="preserve">Tulos</w:t>
      </w:r>
    </w:p>
    <w:p>
      <w:r>
        <w:t xml:space="preserve">Lause 1: HenkilöX:n käyttämä pyykinpesuaine toimii paremmin kuin HenkilöY:n käyttämä, joten _ täytyy käyttää siihen enemmän rahaa.</w:t>
        <w:br/>
        <w:t xml:space="preserve"> Lause 2: HenkilöX:n käyttämä pyykinpesuaine toimii paremmin kuin HenkilöY:n käyttämä, joten _:n on käytettävä siihen vähemmän rahaa</w:t>
      </w:r>
    </w:p>
    <w:p>
      <w:r>
        <w:rPr>
          <w:b/>
        </w:rPr>
        <w:t xml:space="preserve">Esimerkki 0,6146</w:t>
      </w:r>
    </w:p>
    <w:p>
      <w:r>
        <w:t xml:space="preserve">Asiayhteyssana: kestävä.</w:t>
      </w:r>
    </w:p>
    <w:p>
      <w:r>
        <w:rPr>
          <w:b/>
        </w:rPr>
        <w:t xml:space="preserve">Tulos</w:t>
      </w:r>
    </w:p>
    <w:p>
      <w:r>
        <w:t xml:space="preserve">Lause 1: HenkilöX lainasi yleensä työkaluja henkilöY:ltä, koska _ ei ollut kovin kestäviä välineitä tehtäviinsä.</w:t>
        <w:br/>
        <w:t xml:space="preserve"> Lause 2: HenkilöX lainasi yleensä työkaluja henkilöY:ltä, koska _:llä oli erittäin kestävät välineet tehtäviin</w:t>
      </w:r>
    </w:p>
    <w:p>
      <w:r>
        <w:rPr>
          <w:b/>
        </w:rPr>
        <w:t xml:space="preserve">Esimerkki 0,6147</w:t>
      </w:r>
    </w:p>
    <w:p>
      <w:r>
        <w:t xml:space="preserve">Kontekstin sana: Iho.</w:t>
      </w:r>
    </w:p>
    <w:p>
      <w:r>
        <w:rPr>
          <w:b/>
        </w:rPr>
        <w:t xml:space="preserve">Tulos</w:t>
      </w:r>
    </w:p>
    <w:p>
      <w:r>
        <w:t xml:space="preserve">Lause 1: HenkilöX ihaili HenkilöY:n sileää ja kirkasta ihoa, joten _ kysyi, mitä kauneustuotteita hän käyttää.</w:t>
        <w:br/>
        <w:t xml:space="preserve"> Lause 2: HenkilöX ihaili HenkilöY:n sileää ja kirkasta ihoa, joten _ selitti, mitä kauneustuotteita hän käyttää</w:t>
      </w:r>
    </w:p>
    <w:p>
      <w:r>
        <w:rPr>
          <w:b/>
        </w:rPr>
        <w:t xml:space="preserve">Esimerkki 0.6148</w:t>
      </w:r>
    </w:p>
    <w:p>
      <w:r>
        <w:t xml:space="preserve">Context Word: sekoita laasti.</w:t>
      </w:r>
    </w:p>
    <w:p>
      <w:r>
        <w:rPr>
          <w:b/>
        </w:rPr>
        <w:t xml:space="preserve">Tulos</w:t>
      </w:r>
    </w:p>
    <w:p>
      <w:r>
        <w:t xml:space="preserve">Lause 1: HenkilöX päätti sekoittaa laastin, kun taas henkilöY levitti sen seinään. _ ei ollut hyvä viimeistelyssä.</w:t>
        <w:br/>
        <w:t xml:space="preserve"> Lause 2: HenkilöX päätti sekoittaa laastin, kun HenkilöY levitti sitä seinään</w:t>
        <w:t xml:space="preserve"> _ oli parempi viimeistelyssä.</w:t>
      </w:r>
    </w:p>
    <w:p>
      <w:r>
        <w:rPr>
          <w:b/>
        </w:rPr>
        <w:t xml:space="preserve">Esimerkki 0,6149</w:t>
      </w:r>
    </w:p>
    <w:p>
      <w:r>
        <w:t xml:space="preserve">Asiayhteyssana: matkat.</w:t>
      </w:r>
    </w:p>
    <w:p>
      <w:r>
        <w:rPr>
          <w:b/>
        </w:rPr>
        <w:t xml:space="preserve">Tulos</w:t>
      </w:r>
    </w:p>
    <w:p>
      <w:r>
        <w:t xml:space="preserve">Lause 1: HenkilöX rakastaa ulkomaanmatkoja, mutta henkilöY ei. _ varasi matkan Englantiin kotoa Amerikasta.</w:t>
        <w:br/>
        <w:t xml:space="preserve"> Lause 2: HenkilöX rakasti matkustaa ulkomaille, mutta HenkilöY ei. _ varasi matkan Kanadaan kotoaan Amerikasta.</w:t>
      </w:r>
    </w:p>
    <w:p>
      <w:r>
        <w:rPr>
          <w:b/>
        </w:rPr>
        <w:t xml:space="preserve">Esimerkki 0,6150</w:t>
      </w:r>
    </w:p>
    <w:p>
      <w:r>
        <w:t xml:space="preserve">Asiayhteyssana: kannot.</w:t>
      </w:r>
    </w:p>
    <w:p>
      <w:r>
        <w:rPr>
          <w:b/>
        </w:rPr>
        <w:t xml:space="preserve">Tulos</w:t>
      </w:r>
    </w:p>
    <w:p>
      <w:r>
        <w:t xml:space="preserve">Lause 1: HenkilöX heitti pallon HenkilöY:n kannoille ja ilahtui, kun tuomari oli samaa mieltä _ .</w:t>
        <w:br/>
        <w:t xml:space="preserve"> Lause 2: HenkilöX heitti pallon HenkilöY:n kannoille ja oli iloinen, kun tuomari sanoi _ ulos.</w:t>
      </w:r>
    </w:p>
    <w:p>
      <w:r>
        <w:rPr>
          <w:b/>
        </w:rPr>
        <w:t xml:space="preserve">Esimerkki 0,6151</w:t>
      </w:r>
    </w:p>
    <w:p>
      <w:r>
        <w:t xml:space="preserve">Kontekstisana: hakukone.</w:t>
      </w:r>
    </w:p>
    <w:p>
      <w:r>
        <w:rPr>
          <w:b/>
        </w:rPr>
        <w:t xml:space="preserve">Tulos</w:t>
      </w:r>
    </w:p>
    <w:p>
      <w:r>
        <w:t xml:space="preserve">Lause 1: HenkilöX ei osannut käyttää edes hakukonetta, kun taas henkilöY oli tietokoneiden asiantuntija. _ joutui aina pyytämään apua.</w:t>
        <w:br/>
        <w:t xml:space="preserve"> Lause 2: HenkilöX ei osannut edes käyttää hakukonetta, kun taas HenkilöY oli tietokoneiden asiantuntija</w:t>
        <w:t xml:space="preserve"> _ ei koskaan tarvinnut pyytää apua.</w:t>
      </w:r>
    </w:p>
    <w:p>
      <w:r>
        <w:rPr>
          <w:b/>
        </w:rPr>
        <w:t xml:space="preserve">Esimerkki 0.6152</w:t>
      </w:r>
    </w:p>
    <w:p>
      <w:r>
        <w:t xml:space="preserve">Kontekstin sana: Adidas Superstar.</w:t>
      </w:r>
    </w:p>
    <w:p>
      <w:r>
        <w:rPr>
          <w:b/>
        </w:rPr>
        <w:t xml:space="preserve">Tulos</w:t>
      </w:r>
    </w:p>
    <w:p>
      <w:r>
        <w:t xml:space="preserve">Lause 1: HenkilöX kysyi henkilöY:ltä, miten Adidas Superstar -kengät pidetään puhtaina, koska _ osti äskettäin kengät.</w:t>
        <w:br/>
        <w:t xml:space="preserve"> Lause 2: HenkilöX kysyi HenkilöY:ltä, miten pitää Adidas Superstar -kengät puhtaina, koska _ on jo omistanut kengät</w:t>
      </w:r>
    </w:p>
    <w:p>
      <w:r>
        <w:rPr>
          <w:b/>
        </w:rPr>
        <w:t xml:space="preserve">Esimerkki 0.6153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HenkilöX oli fyysisesti huonommassa kunnossa kuin HenkilöY, koska _ ei käynyt yhtä monissa harjoituksissa.</w:t>
        <w:br/>
        <w:t xml:space="preserve"> Lause 2: HenkilöX oli fyysisesti paremmassa kunnossa kuin HenkilöY, koska _ ei käynyt yhtä monissa harjoituksissa</w:t>
      </w:r>
    </w:p>
    <w:p>
      <w:r>
        <w:rPr>
          <w:b/>
        </w:rPr>
        <w:t xml:space="preserve">Esimerkki 0,6154</w:t>
      </w:r>
    </w:p>
    <w:p>
      <w:r>
        <w:t xml:space="preserve">Asiayhteyssana: pankkikortti.</w:t>
      </w:r>
    </w:p>
    <w:p>
      <w:r>
        <w:rPr>
          <w:b/>
        </w:rPr>
        <w:t xml:space="preserve">Tulos</w:t>
      </w:r>
    </w:p>
    <w:p>
      <w:r>
        <w:t xml:space="preserve">Lause 1: HenkilöX:n pankkikortti varastettiin, mutta henkilöY:n korttia ei viety, joten _ on aika vihainen.</w:t>
        <w:br/>
        <w:t xml:space="preserve"> Lause 2: HenkilöX:n pankkikortti varastettiin, mutta HenkilöY:n korttia ei viety, joten _ on melko tyytyväinen</w:t>
      </w:r>
    </w:p>
    <w:p>
      <w:r>
        <w:rPr>
          <w:b/>
        </w:rPr>
        <w:t xml:space="preserve">Esimerkki 0,6155</w:t>
      </w:r>
    </w:p>
    <w:p>
      <w:r>
        <w:t xml:space="preserve">Asiayhteyssana: stressi.</w:t>
      </w:r>
    </w:p>
    <w:p>
      <w:r>
        <w:rPr>
          <w:b/>
        </w:rPr>
        <w:t xml:space="preserve">Tulos</w:t>
      </w:r>
    </w:p>
    <w:p>
      <w:r>
        <w:t xml:space="preserve">Lause 1: Koska henkilöX:llä oli paljon enemmän stressiä kuin henkilöY:llä, _:llä oli yleisesti ottaen korkeampi verenpaine.</w:t>
        <w:br/>
        <w:t xml:space="preserve"> Lause 2: Koska henkilöX:llä oli paljon vähemmän stressiä kuin henkilöY:llä, _:llä oli korkeampi verenpaine</w:t>
      </w:r>
    </w:p>
    <w:p>
      <w:r>
        <w:rPr>
          <w:b/>
        </w:rPr>
        <w:t xml:space="preserve">Tulos</w:t>
      </w:r>
    </w:p>
    <w:p>
      <w:r>
        <w:t xml:space="preserve">Lause 1: HenkilöX tunsi paljon stressiä huolehtiessaan henkilöY:stä, koska _ todella välitti ystävänsä terveydestä.</w:t>
        <w:br/>
        <w:t xml:space="preserve"> Lause 2: HenkilöX tunsi paljon vähemmän stressiä, kun hänestä huolehti HenkilöY, koska _ todella välitti ystävänsä terveydestä.</w:t>
      </w:r>
    </w:p>
    <w:p>
      <w:r>
        <w:rPr>
          <w:b/>
        </w:rPr>
        <w:t xml:space="preserve">Tulos</w:t>
      </w:r>
    </w:p>
    <w:p>
      <w:r>
        <w:t xml:space="preserve">Lause 1: HenkilöX selviytyy arkielämän stressistä hyvin toisin kuin henkilöY, koska _ on luonteeltaan hiljainen.</w:t>
        <w:br/>
        <w:t xml:space="preserve"> Lause 2: HenkilöX käsittelee stressiä arkielämässä erittäin hyvin toisin kuin HenkilöY, koska _ on kireä persoonallisuus</w:t>
      </w:r>
    </w:p>
    <w:p>
      <w:r>
        <w:rPr>
          <w:b/>
        </w:rPr>
        <w:t xml:space="preserve">Tulos</w:t>
      </w:r>
    </w:p>
    <w:p>
      <w:r>
        <w:t xml:space="preserve">Lause 1: HenkilöX:llä on enemmän stressiä kehossaan kuin henkilöY:llä, koska _ työskentelee hyvin nopeatempoisessa työssä.</w:t>
        <w:br/>
        <w:t xml:space="preserve"> Lause 2: HenkilöX:llä on elimistössään enemmän stressiä kuin henkilöY:llä, koska _ työskentelee hyvin hidastempoisessa työssä</w:t>
      </w:r>
    </w:p>
    <w:p>
      <w:r>
        <w:rPr>
          <w:b/>
        </w:rPr>
        <w:t xml:space="preserve">Tulos</w:t>
      </w:r>
    </w:p>
    <w:p>
      <w:r>
        <w:t xml:space="preserve">Lause 1: HenkilöX on psykologi, henkilöY ei ole, joten _ voisi antaa sinulle parhaat neuvot siitä, miten voit vahvistaa itsetuntoasi ja vähentää stressiä.</w:t>
        <w:br/>
        <w:t xml:space="preserve"> Lause 2: HenkilöX on psykologi, HenkilöY ei ole, joten _ ei voisi antaa sinulle parhaita neuvoja itsetuntosi vahvistamiseksi ja stressin vähentämiseksi.</w:t>
      </w:r>
    </w:p>
    <w:p>
      <w:r>
        <w:rPr>
          <w:b/>
        </w:rPr>
        <w:t xml:space="preserve">Tulos</w:t>
      </w:r>
    </w:p>
    <w:p>
      <w:r>
        <w:t xml:space="preserve">Lause 1: HenkilöX:llä on paljon vähemmän stressiä kuin henkilöY:llä, joten hänellä on onnellisempi ja helpompi elämä.</w:t>
        <w:br/>
        <w:t xml:space="preserve"> Lause 2: HenkilöX:llä on paljon enemmän stressiä kuin henkilöY:llä, joten _:llä on onnellisempi ja helpompi elämä</w:t>
      </w:r>
    </w:p>
    <w:p>
      <w:r>
        <w:rPr>
          <w:b/>
        </w:rPr>
        <w:t xml:space="preserve">Tulos</w:t>
      </w:r>
    </w:p>
    <w:p>
      <w:r>
        <w:t xml:space="preserve">Lause 1: HenkilöX tiesi, että henkilöY kärsi lämpöstressistä, joten _ ojensi hänelle hätäisesti urheilujuomaa nesteyttääkseen häntä.</w:t>
        <w:br/>
        <w:t xml:space="preserve"> Lause 2: HenkilöX tiesi, että henkilöY kärsi lämpöstressistä, joten _ ojensi hänelle rauhallisesti urheilujuomaa nesteyttääkseen häntä</w:t>
      </w:r>
    </w:p>
    <w:p>
      <w:r>
        <w:rPr>
          <w:b/>
        </w:rPr>
        <w:t xml:space="preserve">Tulos</w:t>
      </w:r>
    </w:p>
    <w:p>
      <w:r>
        <w:t xml:space="preserve">Lause 1: HenkilöX on usein ahdistunut ja stressaantunut työssään, henkilöY on rauhallinen persoona. _ on jatkuvasti huolissaan.</w:t>
        <w:br/>
        <w:t xml:space="preserve"> Lause 2: HenkilöX on usein ahdistunut ja stressaantunut työssään, henkilöY on rauhallinen persoona. _ on usein iloinen.</w:t>
      </w:r>
    </w:p>
    <w:p>
      <w:r>
        <w:rPr>
          <w:b/>
        </w:rPr>
        <w:t xml:space="preserve">Tulos</w:t>
      </w:r>
    </w:p>
    <w:p>
      <w:r>
        <w:t xml:space="preserve">Lause 1: HenkilöX näyttää stressaavan paljon enemmän kuin henkilöY. _ on ahdistuneempi ihmistyyppi.</w:t>
        <w:br/>
        <w:t xml:space="preserve"> Lause 2: HenkilöX näyttää stressaavan paljon enemmän kuin HenkilöY</w:t>
        <w:t xml:space="preserve"> _ on rennompi ihmistyyppi.</w:t>
      </w:r>
    </w:p>
    <w:p>
      <w:r>
        <w:rPr>
          <w:b/>
        </w:rPr>
        <w:t xml:space="preserve">Tulos</w:t>
      </w:r>
    </w:p>
    <w:p>
      <w:r>
        <w:t xml:space="preserve">Lause 1: HenkilöX myöhästyi tapaamisesta henkilöY:n kanssa, joten _ tunsi paljon stressiä, koska tiesi, miten tärkeää on olla ajoissa.</w:t>
        <w:br/>
        <w:t xml:space="preserve"> Lause 2: HenkilöX myöhästyi tapaamisesta HenkilöY:n kanssa, joten _ tunsi, että heidän pitäisi korostaa ajoissa olemisen tärkeyttä.</w:t>
      </w:r>
    </w:p>
    <w:p>
      <w:r>
        <w:rPr>
          <w:b/>
        </w:rPr>
        <w:t xml:space="preserve">Tulos</w:t>
      </w:r>
    </w:p>
    <w:p>
      <w:r>
        <w:t xml:space="preserve">Lause 1: HenkilöX:llä oli paljon stressiä, mutta henkilöY:llä ei. _ sai hermoromahduksen.</w:t>
        <w:br/>
        <w:t xml:space="preserve"> Lause 2: HenkilöX oli suuren stressin alaisena, mutta HenkilöY ei ollut. _ ei saanut hermoromahdusta.</w:t>
      </w:r>
    </w:p>
    <w:p>
      <w:r>
        <w:rPr>
          <w:b/>
        </w:rPr>
        <w:t xml:space="preserve">Tulos</w:t>
      </w:r>
    </w:p>
    <w:p>
      <w:r>
        <w:t xml:space="preserve">Lause 1: Koe aiheutti enemmän stressiä henkilöX:lle kuin henkilöY:lle, koska _ ei ollut ehtinyt opiskella.</w:t>
        <w:br/>
        <w:t xml:space="preserve"> Lause 2: Koe aiheutti enemmän stressiä henkilöX:lle kuin henkilöY:lle, vaikka _ ei ollut ehtinyt opiskella</w:t>
      </w:r>
    </w:p>
    <w:p>
      <w:r>
        <w:rPr>
          <w:b/>
        </w:rPr>
        <w:t xml:space="preserve">Tulos</w:t>
      </w:r>
    </w:p>
    <w:p>
      <w:r>
        <w:t xml:space="preserve">Lause 1: Työstressi vaikuttaa henkilöX:ään, mutta ei henkilöY:hen, koska _ on hyvin intensiivinen kaikessa, mitä he tekevät.</w:t>
        <w:br/>
        <w:t xml:space="preserve"> Lause 2: Työstressi vaikuttaa henkilöX:ään mutta ei henkilöY:hen, koska _ on hyvin rento kaikessa tekemisessään</w:t>
      </w:r>
    </w:p>
    <w:p>
      <w:r>
        <w:rPr>
          <w:b/>
        </w:rPr>
        <w:t xml:space="preserve">Esimerkki 0,6156</w:t>
      </w:r>
    </w:p>
    <w:p>
      <w:r>
        <w:t xml:space="preserve">Kontekstin sana: Ramen-nuudelit.</w:t>
      </w:r>
    </w:p>
    <w:p>
      <w:r>
        <w:rPr>
          <w:b/>
        </w:rPr>
        <w:t xml:space="preserve">Tulos</w:t>
      </w:r>
    </w:p>
    <w:p>
      <w:r>
        <w:t xml:space="preserve">Lause 1: HenkilöX oli syönyt Ramen-nuudeleita vuosia, mutta HenkilöY oli vasta aloittanut, joten hän oli kokeillut kaikkia makuja.</w:t>
        <w:br/>
        <w:t xml:space="preserve"> Lause 2: HenkilöX oli syönyt Ramen-nuudeleita vuosia, mutta HenkilöY oli vasta aloittanut, joten _ oli kokeillut vain yhtä makua</w:t>
      </w:r>
    </w:p>
    <w:p>
      <w:r>
        <w:rPr>
          <w:b/>
        </w:rPr>
        <w:t xml:space="preserve">Esimerkki 0.6157</w:t>
      </w:r>
    </w:p>
    <w:p>
      <w:r>
        <w:t xml:space="preserve">Context Word: kuuma suklaa.</w:t>
      </w:r>
    </w:p>
    <w:p>
      <w:r>
        <w:rPr>
          <w:b/>
        </w:rPr>
        <w:t xml:space="preserve">Tulos</w:t>
      </w:r>
    </w:p>
    <w:p>
      <w:r>
        <w:t xml:space="preserve">Lause 1: HenkilöX tilasi kaakaota, mutta HenkilöY otti jääteetä, koska _ piti enemmän kylmistä juomista.</w:t>
        <w:br/>
        <w:t xml:space="preserve"> Lause 2: HenkilöX tilasi kuuman kaakaon, mutta HenkilöY valitsi jääteen, koska _ piti enemmän kuumista juomista</w:t>
      </w:r>
    </w:p>
    <w:p>
      <w:r>
        <w:rPr>
          <w:b/>
        </w:rPr>
        <w:t xml:space="preserve">Esimerkki 0.6158</w:t>
      </w:r>
    </w:p>
    <w:p>
      <w:r>
        <w:t xml:space="preserve">Asiayhteyssana: tekstiviestit.</w:t>
      </w:r>
    </w:p>
    <w:p>
      <w:r>
        <w:rPr>
          <w:b/>
        </w:rPr>
        <w:t xml:space="preserve">Tulos</w:t>
      </w:r>
    </w:p>
    <w:p>
      <w:r>
        <w:t xml:space="preserve">Lause 1: HenkilöX osti rajoittamattoman tekstiviestipaketin, kun taas henkilöY ei, koska _ oli nopeampi tekstiviesteissä.</w:t>
        <w:br/>
        <w:t xml:space="preserve"> Lause 2: HenkilöX osti rajoittamattoman tekstiviestipaketin, kun taas HenkilöY ei ostanut, koska _ oli hitaampi tekstiviesteissä</w:t>
      </w:r>
    </w:p>
    <w:p>
      <w:r>
        <w:rPr>
          <w:b/>
        </w:rPr>
        <w:t xml:space="preserve">Tulos</w:t>
      </w:r>
    </w:p>
    <w:p>
      <w:r>
        <w:t xml:space="preserve">Lause 1: Tekstiviestien kirjoittaminen on helppoa henkilöX:lle ja vaikeaa henkilöY:lle, koska _ on paljon nuorempi.</w:t>
        <w:br/>
        <w:t xml:space="preserve"> Lause 2: Tekstiviestien kirjoittaminen on helppoa henkilöX:lle ja vaikeaa henkilöY:lle, vaikka _ on paljon nuorempi</w:t>
      </w:r>
    </w:p>
    <w:p>
      <w:r>
        <w:rPr>
          <w:b/>
        </w:rPr>
        <w:t xml:space="preserve">Esimerkki 0.6159</w:t>
      </w:r>
    </w:p>
    <w:p>
      <w:r>
        <w:t xml:space="preserve">Asiayhteyssana: tasot.</w:t>
      </w:r>
    </w:p>
    <w:p>
      <w:r>
        <w:rPr>
          <w:b/>
        </w:rPr>
        <w:t xml:space="preserve">Tulos</w:t>
      </w:r>
    </w:p>
    <w:p>
      <w:r>
        <w:t xml:space="preserve">Lause 1: HenkilöX kehotti henkilöäY juomaan kahvia, koska lääkäri oli kehottanut häntä juomaan enemmän kahvia ALT-arvojen alentamiseksi.</w:t>
        <w:br/>
        <w:t xml:space="preserve"> Lause 2: HenkilöX kehotti HenkilöäY juomaan kahvia, mutta _ kieltäytyi, koska lääkäri oli kehottanut häntä vähentämään kahvin juomista ALT-arvojen alentamiseksi.</w:t>
      </w:r>
    </w:p>
    <w:p>
      <w:r>
        <w:rPr>
          <w:b/>
        </w:rPr>
        <w:t xml:space="preserve">Esimerkki 0,6160</w:t>
      </w:r>
    </w:p>
    <w:p>
      <w:r>
        <w:t xml:space="preserve">Kontekstin sana: Henkivakuutus.</w:t>
      </w:r>
    </w:p>
    <w:p>
      <w:r>
        <w:rPr>
          <w:b/>
        </w:rPr>
        <w:t xml:space="preserve">Tulos</w:t>
      </w:r>
    </w:p>
    <w:p>
      <w:r>
        <w:t xml:space="preserve">Lause 1: HenkilöX osti itselleen melko suuren henkivakuutuksen, kun taas henkilöY päätti olla ostamatta sellaista. _ pystyi perustamaan perheensä elämän varalle.</w:t>
        <w:br/>
        <w:t xml:space="preserve"> Lause 2: HenkilöX osti itselleen melko suuren henkivakuutuksen, kun taas HenkilöY päätti olla ostamatta sellaista</w:t>
        <w:t xml:space="preserve"> _ ei pystynyt perustamaan perhettään elämän varalle.</w:t>
      </w:r>
    </w:p>
    <w:p>
      <w:r>
        <w:rPr>
          <w:b/>
        </w:rPr>
        <w:t xml:space="preserve">Esimerkki 0,6161</w:t>
      </w:r>
    </w:p>
    <w:p>
      <w:r>
        <w:t xml:space="preserve">Kontekstin sana: Kulta.</w:t>
      </w:r>
    </w:p>
    <w:p>
      <w:r>
        <w:rPr>
          <w:b/>
        </w:rPr>
        <w:t xml:space="preserve">Tulos</w:t>
      </w:r>
    </w:p>
    <w:p>
      <w:r>
        <w:t xml:space="preserve">Lause 1: HenkilöX:llä oli kultakuume, kun taas henkilöY rakasti merta. _ muutti Alaskaan työskennelläkseen kaivoksessa.</w:t>
        <w:br/>
        <w:t xml:space="preserve"> Lause 2: HenkilöX:llä oli kultakuume, kun taas HenkilöY rakasti merellä olemista</w:t>
        <w:t xml:space="preserve"> _ muutti Alaskaan työskentelemään rapualuksella.</w:t>
      </w:r>
    </w:p>
    <w:p>
      <w:r>
        <w:rPr>
          <w:b/>
        </w:rPr>
        <w:t xml:space="preserve">Tulos</w:t>
      </w:r>
    </w:p>
    <w:p>
      <w:r>
        <w:t xml:space="preserve">Lause 1: Henkilöx tarjoaa henkilölle joitakin grammoja kultaa vastineeksi hänen kokoelmastaan ja _ oli vakuuttava.</w:t>
        <w:br/>
        <w:t xml:space="preserve"> Lause 2: Henkilöx tarjoaa henkilölle joitakin grammoja kultaa vastineeksi kokoelmastaan ja _ kieltäytyi siitä</w:t>
      </w:r>
    </w:p>
    <w:p>
      <w:r>
        <w:rPr>
          <w:b/>
        </w:rPr>
        <w:t xml:space="preserve">Tulos</w:t>
      </w:r>
    </w:p>
    <w:p>
      <w:r>
        <w:t xml:space="preserve">Lause 1: HenkilöY käytti suurennuslasia selvittääkseen, oliko henkilöX:n kulta aitoa, koska _ oli epäilyttävää alkuperää.</w:t>
        <w:br/>
        <w:t xml:space="preserve"> Lause 2: HenkilöY käytti suurennuslasia kertoakseen, oliko HenkilöX:n kulta aitoa, koska _ epäili sitä.</w:t>
      </w:r>
    </w:p>
    <w:p>
      <w:r>
        <w:rPr>
          <w:b/>
        </w:rPr>
        <w:t xml:space="preserve">Esimerkki 0,6162</w:t>
      </w:r>
    </w:p>
    <w:p>
      <w:r>
        <w:t xml:space="preserve">Asiayhteyssana: nasaali.</w:t>
      </w:r>
    </w:p>
    <w:p>
      <w:r>
        <w:rPr>
          <w:b/>
        </w:rPr>
        <w:t xml:space="preserve">Tulos</w:t>
      </w:r>
    </w:p>
    <w:p>
      <w:r>
        <w:t xml:space="preserve">Lause 1: HenkilöX:llä oli usein nenäongelmia, mutta HenkilöY:llä ei, koska _ häntä vaivasi poikkeava väliseinä.</w:t>
        <w:br/>
        <w:t xml:space="preserve"> Lause 2: HenkilöX:llä oli usein nenäongelmia, mutta HenkilöY:llä ei, koska _ ei kärsinyt väliseinäongelmasta</w:t>
      </w:r>
    </w:p>
    <w:p>
      <w:r>
        <w:rPr>
          <w:b/>
        </w:rPr>
        <w:t xml:space="preserve">Tulos</w:t>
      </w:r>
    </w:p>
    <w:p>
      <w:r>
        <w:t xml:space="preserve">Lause 1: HenkilöX luuli, että hänellä oli nenätulehdus, ja pyysi henkilöY:tä viemään hänet lääkäriin, koska _ ei osannut ajaa.</w:t>
        <w:br/>
        <w:t xml:space="preserve"> Lause 2: HenkilöX luuli, että heillä oli nenätulehdus, ja pyysi HenkilöY:tä ajamaan hänet lääkäriin, koska _ oli aina valmis ajamaan.</w:t>
      </w:r>
    </w:p>
    <w:p>
      <w:r>
        <w:rPr>
          <w:b/>
        </w:rPr>
        <w:t xml:space="preserve">Esimerkki 0,6163</w:t>
      </w:r>
    </w:p>
    <w:p>
      <w:r>
        <w:t xml:space="preserve">Asiayhteyssana: hammastulehdus.</w:t>
      </w:r>
    </w:p>
    <w:p>
      <w:r>
        <w:rPr>
          <w:b/>
        </w:rPr>
        <w:t xml:space="preserve">Tulos</w:t>
      </w:r>
    </w:p>
    <w:p>
      <w:r>
        <w:t xml:space="preserve">Lause 1: HenkilöX kysyi henkilöY:ltä, onko hammastulehdus hyvin kivulias, koska _ ei ole koskaan ollut hammassärkyä.</w:t>
        <w:br/>
        <w:t xml:space="preserve"> Lause 2: HenkilöX kysyi HenkilöY:ltä, onko hammastulehdus hyvin kivulias, koska _:llä on ollut hammassärkyä aikaisemmin</w:t>
      </w:r>
    </w:p>
    <w:p>
      <w:r>
        <w:rPr>
          <w:b/>
        </w:rPr>
        <w:t xml:space="preserve">Esimerkki 0,6164</w:t>
      </w:r>
    </w:p>
    <w:p>
      <w:r>
        <w:t xml:space="preserve">Asiayhteyssana: öljy.</w:t>
      </w:r>
    </w:p>
    <w:p>
      <w:r>
        <w:rPr>
          <w:b/>
        </w:rPr>
        <w:t xml:space="preserve">Tulos</w:t>
      </w:r>
    </w:p>
    <w:p>
      <w:r>
        <w:t xml:space="preserve">Lause 1: HenkilöX käyttää kookosöljyä päivittäin, mutta henkilöY ei käytä sitä. _ 'n hiukset ovat kiiltävämmät.</w:t>
        <w:br/>
        <w:t xml:space="preserve"> Lause 2: HenkilöX käyttää päivittäin kookosöljyä, mutta HenkilöY ei käytä sitä. _:n hiukset ovat kuivemmat.</w:t>
      </w:r>
    </w:p>
    <w:p>
      <w:r>
        <w:rPr>
          <w:b/>
        </w:rPr>
        <w:t xml:space="preserve">Tulos</w:t>
      </w:r>
    </w:p>
    <w:p>
      <w:r>
        <w:t xml:space="preserve">Lause 1: HenkilöX unohti vaihtaa öljyn moottoriinsa, mutta henkilöY ei. _:llä oli paljon moottoriongelmia.</w:t>
        <w:br/>
        <w:t xml:space="preserve"> Lause 2: HenkilöX unohti vaihtaa öljyn moottoriinsa, mutta HenkilöY ei. _:llä oli hyvin vähän moottoriongelmia.</w:t>
      </w:r>
    </w:p>
    <w:p>
      <w:r>
        <w:rPr>
          <w:b/>
        </w:rPr>
        <w:t xml:space="preserve">Tulos</w:t>
      </w:r>
    </w:p>
    <w:p>
      <w:r>
        <w:t xml:space="preserve">Lause 1: HenkilöX:ltä murtui jalka, kun taas henkilöY:ltä ei murtunut mitään, koska _ oli liukastunut öljyvahingossa .</w:t>
        <w:br/>
        <w:t xml:space="preserve"> Lause 2: Henkilö X:n jalka murtui, kun taas henkilö Y oli ehjä, koska _ oli välttänyt öljylaikan .</w:t>
      </w:r>
    </w:p>
    <w:p>
      <w:r>
        <w:rPr>
          <w:b/>
        </w:rPr>
        <w:t xml:space="preserve">Tulos</w:t>
      </w:r>
    </w:p>
    <w:p>
      <w:r>
        <w:t xml:space="preserve">Lause 1: HenkilöX joutui pesemään kasvonsa erityisellä puhdistusaineella, jota henkilöY piti liian kuivana, koska _:n kasvot tuottivat enemmän öljyä.</w:t>
        <w:br/>
        <w:t xml:space="preserve"> Lause 2: HenkilöX joutui pesemään kasvonsa erityisellä puhdistusaineella, jota henkilöY piti liian kuivattavana, koska _ 'n kasvot tuottivat vähemmän öljyä</w:t>
      </w:r>
    </w:p>
    <w:p>
      <w:r>
        <w:rPr>
          <w:b/>
        </w:rPr>
        <w:t xml:space="preserve">Tulos</w:t>
      </w:r>
    </w:p>
    <w:p>
      <w:r>
        <w:t xml:space="preserve">Lause 1: HenkilöX on vasta aloittanut mustasiemenöljyn käytön ja kysyy henkilöY:ltä neuvoa, koska _ on aloittelija.</w:t>
        <w:br/>
        <w:t xml:space="preserve"> Lause 2: HenkilöX on uusi mustasiemenöljyn käyttäjä ja pyytää henkilöY:ltä neuvoa, koska _ on kokenut</w:t>
      </w:r>
    </w:p>
    <w:p>
      <w:r>
        <w:rPr>
          <w:b/>
        </w:rPr>
        <w:t xml:space="preserve">Tulos</w:t>
      </w:r>
    </w:p>
    <w:p>
      <w:r>
        <w:t xml:space="preserve">Lause 1: HenkilöX tiesi, että henkilöY:n yritys etsi öljynporauspaikkaa, joten _ ehdotti paikkaa, joka soveltuu erinomaisesti poraukseen.</w:t>
        <w:br/>
        <w:t xml:space="preserve"> Lause 2: HenkilöX tiesi, että henkilöY:n yritys etsi öljynporauspaikkaa, joten _ ehdotti paikkaa, joka on kamala porauspaikaksi</w:t>
      </w:r>
    </w:p>
    <w:p>
      <w:r>
        <w:rPr>
          <w:b/>
        </w:rPr>
        <w:t xml:space="preserve">Tulos</w:t>
      </w:r>
    </w:p>
    <w:p>
      <w:r>
        <w:t xml:space="preserve">Lause 1: HenkilöX tarvitsi henkilöäY vaihtamaan autonsa öljyt, mutta _ osasi lopulta tehdä sen paremmin.</w:t>
        <w:br/>
        <w:t xml:space="preserve"> Lause 2: HenkilöX tarvitsi HenkilöY:tä vaihtamaan autonsa öljyt, koska _ tiesi lopulta paremmin, miten se tehdään</w:t>
      </w:r>
    </w:p>
    <w:p>
      <w:r>
        <w:rPr>
          <w:b/>
        </w:rPr>
        <w:t xml:space="preserve">Tulos</w:t>
      </w:r>
    </w:p>
    <w:p>
      <w:r>
        <w:t xml:space="preserve">Lause 1: HenkilöX:n piti vaihtaa autoonsa öljyt useammin kuin henkilöY:n, koska _ ajaa enemmän.</w:t>
        <w:br/>
        <w:t xml:space="preserve"> Lause 2: HenkilöX:n piti vaihtaa öljyt autoon useammin kuin HenkilöY:n, koska _ ajaa vähemmän.</w:t>
      </w:r>
    </w:p>
    <w:p>
      <w:r>
        <w:rPr>
          <w:b/>
        </w:rPr>
        <w:t xml:space="preserve">Tulos</w:t>
      </w:r>
    </w:p>
    <w:p>
      <w:r>
        <w:t xml:space="preserve">Lause 1: HenkilöX huomasi, että henkilöY oli valuttanut öljyä pihatielle, joten _ pyysi häntä siivoamaan tahrat.</w:t>
        <w:br/>
        <w:t xml:space="preserve"> Lause 2: HenkilöX huomasi, että HenkilöY oli tiputtanut öljyä ajotielle, joten _ meni siivoamaan tahrat.</w:t>
      </w:r>
    </w:p>
    <w:p>
      <w:r>
        <w:rPr>
          <w:b/>
        </w:rPr>
        <w:t xml:space="preserve">Tulos</w:t>
      </w:r>
    </w:p>
    <w:p>
      <w:r>
        <w:t xml:space="preserve">Lause 1: HenkilöX myi piparminttuöljyä henkilöY:lle, koska _ yrittää perustaa uutta kotiyritystä.</w:t>
        <w:br/>
        <w:t xml:space="preserve"> Lause 2: HenkilöX myi piparminttua sisältävää eteeristä öljyä HenkilöY:lle, koska _ yrittää luoda uutta terveysfilosofiaa</w:t>
      </w:r>
    </w:p>
    <w:p>
      <w:r>
        <w:rPr>
          <w:b/>
        </w:rPr>
        <w:t xml:space="preserve">Tulos</w:t>
      </w:r>
    </w:p>
    <w:p>
      <w:r>
        <w:t xml:space="preserve">Lause 1: HenkilöX vei autonsa henkilöY:n liikkeeseen öljynvaihtoa varten, ja _ oli tyytyväinen hyvään palveluun.</w:t>
        <w:br/>
        <w:t xml:space="preserve"> Lause 2: HenkilöX vei autonsa henkilöY:n liikkeeseen öljynvaihtoa varten, ja _ oli tyytyväinen erinomaiseen palveluun</w:t>
      </w:r>
    </w:p>
    <w:p>
      <w:r>
        <w:rPr>
          <w:b/>
        </w:rPr>
        <w:t xml:space="preserve">Tulos</w:t>
      </w:r>
    </w:p>
    <w:p>
      <w:r>
        <w:t xml:space="preserve">Lause 1: HenkilöX käyttää kanaa paistaessaan enemmän öljyä kuin henkilöY, koska _ ei välitä kolesterolista.</w:t>
        <w:br/>
        <w:t xml:space="preserve"> Lause 2: HenkilöX käyttää enemmän öljyä paistaessaan kanaa kuin HenkilöY, koska _ välittää liikaa kolesterolista</w:t>
      </w:r>
    </w:p>
    <w:p>
      <w:r>
        <w:rPr>
          <w:b/>
        </w:rPr>
        <w:t xml:space="preserve">Tulos</w:t>
      </w:r>
    </w:p>
    <w:p>
      <w:r>
        <w:t xml:space="preserve">Lause 1: HenkilöX käyttää ruoanlaitossaan enemmän öljyä kuin HenkilöY, joten _ saa keskimäärin maukkaampia ruokia.</w:t>
        <w:br/>
        <w:t xml:space="preserve"> Lause 2: HenkilöX käyttää ruoanlaitossaan enemmän öljyä kuin HenkilöY, joten _:n ruoat ovat keskimäärin mauttomampia</w:t>
      </w:r>
    </w:p>
    <w:p>
      <w:r>
        <w:rPr>
          <w:b/>
        </w:rPr>
        <w:t xml:space="preserve">Tulos</w:t>
      </w:r>
    </w:p>
    <w:p>
      <w:r>
        <w:t xml:space="preserve">Lause 1: HenkilöX oli rikkaampi kuin henkilöY, koska yritykset olivat löytäneet öljyä _:n tontilta.</w:t>
        <w:br/>
        <w:t xml:space="preserve"> Lause 2: HenkilöX oli köyhempi kuin henkilöY, koska yritykset olivat löytäneet öljyä _:n omistamalta alue</w:t>
      </w:r>
    </w:p>
    <w:p>
      <w:r>
        <w:rPr>
          <w:b/>
        </w:rPr>
        <w:t xml:space="preserve">Tulos</w:t>
      </w:r>
    </w:p>
    <w:p>
      <w:r>
        <w:t xml:space="preserve">Lause 1: HenkilöX oli auton alla vaihtamassa öljyä, kun HenkilöY katseli, koska _ oli kätevä autojen kanssa.</w:t>
        <w:br/>
        <w:t xml:space="preserve"> Lause 2: HenkilöX oli auton alla vaihtamassa öljyä, kun HenkilöY katseli, koska _ oli taitamaton autojen kanssa</w:t>
      </w:r>
    </w:p>
    <w:p>
      <w:r>
        <w:rPr>
          <w:b/>
        </w:rPr>
        <w:t xml:space="preserve">Tulos</w:t>
      </w:r>
    </w:p>
    <w:p>
      <w:r>
        <w:t xml:space="preserve">Lause 1: HenkilöX meni henkilöY:n luokse öljynvaihtoon, koska _ omistaa auton.</w:t>
        <w:br/>
        <w:t xml:space="preserve"> Lause 2: HenkilöX meni henkilöY:n luo öljynvaihtoon, koska _ on automekaanikko.</w:t>
      </w:r>
    </w:p>
    <w:p>
      <w:r>
        <w:rPr>
          <w:b/>
        </w:rPr>
        <w:t xml:space="preserve">Tulos</w:t>
      </w:r>
    </w:p>
    <w:p>
      <w:r>
        <w:t xml:space="preserve">Lause 1: _ ei siis käytä paljon öljyä ruoanlaitossa, koska henkilöX haluaa pysyä terveenä ja henkilöY haluaa ruoan maistuvan hyvältä.</w:t>
        <w:br/>
        <w:t xml:space="preserve"> Lause 2: Joten _ ei kieltäydy käyttämästä paljon öljyä ruoanlaitossa, koska PersonX haluaa pysyä terveenä ja PersonY haluaa ruoan maistuvan hyvältä.</w:t>
      </w:r>
    </w:p>
    <w:p>
      <w:r>
        <w:rPr>
          <w:b/>
        </w:rPr>
        <w:t xml:space="preserve">Tulos</w:t>
      </w:r>
    </w:p>
    <w:p>
      <w:r>
        <w:t xml:space="preserve">Lause 1: Geologi löysi öljyä henkilöX:n tontilta, mutta löysi vain likaa henkilöY:n tontilta. _ tuli hyvin rikkaaksi.</w:t>
        <w:br/>
        <w:t xml:space="preserve"> Lause 2: Geologi löysi öljyä henkilöX:n tontilta, mutta löysi vain likaa henkilöY:n tontilta</w:t>
        <w:t xml:space="preserve"> _ tuli hyvin köyhäksi.</w:t>
      </w:r>
    </w:p>
    <w:p>
      <w:r>
        <w:rPr>
          <w:b/>
        </w:rPr>
        <w:t xml:space="preserve">Esimerkki 0,6165</w:t>
      </w:r>
    </w:p>
    <w:p>
      <w:r>
        <w:t xml:space="preserve">Asiayhteyssana: maanviljelijä.</w:t>
      </w:r>
    </w:p>
    <w:p>
      <w:r>
        <w:rPr>
          <w:b/>
        </w:rPr>
        <w:t xml:space="preserve">Tulos</w:t>
      </w:r>
    </w:p>
    <w:p>
      <w:r>
        <w:t xml:space="preserve">Lause 1: Uramessuilla henkilöX vietti paljon aikaa puhuen maanviljelijän kanssa, kun taas henkilöY puhui sairaanhoitajan kanssa, koska _ oli aina halunnut maanviljelijäksi.</w:t>
        <w:br/>
        <w:t xml:space="preserve"> Lause 2: Uramessuilla henkilöX vietti paljon aikaa puhuen maanviljelijän kanssa, kun taas henkilöY puhui sairaanhoitajan kanssa, koska _ oli aina halunnut sairaanhoitajaksi</w:t>
      </w:r>
    </w:p>
    <w:p>
      <w:r>
        <w:rPr>
          <w:b/>
        </w:rPr>
        <w:t xml:space="preserve">Esimerkki 0,6166</w:t>
      </w:r>
    </w:p>
    <w:p>
      <w:r>
        <w:t xml:space="preserve">Asiayhteyssana: pelko.</w:t>
      </w:r>
    </w:p>
    <w:p>
      <w:r>
        <w:rPr>
          <w:b/>
        </w:rPr>
        <w:t xml:space="preserve">Tulos</w:t>
      </w:r>
    </w:p>
    <w:p>
      <w:r>
        <w:t xml:space="preserve">Lause 1: Koiran adoptointi ei onnistunut henkilöX:ltä samalla tavalla kuin henkilöY:ltä, koska _ pelkää koiria.</w:t>
        <w:br/>
        <w:t xml:space="preserve"> Lause 2: Koiran adoptoiminen ei onnistunut henkilöX:lle samalla tavalla kuin henkilöY:lle, koska _ ei pelkää koiria.</w:t>
      </w:r>
    </w:p>
    <w:p>
      <w:r>
        <w:rPr>
          <w:b/>
        </w:rPr>
        <w:t xml:space="preserve">Tulos</w:t>
      </w:r>
    </w:p>
    <w:p>
      <w:r>
        <w:t xml:space="preserve">Lause 1: HenkilöX pelkäsi kaikkea toisin kuin HenkilöY, koska _ hänellä oli kamala lapsuus.</w:t>
        <w:br/>
        <w:t xml:space="preserve"> Lause 2: HenkilöX ei pelännyt mitään toisin kuin HenkilöY, koska _:llä oli kauhea lapsuus.</w:t>
      </w:r>
    </w:p>
    <w:p>
      <w:r>
        <w:rPr>
          <w:b/>
        </w:rPr>
        <w:t xml:space="preserve">Tulos</w:t>
      </w:r>
    </w:p>
    <w:p>
      <w:r>
        <w:t xml:space="preserve">Lause 1: HenkilöX pelkäsi paljon koiria, mutta henkilöY ei, koska koira hyökkäsi hänen kimppuunsa lapsena.</w:t>
        <w:br/>
        <w:t xml:space="preserve"> Lause 2: HenkilöX pelkäsi paljon koiria, mutta henkilöY ei, koska _ oli lapsena koiran syleilyssä.</w:t>
      </w:r>
    </w:p>
    <w:p>
      <w:r>
        <w:rPr>
          <w:b/>
        </w:rPr>
        <w:t xml:space="preserve">Tulos</w:t>
      </w:r>
    </w:p>
    <w:p>
      <w:r>
        <w:t xml:space="preserve">Lause 1: HenkilöX pelkäsi kovasti korkeita paikkoja, kun taas henkilöY oli peloton, ja _ kieltäytyi laskuvarjohyppäämästä.</w:t>
        <w:br/>
        <w:t xml:space="preserve"> Lause 2: HenkilöX pelkäsi paljon korkeita paikkoja, kun taas HenkilöY oli peloton, ja _ halusi mennä laskuvarjohyppäämään</w:t>
      </w:r>
    </w:p>
    <w:p>
      <w:r>
        <w:rPr>
          <w:b/>
        </w:rPr>
        <w:t xml:space="preserve">Tulos</w:t>
      </w:r>
    </w:p>
    <w:p>
      <w:r>
        <w:t xml:space="preserve">Lause 1: HenkilöX ei ollut koskaan ollut yhtä seikkailunhaluinen tai ulospäin suuntautunut kuin HenkilöY. Lähinnä siksi, että _ oli hyvin pelokas.</w:t>
        <w:br/>
        <w:t xml:space="preserve"> Lause 2: HenkilöX ei ollut koskaan ollut yhtä seikkailunhaluinen tai ulospäin suuntautunut kuin HenkilöY</w:t>
        <w:t xml:space="preserve"> Lähinnä siksi, että _ oli hyvin peloton.</w:t>
      </w:r>
    </w:p>
    <w:p>
      <w:r>
        <w:rPr>
          <w:b/>
        </w:rPr>
        <w:t xml:space="preserve">Tulos</w:t>
      </w:r>
    </w:p>
    <w:p>
      <w:r>
        <w:t xml:space="preserve">Lause 1: HenkilöX pelkää korkeita paikkoja, kun taas henkilöY pelkää suljettuja tiloja, _ tunsi suurta pelkoa rakennuksen huipulla.</w:t>
        <w:br/>
        <w:t xml:space="preserve"> Lause 2: HenkilöX pelkää korkeita paikkoja, kun taas HenkilöY pelkää ahtaita tiloja, _ tunsi suurta pelkoa pienessä huoneessa rakennuksen huipulla.</w:t>
      </w:r>
    </w:p>
    <w:p>
      <w:r>
        <w:rPr>
          <w:b/>
        </w:rPr>
        <w:t xml:space="preserve">Tulos</w:t>
      </w:r>
    </w:p>
    <w:p>
      <w:r>
        <w:t xml:space="preserve">Lause 1: HenkilöX pelkää hämähäkkejä ja henkilöY käärmeitä, _ näki hämähäkin ja juoksi peloissaan.</w:t>
        <w:br/>
        <w:t xml:space="preserve"> Lause 2: HenkilöX pelkää hämähäkkejä ja henkilöY käärmeitä, _ näki käärmeen ja juoksi peloissaan</w:t>
      </w:r>
    </w:p>
    <w:p>
      <w:r>
        <w:rPr>
          <w:b/>
        </w:rPr>
        <w:t xml:space="preserve">Tulos</w:t>
      </w:r>
    </w:p>
    <w:p>
      <w:r>
        <w:t xml:space="preserve">Lause 1: HenkilöX ei pääse vuoristorataan yhtä helposti kuin henkilöY, koska _ pelkää paljon.</w:t>
        <w:br/>
        <w:t xml:space="preserve"> Lause 2: HenkilöX ei pääse vuoristorataan yhtä helposti kuin HenkilöY, koska _ ei pelkää.</w:t>
      </w:r>
    </w:p>
    <w:p>
      <w:r>
        <w:rPr>
          <w:b/>
        </w:rPr>
        <w:t xml:space="preserve">Tulos</w:t>
      </w:r>
    </w:p>
    <w:p>
      <w:r>
        <w:t xml:space="preserve">Lause 1: HenkilöX tiesi, että henkilöY pelkää korkeita paikkoja. Niinpä _ suostui puhdistamaan kourut.</w:t>
        <w:br/>
        <w:t xml:space="preserve"> Lause 2: HenkilöX tiesi, että henkilöY pelkää korkeita paikkoja</w:t>
        <w:t xml:space="preserve"> Joten _ suostui leikkaamaan ruohon.</w:t>
      </w:r>
    </w:p>
    <w:p>
      <w:r>
        <w:rPr>
          <w:b/>
        </w:rPr>
        <w:t xml:space="preserve">Tulos</w:t>
      </w:r>
    </w:p>
    <w:p>
      <w:r>
        <w:t xml:space="preserve">Lause 1: HenkilöX ei koskaan pelännyt mitään HenkilöY:n kaltaista, koska _ hänellä oli hyvin vahva ja hyvin voimakas mieli.</w:t>
        <w:br/>
        <w:t xml:space="preserve"> Lause 2: HenkilöX ei koskaan pelännyt mitään HenkilöY:n kaltaista, koska _:llä ei ollut erittäin vahvaa ja erittäin voimakasta mieltä.</w:t>
      </w:r>
    </w:p>
    <w:p>
      <w:r>
        <w:rPr>
          <w:b/>
        </w:rPr>
        <w:t xml:space="preserve">Tulos</w:t>
      </w:r>
    </w:p>
    <w:p>
      <w:r>
        <w:t xml:space="preserve">Lause 1: Henkilö X hallitsi henkilöä Y pelon avulla, koska _ oli hänelle niin pelottava henkilö.</w:t>
        <w:br/>
        <w:t xml:space="preserve"> Lause 2: Henkilö X hallitsi henkilöä Y pelon avulla, koska _ oli hänelle niin arka ihminen</w:t>
      </w:r>
    </w:p>
    <w:p>
      <w:r>
        <w:rPr>
          <w:b/>
        </w:rPr>
        <w:t xml:space="preserve">Tulos</w:t>
      </w:r>
    </w:p>
    <w:p>
      <w:r>
        <w:t xml:space="preserve">Lause 1: HenkilöX vapisi ja huusi pelosta, kun HenkilöY hyppäsi puskien takaa pelästyttääkseen _ .</w:t>
        <w:br/>
        <w:t xml:space="preserve"> Lause 2: HenkilöX vapisi ja huusi pelosta, kun HenkilöY hyppäsi esiin pensaiden takaa, koska _ pelkäsi.</w:t>
      </w:r>
    </w:p>
    <w:p>
      <w:r>
        <w:rPr>
          <w:b/>
        </w:rPr>
        <w:t xml:space="preserve">Tulos</w:t>
      </w:r>
    </w:p>
    <w:p>
      <w:r>
        <w:t xml:space="preserve">Lause 1: Koska henkilöX pelkäsi korkeita paikkoja ja henkilöY ihmisiä, _ vältteli korkeita rakennuksia.</w:t>
        <w:br/>
        <w:t xml:space="preserve"> Lause 2: Koska henkilöX pelkäsi korkeita paikkoja ja henkilöY ihmisiä, _ vältteli suuria ihmisjoukkoja</w:t>
      </w:r>
    </w:p>
    <w:p>
      <w:r>
        <w:rPr>
          <w:b/>
        </w:rPr>
        <w:t xml:space="preserve">Esimerkki 0,6167</w:t>
      </w:r>
    </w:p>
    <w:p>
      <w:r>
        <w:t xml:space="preserve">Context Word: kahvin jauhaminen.</w:t>
      </w:r>
    </w:p>
    <w:p>
      <w:r>
        <w:rPr>
          <w:b/>
        </w:rPr>
        <w:t xml:space="preserve">Tulos</w:t>
      </w:r>
    </w:p>
    <w:p>
      <w:r>
        <w:t xml:space="preserve">Lause 1: HenkilöX joutui lainaamaan kahvimyllyn henkilöY:ltä, koska _ ei omistanut kahvimyllyä kahvin jauhamista varten.</w:t>
        <w:br/>
        <w:t xml:space="preserve"> Lause 2: HenkilöX joutui lainaamaan kahvimyllyn henkilöY:ltä, koska _ käytti aina kahvimyllyä kahvin jauhamiseen.</w:t>
      </w:r>
    </w:p>
    <w:p>
      <w:r>
        <w:rPr>
          <w:b/>
        </w:rPr>
        <w:t xml:space="preserve">Esimerkki 0,6168</w:t>
      </w:r>
    </w:p>
    <w:p>
      <w:r>
        <w:t xml:space="preserve">Asiayhteyssana: ulkoa.</w:t>
      </w:r>
    </w:p>
    <w:p>
      <w:r>
        <w:rPr>
          <w:b/>
        </w:rPr>
        <w:t xml:space="preserve">Tulos</w:t>
      </w:r>
    </w:p>
    <w:p>
      <w:r>
        <w:t xml:space="preserve">Lause 1: HenkilöX kysyi HenkilöY:ltä, kumpi on parempi ulko-oville metalli vai puu, _ tekee jonkin verran remonttia.</w:t>
        <w:br/>
        <w:t xml:space="preserve"> Lause 2: HenkilöX kysyi HenkilöY:ltä, mikä on parempi ulko-oville metallia vai puuta, _ tietää paljon remonttia.</w:t>
      </w:r>
    </w:p>
    <w:p>
      <w:r>
        <w:rPr>
          <w:b/>
        </w:rPr>
        <w:t xml:space="preserve">Esimerkki 0,6169</w:t>
      </w:r>
    </w:p>
    <w:p>
      <w:r>
        <w:t xml:space="preserve">Kontekstin sana: Furry.</w:t>
      </w:r>
    </w:p>
    <w:p>
      <w:r>
        <w:rPr>
          <w:b/>
        </w:rPr>
        <w:t xml:space="preserve">Tulos</w:t>
      </w:r>
    </w:p>
    <w:p>
      <w:r>
        <w:t xml:space="preserve">Lause 1: HenkilöX oli innostunut turkisasuista, mutta HenkilöY piti supersankaripuvuista. _ meni Comic-coniin pukeutuneena jättiläispupuksi.</w:t>
        <w:br/>
        <w:t xml:space="preserve"> Lause 2: HenkilöX oli innostunut turkisasuista puvuista, mutta HenkilöY piti supersankaripuvuista</w:t>
        <w:t xml:space="preserve"> _ meni Comic-coniin pukeutuneena Deadpooliksi.</w:t>
      </w:r>
    </w:p>
    <w:p>
      <w:r>
        <w:rPr>
          <w:b/>
        </w:rPr>
        <w:t xml:space="preserve">Esimerkki 0,6170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Lause 1: HenkilöX:n iholla ei näkynyt ikääntymisen merkkejä, kun taas henkilöY näytti rähjäiseltä, koska _ söi paljon vihanneksia.</w:t>
        <w:br/>
        <w:t xml:space="preserve"> Lause 2: HenkilöX:n iholla ei näkynyt merkkejä iästä, kun taas HenkilöY näytti rähjäiseltä, koska _ käytti paljon savukkeita</w:t>
      </w:r>
    </w:p>
    <w:p>
      <w:r>
        <w:rPr>
          <w:b/>
        </w:rPr>
        <w:t xml:space="preserve">Tulos</w:t>
      </w:r>
    </w:p>
    <w:p>
      <w:r>
        <w:t xml:space="preserve">Lause 1: HenkilöX:n äiti oli iältään vanhempi kuin henkilöY:n äiti, koska _ äiti syntyi ensin.</w:t>
        <w:br/>
        <w:t xml:space="preserve"> Lause 2: HenkilöX:n äiti oli iältään vanhempi kuin HenkilöY:n äiti, koska _ äiti oli syntynyt toisena</w:t>
      </w:r>
    </w:p>
    <w:p>
      <w:r>
        <w:rPr>
          <w:b/>
        </w:rPr>
        <w:t xml:space="preserve">Esimerkki 0,6171</w:t>
      </w:r>
    </w:p>
    <w:p>
      <w:r>
        <w:t xml:space="preserve">Asiayhteyssana: oikeinkirjoitus.</w:t>
      </w:r>
    </w:p>
    <w:p>
      <w:r>
        <w:rPr>
          <w:b/>
        </w:rPr>
        <w:t xml:space="preserve">Tulos</w:t>
      </w:r>
    </w:p>
    <w:p>
      <w:r>
        <w:t xml:space="preserve">Lause 1: Koska henkilöX hävisi oikeinkirjoituskilpailun ja henkilöY voitti hänet, _ oli kateellinen voittajan palkinnosta.</w:t>
        <w:br/>
        <w:t xml:space="preserve"> Lause 2: Koska HenkilöX voitti oikeinkirjoituskilpailun ja HenkilöY hävisi hänelle, _ oli kateellinen voittajan palkinnosta.</w:t>
      </w:r>
    </w:p>
    <w:p>
      <w:r>
        <w:rPr>
          <w:b/>
        </w:rPr>
        <w:t xml:space="preserve">Esimerkki 0,6172</w:t>
      </w:r>
    </w:p>
    <w:p>
      <w:r>
        <w:t xml:space="preserve">Kontekstisana: asiakaspalvelu.</w:t>
      </w:r>
    </w:p>
    <w:p>
      <w:r>
        <w:rPr>
          <w:b/>
        </w:rPr>
        <w:t xml:space="preserve">Tulos</w:t>
      </w:r>
    </w:p>
    <w:p>
      <w:r>
        <w:t xml:space="preserve">Lause 1: Vähittäismyymälän johtajat halusivat mainostaa henkilöX:ää henkilöY:n sijasta, koska _ tarjosi erinomaista asiakaspalvelua.</w:t>
        <w:br/>
        <w:t xml:space="preserve"> Lause 2: Vähittäiskaupan johtajat halusivat ylentää HenkilöX:ää HenkilöY:n sijasta, koska _ tarjosi huonoa asiakaspalvelua.</w:t>
      </w:r>
    </w:p>
    <w:p>
      <w:r>
        <w:rPr>
          <w:b/>
        </w:rPr>
        <w:t xml:space="preserve">Esimerkki 0,6173</w:t>
      </w:r>
    </w:p>
    <w:p>
      <w:r>
        <w:t xml:space="preserve">Asiayhteyssana: terveysongelmat.</w:t>
      </w:r>
    </w:p>
    <w:p>
      <w:r>
        <w:rPr>
          <w:b/>
        </w:rPr>
        <w:t xml:space="preserve">Tulos</w:t>
      </w:r>
    </w:p>
    <w:p>
      <w:r>
        <w:t xml:space="preserve">Lause 1: Oli kiireellistä, että henkilöX:llä mutta ei henkilöY:llä oli sairausvakuutus, koska _:llä oli monia terveysongelmia.</w:t>
        <w:br/>
        <w:t xml:space="preserve"> Lause 2: Oli kiireellistä, että henkilöX:llä mutta ei henkilöY:llä oli sairausvakuutus, koska _:llä ei ollut terveysongelmia.</w:t>
      </w:r>
    </w:p>
    <w:p>
      <w:r>
        <w:rPr>
          <w:b/>
        </w:rPr>
        <w:t xml:space="preserve">Esimerkki 0,6174</w:t>
      </w:r>
    </w:p>
    <w:p>
      <w:r>
        <w:t xml:space="preserve">Asiayhteyssana: diagnoosit.</w:t>
      </w:r>
    </w:p>
    <w:p>
      <w:r>
        <w:rPr>
          <w:b/>
        </w:rPr>
        <w:t xml:space="preserve">Tulos</w:t>
      </w:r>
    </w:p>
    <w:p>
      <w:r>
        <w:t xml:space="preserve">Lause 1: HenkilöX oli ensimmäinen henkilö, joka antoi potilaalle diagnoosit HenkilöY oli toinen, _ antoi mielipiteensä ensin.</w:t>
        <w:br/>
        <w:t xml:space="preserve"> Lause 2: HenkilöX oli ensimmäinen henkilö, joka antoi potilaalle diagnoosin HenkilöY oli toinen, _ antoi mielipiteensä toisena</w:t>
      </w:r>
    </w:p>
    <w:p>
      <w:r>
        <w:rPr>
          <w:b/>
        </w:rPr>
        <w:t xml:space="preserve">Esimerkki 0,6175</w:t>
      </w:r>
    </w:p>
    <w:p>
      <w:r>
        <w:t xml:space="preserve">Asiayhteyssana: nauriit.</w:t>
      </w:r>
    </w:p>
    <w:p>
      <w:r>
        <w:rPr>
          <w:b/>
        </w:rPr>
        <w:t xml:space="preserve">Tulos</w:t>
      </w:r>
    </w:p>
    <w:p>
      <w:r>
        <w:t xml:space="preserve">Lause 1: HenkilöX haluaa kasvattaa nauriita, joten hän pyytää ystävältään HenkilöY:ltä neuvoa, koska _ tarvitsee apua.</w:t>
        <w:br/>
        <w:t xml:space="preserve"> Lause 2: HenkilöX haluaa kasvattaa nauriita, joten hän pyytää ystävältään HenkilöY:ltä neuvoa, koska _ antaa hänelle neuvoja</w:t>
      </w:r>
    </w:p>
    <w:p>
      <w:r>
        <w:rPr>
          <w:b/>
        </w:rPr>
        <w:t xml:space="preserve">Esimerkki 0,6176</w:t>
      </w:r>
    </w:p>
    <w:p>
      <w:r>
        <w:t xml:space="preserve">Asiayhteyssana: keksiä.</w:t>
      </w:r>
    </w:p>
    <w:p>
      <w:r>
        <w:rPr>
          <w:b/>
        </w:rPr>
        <w:t xml:space="preserve">Tulos</w:t>
      </w:r>
    </w:p>
    <w:p>
      <w:r>
        <w:t xml:space="preserve">Lause 1: HenkilöX käytti nestemäistä meikkiä ja HenkilöY voidemekkiä.  _ käytti nestemäistä meikkiä.</w:t>
        <w:br/>
        <w:t xml:space="preserve"> Lause 2: HenkilöX käytti nestemäistä meikkiä ja HenkilöY käytti voidemekkiä</w:t>
        <w:t xml:space="preserve">  _ käytti kermameikkiä.</w:t>
      </w:r>
    </w:p>
    <w:p>
      <w:r>
        <w:rPr>
          <w:b/>
        </w:rPr>
        <w:t xml:space="preserve">Esimerkki 0,6177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Lause 1: HenkilöX käyttää kokaiinia puhdistaakseen ruokailuvälineensä, mutta HenkilöY ei tiennyt, että se on mahdollista. _ on kekseliäs.</w:t>
        <w:br/>
        <w:t xml:space="preserve"> Lause 2: HenkilöX käyttää kokaiinia puhdistaakseen aterimensa, mutta HenkilöY ei tiennyt, että se oli mahdollista</w:t>
        <w:t xml:space="preserve"> _ on tietämätön.</w:t>
      </w:r>
    </w:p>
    <w:p>
      <w:r>
        <w:rPr>
          <w:b/>
        </w:rPr>
        <w:t xml:space="preserve">Esimerkki 0,6178</w:t>
      </w:r>
    </w:p>
    <w:p>
      <w:r>
        <w:t xml:space="preserve">Asiayhteyssana: lumipallo.</w:t>
      </w:r>
    </w:p>
    <w:p>
      <w:r>
        <w:rPr>
          <w:b/>
        </w:rPr>
        <w:t xml:space="preserve">Tulos</w:t>
      </w:r>
    </w:p>
    <w:p>
      <w:r>
        <w:t xml:space="preserve">Lause 1: HenkilöX voitti lumipallo-ottelun, jonka he kävivät HenkilöY:tä vastaan, koska _:llä oli vahva heittokäsi.</w:t>
        <w:br/>
        <w:t xml:space="preserve"> Lause 2: HenkilöX voitti lumipallo-ottelun, jonka he kävivät HenkilöY:tä vastaan, koska _:llä oli heikko heittokäsi</w:t>
      </w:r>
    </w:p>
    <w:p>
      <w:r>
        <w:rPr>
          <w:b/>
        </w:rPr>
        <w:t xml:space="preserve">Esimerkki 0,6179</w:t>
      </w:r>
    </w:p>
    <w:p>
      <w:r>
        <w:t xml:space="preserve">Asiayhteyssana: mukana.</w:t>
      </w:r>
    </w:p>
    <w:p>
      <w:r>
        <w:rPr>
          <w:b/>
        </w:rPr>
        <w:t xml:space="preserve">Tulos</w:t>
      </w:r>
    </w:p>
    <w:p>
      <w:r>
        <w:t xml:space="preserve">Lause 1: Kaikkien pitäminen mukana on aina ollut HenkilöX:n vastuulla, mutta nyt HenkilöY on siirtänyt soihdun eteenpäin.</w:t>
        <w:br/>
        <w:t xml:space="preserve"> Lause 2: Kaikkien pitäminen mukana on aina ollut henkilöX:n vastuulla, joka nyt on henkilöY , _ on ottanut soihdun vastaan</w:t>
      </w:r>
    </w:p>
    <w:p>
      <w:r>
        <w:rPr>
          <w:b/>
        </w:rPr>
        <w:t xml:space="preserve">Esimerkki 0,6180</w:t>
      </w:r>
    </w:p>
    <w:p>
      <w:r>
        <w:t xml:space="preserve">Kontekstin sana: Urn.</w:t>
      </w:r>
    </w:p>
    <w:p>
      <w:r>
        <w:rPr>
          <w:b/>
        </w:rPr>
        <w:t xml:space="preserve">Tulos</w:t>
      </w:r>
    </w:p>
    <w:p>
      <w:r>
        <w:t xml:space="preserve">Lause 1: HenkilöX säilytti menettämänsä rakkaansa tuhkat uurnassa, mutta henkilöY hautasi menettämänsä rakkaansa. _ ei koskaan tarvinnut ajaa hautausmaalle kunnioittamaan muistoa.</w:t>
        <w:br/>
        <w:t xml:space="preserve"> Lause 2: HenkilöX:n kadonneen läheisen tuhkat säilytettiin uurnassa, mutta henkilöY:n kadonnut läheinen haudattiin. _ joutui aina ajamaan hautausmaalle kunnioittamaan häntä.</w:t>
      </w:r>
    </w:p>
    <w:p>
      <w:r>
        <w:rPr>
          <w:b/>
        </w:rPr>
        <w:t xml:space="preserve">Tulos</w:t>
      </w:r>
    </w:p>
    <w:p>
      <w:r>
        <w:t xml:space="preserve">Lause 1: HenkilöX:n oli helpompi valita uurna kuin henkilöY:n, koska _ tiesi, mitä hänen setänsä halusi.</w:t>
        <w:br/>
        <w:t xml:space="preserve"> Lause 2: HenkilöX:n oli helpompi valita uurna kuin henkilöY:n, koska _ ei tiennyt, mitä setä halusi.</w:t>
      </w:r>
    </w:p>
    <w:p>
      <w:r>
        <w:rPr>
          <w:b/>
        </w:rPr>
        <w:t xml:space="preserve">Esimerkki 0,6181</w:t>
      </w:r>
    </w:p>
    <w:p>
      <w:r>
        <w:t xml:space="preserve">Asiayhteyssana: auttaa opiskelussa.</w:t>
      </w:r>
    </w:p>
    <w:p>
      <w:r>
        <w:rPr>
          <w:b/>
        </w:rPr>
        <w:t xml:space="preserve">Tulos</w:t>
      </w:r>
    </w:p>
    <w:p>
      <w:r>
        <w:t xml:space="preserve">Lause 1: HenkilöX tarvitsi henkilöY:ltä apua opiskelussa kaikilla tunneilla, koska _ reputti kaikilla tunneilla.</w:t>
        <w:br/>
        <w:t xml:space="preserve"> Lause 2: HenkilöX tarvitsi apua opiskelussa kaikilla tunneilla HenkilöY:ltä, koska _ oli menestynyt kaikilla tunneilla</w:t>
      </w:r>
    </w:p>
    <w:p>
      <w:r>
        <w:rPr>
          <w:b/>
        </w:rPr>
        <w:t xml:space="preserve">Esimerkki 0,6182</w:t>
      </w:r>
    </w:p>
    <w:p>
      <w:r>
        <w:t xml:space="preserve">Kontekstin sana: Juoma.</w:t>
      </w:r>
    </w:p>
    <w:p>
      <w:r>
        <w:rPr>
          <w:b/>
        </w:rPr>
        <w:t xml:space="preserve">Tulos</w:t>
      </w:r>
    </w:p>
    <w:p>
      <w:r>
        <w:t xml:space="preserve">Lause 1: Pallopelissä henkilöX oli todella janoinen ja henkilöY ei ollut. _ otti hänen juomansa.</w:t>
        <w:br/>
        <w:t xml:space="preserve"> Lause 2: Pallopelissä henkilöX oli todella janoinen ja henkilöY ei ollut. _ ojensi hänelle juoman.</w:t>
      </w:r>
    </w:p>
    <w:p>
      <w:r>
        <w:rPr>
          <w:b/>
        </w:rPr>
        <w:t xml:space="preserve">Esimerkki 0,6183</w:t>
      </w:r>
    </w:p>
    <w:p>
      <w:r>
        <w:t xml:space="preserve">Asiayhteyssana: lukkoseppä.</w:t>
      </w:r>
    </w:p>
    <w:p>
      <w:r>
        <w:rPr>
          <w:b/>
        </w:rPr>
        <w:t xml:space="preserve">Tulos</w:t>
      </w:r>
    </w:p>
    <w:p>
      <w:r>
        <w:t xml:space="preserve">Lause 1: HenkilöX lukitsi itsensä ulos talosta, mutta henkilöY oli lukkoseppä, joten _ oli jumissa talon ulkopuolella.</w:t>
        <w:br/>
        <w:t xml:space="preserve"> Lause 2: HenkilöX lukitsi itsensä ulos talosta, mutta HenkilöY oli lukkoseppä, joten _ meni sisälle taloon.</w:t>
      </w:r>
    </w:p>
    <w:p>
      <w:r>
        <w:rPr>
          <w:b/>
        </w:rPr>
        <w:t xml:space="preserve">Tulos</w:t>
      </w:r>
    </w:p>
    <w:p>
      <w:r>
        <w:t xml:space="preserve">Lause 1: Lukkoseppä HenkilöX lähetti tekstiviestin HenkilöY:lle ilmoittaakseen, että hän olisi paikalla muutaman minuutin kuluttua. _ avasi hänen autonsa lukituksen.</w:t>
        <w:br/>
        <w:t xml:space="preserve"> Lause 2: Lukkoseppä HenkilöX lähetti tekstiviestin HenkilöY:lle ilmoittaakseen, että hän on paikalla muutaman minuutin kuluttua. _ oli lukittu ulos autostaan.</w:t>
      </w:r>
    </w:p>
    <w:p>
      <w:r>
        <w:rPr>
          <w:b/>
        </w:rPr>
        <w:t xml:space="preserve">Esimerkki 0,6184</w:t>
      </w:r>
    </w:p>
    <w:p>
      <w:r>
        <w:t xml:space="preserve">Asiayhteyssana: aggressio.</w:t>
      </w:r>
    </w:p>
    <w:p>
      <w:r>
        <w:rPr>
          <w:b/>
        </w:rPr>
        <w:t xml:space="preserve">Tulos</w:t>
      </w:r>
    </w:p>
    <w:p>
      <w:r>
        <w:t xml:space="preserve">Lause 1: HenkilöX osoitti paljon aggressiota henkilöY:tä kohtaan ilman hyvää syytä, koska _ oli äkkipikainen.</w:t>
        <w:br/>
        <w:t xml:space="preserve"> Lause 2: HenkilöX osoitti paljon aggressiivisuutta henkilöY:tä kohtaan ilman hyvää syytä, koska _ oli arka käytös.</w:t>
      </w:r>
    </w:p>
    <w:p>
      <w:r>
        <w:rPr>
          <w:b/>
        </w:rPr>
        <w:t xml:space="preserve">Tulos</w:t>
      </w:r>
    </w:p>
    <w:p>
      <w:r>
        <w:t xml:space="preserve">Lause 1: HenkilöX:n koira oli hyvin aggressiivinen, mutta henkilöY:n koira ei, koska _:llä oli koira, joka puri paljon ihmisiä.</w:t>
        <w:br/>
        <w:t xml:space="preserve"> Lause 2: HenkilöX:n koiralla oli paljon aggressioita, mutta ei HenkilöY:n koiralla, koska _:llä oli koira, joka halasi paljon ihmisiä</w:t>
      </w:r>
    </w:p>
    <w:p>
      <w:r>
        <w:rPr>
          <w:b/>
        </w:rPr>
        <w:t xml:space="preserve">Esimerkki 0,6185</w:t>
      </w:r>
    </w:p>
    <w:p>
      <w:r>
        <w:t xml:space="preserve">Asiayhteyssana: värjätyt hiukset.</w:t>
      </w:r>
    </w:p>
    <w:p>
      <w:r>
        <w:rPr>
          <w:b/>
        </w:rPr>
        <w:t xml:space="preserve">Tulos</w:t>
      </w:r>
    </w:p>
    <w:p>
      <w:r>
        <w:t xml:space="preserve">Lause 1: HenkilöX halusi siistiä asianmukaisesti HenkilöY:n vaaleaksi värjätyt hiukset, joten _ laittoi tuolin valmiiksi.</w:t>
        <w:br/>
        <w:t xml:space="preserve"> Lause 2: HenkilöX halusi siivota asianmukaisesti HenkilöY:n vaaleaksi värjätyt hiukset, joten _ laitettiin tuoliin</w:t>
      </w:r>
    </w:p>
    <w:p>
      <w:r>
        <w:rPr>
          <w:b/>
        </w:rPr>
        <w:t xml:space="preserve">Esimerkki 0,6186</w:t>
      </w:r>
    </w:p>
    <w:p>
      <w:r>
        <w:t xml:space="preserve">Kontekstin sana: Tikkailla.</w:t>
      </w:r>
    </w:p>
    <w:p>
      <w:r>
        <w:rPr>
          <w:b/>
        </w:rPr>
        <w:t xml:space="preserve">Tulos</w:t>
      </w:r>
    </w:p>
    <w:p>
      <w:r>
        <w:t xml:space="preserve">Lause 1: Tikkaiden avulla voit vastata henkilöX:lle henkilöY:lle, _ on aina valmis antamaan muille hyviä neuvoja.</w:t>
        <w:br/>
        <w:t xml:space="preserve"> Lause 2: Tikkaiden avulla voit vastata henkilöX:lle ja henkilöY:lle, _ on aina valmis kuuntelemaan muiden hyviä neuvoja.</w:t>
      </w:r>
    </w:p>
    <w:p>
      <w:r>
        <w:rPr>
          <w:b/>
        </w:rPr>
        <w:t xml:space="preserve">Esimerkki 0,6187</w:t>
      </w:r>
    </w:p>
    <w:p>
      <w:r>
        <w:t xml:space="preserve">Asiayhteyssana: lisätä virtsan virtausta.</w:t>
      </w:r>
    </w:p>
    <w:p>
      <w:r>
        <w:rPr>
          <w:b/>
        </w:rPr>
        <w:t xml:space="preserve">Tulos</w:t>
      </w:r>
    </w:p>
    <w:p>
      <w:r>
        <w:t xml:space="preserve">Lause 1: HenkilöX kysyi henkilöY:ltä, miten lisätä virtsan virtausta kehossa, koska _ oli virtsaamisongelmia.</w:t>
        <w:br/>
        <w:t xml:space="preserve"> Lause 2: HenkilöX kysyi HenkilöY:ltä, miten lisätä virtsan virtausta kehossa, koska _ oli virtsaamisongelmien asiantuntija.</w:t>
      </w:r>
    </w:p>
    <w:p>
      <w:r>
        <w:rPr>
          <w:b/>
        </w:rPr>
        <w:t xml:space="preserve">Esimerkki 0,6188</w:t>
      </w:r>
    </w:p>
    <w:p>
      <w:r>
        <w:t xml:space="preserve">Asiayhteyssana: esseet.</w:t>
      </w:r>
    </w:p>
    <w:p>
      <w:r>
        <w:rPr>
          <w:b/>
        </w:rPr>
        <w:t xml:space="preserve">Tulos</w:t>
      </w:r>
    </w:p>
    <w:p>
      <w:r>
        <w:t xml:space="preserve">Lause 1: HenkilöX:n yliopistohakemuksia varten kirjoittamat esseet ovat parempia kuin HenkilY:n esseet, koska _ on edistyneempi kirjoittaja.</w:t>
        <w:br/>
        <w:t xml:space="preserve"> Lause 2: Esseet, jotka henkilöX kirjoitti yliopistohakemusta varten, ovat parempia kuin henkilöY:n, koska _ on perusluonteisempi kirjoittaja</w:t>
      </w:r>
    </w:p>
    <w:p>
      <w:r>
        <w:rPr>
          <w:b/>
        </w:rPr>
        <w:t xml:space="preserve">Esimerkki 0,6189</w:t>
      </w:r>
    </w:p>
    <w:p>
      <w:r>
        <w:t xml:space="preserve">Asiayhteyssana: kilpa-ajo.</w:t>
      </w:r>
    </w:p>
    <w:p>
      <w:r>
        <w:rPr>
          <w:b/>
        </w:rPr>
        <w:t xml:space="preserve">Tulos</w:t>
      </w:r>
    </w:p>
    <w:p>
      <w:r>
        <w:t xml:space="preserve">Lause 1: Pelihallin kilpa-ajopelissä henkilöX sijoittuu toiseksi henkilöY:n jälkeen, joten _ on pettynyt.</w:t>
        <w:br/>
        <w:t xml:space="preserve"> Lause 2: Pelihallin ajopelissä henkilöX saa 2. sijan henkilöY:n jälkeen, joten _ on haltioissaan</w:t>
      </w:r>
    </w:p>
    <w:p>
      <w:r>
        <w:rPr>
          <w:b/>
        </w:rPr>
        <w:t xml:space="preserve">Tulos</w:t>
      </w:r>
    </w:p>
    <w:p>
      <w:r>
        <w:t xml:space="preserve">Lause 1: HenkilöX nautti ajopeleistä, kun taas henkilöY pelasi vain pulmapelejä, joten _ ajoi aina tietokoneella.</w:t>
        <w:br/>
        <w:t xml:space="preserve"> Lause 2: HenkilöX nautti ajopeleistä, kun taas HenkilöY pelasi vain pulmapelejä, joten _ ratkaisi aina pulmia tietokoneellaan.</w:t>
      </w:r>
    </w:p>
    <w:p>
      <w:r>
        <w:rPr>
          <w:b/>
        </w:rPr>
        <w:t xml:space="preserve">Tulos</w:t>
      </w:r>
    </w:p>
    <w:p>
      <w:r>
        <w:t xml:space="preserve">Lause 1: Kilpa-ajotapahtuma teki henkilöönX pienemmän vaikutuksen kuin henkilöönY, koska _ oli siellä yksin.</w:t>
        <w:br/>
        <w:t xml:space="preserve"> Lause 2: Kilpa-ajotapahtuma teki henkilöön X suuremman vaikutuksen kuin henkilöön Y, koska _ oli siellä ystäviensä kanssa.</w:t>
      </w:r>
    </w:p>
    <w:p>
      <w:r>
        <w:rPr>
          <w:b/>
        </w:rPr>
        <w:t xml:space="preserve">Esimerkki 0,6190</w:t>
      </w:r>
    </w:p>
    <w:p>
      <w:r>
        <w:t xml:space="preserve">Kontekstisana: punainen kynä.</w:t>
      </w:r>
    </w:p>
    <w:p>
      <w:r>
        <w:rPr>
          <w:b/>
        </w:rPr>
        <w:t xml:space="preserve">Tulos</w:t>
      </w:r>
    </w:p>
    <w:p>
      <w:r>
        <w:t xml:space="preserve">Lause 1: HenkilöX merkitsi punaisella kynällä HenkilöY:n kirjoittaman esseen; _ esitti rakentavaa kritiikkiä.</w:t>
        <w:br/>
        <w:t xml:space="preserve"> Lause 2: HenkilöX merkitsi punaisella kynällä HenkilöY:n kirjoittaman esseen; _ pyysi rakentavaa kritiikkiä</w:t>
      </w:r>
    </w:p>
    <w:p>
      <w:r>
        <w:rPr>
          <w:b/>
        </w:rPr>
        <w:t xml:space="preserve">Esimerkki 0,6191</w:t>
      </w:r>
    </w:p>
    <w:p>
      <w:r>
        <w:t xml:space="preserve">Kontekstisana: hard-wired.</w:t>
      </w:r>
    </w:p>
    <w:p>
      <w:r>
        <w:rPr>
          <w:b/>
        </w:rPr>
        <w:t xml:space="preserve">Tulos</w:t>
      </w:r>
    </w:p>
    <w:p>
      <w:r>
        <w:t xml:space="preserve">Lause 1: HenkilöX, mutta ei henkilöY, pystyi saamaan kotityöpaikan, koska _:llä oli tietokone, joka oli kiinteästi kytketty internetiin.</w:t>
        <w:br/>
        <w:t xml:space="preserve"> Lause 2: HenkilöX mutta ei HenkilöY pystyi saamaan työtä kotona, koska _:llä ei ollut tietokonetta, joka oli kiinteästi kytketty internetiin.</w:t>
      </w:r>
    </w:p>
    <w:p>
      <w:r>
        <w:rPr>
          <w:b/>
        </w:rPr>
        <w:t xml:space="preserve">Esimerkki 0,6192</w:t>
      </w:r>
    </w:p>
    <w:p>
      <w:r>
        <w:t xml:space="preserve">Asiayhteyssana: huuliherpes.</w:t>
      </w:r>
    </w:p>
    <w:p>
      <w:r>
        <w:rPr>
          <w:b/>
        </w:rPr>
        <w:t xml:space="preserve">Tulos</w:t>
      </w:r>
    </w:p>
    <w:p>
      <w:r>
        <w:t xml:space="preserve">Lause 1: HenkilöX huomasi, että HenkilöY:n huuleen muodostui huuliherpes, joten hän haki nopeasti jäätä huuleen.</w:t>
        <w:br/>
        <w:t xml:space="preserve"> Lause 2: HenkilöX huomasi, että HenkilöY:n huuleen muodostui huuliherpes, joten hän haki _ haki heille jäätä.</w:t>
      </w:r>
    </w:p>
    <w:p>
      <w:r>
        <w:rPr>
          <w:b/>
        </w:rPr>
        <w:t xml:space="preserve">Esimerkki 0,6193</w:t>
      </w:r>
    </w:p>
    <w:p>
      <w:r>
        <w:t xml:space="preserve">Kontekstin sana: Latinalainen Amerikka.</w:t>
      </w:r>
    </w:p>
    <w:p>
      <w:r>
        <w:rPr>
          <w:b/>
        </w:rPr>
        <w:t xml:space="preserve">Tulos</w:t>
      </w:r>
    </w:p>
    <w:p>
      <w:r>
        <w:t xml:space="preserve">Lause 1: HenkilöX aikoo matkustaa ensi vuonna Latinalaiseen Amerikkaan, jossa henkilöY asuu tällä hetkellä, _ ei ole koskaan käynyt Latinalaisessa Amerikassa.</w:t>
        <w:br/>
        <w:t xml:space="preserve"> Lause 2: HenkilöX aikoo mennä ensi vuonna Latinalaiseen Amerikkaan, jossa HenkilöY asuu tällä hetkellä, _ on aina asunut Latinalaisessa Amerikassa</w:t>
      </w:r>
    </w:p>
    <w:p>
      <w:r>
        <w:rPr>
          <w:b/>
        </w:rPr>
        <w:t xml:space="preserve">Esimerkki 0,6194</w:t>
      </w:r>
    </w:p>
    <w:p>
      <w:r>
        <w:t xml:space="preserve">Asiayhteyssana: melonit.</w:t>
      </w:r>
    </w:p>
    <w:p>
      <w:r>
        <w:rPr>
          <w:b/>
        </w:rPr>
        <w:t xml:space="preserve">Tulos</w:t>
      </w:r>
    </w:p>
    <w:p>
      <w:r>
        <w:t xml:space="preserve">Lause 1: HenkilöX:n kasvattamat melonit kasvoivat suuremmiksi kuin HenkilöY:n melonit, joten hän käytti todennäköisesti luotettavampaa lannoitetta.</w:t>
        <w:br/>
        <w:t xml:space="preserve"> Lause 2: HenkilöX:n kasvattamat melonit kasvoivat suuremmiksi kuin HenkilöY:n, joten _ käytti luultavasti huonompaa lannoitetta</w:t>
      </w:r>
    </w:p>
    <w:p>
      <w:r>
        <w:rPr>
          <w:b/>
        </w:rPr>
        <w:t xml:space="preserve">Esimerkki 0,6195</w:t>
      </w:r>
    </w:p>
    <w:p>
      <w:r>
        <w:t xml:space="preserve">Asiayhteyssana: karsia kirsikkapuu.</w:t>
      </w:r>
    </w:p>
    <w:p>
      <w:r>
        <w:rPr>
          <w:b/>
        </w:rPr>
        <w:t xml:space="preserve">Tulos</w:t>
      </w:r>
    </w:p>
    <w:p>
      <w:r>
        <w:t xml:space="preserve">Lause 1: HenkilöX auttoi henkilöY:tä kirsikkapuun karsimisessa, koska _ ei ollut mitään tekemistä loppuviikoksi.</w:t>
        <w:br/>
        <w:t xml:space="preserve"> Lause 2: HenkilöX auttoi HenkilöY:tä kirsikkapuun karsimisessa, koska _:llä oli paljon tekemistä loppuviikon</w:t>
      </w:r>
    </w:p>
    <w:p>
      <w:r>
        <w:rPr>
          <w:b/>
        </w:rPr>
        <w:t xml:space="preserve">Esimerkki 0,6196</w:t>
      </w:r>
    </w:p>
    <w:p>
      <w:r>
        <w:t xml:space="preserve">Asiayhteyssana: säilyttäminen.</w:t>
      </w:r>
    </w:p>
    <w:p>
      <w:r>
        <w:rPr>
          <w:b/>
        </w:rPr>
        <w:t xml:space="preserve">Tulos</w:t>
      </w:r>
    </w:p>
    <w:p>
      <w:r>
        <w:t xml:space="preserve">Lause 1: Mansikoiden säilöminen muurinpohjapurkkeihin oli tavallista henkilöX:lle mutta ei henkilöY:lle, koska _ oli säilykkeenvalmistuksen asiantuntija.</w:t>
        <w:br/>
        <w:t xml:space="preserve"> Lause 2: Mansikoiden säilöminen muurinpohjapurkkeihin oli yleistä henkilöX:lle mutta ei henkilöY:lle, koska _ oli kokematon säilöntätyössä</w:t>
      </w:r>
    </w:p>
    <w:p>
      <w:r>
        <w:rPr>
          <w:b/>
        </w:rPr>
        <w:t xml:space="preserve">Esimerkki 0,6197</w:t>
      </w:r>
    </w:p>
    <w:p>
      <w:r>
        <w:t xml:space="preserve">Asiayhteyssana: kirjat.</w:t>
      </w:r>
    </w:p>
    <w:p>
      <w:r>
        <w:rPr>
          <w:b/>
        </w:rPr>
        <w:t xml:space="preserve">Tulos</w:t>
      </w:r>
    </w:p>
    <w:p>
      <w:r>
        <w:t xml:space="preserve">Lause 1: Vaikka henkilöX on lukenut kirjoja enemmän kuin henkilöY, _ lukee mielellään enemmän päivässä.</w:t>
        <w:br/>
        <w:t xml:space="preserve"> Lause 2: Koska henkilöX lukee enemmän kirjoja kuin henkilöY, _ lukee mielellään vähemmän päivässä</w:t>
      </w:r>
    </w:p>
    <w:p>
      <w:r>
        <w:rPr>
          <w:b/>
        </w:rPr>
        <w:t xml:space="preserve">Tulos</w:t>
      </w:r>
    </w:p>
    <w:p>
      <w:r>
        <w:t xml:space="preserve">Lause 1: HenkilöX on lukenut paljon enemmän kirjoja kuin henkilöY, koska _ työskentelee kokopäiväisesti kirjastonhoitajana.</w:t>
        <w:br/>
        <w:t xml:space="preserve"> Lause 2: HenkilöX on lukenut paljon enemmän kirjoja kuin HenkilöY, koska _ työskentelee kokopäiväisesti eläintarhanhoitajana</w:t>
      </w:r>
    </w:p>
    <w:p>
      <w:r>
        <w:rPr>
          <w:b/>
        </w:rPr>
        <w:t xml:space="preserve">Tulos</w:t>
      </w:r>
    </w:p>
    <w:p>
      <w:r>
        <w:t xml:space="preserve">Lause 1: HenkilöX lukee mielellään kirjoja, mutta henkilöY ei. _ osti kirjoja koko ajan.</w:t>
        <w:br/>
        <w:t xml:space="preserve"> Lause 2: HenkilöX rakastaa lukea kirjoja, mutta HenkilöY ei. _ osti koko ajan videoita.</w:t>
      </w:r>
    </w:p>
    <w:p>
      <w:r>
        <w:rPr>
          <w:b/>
        </w:rPr>
        <w:t xml:space="preserve">Tulos</w:t>
      </w:r>
    </w:p>
    <w:p>
      <w:r>
        <w:t xml:space="preserve">Lause 1: HenkilöX omistaa paljon enemmän kirjoja kuin henkilöY:llä on kotonaan, koska _ on innokas lukija.</w:t>
        <w:br/>
        <w:t xml:space="preserve"> Lause 2: HenkilöX omistaa paljon enemmän kirjoja kuin henkilöY:llä on hänen kotonaan, koska _ ei ole innokas lukija</w:t>
      </w:r>
    </w:p>
    <w:p>
      <w:r>
        <w:rPr>
          <w:b/>
        </w:rPr>
        <w:t xml:space="preserve">Tulos</w:t>
      </w:r>
    </w:p>
    <w:p>
      <w:r>
        <w:t xml:space="preserve">Lause 1: HenkilöX luki lukuvuoden aikana enemmän kirjoja kuin HenkilY, koska _ oli paljon parempi lukija.</w:t>
        <w:br/>
        <w:t xml:space="preserve"> Lause 2: HenkilöX luki lukuvuoden aikana enemmän kirjoja kuin HenkilöY, vaikka _ oli paljon parempi lukija</w:t>
      </w:r>
    </w:p>
    <w:p>
      <w:r>
        <w:rPr>
          <w:b/>
        </w:rPr>
        <w:t xml:space="preserve">Tulos</w:t>
      </w:r>
    </w:p>
    <w:p>
      <w:r>
        <w:t xml:space="preserve">Lause 1: HenkilöX luki enemmän kirjoja kuin henkilöY pääasiassa siksi, että hänen vanhempansa lukivat hänelle useammin kiinnostavia kirjoja.</w:t>
        <w:br/>
        <w:t xml:space="preserve"> Lause 2: HenkilöX luki vähemmän kirjoja kuin HenkilöY pääasiassa siksi, että _ kasvoi vanhempien kanssa, jotka lukivat heille useammin mielenkiintoisia kirjoja.</w:t>
      </w:r>
    </w:p>
    <w:p>
      <w:r>
        <w:rPr>
          <w:b/>
        </w:rPr>
        <w:t xml:space="preserve">Tulos</w:t>
      </w:r>
    </w:p>
    <w:p>
      <w:r>
        <w:t xml:space="preserve">Lause 1: HenkilöX pitää kovasti kirjoista, kun taas HenkilöY ei välitä niistä, koska _ on englannin kielen pääaineopiskelija.</w:t>
        <w:br/>
        <w:t xml:space="preserve"> Lause 2: HenkilöX pitää kovasti kirjoista, kun taas HenkilöY ei välitä niistä, koska _ hän opiskelee liikuntaa</w:t>
      </w:r>
    </w:p>
    <w:p>
      <w:r>
        <w:rPr>
          <w:b/>
        </w:rPr>
        <w:t xml:space="preserve">Tulos</w:t>
      </w:r>
    </w:p>
    <w:p>
      <w:r>
        <w:t xml:space="preserve">Lause 1: Monien kirjojen lukeminen tyydytti henkilöX:ää mutta ei henkilöY:tä, koska _ rakasti hienoa tarinaa ja hahmoja.</w:t>
        <w:br/>
        <w:t xml:space="preserve"> Lause 2: Monien kirjojen lukeminen tyydytti HenkilöX:ää mutta ei HenkilöY:tä, koska _ vihasi hienoa tarinaa, jossa on hahmoja</w:t>
      </w:r>
    </w:p>
    <w:p>
      <w:r>
        <w:rPr>
          <w:b/>
        </w:rPr>
        <w:t xml:space="preserve">Esimerkki 0,6198</w:t>
      </w:r>
    </w:p>
    <w:p>
      <w:r>
        <w:t xml:space="preserve">Kontekstin sana: Tonnikalapihvi.</w:t>
      </w:r>
    </w:p>
    <w:p>
      <w:r>
        <w:rPr>
          <w:b/>
        </w:rPr>
        <w:t xml:space="preserve">Tulos</w:t>
      </w:r>
    </w:p>
    <w:p>
      <w:r>
        <w:t xml:space="preserve">Lause 1: henkilöx syö mieluummin henkilöy:n tekemää tonnikalapihviä, koska _ pitää maustetusta ruoasta.</w:t>
        <w:br/>
        <w:t xml:space="preserve"> Lause 2: henkilöx söisi mieluummin henkilöy:n tekemää tonnikalapihviä, koska _ pitää maustetun ruoan valmistamisesta</w:t>
      </w:r>
    </w:p>
    <w:p>
      <w:r>
        <w:rPr>
          <w:b/>
        </w:rPr>
        <w:t xml:space="preserve">Esimerkki 0,6199</w:t>
      </w:r>
    </w:p>
    <w:p>
      <w:r>
        <w:t xml:space="preserve">Kontekstin sana: Suunnitelma.</w:t>
      </w:r>
    </w:p>
    <w:p>
      <w:r>
        <w:rPr>
          <w:b/>
        </w:rPr>
        <w:t xml:space="preserve">Tulos</w:t>
      </w:r>
    </w:p>
    <w:p>
      <w:r>
        <w:t xml:space="preserve">Lause 1: HenkilöX laati suunnitelman HenkilöY:lle, koska _ tiesi, missä järjestyksessä asiat kannattaa tehdä.</w:t>
        <w:br/>
        <w:t xml:space="preserve"> Lause 2: HenkilöX laati suunnitelman HenkilöY:lle, koska _ ei tiennyt, missä järjestyksessä asiat tulisi tehdä</w:t>
      </w:r>
    </w:p>
    <w:p>
      <w:r>
        <w:rPr>
          <w:b/>
        </w:rPr>
        <w:t xml:space="preserve">Esimerkki 0,6200</w:t>
      </w:r>
    </w:p>
    <w:p>
      <w:r>
        <w:t xml:space="preserve">Context Word: täyte.</w:t>
      </w:r>
    </w:p>
    <w:p>
      <w:r>
        <w:rPr>
          <w:b/>
        </w:rPr>
        <w:t xml:space="preserve">Tulos</w:t>
      </w:r>
    </w:p>
    <w:p>
      <w:r>
        <w:t xml:space="preserve">Lause 1: HenkilöX tekee erinomaista täytettä paistettuun kanaan, mutta henkilöY ei, koska _ on loistava kokki.</w:t>
        <w:br/>
        <w:t xml:space="preserve"> Lause 2: HenkilöX tekee erinomaisen täytteen paistettuun kanaan, mutta HenkilöY ei, koska _ on huono kokki.</w:t>
      </w:r>
    </w:p>
    <w:p>
      <w:r>
        <w:rPr>
          <w:b/>
        </w:rPr>
        <w:t xml:space="preserve">Esimerkki 0.6201</w:t>
      </w:r>
    </w:p>
    <w:p>
      <w:r>
        <w:t xml:space="preserve">Asiayhteyssana: homebody.</w:t>
      </w:r>
    </w:p>
    <w:p>
      <w:r>
        <w:rPr>
          <w:b/>
        </w:rPr>
        <w:t xml:space="preserve">Tulos</w:t>
      </w:r>
    </w:p>
    <w:p>
      <w:r>
        <w:t xml:space="preserve">Lause 1: HenkilöX ajatteli, että HenkilöY oli muuttumassa kodinhaltijaksi, joten _ rohkaisi häntä lähtemään ulos talosta.</w:t>
        <w:br/>
        <w:t xml:space="preserve"> Lause 2: HenkilöX ajatteli, että HenkilöY oli muuttumassa koti-ihmiseksi, koska _ ei halunnut lähteä ulos talosta.</w:t>
      </w:r>
    </w:p>
    <w:p>
      <w:r>
        <w:rPr>
          <w:b/>
        </w:rPr>
        <w:t xml:space="preserve">Tulos</w:t>
      </w:r>
    </w:p>
    <w:p>
      <w:r>
        <w:t xml:space="preserve">Lause 1: HenkilöX oli varsinainen kodinrakentaja, mutta henkilöY oli sosiaalinen perhonen. _ jäi yleensä kotiin joka viikonloppu.</w:t>
        <w:br/>
        <w:t xml:space="preserve"> Lause 2: HenkilöX oli varsinainen kotihomo, mutta HenkilöY oli sosiaalinen perhonen</w:t>
        <w:t xml:space="preserve"> _ kävi yleensä klubilla joka viikonloppu.</w:t>
      </w:r>
    </w:p>
    <w:p>
      <w:r>
        <w:rPr>
          <w:b/>
        </w:rPr>
        <w:t xml:space="preserve">Esimerkki 0,6202</w:t>
      </w:r>
    </w:p>
    <w:p>
      <w:r>
        <w:t xml:space="preserve">Asiayhteyssana: lopettaa tupakointi.</w:t>
      </w:r>
    </w:p>
    <w:p>
      <w:r>
        <w:rPr>
          <w:b/>
        </w:rPr>
        <w:t xml:space="preserve">Tulos</w:t>
      </w:r>
    </w:p>
    <w:p>
      <w:r>
        <w:t xml:space="preserve">Lause 1: Hypnoosi toimi hyvin henkilöX:n kohdalla, mutta ei lainkaan henkilöY:n kohdalla. Sen jälkeen _ oli hyvin helppoa lopettaa tupakointi.</w:t>
        <w:br/>
        <w:t xml:space="preserve"> Lause 2: Hypnoosi toimi hyvin henkilöX:n kohdalla mutta ei lainkaan henkilöY:n kohdalla</w:t>
        <w:t xml:space="preserve"> Sen jälkeen _:n oli yhtä vaikeaa lopettaa tupakointi.</w:t>
      </w:r>
    </w:p>
    <w:p>
      <w:r>
        <w:rPr>
          <w:b/>
        </w:rPr>
        <w:t xml:space="preserve">Tulos</w:t>
      </w:r>
    </w:p>
    <w:p>
      <w:r>
        <w:t xml:space="preserve">Lause 1: HenkilöX koki maratonin juoksemisen helpommaksi kuin henkilöY. _ oli vihdoin päättänyt lopettaa tupakoinnin.</w:t>
        <w:br/>
        <w:t xml:space="preserve"> Lause 2: HenkilöX:n mielestä maratonin juokseminen oli helpompaa kuin henkilöY:n. _ oli toistuvasti aikonut lopettaa tupakoinnin.</w:t>
      </w:r>
    </w:p>
    <w:p>
      <w:r>
        <w:rPr>
          <w:b/>
        </w:rPr>
        <w:t xml:space="preserve">Esimerkki 0,6203</w:t>
      </w:r>
    </w:p>
    <w:p>
      <w:r>
        <w:t xml:space="preserve">Asiayhteyssana: kuukautiset.</w:t>
      </w:r>
    </w:p>
    <w:p>
      <w:r>
        <w:rPr>
          <w:b/>
        </w:rPr>
        <w:t xml:space="preserve">Tulos</w:t>
      </w:r>
    </w:p>
    <w:p>
      <w:r>
        <w:t xml:space="preserve">Lause 1: HenkilöX:llä oli epämiellyttävä kuukautiskierto, mutta henkilöY:llä ei, koska _ oli altis kramppeille.</w:t>
        <w:br/>
        <w:t xml:space="preserve"> Lause 2: HenkilöX:llä oli epämiellyttävä kuukautiskierto, mutta ei HenkilöY:llä, koska _ oli krampinkestävä.</w:t>
      </w:r>
    </w:p>
    <w:p>
      <w:r>
        <w:rPr>
          <w:b/>
        </w:rPr>
        <w:t xml:space="preserve">Esimerkki 0,6204</w:t>
      </w:r>
    </w:p>
    <w:p>
      <w:r>
        <w:t xml:space="preserve">Asiayhteyssana: korvavaha.</w:t>
      </w:r>
    </w:p>
    <w:p>
      <w:r>
        <w:rPr>
          <w:b/>
        </w:rPr>
        <w:t xml:space="preserve">Tulos</w:t>
      </w:r>
    </w:p>
    <w:p>
      <w:r>
        <w:t xml:space="preserve">Lause 1: HenkilöX:llä oli paljon korvavahaa, toisin kuin henkilöY:llä, joten hänen oli vaikea kuulla asioita.</w:t>
        <w:br/>
        <w:t xml:space="preserve"> Lause 2: HenkilöX:llä oli paljon korvavahaa toisin kuin henkilöY:llä, joten _ oli helppo kuulla asioita</w:t>
      </w:r>
    </w:p>
    <w:p>
      <w:r>
        <w:rPr>
          <w:b/>
        </w:rPr>
        <w:t xml:space="preserve">Esimerkki 0,6205</w:t>
      </w:r>
    </w:p>
    <w:p>
      <w:r>
        <w:t xml:space="preserve">Asiayhteyssana: vaatteet.</w:t>
      </w:r>
    </w:p>
    <w:p>
      <w:r>
        <w:rPr>
          <w:b/>
        </w:rPr>
        <w:t xml:space="preserve">Tulos</w:t>
      </w:r>
    </w:p>
    <w:p>
      <w:r>
        <w:t xml:space="preserve">Lause 1: HenkilöX:llä oli huonolaatuisemmat vaatteet kuin henkilöY:llä, koska _ hänellä oli paljon huonommin palkattu työ.</w:t>
        <w:br/>
        <w:t xml:space="preserve"> Lause 2: HenkilöX:llä oli huonolaatuisempia vaatteita kuin henkilöY:llä, koska _:llä oli paljon paremmin palkattu työ</w:t>
      </w:r>
    </w:p>
    <w:p>
      <w:r>
        <w:rPr>
          <w:b/>
        </w:rPr>
        <w:t xml:space="preserve">Tulos</w:t>
      </w:r>
    </w:p>
    <w:p>
      <w:r>
        <w:t xml:space="preserve">Lause 1: HenkilöX:llä oli todella vaatimaton vaatemaku, kun taas HenkilöY rakasti ylellisyyttä; kun he kävivät ostoksilla, _ he käyttivät rahansa Goodwillissa.</w:t>
        <w:br/>
        <w:t xml:space="preserve"> Lause 2: HenkilöX:llä oli todella vaatimaton vaatemaku, kun taas HenkilöY rakasti ylellisyyttä; kun he kävivät ostoksilla, _ käytti rahansa Pradaan</w:t>
      </w:r>
    </w:p>
    <w:p>
      <w:r>
        <w:rPr>
          <w:b/>
        </w:rPr>
        <w:t xml:space="preserve">Tulos</w:t>
      </w:r>
    </w:p>
    <w:p>
      <w:r>
        <w:t xml:space="preserve">Lause 1: HenkilöX näytti tyylikkäämmältä kuin HenkilöY, koska _ käytti juhlissa trendikkäämpiä vaatteita.</w:t>
        <w:br/>
        <w:t xml:space="preserve"> Lause 2: HenkilöX näytti tyylikkäämmältä kuin HenkilöY, koska _ käytti juhlissa tylsempiä vaatteita</w:t>
      </w:r>
    </w:p>
    <w:p>
      <w:r>
        <w:rPr>
          <w:b/>
        </w:rPr>
        <w:t xml:space="preserve">Tulos</w:t>
      </w:r>
    </w:p>
    <w:p>
      <w:r>
        <w:t xml:space="preserve">Lause 1: HenkilöX tarvitsi henkilöY:n apua vaateostoksilla käymiseen, koska _ ei ollut hyvä muotitaju.</w:t>
        <w:br/>
        <w:t xml:space="preserve"> Lause 2: HenkilöX tarvitsi henkilöY:n apua vaateostoksilla käymiseen, koska _:llä oli erittäin hyvä muotitaju.</w:t>
      </w:r>
    </w:p>
    <w:p>
      <w:r>
        <w:rPr>
          <w:b/>
        </w:rPr>
        <w:t xml:space="preserve">Tulos</w:t>
      </w:r>
    </w:p>
    <w:p>
      <w:r>
        <w:t xml:space="preserve">Lause 1: HenkilöX myi henkilöY:lle vaatteensa alennettuun hintaan auttaakseen häntä näyttämään tyylikkäämmältä työhaastatteluun.</w:t>
        <w:br/>
        <w:t xml:space="preserve"> Lause 2: HenkilöX myi henkilöY:lle vaatteensa alennuksella, jotta _ voisi näyttää tyylikkäämmältä työhaastatteluun</w:t>
      </w:r>
    </w:p>
    <w:p>
      <w:r>
        <w:rPr>
          <w:b/>
        </w:rPr>
        <w:t xml:space="preserve">Tulos</w:t>
      </w:r>
    </w:p>
    <w:p>
      <w:r>
        <w:t xml:space="preserve">Lause 1: HenkilöX vei HenkilöY:n ostoskeskukseen sovittamaan vaatteita, koska _ piti ostaa hänelle vaatekaappi.</w:t>
        <w:br/>
        <w:t xml:space="preserve"> Lause 2: HenkilöX vei HenkilöY:n ostoskeskukseen sovittamaan vaatteita, koska _ piti valita vaatekaappi.</w:t>
      </w:r>
    </w:p>
    <w:p>
      <w:r>
        <w:rPr>
          <w:b/>
        </w:rPr>
        <w:t xml:space="preserve">Tulos</w:t>
      </w:r>
    </w:p>
    <w:p>
      <w:r>
        <w:t xml:space="preserve">Lause 1: HenkilöX käytti tavallisia, halpoja vaatteita, kun taas henkilöY käytti ylellisiä vaatteita, koska _ oli köyhä.</w:t>
        <w:br/>
        <w:t xml:space="preserve"> Lause 2: HenkilöX käytti tavallisia, halpoja vaatteita, kun taas HenkilöY käytti ylellisiä vaatteita, koska _ oli rikas</w:t>
      </w:r>
    </w:p>
    <w:p>
      <w:r>
        <w:rPr>
          <w:b/>
        </w:rPr>
        <w:t xml:space="preserve">Tulos</w:t>
      </w:r>
    </w:p>
    <w:p>
      <w:r>
        <w:t xml:space="preserve">Lause 1: _ toi siis kasan vaatteita, koska henkilöX tarvitsee lisää vaatteita ja henkilöY:llä on niitä liikaa.</w:t>
        <w:br/>
        <w:t xml:space="preserve"> Lause 2: Niinpä _ myi kasan vaatteita, koska henkilöX tarvitsee lisää vaatteita ja henkilöY:llä on liikaa</w:t>
      </w:r>
    </w:p>
    <w:p>
      <w:r>
        <w:rPr>
          <w:b/>
        </w:rPr>
        <w:t xml:space="preserve">Tulos</w:t>
      </w:r>
    </w:p>
    <w:p>
      <w:r>
        <w:t xml:space="preserve">Lause 1: HenkilöX:n päivittäin käyttämät vaatteet ovat halvempia kuin henkilöY:n, koska _ on halpa.</w:t>
        <w:br/>
        <w:t xml:space="preserve"> Lause 2: HenkilöX:n päivittäin käyttämät vaatteet ovat halvempia kuin henkilöY:n, koska _ on varakas</w:t>
      </w:r>
    </w:p>
    <w:p>
      <w:r>
        <w:rPr>
          <w:b/>
        </w:rPr>
        <w:t xml:space="preserve">Tulos</w:t>
      </w:r>
    </w:p>
    <w:p>
      <w:r>
        <w:t xml:space="preserve">Lause 1: HenkilöX:n vaatteet näyttävät hyvin rähjäisiltä, kun niitä vertaa henkilöY:n vaatteisiin. _ käy ostoksilla Targetissa.</w:t>
        <w:br/>
        <w:t xml:space="preserve"> Lause 2: HenkilöX:n vaatteet näyttävät hyvin rähjäisiltä, kun niitä vertaa HenkilöY:n vaatteisiin</w:t>
        <w:t xml:space="preserve"> _ käy Guccilla.</w:t>
      </w:r>
    </w:p>
    <w:p>
      <w:r>
        <w:rPr>
          <w:b/>
        </w:rPr>
        <w:t xml:space="preserve">Tulos</w:t>
      </w:r>
    </w:p>
    <w:p>
      <w:r>
        <w:t xml:space="preserve">Lause 1: HenkilöX:n käyttämät vaatteet ovat laadukkaampia kuin henkilöY:n, koska hän käy kalliissa kaupoissa.</w:t>
        <w:br/>
        <w:t xml:space="preserve"> Lause 2: HenkilöX:n käyttämät vaatteet ovat laadukkaampia kuin henkilöY:n käyttämät vaatteet, koska _ käy alennusmyymälöissä</w:t>
      </w:r>
    </w:p>
    <w:p>
      <w:r>
        <w:rPr>
          <w:b/>
        </w:rPr>
        <w:t xml:space="preserve">Tulos</w:t>
      </w:r>
    </w:p>
    <w:p>
      <w:r>
        <w:t xml:space="preserve">Lause 1: HenkilöX:n vaatteet sopivat paremmin kuin henkilöY:n vaatteet, koska _ kävi räätälillä.</w:t>
        <w:br/>
        <w:t xml:space="preserve"> Lause 2: HenkilöX:n käyttämät vaatteet sopivat paremmin kuin henkilöY:n käyttämät vaatteet, koska _ ei ole koskaan käynyt räätälillä.</w:t>
      </w:r>
    </w:p>
    <w:p>
      <w:r>
        <w:rPr>
          <w:b/>
        </w:rPr>
        <w:t xml:space="preserve">Tulos</w:t>
      </w:r>
    </w:p>
    <w:p>
      <w:r>
        <w:t xml:space="preserve">Lause 1: Uusimmat muoti- ja vaatetyylit olivat erittäin tärkeitä henkilöX:lle, mutta epäolennaisia henkilöY:lle.  _ oli hyvin tyylikäs.</w:t>
        <w:br/>
        <w:t xml:space="preserve"> Lause 2: Muodin ja vaatteiden uusimmat tyylit olivat erittäin tärkeitä henkilöX:lle mutta merkityksettömiä henkilöY:lle</w:t>
        <w:t xml:space="preserve">  _ oli hyvin tavallinen.</w:t>
      </w:r>
    </w:p>
    <w:p>
      <w:r>
        <w:rPr>
          <w:b/>
        </w:rPr>
        <w:t xml:space="preserve">Esimerkki 0,6206</w:t>
      </w:r>
    </w:p>
    <w:p>
      <w:r>
        <w:t xml:space="preserve">Context Word: poreallas.</w:t>
      </w:r>
    </w:p>
    <w:p>
      <w:r>
        <w:rPr>
          <w:b/>
        </w:rPr>
        <w:t xml:space="preserve">Tulos</w:t>
      </w:r>
    </w:p>
    <w:p>
      <w:r>
        <w:t xml:space="preserve">Lause 1: HenkilöX inhosi ajatusta porealtaassa liottamisesta HenkilöY:n kanssa, vaikka _ oli lähtenyt mukaan ajatukseen liottamisesta.</w:t>
        <w:br/>
        <w:t xml:space="preserve"> Lause 2: HenkilöX vihasi ajatusta kylpemisestä porealtaassa HenkilöY:n kanssa, vaikka _ oli innostunut ajatuksesta kylpemisestä.</w:t>
      </w:r>
    </w:p>
    <w:p>
      <w:r>
        <w:rPr>
          <w:b/>
        </w:rPr>
        <w:t xml:space="preserve">Tulos</w:t>
      </w:r>
    </w:p>
    <w:p>
      <w:r>
        <w:t xml:space="preserve">Lause 1: HenkilöX halusi uida henkilöY:n talon porealtaassa, mutta _ joutui pettymään.</w:t>
        <w:br/>
        <w:t xml:space="preserve"> Lause 2: HenkilöX halusi uida porealtaassa HenkilöY:n talossa, mutta _ oli poissa.</w:t>
      </w:r>
    </w:p>
    <w:p>
      <w:r>
        <w:rPr>
          <w:b/>
        </w:rPr>
        <w:t xml:space="preserve">Tulos</w:t>
      </w:r>
    </w:p>
    <w:p>
      <w:r>
        <w:t xml:space="preserve">Lause 1: HenkilöX:n poreallas, joten hän soitti henkilöY:lle, koska _ tarvitsi korjaajaa.</w:t>
        <w:br/>
        <w:t xml:space="preserve"> Lause 2: HenkilöX:n poreallas, joten hän soitti henkilöY:lle, koska _ työskentelee korjaajana</w:t>
      </w:r>
    </w:p>
    <w:p>
      <w:r>
        <w:rPr>
          <w:b/>
        </w:rPr>
        <w:t xml:space="preserve">Esimerkki 0.6207</w:t>
      </w:r>
    </w:p>
    <w:p>
      <w:r>
        <w:t xml:space="preserve">Asiayhteyssana: tarvitaan.</w:t>
      </w:r>
    </w:p>
    <w:p>
      <w:r>
        <w:rPr>
          <w:b/>
        </w:rPr>
        <w:t xml:space="preserve">Tulos</w:t>
      </w:r>
    </w:p>
    <w:p>
      <w:r>
        <w:t xml:space="preserve">Lause 1: HenkilöX tarvitsi lainaa pankista, kun taas henkilöY pystyi maksamaan niillä rahoilla, jotka hänellä oli, koska _ halusi ostaa erittäin kalliin auton.</w:t>
        <w:br/>
        <w:t xml:space="preserve"> Lause 2: HenkilöX tarvitsi lainaa pankista, kun taas HenkilöY pystyi maksamaan sillä rahalla, joka hänellä oli, koska _ halusi ostaa hyvin halvan auton.</w:t>
      </w:r>
    </w:p>
    <w:p>
      <w:r>
        <w:rPr>
          <w:b/>
        </w:rPr>
        <w:t xml:space="preserve">Esimerkki 0.6208</w:t>
      </w:r>
    </w:p>
    <w:p>
      <w:r>
        <w:t xml:space="preserve">Asiayhteyssana: selitys.</w:t>
      </w:r>
    </w:p>
    <w:p>
      <w:r>
        <w:rPr>
          <w:b/>
        </w:rPr>
        <w:t xml:space="preserve">Tulos</w:t>
      </w:r>
    </w:p>
    <w:p>
      <w:r>
        <w:t xml:space="preserve">Lause 1: HenkilöX antoi erittäin hyvän selityksen matemaattisesta ongelmasta, mutta HenkilöY ei, koska _ oli perusteellinen henkilö.</w:t>
        <w:br/>
        <w:t xml:space="preserve"> Lause 2: HenkilöX antoi erittäin hyvän selityksen matemaattisesta ongelmasta, mutta HenkilöY ei, koska _ oli huolimaton henkilö</w:t>
      </w:r>
    </w:p>
    <w:p>
      <w:r>
        <w:rPr>
          <w:b/>
        </w:rPr>
        <w:t xml:space="preserve">Esimerkki 0.6209</w:t>
      </w:r>
    </w:p>
    <w:p>
      <w:r>
        <w:t xml:space="preserve">Kontekstin sana: Apple.</w:t>
      </w:r>
    </w:p>
    <w:p>
      <w:r>
        <w:rPr>
          <w:b/>
        </w:rPr>
        <w:t xml:space="preserve">Tulos</w:t>
      </w:r>
    </w:p>
    <w:p>
      <w:r>
        <w:t xml:space="preserve">Lause 1: HenkilöX antoi omenan HenkilöY:lle tunnilla yrittäessään saada tämän suosion. _ oli nuoleskelija.</w:t>
        <w:br/>
        <w:t xml:space="preserve"> Lause 2: HenkilöX antoi omenan HenkilöY:lle tunnilla saadakseen tämän suosion. _ oli imarreltu.</w:t>
      </w:r>
    </w:p>
    <w:p>
      <w:r>
        <w:rPr>
          <w:b/>
        </w:rPr>
        <w:t xml:space="preserve">Esimerkki 0,6210</w:t>
      </w:r>
    </w:p>
    <w:p>
      <w:r>
        <w:t xml:space="preserve">Asiayhteyssana: pastori.</w:t>
      </w:r>
    </w:p>
    <w:p>
      <w:r>
        <w:rPr>
          <w:b/>
        </w:rPr>
        <w:t xml:space="preserve">Tulos</w:t>
      </w:r>
    </w:p>
    <w:p>
      <w:r>
        <w:t xml:space="preserve">Lause 1: HenkilöX piti saarnan henkilöY:lle , mikä oli odotettavissa, koska _ oli pastori.</w:t>
        <w:br/>
        <w:t xml:space="preserve"> Lause 2: HenkilöX piti saarnan henkilöY:lle , mikä oli yllättävää, koska _ oli pastori.</w:t>
      </w:r>
    </w:p>
    <w:p>
      <w:r>
        <w:rPr>
          <w:b/>
        </w:rPr>
        <w:t xml:space="preserve">Esimerkki 0,6211</w:t>
      </w:r>
    </w:p>
    <w:p>
      <w:r>
        <w:t xml:space="preserve">Asiayhteyssana: pölyttäminen.</w:t>
      </w:r>
    </w:p>
    <w:p>
      <w:r>
        <w:rPr>
          <w:b/>
        </w:rPr>
        <w:t xml:space="preserve">Tulos</w:t>
      </w:r>
    </w:p>
    <w:p>
      <w:r>
        <w:t xml:space="preserve">Lause 1: HenkilöX:llä ei ollut juurikaan käyttöä kotitöille, kun taas henkilöY oli siivousfanaatikko, joten _ ei koskaan käyttänyt aikaa pölyjen pyyhkimiseen.</w:t>
        <w:br/>
        <w:t xml:space="preserve"> Lause 2: HenkilöX:llä oli vähän käyttöä kotitöille, kun taas HenkilöY oli siivousfanaatikko, joten _ käytti paljon aikaa pölyjen pyyhkimiseen</w:t>
      </w:r>
    </w:p>
    <w:p>
      <w:r>
        <w:rPr>
          <w:b/>
        </w:rPr>
        <w:t xml:space="preserve">Esimerkki 0.6212</w:t>
      </w:r>
    </w:p>
    <w:p>
      <w:r>
        <w:t xml:space="preserve">Asiayhteyssana: haavat.</w:t>
      </w:r>
    </w:p>
    <w:p>
      <w:r>
        <w:rPr>
          <w:b/>
        </w:rPr>
        <w:t xml:space="preserve">Tulos</w:t>
      </w:r>
    </w:p>
    <w:p>
      <w:r>
        <w:t xml:space="preserve">Lause 1: HenkilöX ryhtyi hoitamaan HenkilöY:n haavoja, koska _ ei loukkaantunut auto-onnettomuudessa.</w:t>
        <w:br/>
        <w:t xml:space="preserve"> Lause 2: HenkilöX ryhtyi hoitamaan henkilöY:n haavoja, koska _ loukkaantui vakavasti auto-onnettomuudessa</w:t>
      </w:r>
    </w:p>
    <w:p>
      <w:r>
        <w:rPr>
          <w:b/>
        </w:rPr>
        <w:t xml:space="preserve">Esimerkki 0,6213</w:t>
      </w:r>
    </w:p>
    <w:p>
      <w:r>
        <w:t xml:space="preserve">Asiayhteyssana: liikuntakaveri.</w:t>
      </w:r>
    </w:p>
    <w:p>
      <w:r>
        <w:rPr>
          <w:b/>
        </w:rPr>
        <w:t xml:space="preserve">Tulos</w:t>
      </w:r>
    </w:p>
    <w:p>
      <w:r>
        <w:t xml:space="preserve">Lause 1: HenkilöX halusi liikuntakaverin. HenkilöY inhosi liikuntaa ja halusi lopettaa alusta alkaen. _ sanoi, että heidän oli jaksettava pidempään.</w:t>
        <w:br/>
        <w:t xml:space="preserve"> Lause 2: HenkilöX halusi liikuntakaverin. HenkilöY vihasi liikuntaa ja halusi lopettaa alusta alkaen. _ suostui jaksamaan pidempään.</w:t>
      </w:r>
    </w:p>
    <w:p>
      <w:r>
        <w:rPr>
          <w:b/>
        </w:rPr>
        <w:t xml:space="preserve">Esimerkki 0.6214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Tappelun aikana HenkilöX löi HenkilöY:tä kovaa nenään, joten _ on selvä voittaja.</w:t>
        <w:br/>
        <w:t xml:space="preserve"> Lause 2: Tappelun aikana HenkilöX löi HenkilöY:tä kovaa nenään, joten _ on selvä häviäjä</w:t>
      </w:r>
    </w:p>
    <w:p>
      <w:r>
        <w:rPr>
          <w:b/>
        </w:rPr>
        <w:t xml:space="preserve">Tulos</w:t>
      </w:r>
    </w:p>
    <w:p>
      <w:r>
        <w:t xml:space="preserve">Lause 1: Oli hyvin vaikeaa kiusata henkilöX:ää mutta ei henkilöY:tä, koska _ osasi taistella.</w:t>
        <w:br/>
        <w:t xml:space="preserve"> Lause 2: Oli hyvin vaikeaa kiusata henkilöX:ää mutta ei henkilöY:tä, koska _ ei osannut tapella</w:t>
      </w:r>
    </w:p>
    <w:p>
      <w:r>
        <w:rPr>
          <w:b/>
        </w:rPr>
        <w:t xml:space="preserve">Tulos</w:t>
      </w:r>
    </w:p>
    <w:p>
      <w:r>
        <w:t xml:space="preserve">Lause 1: HenkilöX saa aina turpaansa henkilöY:ltä, kun he ottelevat toisiaan vastaan nyrkkeilykehässä. _ on heikko.</w:t>
        <w:br/>
        <w:t xml:space="preserve"> Lause 2: HenkilöX saa aina turpaansa HenkilöY:ltä, kun he ottelevat toisiaan vastaan nyrkkeilykehässä</w:t>
        <w:t xml:space="preserve"> _ on vahva.</w:t>
      </w:r>
    </w:p>
    <w:p>
      <w:r>
        <w:rPr>
          <w:b/>
        </w:rPr>
        <w:t xml:space="preserve">Tulos</w:t>
      </w:r>
    </w:p>
    <w:p>
      <w:r>
        <w:t xml:space="preserve">Lause 1: HenkilöX on parempi lopettamaan tappelun kuin henkilöY, koska _ ei ole huolissaan loukkaantumisesta.</w:t>
        <w:br/>
        <w:t xml:space="preserve"> Lause 2: HenkilöX on parempi lopettamaan tappelun kuin HenkilöY, koska _ on erittäin huolissaan loukkaantumisesta</w:t>
      </w:r>
    </w:p>
    <w:p>
      <w:r>
        <w:rPr>
          <w:b/>
        </w:rPr>
        <w:t xml:space="preserve">Tulos</w:t>
      </w:r>
    </w:p>
    <w:p>
      <w:r>
        <w:t xml:space="preserve">Lause 1: HenkilöX rakastaa tappelua, mutta henkilöY ei. _ joutuu usein vankilaan.</w:t>
        <w:br/>
        <w:t xml:space="preserve"> Lause 2: HenkilöX rakastaa tapella, mutta HenkilöY ei. _ käy usein kirkossa.</w:t>
      </w:r>
    </w:p>
    <w:p>
      <w:r>
        <w:rPr>
          <w:b/>
        </w:rPr>
        <w:t xml:space="preserve">Tulos</w:t>
      </w:r>
    </w:p>
    <w:p>
      <w:r>
        <w:t xml:space="preserve">Lause 1: HenkilöX ei koskaan lähtenyt minnekään ilman henkivartijaansa HenkilöY:tä, koska _ oli hyödytön tappelussa .</w:t>
        <w:br/>
        <w:t xml:space="preserve"> Lause 2: Henkilö X ei koskaan lähtenyt minnekään ilman henkivartijaansa Henkilö Y:tä, koska _ oli pelottava taistelussa .</w:t>
      </w:r>
    </w:p>
    <w:p>
      <w:r>
        <w:rPr>
          <w:b/>
        </w:rPr>
        <w:t xml:space="preserve">Tulos</w:t>
      </w:r>
    </w:p>
    <w:p>
      <w:r>
        <w:t xml:space="preserve">Lause 1: HenkilöX halusi tapella HenkilöY:n kanssa, mutta _ ei halunnut satuttaa itseään tappelussa.</w:t>
        <w:br/>
        <w:t xml:space="preserve"> Lause 2: HenkilöX halusi tapella HenkilöY:n kanssa, koska _ ei halunnut satuttaa itseään riidassa.</w:t>
      </w:r>
    </w:p>
    <w:p>
      <w:r>
        <w:rPr>
          <w:b/>
        </w:rPr>
        <w:t xml:space="preserve">Tulos</w:t>
      </w:r>
    </w:p>
    <w:p>
      <w:r>
        <w:t xml:space="preserve">Lause 1: HenkilöX halusi riitauttaa punaisia valoja koskevan sakon Kaliforniassa, kun taas henkilöY halusi riitauttaa punaisia valoja koskevan sakon Ohiossa. _ taisteli sakkoa vastaan Kaliforniassa.</w:t>
        <w:br/>
        <w:t xml:space="preserve"> Lause 2: HenkilöX halusi taistella punaisen valon sakkoa vastaan Kaliforniassa, kun taas HenkilöY halusi taistella punaisen valon sakkoa vastaan Ohiossa</w:t>
        <w:t xml:space="preserve"> _ taisteli sakkoa vastaan Ohiossa.</w:t>
      </w:r>
    </w:p>
    <w:p>
      <w:r>
        <w:rPr>
          <w:b/>
        </w:rPr>
        <w:t xml:space="preserve">Tulos</w:t>
      </w:r>
    </w:p>
    <w:p>
      <w:r>
        <w:t xml:space="preserve">Lause 1: HenkilöX ei pelännyt taistella HenkilöY:tä vastaan nyrkkeilykehässä, vaikka _ oli paljon pienempi.</w:t>
        <w:br/>
        <w:t xml:space="preserve"> Lause 2: HenkilöX ei pelännyt taistella HenkilöY:tä vastaan nyrkkeilykehässä, vaikka _ oli paljon suurempi</w:t>
      </w:r>
    </w:p>
    <w:p>
      <w:r>
        <w:rPr>
          <w:b/>
        </w:rPr>
        <w:t xml:space="preserve">Tulos</w:t>
      </w:r>
    </w:p>
    <w:p>
      <w:r>
        <w:t xml:space="preserve">Lause 1: HenkilöX ei pelännyt tappelua, mutta henkilöY pelkäsi, koska _ oli käynyt taistelulajitunteja.</w:t>
        <w:br/>
        <w:t xml:space="preserve"> Lause 2: HenkilöX ei pelännyt tappelua, mutta henkilöY pelkäsi, koska _ oli käynyt keramiikkatunneilla</w:t>
      </w:r>
    </w:p>
    <w:p>
      <w:r>
        <w:rPr>
          <w:b/>
        </w:rPr>
        <w:t xml:space="preserve">Tulos</w:t>
      </w:r>
    </w:p>
    <w:p>
      <w:r>
        <w:t xml:space="preserve">Lause 1: HenkilöX katsoi otteluita koko päivän televisiosta toisin kuin HenkilöY, koska _ hänellä oli vapaa-aikaa.</w:t>
        <w:br/>
        <w:t xml:space="preserve"> Lause 2: HenkilöX katsoi otteluita televisiosta koko päivän toisin kuin HenkilöY, koska _ joutui tekemään töitä</w:t>
      </w:r>
    </w:p>
    <w:p>
      <w:r>
        <w:rPr>
          <w:b/>
        </w:rPr>
        <w:t xml:space="preserve">Tulos</w:t>
      </w:r>
    </w:p>
    <w:p>
      <w:r>
        <w:t xml:space="preserve">Lause 1: Tuomarit ilmoittivat, että henkilöX voitti ottelun henkilöY:n, koska _ oli erittäin vahva lyöjä.</w:t>
        <w:br/>
        <w:t xml:space="preserve"> Lause 2: Tuomarit ilmoittivat, että PersonX voitti PersonY:n, koska _ oli hyvin heikko lyöjä.</w:t>
      </w:r>
    </w:p>
    <w:p>
      <w:r>
        <w:rPr>
          <w:b/>
        </w:rPr>
        <w:t xml:space="preserve">Esimerkki 0,6215</w:t>
      </w:r>
    </w:p>
    <w:p>
      <w:r>
        <w:t xml:space="preserve">Kontekstin sana: Suunta.</w:t>
      </w:r>
    </w:p>
    <w:p>
      <w:r>
        <w:rPr>
          <w:b/>
        </w:rPr>
        <w:t xml:space="preserve">Tulos</w:t>
      </w:r>
    </w:p>
    <w:p>
      <w:r>
        <w:t xml:space="preserve">Lause 1: HenkilöX tarvitsi ohjeita, joten hän kysyi henkilöY:ltä, missä puisto sijaitsee. _ oli iloinen saadessaan ohjeet.</w:t>
        <w:br/>
        <w:t xml:space="preserve"> Lause 2: HenkilöX tarvitsi ohjeita, joten hän kysyi henkilöY:ltä, missä puisto sijaitsi</w:t>
        <w:t xml:space="preserve"> _ antoi mielellään ohjeet.</w:t>
      </w:r>
    </w:p>
    <w:p>
      <w:r>
        <w:rPr>
          <w:b/>
        </w:rPr>
        <w:t xml:space="preserve">Esimerkki 0.6216</w:t>
      </w:r>
    </w:p>
    <w:p>
      <w:r>
        <w:t xml:space="preserve">Konteksti Sana: yhteyshenkilö.</w:t>
      </w:r>
    </w:p>
    <w:p>
      <w:r>
        <w:rPr>
          <w:b/>
        </w:rPr>
        <w:t xml:space="preserve">Tulos</w:t>
      </w:r>
    </w:p>
    <w:p>
      <w:r>
        <w:t xml:space="preserve">Lause 1: HenkilöX oli pelin aikana yhteydessä henkilöY:hen, vaikka _ ei tiennyt, että he harjaantuivat toisiinsa.</w:t>
        <w:br/>
        <w:t xml:space="preserve"> Lause 2: HenkilöX oli pelin aikana yhteydessä HenkilöY:hen, koska _ tiesi, että he harjaantuivat toisi</w:t>
      </w:r>
    </w:p>
    <w:p>
      <w:r>
        <w:rPr>
          <w:b/>
        </w:rPr>
        <w:t xml:space="preserve">Tulos</w:t>
      </w:r>
    </w:p>
    <w:p>
      <w:r>
        <w:t xml:space="preserve">Lause 1: HenkilöX käytti silmälaseja ja henkilöY piilolinssejä, ja _ otti ne pois ennen nukkumaanmenoa.</w:t>
        <w:br/>
        <w:t xml:space="preserve"> Lause 2: HenkilöX käytti silmälaseja, kun taas henkilöY käytti piilolinssejä, ja _ otti ne pois ennen nukkumaanmenoa.</w:t>
      </w:r>
    </w:p>
    <w:p>
      <w:r>
        <w:rPr>
          <w:b/>
        </w:rPr>
        <w:t xml:space="preserve">Esimerkki 0.6217</w:t>
      </w:r>
    </w:p>
    <w:p>
      <w:r>
        <w:t xml:space="preserve">Asiayhteyssana: ylistys.</w:t>
      </w:r>
    </w:p>
    <w:p>
      <w:r>
        <w:rPr>
          <w:b/>
        </w:rPr>
        <w:t xml:space="preserve">Tulos</w:t>
      </w:r>
    </w:p>
    <w:p>
      <w:r>
        <w:t xml:space="preserve">Lause 1: HenkilöX antaa henkilöY:lle kiitosta poliittisesta ehdotuksesta, koska _ on hyvä kansalainen.</w:t>
        <w:br/>
        <w:t xml:space="preserve"> Lause 2: HenkilöX antaa henkilöY:lle kiitosta poliittisesta ehdotuksesta, koska _ on hyvä poliitikko</w:t>
      </w:r>
    </w:p>
    <w:p>
      <w:r>
        <w:rPr>
          <w:b/>
        </w:rPr>
        <w:t xml:space="preserve">Esimerkki 0.6218</w:t>
      </w:r>
    </w:p>
    <w:p>
      <w:r>
        <w:t xml:space="preserve">Asiayhteyssana: stop.</w:t>
      </w:r>
    </w:p>
    <w:p>
      <w:r>
        <w:rPr>
          <w:b/>
        </w:rPr>
        <w:t xml:space="preserve">Tulos</w:t>
      </w:r>
    </w:p>
    <w:p>
      <w:r>
        <w:t xml:space="preserve">Lause 1: HenkilöX:n oli helppo lopettaa tupakointi, mutta henkilöY:n ei, koska hänellä oli erittäin hyvä tahdonvoima.</w:t>
        <w:br/>
        <w:t xml:space="preserve"> Lause 2: HenkilöX:n oli helppo lopettaa tupakointi, mutta henkilöY:n ei, koska _:llä oli erittäin huono tahdonvoima</w:t>
      </w:r>
    </w:p>
    <w:p>
      <w:r>
        <w:rPr>
          <w:b/>
        </w:rPr>
        <w:t xml:space="preserve">Tulos</w:t>
      </w:r>
    </w:p>
    <w:p>
      <w:r>
        <w:t xml:space="preserve">Lause 1: HenkilöX:n oli pysähdyttävä ja puhuttava vartijan kanssa, mutta ei henkilöY:n, koska _ teki jotain väärää.</w:t>
        <w:br/>
        <w:t xml:space="preserve"> Lause 2: HenkilöX:n oli pysähdyttävä ja puhuttava vartijan kanssa, mutta ei henkilöY:n, koska _ ei tehnyt mitään väärää</w:t>
      </w:r>
    </w:p>
    <w:p>
      <w:r>
        <w:rPr>
          <w:b/>
        </w:rPr>
        <w:t xml:space="preserve">Tulos</w:t>
      </w:r>
    </w:p>
    <w:p>
      <w:r>
        <w:t xml:space="preserve">Lause 1: HenkilöX tiesi, että hänen oli lopetettava tupakointi, koska se oli epäterveellistä, mutta henkilöY ei tiennyt, koska _ oli järkevää.</w:t>
        <w:br/>
        <w:t xml:space="preserve"> Lause 2: HenkilöX tiesi, että hänen oli lopetettava tupakointi, koska se oli epäterveellistä, mutta henkilöY ei, koska _ oli typerää</w:t>
      </w:r>
    </w:p>
    <w:p>
      <w:r>
        <w:rPr>
          <w:b/>
        </w:rPr>
        <w:t xml:space="preserve">Tulos</w:t>
      </w:r>
    </w:p>
    <w:p>
      <w:r>
        <w:t xml:space="preserve">Lause 1: HenkilöX onnistui lopettamaan tupakoinnin, mutta henkilöY ei, koska _ oli omistautunut sille.</w:t>
        <w:br/>
        <w:t xml:space="preserve"> Lause 2: HenkilöX onnistui lopettamaan tupakoinnin, mutta HenkilöY ei, koska _ suhtautui siihen välinpitämättömästi</w:t>
      </w:r>
    </w:p>
    <w:p>
      <w:r>
        <w:rPr>
          <w:b/>
        </w:rPr>
        <w:t xml:space="preserve">Tulos</w:t>
      </w:r>
    </w:p>
    <w:p>
      <w:r>
        <w:t xml:space="preserve">Lause 1: HenkilöX onnistui pysäyttämään autonsa ennen kolaria, mutta henkilöY ei onnistunut, koska hän ajoi hitaasti.</w:t>
        <w:br/>
        <w:t xml:space="preserve"> Lause 2: HenkilöX onnistui pysäyttämään autonsa ennen kolaria, mutta henkilöY ei, koska _ ajoi nopeasti</w:t>
      </w:r>
    </w:p>
    <w:p>
      <w:r>
        <w:rPr>
          <w:b/>
        </w:rPr>
        <w:t xml:space="preserve">Tulos</w:t>
      </w:r>
    </w:p>
    <w:p>
      <w:r>
        <w:t xml:space="preserve">Lause 1: HenkilöX pysähtyy stop-merkin kohdalle, kun taas henkilöY ajaa sen läpi, joten _ ei saa sakkoa.</w:t>
        <w:br/>
        <w:t xml:space="preserve"> Lause 2: HenkilöX pysähtyy stop-merkin eteen, kun taas HenkilöY ajaa sen läpi, joten _ saa sakon</w:t>
      </w:r>
    </w:p>
    <w:p>
      <w:r>
        <w:rPr>
          <w:b/>
        </w:rPr>
        <w:t xml:space="preserve">Tulos</w:t>
      </w:r>
    </w:p>
    <w:p>
      <w:r>
        <w:t xml:space="preserve">Lause 1: HenkilöX huusi henkilöY:lle, että tämä pysähtyisi ja siirtyisi pois tieltä, koska _ näki nosturin putoavan.</w:t>
        <w:br/>
        <w:t xml:space="preserve"> Lause 2: HenkilöX huusi HenkilöY:lle, että tämä pysähtyisi ja siirtyisi pois tieltä, koska _ ei huomannut nosturin putoavan.</w:t>
      </w:r>
    </w:p>
    <w:p>
      <w:r>
        <w:rPr>
          <w:b/>
        </w:rPr>
        <w:t xml:space="preserve">Esimerkki 0.6219</w:t>
      </w:r>
    </w:p>
    <w:p>
      <w:r>
        <w:t xml:space="preserve">Asiayhteyssana: manga.</w:t>
      </w:r>
    </w:p>
    <w:p>
      <w:r>
        <w:rPr>
          <w:b/>
        </w:rPr>
        <w:t xml:space="preserve">Tulos</w:t>
      </w:r>
    </w:p>
    <w:p>
      <w:r>
        <w:t xml:space="preserve">Lause 1: Uusimmassa elokuvassa oli paljon järkeä HenkilöX:lle, mutta ei mitään HenkilöY:lle, koska _ luki aina mangasarjakuvia nuorempana.</w:t>
        <w:br/>
        <w:t xml:space="preserve"> Lause 2: Uusimmassa elokuvassa oli paljon järkeä HenkilöX:lle, mutta ei mitään HenkilöY:lle, koska _ ei koskaan lukenut mangasarjakuvia nuorempana</w:t>
      </w:r>
    </w:p>
    <w:p>
      <w:r>
        <w:rPr>
          <w:b/>
        </w:rPr>
        <w:t xml:space="preserve">Esimerkki 0,6220</w:t>
      </w:r>
    </w:p>
    <w:p>
      <w:r>
        <w:t xml:space="preserve">Konteksti Sana: lukee.</w:t>
      </w:r>
    </w:p>
    <w:p>
      <w:r>
        <w:rPr>
          <w:b/>
        </w:rPr>
        <w:t xml:space="preserve">Tulos</w:t>
      </w:r>
    </w:p>
    <w:p>
      <w:r>
        <w:t xml:space="preserve">Lause 1: HenkilöX lukee paljon, kun taas henkilöY ei juuri koskaan tartu kirjaan, koska _ on opiskelija.</w:t>
        <w:br/>
        <w:t xml:space="preserve"> Lause 2: HenkilöX lukee paljon, kun taas HenkilöY ei juuri koskaan tartu kirjaan, koska _ on putkimies</w:t>
      </w:r>
    </w:p>
    <w:p>
      <w:r>
        <w:rPr>
          <w:b/>
        </w:rPr>
        <w:t xml:space="preserve">Esimerkki 0,6221</w:t>
      </w:r>
    </w:p>
    <w:p>
      <w:r>
        <w:t xml:space="preserve">Kontekstisana: karkit.</w:t>
      </w:r>
    </w:p>
    <w:p>
      <w:r>
        <w:rPr>
          <w:b/>
        </w:rPr>
        <w:t xml:space="preserve">Tulos</w:t>
      </w:r>
    </w:p>
    <w:p>
      <w:r>
        <w:t xml:space="preserve">Lause 1: HenkilöX yritti epätoivoisesti välttää karkkien syömistä, mutta henkilöY ei, koska _ oli ylipainoinen.</w:t>
        <w:br/>
        <w:t xml:space="preserve">Lause 2: HenkilöX yritti epätoivoisesti välttää karkkien syömistä, mutta HenkilöY ei, koska _ oli hoikka</w:t>
        <w:br/>
        <w:t xml:space="preserve">.</w:t>
      </w:r>
    </w:p>
    <w:p>
      <w:r>
        <w:rPr>
          <w:b/>
        </w:rPr>
        <w:t xml:space="preserve">Esimerkki 0.6222</w:t>
      </w:r>
    </w:p>
    <w:p>
      <w:r>
        <w:t xml:space="preserve">Kontekstin sana: Soita.</w:t>
      </w:r>
    </w:p>
    <w:p>
      <w:r>
        <w:rPr>
          <w:b/>
        </w:rPr>
        <w:t xml:space="preserve">Tulos</w:t>
      </w:r>
    </w:p>
    <w:p>
      <w:r>
        <w:t xml:space="preserve">Lause 1: Puhelun aikana henkilöX huusi henkilöY:lle, koska _ oli erittäin pahantuulinen, mikä haittasi tuottavuutta.</w:t>
        <w:br/>
        <w:t xml:space="preserve"> Lause 2: Puhelun aikana HenkilöX huusi HenkilöY:lle, koska _ keskeytti jatkuvasti kaikki puhelut, mikä haittasi tuottavuutta.</w:t>
      </w:r>
    </w:p>
    <w:p>
      <w:r>
        <w:rPr>
          <w:b/>
        </w:rPr>
        <w:t xml:space="preserve">Esimerkki 0,6223</w:t>
      </w:r>
    </w:p>
    <w:p>
      <w:r>
        <w:t xml:space="preserve">Kontekstin sana: Vegemite.</w:t>
      </w:r>
    </w:p>
    <w:p>
      <w:r>
        <w:rPr>
          <w:b/>
        </w:rPr>
        <w:t xml:space="preserve">Tulos</w:t>
      </w:r>
    </w:p>
    <w:p>
      <w:r>
        <w:t xml:space="preserve">Lause 1: HenkilöX nautti vegemite-levitteestä enemmän kuin henkilöY, joten _ päätti levittää vegemiteä paahtoleivän päälle.</w:t>
        <w:br/>
        <w:t xml:space="preserve"> Lause 2: HenkilöX nautti vegemite-levitteestä enemmän kuin HenkilöY, joten _ päätti heittää vegemiten roskiin</w:t>
      </w:r>
    </w:p>
    <w:p>
      <w:r>
        <w:rPr>
          <w:b/>
        </w:rPr>
        <w:t xml:space="preserve">Esimerkki 0,6224</w:t>
      </w:r>
    </w:p>
    <w:p>
      <w:r>
        <w:t xml:space="preserve">Context Word: kauhuelokuva.</w:t>
      </w:r>
    </w:p>
    <w:p>
      <w:r>
        <w:rPr>
          <w:b/>
        </w:rPr>
        <w:t xml:space="preserve">Tulos</w:t>
      </w:r>
    </w:p>
    <w:p>
      <w:r>
        <w:t xml:space="preserve">Lause 1: HenkilöX halusi nähdä uusimman kauhuelokuvan ja pyysi HenkilöY:tä mukaan, ja lopussa _ oli todella innoissaan.</w:t>
        <w:br/>
        <w:t xml:space="preserve"> Lause 2: Henkilö X halusi nähdä uusimman kauhuelokuvan ja pyysi Henkilöä Y mukaan, ja lopussa _ oli todella peloissaan.</w:t>
      </w:r>
    </w:p>
    <w:p>
      <w:r>
        <w:rPr>
          <w:b/>
        </w:rPr>
        <w:t xml:space="preserve">Esimerkki 0,6225</w:t>
      </w:r>
    </w:p>
    <w:p>
      <w:r>
        <w:t xml:space="preserve">Kontekstisana: ihana.</w:t>
      </w:r>
    </w:p>
    <w:p>
      <w:r>
        <w:rPr>
          <w:b/>
        </w:rPr>
        <w:t xml:space="preserve">Tulos</w:t>
      </w:r>
    </w:p>
    <w:p>
      <w:r>
        <w:t xml:space="preserve">Lause 1: Koska henkilöX:llä oli tärkeä kumppani ja henkilöY:llä ei ollut, _:llä oli elämässään joku, joka piti häntä ihastuttavana.</w:t>
        <w:br/>
        <w:t xml:space="preserve"> Lause 2: Koska henkilöX:llä oli tärkeä kumppani ja henkilöY:llä ei ollut, _:llä ei ollut elämässään ketään, joka piti häntä ihastuttavana</w:t>
      </w:r>
    </w:p>
    <w:p>
      <w:r>
        <w:rPr>
          <w:b/>
        </w:rPr>
        <w:t xml:space="preserve">Esimerkki 0,6226</w:t>
      </w:r>
    </w:p>
    <w:p>
      <w:r>
        <w:t xml:space="preserve">Asiayhteyssana: kasvattaa perunoita.</w:t>
      </w:r>
    </w:p>
    <w:p>
      <w:r>
        <w:rPr>
          <w:b/>
        </w:rPr>
        <w:t xml:space="preserve">Tulos</w:t>
      </w:r>
    </w:p>
    <w:p>
      <w:r>
        <w:t xml:space="preserve">Lause 1: HenkilöX kasvatti mielellään perunoita ja porkkanoita, mutta henkilöY osti ne mieluummin. _ oli hyvä puutarhuri.</w:t>
        <w:br/>
        <w:t xml:space="preserve"> Lause 2: HenkilöX kasvatti mielellään perunoita ja porkkanoita, mutta henkilöY osti ne mieluummin</w:t>
        <w:t xml:space="preserve"> _ oli huono puutarhuri.</w:t>
      </w:r>
    </w:p>
    <w:p>
      <w:r>
        <w:rPr>
          <w:b/>
        </w:rPr>
        <w:t xml:space="preserve">Esimerkki 0,6227</w:t>
      </w:r>
    </w:p>
    <w:p>
      <w:r>
        <w:t xml:space="preserve">Asiayhteyssana: vammaisuus.</w:t>
      </w:r>
    </w:p>
    <w:p>
      <w:r>
        <w:rPr>
          <w:b/>
        </w:rPr>
        <w:t xml:space="preserve">Tulos</w:t>
      </w:r>
    </w:p>
    <w:p>
      <w:r>
        <w:t xml:space="preserve">Lause 1: Oppimisvaikeuksistaan huolimatta HenkilöX on aina ollut koulussa HenkilöY:tä parempi, sillä hän on ahkera työntekijä.</w:t>
        <w:br/>
        <w:t xml:space="preserve"> Lause 2: Oppimisvaikeuksistaan huolimatta henkilöX on aina ollut koulussa henkilöY:tä parempi _ laiskana työntekijänä</w:t>
      </w:r>
    </w:p>
    <w:p>
      <w:r>
        <w:rPr>
          <w:b/>
        </w:rPr>
        <w:t xml:space="preserve">Tulos</w:t>
      </w:r>
    </w:p>
    <w:p>
      <w:r>
        <w:t xml:space="preserve">Lause 1: Vammaisuus pidätti henkilöX:ää, mutta ei henkilöY:tä, sillä hän ei uskaltautunut pyytämään apua muilta ihmisiltä.</w:t>
        <w:br/>
        <w:t xml:space="preserve"> Lause 2: Vammaisuus haittasi henkilöX:ää mutta ei henkilöY:tä, koska _ ei ollut itsetietoinen pyytämään apua muilta ihmisiltä</w:t>
      </w:r>
    </w:p>
    <w:p>
      <w:r>
        <w:rPr>
          <w:b/>
        </w:rPr>
        <w:t xml:space="preserve">Tulos</w:t>
      </w:r>
    </w:p>
    <w:p>
      <w:r>
        <w:t xml:space="preserve">Lause 1: HenkilöX mutta ei henkilöY kertoi avoimesti vammaisuudestaan, koska _ koki, että siitä voi olla ylpeä.</w:t>
        <w:br/>
        <w:t xml:space="preserve"> Lause 2: HenkilöX mutta ei HenkilY kertoi avoimesti vammaisuudestaan, koska _ koki sen olevan jotain, jota piti hävetä</w:t>
      </w:r>
    </w:p>
    <w:p>
      <w:r>
        <w:rPr>
          <w:b/>
        </w:rPr>
        <w:t xml:space="preserve">Tulos</w:t>
      </w:r>
    </w:p>
    <w:p>
      <w:r>
        <w:t xml:space="preserve">Lause 1: HenkilöX saa työkyvyttömyyskorvausta joka kuukausi, mutta henkilöY ei tarvitse sitä, joten _ on vahingoittunut henkilö.</w:t>
        <w:br/>
        <w:t xml:space="preserve"> Lause 2: HenkilöX saa työkyvyttömyyskorvausta joka kuukausi, mutta HenkilöY ei tarvitse sitä, joten _ on terve henkilö</w:t>
      </w:r>
    </w:p>
    <w:p>
      <w:r>
        <w:rPr>
          <w:b/>
        </w:rPr>
        <w:t xml:space="preserve">Tulos</w:t>
      </w:r>
    </w:p>
    <w:p>
      <w:r>
        <w:t xml:space="preserve">Lause 1: HenkilöX saa vammaistukea valtiolta ja henkilöY ei. _ sai vakavan vamman vuosia sitten.</w:t>
        <w:br/>
        <w:t xml:space="preserve"> Lause 2: HenkilöX saa työkyvyttömyyskorvausta valtiolta, mutta henkilöY ei. _ sai vuosia sitten lievän vamman.</w:t>
      </w:r>
    </w:p>
    <w:p>
      <w:r>
        <w:rPr>
          <w:b/>
        </w:rPr>
        <w:t xml:space="preserve">Tulos</w:t>
      </w:r>
    </w:p>
    <w:p>
      <w:r>
        <w:t xml:space="preserve">Lause 1: HenkilöX jätti paperit asiakkaansa HenkilöY:n puolesta, koska _ työskenteli vammaisasianajajana.</w:t>
        <w:br/>
        <w:t xml:space="preserve"> Lause 2: HenkilöX jätti paperit asiakkaansa HenkilöY:n puolesta, koska _ palkkasi hänet vammaisasianajajaksi</w:t>
      </w:r>
    </w:p>
    <w:p>
      <w:r>
        <w:rPr>
          <w:b/>
        </w:rPr>
        <w:t xml:space="preserve">Tulos</w:t>
      </w:r>
    </w:p>
    <w:p>
      <w:r>
        <w:t xml:space="preserve">Lause 1: HenkilöX auttoi HenkilöäY valtavasti hänen vammaisuutensa kanssa, sillä _ hän tarjosi niin paljon apua.</w:t>
        <w:br/>
        <w:t xml:space="preserve"> Lause 2: HenkilöX auttoi HenkilöäY suunnattomasti hänen vammansa kanssa, koska _ oli niin paljon apua, jota hän tarvitsi</w:t>
      </w:r>
    </w:p>
    <w:p>
      <w:r>
        <w:rPr>
          <w:b/>
        </w:rPr>
        <w:t xml:space="preserve">Tulos</w:t>
      </w:r>
    </w:p>
    <w:p>
      <w:r>
        <w:t xml:space="preserve">Lause 1: HenkilöX jäi aina lukiossa jälkeen henkilöY:stä, koska _:llä oli diagnosoitu oppimisvaikeus.</w:t>
        <w:br/>
        <w:t xml:space="preserve"> Lause 2: HenkilöX oli lukiossa aina henkilöY:n yläpuolella, koska _:llä oli diagnosoitu oppimisvaikeus</w:t>
      </w:r>
    </w:p>
    <w:p>
      <w:r>
        <w:rPr>
          <w:b/>
        </w:rPr>
        <w:t xml:space="preserve">Esimerkki 0,6228</w:t>
      </w:r>
    </w:p>
    <w:p>
      <w:r>
        <w:t xml:space="preserve">Asiayhteyssana: dementia.</w:t>
      </w:r>
    </w:p>
    <w:p>
      <w:r>
        <w:rPr>
          <w:b/>
        </w:rPr>
        <w:t xml:space="preserve">Tulos</w:t>
      </w:r>
    </w:p>
    <w:p>
      <w:r>
        <w:t xml:space="preserve">Lause 1: HenkilöX ei sairastu dementiaan, mutta henkilöY sairastuu siihen, joten _ muistaa paljon asioita.</w:t>
        <w:br/>
        <w:t xml:space="preserve"> Lause 2: HenkilöX ei sairastu dementiaan, mutta henkilöY sairastuu, joten _ unohtaa paljon asioita</w:t>
      </w:r>
    </w:p>
    <w:p>
      <w:r>
        <w:rPr>
          <w:b/>
        </w:rPr>
        <w:t xml:space="preserve">Tulos</w:t>
      </w:r>
    </w:p>
    <w:p>
      <w:r>
        <w:t xml:space="preserve">Lause 1: HenkilöX ajatteli, että hänellä saattaa olla dementia, koska hänen muistinsa petti, mutta henkilöY koki, että hänen muistinsa oli terävä kuin pukki. _ Lue lisää dementiasta.</w:t>
        <w:br/>
        <w:t xml:space="preserve"> Lause 2: HenkilöX ajatteli, että hänellä saattaa olla dementia, koska hänen muistinsa petti, mutta HenkilöY tunsi muistinsa olevan terävä kuin pukki. _ ei ollut kiinnostunut tietämään lisää dementiasta.</w:t>
      </w:r>
    </w:p>
    <w:p>
      <w:r>
        <w:rPr>
          <w:b/>
        </w:rPr>
        <w:t xml:space="preserve">Esimerkki 0,6229</w:t>
      </w:r>
    </w:p>
    <w:p>
      <w:r>
        <w:t xml:space="preserve">Kontekstisana: skriptit.</w:t>
      </w:r>
    </w:p>
    <w:p>
      <w:r>
        <w:rPr>
          <w:b/>
        </w:rPr>
        <w:t xml:space="preserve">Tulos</w:t>
      </w:r>
    </w:p>
    <w:p>
      <w:r>
        <w:t xml:space="preserve">Lause 1: HenkilöX:n piti hakea elokuvakäsikirjoitukset HenkilöY:lle, koska _ oli työharjoittelussa elokuvassa.</w:t>
        <w:br/>
        <w:t xml:space="preserve"> Lause 2: HenkilöX:n piti hakea elokuvakäsikirjoitukset henkilöY:lle, koska _ oli elokuvan tuottajana</w:t>
      </w:r>
    </w:p>
    <w:p>
      <w:r>
        <w:rPr>
          <w:b/>
        </w:rPr>
        <w:t xml:space="preserve">Esimerkki 0,6230</w:t>
      </w:r>
    </w:p>
    <w:p>
      <w:r>
        <w:t xml:space="preserve">Kontekstin sana: aloitettu.</w:t>
      </w:r>
    </w:p>
    <w:p>
      <w:r>
        <w:rPr>
          <w:b/>
        </w:rPr>
        <w:t xml:space="preserve">Tulos</w:t>
      </w:r>
    </w:p>
    <w:p>
      <w:r>
        <w:t xml:space="preserve">Lause 1: HenkilöX käynnisti auton ja ajoi sitten hakemaan henkilöY:n, koska _ tarjosi kyydin.</w:t>
        <w:br/>
        <w:t xml:space="preserve"> Lause 2: HenkilöX käynnisti auton ja ajoi sitten hakemaan HenkilöY:n, koska _ tarvitsi kyydin.</w:t>
      </w:r>
    </w:p>
    <w:p>
      <w:r>
        <w:rPr>
          <w:b/>
        </w:rPr>
        <w:t xml:space="preserve">Esimerkki 0,6231</w:t>
      </w:r>
    </w:p>
    <w:p>
      <w:r>
        <w:t xml:space="preserve">Kontekstisana: superliima.</w:t>
      </w:r>
    </w:p>
    <w:p>
      <w:r>
        <w:rPr>
          <w:b/>
        </w:rPr>
        <w:t xml:space="preserve">Tulos</w:t>
      </w:r>
    </w:p>
    <w:p>
      <w:r>
        <w:t xml:space="preserve">Lause 1: HenkilöX huijasi HenkilöY:n käyttämään käsissään superliimaa.  Sen jälkeen _ tunsi itsensä pahoin ja lohdutti häntä.</w:t>
        <w:br/>
        <w:t xml:space="preserve"> Lause 2: HenkilöX huijasi HenkilöY:n käyttämään superliimaa käsissään</w:t>
        <w:t xml:space="preserve">  Sen jälkeen _ tunsi itsensä pahaksi ja suuttui hänelle.</w:t>
      </w:r>
    </w:p>
    <w:p>
      <w:r>
        <w:rPr>
          <w:b/>
        </w:rPr>
        <w:t xml:space="preserve">Tulos</w:t>
      </w:r>
    </w:p>
    <w:p>
      <w:r>
        <w:t xml:space="preserve">Lause 1: HenkilöX käytti liikaa superliimaa HenkilöY:n käsiin, joten _ joutui viemään heidät lääkäriin erottamaan kätensä.</w:t>
        <w:br/>
        <w:t xml:space="preserve"> Lause 2: HenkilöX käytti liikaa superliimaa HenkilöY:n käsiin, joten _ piti viedä lääkäriin erottamaan heidän kätensä.</w:t>
      </w:r>
    </w:p>
    <w:p>
      <w:r>
        <w:rPr>
          <w:b/>
        </w:rPr>
        <w:t xml:space="preserve">Esimerkki 0,6232</w:t>
      </w:r>
    </w:p>
    <w:p>
      <w:r>
        <w:t xml:space="preserve">Asiayhteyssana: refluksi.</w:t>
      </w:r>
    </w:p>
    <w:p>
      <w:r>
        <w:rPr>
          <w:b/>
        </w:rPr>
        <w:t xml:space="preserve">Tulos</w:t>
      </w:r>
    </w:p>
    <w:p>
      <w:r>
        <w:t xml:space="preserve">Lause 1: Mausteisten ruokien syöminen sopi paremmin henkilöX:lle kuin henkilöY:lle, koska _ ei koskaan saanut happamat röyhtäykset salsasta.</w:t>
        <w:br/>
        <w:t xml:space="preserve"> Lause 2: Mausteisten ruokien syöminen sopi paremmin henkilöX:lle kuin henkilöY:lle, koska _ sai aina happamat refluksit salsasta</w:t>
      </w:r>
    </w:p>
    <w:p>
      <w:r>
        <w:rPr>
          <w:b/>
        </w:rPr>
        <w:t xml:space="preserve">Tulos</w:t>
      </w:r>
    </w:p>
    <w:p>
      <w:r>
        <w:t xml:space="preserve">Lause 1: HenkilöX:n krooninen happovaivojen refluksitauti oli helpottunut henkilöY:n toimesta, ja _ oli kiitollinen.</w:t>
        <w:br/>
        <w:t xml:space="preserve"> Lause 2: HenkilöX:n kärsimä krooninen happorefluksi lievittyi HenkilöY:n toimesta, ja _ oli iloinen voidessaan auttaa</w:t>
      </w:r>
    </w:p>
    <w:p>
      <w:r>
        <w:rPr>
          <w:b/>
        </w:rPr>
        <w:t xml:space="preserve">Esimerkki 0,6233</w:t>
      </w:r>
    </w:p>
    <w:p>
      <w:r>
        <w:t xml:space="preserve">Kontekstin sana: Android.</w:t>
      </w:r>
    </w:p>
    <w:p>
      <w:r>
        <w:rPr>
          <w:b/>
        </w:rPr>
        <w:t xml:space="preserve">Tulos</w:t>
      </w:r>
    </w:p>
    <w:p>
      <w:r>
        <w:t xml:space="preserve">Lause 1: Vaikka henkilöX suosi yleisesti ottaen Android-puhelimia ja henkilöY Applen puhelimia, _ omisti iPhonen.</w:t>
        <w:br/>
        <w:t xml:space="preserve"> Lause 2: Koska HenkilöX suosi yleensä Android-puhelimia ja HenkilöY Apple-puhelimia, _ omisti iPhonen.</w:t>
      </w:r>
    </w:p>
    <w:p>
      <w:r>
        <w:rPr>
          <w:b/>
        </w:rPr>
        <w:t xml:space="preserve">Tulos</w:t>
      </w:r>
    </w:p>
    <w:p>
      <w:r>
        <w:t xml:space="preserve">Lause 1: HenkilöX piti Androidia parempana puhelinjärjestelmänä, mutta henkilöY piti IOS:ää parempana. _ osti uuden Note 9:n Verizonilta.</w:t>
        <w:br/>
        <w:t xml:space="preserve"> Lause 2: HenkilöX piti Androidia ylivoimaisena puhelinjärjestelmänä, mutta HenkilöY piti IOS:ää parempana</w:t>
        <w:t xml:space="preserve"> _ osti uuden iPhone 9:n Verizonista.</w:t>
      </w:r>
    </w:p>
    <w:p>
      <w:r>
        <w:rPr>
          <w:b/>
        </w:rPr>
        <w:t xml:space="preserve">Tulos</w:t>
      </w:r>
    </w:p>
    <w:p>
      <w:r>
        <w:t xml:space="preserve">Lause 1: HenkilöX yritti saada HenkilöY:n vaihtamaan iOS:stä Androidiin, koska _ oli Android-fanipoika.</w:t>
        <w:br/>
        <w:t xml:space="preserve"> Lause 2: HenkilöX yritti saada HenkilöY:n vaihtamaan iOS:stä Androidiin, koska _ oli Apple-fani.</w:t>
      </w:r>
    </w:p>
    <w:p>
      <w:r>
        <w:rPr>
          <w:b/>
        </w:rPr>
        <w:t xml:space="preserve">Esimerkki 0,6234</w:t>
      </w:r>
    </w:p>
    <w:p>
      <w:r>
        <w:t xml:space="preserve">Context Word: paloturvallinen.</w:t>
      </w:r>
    </w:p>
    <w:p>
      <w:r>
        <w:rPr>
          <w:b/>
        </w:rPr>
        <w:t xml:space="preserve">Tulos</w:t>
      </w:r>
    </w:p>
    <w:p>
      <w:r>
        <w:t xml:space="preserve">Lause 1: HenkilöX ja HenkilY yrittivät tehdä talostaan paloturvallisen heittämällä pois _:n vanhat johdot.</w:t>
        <w:br/>
        <w:t xml:space="preserve"> Lause 2: HenkilöX ja HenkilY yrittivät tehdä talostaan paloturvallisen heittämällä pois _:n vanhan lämmittimen</w:t>
      </w:r>
    </w:p>
    <w:p>
      <w:r>
        <w:rPr>
          <w:b/>
        </w:rPr>
        <w:t xml:space="preserve">Esimerkki 0,6235</w:t>
      </w:r>
    </w:p>
    <w:p>
      <w:r>
        <w:t xml:space="preserve">Asiayhteyssana: neutri.</w:t>
      </w:r>
    </w:p>
    <w:p>
      <w:r>
        <w:rPr>
          <w:b/>
        </w:rPr>
        <w:t xml:space="preserve">Tulos</w:t>
      </w:r>
    </w:p>
    <w:p>
      <w:r>
        <w:t xml:space="preserve">Lause 1: HenkilöX oli paljon taitavampi kirurgi kuin henkilöY, joten _ tarjoutui kastroimaan koiran.</w:t>
        <w:br/>
        <w:t xml:space="preserve"> Lause 2: HenkilöX oli paljon taitavampi kirurgi kuin HenkilöY, joten _ pyysi häntä kastroimaan koiran</w:t>
      </w:r>
    </w:p>
    <w:p>
      <w:r>
        <w:rPr>
          <w:b/>
        </w:rPr>
        <w:t xml:space="preserve">Esimerkki 0,6236</w:t>
      </w:r>
    </w:p>
    <w:p>
      <w:r>
        <w:t xml:space="preserve">Asiayhteyssana: vanhemmuus.</w:t>
      </w:r>
    </w:p>
    <w:p>
      <w:r>
        <w:rPr>
          <w:b/>
        </w:rPr>
        <w:t xml:space="preserve">Tulos</w:t>
      </w:r>
    </w:p>
    <w:p>
      <w:r>
        <w:t xml:space="preserve">Lause 1: Lapsen vanhemmuus oli luonnollista henkilöX:lle mutta ei henkilöY:lle, koska _ lapset olivat erittäin hyviä.</w:t>
        <w:br/>
        <w:t xml:space="preserve"> Lause 2: Lapsen kasvattaminen oli luonnollista henkilöX:lle mutta ei henkilöY:lle, koska _ lapset olivat hyvin huonoja</w:t>
      </w:r>
    </w:p>
    <w:p>
      <w:r>
        <w:rPr>
          <w:b/>
        </w:rPr>
        <w:t xml:space="preserve">Esimerkki 0,6237</w:t>
      </w:r>
    </w:p>
    <w:p>
      <w:r>
        <w:t xml:space="preserve">Asiayhteyssana: kalkkuna.</w:t>
      </w:r>
    </w:p>
    <w:p>
      <w:r>
        <w:rPr>
          <w:b/>
        </w:rPr>
        <w:t xml:space="preserve">Tulos</w:t>
      </w:r>
    </w:p>
    <w:p>
      <w:r>
        <w:t xml:space="preserve">Lause 1: Kalkkunan syöminen oli hyväksi henkilöX:lle mutta ei henkilöY:lle, koska _ on lihaa rakastava ihmistyyppi.</w:t>
        <w:br/>
        <w:t xml:space="preserve"> Lause 2: Kalkkunan syöminen oli hyväksi henkilöX:lle, mutta ei henkilöY:lle, koska _ on ihmistyyppi, joka on kasvissyöjä</w:t>
      </w:r>
    </w:p>
    <w:p>
      <w:r>
        <w:rPr>
          <w:b/>
        </w:rPr>
        <w:t xml:space="preserve">Tulos</w:t>
      </w:r>
    </w:p>
    <w:p>
      <w:r>
        <w:t xml:space="preserve">Lause 1: HenkilöX söi paljon kalkkunanrintaa, mutta henkilöY ei, koska _ oli vähärasvaisella ruokavaliolla.</w:t>
        <w:br/>
        <w:t xml:space="preserve"> Lause 2: HenkilöX söi paljon kalkkunanrintaa, mutta ei henkilöY, koska _ oli kasvisruokavaliolla</w:t>
      </w:r>
    </w:p>
    <w:p>
      <w:r>
        <w:rPr>
          <w:b/>
        </w:rPr>
        <w:t xml:space="preserve">Esimerkki 0,6238</w:t>
      </w:r>
    </w:p>
    <w:p>
      <w:r>
        <w:t xml:space="preserve">Asiayhteyssana: ilmainen ruoka.</w:t>
      </w:r>
    </w:p>
    <w:p>
      <w:r>
        <w:rPr>
          <w:b/>
        </w:rPr>
        <w:t xml:space="preserve">Tulos</w:t>
      </w:r>
    </w:p>
    <w:p>
      <w:r>
        <w:t xml:space="preserve">Lause 1: HenkilöX antoi henkilöY:lle aina ilmaista ruokaa, koska _ oli vastikään avatun ravintolan johtaja.</w:t>
        <w:br/>
        <w:t xml:space="preserve"> Lause 2: HenkilöX antoi henkilöY:lle aina ilmaista ruokaa, koska _ oli vastikään avatun ravintolan työntekijä</w:t>
      </w:r>
    </w:p>
    <w:p>
      <w:r>
        <w:rPr>
          <w:b/>
        </w:rPr>
        <w:t xml:space="preserve">Esimerkki 0,6239</w:t>
      </w:r>
    </w:p>
    <w:p>
      <w:r>
        <w:t xml:space="preserve">Asiayhteyssana: jalkapallojoukkueen kokoaminen.</w:t>
      </w:r>
    </w:p>
    <w:p>
      <w:r>
        <w:rPr>
          <w:b/>
        </w:rPr>
        <w:t xml:space="preserve">Tulos</w:t>
      </w:r>
    </w:p>
    <w:p>
      <w:r>
        <w:t xml:space="preserve">Lause 1: HenkilöX on hyvä kokoamaan jalkapallojoukkuetta _ koska/ vaikka hänellä on enemmän sosiaalisia suhteita kuin henkilöY:llä.</w:t>
        <w:br/>
        <w:t xml:space="preserve"> Lause 2: HenkilöX ei ole yhtä hyvä kokoamaan jalkapallojoukkuetta _ hänellä on enemmän sosiaalisia suhteita kuin henkilöY:llä</w:t>
      </w:r>
    </w:p>
    <w:p>
      <w:r>
        <w:rPr>
          <w:b/>
        </w:rPr>
        <w:t xml:space="preserve">Esimerkki 0,6240</w:t>
      </w:r>
    </w:p>
    <w:p>
      <w:r>
        <w:t xml:space="preserve">Asiayhteyssana: rauhallisempi.</w:t>
      </w:r>
    </w:p>
    <w:p>
      <w:r>
        <w:rPr>
          <w:b/>
        </w:rPr>
        <w:t xml:space="preserve">Tulos</w:t>
      </w:r>
    </w:p>
    <w:p>
      <w:r>
        <w:t xml:space="preserve">Lause 1: HenkilöX saa henkilöY:ltä opetusta siitä, miten pysyä rauhallisempana tilanteissa, joten _ on stressaantunut.</w:t>
        <w:br/>
        <w:t xml:space="preserve"> Lause 2: HenkilöX saa henkilöY:ltä opetusta siitä, miten pysyä tilanteissa rauhallisempana, joten _ on terapeutti</w:t>
      </w:r>
    </w:p>
    <w:p>
      <w:r>
        <w:rPr>
          <w:b/>
        </w:rPr>
        <w:t xml:space="preserve">Esimerkki 0,6241</w:t>
      </w:r>
    </w:p>
    <w:p>
      <w:r>
        <w:t xml:space="preserve">Asiayhteyssana: jean.</w:t>
      </w:r>
    </w:p>
    <w:p>
      <w:r>
        <w:rPr>
          <w:b/>
        </w:rPr>
        <w:t xml:space="preserve">Tulos</w:t>
      </w:r>
    </w:p>
    <w:p>
      <w:r>
        <w:t xml:space="preserve">Lause 1: HenkilöX pyytää henkilöY:ltä neuvoa, miten käyttää farkkutakkia, koska _ ei ole muodikas.</w:t>
        <w:br/>
        <w:t xml:space="preserve"> Lause 2: HenkilöX pyytää henkilöY:ltä neuvoja farkkutakin pukemiseen, koska _ on erittäin muodikas.</w:t>
      </w:r>
    </w:p>
    <w:p>
      <w:r>
        <w:rPr>
          <w:b/>
        </w:rPr>
        <w:t xml:space="preserve">Esimerkki 0,6242</w:t>
      </w:r>
    </w:p>
    <w:p>
      <w:r>
        <w:t xml:space="preserve">Asiayhteyssana: lihasväsymys.</w:t>
      </w:r>
    </w:p>
    <w:p>
      <w:r>
        <w:rPr>
          <w:b/>
        </w:rPr>
        <w:t xml:space="preserve">Tulos</w:t>
      </w:r>
    </w:p>
    <w:p>
      <w:r>
        <w:t xml:space="preserve">Lause 1: HenkilöX on tänään henkilöY:n toimistossa lihasväsymyksen vuoksi, _ tarvitsee lääkärin hoitoa.</w:t>
        <w:br/>
        <w:t xml:space="preserve"> Lause 2: HenkilöX on tänään henkilöY:n toimistossa lihasväsymyksen vuoksi, _ antaa hoitoa ja on lääkäri.</w:t>
      </w:r>
    </w:p>
    <w:p>
      <w:r>
        <w:rPr>
          <w:b/>
        </w:rPr>
        <w:t xml:space="preserve">Esimerkki 0,6243</w:t>
      </w:r>
    </w:p>
    <w:p>
      <w:r>
        <w:t xml:space="preserve">Kontekstin sana: Tarot-kortti.</w:t>
      </w:r>
    </w:p>
    <w:p>
      <w:r>
        <w:rPr>
          <w:b/>
        </w:rPr>
        <w:t xml:space="preserve">Tulos</w:t>
      </w:r>
    </w:p>
    <w:p>
      <w:r>
        <w:t xml:space="preserve">Lause 1: Tarot-korttien lukeminen oli yksi HenkilöX:n kyvyistä, mutta HenkilöY ei halunnut uskoa siihen, _ todisti sen olevan totta.</w:t>
        <w:br/>
        <w:t xml:space="preserve"> Lause 2: Tarot-korttien lukeminen oli yksi HenkilöX:n kyvyistä, mutta HenkilöY ei halunnut uskoa siihen, _ tietää nyt, että se on totta</w:t>
      </w:r>
    </w:p>
    <w:p>
      <w:r>
        <w:rPr>
          <w:b/>
        </w:rPr>
        <w:t xml:space="preserve">Esimerkki 0,6244</w:t>
      </w:r>
    </w:p>
    <w:p>
      <w:r>
        <w:t xml:space="preserve">Asiayhteyssana: kutistuminen.</w:t>
      </w:r>
    </w:p>
    <w:p>
      <w:r>
        <w:rPr>
          <w:b/>
        </w:rPr>
        <w:t xml:space="preserve">Tulos</w:t>
      </w:r>
    </w:p>
    <w:p>
      <w:r>
        <w:t xml:space="preserve">Lause 1: HenkilöX valitti HenkilöY:lle villapaitojensa kutistumisesta, mutta mitään ei ratkaistu, koska _ otti vaatteensa ja lähti.</w:t>
        <w:br/>
        <w:t xml:space="preserve"> Lause 2: HenkilöX valitti HenkilöY:lle villapaitojensa kutistumisesta, mutta mitään ei ratkaistu, koska _ käski häntä ottamaan vaatteensa ja lähtemään.</w:t>
      </w:r>
    </w:p>
    <w:p>
      <w:r>
        <w:rPr>
          <w:b/>
        </w:rPr>
        <w:t xml:space="preserve">Esimerkki 0,6245</w:t>
      </w:r>
    </w:p>
    <w:p>
      <w:r>
        <w:t xml:space="preserve">Asiayhteyssana: konsertti.</w:t>
      </w:r>
    </w:p>
    <w:p>
      <w:r>
        <w:rPr>
          <w:b/>
        </w:rPr>
        <w:t xml:space="preserve">Tulos</w:t>
      </w:r>
    </w:p>
    <w:p>
      <w:r>
        <w:t xml:space="preserve">Lause 1: HenkilöX menee kuuntelemaan HenkilöY:n esiintymistä konserttisaliin, koska _ on teini-ikäinen.</w:t>
        <w:br/>
        <w:t xml:space="preserve"> Lause 2: HenkilöX menee kuuntelemaan HenkilöY:n esiintymistä konserttisaliin, koska _ on laulaja.</w:t>
      </w:r>
    </w:p>
    <w:p>
      <w:r>
        <w:rPr>
          <w:b/>
        </w:rPr>
        <w:t xml:space="preserve">Tulos</w:t>
      </w:r>
    </w:p>
    <w:p>
      <w:r>
        <w:t xml:space="preserve">Lause 1: HenkilöX yllättää HenkilöY:n lipuilla Taylor Swiftin konserttiin, koska _ tykkää ilahduttaa ihmisiä.</w:t>
        <w:br/>
        <w:t xml:space="preserve"> Lause 2: HenkilöX yllättää HenkilöY:n lipuilla Taylor Swiftin konserttiin, mutta _ ei ole onnellinen.</w:t>
      </w:r>
    </w:p>
    <w:p>
      <w:r>
        <w:rPr>
          <w:b/>
        </w:rPr>
        <w:t xml:space="preserve">Tulos</w:t>
      </w:r>
    </w:p>
    <w:p>
      <w:r>
        <w:t xml:space="preserve">Lause 1: HenkilöX sai henkilöY:ltä konserttiliput, jotka hän myi, koska vihasi artistia.</w:t>
        <w:br/>
        <w:t xml:space="preserve"> Lause 2: HenkilöX antoi konserttiliput HenkilöY:lle; sitten _ myi ne, koska hän vihasi artistia.</w:t>
      </w:r>
    </w:p>
    <w:p>
      <w:r>
        <w:rPr>
          <w:b/>
        </w:rPr>
        <w:t xml:space="preserve">Tulos</w:t>
      </w:r>
    </w:p>
    <w:p>
      <w:r>
        <w:t xml:space="preserve">Lause 1: HenkilöX aikoi osallistua konserttiin toisin kuin HenkilöY, koska se oli _ lempimusiikkilaji.</w:t>
        <w:br/>
        <w:t xml:space="preserve"> Lause 2: HenkilöX aikoi jättää konsertin väliin toisin kuin HenkilöY, koska se oli _ lempimusiikkilaji</w:t>
      </w:r>
    </w:p>
    <w:p>
      <w:r>
        <w:rPr>
          <w:b/>
        </w:rPr>
        <w:t xml:space="preserve">Tulos</w:t>
      </w:r>
    </w:p>
    <w:p>
      <w:r>
        <w:t xml:space="preserve">Lause 1: HenkilöX sai kutsun konserttiin henkilöY:ltä, jonka jälkeen _ piti saada lupa osallistua konserttiin vanhemmiltaan.</w:t>
        <w:br/>
        <w:t xml:space="preserve"> Lause 2: HenkilöX kutsui HenkilöY:n konserttiin, jonka jälkeen _ piti saada lupa osallistua konserttiin vanhemmiltaan.</w:t>
      </w:r>
    </w:p>
    <w:p>
      <w:r>
        <w:rPr>
          <w:b/>
        </w:rPr>
        <w:t xml:space="preserve">Tulos</w:t>
      </w:r>
    </w:p>
    <w:p>
      <w:r>
        <w:t xml:space="preserve">Lause 1: Konsertti sujui huonosti henkilöX:n kannalta, mutta henkilöY esiintyi erittäin hyvin. _ vältteli harjoittelua etukäteen.</w:t>
        <w:br/>
        <w:t xml:space="preserve"> Lause 2: Konsertti menee huonosti henkilöX:lle, mutta henkilöY esiintyi erittäin hyvin</w:t>
        <w:t xml:space="preserve"> _ harjoitteli paljon etukäteen.</w:t>
      </w:r>
    </w:p>
    <w:p>
      <w:r>
        <w:rPr>
          <w:b/>
        </w:rPr>
        <w:t xml:space="preserve">Tulos</w:t>
      </w:r>
    </w:p>
    <w:p>
      <w:r>
        <w:t xml:space="preserve">Lause 1: HenkilöX halusi kuunnella pop-kappaletta, mutta ei HenkilöY meni konserttiin, koska _ piti musiikista.</w:t>
        <w:br/>
        <w:t xml:space="preserve"> Lause 2: HenkilöX halusi kuunnella pop-kappaletta, mutta ei HenkilöY meni konserttiin, koska _ ei pitänyt musiikista</w:t>
      </w:r>
    </w:p>
    <w:p>
      <w:r>
        <w:rPr>
          <w:b/>
        </w:rPr>
        <w:t xml:space="preserve">Esimerkki 0,6246</w:t>
      </w:r>
    </w:p>
    <w:p>
      <w:r>
        <w:t xml:space="preserve">Asiayhteyssana: sekkitili.</w:t>
      </w:r>
    </w:p>
    <w:p>
      <w:r>
        <w:rPr>
          <w:b/>
        </w:rPr>
        <w:t xml:space="preserve">Tulos</w:t>
      </w:r>
    </w:p>
    <w:p>
      <w:r>
        <w:t xml:space="preserve">Lause 1: Pankki antoi henkilöX:lle luvan avata sekkitilin, mutta ei henkilöY:lle, koska _ oli työsuhteessa.</w:t>
        <w:br/>
        <w:t xml:space="preserve"> Lause 2: Pankki salli henkilöX:n avata sekkitilin, mutta ei henkilöY:n, koska _ oli työtön.</w:t>
      </w:r>
    </w:p>
    <w:p>
      <w:r>
        <w:rPr>
          <w:b/>
        </w:rPr>
        <w:t xml:space="preserve">Esimerkki 0,6247</w:t>
      </w:r>
    </w:p>
    <w:p>
      <w:r>
        <w:t xml:space="preserve">Context Word: liittovaltion työnantajan tunnistenumero.</w:t>
      </w:r>
    </w:p>
    <w:p>
      <w:r>
        <w:rPr>
          <w:b/>
        </w:rPr>
        <w:t xml:space="preserve">Tulos</w:t>
      </w:r>
    </w:p>
    <w:p>
      <w:r>
        <w:t xml:space="preserve">Lause 1: HenkilöX auttoi henkilöäY saamaan liittovaltion työnantajanumeron, koska _:llä on enemmän kokemusta kyseiseltä alalta.</w:t>
        <w:br/>
        <w:t xml:space="preserve"> Lause 2: HenkilöX auttoi HenkilöäY hankkimaan liittovaltion työnantajanumeron, koska _ on aloittelija tällä alalla.</w:t>
      </w:r>
    </w:p>
    <w:p>
      <w:r>
        <w:rPr>
          <w:b/>
        </w:rPr>
        <w:t xml:space="preserve">Esimerkki 0,6248</w:t>
      </w:r>
    </w:p>
    <w:p>
      <w:r>
        <w:t xml:space="preserve">Asiayhteyssana: miniatyyri.</w:t>
      </w:r>
    </w:p>
    <w:p>
      <w:r>
        <w:rPr>
          <w:b/>
        </w:rPr>
        <w:t xml:space="preserve">Tulos</w:t>
      </w:r>
    </w:p>
    <w:p>
      <w:r>
        <w:t xml:space="preserve">Lause 1: Kääpiövillakoiran omistaminen tuntui luonnolliselta henkilöX:lle, mutta ei henkilöY:lle, koska _ rakasti voimakkaasti koiria.</w:t>
        <w:br/>
        <w:t xml:space="preserve"> Lause 2: Minivillakoiran omistaminen tuntui luonnolliselta henkilöX:lle mutta ei henkilöY:lle, koska _ ei rakastanut koiria.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docId:B8893B1BB391E72F3927DC5F2DD1DC65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