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4.114</w:t>
      </w:r>
    </w:p>
    <w:p>
      <w:r>
        <w:t xml:space="preserve">Cara ja Jesse NunoKuka: Cara ja Jesse NunoPaljonko: 272 261 dollaria viidessä vuodessa Cara ja Jesse Nuno (Kuva: NerdWallet.com)Kuusi vuotta sitten Cara ja Jesse Nuno eivät osanneet kuvitella elämäänsä velattomana. Cara : Luulen, että olin ehdottanut [luottoneuvojan puoleen kääntymistä] aiemmin, mutta tuolloin Jess oli liian ylpeä puhuakseen heille .Jesse : Vuonna 2012 en muista, näimmekö mainoksen [toimistosta] televisiossa vai emme, mutta jotenkin se vain jotenkin napsahti, joten menimme heidän luokseen .  He antoivat meille Aprilin numeron.April (luottoneuvoja): He olivat todella "siivousvaiheessa" ja [käsittelivät velkoja] enemmän yksi kerrallaan kuin kaikkia yhdessä. He käyttivät erilaisia tekniikoita perintöjen hoitamiseen. Jotkut niistä piti kiistää jo maksetuiksi tai pätemättömiksi. Joissakin tapauksissa saatavat näyttivät myös vanhentuneen, joten ne oli ensin tarkistettava asianajajan kanssa ja sitten riitautettava. Joistakin he sopivat, mutta useimmat saatiin maksettua kokonaisuudessaan. Cara : Tarkastelimme joka kuukausi, mitä meillä oli ja miten olimme edistyneet. Hitaasti mutta varmasti, kun kiistimme ja maksoimme velkamme, luottopisteemme nousivat. Jesse : Sama päti minuun. Odotin innolla tulevaisuutta, jossa jonain päivänä voisimme jälleen ostaa tavaroita: Kun Jesse ja Cara tulivat luokseni vuonna 2012, heidän luottotietonsa olivat 536 ja 584. Vuonna 2016 Caran luottoluokitus oli 667 ja Jessen 758. Jesse : Näyttää siltä, että nukun paremmin öisin, enkä enää pyöriskele ja kääntelehdi kuten ennen miettien, miten maksan tämän tai miten maksan tuon. Se vaatii veronsa - minulla on harmaat hiukset todisteena siitä. Cara: Haluaisimme tehdä talossa töitä ja saada automme maksettua. Nyt meillä on budjetti ja Jess maksaa kaikki laskut ajoissa. Cara : On ihan ok pyytää neuvontaa, jotta pääsee alkuun suunnitelman laatimisessa velkojen maksamiseksi. Älä häpeä pyytää apua, koska et ole ainoa, joka on kokenut saman.</w:t>
      </w:r>
    </w:p>
    <w:p>
      <w:r>
        <w:rPr>
          <w:b/>
        </w:rPr>
        <w:t xml:space="preserve">Tulos</w:t>
      </w:r>
    </w:p>
    <w:p>
      <w:r>
        <w:t xml:space="preserve">Cara Jesse Nuno</w:t>
      </w:r>
    </w:p>
    <w:p>
      <w:r>
        <w:rPr>
          <w:b/>
        </w:rPr>
        <w:t xml:space="preserve">Tulos</w:t>
      </w:r>
    </w:p>
    <w:p>
      <w:r>
        <w:t xml:space="preserve">Nuno</w:t>
      </w:r>
    </w:p>
    <w:p>
      <w:r>
        <w:rPr>
          <w:b/>
        </w:rPr>
        <w:t xml:space="preserve">Esimerkki 4.115</w:t>
      </w:r>
    </w:p>
    <w:p>
      <w:r>
        <w:t xml:space="preserve">"On mahdotonta olla päättelemättä, että McHugh tiesi hyvin, että hän tarkoituksellisesti ja laittomasti altisti vuokralaisensa katastrofaalisille vammoille ja kuolemalle", pormestari sanoi. Noe Duran, kämppäkaveri, joka pakeni tulipalosta, on myös asianosainen kanteessa. McHughia ei tavoitettu kommenttia varten. Hänen asianajajansa Greg Stannard sanoi, ettei hänellä ollut aikaa tutustua tapaukseen eikä hän voinut kommentoida sitä. McHugh on tuomioistuimen määräyksestä velvollinen myymään kaikki vuokra-asuntonsa Los Angelesissa syksyyn 2010 mennessä osana sopimusta, jolla hän välttää vankilatuomion tulipalosta ja asumiskelpoisuusrikkomuksista. Kaupungin virkamiehet ovat yrittäneet säännellä McHughia vuosikymmeniä. Kaupungin silloinen syyttäjä Ira Reiner syytti 1980-luvulla 84-vuotiasta McHugh'ta "verirahan" välittämisestä ja uhkasi panna hänet vankilaan. Vuokranantaja keräsi kuitenkin edelleen rakennuksia ja rikkoi terveys- ja turvallisuusmääräyksiä. Viime kesänä hänen asianajajansa kertoi kaupungin virkamiehille, että hän omisti yli 140 kiinteistöä, joissa asui noin 8 000 ihmistä, joista monet olivat köyhiä maahanmuuttajia kaupungin ydinkeskustassa. Vuokralaiset ja heidän asianajajansa sanovat, että hänen rakennustensa olosuhteet aiheuttivat terveysriskejä, kuten lyijymyrkytyksiä, astmaa ja torakka-allergian aiheuttamia korvatulehduksia.</w:t>
      </w:r>
    </w:p>
    <w:p>
      <w:r>
        <w:rPr>
          <w:b/>
        </w:rPr>
        <w:t xml:space="preserve">Tulos</w:t>
      </w:r>
    </w:p>
    <w:p>
      <w:r>
        <w:t xml:space="preserve">McHugh</w:t>
      </w:r>
    </w:p>
    <w:p>
      <w:r>
        <w:rPr>
          <w:b/>
        </w:rPr>
        <w:t xml:space="preserve">Esimerkki 4.116</w:t>
      </w:r>
    </w:p>
    <w:p>
      <w:r>
        <w:t xml:space="preserve">WASHINGTON (Reuters) - Presidentti Donald Trump pitää Yhdysvaltain senaattoriehdokkaan Roy Mooren esittämiä syytöksiä seksuaalisesta väärinkäytöksestä "huolestuttavina" ja katsoo, että hänen pitäisi jättää kilpailu, jos ne pitävät paikkansa, Valkoinen talo sanoi torstaina, kun Alabaman puoluejohtajat puolustivat ehdokkaansa. Tuomari Roy Moore puhuu osallistuessaan Mid-Alabaman republikaanikerhon veteraanipäivän ohjelmaan Vestavia Hillsissä Alabamassa Yhdysvalloissa 11. marraskuuta 2017. REUTERS/Marvin GentryTrumpin kanta ei mennyt yhtä pitkälle kuin muiden Washingtonin republikaanijohtajien, jotka ovat sanoneet uskovansa Alabaman korkeimman oikeuden entistä ylituomaria syyttäviä naisia ja vaatineet Mooren vetäytymistä kisasta ennen 12. joulukuuta pidettävää äänestystä. "Presidentti sanoi lausunnossaan aiemmin tällä viikolla, että jos syytökset pitävät paikkansa, Roy Mooren pitäisi astua syrjään. Hän uskoo edelleen vakaasti siihen ", hän sanoi." Kysyttäessä, onko presidentin tuki Moorelle yhä voimassa, Sanders sanoi Trumpin ajattelevan, että Alabaman äänestäjien pitäisi päättää kisan voittaja." Viime viikolla useat naiset ovat syyttäneet Moorea seksuaalisesta sopimattomuudesta tai ei-toivotusta romanttisesta lähentelystä, jonka he sanovat tapahtuneen vuosikymmeniä sitten. Osa naisista oli tuolloin teini-ikäisiä, ja Moore oli kolmekymppinen.Ennen syytösten ilmaantumista Moore oli suuri suosikki voittamaan demokraatti Doug Jonesin ensi kuun ylimääräisissä vaaleissa. Moore saavutti syyskuussa ratkaisevan republikaanien esivaalivoiton Luther Strangesta, joka nimitettiin täyttämään vapautunut paikka sen jälkeen, kun Jeff Sessionsista tuli Yhdysvaltain oikeusministeri aiemmin tänä vuonna.Trump tuki Strangea esivaaleissa, mutta heitti tukensa Moorelle Strangen hävittyä.</w:t>
      </w:r>
    </w:p>
    <w:p>
      <w:r>
        <w:rPr>
          <w:b/>
        </w:rPr>
        <w:t xml:space="preserve">Tulos</w:t>
      </w:r>
    </w:p>
    <w:p>
      <w:r>
        <w:t xml:space="preserve">Roy Moore</w:t>
      </w:r>
    </w:p>
    <w:p>
      <w:r>
        <w:rPr>
          <w:b/>
        </w:rPr>
        <w:t xml:space="preserve">Esimerkki 4.117</w:t>
      </w:r>
    </w:p>
    <w:p>
      <w:r>
        <w:t xml:space="preserve">Perun kiistelty presidentti Pedro Pablo Kuczynski sanoo, että hän "ansaitsi jonkin verran rahaa" palveluista, joita hänen yksityinen konsulttiyrityksensä tarjosi brasilialaiselle rakennusyhtiölle, joka on sekaantunut Latinalaisen Amerikan suurimpaan korruptioskandaaliin.Tunnin mittaisessa haastattelussaan perulaisille tiedotusvälineille sunnuntaina Kuczynski toisti aiemmat väitteensä siitä, että hänellä ei ollut mitään tekemistä Westfield Capital -yhtiön kanssa silloin, kun Odebrechtin johtamat konsortiot maksoivat 782 000 dollaria yli kymmenen vuotta sitten.Kuczynski myönsi kuitenkin, että yhtiön osakkeenomistajana hän olisi hyötynyt mahdollisista voitoista.Perun kongressi on käynnistänyt Kuczynskin syytteeseenpanomenettelyn sillä perusteella, että hän on osoittanut "moraalista kyvyttömyyttä". Opposition lainsäätäjien mukaan Kuczysnkin olisi pitänyt paljastaa maksut. Kuczynski oli hallituksen ministerinä silloin, kun osa maksuista tehtiin.</w:t>
      </w:r>
    </w:p>
    <w:p>
      <w:r>
        <w:rPr>
          <w:b/>
        </w:rPr>
        <w:t xml:space="preserve">Tulos</w:t>
      </w:r>
    </w:p>
    <w:p>
      <w:r>
        <w:t xml:space="preserve">Pedro Pablo Kuczynski</w:t>
      </w:r>
    </w:p>
    <w:p>
      <w:r>
        <w:rPr>
          <w:b/>
        </w:rPr>
        <w:t xml:space="preserve">Esimerkki 4.118</w:t>
      </w:r>
    </w:p>
    <w:p>
      <w:r>
        <w:t xml:space="preserve">Tiistai-illan uutisjaksossa, ennen kuin kilpailu kutsuttiin, WGCL-TV:n toimittaja Sharon Reed puhutteli katsojaa Kathy Raeta, joka lähetti sähköpostia, jossa kritisoitiin ankkurin kommentteja siitä, miten rotu näytteli roolia vaaleissa. Sähköpostissa Rae kutsui Reediä "N***riksi" kirjoittaen herjauksen väärin. (Lukijoiden on syytä huomata, että sana esiintyy sensuroimattomana myös alla.) Reed vastasi sähköpostiin lähetyksessä ja sanoi, että Rae "luonnehti väärin" hänen sanomisiaan. "Joten mielestäni jonkun kanssa riidellessä on oltava varovainen, ettei hänen näkemystään luonnehdita väärin, joten minäkään en luonnehdi väärin sinun näkemystäsi, Kathy Rae", hän jatkoi. "Ymmärrän sen. Joulukuun 5. päivänä 2017 sinun mielestäsi on OK kutsua tätä toimittajaa neekeriksi. Minä en ole sitä mieltä. Mutta voisin taputtaa takaisin ja sanoa sinulle muutaman asian. Mutta sen sijaan annan sanojesi Kathy Rae puhua puolestaan. Ja se on viimeinen sana." Katsokaa: Tämä on opettavainen hetki.  Kathy Rae ansaitsi koulutuksen. #TheNWord #Nigger [Linkki] - Killer Mike (@KillerMike) December 6 2017Felt this clapback in my joints. 👏🏾 kädet? WHEW.  Hän olisi voinut saada tuon naisen itkemään, jos olisi todella halunnut. [Link] - Liz. (@LizMAdetiba) December 6 2017Sharon Reed dragg Kathy Rae Rae koko matkan takaisin helvettiin, jonne hän kuuluu. rakennetaan sta Kathy Rae athy Rae niin me aina muistamme. [Linkki] - jay smooth (@jsmooth995) joulukuu 6 2017</w:t>
      </w:r>
    </w:p>
    <w:p>
      <w:r>
        <w:rPr>
          <w:b/>
        </w:rPr>
        <w:t xml:space="preserve">Tulos</w:t>
      </w:r>
    </w:p>
    <w:p>
      <w:r>
        <w:t xml:space="preserve">Kathy Rae</w:t>
      </w:r>
    </w:p>
    <w:p>
      <w:r>
        <w:rPr>
          <w:b/>
        </w:rPr>
        <w:t xml:space="preserve">Esimerkki 4.119</w:t>
      </w:r>
    </w:p>
    <w:p>
      <w:r>
        <w:t xml:space="preserve">Lapsille laitetaan kasvonsuojaimia Antananarivossa Madagaskarissa tiistaina . ( Alexander Joe / Associated Press ) Jotkut saattavat pitää ruttoa menneisyytenä, joka on haudattu syvälle keskiaikaiseen historiaan. Mutta se kukoistaa Madagaskarissa, jossa tauti on kausittainen huolenaihe . Tänä vuonna maassa on meneillään ehkä tappavin taudinpurkaus vuosiin: Madagaskarin terveysministeriön mukaan noin 194 ihmisen epäillään sairastuneen ruttoon elokuusta lähtien ja 33 on kuollut lauantaihin mennessä. Asiantuntijat sanovat, etteivät he muista, milloin viimeksi kuolemantapausten määrä olisi ollut näin korkea. 2016 kuoli vuoden aikana 63 ihmistä 275 tapauksesta. Suurin osa tämän vuoden tapauksista on BBC:n mukaan keuhkoruttoa, joka voi tarttua yskimällä. Tämä taudin muoto voi tappaa tartunnan saaneen henkilön alle vuorokaudessa. Taudin leviämisen hidastamiseksi Madagaskar sulkee väliaikaisesti julkisia laitoksiaan. Viranomaiset määräsivät kaksi yliopistoa suljettavaksi, ja muut koulut ovat sulkeneet ovensa eri puolilla maata, myös pääkaupungissa Antananarivossa, jotta rakennukset voidaan ruiskuttaa hyönteismyrkyillä. Maailman terveysjärjestö on lähettänyt maahan yli miljoona annosta antibiootteja, kertoi BBC . "Olemme peloissamme - kaikki nämä kuolemantapaukset osoittavat, että tilanne on vakava", Miora Herinjatovo 55 sanoi Agence France - Presselle keskiviikkona. Hän sai maskin sairaalasta - toisin kuin hänen miehensä, joka ei saanut sellaista seisottuaan jonossa apteekin ulkopuolella . Sen sijaan hän keräsi kourallisen geneerisiä antibiootteja . [ Rutto elää ja voi hyvin Madagaskarissa ] Asiantuntijoiden mukaan taudinpurkaus alkoi elokuun lopulla, kun 31-vuotias mies itäisestä Toamasinan kaupungista lähti matkalle sisämaahan Ankazobeen, jossa rutto elää jyrsijä- ja kirppupopulaatioissa . Siellä hän sai malarian kaltaisia oireita. Hän kuoli taksissa kotiin Antananarivon läpi kulkevassa taksissa, WHO kertoi 28. syyskuuta antamassaan lausunnossa . WHO:n mukaan monet tunnistetuista tapauksista liittyvät suoraan tai epäsuorasti kyseiseen mieheen, mikä on osoitus siitä, että tauti tarttuu ihmisestä toiseen. WHO:n mukaan 31 ihmisestä, jotka olivat suoraan tai epäsuorasti tekemisissä miehen kanssa, neljä sairastui ja kuoli. Antananarivo ja Toamasina olivat tartunnan saaneiden kaupunkien joukossa: Syyskuussa . 30. päivään mennessä Antananarivossa ja sen esikaupungeissa oli 27 tapausta ja seitsemän kuolemantapausta ja Toamasinassa 18 tapausta ja viisi kuolemantapausta . Antananarivossa on noin 1 . 3 miljoonaa asukasta, kun taas Toamasinassa on noin 237 000 asukasta Madagaskarin kansallisen tilastokeskuksen vuonna 2014 tekemän laskennan mukaan. Tiedotusvälineiden mukaan julkiset kokoontumiset, kuten jazzfestivaalit ja koripalloturnaukset, on peruttu, jotta rutto ei pääsisi leviämään. Torstaina julkaistun WHO:n raportin mukaan yksi viime viikolla ruttoon kuolleista ihmisistä oli Seychelleiltä kotoisin oleva koripallovalmentaja, joka kuoli vieraillessaan pääkaupungissa turnauksessa. " Juuri nyt meillä on puhkeamassa erittäin tarttuva, kuolemaan johtava tauti ", sanoi Katharina Kreppel, Tansaniassa sijaitsevan Ifakara-terveysinstituutin epidemiologi, joka vietti neljä vuotta kenttätutkimuksia Madagaskarilla . " Jos ihmiset eivät huomaa tarpeeksi nopeasti tai eivät pääse terveydenhuoltoon tarpeeksi nopeasti, he kuolevat hyvin nopeasti." [ Arizonassa on rutto . Viranomaiset varoittavat kirppuista, jotka voivat tartuttaa ihmisiä ja lemmikkejä.] Tämä rutto jakaa saman bakteerin yersinia pestis, joka aiheutti " mustan kuoleman " pandemian Euroopassa 1300-luvulla . Ruton yleisin muoto Madagaskarilla oli tähän vuoteen asti paiserutto, joka levisi ihmisiin tartunnan saaneiden kirppujen välityksellä, jotka saivat tartunnan puremiltaan pieniltä eläimiltä, kuten rotilta . Tauti leviää ihmisiin tyypillisesti tartunnan saaneen kirpun pureman välityksellä, kertoo Centers for Disease Control and Prevention . Paiserutto on usein hoidettavissa antibiooteilla . Hoitamattomana bakteerit voivat kuitenkin levitä verenkierron kautta keuhkoihin ja aiheuttaa keuhkoruton - tappavan tarttuvamman muodon, joka on nyt leviämässä Madagaskarissa. Keuhkoruton oireet muistuttavat CDC:n mukaan flunssan oireita. Paiseruton oireita ovat kuume, päänsärky, vilunväristykset ja heikkous - sekä yksi tai useampi turvonnut ja kivulias imusolmuke, joka tunnetaan nimellä bubo . CDC:n mukaan bakteerit lisääntyvät imusolmukkeessa, joka on lähimpänä paikkaa, josta bakteerit ovat päässeet kehoon yleensä tartunnan saaneen kirpun pureman kautta. Jos tartunnan saaneelle henkilölle ei anneta antibiootteja, bakteerit voivat levitä muihin kehon osiin. Jos paiserutto muuttuu keuhkokuumeeksi, henkilö saa hengenahdistusta, rintakipua ja joskus veristä tai vetistä limaa . Keuhkokuume voi aiheuttaa hengitysvajauksen ja sokin . Kaikki ruttomuodot voivat CDC:n mukaan hoitamattomina edetä nopeasti kuolemaan. On ollut kolme suurta ruttopandemiaa : Justinianuksen rutto, joka puhkesi Bysantin valtakunnassa vuonna 541 jKr. ; "musta surma", joka sai alkunsa Kiinasta vuonna 1334 ja levisi Eurooppaan ; ja nykyaikainen rutto, joka alkoi Kiinassa 1860-luvulla ja esiintyi Hongkongissa vuoteen 1894 mennessä CDC:n mukaan . Viimeisimmän pandemian aikana tutkijat havaitsivat yhteyden bakteerien ja tarttuvien kirppujen puremien välillä, ja rottien aiheuttama rutto saatiin pian hallintaan useimmilla kaupunkialueilla . CDC:n mukaan rutto on sittemmin saatu kuriin useimmissa maissa hyönteismyrkkyjen avulla. Ja koska sitä voidaan hoitaa antibiooteilla, taudin leviäminen on yleensä estetty, jos se tunnistetaan ajoissa . Ruttoa esiintyy yleisimmin Saharan eteläpuolisessa Afrikassa ja Madagaskarissa, joissa on CDC:n mukaan yli 95 prosenttia ilmoitetuista tapauksista. Madagaskarilla esiintyy usein eniten paiseruttotapauksia maailmassa, noin 600 tartuntaa vuosittain . Madagaskar on ollut poliittisen kriisin kourissa vuodesta 2009, ja siitä on tullut yksi maailman köyhimmistä maista, sillä Maailmanpankkiryhmän mukaan yli 92 prosenttia väestöstä elää alle kahdella dollarilla päivässä. Se on menettänyt huomattavan osan kansainvälisestä avusta, ja sen infrastruktuuri on heikentynyt. Kun riisisatokausi päättyy kesän lopulla, rottien määrä vähenee, koska niillä ei ole niin paljon ruokaa. Kirput alkavat etsiä uusia isäntiä purra ja asettuvat ihmisiin . Koska Madagaskar on saari, se on koti lajeille, jotka levittävät ruttoa ja usein ' ei löydy mistään muualta Kreppel kertoi Washington Post . Vaikka Madagaskarin tiedemiehet ovat seuranneet ruttokuvioita jo vuosia ja heillä on tietoa tämän uuden keuhkoruton leviämisen hillitsemiseksi, rahaa ja resursseja siihen ei ole saatavilla, Kreppel sanoi. Hän sanoi, että hyönteismyrkkyjen ruiskutuslaitteisiin tai antibiootteihin ei ole riittävää rahoitusta, ja karanteenipotilaiden majoittamiseen ei ole riittävästi terveydenhuoltolaitoksia. Maalla ei ole varaa ajoneuvoihin, joita tarvitaan matkustamiseen eristettyihin kyliin, jos tauti leviää edelleen, Kreppel sanoi. " Jos tällainen taudinpurkaus tapahtuisi Yhdysvalloissa tai Euroopassa tai missä tahansa muualla, se saataisiin hallintaan melko nopeasti, koska resurssit ovat olemassa ", hän sanoi. Tätä viestiä on päivitetty . Lue lisää : Huolestuttava tapaus nuoresta japanilaisesta toimittajasta, joka raatoi itsensä hengiltä Äiti kieltäytyi noudattamasta tuomioistuimen määräystä rokottaa poikansa . Nyt hän ' on menossa vankilaan . Southwestin mukaan hänet poistettiin koneesta koira-allergian vuoksi . Hänellä on aivan erilainen tarina .</w:t>
      </w:r>
    </w:p>
    <w:p>
      <w:r>
        <w:rPr>
          <w:b/>
        </w:rPr>
        <w:t xml:space="preserve">Tulos</w:t>
      </w:r>
    </w:p>
    <w:p>
      <w:r>
        <w:t xml:space="preserve">Katharina Kreppel</w:t>
      </w:r>
    </w:p>
    <w:p>
      <w:r>
        <w:rPr>
          <w:b/>
        </w:rPr>
        <w:t xml:space="preserve">Esimerkki 4.120</w:t>
      </w:r>
    </w:p>
    <w:p>
      <w:r>
        <w:t xml:space="preserve">Mutta presidentti Donald J. Trump tuskin näytti suurvelholta viikko sitten. Tammikuun 8. päivänä hän isännöi Alveda Kingiä, tohtori Martin Luther King Jr:n veljentytärtä; Isaac Newton Farris Jr.  Tohtori Kingin veljenpoika ja Bruce Levell National Diversity Coalition for Trump -järjestöstä. Kaikki kolme Trumpin vierasta ovat mustia. "Tein noin 200 kaihileikkausta kirurgiryhmän kanssa Haitissa ja saman verran Keski-Amerikassa", senaattori Paul, joka on silmälääkäri, sanoi NBC:n Meet the Press -ohjelmassa eilen. "Ja kun pyysimme Donald J. Trumpia yksityishenkilönä tukemaan näitä matkoja, hän oli molempien lääketieteellisten lähetysmatkojen suuri rahoittaja." Paul jatkoi: "Minusta on epäreilua maalata hänet yhtäkkiä rasistiksi, vaikka tiedän varmasti, että hän välittää syvästi Haitin ihmisistä, koska hän auttoi rahoittamaan matkaa, jonka avulla saimme näön takaisin 200 ihmiselle Haitissa." Mitä Trump sitten sanoikin tai jätti sanomatta, reaktio on ollut enemmän kuin tulenarka, ja sanat "rasisti" ja "rasismi" ovat purkautuneet kuin tulivuoret Tyynenmeren tulipalon kehällä. Trumpin väitetty kielenkäyttö, jos se on lausuttu, oli valitettavan mautonta ja epäpresidentillistä, vaikka hän tuskin olisi ollut ensimmäinen päämies, joka käyttää kirosanoja virassaan.  Hänen oletetut sanansa olivat ilmeisesti suunnattu pikemminkin sh**kakansoille kuin sh**kakansoille. Jälkimmäinen olisi ollut anteeksiantamatonta.Yleisesti ymmärretään, että tietyt kansakunnat ovat puutarhapaikkoja ja toiset eivät. On reilua sanoa, että Haiti El Salvador ja traagisen suuri määrä Afrikan maita eivät ole puutarhapaikkoja. On myös täysin aiheellista kysyä, olisiko Amerikalla parempi olla maahanmuuttajia tällaisista köyhtyneistä ja ahdingossa olevista paikoista vai vauraista maista, kuten Norjasta, jonka Trump tiettävästi mainitsi. Se oli todennäköisesti päällimmäisenä mielessä, kun otetaan huomioon Norjan pääministerin Erna Solbergin vierailu ja yhteinen lehdistötilaisuus hänen kanssaan keskiviikkona." Sanoi tai ei sanonut presidentti Trump mitä tahansa, hänen pitäisi ottaa nämä opetukset tästä kokemuksesta ja toistaa niitä itselleen päivittäin: "Jokaisella sanallani on merkitystä." "Jokaisella sanallani on merkitystä." Tämä pätee julkisesti yksityisesti ja kellon ympäri, kunnes hän jättää Valkoisen talon ja aloittaa työt Donald J. Trumpin presidentin kirjaston parissa. Trumpin pitäisi ajatella itseään kuin Jim Carrey vuoden 1998 elokuvassa The Truman Show. Paitsi sängyssä ollessaan Trumpin pitäisi käyttäytyä kuin jokainen hänen hengityksensä lähetettäisiin suorana lähetyksenä ympäri maailmaa. Trumpin on muistettava, että demokraatit eivät ole hänen kavereitaan. He lähes yleisesti kaipaavat hänen epäonnistumistaan vastustavat hänen ohjelmaansa ja haluavat repiä hänet pois virastaan - puhumattakaan niistä 304 äänestä, jotka hän oikeutetusti voitti valitsijakunnassa. Kaikkea, mitä hän sanoo demokraattien (ja valitettavasti jopa joidenkin Never Trump -republikaanien) edessä, voidaan käyttää ja tullaan käyttämään häntä vastaan yleisen mielipiteen tuomioistuimessa.  Senaattori Durbin pitäisi tuomita siitä, että hän julkisti (tai vääristeli) yksityisen keskustelunsa Trumpin kanssa ja sabotoi näin pyrkimyksiä päästä DACA-sopimukseen. Mutta tämän ei pitäisi olla sen järkyttävämpää kuin jos jossain Illinoisissa kukko laulaisi aamunkoitteessa. Trumpin on muistettava, että demokraatit eivät ole hänen kavereitaan." American Majorityn Ned Ryunilla on erinomainen idea: Aina kun presidentti Trump tapaa demokraatteja, hänen pitäisi kutsua paikalle uutiskamerat ja antaa niiden jäädä, kunnes demokraatit poistuvat. Trump osoitti johtamistaitojaan lähes yleisön suosionosoitusten saattelemana, kun hän antoi median lähettää suoraa lähetystä 55 minuutin ajan kabinettihuoneesta, kun hän neuvotteli viime tiistaina maahanmuutosta ja rajaturvallisuudesta. Tekemällä näin säännöllisesti demokraattien ollessa paikalla he estävät toimittajia tarjoamasta vaihtoehtoista versiota tapahtumista. Kameroiden läsnä ollessa Trumpin pitäisi olla parhaimmillaan. Ja amerikkalaiset hyötyvät senaatin kaltaisesta avoimuudesta Valkoisen talon sisällä. Tämä olisi ennennäkemätöntä ja saisi Trumpille huomattavaa kunnioitusta siitä, että hän avaa virtuaalisen kattoluukun länsisiiven yläpuolelle.Trumpin tehtävänä on muistuttaa koko ajan karannutta kuolemaantuomittua vankia jahtaavan verikoiran hellittämättömyydellä, että hän ei saa antaa ilmaisia veitsiä ja anvileja ihmisille, jotka vihaavat häntä ja kirjaimellisesti hurraisivat, jos hän heräisi kuolleena huomisaamuna. (Vasemmiston ei tarvitse vaivaantua kiistämään tätä.) Vasemmiston ei tarvitse vaivaantua kieltämään tätä. Kaikki tietävät, että tämä on totta, kuten osoittavat vasemmiston toistuvat fantasiat siitä, että Trump ammutaan puukolla ja mestataan). Nämä ihmiset kutsuisivat Trumpia rasistiksi, koska hän tilasi vaniljajäätelöä.  Hänen pitäisi muistaa tämä ehdottomasti ja toimia sen mukaisesti. jos Trump hämärtyy tämän tosiasian suhteen, hänen pitäisi muistaa heti ensimmäinen valeuutisjuttu, joka syntyi hänen vahtivuorollaan. Tammikuun 20. päivänä heti ensimmäisenä päivänä presidenttinä Time-lehden Zeke Miller kertoi, että Trump poisti tohtori Martin Luther Kingin rintakuvan soikeasta toimistosta. Tämä vahvisti, että Trump oli rasisti, joka ei malttanut odottaa, että hän voisi häätää tuon häiriköivän mustan uudesta toimistostaan.</w:t>
      </w:r>
    </w:p>
    <w:p>
      <w:r>
        <w:rPr>
          <w:b/>
        </w:rPr>
        <w:t xml:space="preserve">Tulos</w:t>
      </w:r>
    </w:p>
    <w:p>
      <w:r>
        <w:t xml:space="preserve">Donald J. Trump</w:t>
      </w:r>
    </w:p>
    <w:p>
      <w:r>
        <w:rPr>
          <w:b/>
        </w:rPr>
        <w:t xml:space="preserve">Esimerkki 4.121</w:t>
      </w:r>
    </w:p>
    <w:p>
      <w:r>
        <w:t xml:space="preserve">Miami (AFP) â NFL vahvisti perjantaina tutkivansa Tampa Bay Buccaneersin pelinrakentajaan Jameis Winstoniin kohdistunutta syytettä seksuaalisesta hyväksikäytöstä sen jälkeen, kun naispuolinen Uber-kuljettaja oli valittanut, että tähti oli kourinut häntä viime vuonna.BuzzFeed News kertoi, että kuljettaja oli väittänyt Winstonin kourineen häntä jalkovälistä kyytiinsä Scottsdalessa Arizonan osavaltiossa maaliskuussa 2016.  Winston on kiistänyt väitteen. Winstonia tutkii nyt NFL:n tutkimuksista vastaava erityisasiamies Lisa Friel, joka oli kirjoittanut pelinrakentajan syyttäjälle. âLiigalle on ilmoitettu, että olet saattanut joutua Tampa Bay Buccaneersin pelaajan Jameis Winstonin tekemän rikkomuksen uhriksi â Friel kirjoitti kirjeessä. Winston 23 antoi vastauksena BuzzFeedin raporttiin lausunnon, jossa hän kiistää syytökset. âUutistoimisto on julkaissut minusta jutun, joka koskee väitettyä välikohtausta, johon on liittynyt naispuolinen Uber-kuski noin kahden vuoden takaa â Winston sanoi. Winston pelaa kolmatta kauttaan Tampa Bayn joukkueessa oltuaan vuoden 2015 varaustilaisuuden ykkösvalinta. Hänen yliopistouraansa oli varjostanut kiista, johon kuului muun muassa vuonna 2012 Florida Statessa opiskelutoverin esittämä väite raiskauksesta.  Winston ei joutunut syytteeseen tapauksen jälkeen.</w:t>
      </w:r>
    </w:p>
    <w:p>
      <w:r>
        <w:rPr>
          <w:b/>
        </w:rPr>
        <w:t xml:space="preserve">Tulos</w:t>
      </w:r>
    </w:p>
    <w:p>
      <w:r>
        <w:t xml:space="preserve">Winston</w:t>
      </w:r>
    </w:p>
    <w:p>
      <w:r>
        <w:rPr>
          <w:b/>
        </w:rPr>
        <w:t xml:space="preserve">Esimerkki 4.122</w:t>
      </w:r>
    </w:p>
    <w:p>
      <w:r>
        <w:t xml:space="preserve">OPEC:n pääsihteeri Mohammed Barkindo puhuu tiedotusvälineille vierailullaan Abujassa Nigeriassa 27. helmikuuta 2017. REUTERS/Afolabi SotundeNEW DELHI (Reuters) - OPECin pääsihteeri Mohammed Barkindo kehotti tiistaina Yhdysvaltain liuskeöljyntuottajia auttamaan maailmanlaajuisen öljyn tarjonnan vähentämisessä, ja varoitti, että ensi vuonna saatetaan tarvita poikkeuksellisia toimenpiteitä, jotta tasapainottuneet markkinat voidaan pitää yllä keskipitkällä ja pitkällä aikavälillä.â Kehotamme ystäviämme Pohjois-Amerikan liuskealtaissa ottamaan tämän yhteisen vastuun kaikella ansaitsemallaan vakavuudella, sillä se on yksi tärkeimmistä opetuksista, joita nykyisestä ainutlaatuisesta tarjontaan perustuvasta syklistä on opittuâ, sanoi Barkindo .â Tällä hetkellä me (OPEC ja Yhdysvaltojen riippumattomat tuottajat) olemme molemmat yhtä mieltä siitä, että meillä on yhteinen vastuu vakauden ylläpitämisestä, koska hekään eivät ole eristyksissä tämän laskusuhdanteen vaikutuksilta â Barkindo sanoi viitaten öljyn hinnanlaskuun, joka sai OPECin sopimaan tuotannon leikkauksista viime vuoden lopulla.Vaikka OPEC ja muutamat muut tuottajat, kuten Venäjä, ovat vähentäneet toimituksia tänä vuonna tukeakseen hintoja, Yhdysvaltojen tuotanto on kasvanut lähes 10 prosenttia tänä vuonna, mikä on suurelta osin liuskekiviporaajien ansiota.  Barkindo sanoi toivovansa, että uudet tuottajat, eivät vain Yhdysvaltain liuskekiviporaajat, liittyisivät tuotannon leikkauksiin. âTarjonnan ja tarjonnan tasapainottaminen on palaamassa, kun varastoja puretaan massiivisella tavalla OECD:n eri alueilla, kuten olemme nähneet", Barkindo sanoi myöhemmin puhuessaan toimittajille konferenssin yhteydessä.Pelkästään viimeisten neljän kuukauden aikana varastoja on purettu 130 miljoonan bpd:n edestä, hän sanoi.OPECin johtaman leikkauksen tavoitteena on vähentää öljyn määrää OECD:n teollisuusmaissa verrattuna viiden vuoden keskimääräiseen tarjontaan.  Barkindo sanoi, että varastojen ylijäämä viiden vuoden keskiarvoon nähden oli elokuussa 171 miljoonaa tynnyriä, kun se vuoden alussa oli 338 miljoonaa tynnyriä.âVarastojen purkamisen nopeus ja tahti on kiihtynyt, koska kysyntä kasvaa vuoden 2017 jälkipuoliskolla odotetusti ja ennusteiden mukaan 2 miljoonaa tynnyriä päivässä. Olemme todistamassa nopeaa paluuta tasapainoisiin markkinoihin", Barkindo sanoi.Vielä sunnuntaina Barkindo sanoi, että OPEC ja muut öljyntuottajat saattavat joutua toteuttamaan âjotain poikkeuksellisia toimenpiteitäâ ensi vuonna öljymarkkinoiden tasapainottamiseksi.Maailman öljynkysynnän odotetaan kasvavan 1,45 miljoonaa barrelia päivässä vuonna 2017, ja sen odotetaan pysyvän noin 1,4 miljoonassa barrelissa päivässä vuonna 2018, Barkindo sanoi.  Hänen mukaansa Intian osuuden maailman öljynkysynnästä odotetaan nousevan yli 9 prosenttiin vuoteen 2040 mennessä nykyisestä 4 prosentista.</w:t>
      </w:r>
    </w:p>
    <w:p>
      <w:r>
        <w:rPr>
          <w:b/>
        </w:rPr>
        <w:t xml:space="preserve">Tulos</w:t>
      </w:r>
    </w:p>
    <w:p>
      <w:r>
        <w:t xml:space="preserve">Mohammed Barkindo</w:t>
      </w:r>
    </w:p>
    <w:p>
      <w:r>
        <w:rPr>
          <w:b/>
        </w:rPr>
        <w:t xml:space="preserve">Esimerkki 4.123</w:t>
      </w:r>
    </w:p>
    <w:p>
      <w:r>
        <w:t xml:space="preserve">Harry Leslie Smith on toisen maailmansodan RAF-veteraani, joka täyttää 95 vuotta helmikuussa 2018.Hän on myös aktivisti, joka on kirjoittanut useita kirjoja Britanniassa kokemastaan suuresta lamasta, sodasta ja uusliberalismin noususta länsimaissa. Viime aikoina Smith on puhunut äänekkäästi pakolaisten oikeuksien puolesta käymällä Calais'n "viidakossa" ja twiittaamalla intohimoisia poliittisia mielipiteitään (hän on työväenpuolueen kannattaja), mutta on vielä yksi haaste, jonka Smith haluaa suorittaa: matkustaa pakolaisleireille eri puolille maailmaa. Tästä syystä hän on käynnistänyt GoFundMe-sivustolla joukkorahoituskampanjan, jonka avulla hän voi rahoittaa kiertuettaan. "Olen melkein sata, joten tiedän, että jäljellä oleva aikani maan päällä on lyhyt, ja siksi teen siitä merkityksellisen.  [Linkki] ... #Labour - Harry Leslie Smith (@Harryslaststand) 19. lokakuuta 2017 Kuten hän toteaa, hänen Twitter-feedillään on yli 123 000 seuraajaa ja hänen äänensä inspiroi kaikenikäisiä ihmisiä.</w:t>
      </w:r>
    </w:p>
    <w:p>
      <w:r>
        <w:rPr>
          <w:b/>
        </w:rPr>
        <w:t xml:space="preserve">Tulos</w:t>
      </w:r>
    </w:p>
    <w:p>
      <w:r>
        <w:t xml:space="preserve">Harry Leslie Smith</w:t>
      </w:r>
    </w:p>
    <w:p>
      <w:r>
        <w:rPr>
          <w:b/>
        </w:rPr>
        <w:t xml:space="preserve">Esimerkki 4.124</w:t>
      </w:r>
    </w:p>
    <w:p>
      <w:r>
        <w:t xml:space="preserve">Gaga on kuitenkin viettänyt viimeiset kolme vuotta purkamalla edellistä projektiaan, joka on omanlaisensa performanssi. Kunnianhimoinen tanssipop väistyi jazz-standardien showtunesin ja countryrockin tieltä. Lonkeromekot menivät kaappiin; farkut ja vaaleanpunainen cowboy-hattu tulivat esiin. Ohjaaja Chris Moukarbel kuvasi Five Foot Two:n pitkälti käsivarakameroilla - ehkä jopa älypuhelinkameroilla. Näet Gagan kokkaamassa nauhoitussuunnittelua itkuista bondingia. Eräässä kohtauksessa hän on yläosattomissa jutellessaan tiiminsä kanssa uima-altaan äärellä. Vihjaus: Tämä on Gaga au naturel. Silti hän ei tunnu koskaan unohtavan kameraa. Five Foot Two dokumentoi hänen Joanne-albuminsa julkaisua viime vuonna ja tekee selväksi, kuinka paljon Gagan julkinen uudelleenkäynnistys perustui sen osoittamiseen, että hän kuten kaikki muutkin kärsivät. Gaga on yhä useammin kaivanut esiin oman elämänsä traumoja lauluissaan ja hyväntekeväisyyspyrkimyksissään, jotka ovat saaneet alkunsa 19-vuotiaana tapahtuneesta raiskauksestaan. Hänen ja näyttelijä Taylor Kinneyn kihlauksen purkautuminen, johon dokumentissa viitataan surullisesti muutaman kerran, näytti vaikuttaneen eroteemaisiin Joanne-singleihin "Perfect Illusion" ja "Million Reasons". Mutta Joannella oli myös syvempi ahdistuksen lähde. Albumi on nimetty hänen tätinsä, aloittelevan taiteilijan mukaan, joka kuoli lupukseen 19-vuotiaana vuonna 1974. "Sen näkeminen, mitä se teki [isälleni] ja perheelleni, oli voimakkain asia, jonka koin varttuessani " Gaga kertoo elokuvassa toimittaja Darryl Pinckneylle. "Minä olen Joanne. Olen isäni tytär. Siitä tämä levy kertoo." Dokumentin mieleenpainuvin kohtaus tulee, kun Gaga soittaa albumin herkän akustisen nimikappaleen ensimmäisen kerran isoäitinsä Joannen äidille. Hetki lähentelee epämiellyttävää, eikä pelkästään siksi, että Gagan isän Joannen veli nousee ylös ja poistuu huoneesta ilmeisen hädissään kesken kappaleen. Gaga itse vaikuttaa nälkäiseltä, että hänen kertomuksensa koettelemuksesta, jota hän ei itse kokenut, saisi vahvistuksen niiltä, jotka kokivat sen. "Ymmärsinkö oikein?" hän kysyy isoäidiltään kesken halauksen. "Kyllä sait", isoäiti vastaa. Mutta hänellä on myös varoitus Gagalle: "Älä ala murehtia tätä kaikkea." Toistaiseksi Gaga ei pyydä aplodeja vaan ymmärrystä. Sitä ei koskaan sanota suoraan, mutta Gaga näyttää liittyvän Joannen tarinaan osittain oman lääketieteellisen tilanteensa vuoksi. Sairaaloista, kainalosauvoista ja pyörätuoleista kertova ikonografia vihjasi vuosien varrella, että näennäisesti bioninen poptähti kohtasi lihallisia ongelmia myös lavan ulkopuolella. Vuonna 2010 hän kertoi Larry Kingille, että hänen lupustutkimuksensa oli "rajapositiivinen".  Hän tuntee yhä vuonna 2013 saamansa vamman vaikutukset, mikä näkyy Five Foot Two -hetkessä, kun hän keskeyttää Super Bowlin puoliaikashow'nsa harjoitukset lonkan kireyden vuoksi.  Fibromyalgia näyttää pahentavan tätä ongelmaa, eikä kroonisista kivuista kärsivän poptähden elämä todellakaan vaikuta helpolta. Eräässä kohtauksessa Gaga meikataan esiintymistä varten, kun hän istuu lääkärin tutkimushuoneessa.Gagan erityinen vaiva on lähes kirjaimellinen kuvaus Jamisonin "kivusta, jolla ei ole syytä" - joka on, kuten hän toteaa, "kipua, johon ei voi luottaa". Huonosti ymmärretty mutta laajalle levinnyt sairaus, joka näyttää kärsivän kohtuuttomasti naisista, fibromyalgia, on joskus oletettu psykosomaattiseksi. "Lääke hyväksytty. Onko sairaus todellinen?", luki New York Timesin vuoden 2008 otsikossa ensimmäisestä FDA:n hyväksymästä lääkkeestä sen hoitoon. Gaga on sanonut haluavansa auttaa lisäämään tietoisuutta ja tutkimusrahoja. Erään Five Foot Two -elokuvassa näytetyn tuskallisen kohtauksen aikana hän tuntee myötätuntoa sairaudesta kärsiviä vähemmän etuoikeutettuja kohtaan: "En tiedä, mitä helvettiä tekisin, jos minulla ei olisi kaikkia täällä auttamassa minua". Hetkeä myöhemmin hän katsoo suoraan kameraan. "Näytänkö säälittävältä?" hän kysyy kyynelehtien sohvalla makaavalta terapeutilta, joka hieroo häntä. "Minua nolottaa niin paljon." Se on voimakas hetki, koska kivun leimaaminen on selvästi osa kipua itseään. Mutta se on myös esteettisesti vaikuttava. Vastatakseni Gagan kysymykseen hän itse asiassa näyttää samalta kuin osissa "Bad Romance" -videota - itkuinen riisuttu ja oudon valovoimainen. Se on merkki maineen vaikutuksesta katsojaan: Vaikka hän tekisi mitä tahansa saadakseen persoonan persoonan edelle, persoona säilyy. * * * * Popmusiikki on siirtynyt eteenpäin siitä iloisen Technicolor-taiteellisuuden vaiheesta, jota Gaga edusti huipullaan. Keshan ja Miley Cyrusin kaltaiset villiintyneet aikalaiset ovat tehneet paljon samaa kuin Gaga ja vaihtaneet Alexander McQueenin luomukset cowboysaappaisiin. He ovat myös tehneet päiväkirjamaisen käännöksen ja yhdenmukaistaneet musiikkinsa angstisten iltapäivälehtien saagojensa kanssa. yleensä tämä tarkoittaa, että kärsimyksen spektaakkelilla myydään popin perimmäistä hyödykettä - inspiraatiota. Beyoncén Lemonade on malliesimerkki siitä, että uskottomuuden pistosta kehrätään tarina loukkaantumisesta ja voittamisesta. Keshan väitettyä hyväksikäyttöä hänen mentorinsa ja tuottajansa Dr. Luken toimesta käsiteltiin ja ylitettiin tämän vuoden Rainbow'ssa. Katy Perry markkinoi uusinta albumiaan kameran edessä pidetyllä terapiaistunnolla, jossa hän itki "todellista" itseään, joka halusi tulla tunnetuksi. Taylor Swift näyttää olevan paljastamassa happaman selviytymistarinansa. "Uhrista voittoon" -biisit ovat aina muodissa, mutta uusin buumi luottaa enemmän kuin popissa yleensä, aitouden tunteeseen. Ajoradion aikuiset kuuntelijat tietävät tyypillisesti olevansa fantasian ja kaupallisuuden valtakunnassa, mutta tunnustuksellisesta pop-esityksestä täysin nauttiminen tarkoittaa, että on uskottava niitä ympäröiviin ei-musiikillisiin tarinoihin. Beyoncé vyörytti oman lapsensa ja aviomiehensä osaksi Lemonaden visuaalista kokemusta. "I write this shit baby " Kesha vaati tuoreella singlellään. Sinua pyydetään nimenomaisesti uskomaan, että ero esiintyjän ja ihmisen välillä on mitätön.  Jo Joanne sopi jo tähän voittoisan tunnustukselliseen luokkaan, kun Gaga lauloi perheenjäsenistä ja ystävistä nimeltä ja pauhasi "I might not be flawless but you know I've got a diamond heart". Meta-teksti koko ajan oli Gagan oma uran kaari - tunne, että hän 'd tullut alas korkeuksista hän 'd saavutti 2008-2013 kompastui hänen kolmas albumi ja ehkä koskaan toipua. Aiempien traumojen ja perhetragedian häivähdykset lisäsivät paatosta.  Hänen lääketieteelliset ongelmat näyttäisivät takautuvasti lisätä uuden kerroksen, vaikka se on epäselvää, kun hän sai hänen fibromyalgia-diagnoosin ja vähän albumilla voidaan kuulla nimenomaisena viittauksena sairauteen. Varmasti sanoitukset parantumisesta rakkauden kautta hänen post- Joanne single "The Cure " nyt tuntuvat paljon vähemmän geneerinen.</w:t>
      </w:r>
    </w:p>
    <w:p>
      <w:r>
        <w:rPr>
          <w:b/>
        </w:rPr>
        <w:t xml:space="preserve">Tulos</w:t>
      </w:r>
    </w:p>
    <w:p>
      <w:r>
        <w:t xml:space="preserve">Joanne</w:t>
      </w:r>
    </w:p>
    <w:p>
      <w:r>
        <w:rPr>
          <w:b/>
        </w:rPr>
        <w:t xml:space="preserve">Esimerkki 4.125</w:t>
      </w:r>
    </w:p>
    <w:p>
      <w:r>
        <w:t xml:space="preserve">Panaman kauppalaivaston päällikkö Fernando Solorzano kertoi Reutersille, että alustavasti ei ollut merkkejä siitä, että onnettomuusalus olisi rikkonut turvallisuusprotokollia.  Hän lisäsi kuitenkin, että tutkimukset voivat viedä kuukausia tai jopa vuosia ennen kuin ne saadaan päätökseen. âLaivalla oli kaikki voimassa olevat tekniset todistukset ja kansainvälisten sopimusten edellyttämät taloudelliset takuut â Solorzano sanoi haastattelussa myöhään torstaina. kansainvälinen asiantuntijaryhmä Kiinasta, Iranista, Hongkongista ja miehistön kotimaista analysoi matkatietojen tallentimen, joka on laite, joka seuraa aluksen kulkua, selvittääkseen törmäyksen syyn. Solorzano sanoi, että kaikkien tämän lipun alla purjehtivien alusten on noudatettava tiukkoja vaatimuksia.  Hän myönsi, että tapaus voi vaikuttaa kielteisesti rekisterin imagoon, koska se on tunnettu siitä, että vaaratilanteiden määrä on alhainen.</w:t>
      </w:r>
    </w:p>
    <w:p>
      <w:r>
        <w:rPr>
          <w:b/>
        </w:rPr>
        <w:t xml:space="preserve">Tulos</w:t>
      </w:r>
    </w:p>
    <w:p>
      <w:r>
        <w:t xml:space="preserve">Fernando Solorzano</w:t>
      </w:r>
    </w:p>
    <w:p>
      <w:r>
        <w:rPr>
          <w:b/>
        </w:rPr>
        <w:t xml:space="preserve">Esimerkki 4.126</w:t>
      </w:r>
    </w:p>
    <w:p>
      <w:r>
        <w:t xml:space="preserve">Kavous Seyed-Emami oli Iranin harvinaisia eläimiä suojelevan Persian Wildlife Heritage Foundationin toimitusjohtaja ja Yhdysvalloissa koulutettu sosiologian tutkija.Seyed-Emamin poika, iranilainen muusikko Raam Emami kirjoitti Twitterissä, että hänen isänsä pidätettiin 24. tammikuuta ja että hänen äitinsä oli saanut tiedon Emamin kuolemasta 9. helmikuuta. Ei ollut heti selvää, mistä hän twiittasi. âIsäni kuolemasta on mahdoton käsittää uutinen â kirjoitti Raam Emami. "En voi vieläkään uskoa tätä." Instagram-tilillään Raam Emami kirjoitti, että viranomaisten mukaan hänen isänsä oli tehnyt itsemurhan.  Hän ei vastannut lisäkommenttipyyntöihin.</w:t>
      </w:r>
    </w:p>
    <w:p>
      <w:r>
        <w:rPr>
          <w:b/>
        </w:rPr>
        <w:t xml:space="preserve">Tulos</w:t>
      </w:r>
    </w:p>
    <w:p>
      <w:r>
        <w:t xml:space="preserve">Kavous Seyed-Emami</w:t>
      </w:r>
    </w:p>
    <w:p>
      <w:r>
        <w:rPr>
          <w:b/>
        </w:rPr>
        <w:t xml:space="preserve">Esimerkki 4.127</w:t>
      </w:r>
    </w:p>
    <w:p>
      <w:r>
        <w:t xml:space="preserve">Jos Corey Crawford âs âupper-bodyâ vahinko pitää hänet pois loppukauden, joka oli mahdollisuus ilmoitti Sportsnetâs Elliotte Friedman sitten Blackhawks on âlower-standingsâ issue.When Crawford sijoitettiin loukkaantuneiden listalla 27. joulukuuta Hawks oli kaksi pistettä jäljessä Wild toisen wild-card paikalla, mutta piti kaksi peliä kädessä.Ilman Crawfordia Hawks on pelannut 5-4-1 ja on kolme pistettä jäljessä kahdeksanneksi sijoittuneesta Kingsistä, jolla on myös peli etumatkaa.Yhteenvetona voidaan todeta, että Hawksin asema ilman Crawfordia on huonontunut, ja se voi huonontua vielä paljon, jos hän kärsii jälleen huimauksesta, kuten Chicago Sun-Times kertoo. Crawford on ollut Hawksin paras pelaaja tällä kaudella, eikä se ole edes lähellä.  Hän on voittanut monta peliä yksin, kun hänen joukkuetoverinsa ovat osoittautuneet taitamattomiksi tai toimimattomiksi.  Hänen pelinsä on ollut Vezina Trophyn arvoista, ja nytkin hänen torjuntaprosenttinsa 0,929 on liigan kolmanneksi paras, kun taas hänen 2,27 maalin keskiarvonsa on viidenneksi paras.Tuntuu mahdottomalta kuvitella, että Hawks vaihtaisi toista Crawfordia, eikä heillä ole ylimääräistä Crawfordia valmiina. Jeff Glassilla on parempi taustatarina kuin tulevaisuus playoff-maalivahtina, mitä olen nähnyt. Anton Forsberg vaikuttaa vakavasti otettavalta ja lahjakkaalta, mutta hänen päästettyjen maalien keskiarvonsa on yli puoli maalia huonompi kuin Crawfordin, mikä on huono asia kerran dominoivalle joukkueelle, joka valitettavasti ei joskus saa edes puolta maalia pelissä. Ks. sunnuntain shutout-loss-tank-homma pelättyä Red Wingsia vastaan kotonaan sunnuntaina.Kaukokatse ulottuu vain 26.2. asti. Silloin on vaihtojen määräaika. Hawks pelaa 18 peliä ennen sitä ja on hieman yli viisi viikkoa saada joitakin hyviä uutisia Crawford .3 maalivahdit Blackhawks voisi jatkaa, jos Corey Crawford on pois kauden Â "Corey Crawfordin loukkaantuminen voi kestää pidempään kuin ensin uskottiin Â"</w:t>
      </w:r>
    </w:p>
    <w:p>
      <w:r>
        <w:rPr>
          <w:b/>
        </w:rPr>
        <w:t xml:space="preserve">Tulos</w:t>
      </w:r>
    </w:p>
    <w:p>
      <w:r>
        <w:t xml:space="preserve">Corey Crawford</w:t>
      </w:r>
    </w:p>
    <w:p>
      <w:r>
        <w:rPr>
          <w:b/>
        </w:rPr>
        <w:t xml:space="preserve">Esimerkki 4.128</w:t>
      </w:r>
    </w:p>
    <w:p>
      <w:r>
        <w:t xml:space="preserve">Vuonna 2016 Lemonis teki kumppanuuden Parlour Enterprisesin kanssa, joka hoiti Kalifornian Farrellin toimipaikkoja, ja elvytti tuotemerkin vastineeksi 51 prosentin osuudesta Farrellin tavaramerkistä. Lemonis antoi Parlour Enterprisen talousjohtajan Paul Kramerin ja sen sittemmin eronneen toimitusjohtajan Mike Flemingin tehtäväksi uudistaa ravintola, mutta Kramer ja Fleming laiminlöivät Lemonisin pyytämät muutokset. Menestyksekkäin Farrell's-ravintola, joka aikoinaan tuotti yli 4 miljoonan dollarin liikevaihdon, suljettiin, koska omistajat olivat myöhässä vuokranmaksusta. "Sain periaatteessa ison takaiskun, ja minun on päätettävä, haluanko vain leikata tappioni ja jatkaa eteenpäin, koska en halua heittää hyvää rahaa huonon tilanteen perään", Lemonis sanoi.Kun Lemonis tutki tarkemmin Farrellin tuhoa, hän puhui Leen kanssa, joka oli työskennellyt ravintolassa aluepäällikkönä lähes kuusi vuotta ja vastasi ravintolan ruokalistan päivittämisestä vuonna 2016.Lee myönsi, ettei pystynyt tekemään työtään kunnolla Kramerin muutosvastarinnan vuoksi. Neuvoteltuaan uuden vuokrasopimuksen Farrell'sin menestyneimmälle sijaintipaikalle Lemonis suostui auttamaan ravintolan pelastamisessa vastineeksi 75 prosentin osuudesta yrityksessä. toisin kuin Fleming ja Kramer Lee teki parhaansa auttaakseen Farrell'sia pysymään pinnalla. "Travisille kyse on aina asiakkaasta, työntekijästä ja yrityksestä", Lemonis sanoi. Siksi Lemonis meni ylimääräisen askeleen tunnustamaan Leen omistautumisen Farrell'sille. "Kiitokset ovat välttämättömiä, mutta rehellisesti sanottuna ne eivät ole kaikki kaikessa." Hän sanoi: "Se ei ole koskaan kiinni hänestä. Joten haluan antaa sinulle bonuksen ", Lemonis sanoi. "[Tämä] ei olisi koskaan toiminut ilman sinua." Bonus ei ainoastaan osoittanut Lemonisin kiitollisuutta Leen ylimääräisestä työpanoksesta, vaan se on myös taktiikka, joka voi parantaa Leen moraalia ja tuottavuutta." Lee puolestaan ilmaisi arvostavansa Lemonisin johtajuutta ja sanoi, että rahat auttavat hänen perhettään.Leen uusien muutosten myötä Farrell'sin uuden toimipisteen odotetaan tekevän 4,2 miljoonan dollarin liikevaihdon, mikä sai Lemonisin kutsumaan häntä "rocktähdeksi". "Et ole ainoastaan ansainnut luottamustani, vaan myös kunnioitustani", Lemonis sanoi Leelle. "Et työskentele Farrell'sille, vaan olet kumppanini Farrell'sissa." "Et ole työntekijä. Tämä on sinun bisneksesi ", hän lisäsi. "Älä koskaan unohda, että tämä on sinun bisneksesi."</w:t>
      </w:r>
    </w:p>
    <w:p>
      <w:r>
        <w:rPr>
          <w:b/>
        </w:rPr>
        <w:t xml:space="preserve">Tulos</w:t>
      </w:r>
    </w:p>
    <w:p>
      <w:r>
        <w:t xml:space="preserve">Marcus Lemonis</w:t>
      </w:r>
    </w:p>
    <w:p>
      <w:r>
        <w:rPr>
          <w:b/>
        </w:rPr>
        <w:t xml:space="preserve">Tulos</w:t>
      </w:r>
    </w:p>
    <w:p>
      <w:r>
        <w:t xml:space="preserve">Lemonis</w:t>
      </w:r>
    </w:p>
    <w:p>
      <w:r>
        <w:rPr>
          <w:b/>
        </w:rPr>
        <w:t xml:space="preserve">Esimerkki 4.129</w:t>
      </w:r>
    </w:p>
    <w:p>
      <w:r>
        <w:t xml:space="preserve">Viime kuussa pormestari Rahm Emanuelia on haukuttu länsirannikon ja Keskilännen kampuksilla hänen suunnitelmistaan perustaa uusi poliisiakatemia. Nyt näyttää siltä, että hän aikoo lisätä itärannikon Ivy League -akatemiaan.Kirjeessä - jossa valitetaan, että uuteen poliisiakatemiaan käytetyt 95 miljoonaa dollaria olisi parempi käyttää kouluihin - toistuu Emanuelin kommentit, joita kourallinen väittelijöitä esitti 19. tammikuuta Michiganin yliopistossa Ann Arborissa ja 12. helmikuuta Kalifornian yliopistossa Los Angelesissa.Los Angelesissa viime viikolla Emanuel nauroi mielenosoituksille ja sanoi kuulijoilleen, että hän ei tiennyt, että Chicagosta on niin paljon suoria lentoja. Ann Arborissa Emanuel yritti keskustella mielenosoittajien kanssa, jotka jatkoivat hänen huutamistaan. Jotkut yleisöstä buuasivat väittelijöille.Harvardin mielenosoittajat syyttävät Emanuelia siitä, että hän on tehnyt liian vähän Chicagon mustan väestön vähenemisen pysäyttämiseksi, ja kirjoittavat, että "tulevina ja nykyisinä suunnittelijoina, kaupunkisuunnittelijoina, poliittisina päättäjinä, järjestäjinä ja kouluttajina emme voi jättää huomiotta niitä ihmisiä, jotka ovat vaarassa Rahm Emanuelin hallinnon takia".</w:t>
      </w:r>
    </w:p>
    <w:p>
      <w:r>
        <w:rPr>
          <w:b/>
        </w:rPr>
        <w:t xml:space="preserve">Tulos</w:t>
      </w:r>
    </w:p>
    <w:p>
      <w:r>
        <w:t xml:space="preserve">Rahm Emanuel</w:t>
      </w:r>
    </w:p>
    <w:p>
      <w:r>
        <w:rPr>
          <w:b/>
        </w:rPr>
        <w:t xml:space="preserve">Esimerkki 4.130</w:t>
      </w:r>
    </w:p>
    <w:p>
      <w:r>
        <w:t xml:space="preserve">Mitt Romney for presidentiksi kampanja on ollut tuskallisen huono viikko. Samana päivänä Romney puhui NAACP:n kokouksessa Houstonissa. Puhe sai niin huonon vastaanoton, että Romney kertoi iltapäivällä Fox Business -ohjelmassa antamassaan haastattelussa isäntä Neil Cavutolle, että hän oli "odottanut" buuauksia. Jotkut tulkitsivat tuon kommentin todisteeksi siitä, että Romney oli itse asiassa halunnut, että NAACP buuasi hänelle, jotta hän saisi konservatiivisen kannattajakunnan osan liikkeelle. Seuraavaksi Romneyn kampanja reagoi kuiskaamalla Drudge Reportille -LRB-, joka toimii eräänlaisena Romneyn ilmoitustauluna -RRB-, että se harkitsi vakavasti Condoleezza Ricen ottamista ehdokkaaksi. Gillespie : Romney vetäytyi takautuvasti . Gillespie : Romney vetäytyi takautuvasti 02:44 . Ja juuri tämä "voitetaan tunti" -mentaliteetti sai Romneyn kampanjan paljon vakavampiin vaikeuksiin, kun Obaman kampanja aloitti seuraavana päivänä ison painostuksen Romneyn yritystoimintaa vastaan. Gergen : Obaman syytökset Romneyta vastaan eivät pidä paikkaansa. Torstaiaamuna Obaman kampanja julkaisi kovan mainoksen, jossa hyökättiin Romneyn vanhan yrityksen, Bain Capitalin, toiminnan supistamista ja ulkoistamista vastaan. Romneyn kampanja reagoi närkästyneenä. Mainoksen tueksi Romneyn tiimi väitti, että hän oli lähtenyt Bain Capitalista helmikuussa 1999; Obaman kampanjan mainitsemat tapahtumat tapahtuivat kaikki tämän jälkeen, eikä niillä ollut mitään tekemistä Romneyn kanssa. Ensimmäinen hyökkäys Romneyta vastaan oli ollut vain isku, joka pudotti Romneyn varuilleen: perjantaina Obaman tiimi esitti vastasyytteen, jonka mukaan Romney valehteli mainoksessaan tai oli syyllistynyt rikokseen valehtelemalla 140 virallisessa lomakkeessa, jotka hän allekirjoitti Bain Capitalin toimitusjohtajana ja ainoana osakkeenomistajana vuosina 1999-2002. Romney jahtasi nyt Obaman tarinaa ja antoi viisi tv-haastattelua toistaakseen oman versionsa tapahtumista. Sunnuntaihin mennessä jopa Romneyn kannattajat vaativat sitä, mitä Romney haluaa vähiten: uusien tuloveroilmoitusten julkaisemista. Ja tässäkin tapauksessa Romney joutui vaikeuksiin sotahuoneensa vuoksi. Liian kiihkeä vastaus hyökkäykseen 1 - Romneyn jyrkkä väite, ettei hänellä ollut mitään tekemistä Bainin helmikuun 1999 jälkeisten tapahtumien kanssa - valmisti Romneyn hyökkäykseen 2: valehteliko hän SEC:n lomakkeissa? On teknisesti totta, että Romney lopetti operatiivisen roolinsa Bainissa ennen kuin hän lopetti nimellisen roolinsa. Romneyn ydinongelma on tämä: hän johtaa puoluetta, jonka on voitettava kaksi kolmasosaa valkoisen työväenluokan äänistä presidentinvaaleissa kompensoidakseen heikkoutensa lähes kaikissa väestöryhmissä. Valkoinen työväenluokka on äänestäjäkunnan pessimistisin ja vieraantunein ryhmä , ja se pelkää ja inhoaa erityisesti sellaisia taloudellisia menetelmiä, joilla Romney sai omaisuutensa. Romneylla on vahva mahdollinen puolustuskeino : Bain teki yrityksistä tehokkaampia ja kannattavampia. Se ei kuitenkaan ole argumentti, joka vetoaa niihin äänestäjiin, joita Romney tarvitsee kipeimmin voittaakseen. Tällä kertaa Romneyn sotahuone on saattanut yrittää liikaa, ja se on saattanut räjäyttää oman puolensa tappavalla omatoimisella tulituksella.</w:t>
      </w:r>
    </w:p>
    <w:p>
      <w:r>
        <w:rPr>
          <w:b/>
        </w:rPr>
        <w:t xml:space="preserve">Tulos</w:t>
      </w:r>
    </w:p>
    <w:p>
      <w:r>
        <w:t xml:space="preserve">Mitt Romney</w:t>
      </w:r>
    </w:p>
    <w:p>
      <w:r>
        <w:rPr>
          <w:b/>
        </w:rPr>
        <w:t xml:space="preserve">Esimerkki 4.131</w:t>
      </w:r>
    </w:p>
    <w:p>
      <w:r>
        <w:t xml:space="preserve">Applen toimitusjohtaja Tim Cook miettii jo, kuka voisi johtaa yhtiötä hänen lähdettyään, ja kuulostaa siltä, että hän haluaa vaihtoehtoja. "Näen tehtäväni toimitusjohtajana valmistella mahdollisimman monia ihmisiä toimitusjohtajaksi, ja sitä minä teen. Ja sitten hallitus tekee päätöksen siinä vaiheessa ", Cook sanoi BuzzFeed Newsin haastattelussa. Cook antoi haastattelun Applen uudessa Chicagon vähittäismyymälässä, joka on yhtiön lippulaiva, kun se pyrkii muuttamaan toimipisteensä nähtävyyksiksi.Applen vähittäismyyntipäällikkö Angela Ahrendts oli Tim Cookin rinnalla haastattelun aikana. Ei ole yllättävää, että hän oli paikalla, mutta on merkillepantavaa, että Cook keskusteli seuraajasta hänen vieressään .  Ahrendtsia pidetään ensisijaisena ehdokkaana tehtävään. Vain 56-vuotias Cook ei tietenkään välttämättä astu syrjään vähään aikaan.</w:t>
      </w:r>
    </w:p>
    <w:p>
      <w:r>
        <w:rPr>
          <w:b/>
        </w:rPr>
        <w:t xml:space="preserve">Tulos</w:t>
      </w:r>
    </w:p>
    <w:p>
      <w:r>
        <w:t xml:space="preserve">Tim Cook</w:t>
      </w:r>
    </w:p>
    <w:p>
      <w:r>
        <w:rPr>
          <w:b/>
        </w:rPr>
        <w:t xml:space="preserve">Esimerkki 4.132</w:t>
      </w:r>
    </w:p>
    <w:p>
      <w:r>
        <w:t xml:space="preserve">Pittsburgh Steelersin hyökkääjä Alejandro Villanueva on entinen armeijan sotilas. Kun hänen joukkueensa jäi kentältä pois kansallislaulun ajaksi, hän seisoi tunnelin vieressä käsi sydämensä päällä. Viikonloppuna liberaalien tiedotusvälineiden sekoillessa presidentti Trumpin huomautuksista NFL-pelaajista, jotka polvistuvat tähtilipun aikana, Villanueva osoittautui sunnuntain sankariksi.  Pittsburghin valmentaja Mike Tomlin, joka puolusti joukkueensa toimia kentän ulkopuolella välttääkseen politiikkaa, oli pettynyt siihen, että entinen Army Ranger seisoi näkyvästi hymnin aikana. "Kuten sanoin, odotin 100-prosenttista osallistumista, koska aiomme kunnioittaa jalkapallojoukkuettamme", Tomlin sanoi. Kaveri poltti hänet :Katsotaanpa, ymmärsinkö oikein:  Tomlin -- Clintonin lahjoittaja ja varainkerääjä -- on järkyttynyt siitä, että Villanueva ei "kunnioittanut jalkapallojoukkuettamme", koska hän päätti kunnioittaa maata, jonka puolesta hän on rohkeasti vaarantanut henkensä, olemalla kuuntelematta kansallislaulua? Tämä on "epäyhtenäisyyden" osoitus, joka häiritsee Tomlinia?Nyt Fox Sports 1:n Skip Bayless ja Shannon Sharpe liittyivät Tomlinin mukaan ja totesivat, että Villanuevan olisi pitänyt pysyä poissa näkyvistä (Mediaiten kautta) [korostus minun]: âEi toiminut, että hän astui ulos tunnelistaâ Bayless sanoi maanantain Undisputed-ohjelmassa. âJos itse asiassa olisitte kaikki sopineet, että olitte äänestäneet joko enemmistönä tai yksimielisesti siitä, että teette tämän joukkueena, että pysytte tunnelissa, kunnes hymni on valmis. Ja Mike Tomlin oli selkeä." Baylessin kollega Shannon Sharpe oli samaa mieltä. "Joukkueet toimivat aina sotilaallisella mentaliteetilla, koska kaikki ovat yhden puolesta, yksi kaikkien puolesta". Mitä ikinä päätämmekään tehdä, niin me teemme.  Hän meni yksin. Ymmärrän.  Hän oli armeijassa. Kiitän häntä palveluksestaan. Mutta tässä tilanteessa, jos joukkue olisi päättänyt, että me kaikki odotamme tunnelissa, kun kansallislaulu soitetaan, sitä protokollaa olisi pitänyt noudattaa." Kukaan siinä maailmankaikkeudessa ei ymmärrä sitä. Ei kukaan. Voimme puhua sananvapaudesta koko päivän; asia on niin, että 72 prosenttia amerikkalaisista pitää Colin Kaepernickiä, joka aloitti koko kiistan San Franciscossa, ja hänen kansallishymni-antimistaan epäisänmaallisena. Fanien ja liigan välillä on valtava epäsuhta. Amerikkalaiset ovat ylpeitä. He kunnioittavat niitä, jotka palvelevat, ja kun ihmiset polvistuvat, he näkevät syljen lentävän niiden kasvoihin, jotka ovat uhranneet suojellakseen vapauksiamme täällä kotona. Sitä ei voi muuttaa. Jos joudutte selittelemään, häviätte. Joskus se on vain väärin. Ja tunnelissa lymyäminen kuin britit salamaniskun aikana, koska kukaan ei päässyt yksimielisyyteen niinkin yksinkertaisesta asiasta kuin kansallislaulun kunnioittamisesta ja seuraamisesta, on aivan järjetöntä. Ehkä siksi Villanueva-tavaroiden hinnat nousevat kattoon. Kuplaa varten tämä temppu ei toiminut kaikkien muiden kohdalla, vaan siellä oli amerikkalainen sankari, joka kunnioitti maatamme. Ketään ei tietenkään pitäisi erottaa tai hyllyttää polvistumisesta. He ansaitsevat kuitenkin sosiaalisessa mediassa potkun hampaisiin, mikä oli odotettavissa, eikä heidän pitäisi odottaa intensiteetin laantuvan.</w:t>
      </w:r>
    </w:p>
    <w:p>
      <w:r>
        <w:rPr>
          <w:b/>
        </w:rPr>
        <w:t xml:space="preserve">Tulos</w:t>
      </w:r>
    </w:p>
    <w:p>
      <w:r>
        <w:t xml:space="preserve">Mike Tomlin</w:t>
      </w:r>
    </w:p>
    <w:p>
      <w:r>
        <w:rPr>
          <w:b/>
        </w:rPr>
        <w:t xml:space="preserve">Esimerkki 4.133</w:t>
      </w:r>
    </w:p>
    <w:p>
      <w:r>
        <w:t xml:space="preserve">ObamaCare on rikkinäinen sotku. Aloitamme nyt pala palalta prosessin, jossa Amerikalle annetaan sen ansaitsema loistava terveydenhuolto! - Donald J. Trump (@realDonaldTrump) 13. lokakuuta 2017Paul Ryan tukee Trumpin päätöstä lopettaa Obamacaren kustannustenjakomaksut eikä anna mitään viitteitä siitä, että kongressi ottaisi ne käyttöön. pic.twitter.com/7c6tVaFoV0 - Sahil Kapur (@sahilkapur) 13. lokakuuta 20172. Kriitikot Trumpin päätöksestä lopettaa CSR-maksut näyttävät unohtavan, että liittovaltion tuomari kutsui niitä perustuslain vastaisiksi ja määräsi, että ne on lopetettava. - Michael F. Cannon (@mfcannon) 13. lokakuuta 2017--But the Trump administration is injecting turbulence into the Obamacare marketplaces by cutting off the payments just as insurers are finalizing their 2018 plan offerings. Noin 7 miljardin dollarin vuotuisten maksujen menettäminen, jotka korvaavat vakuutuksenantajille omavastuuosuuksien ja omavastuumaksujen alentamista pienituloisimmille vakuutetuille, on peruste sille, että vakuutuksenantajat vetäytyvät liittovaltion sopimuksista, jotta ne voisivat edes myydä suunnitelmia ensi vuonna. Hallinto oli suorittanut maksut kuukausittain, mikä johti siihen, että vakuutusyhtiöt valittivat varmuuden puutteesta, kun ne yrittivät suunnitella tulevaisuuttaan.Jopa eräs republikaani (joka jää eläkkeelle ensi vuonna) moitti Trumpia. Rep. Ileana Ros-Lehtinen (R-Fla.): On todella merkittävää, miten eri tavalla eläkkeelle jäävät ja ei-irtisanoutuvat kongressin republikaanit puhuvat presidentti Trumpista . - Sahil Kapur (@sahilkapur) 13. lokakuuta 2017 TRUMPIN LÄMPÖTILA--Eilen presidentti Trump allekirjoitti odotetun toimeenpanomääräyksen, jonka tarkoituksena on kiertää tiettyjä ACA-sääntöjä helpottamalla yksityishenkilöiden ja pienyritysten mahdollisuutta ostaa vaihtoehtoisia sairausvakuutustyyppejä, joilla on alhaisemmat hinnat mutta vähemmän etuja The Postin Amy Goldstein raportoi."Valkoinen talo ja liittolaiset kuvailevat presidentin siirtoa hallinnollisten valtuuksien käyttämisenä saavuttaakseen sen, mitä kongressin republikaanit eivät ole onnistuneet saavuttamaan: edistämään enemmän kattavuusvaihtoehtoja samalla, kun lain vakuutusmarkkinoita puretaan", Amy kirjoittaa. "Määräys edustaa Trumpin tähän mennessä suurinta askelta Obaman hallinnon terveydenhuoltopolitiikan kumoamiseksi, joka on ollut keskeinen lupaus viime vuoden presidentinvaalikampanjasta lähtien." Kriitikot, joihin kuuluu osavaltioiden vakuutuskomissaareja, suurin osa sairausvakuutusalasta ja valtavirran politiikan asiantuntijoita, ennustavat, että näiden muunlaisten kattavuuksien lisääntymisellä on haitallisia heijastusvaikutuksia: ne nostavat vakavista lääketieteellisistä sairauksista kärsivien kuluttajien kuluja ja saavat yhä useammat vakuutuksenantajat pakenemaan lain markkinapaikoilta. He sanovat, että osa Trumpin toimista herättää oikeudenkäyntejä sen laillisuudesta." - Se laajentaa sellaisten lyhytaikaisten vakuutusten saatavuutta, jotka tarjoavat rajoitettuja etuja, jotta ihmiset voivat vaihtaa työpaikkaa tai nuoret aikuiset, jotka eivät enää ole oikeutettuja vanhempiensa sairausvakuutuksiin. Obaman hallinto määräsi, että lyhytaikaiset vakuutukset eivät saa kestää yli kolmea kuukautta; Trump haluaa pidentää tätä aikaa lähes vuoteen." Trump toki vakuutti eilen, että hän tarjosi "Obamacare-helpotuksia" juuri ennen määräyksen allekirjoittamista. "Tämä ei maksa Yhdysvaltain hallitukselle käytännössä mitään, ja ihmisillä on loistava terveydenhuolto ", hän sanoi. "Ja kun sanon ihmiset, tarkoitan miljoonia ja taas miljoonia." Trumpin kabinetin jäsenet tietysti hurrasivat siirrolle. Valtiovarainministeri Steven Mnuchinin lausunto Reutersin Pete Schroederin mukaan: Valtiovarainministeri Steven Mnuchin antoi lausunnon, jossa hän kehui Trumpia hänen terveydenhuoltomääräyksestään. Jostain syystä. pic.twitter.com/d4YZ4aidfB - Pete Schroeder (@peteschroeder) 12. lokakuuta 2017Miten Trumpin määräys voi heikentää Obamacarea:Näin 25. lisäys toimii:</w:t>
      </w:r>
    </w:p>
    <w:p>
      <w:r>
        <w:rPr>
          <w:b/>
        </w:rPr>
        <w:t xml:space="preserve">Tulos</w:t>
      </w:r>
    </w:p>
    <w:p>
      <w:r>
        <w:t xml:space="preserve">Donald J. Trump</w:t>
      </w:r>
    </w:p>
    <w:p>
      <w:r>
        <w:rPr>
          <w:b/>
        </w:rPr>
        <w:t xml:space="preserve">Esimerkki 4.134</w:t>
      </w:r>
    </w:p>
    <w:p>
      <w:r>
        <w:t xml:space="preserve">Yhdysvaltain virkamiesten mukaan Pakistan onnistui vapauttamaan Caitlan Colemanin Stewartstownista Pennsylvaniasta ja hänen aviomiehensä kanadalaisen Joshua Boylen, jotka sieppasi ja piti hallussaan Haqqani-verkosto, jolla on yhteyksiä Talebaniin ja jota Yhdysvallat pitää terroristijärjestönä.Bill Gorman / AP Valokuva Kanadan kansalaisen Joshua Boylen ja Yhdysvaltain kansalaisen Caitlan Colemanin, jotka Taleban sieppasi loppuvuodesta 2012 ja joita perheenjäsenet pitivät hallussaan Stewartstownissa Pennsylvaniassa vuonna 2014. Kuva Kanadan kansalainen Joshua Boyle ja Yhdysvaltain kansalainen Caitlan Coleman, jotka Taleban sieppasi loppuvuodesta 2012 ja joita heidän perheenjäsenensä pitivät vangittuina Stewartstownissa, Paavalissa vuonna 2014. (Bill Gorman / AP) (Bill Gorman / AP)Yhdysvaltain sotilasviranomainen kertoi, että Pakistaniin oli keskiviikkona lentänyt sotilaspanttivankiryhmä, joka oli valmistautunut lennättämään perheen pois. Ryhmä teki alustavan terveystarkastuksen perheestä ja sillä oli kuljetuskone valmiina lähtöön. Mutta joskus aamunkoiton jälkeen siellä, kun perheenjäsenet olivat kävelemässä koneelle, Boyle sanoi, ettei hän halunnut nousta koneeseen." Toinen Yhdysvaltain virkamies sanoi, että Boyle oli hermostunut ollessaan "huostassa", kun otetaan huomioon hänen taustansa. Boyle oli aikoinaan naimisissa Zaynab Khadrin kanssa, joka on entisen Guantanamo Bayn vangin Omar Khadrin vanhempi sisko ja edesmenneen korkean al-Qaidan rahoittajan tytär. Hänen isänsä Ahmed Said Khadr ja perhe asui Osama bin Ladenin luona lyhyen aikaa, kun Omar Khadr oli poika.Viranomaiset eivät olleet ottaneet huomioon mitään yhteyttä tämän taustan ja Boylen vangitsemisen välillä, ja eräs virkamies kuvaili sitä vuonna 2014 "hirvittäväksi yhteensattumaksi." Toronto Star -lehti kertoi, että Boyle puhui vanhempiensa kanssa vapautumisensa jälkeen. "Josh sanoi, että hän pärjää aika hyvin ihmiseksi, joka on viettänyt viimeiset viisi vuotta maanalaisessa vankilassa", Boylen isä kertoi lehdelle.Vapauttaminen tapahtui nopeasti keskiviikkona. Se tapahtui lähes päivälleen viisi vuotta sen jälkeen, kun Coleman ja Boyle menettivät yhteyden perheisiinsä matkustaessaan vuoristoalueella lähellä Afganistanin pääkaupunkia Kabulia. pariskunta lähti kesällä 2012 matkalle, joka vei heidät Venäjälle Keski-Aasian maihin Kazakstaniin Tadžikistaniin ja Kirgisiaan ja sitten Afganistaniin. Colemanin vanhemmat kuulivat vävystään viimeksi 8. lokakuuta 2012 internetkahvilasta, jota Boyle kuvaili Afganistanin "turvattomaksi" alueeksi. Boylen vanhempien mukaan heidän poikansa kertoi heille kirjeessä, että hän ja hänen vaimonsa yrittivät suojella lapsia teeskentelemällä, että heidän vankeuden merkit olivat osa vartijoiden kanssa pelattua peliä.</w:t>
      </w:r>
    </w:p>
    <w:p>
      <w:r>
        <w:rPr>
          <w:b/>
        </w:rPr>
        <w:t xml:space="preserve">Tulos</w:t>
      </w:r>
    </w:p>
    <w:p>
      <w:r>
        <w:t xml:space="preserve">Joshua Boyle</w:t>
      </w:r>
    </w:p>
    <w:p>
      <w:r>
        <w:rPr>
          <w:b/>
        </w:rPr>
        <w:t xml:space="preserve">Esimerkki 4.135</w:t>
      </w:r>
    </w:p>
    <w:p>
      <w:r>
        <w:t xml:space="preserve">ISIS on pakosalla Irakissa ja Syyriassa, mutta vt. sisäisen turvallisuuden ministeri Elaine Duke sanoi, että radikaali-islamilaiset terroristit suunnittelevat uutta 9/11-mittakaavan hyökkäystä.Puheessaan Yhdysvaltain Lontoon suurlähetystössä Duke sanoi, että pienemmät matalan tason hyökkäykset, joissa käytetään arkipäiväisiä esineitä, kuten veitsiä ja ajoneuvoja, on suunniteltu pitämään yllä heidän tukeaan samalla kun he työskentelevät isompien hyökkäyskohteiden parissa.Viitaten iskuihin, joissa terroristit ovat hyökänneet ihmisten kimppuun veitsiä tai ajoneuvoja käyttäen, Duke sanoi, että "terrorin luominen on heidän päämääränsä". Duke varoitti, että terroristeilta kuluu vähemmän aikaa iskujen suunnitteluun, koska he voivat hyödyntää "turvallisia verkkotiloja" välttääkseen havaitsemisen, tiedotusvälineet totesivat. Hän lisäsi, että yksi suurimmista uhkista lentomatkustamisen turvallisuudelle on tavaroiden ja ihmisten vapaa liikkuvuus maiden välillä. "Uskomme, että tavaroiden ja ihmisten liikkuvuuden vuoksi meidän on nostettava perustasoa maailmanlaajuisesti, emmekä voi tarkastella vain omia rajojamme", hän sanoi.</w:t>
      </w:r>
    </w:p>
    <w:p>
      <w:r>
        <w:rPr>
          <w:b/>
        </w:rPr>
        <w:t xml:space="preserve">Tulos</w:t>
      </w:r>
    </w:p>
    <w:p>
      <w:r>
        <w:t xml:space="preserve">Elaine Duke</w:t>
      </w:r>
    </w:p>
    <w:p>
      <w:r>
        <w:rPr>
          <w:b/>
        </w:rPr>
        <w:t xml:space="preserve">Esimerkki 4.136</w:t>
      </w:r>
    </w:p>
    <w:p>
      <w:r>
        <w:t xml:space="preserve">ESPN kertoi perjantaina, että FBI:n salakuuntelulaitteet kuuntelivat Millerin ja Christian Dawkinsin välisiä puhelinkeskusteluja, jotka olivat ASM Sportsin agentti Andy Millerin työntekijän kanssa. Hallituksen todistusaineistoon perehtyneiden lähteiden mukaan Miller ja Dawkins keskustelivat 100 000 dollarin maksamisesta varmistaakseen, että tähtitulokas Deandre Ayton allekirjoittaisi sopimuksen Wildcatsin kanssa.Miller ja Dawkins kävivät useita keskusteluja Aytonista, kertoivat lähteet ESPN:lle. Kun Dawkins kysyi Milleriltä, pitäisikö hänen työskennellä apuvalmentaja Emanuel "Book" Richardsonin kanssa sopimuksen viimeistelemiseksi, Miller sanoi Dawkinsille, että hänen pitäisi olla suoraan tekemisissä hänen kanssaan, kun kyse on rahasta, sanoivat lähteet.Millerin ja Dawkinsin väliset puhelut olivat yksi niistä 3 000 tuntia kestäneistä puheluista, jotka FBI kuunteli Dawkinsin puhelimesta.Richardsonia syytetään 20 000 dollarin lahjusten vastaanottamisesta ja rekrytoidun pelaajan maksamisesta, jotta hän allekirjoittaisi sopimuksen Wildcatsin kanssa. Hallitus väittää, että Richardson suostui vastineeksi rahasta vaikuttamaan Arizonan pelaajiin, jotta he allekirjoittaisivat sopimuksen Dawkinsin ja talousneuvonantaja Munish Soodin kanssa, jonka FBI:n agentit myös pidättivät. Arizona erotti Richardsonin virallisesti 11. tammikuuta.</w:t>
      </w:r>
    </w:p>
    <w:p>
      <w:r>
        <w:rPr>
          <w:b/>
        </w:rPr>
        <w:t xml:space="preserve">Tulos</w:t>
      </w:r>
    </w:p>
    <w:p>
      <w:r>
        <w:t xml:space="preserve">Christian Dawkins</w:t>
      </w:r>
    </w:p>
    <w:p>
      <w:r>
        <w:rPr>
          <w:b/>
        </w:rPr>
        <w:t xml:space="preserve">Esimerkki 4.137</w:t>
      </w:r>
    </w:p>
    <w:p>
      <w:r>
        <w:t xml:space="preserve">Presidentti Donald Trumpin ensimmäinen rouva Melania Trump ja heidän poikansa Barron kävelevät Marine Oneen Valkoisessa talossa matkalla Mar-a-Lagoon Palm Beach Fla:ssa.17. maaliskuuta 2017 Presidentti Donald Trumpin ensimmäinen rouva Melania Trump ja heidän poikansa Barron kävelevät Marine Oneen Valkoisessa talossa matkalla Mar-a-Lagoon Palm Beach Fla:ssa. Jabin Botsford/The Washington PostKiukustuneena vahingollisista vuodoista, jotka koskevat hänen puheluitaan maailman johtajien kanssa ja muita kansalliseen turvallisuuteen liittyviä tietoja, Trump on määrännyt sisäisen tutkimuksen vuotajien löytämiseksi. Henkilökunnan jäsenet pelkäävät puolestaan niin paljon, että heitä syytetään medialle puhumisesta, että jotkut ovat turvautuneet salaiseen chat-sovellukseen Confide, joka poistaa viestit heti, kun ne on luettu.Kaaos ja kilpailevat ryhmittymät, jotka olivat Trumpin tavaramerkki liike-elämässä ja kampanjoinnissa, alkavat nyt määritellä hänen presidenttikauttaan, kuten kymmenkunta Valkoisen talon virkailijaa ja muita republikaaneja on haastatellut. Useimmat puhuivat nimettömänä voidakseen keskustella avoimesti Valkoisen talon sisäisestä dynamiikasta ja pohdinnoista.Henkilökunnan jäsenet keskustelevat yksityisesti siitä, kuka on ylhäällä ja kuka alhaalla, ja monet juoruilevat innokkaasti siitä, kuka kollegaparka saa epämairittelevan kuvauksen NBC:n Saturday Night Live -ohjelmassa. Kahden viime viikon ajan se on ollut Valkoisen talon lehdistösihteeri Sean Spicer. Avustajien mukaan Trump oli kuitenkin erityisen järkyttynyt sketsistä, jossa Valkoisen talon päästrategia Stephen K. Bannon esitettiin viikatemiehenä, joka manipuloi presidenttiä - joka lopulta joutui pienoispöydän ääreen leikkimään alakuloisesti laajennettavalla lelulla.[[Trump muuttaa Mar-a-Lago-klubin illallispöydän ulkoilmatilannehuoneeksi]Maanantaina iltapäivällä, kun kaapeliuutiskanavilla spekuloitiin henkilökunnan uudelleenjärjestelyistä, Trump teki pienelle toimittajaryhmälle selväksi, mitä hän ajattelee esikuntapäälliköstään: "Reince tekee hienoa työtä. Ei hyvää työtä. Ongelma oli se, että Trump ei ollut vielä ottanut kantaa, ja avustajat ja neuvonantajat eivät halunneet ottaa kantaa, koska he eivät tienneet varmuudella, halusiko heidän usein oikukas ja ailahtelevainen pomonsa pitää Flynnin vai erottaa hänet.Maanantaina sen jälkeen, kun Trump oli selvinnyt yhteisestä lehdistötilaisuudesta Kanadan pääministerin Justin Trudeaun kanssa ilman, että häneltä oli kysytty Flynnistä, joukko toimittajia kokoontui Spicerin toimiston ulkopuolelle yli 80 minuutiksi. Spicer kieltäytyi kahdesti vastaamasta kysymyksiin Flynnistä. Kun Valkoisen talon kansliapäällikkö Reince Priebus käveli ohi, häneltä kysyttiin, luottaako presidentti yhä Flynniin. Priebus ei vastannut, mutta pian sen jälkeen presidentin neuvonantaja Kellyanne Conway sanoi, että Trumpilla on "täysi luottamus" Flynniin. Muutamaa minuuttia myöhemmin Spicer kuitenkin antoi virallisen - ja ristiriitaisen - lausunnon, jossa hän sanoi Trumpin "arvioivan tilannetta." [Flynn joutuu kasvavan paineen alle Venäjä-kontaktien vuoksi Trump pysyy vaiti] Hallinnossa, jossa Trumpin läheisyys on valtaa, avustajat, neuvonantajat ja vierailijat viipyvät usein länsisiivessä pitkään sen jälkeen, kun heidän sovitut tapaamisensa ovat päättyneet.[Trumpin ystävä sanoo Priebus on "yli päänsä"] Christopher Ruddy pitkäaikainen Trumpin ystävä, joka sunnuntaina julkisesti kritisoi Priebusin televisio- ja lehtihaastatteluissa olevan "yli päänsä", sai puheluita sekä kansliapäälliköltä että Jared Kushnerilta - Trumpin vävyltä, johtavalta neuvonantajalta ja toimeenpanijalta - ja sanoi maanantaina uskovansa Valkoisen talon tekevän töitä haasteidensa korjaamiseksi. Trump 's lainsäädäntöasioiden tiimi - jota johtavat Rick Dearborn ja Marc Short molemmat veteraanit Hill - pidetään myös hyvin pidetty kurinalainen ja ammattitaitoinen. Mutta kongressin työntekijät sanovat, että heille on annettu ennakkoilmoitus joistakin toimeenpanomääräyksistä, jotka koskevat esimerkiksi kyberturvallisuutta ja Guantanamo Bayta, mutta jotka eivät ole koskaan toteutuneet, mikä viivästys johtuu heidän mukaansa länsisiiven sisäisestä kaaoksesta.</w:t>
      </w:r>
    </w:p>
    <w:p>
      <w:r>
        <w:rPr>
          <w:b/>
        </w:rPr>
        <w:t xml:space="preserve">Tulos</w:t>
      </w:r>
    </w:p>
    <w:p>
      <w:r>
        <w:t xml:space="preserve">Melania Trump</w:t>
      </w:r>
    </w:p>
    <w:p>
      <w:r>
        <w:rPr>
          <w:b/>
        </w:rPr>
        <w:t xml:space="preserve">Esimerkki 4.138</w:t>
      </w:r>
    </w:p>
    <w:p>
      <w:r>
        <w:t xml:space="preserve">Toinen konservatiivinen ulkopuolinen menestynyt liikemies ja konservatiivinen osavaltion edustaja Mike Braun Jasperista on ilmoittanut osallistuvansa Indianan republikaanien senaatin esivaaliin 2018. Braun on Meyer Distributingin perustaja ja toimitusjohtaja, joka on valtakunnallinen autovaraosien jakeluyritys, jolla on toimipisteitä 38 osavaltiossa ja jonka pääkonttori sijaitsee Jasperissa Indianassa. AP kertoo Braunin havainneen oikein, että Messerin ja Rokitan yhä katkeroituvampi riita kääntää äänestäjät pois.  Hän sanoo, että näiden kahden väliset kovat sanat vain heikentävät republikaanien mahdollista ehdokasta ja lisäävät demokraattien senaattorin Joe Donnellyn uudelleenvalintamahdollisuuksia.â Tein urani yksityisellä sektorilla. Maamme tarvitsee enemmän ihmisiä, jotka pystyvät käsittelemään isoja kysymyksiä yritystoiminnan eikä urapoliitikon näkökulmasta", Braun totesi tiedotteessaan. âOlen viettänyt elämäni rakentaen yritystä ja luoden työpaikkoja. Pyrin Yhdysvaltain senaattiin, koska tarvitsemme johtajia, jotka ymmärtävät liittovaltion hallituksen epäonnistumisen todelliset seuraukset ja jotka pystyvät tarjoamaan ratkaisuja Hoosiersin asukkaille terveydenhuollon ja verouudistuksen kaltaisissa kysymyksissä." Joe Donnelly on johdonmukaisesti äänestänyt Washingtonin liberaalien kanssa. Donnelly äänesti Obamacaren, Obaman ja radikaalien korkeimman oikeuden tuomareiden puolesta, jotka tuhosivat triljoonia holtittomia menoja ja velkaa, ja hän seisoi Barack Obaman rinnalla, kun tämä pyrki tuhoamaan tämän maan. Nyt hän seisoo Nancy Pelosin ja Chuck Schumerin rinnalla, kun he estävät presidentti Trumpin pyrkimykset tuoda Washingtoniin todellista konservatiivista muutosta - syytti Braun. "Olen valmis lähtemään Washingtoniin toimittamaan Donald Trumpille vahvistuksia, kun hän taistelee Washingtonin suota vastaan. Viime vuoden presidentinvaalit osoittivat, että hoosialaiset tietävät, että ulkopuoliset, joilla on kokemusta liike-elämästä, ovat maan paras toivo korjata Washingtonin rikkinäinen poliittinen järjestelmä. Tärkeintä on, että hoosialaiset haluavat johtajia, jotka voivat murtaa urapoliitikkojen otteen järjestelmästä ja saada aikaan konservatiivista muutosta. On aika korvata Joe Donnelly hoosierilaisella konservatiivilla, joka pystyy tekemään työnsä. Tätä minä aion tehdä Washingtonissa", Braun sanoi.Braun, joka on luvannut sijoittaa omia varojaan saadakseen kampanjansa samalle tasolle tunnetumpien Rokitan ja Messerin kanssa, korostaa jo nyt ulkopuolisen asemaansa. "Viime vuoden presidentinvaalit osoittivat, että hoosialaiset tietävät, että ulkopuoliset, joilla on kokemusta liike-elämästä, ovat maan paras toivo korjata rikkinäinen poliittinen systeemi Washingtonissa", Braun sanoi lausunnossaan. Braun on myös asettunut tiukasti presidentti Trumpin "make America great again" -ohjelman taakse ja luvannut auttaa presidentti Donald Trumpia "hänen ottaessaan yhteen Washingtonin suon kanssa" sekä kuvata viiltävästi demokraattien senaattoria Joe Donnellya liberaalien liittolaisena kongressissa. Mike Braun on fiksu kaveri ja menestyvä liikemies, joka vietti kesän kartoittaen kiinnostusta Hoosierin osavaltion republikaanien ruohonjuuritason keskuudessa.  Hänellä on resurssit olla kilpailukykyinen, ja hän on selvästikin ottanut selvää poliittisesta tilanteesta ja todennut, että markkinoilla on aukko ulkopuoliselle ehdokkaalle.  Hänestä tulee mahtava ehdokas, jos hän pystyy jatkamaan Trumpin MAGA-agendan ajamista ja välttämään samalla mutapainia Rokitan ja Messerin kanssa. Saat lisätietoja Mike Braunân kampanjasta senaattiin klikkaamalla tätä linkkiä.</w:t>
      </w:r>
    </w:p>
    <w:p>
      <w:r>
        <w:rPr>
          <w:b/>
        </w:rPr>
        <w:t xml:space="preserve">Tulos</w:t>
      </w:r>
    </w:p>
    <w:p>
      <w:r>
        <w:t xml:space="preserve">Mike Braun</w:t>
      </w:r>
    </w:p>
    <w:p>
      <w:r>
        <w:rPr>
          <w:b/>
        </w:rPr>
        <w:t xml:space="preserve">Esimerkki 4.139</w:t>
      </w:r>
    </w:p>
    <w:p>
      <w:r>
        <w:t xml:space="preserve">MANCHESTER Englannissa (Reuters) - Britannian valtiovarainministeri Philip Hammond puolusti maanantaina kapitalismia ainoana tienä vaurauteen ja yritti näin torjua oppositiossa olevan työväenpuolueen yhä suositumpaa näkemystä keskitetymmästä taloudesta.Hallitsevalle konservatiivipuolueelle pitämässään puheessa, joka sisälsi vain kaksi uutta poliittista ilmoitusta, Hammond sanoi myös, että hallituksen välittömänä tehtävänä on selviytyä brexitin aiheuttamasta epävarmuudesta kansalaisille ja yrityksille. Hammond, joka joutui Mayn syrjään vaalikampanjan aikana, sanoi, että viime viikon työväenpuolueen puoluekokous osoitti, että työväenpuolue haluaa pakottaa Britannian maailman viidenneksi suurimpaan talouteen Kuubassa, Venezuelassa ja Zimbabwessa nähtyä "sosialistista fantasiaa".Hammond sanoi konservatiivipuolueen aktivisteille: "Näimme työväenpuolueen raa'asti paljastuvan sellaiseksi, mikä siitä on valitettavasti tullut: puolue, jonka on ottanut panttivangiksi äärivasemmistolaisten soluttautujien klikki, joka halveksii Britannian arvoja ja puhuu maamme alaspäin." Hammond sanoi konservatiivipuolueen aktivisteille: "Pyrkiessään asettamaan talouden keskeiseen asemaan konservatiivien äänestäjille suunnatussa esityksessä Hammond sanoi, että Britannia voi toivoa elintason nousua vain "valjastamalla markkinatalouden voiman".Mielipidemittausten mukaan työväenpuolueen kannatus kasvaa, ja Hammond pyrkii vakuuttamaan äänestäjät siitä, että Corbyn tekisi heistä köyhempiä. "Työväenpuolueen johtajat julistavat avoimesti pyrkimyksensä purkaa menestyksekäs, moderni markkinataloutemme ja korvata se tulevaisuuden sosialistisella kuvitelmalla, joka tuo satoja miljardeja ylimääräisiä velkoja seuraavalle sukupolvelle.âTaloutemme ei ole rikki: se on pohjimmiltaan vahva â Hammond sanoi, mutta myönsi myös, että edistyksen puute neuvotteluissa Britannian ja Euroopan unionin eroratkaisusta ja epävarmuus tulevista suhteista painavat yrityksiä.âElähtöneuvotteluprosessi on aiheuttanut epävarmuutta, joten investoinnit ovat hidastuneet yritysten odottaessa selvyyttä â Hammond sanoi. Britannian valtiovarainministeri Philip Hammond puhuu konservatiivipuolueen puoluekokouksessa Manchesterissa Britanniassa 2. lokakuuta 2017. REUTERS/PHIL NOBLEYritysryhmät suhtautuivat myönteisesti Hammondin puolustukseen vapaiden markkinoiden puolesta, mutta sanoivat, että hallituksen on tehtävä paljon enemmän. Hammond lupasi 400 miljoonaa puntaa (535 miljoonaa dollaria) lisää tie- ja rautatiekuluja ja 10 miljardia puntaa rahoitusta, jolla autetaan nuoria brittejä pääsemään kiinteistöportaalle. âMe emme saa koskaan kieltää tai hylätä vaalien taustalla olevia huolia, jotka vaalit artikuloivat: meidän on kuunneltava niitä ja vastattava niihin â Hammond sanoi ja lisäsi, että hallituksen pitäisi tarjota âpragmaattisia ratkaisujaâ tavallisten ihmisten elämän parantamiseksi.Mutta kun Brexit on näköpiirissä, talous hidastuu ja Englannin keskuspankki vihjailee, että korot voivat nousta, Mayn ja Hammondin liikkumavara finanssipoliittisissa asioissa on rajallinen.Labour sanoi Hammondin maanantaista puhetta pettymykseksi.</w:t>
      </w:r>
    </w:p>
    <w:p>
      <w:r>
        <w:rPr>
          <w:b/>
        </w:rPr>
        <w:t xml:space="preserve">Tulos</w:t>
      </w:r>
    </w:p>
    <w:p>
      <w:r>
        <w:t xml:space="preserve">Hammond</w:t>
      </w:r>
    </w:p>
    <w:p>
      <w:r>
        <w:rPr>
          <w:b/>
        </w:rPr>
        <w:t xml:space="preserve">Esimerkki 4.140</w:t>
      </w:r>
    </w:p>
    <w:p>
      <w:r>
        <w:t xml:space="preserve">YK:n entinen pääsihteeri Boutros Boutros-Ghali antaa haastattelun Associated Pressille New Yorkissa.27. toukokuuta 1997 YK:n entinen pääsihteeri Boutros Boutros-Ghali antaa haastattelun Associated Pressille New Yorkissa.  Michael Schmelling/APBoutros Boutros-Ghali, urbaani egyptiläinen diplomaatti, jonka toimiminen Yhdistyneiden Kansakuntien pääsihteerinä 1990-luvun alussa osui samaan aikaan kansanmurhien kanssa Ruandasta Balkanille sekä poliittisten kitkojen kanssa, jotka saivat Clintonin hallinnon estämään häntä pääsemästä toiselle kaudelle, kuoli 16. helmikuuta sairaalassa Kairossa.  Hän oli 93-vuotias. Boutros Boutros-Ghali vuonna 1996 YK:n pääsihteerikauden lopussa. (Peter Morgan/Reuters)Boutros Boutros-Ghali syntyi Kairossa 14. marraskuuta 1922. Hän oli koptikristitty ja kotoisin perheestä, jonka juuret olivat syvällä Egyptin vanhassa aristokratiassa.</w:t>
      </w:r>
    </w:p>
    <w:p>
      <w:r>
        <w:rPr>
          <w:b/>
        </w:rPr>
        <w:t xml:space="preserve">Tulos</w:t>
      </w:r>
    </w:p>
    <w:p>
      <w:r>
        <w:t xml:space="preserve">Boutros Boutros-Ghali</w:t>
      </w:r>
    </w:p>
    <w:p>
      <w:r>
        <w:rPr>
          <w:b/>
        </w:rPr>
        <w:t xml:space="preserve">Esimerkki 4.141</w:t>
      </w:r>
    </w:p>
    <w:p>
      <w:r>
        <w:t xml:space="preserve">WASHINGTON â Anthony Scaramucci, presidentti Trumpin entinen viestintäjohtaja, on listalla henkilöistä, jotka eivät pääse Valkoiseen taloon ilman erityislupaa.Päivä sen jälkeen, kun Valkoisen talon virkailija oli sanonut, ettei häntä ole estetty, hän vahvisti, että Scaramucci on todellakin niiden erotettujen virkamiesten joukossa, jotka on suljettu kampukselta. Tunnustus tuli sen jälkeen, kun rahoittaja toimitti Bloomberg Newsille Valkoisen talon virallista kirjeenvaihtoa, joka vahvisti, että häneltä evättiin nimitys. Scaramucci kuuluu ryhmään entisiä työntekijöitä, jotka lähtivät "epäsuotuisissa olosuhteissa" ja jotka on sijoitettu "hallinnolliseen poissulkemislistaan ", Valkoinen talo sanoi vastauksena Bloombergin kysymyksiin. Näiden entisten työntekijöiden mahdolliset tapaamiset tiloissa on "arvioitava tapauskohtaisesti". Scaramucci toimitti sähköpostiviestejä, jotka osoittavat, että häneltä oli evätty pääsy rakennukseen vastineeksi Valkoisen talon virkamiehen torstain väitteelle, jonka mukaan hänen väitteensä siitä, että hänet oli suljettu rakennuksesta mustalle listalle, oli väärä. Tuolloin virkamies - joka pyysi nimettömyyttä keskustellakseen henkilöstöasioista - sanoi, että Scaramuccia kohdeltiin samalla tavalla kuin ketä tahansa entistä henkilökunnan jäsentä ja että hänelle myönnettäisiin pääsy rakennukseen, jos hänellä olisi laillisia virallisia asioita. Scaramucci haukkuu "kenraali Jackass" Kellyä W.H.:n pääsyn estämisestäKun avustaja yritti 6. helmikuuta saada Scaramuccia rakennukseen, tapaamisten aikataulutusjärjestelmästä vastaava salaisen palvelun agentti lähetti sähköpostia, että Scaramucci on "hallinnollisesti suljettu pois kompleksista tällä hetkellä (pääsy kielletty)". Agentti ohjasi kysymykset Valkoisen talon johto- ja hallintoyksikön työntekijälle Monica Blockille.Toisesta viestistä käy ilmi, että kun avustaja kysyi Blockilta Scaramuccin pääsystä, Block sanoi, että vain Valkoisen talon kansliapäällikkö John Kelly tai apulaiskansliapäällikkö Joe Hagin voivat kumota Scaramuccin poissulkemisen.Entinen viestintäneuvonantaja uskoo, että Kelly estää hänen pääsynsä presidentin luo.  Scaramucci vaati viime kuussa kansliapäällikön eroa sen jälkeen, kun paljastui, että entinen henkilöstösihteeri Rob Porter säilytti työpaikkansa ja pääsi käsiksi huippusalaisiin tietoihin, vaikka taustatutkimuksessa paljastui väitteitä Porterin kahden ex-vaimon perheväkivallasta. Scaramucci kutsuu Valkoisen talon entistä kollegaa "Sith-lordiksi" Anthony Scaramucci presidentti Trumpin kanssa 29. kesäkuuta 2017 julkaistussa kuvassa, jonka kuvateksti on: "Kiitos @POTUS @realDonaldTrump kiitos hienosta tapaamisesta ja hienosta päivästä". ( Anthony Scaramucci via Twitter)Kiista pääsystä Valkoiseen taloon tulee, kun Scaramucci on uusinut hyökkäyksensä Kellyä vastaan kaoottisen viikon jälkeen, johon kuului muun muassa viestintäjohtajan virkaa nykyään hoitavan pitkäaikaisen Trumpin uskollisen Hope Hicksin ero. "Haluaako presidentti menettää kaikki kenraali Jackassin takia?", hän kysyi.  Scaramucci sanoi torstaina Bloomberg Newsin haastattelussa, jossa hän varoitti, että "kykyjen evakuointi jatkuu". Scaramucci kiistää väitteet Trumpin kirjassa haukkuu BannoniaKelly puolusti perjantaina Porter-skandaalin käsittelyään toimittajien kanssa käymässään keskustelussa sanomalla, että hän oli saanut entisen avustajan eroamaan muutamassa tunnissa sen jälkeen, kun hän oli saanut tietää hyväksikäyttösyytöksistä, ja tiukentanut Valkoisen talon pääsyä salassa pidettävään materiaaliin. Kelly myönsi, että Valkoisessa talossa oli tapahtunut "epäjohdonmukaisuus" Porterin taustatarkastuksen arvioinnissa ja "sekaannus", kun hän antoi julkisen lausunnon, jossa hän tuki entistä henkilöstösihteeriä syytöksistä huolimatta.</w:t>
      </w:r>
    </w:p>
    <w:p>
      <w:r>
        <w:rPr>
          <w:b/>
        </w:rPr>
        <w:t xml:space="preserve">Tulos</w:t>
      </w:r>
    </w:p>
    <w:p>
      <w:r>
        <w:t xml:space="preserve">Anthony Scaramucci</w:t>
      </w:r>
    </w:p>
    <w:p>
      <w:r>
        <w:rPr>
          <w:b/>
        </w:rPr>
        <w:t xml:space="preserve">Esimerkki 4.142</w:t>
      </w:r>
    </w:p>
    <w:p>
      <w:r>
        <w:t xml:space="preserve">Santiago Reyes, 31, käytti yhdeksän kuukautta 15-vuotiaan kanadalaisen torontolaisen tytön houkuttelemiseen nettiviestien välityksellä.Kun tyttö ja hänen perheensä vierailivat New Yorkissa elokuussa 2014, Reyes haki tytön, kun vanhemmat olivat poissa, ja vei hänet 144th Streetin taloonsa. Reyes manipuloi teiniä harrastamaan seksiä hänen kanssaan Brownin mukaan.Kun teini sanoi haluavansa palata vanhempiensa luokse, Reyes kieltäytyi Brownin mukaan päästämästä tyttöä.Isä vei puhelutiedot NYPD:lle. Poliisi löysi Reyesin ja tytön hänen asunnostaan, syyttäjät kertoivat oikeudenkäynnissä. Teini oli ollut kateissa kolme päivää.Reyesin oikeudenkäynnissä viime kuussa valamiehistö tuomitsi hänet toisen asteen kidnappauksesta ja kolmannen asteen raiskauksesta.âRikollisten tekojensa seurauksena ( Reyes ) joutuu olemaan suljettuna pois yhteiskunnasta pitkäksi aikaa.â</w:t>
      </w:r>
    </w:p>
    <w:p>
      <w:r>
        <w:rPr>
          <w:b/>
        </w:rPr>
        <w:t xml:space="preserve">Tulos</w:t>
      </w:r>
    </w:p>
    <w:p>
      <w:r>
        <w:t xml:space="preserve">Santiago Reyes</w:t>
      </w:r>
    </w:p>
    <w:p>
      <w:r>
        <w:rPr>
          <w:b/>
        </w:rPr>
        <w:t xml:space="preserve">Esimerkki 4.143</w:t>
      </w:r>
    </w:p>
    <w:p>
      <w:r>
        <w:t xml:space="preserve">Valituksi tulleelta valtuutetulta Lee Carterilta ; Toivon näkeväni samanlaisia lausuntoja jokaiselta valituksi tulleelta Virginian demokraatilta: Dominion Resources ja EQT eivät ole vakuuttavasti osoittaneet tarvetta maakaasun lisäkapasiteetille Virginiassa ", sanoi Carter. "Kaiken kukkuraksi maakaasua ei edes käytettäisi Virginian koteihin - putki kulkee Commonwealthin läpi ja lähetetään vientiin Japaniin ja Intiaan." Carter on myös huolissaan siitä, että hanke kasvattaa valtavasti Virginian hiilijalanjälkeä ja tuhoaa suojeltuja erämaa-alueita sekä osavaltion ja liittovaltion puistoja. "Ahkerat virginialaiset joutuvat lopulta maksamaan näistä tarpeettomista hankkeista korkeampien sähkölaskujen kautta, vaikka niistä ei ole taloudellista hyötyä Virginiassa, ja jos putkessa menee jotakin pieleen, tuhannet virginialaiset joutuvat "polttovyöhykkeelle" - alueelle, jossa kaikki elämä tuhoutuisi, jos putki räjähtää", Carter sanoi. Carter kehottaa kaikkia osallistumaan Richmondissa 2. joulukuuta kello 13.00-16.30 järjestettävään Water is Life Rally -tapahtumaan. "Virginialaisten on taisteltava voimakkaasti näitä hankkeita vastaan, jotka eivät ole vain tarpeettomia vaan myös vaarallisia", Carter sanoi. Hän kehottaa myös asukkaita osallistumaan 6. ja 7. joulukuuta sekä 11. ja 12. joulukuuta pidettäviin State Water Control Boardin kokouksiin putkistohankkeista ja puhumaan huolistaan siitä, miten nämä hankkeet vahingoittavat yhteisöjämme.</w:t>
      </w:r>
    </w:p>
    <w:p>
      <w:r>
        <w:rPr>
          <w:b/>
        </w:rPr>
        <w:t xml:space="preserve">Tulos</w:t>
      </w:r>
    </w:p>
    <w:p>
      <w:r>
        <w:t xml:space="preserve">Valtuutetuksi valittu Lee Carter</w:t>
      </w:r>
    </w:p>
    <w:p>
      <w:r>
        <w:rPr>
          <w:b/>
        </w:rPr>
        <w:t xml:space="preserve">Esimerkki 4.144</w:t>
      </w:r>
    </w:p>
    <w:p>
      <w:r>
        <w:t xml:space="preserve">Cookin piirikunnan sheriffi Tom Dart aikoo viedä oikeuteen paljastaakseen sen henkilön, joka väitti Chicagon poliisin tutkijoille ja toimittajille lähettämissään sähköpostiviesteissä, että Dart hyökkäsi vaimonsa kimppuun heidän South Side -kodissaan. Dart jätti keskiviikkona oikeuspaperit henkilökohtaisessa ominaisuudessaan eikä sheriffinä ja palkkasi asianajaja John F. Winters Jr:n, joka on erikoistunut kunnianloukkausjuttuihin. Tällaiset oikeudenkäynnit ovat usein alkusoittoa kunnianloukkausoikeudenkäynnille, joka nostetaan nimettömien sähköpostien tai nettikirjoitusten takana olevaa henkilöä vastaan."" Tom on joutunut jatkuville hyökkäyksille koskemattomuuttaan vastaan ja jopa henkeään vastaan suunnatuille uhkauksille sheriffinä ollessaan", sanoi Dennis Culloton, joka toimii Tikan henkilökohtaisena tiedottajana, lausunnossaan. "Viime kuukausien aikana nämä hyökkäykset ovat kärjistyneet niin, että niihin on liittynyt vääriä ja ilkeitä huhuja, jotka koskevat hänen vaimoaan ja perhettään ja joita ovat levittäneet pelkurit, jotka piiloutuvat väärennettyjen sähköpostiosoitteiden ja nimettömien blogien taakse. Tämän hakemuksen avulla toivomme saavamme nämä ihmiset vastuuseen." Ensimmäisessä kahdesta lokakuun sähköpostiviestistä, joihin hakemuksessa viitataan, väitetään, että Dart "syyllistyi perheväkivaltaan" vaimonsa kimppuun "aiheuttaen näkyviä vammoja hänen kasvoihinsa", jotka Chicagon ja Cookin piirikunnan sheriffin poliisit havaitsivat joko 11. tai 12. lokakuuta. Niissä väitetään, että poliisiraportti otettiin, mutta hyökkääjä mainittiin "tuntemattomaksi" ja että Dartin kotiin soitettiin hätänumeroon. "Tämä tapaus yritetään lakaista maton alle", sähköpostin kirjoittaja, joka kuvailee itseään "Cookin piirikunnan veronmaksajaksi" nimeltä "Dan", kirjoittaa.  "Tom Dartin ei pitäisi päästä tästä pälkähästä!" Tietojen mukaan Chicagon poliisin valvontaviranomaiselle tehtiin lokakuussa valitus, jossa väitettiin, että poliisi kieltäytyi toimimasta tai ottamasta raportteja "seriffi Tom Dartin kotona tapahtuneesta välikohtauksesta, johon osallistuivat hänen vaimonsa ja tyttöystävänsä." RELATED: Seriffi Tom Dartin henkilöstölautakunta pysäyttää potkut, pidätykset ja erottamiset oikeudellisten kysymysten keskellä "</w:t>
      </w:r>
    </w:p>
    <w:p>
      <w:r>
        <w:rPr>
          <w:b/>
        </w:rPr>
        <w:t xml:space="preserve">Tulos</w:t>
      </w:r>
    </w:p>
    <w:p>
      <w:r>
        <w:t xml:space="preserve">Tom Dart</w:t>
      </w:r>
    </w:p>
    <w:p>
      <w:r>
        <w:rPr>
          <w:b/>
        </w:rPr>
        <w:t xml:space="preserve">Esimerkki 4.145</w:t>
      </w:r>
    </w:p>
    <w:p>
      <w:r>
        <w:t xml:space="preserve">Gary Kaplan 50:n on myös menetettävä 43,6 miljoonaa dollaria laittomasti hankittuja tuloja osana syytesopimusta. Syyttäjien mukaan tämä on yli puolet Kaplanin kokonaisvarallisuudesta. Kaplan tunnusti elokuussa syyllisyytensä vedonlyöntilakia rikkovaan kiskonnantapaiseen salaliittoon ja salaliittoon sen rikkomiseksi. Syyttäjät olivat tutkineet offshore-urheilupelejä vuodesta 1997 ja BetOnSportsia vuodesta 2001. Neljäksi vuodeksi ja kolmeksi kuukaudeksi tuomittu Kaplan saattaa viettää vielä vuoden kaltereiden takana. Hän on ollut vankilassa kaksi vuotta ja seitsemän kuukautta maaliskuussa 2007 Puerto Ricossa tapahtuneesta pidätyksestään lähtien. Yhdysvaltain piirituomari Carol Jackson sanoi, että vankilaviranomaisen tehtävänä on päättää, annetaanko hänelle hyvitys suoritetusta ajasta. Asianajajat totesivat, että liittovaltion sääntöjen mukaan hänen on istuttava 85 prosenttia 51 kuukauden tuomiostaan, josta on vähennetty mahdolliset hyvitykset suoritetusta ajasta. Elokuussa antamassaan syyllisyystodistuksessa Kaplan sanoi, että BetOnSportsilla oli miljoona rekisteröityä asiakasta ja että se hyväksyi yli 10 miljoonaa urheiluvetoa, joiden arvo oli yli miljardi dollaria pelkästään vuonna 2004. Hänen Costa Ricassa sijaitseva yrityksensä työllisti tuolloin 1 700 henkilöä. Kaplan vei BetOnSportsin pörssiin Lontoon pörssin vaihtoehtoisilla sijoitusmarkkinoilla vuonna 2004, jolloin hän sai yli 100 miljoonaa dollaria, jotka talletettiin sveitsiläisille pankkitileille. Seuraavat kaksi vuotta hän toimi BetOnSportsin konsulttina. Syyttäjien mukaan yhtiö mainosti virheellisesti, että sen rahapelitoiminta oli laillista, ja johti pelaajia harhaan uskomaan, että BetOnSportsille siirretyt rahat olivat turvallisia ja nostettavissa milloin tahansa. Sen sijaan tutkijoiden mukaan rahat käytettiin toiminnan laajentamiseen, muun muassa kilpailevan vedonlyöntiyrityksen ostamiseen. Kaplan kertoi Jacksonille elokuussa, että hän uskoi aluksi, että Aruban, Antiguan, Costa Rican, Dominikaanisen tasavallan ja Yhdistyneen kuningaskunnan lakien noudattaminen piti hänet hyvässä kunnossa Yhdysvaltain lakien kanssa. Hän sanoi kuitenkin jo vuonna 2000 tulleensa tietoiseksi siitä, että tällaiset liiketoimet rikkoivat Yhdysvaltain lakia, ja hän sai vahvistuksen vuonna 2002 antamassaan oikeudellisessa lausunnossa. Silti hän jatkoi toimintaansa. Kaplan pyysi maanantaina tuomarilta anteeksi perheelleen aiheuttamaansa "tuskaa ja hämmennystä" ja sanoi "maksaneensa valtavan hinnan huonoista päätöksistä". Hänen asianajajansa kertoivat, että Kaplan on vankilasellistään käsin tehnyt viime kuukausina kuusinumeroisia lahjoituksia St. Louisin alueen hyväntekeväisyysjärjestöille. Jackson sanoi, että vaikka hän tunnusti Kaplanin anteliaisuuden, hän oli "hieman tyrmistynyt" kirjeistä, joita hän oli saanut kyseisiltä hyväntekeväisyysjärjestöiltä Kaplanin puolesta. "Kun teen hyväntekeväisyyslahjoituksen, en odota kiitosta", hän sanoi. "Toivon, että jatkat arvokkaiden hyväntekeväisyysjärjestöjen tukemista silloinkin, kun se ei edistä henkilökohtaisia intressejäsi."</w:t>
      </w:r>
    </w:p>
    <w:p>
      <w:r>
        <w:rPr>
          <w:b/>
        </w:rPr>
        <w:t xml:space="preserve">Tulos</w:t>
      </w:r>
    </w:p>
    <w:p>
      <w:r>
        <w:t xml:space="preserve">Gary Kaplan</w:t>
      </w:r>
    </w:p>
    <w:p>
      <w:r>
        <w:rPr>
          <w:b/>
        </w:rPr>
        <w:t xml:space="preserve">Esimerkki 4.146</w:t>
      </w:r>
    </w:p>
    <w:p>
      <w:r>
        <w:t xml:space="preserve">Twitter on bannannut Paul Nehlenin, republikaanin, joka haastaa edustajainhuoneen puhemiehen Paul Ryanin kongressipaikasta rasistisen twiitin, joka kohdistui amerikkalaisnäyttelijä Meghan Markleen, prinssi Harryn kihlattuun.Tällä viikolla Lontoon luonnonhistoriallinen museo julkaisi kuvia Cheddar Manista, tummaihoisesta mesoliittisesta miehestä, jonka uskotaan olevan yksi Britannian vanhimmista nykyihmisistä.  Nehlen julkaisi parin virallisen kihlajaiskuvan, jossa Cheddar Manin kasvot on asetettu päällekkäin kaksoiskasvoisen Marklen kasvojen kanssa.  Hän otsikoi twiitin: "Kulta, saako tämä solmio kasvoni näyttämään kalpeilta?" Twiitti tuskin on Nehlenin ensimmäinen kiistakapula. Poliitikko on aiheuttanut aaltoja rasististen ja antisemitististen twiittien takia aiemmin ja julisti, että "juutalaiset hallitsevat mediaa" entisen KKK:n suurvelhon David Duken podcastissa viime kuussa. Nehlen "on viettänyt kuukausia luoden kuvaa joskus ironisesta, mutta varmasti vilpittömästä valkoisesta nationalistista, joka on valmis sanomaan asioita, joiden tarkoituksena on työntää populistinen nationalismi keskusteluun", kirjoittaa Southern Poverty Law Center.Twitter, joka ei normaalisti kommentoi yksittäisiä tilejä, vahvisti NPR:lle, että Nehlenin toiminta on keskeytetty pysyvästi toistuvien käyttöehtojen rikkomisten vuoksi.</w:t>
      </w:r>
    </w:p>
    <w:p>
      <w:r>
        <w:rPr>
          <w:b/>
        </w:rPr>
        <w:t xml:space="preserve">Tulos</w:t>
      </w:r>
    </w:p>
    <w:p>
      <w:r>
        <w:t xml:space="preserve">Paul Nehlen</w:t>
      </w:r>
    </w:p>
    <w:p>
      <w:r>
        <w:rPr>
          <w:b/>
        </w:rPr>
        <w:t xml:space="preserve">Esimerkki 4.147</w:t>
      </w:r>
    </w:p>
    <w:p>
      <w:r>
        <w:t xml:space="preserve">Sarah Huckabee Sanders työskentelee toimistossaan Valkoisessa talossa Washingtonissa. (Evan Vucci/AP)Tämä on maailma Valkoisen talon lehdistösihteerin Sarah Huckabee Sandersin silmin : Sanders kuvaili tätä jatkuvaa tunkeilijan kokemusta toisesta maailmastaan: elegantista, hyvin varustetusta toimistosta Valkoisessa talossa, jossa New York Timesin ja CNN:n kaltaisten paikkojen toimittajat nöyristelevät vertauskuvallisesti hänen ovellaan päivästä toiseen, ja josta hän saa päivittäin ohjeita puhelimitse isältään, joka oli pitkään konservatiivikristittyjen poliittinen lemmikki ja nykyään miljoonien arvoinen tv-julkkis.Yhdysvaltain presidentin julkisina kasvoina Sanders on sopiva symboli uskonnollisille konservatiiveille, jotka ovat sekä sisäpiiriläisiä että ulkopuolisia, voimakkaita ja voimattomia. Sandersin esiintymisasu on asiallinen, joskus jopa hieman lyhyt. Hän sanoo niin usein, ettei tiedä vastausta kysymykseen tai että hänen on palattava kysyjään, että siitä on tullut kriitikoiden meemi. Saturday Night Live esitti toissa viikonloppuna kauden avausjaksollaan hänestä parodian, jossa Sanders kertoi presidentti Trumpille, että hänen menestyksensä perustuu siihen, että "en ole hölynpölyä, mutta olen täysin hölynpölyä".Valkoisen talon lehdistösihteeri Sarah Huckabee Sanders sanoi 13. syyskuuta, että ESPN:n juontaja Jemele Hillin kommentit, joissa hän kutsui presidentti Trumpia valkoisen ylivallan kannattajaksi, olivat "erottamiskelpoinen rikos". ESPN:n mukaan Hillin kommentit eivät edusta heidän kantaansa. (Reuters)Tuomion kohtaaminen on osa sitä, että Sarah Huckabee Sanders on ehkä Yhdysvaltain poliittisen elämän näkyvin evankelinen (Mike Pencen lisäksi, mutta Sanders on uutisissa joka päivä). Mutta toisin kuin isänsä Sanders ei koskaan aikonut olla minkään kasvot; vielä muutama kuukausi sitten hänet tunnettiin kulissien takana toimivana lahjakkaana poliittisena organisaattorina.âPoliittisen vallan suhteen [kristillisillä konservatiiveilla] ei ole mitään. Uskon, että Sarah ymmärtää sen", sanoi Tyler, joka on pitkään ollut suorasanainen Trumpin kriitikko. â Hänen työnsä eettiset haasteet ovat uskomattomia. ... . . Baptistipastori Brian Kaylor, joka on väitellyt tohtoriksi poliittisesta viestinnästä ja kirjoittanut useita kirjoja uskonnosta ja politiikasta, uskoo Sandersin pitävän tätä näkemystä jumalallisesta suunnitelmasta, ja se antaa hänelle itseluottamusta puhujakorokkeella. Sanders ei puhu Jumalasta julkisesti usein - ei läheskään niin paljon kuin Trump nykyään. Hänen kanssaan kampanjoissa työskennelleet ihmiset sanovat, että hän rukoili ennen tapahtumaa, mutta muuten hän keskittyi esimerkiksi äänestäjästrategiaan. Hänen uskonelämänsä heijastelee nuorempia evankelisia, jotka ovat siirtyneet pois uskontokunnista.Perheen ystävä kuvailee Sandersia ja hänen aviomiestään Bryan Sandersia âprogressiivisiksi kristityiksi.â Kompromissina he käyvät joka sunnuntai evankelisissa ja katolisissa kirkoissa.Monille uskonnollisille konservatiiveille Sanders on valtavan ylpeyden aihe. Se, että joku hänen taustaltaan edustaa presidenttiä joka päivä - puhumattakaan Trumpin kabinetissa olevista monista muista konservatiivikristityistä - on valtava symbolinen painoarvo riippumatta siitä, onko hänellä vaikutusvaltaa tai edes paljon kontaktia Trumpiin, ja hän näyttää usein saavan tietää hänen kiistanalaisista twiiteistään samaan aikaan, kun suuri yleisö kuulee ne.David Brody, kristillisen verkoston CBN:n poliittinen kirjeenvaihtaja, kertoi, että kun Sanders esiintyy verkoston Trump-myönteisessä talk show'ssa, sosiaalisesta mediasta vastaava päällikkö sanoi, että hän on sanonut, että hän ei ole koskaan ennen nähnyt niin paljon emoji-sydämiä. . . . Hänessä on charmia. Brody sanoi, että hänen katsojansa innostuivat kesällä pidetystä tiedotustilaisuudesta, jossa Sandersilta kysyttiin, onko Trump alentanut presidentin virkaa twiittaamalla pilkkaa televisiojuontaja Mika Brzezinskistä, jota Sanders kutsui "alhaisen älykkyysosamäärän omaavaksi hulluksi" ja jonka hän sanoi näkevänsä "kasvojenkohotuksesta kärsivän pahasti".Joidenkin uskonnollisten konservatiivien mielestä yksi Sandersin parhaista ominaisuuksista on se, että Sanders ei ole Sean Spicer. He haluavat vain jonkun, joka voi puolustaa Trumpia jokseenkin tehokkaasti tulematta itse jutun aiheeksi. Sandersilla on ehkä etulyöntiasema, koska politiikka on hänen perheyrityksensä.</w:t>
      </w:r>
    </w:p>
    <w:p>
      <w:r>
        <w:rPr>
          <w:b/>
        </w:rPr>
        <w:t xml:space="preserve">Tulos</w:t>
      </w:r>
    </w:p>
    <w:p>
      <w:r>
        <w:t xml:space="preserve">Sarah Huckabee Sanders</w:t>
      </w:r>
    </w:p>
    <w:p>
      <w:r>
        <w:rPr>
          <w:b/>
        </w:rPr>
        <w:t xml:space="preserve">Esimerkki 4.148</w:t>
      </w:r>
    </w:p>
    <w:p>
      <w:r>
        <w:t xml:space="preserve">Tokio (AFP) - Japanilaisen elektroniikkajätin suurta ja menestyksekästä uudistusta johtanut Sonyn pääjohtaja Kazuo Hirai eroaa maaliskuun lopussa, yhtiö ilmoitti perjantaina. Hiraista tulee Sonyn hallituksen puheenjohtaja, joka on ollut tyhjänä kesäkuusta 2012 lähtien, ja hänen tilalleen tulee 1. huhtikuuta yhtiön nykyinen talousjohtaja Kenichiro Yoshida. "Yhtiön lähestyessä ratkaisevaa vaihetta, jolloin aloitamme uuden keskipitkän aikavälin suunnitelman, pidän tätä ihanteellisena ajankohtana luovuttaa johtajuuden kapula uudelle johdolle Sonyn tulevaisuutta ajatellen ja myös itselleni aloittaa uusi luku elämässäni", Hirai sanoi lausunnossaan.Sony kertoi, että Hirai oli lähestynyt johtokuntaansa ja pyytänyt eroa. Hän sanoi olevansa "hyvin ylpeä" yhtiön tämänhetkisestä taloudellisesta tilanteesta. "Ja minua innostaa kuulla yhä useampien ihmisten innostuvan siitä, että Sony on taas palannut", hän lisäsi. Hirai kehui seuraajansa olevan "ihanteellinen henkilö" johtamaan Sonya ja sanoi, että he olivat työskennelleet tiiviisti yhdessä vuodesta 2013 lähtien.</w:t>
      </w:r>
    </w:p>
    <w:p>
      <w:r>
        <w:rPr>
          <w:b/>
        </w:rPr>
        <w:t xml:space="preserve">Tulos</w:t>
      </w:r>
    </w:p>
    <w:p>
      <w:r>
        <w:t xml:space="preserve">Hirai</w:t>
      </w:r>
    </w:p>
    <w:p>
      <w:r>
        <w:rPr>
          <w:b/>
        </w:rPr>
        <w:t xml:space="preserve">Esimerkki 4.149</w:t>
      </w:r>
    </w:p>
    <w:p>
      <w:r>
        <w:t xml:space="preserve">Se oli yhteys, joka sai 15-vuotiaan äidin Cherish Coatesin palaamaan joka päivä päiväkotiin tapaamaan vauvaa ja viemään rintamaitoa. Seuraavien viikkojen aikana Coates tukeutui Josephiin, kun nuori äiti aloitti prosessin, jossa vauva annettiin adoptoitavaksi. Hän tukeutui hoitajaan vielä enemmän, kun hän lopulta päätti kertoa perheelleen - joka ei tiennyt, että hän oli synnyttänyt pojan omassa makuuhuoneessaan - vauvasta ja pitää hänet kaikesta huolimatta.Vaikka hoitaja ja äiti menettivät lopulta yhteyden, heidän yhteytensä innoitti Coatesia ryhtymään sairaanhoitajaksi ja lopulta opiskelemaan oikeustiedettä mielenterveysasianajajaksi.Nancy Stone/Chicago Tribune Allen Coates äitinsä Cherish Coatesin kanssa Phoenixissa Arizonan osavaltiossa syyskuussa. Saatuaan Allenin teini-ikäisenä Cherish pysyi koulussa ja hänestä on tullut sertifioitu sairaanhoitajan assistentti.  Hän on nyt myös naimisissa ja hänellä on kaksi muuta lasta.  Allen Coates äitinsä Cherish Coatesin kanssa Phoenix Arizonassa syyskuussa. Saatuaan Allenin teini-ikäisenä Cherish jatkoi koulunkäyntiä ja hänestä on tullut sertifioitu sairaanhoitoavustaja.  Hän on nyt myös naimisissa ja hänellä on kaksi lasta. (Nancy Stone/Chicago Tribune)12 vuoden jälkeen, jolloin Coates ei ollut saanut yhteyttä juuri lainkaan, hän otti yhteyttä Josephiin Facebookissa viime vuonna viestillä, joka yhdisti nämä kaksi naista, jotka sanoivat, etteivät he olleet koskaan unohtaneet toisiaan. Siitä lähtien he ovat pitäneet säännöllisesti yhteyttä ja jakaneet rohkaisevia valokuvia ja siteen, jota edes he eivät joskus voi uskoa alkaneeksi yli kymmenen vuotta sitten, kun tapaus tunnettiin sairaalassa edelleen "kenkälaatikkovauva" -nimellä."Halusin vain kertoa hänelle, miten suuren vaikutuksen hän teki", sanoi Coates, joka on nykyään 29-vuotias kolmen lapsen äiti, mukaan lukien Allen, joka on 13-vuotias, nyt 180-senttinen ja 13-vuotias. Hän toi hänet ja Josephin yhteen, ja hän on nyt menestyvä kahdeksasluokkalainen. "Tämä tuntuu niin siunaukselliselta", sanoi Coates, joka työskentelee lakimiehenä Mesa Arizonassa samalla kun hän opiskelee lakia. "Olemme aina yhteydessä toisiimme, koska jaamme tämän ainutlaatuisen tarinan." Coates kasvoi tuskallisen tietoiseksi teiniraskauksien vaikeuksista.  Hänen oma äitinsä oli 15-vuotias, kun hän synnytti Coatesin, jonka hän jätti rakastavien ja omistautuneiden isovanhempiensa kasvatettavaksi Rockfordiin.  Hänen äitinsä, joka keskeytti koulunkäynnin ja muutti pois, vieraili viikoittain. Perheenjäsenet varoittivat Coatesia usein siitä, että raskaus hänen ollessaan nuori voisi estää häntä pääsemästä ensimmäisenä perheessään lukion loppuun ja yliopistoon, mitä he kaikki halusivat, hän sanoi. 13-vuotiaana Coates tapasi isovanhempiensa parhaista yrityksistä huolimatta kaksi vuotta vanhemman pojan, kun hän oli ostoksilla Cherryvale Mallissa Rockfordissa. Ei kestänyt kauan, ennen kuin hän ja poika olivat yhdessä joka viikonloppu viettämässä aikaa ostoskeskuksessa ja elokuvissa.Pari oli ollut erottamattomat lähes kaksi vuotta, kun Coates epäili olevansa raskaana.  Hän kertoi uutisen poikaystävälleen, joka itki hänen kanssaan, kun kauhuissaan olevat teinit keskustelivat toistuvasti siitä, mitä heidän pitäisi tehdä. Coatesin ei tarvinnut kovasti yrittää salata pientä kuoppaa, joka lopulta tuli esiin hänen vatsassaan, sillä sitä tuskin huomasi.  Hän piilotteli aamupahoinvointia, piti arvosanat A ja B eikä jättänyt väliin yhtään työvuoroa osa-aikatyössään McDonaldsissa, hän sanoi. perhekuva 2004 Cherish Coatesin lapsi oli kuusi viikkoa ennenaikainen ja painoi kolme kiloa, kun hänen isänsä kantoi hänet lähes kahdeksan mailia SwedishAmericanin sairaalaan Rockfordissa. Hänet käärittiin tiskirättiin ja laitettiin kenkälaatikkoon, jossa oli lappu, jossa pyydettiin, että hänestä huolehdittaisiin, ja hänen nimensä oli Allen Corey. Nuori pariskunta päätti viedä hänet sinne vuonna 2001 annetun osavaltion Safe Haven -lain nojalla, jonka mukaan vanhemmat voivat jättää vastasyntyneen sairaalan paloasemalle tai poliisiasemalle pelkäämättä rikos- tai siviilioikeudellista vastuuta. Cherish Coatesin lapsi oli 6 viikkoa ennenaikaisesti syntynyt ja painoi 3 kiloa, kun hänen isänsä kantoi hänet lähes 8 mailin päähän SwedishAmericanin sairaalaan Rockfordiin.  Hänet käärittiin tiskirättiin ja laitettiin kenkälaatikkoon, jossa oli lappu, jossa pyydettiin, että hänestä huolehdittaisiin, ja nimeksi annettiin Allen Corey. Nuori pariskunta päätti viedä hänet sinne vuonna 2001 annetun osavaltion Safe Haven -lain nojalla, jonka mukaan vanhemmat voivat jättää vastasyntyneen sairaalan paloasemalle tai poliisiasemalle pelkäämättä rikos- tai siviilioikeudellista vastuuta. (Perhekuva 2004)Hetkeä myöhemmin Coates synnytti vauvansa sänkyynsä peittävän Paavo Pesusieni Pesusieni peiton päälle. Hän katkaisi pojan napanuoran saksilla, joita hänen isoisällään oli talossa. "Muistan vain katsoneeni, miten kaunis poika oli ja miten pieni hän oli. En ollut koskaan ennen pitänyt vauvaa sylissäni, en ollut koskaan ollut lapsenvahtina tai mitään", Coates sanoi. "Muistan pelänneeni, että murran hänet."</w:t>
      </w:r>
    </w:p>
    <w:p>
      <w:r>
        <w:rPr>
          <w:b/>
        </w:rPr>
        <w:t xml:space="preserve">Tulos</w:t>
      </w:r>
    </w:p>
    <w:p>
      <w:r>
        <w:t xml:space="preserve">Allen Coates</w:t>
      </w:r>
    </w:p>
    <w:p>
      <w:r>
        <w:rPr>
          <w:b/>
        </w:rPr>
        <w:t xml:space="preserve">Esimerkki 4.150</w:t>
      </w:r>
    </w:p>
    <w:p>
      <w:r>
        <w:t xml:space="preserve">Norjan 1 biljoonan dollarin valtiollinen sijoitusrahasto aikoo tänä vuonna tehostaa ilmastonmuutoksen aiheuttamien riskien arviointia sijoituksissaan sähköntuottajiin, öljy-yhtiöihin ja perusmateriaaliyhtiöihin, kertoi toimitusjohtaja Reutersille tiistaina. Keskuspankin johtokunta päättää lähiaikoina, laittaako se rahaston mustalle listalle yhden tai useamman yrityksen - joko öljy-, teräs- tai betonialalla - koska ne tuottavat liikaa kasvihuonekaasuja, keskuspankin johtaja kertoi Reutersille. Rahasto, joka sijoittaa Norjan öljyn- ja kaasuntuotannosta saatavat tulot tulevia eläkkeitä varten osakkeisiin, joukkovelkakirjoihin ja kiinteistöihin ulkomailla, on yksi maailman suurimmista osakkeenomistajista, ja sen osuudet ovat yhteensä 1 . 4 prosenttia kaikista pörssiyhtiöistä . Viime vuosina maailman suurimmasta valtiollisesta sijoitusrahastosta on tullut aktiivisempi osakkeenomistaja, joka yrittää vaikuttaa yritysten asenteisiin. Näihin kuuluvat muun muassa tapa, jolla yritykset raportoivat ilmastonmuutoksesta, kuten hiilidioksidipäästöistään, tai se, onko yrityksillä skenaarioanalyysejä siitä, miten helleaaltojen, kuivuuden tai tulvien lisääntyminen voisi vaikuttaa niiden tuloksiin.  Toimitusjohtaja Yngve Slyngstad sanoi, että rahasto keskittyy ensin sähköntuottajiin. " Se on ... se ala, jonka käymme ensin läpi ja mietimme tätä skenaariota . Seuraavaksi tulevat ( perus ) materiaalit ja öljy." " Ylivoimaisesti suurin ... on sähköntuottajat, jotka ovat tietysti olleet erityinen painopisteemme niin sanottujen hiilikriteerien vuoksi ", hän sanoi viitaten siihen, että parlamentti ei salli rahaston sijoittaa yrityksiin, jotka saavat yli 30 prosenttia tuloistaan hiilestä . Keskuspankin johtokunta tarkastelee parhaillaan ehdotusta, jonka mukaan yksi tai useampi öljy-, teräs- tai sementtialan yritys voitaisiin jättää rahaston ulkopuolelle liiallisen kasvihuonekaasupäästöjen vuoksi. "Olemme saaneet joitakin suosituksia mahdollisista poissulkemisista näiden uusien kriteerien perusteella. Johtokunta käsittelee näitä kysymyksiä ... Se ei kestä kauan ", keskuspankin pääjohtaja Oeystein Olsen sanoi ja kieltäytyi antamasta tarkempaa aikataulua. Slideshow ( 2 kuvaa ) Liikkeet tulevat, kun rahasto ehdottaa öljy- ja kaasuosakkeiden pudottamista vertailuindeksistään, mikä vähentäisi ajan mittaan sen osuuksia öljy- ja kaasuyhtiöissä . Ehdotus on valtiovarainministeriön käsiteltävänä, ja parlamentti äänestää siitä myöhemmin . TUPLOITTI TUOTONSA VUONNA 2017 Tiistaina rahasto kertoi myös, että se kaksinkertaisti sijoitustensa tuoton vuonna 2017 vertailuindeksiä nopeammin, kun vahvat maailmanlaajuiset osakemarkkinat lisäsivät salkun arvoa . Se sai tuottoa 13 . 7 prosenttia vuonna 2017 verrattuna 6 . 9 prosenttia vuonna 2016 . " Rahaston kumulatiivinen tuotto perustamisesta lähtien on ylittänyt 4 000 miljardia Norjan kruunua (511 miljardia dollaria). Joka neljäs kruunu tuottoa syntyi vuonna 2017 jälkeen erittäin vahva vuosi rahaston " Slyngstad sanoi lausunnossaan . " Jälleen kerran osakesijoituksemme tuottivat vahvimmin lähes 20 prosentin tuotolla ." Rahaston " suurin yksittäinen yrityssijoitus vuoden 2017 lopussa oli Apple Inc ( AAPL . O ) 66 miljardin kruunun arvoinen ennen Nestle ( NESN . S ) 51 miljardilla ja Royal Dutch Shell ( RDSa . L ) 50 miljardilla . Apple oli myös suurin yksittäinen tekijä rahaston tuoton kannalta vuonna 2017 ennen kiinalaista teknologiakonsernia Tencent Holdings ( 0700 . HK ) ja Microsoftia ( MSFT . O ). Rahaston koko vastaa 200 000 dollaria jokaiselle norjalaiselle miehelle, naiselle ja lapselle. Hallitus nosti 61 miljardia kruunua vuoden 2017 aikana maksamaan julkisia menoja verrattuna 101 miljardiin kruunuun vuonna 2016 .  Slyngstad ansaitsi vuosipalkkaa 6 . 7 miljoonaa kruunua eli noin 855 000 dollaria vuonna 2017, kun taas hänen pääomasijoitusjohtajansa Petter Johnsen ansaitsi enemmän, 7 miljoonaa kruunua. 4 miljoonaa kruunua . Vertailun vuoksi maan pääministeri Erna Solberg ansaitsi 1 . 6 miljoonaa kruunua .</w:t>
      </w:r>
    </w:p>
    <w:p>
      <w:r>
        <w:rPr>
          <w:b/>
        </w:rPr>
        <w:t xml:space="preserve">Tulos</w:t>
      </w:r>
    </w:p>
    <w:p>
      <w:r>
        <w:t xml:space="preserve">Yngve Slyngstad</w:t>
      </w:r>
    </w:p>
    <w:p>
      <w:r>
        <w:rPr>
          <w:b/>
        </w:rPr>
        <w:t xml:space="preserve">Esimerkki 4.151</w:t>
      </w:r>
    </w:p>
    <w:p>
      <w:r>
        <w:t xml:space="preserve">Kamera panoroi bukolisen joen ja aurinkoisen maissipellon yli, ja Amerikan lippu liehuu tuulessa, kun kertoja Michael Steele ylistää vapautta unelmoida ja saavuttaa. Sitten Vapaudenpatsas pyyhkäisee kuvaan, ja tulee karu varoitus siitä, että vapaus on hauras: demokraatit hänen mukaansa "kokeilevat Amerikkaa." Kamera zoomaa silmälasipäiseen Steeleen, joka pyytää katsojilta lahjoituksia. "Vapautemme ", hän sanoo hymyillen. "Sen puolesta kannattaa taistella." Televisiomainos, joka esitettiin tietyillä markkinoilla viime kuussa, on perinteinen Steele _ ystävällinen, karismaattinen ja valokeilaan tarttuva. Mainoksen tähti ei kuitenkaan ole ehdolla mihinkään. Hän on republikaanien kansallisen komitean puheenjohtaja, jonka tehtävänä on edistää puoluettaan eikä itseään.Steele on antanut julkiset kasvot sille, mikä on ollut pitkälti kulissien takana tehtävää työtä, toivoen edistävänsä sitä, mitä hän on kutsunut republikaanien "hiphop-renessanssiksi". Korkeaan profiiliin on liittynyt tuhlailevaa tuhlausta ja useita kömmähdyksiä, jotka ovat saaneet jotkut puolueaktivistit valittamaan, että Steele nauttii viran eduista ja laiminlyö samalla osan raskaasta työstä, joka on tarpeen enemmistöjen saamiseksi takaisin edustajainhuoneessa ja senaatissa. Viime viikolla paljastui, että RNC:n työntekijät hyväksyivät 1 900 dollarin laskun Hollywoodin yökerhossa, jossa yläosattomissa tanssijat imitoivat lesboseksiä ja olivat pukeutuneina orjavarusteisiin.Steelen syrjäyttämistä ei silti ole vaadittu, ja jotkut johtavat republikaanit ovat laskelmoineet, ettei ole mitään hyötyä syrjäyttää puolueen ensimmäistä mustaihoisten puheenjohtajaa, jota hallitsevat etelän valkoihoiset, varsinkaan nyt, kun GOP on voittamassa hänen johdollaan. Steele otti kunnian republikaanien viimeaikaisista voitoista Massachusettsissa, Virginiassa ja New Jerseyssä ja kertoi toimittajille tammikuussa: "Jotkut republikaanit kyseenalaistavat Steelen osuuden puolueen viimeaikaisiin menestyksiin. "Voittaja saa saaliin", sanoi kuitenkin Ron Kaufman, RNC:n entinen puheenjohtaja, joka työskenteli Steeleä vastaan johtajakisassa. "Onko puolue tänään paremmassa asemassa kuin sinä päivänä, kun Michael Steele valittiin? On hyvin vaikea sanoa ei lähes kaikilla tasoilla. ... Pohjimmiltaan valmentaja saa kunnian. Heille maksetaan voitosta, ja me voitamme." Ymmärtääksemme, miten tästä Marylandin yhden kauden varakuvernööristä tuli puolueensa valtakunnallinen puheenjohtaja, palatkaa takaisin siihen päivään, jolloin hänet valittiin 30. tammikuuta 2009. Viikko oli kulunut Obaman historiallisen virkaanastujaisten jälkeen, ja monet republikaanisessa puolueessa olivat demoralisoituneita ja etsivät uutta suuntaa. 6,4-metrinen, tyylikäs ja televisiomyönteinen entinen poliitikko, joka puhui kaunopuheisesti puolueen pohjan laajentamisesta siten, että siihen kuuluisi enemmän mustia ja latinoja, erottui joukosta. Hän tarjoutui irtautumaan historiasta ensimmäisenä afroamerikkalaisena puheenjohtajana puolueessa, jota hän kutsui yhä uudelleen "Lincolnin puolueeksi". "Puolue on todella uinut maan rotupolitiikan viemäreissä", sanoi NAACP:n puheenjohtaja Ben Jealous, joka on Steelen pitkäaikainen ystävä. "Mike Steele on heidän mahdollisuutensa päästä takaisin korkeammalle tasolle." Steele suhtautui epäluuloisesti perimäänsä henkilökuntaan ja valiokunnassa pyörineisiin Beltwayn strategisteihin. "Kun he juovat Potomac-joen vettä jonkin aikaa, se muuttaa heitä, ja Michael on yrittänyt olla juomatta sitä vettä", sanoi John Kane, läheinen ystävä, joka johti Marylandin republikaanipuoluetta, kun Steele oli varakuvernöörinä.Niinpä Steele pyysi alle viikko valintansa jälkeen jokaista henkilökunnan jäsentä jättämään erokirjeen. Heille kerrottiin, että puheenjohtaja päättäisi, kuka voisi jäädä. Steele, joka oli ollut Fox News Channelin kommentaattori, antoi alkukuukausina useita haastatteluja, jotka johtivat vahingollisiin mokiin. CNN:ssä Steele piti oikeiston suosittua äänitorvea Rush Limbaugh'ta "viihdyttäjänä" ja sanoi, että Limbaugh'n radiopuheohjelma voi olla "kiihottava" ja "ruma". Hän sanoi GQ-lehdelle, että abortti on "yksilöllinen valinta", mikä on vastoin puolueensa abortinvastaista ohjelmaa. sillä välin hän teki kosmeettisia muutoksia puolueen toimintaan. Steele ei pitänyt toimistonsa tummapuisesta kalustuksesta ja sanoi GQ:lle, että se oli "aivan liian miehinen minulle". Niinpä hän pyysi RNC:tä käyttämään 18 500 dollaria uuteen puiseen työpöytään, nojatuoliin, sohvaan ja seinätaideteoksiin, kuten avustajat kertovat.Kun Steele lähti tien päälle tapaamaan paikallisia vapaaehtoisia ja toimijoita, hänellä oli usein mukanaan valokuvaaja, joka dokumentoi kaiken. Puolueen päämajassa Washingtonissa käytävät oli koristeltu jättikokoisilla kuvilla, joissa Steele kättelee.Steele kieltäytyi useista haastattelupyynnöistä tätä juttua varten, koska hän uskoo, että The Washington Post on tarkastellut häntä epäoikeudenmukaisesti hänen poliittisen uransa ajoilta Marylandissa, hänen tiedottajansa Doug Heye sanoi. "The Washington Post on laatinut profiilin toisensa jälkeen, mikä on melkein jo kyttäämistä", Heye sanoi. "Tämä raportti perustuu Steelen julkisiin kommentteihin ja haastatteluihin, joita on tehty yli kolmen tusinan RNC:n jäsenen, puolueen strategiantekijöiden ja osavaltioviranomaisten sekä Steelen ystävien, poliittisten vastustajien ja nykyisten ja entisten avustajien kanssa. Ne kuvaavat monitahoista miestä, joka on useimpien ihmisten tavoin yhdistelmä piirteitä, ei sataprosenttisesti ahkera poliittinen strategi tai holtiton itsensä mainostaja.</w:t>
      </w:r>
    </w:p>
    <w:p>
      <w:r>
        <w:rPr>
          <w:b/>
        </w:rPr>
        <w:t xml:space="preserve">Tulos</w:t>
      </w:r>
    </w:p>
    <w:p>
      <w:r>
        <w:t xml:space="preserve">Michael Steele</w:t>
      </w:r>
    </w:p>
    <w:p>
      <w:r>
        <w:rPr>
          <w:b/>
        </w:rPr>
        <w:t xml:space="preserve">Esimerkki 4.152</w:t>
      </w:r>
    </w:p>
    <w:p>
      <w:r>
        <w:t xml:space="preserve">Whoa varoittaa Ndamukong Suh ei niin nopeasti ystäväni. Cornhuskers näytti saavan hieman kiinni vuonna 2008 menetetystä aurastaan voittamalla kuusi seitsemästä viimeisestä pelistään. Mutta Suh tuskin on valmis vertaamaan puolustusyksikköään loiston aikoihin. Itse asiassa jälleenrakennusprosessin jatkaminen on yksi syy siihen, miksi puolustustaklaaja palasi seniorivuodeksi sen sijaan, että olisi ollut lähes taattu korkea valinta NFL:n draftissa. "Haluan ehdottomasti olla osa Blackshirtsin perinteen palauttamista ", sanoi Suh, joka on Big 12:n vuoden puolustuspelaajan ennakkosuosikki. "Se on kova perinne, jonka mukaan on elettävä." Puolustusorientoituneen uuden päävalmentajan Bo Pelinin alaisuudessa edellä mainitut luvut paranivat 349,8 28,5 ja 49:ään - parempaan, mutta eivät silti Suhin ja Pelinin mielestä hyväksyttäviä. "Olemme pääsemässä lähemmäksi", Suh sanoi, "mutta emme todellakaan ole siellä, missä meidän pitäisi olla. Meillä on vielä tilaa kasvaa." Mutta kun testaamaton pelinrakentaja johtaa hyökkäystä, jossa vain neljä pelaajaa palaa, on Suhin ja puolustuksen tehtävä pitää Huskers pinnalla kauden alkupuolella. Suh sanoo odottavansa tehtävää innolla. "Haluan ehdottomasti olla mukana tuomassa mustapaitojen perinnettä takaisin " hän sanoi. "Haluamme alkaa olla sellainen dominoiva joukkue, jota kaikki haluavat metsästää." Pelini sanoo, että Suh on sellainen lahjakkuus.</w:t>
      </w:r>
    </w:p>
    <w:p>
      <w:r>
        <w:rPr>
          <w:b/>
        </w:rPr>
        <w:t xml:space="preserve">Tulos</w:t>
      </w:r>
    </w:p>
    <w:p>
      <w:r>
        <w:t xml:space="preserve">Ndamukong Suh</w:t>
      </w:r>
    </w:p>
    <w:p>
      <w:r>
        <w:rPr>
          <w:b/>
        </w:rPr>
        <w:t xml:space="preserve">Esimerkki 4.153</w:t>
      </w:r>
    </w:p>
    <w:p>
      <w:r>
        <w:t xml:space="preserve">Se oli kuin deja vu uudelleen. Senaatin republikaanien lähestyessä Obamacaren korvaavan lakiesityksen hyväksymistä, joka olisi seitsemän vuoden kampanjalupausten mahdollinen täyttymys, Arizonan senaattori John McCain puuttui jälleen kerran asiaan pelastaakseen epäonnistuneen lain.  Hän antoi kesällä dramaattisen ratkaisevan äänen, jolla torjuttiin rajusti supistettu "skinny repeal" -lakiehdotus, ja perjantaina iltapäivällä hän otti uudelleen roolinsa pilaajana ilmoittamalla vastustavansa lakia, jota hänen läheinen ystävänsä ja liittolaisensa senaattori Lindsey Graham kannatti. McCainin lausunnon ja Rand Paulin epäuskottavan "puhtaus"-asenteen välillä Mitch McConnellilla ei ole varaa menettää yhtään ylimääräistä jäsentä ryhmästään. Totuus on, että hän on jo menettänyt. Kaikki, jotka ovat seuranneet Susan Collinsin toimintaa tässä asiassa, tietävät, että Graham-Cassidy on kuollut. Hän on teknisesti vain "taipuvainen" kieltäytymään, mutta se on yhtä kuin kova ei; olen melko varma, että hän äänestäisi tässä vaiheessa omaa Obamacarea korvaavaa suunnitelmaansa vastaan. Paljastaessaan aikomuksensa torpedoida viimeisin lakiehdotus - senaatin parlamentaarikon mukaan vain päiviä on jäljellä ennen kuin GOP:n sovitteluvaltuudet päättyvät - McCain käytti prosessihuolia ensisijaisena viikunanlehtenään: Millä tavoin työskentely demokraattien kanssa, jotka ovat joko vakaita Obamacaren puolustajia tai jo siirtymässä vielä suurempaan hallituksen vallankaappaushankkeeseen, todennäköisesti tekee terveydenhuollon uudistuksesta paremman? Kuten Rand Paulin heikko tekosyy vastustaa Graham-Cassidya (ottaen huomioon, että hän äänesti laihan kumoamisen puolesta, joka teki paljon vähemmän Obamacaren kitkemiseksi), McCainin perusteluissa ei ole paljon järkeä. Osa hänen Hamlet-näytelmäänsä senaatin edellisen kumoamislakiehdotuksen (BCRA) osalta oli vaatimus siitä, että hän ei voinut hyväksyä suunnitelmaa, jolla ei ollut osavaltionsa kuvernöörin Doug Duceyn täyttä tukea. "Kantani tähän ehdotukseen tulee pitkälti ohjaamaan kuvernööri Duceyn analyysi siitä, miten se vaikuttaisi osavaltiomme asukkaisiin", McCain väitti tuolloin. "Ystäväni, tämä on lainsäädäntö, joka vaikuttaa suoraan osavaltioni asukkaisiin. Luotan kuvernööriini." Ducey oli vastustanut BCRA:ta julkisesti todeten olevansa McCainin kanssa samaa mieltä siitä, että se on kohtalokkaasti puutteellinen. Vaikka kuvernööri lopulta antoi McCainille luvan tukea "laihaa kumoamista" keinona viedä prosessi konferenssikomiteaan, hänen huolensa lainsäädännön perimmäisestä sisällöstä helpotti McCainin ei-ääntä. Mutta arvatkaa, kuka tällä kertaa tuki nimenomaisesti Graham-Cassidyn hyväksymistä? Kuvernööri Doug Ducey. Ilmeisesti "kuvernöörin luottamus" ei enää merkinnyt McCainille mitään. Ja sitten on tämä: Yleisvaalimainos vuodelta 2016: "John McCain johtaa taistelua Obamacaren pysäyttämiseksi." [Linkki] pic.twitter.com/3a74vrDMkz â Guy Benson (@guypbenson) 28. heinäkuuta 2017McCain moitti oikeutetusti ja armottomasti demokraattista vastustajaansa sellaisen lain kannattajaksi, joka aiheutti suhteetonta haittaa arizonalaisille. Sitten hän eteni äänestämään täsmälleen kuten hän olisi äänestänyt. Senaattorin uusi kanta on, että kahden puolueen "korjaus" on paikallaan. Miten hänen kampanjansa olisi mennyt, jos hän olisi sanonut äänestäjille, että "sanoilla 'meidän on kumottava ja korvattava Obamacare' tarkoitan oikeastaan sitä, että 'meidän on tehtävä yhteistyötä Patty Murrayn ja demokraattien kanssa Obamacaren muokkaamiseksi sen jälkeen, kun olemme luvanneet luopua sen kumoamisesta'"? Ehkä hän olisi entinen senaattori John McCain, jota eivät enää voisi ylistää "sankarina" samat ihmiset, jotka vastustivat ja panettelivat häntä intohimoisesti presidenttiehdokkuuden aikana ja jotka olisivat haukkuneet häntä kaikin mahdollisin nimin, jos hän olisi tullut eri tulokseen lakiehdotuksesta, jonka hänen paras ystävänsä kongressissa oli laatinut ja tukenut. Jätän teidät joidenkin toimittajien kanssa miettimään, onko Graham-Cassidylla vielä elonmerkkejä:</w:t>
      </w:r>
    </w:p>
    <w:p>
      <w:r>
        <w:rPr>
          <w:b/>
        </w:rPr>
        <w:t xml:space="preserve">Tulos</w:t>
      </w:r>
    </w:p>
    <w:p>
      <w:r>
        <w:t xml:space="preserve">John McCain</w:t>
      </w:r>
    </w:p>
    <w:p>
      <w:r>
        <w:rPr>
          <w:b/>
        </w:rPr>
        <w:t xml:space="preserve">Esimerkki 4.154</w:t>
      </w:r>
    </w:p>
    <w:p>
      <w:r>
        <w:t xml:space="preserve">New York Giantsin Hakeem Nicks ja Eli Manning solmivat ystävyyden alligaattorirapuja ja paistettuja viiriäisiä nauttivien kokkareiden aikana. Nicks pidättäytyi useimmiten syömästä grillijuhlissa. Tärkeintä oli keskustelu. Heinäkuussa Nicks liittyi Manningin seuraan nelipäiväiselle matkalle Thibodaux'ssa, Laosissa, jossa järjestettiin Manning Passing Academy -hyökkäystaitoleiri lukiolaisille. Retki toi heidät yhteen ja auttoi yhdistämään nuoren pelintekevän laitahyökkääjän ja veteraanipelaajaan, joka kaipaisi ison pelin pelitavoitetta. Päivän aikana Nicks toimi ohjaajana ja pelasi Manningin kanssa kiinniottoa. Iltaisin Nicks ja Manning kokoontuivat ryhmäillallisille ennen kuin he vetäytyivät Nicholls State Universityn asuntoloihinsa noin tunti New Orleansista länteen.Nicks ja Manning kokoontuivat ryhmäillallisille ennen kuin he vetäytyivät Nicholls State Universityn asuntoloihinsa noin tunti New Orleansista länteen. Silti valmentajat odottavat, että Nicks, joka osoitti räjähtävyyttä tulokkaana vuonna 2009, osoittaisi toisella kaudellaan enemmän johdonmukaisuutta. (Sunnuntaina Nicks antoi myös ensimmäisen syöttönsä, joka johti sieppaukseen). Nicks tyyppinen syvä uhka, jota Giants on kaivannut Plaxico Burressin lähdön jälkeen, nostettiin tärkeään asemaan. "Se on jotain, mitä haluan tehdä " Nicks sanoi. "Se on jotain, että olen aina tehnyt urallani menneisyydessäni ollut, että iso tavoite vastaanotin tulee syvälle alas kentälle. Haluan vain saada pelini siihen ja tuoda sen joukkueelle parhaalla mahdollisella tavalla." Manning kutsui Nicksin ja Steve Smithin mukaan kesän leirille. Vaikka Smith ei päässytkään osallistumaan, hän sanoi nähneensä matkan vaikutuksen Nicksin ja Manningin väliseen suhteeseen. "Se osoitti Eliille, että hän on tosissaan jalkapallon suhteen ja että hän haluaa kehittyä paremmaksi " Smith sanoi Nicksistä. "Olen nähnyt hänen ottavan sen vakavammin filmihuoneessa ja tulevan tänne offseasonilla." Keskusteltaessa tiettyjä näytelmiä leirillä Manning selittäisi ajattelunsa sitten Nicks jakaisi ajatuksiaan. Se auttoi heidän ajoitusta, mikä oli tärkeää, koska Nicks jäi harjoituksista pois järjestäytyneen joukkueen toiminnan aikana ja harjoitusleirillä toipuessaan polvi- ja varvasvammoista. Kentän ulkopuolella Nicks ja Manning katselivat urheilua huoneissaan ja jakoivat näkemyksiä toistensa elämästä. Manning oli järkyttynyt kuullessaan, että Nicksillä oli vain yksi stipenditarjous lukiossa. Nicks järkyttyi nähdessään, millaista ruokaa Manningin perhe tarjoili New Orleansissa. Cajunin maku oli Nicksille uutta - "ei kuulu minun makuuni", Pohjois-Carolinasta kotoisin oleva mies sanoi - mutta hän nautti siitä, että oppi lisää alueesta.Nicks ja Manning katselivat urheilua huoneissaan ja jakoivat näkemyksiä toistensa elämästä. Manning oli järkyttynyt kuullessaan, että Nicksillä oli vain yksi stipenditarjous lukiossa. Nicks järkyttyi nähdessään, millaista ruokaa Manningin perhe tarjoili New Orleansissa. Burressin tavoin Nicks on Giantsin hyökkäyksessä X-vastaanottaja, joka tunnetaan myös split endinä. X-vastaanottaja edustaa usein syvää uhkaa ja joutuu usein yksi vastaan yksi -suojaukseen, kuten Nicks teki sunnuntain toisella ja kolmannella touchdownillaan.</w:t>
      </w:r>
    </w:p>
    <w:p>
      <w:r>
        <w:rPr>
          <w:b/>
        </w:rPr>
        <w:t xml:space="preserve">Tulos</w:t>
      </w:r>
    </w:p>
    <w:p>
      <w:r>
        <w:t xml:space="preserve">Nicks</w:t>
      </w:r>
    </w:p>
    <w:p>
      <w:r>
        <w:rPr>
          <w:b/>
        </w:rPr>
        <w:t xml:space="preserve">Esimerkki 4.155</w:t>
      </w:r>
    </w:p>
    <w:p>
      <w:r>
        <w:t xml:space="preserve">Tom Petty kuoli maanantai-iltana, mutta epätarkka uutinen hänen kuolemastaan levisi internetissä jo paljon aikaisemmin.Tom Petty &amp; The Heartbreakersin pitkäaikaisen managerin Tony Dimitriadesin mukaan legendaarinen rokkari "kuoli rauhallisesti kello 20:40 PT perheensä, bändikavereidensa ja ystäviensä ympäröimänä" saatuaan sydänpysähdyksen.Tämä tapahtui tuntikausia sen jälkeen, kun jotkin mediat olivat jo kertoneet Pettyn kuolemasta - virhe, joka sai erään Pettyn tyttären purkautumaan vihaansa asiasta sosiaalisessa mediassa. Tom Petty kuoli 66-vuotiaanaInstagram-tilillä, jonka uskotaan kuuluvan AnnaKim Violet Pettylle, julkaistiin viesti, jossa Rolling Stone -lehdelle lähetettiin raju viesti, jossa kerrottiin Pettyn kuolleen maanantaina iltapäivällä.TMZ lainvalvontalähteisiin vedoten kertoi ensimmäisenä, että Petty oli joutunut sairaalaan."Meille on kerrottu, että kun Petty pääsi sairaalaan, hänellä ei ollut aivotoimintaa ja tehtiin päätös vetää elintoiminnot pois " TMZ kertoi klo 15:30 ET maanantaina. klo 16:00 ET CBS News Los Angelesin poliisiin vedoten twiittasi, että Petty oli kuollut ja liitti linkin muistokirjoitukseen. Tom Petty legendaarinen rokkari on kuollut 66-vuotiaana.  Muusikko sai tiettävästi sydänpysähdyksen [Linkki] pic.twitter.com/2QeHxOSppj â CBS News (@CBSNews) 2. lokakuuta 2017Rakastin Tom Pettyä ja coveroin hänen kappaleitaan, koska halusin tietää, miltä tuntuu lentää.Kiitos Tom Petty kaikesta valosta, jonka toit maailmaan. â Ed Helms (@edhelms) 2. lokakuuta 2017Variety julkaisi kokoelman joistakin Pettyä surevista twiiteistä . "LAPD:llä ei ole tietoa laulaja Tom Pettyn poismenosta. Alkuperäiset tiedot annettiin vahingossa joillekin medialähteille " twiiteissä luki. "LAPD:llä ei kuitenkaan ole tutkivaa roolia tässä asiassa. Pahoittelemme raportoinnista aiheutunutta haittaa." (1/2)LAPD:llä ei ole tietoa laulaja Tom Pettyn poismenosta . Alkuperäiset tiedot annettiin vahingossa joillekin medialähteille â LAPD HQ (@LAPDHQ) 2. lokakuuta 2017CBS News twiittasi LAPD:n viestin uudelleen ja lisäsi: "LAPD sanoo, ettei se voi vahvistaa aiempia raportteja laulaja Tom Pettyn kuolemasta. TMZ raportoi, että laulaja on yhä kiinni elämässä." LAPD sanoo, ettei se voi vahvistaa aiempia raportteja laulaja Tom Petty 's death.". TMZ raportoi, että laulaja on edelleen kiinni elämässä. pic.twitter.com/Xv4UtVdY4Z â CBS News (@CBSNews) 2. lokakuuta 2017</w:t>
      </w:r>
    </w:p>
    <w:p>
      <w:r>
        <w:rPr>
          <w:b/>
        </w:rPr>
        <w:t xml:space="preserve">Tulos</w:t>
      </w:r>
    </w:p>
    <w:p>
      <w:r>
        <w:t xml:space="preserve">Tom Petty</w:t>
      </w:r>
    </w:p>
    <w:p>
      <w:r>
        <w:rPr>
          <w:b/>
        </w:rPr>
        <w:t xml:space="preserve">Esimerkki 4.156</w:t>
      </w:r>
    </w:p>
    <w:p>
      <w:r>
        <w:t xml:space="preserve">WASHINGTON/SEOUL (Reuters) - Yhdysvaltain varapresidentin Mike Pencen oli määrä tavata Pohjois-Korean virkamiehiä, mukaan lukien johtaja Kim Jong Unin sisko, ollessaan Etelä-Koreassa tämän kuun talviolympialaisissa, mutta pohjoiskorealaiset peruivat tapaamisen viime hetkellä, kuten Yhdysvaltain viranomaiset kertoivat tiistaina.Pencen oli määrä tavata Pohjois-Korean johtajan Kim Jong Unin nuorempi sisko Kim Yo Jong ja nimellinen valtionpäämies Kim Yong Nam, mutta pohjoiskorealaiset peruivat tapaamisen helmikuussa. 10. päivän tapaamisen kaksi tuntia ennen sen alkamista, Yhdysvaltain virkamies sanoi vahvistaen Washington Postin ensimmäisenä kertoman jutun.Yhdysvaltain varapresidentti Mike Pence Pohjois-Korean nimellinen valtionpäämies Kim Yong Nam ja Pohjois-Korean johtajan Kim Jong Unin nuorempi sisko Kim Yo Jong osallistuvat talviolympialaisten avajaisseremoniaan Pyeongchangissa Etelä-Koreassa 9. helmikuuta 2018. Yonhap via REUTERSâTämä hallinto tulee seisomaan Kimin tiellä, kun hän haluaa kaunistella murhaavaa hallintoaan hienoilla valokuvakohteilla olympialaisissa. Ehkä siksi he kävelivät pois tapaamisesta tai ehkä he eivät koskaan olleet vilpittömiä istumaan alas â Ayers sanoi lausunnossaan. Kim Jong Un kutsui sisarensa välityksellä Etelä-Korean presidentin Moon Jae-inin Pjongjangiin aloittamaan neuvottelut "pian".</w:t>
      </w:r>
    </w:p>
    <w:p>
      <w:r>
        <w:rPr>
          <w:b/>
        </w:rPr>
        <w:t xml:space="preserve">Tulos</w:t>
      </w:r>
    </w:p>
    <w:p>
      <w:r>
        <w:t xml:space="preserve">Kim Jong Un</w:t>
      </w:r>
    </w:p>
    <w:p>
      <w:r>
        <w:rPr>
          <w:b/>
        </w:rPr>
        <w:t xml:space="preserve">Esimerkki 4.157</w:t>
      </w:r>
    </w:p>
    <w:p>
      <w:r>
        <w:t xml:space="preserve">Uudessa Mario-pelissä on vakavia film noir -tunnelmia. Twitterissä fanit ovat poimineet New Donk Cityn kieron hajun jo pelin ilmestymisestä lähtien, mutta ajatus näyttää jähmettyneen Storied-podcastin loistavalla avustuksella. Podcast lähtee Sean Ainsworth Harrison Pinkin ja Chris Rebbertin kanssa matkalle, jossa he muuntavat tunnettuja elokuvia, tv-sarjoja ja pelejä muihin medioihin. oletettavasti viimeaikaisten huhujen innoittamana, joiden mukaan virallinen Super Mario Bros. -elokuva on tekeillä, juontajat pohtivat parasta tapaa tuoda Marion pikselit valkokankaalle. Toki Nintendon iloinen maailma ei välttämättä huuda "synkkää yksiväristä etsivädraamaa". Mutta et selvästikään vain ole kiinnittänyt huomiota (tai tutkinut Photo Mode -tilaa Super Mario Odysseyssa.) Heidän ehdottamansa käsikirjoitus alkaa panoroimalla hymyilevän Luigin kuvia, kun Mario suree veljensä ja Super Mario Bros. P.I.-firmansa paremman puoliskon kuolemaa. Hänen äänensä on kovaa puhetta, mutta säilyttää samalla rakastamamme sarjakuvamaisen italialaisen stereotyypin.Seuraavaksi seuraa tavallinen Mario-pelien juoni, jossa neito on hädässä ja tarvitsee sankarin apua paetakseen mafiapomoa, jonka kätyreitä vaanii ympäri kaupunkia. Bowser, paikallinen maaherra Chinatownin perinteiden mukaisesti, tekee pahoja temppujaan ja yrittää naida naisen ja viedä kaikki hänen perintörahansa.Jos joku ihmettelee, minulla on tämä Mario Odysseyn ruutu tauolla ja kerron parhaillaan "Mario P.I." -elokuvaa film noir -sarjana samalla kun taustalla soi jazz-musiikki.Kuolleen veljensä kunniaksi Mario lähtee hurjapäiseen takaa-ajoon pelastaakseen naisensa: 1) Mario tapaa Bowserin country clubilla, jossa Bowser pelottelee etsivää omistamalla vastustajansa täysin Wii Tenniksessä, kun Mario yrittää kuulustella häntä 2) Toinen kohtalokas nainen on Birdo, joka ei osaa englantia, mutta antaa Marioon kananmunan, jossa on tärkeä todiste, ennen kuin hänet murhataan 3) Yksi (ellei useampi) takaa-ajokohtaus, jossa autot korvataan Marion go-karteilla ja tommy guns korvataan sinisillä patruunoilla.Mutta kuten kaikissa hyvissä noir-elokuvissa, matka päättyy petokseen. Kun Mario pääsee syvemmälle tutkimuksiin ja onnistuu lopulta tappamaan Bowserin, hän saa tietää sairaan totuuden. Koopa-kuningas ja huumelordi Bowser oli itse asiassa vain pieniä pennejä verrattuna todelliseen pomoon, joka oli johdossa: Prinsessa Peach, joka johtaa huumeoperaatiota Sienivaltakunnan sydämessä. Hän tarvitsi syntipukin.  Mario oli hänen miehensä. Bowser otti syyn niskoilleen.Tarina päättyy, kun Mario makaa kuolemaisillaan ja Luigi ilmestyy varjoista antamaan prinsessalle suukon.</w:t>
      </w:r>
    </w:p>
    <w:p>
      <w:r>
        <w:rPr>
          <w:b/>
        </w:rPr>
        <w:t xml:space="preserve">Tulos</w:t>
      </w:r>
    </w:p>
    <w:p>
      <w:r>
        <w:t xml:space="preserve">Mario Odyssey</w:t>
      </w:r>
    </w:p>
    <w:p>
      <w:r>
        <w:rPr>
          <w:b/>
        </w:rPr>
        <w:t xml:space="preserve">Esimerkki 4.158</w:t>
      </w:r>
    </w:p>
    <w:p>
      <w:r>
        <w:t xml:space="preserve">Massiivinen Kalifornian maastopalo, joka on jo tuhonnut lähes 800 rakennusta, poltti sunnuntaina vielä 56 000 hehtaaria, mikä tekee siitä viidenneksi suurimman tällaisen tulipalon osavaltion historiassa, kun se juoksi kohti viehättäviä rannikkokaupunkeja. Mutta paloviranomaiset sanoivat pimeän laskiessa, että kuuman ja kuivan Santa Ana -tuulen ansiosta miehistöt olivat onnistuneet rakentamaan joitakin palolinjoja liekkien ja Monteciton ja Carpinterian kaupunkien välille. " Tämä on varmasti uhkaava tulipalo, mutta monet ihmiset työskentelevät ahkerasti saadakseen sen hallintaan ", Santa Barbaran piirikunnan seriffi Bill Brown kertoi illan lehdistötilaisuudessa. Noin 5 000 asukasta oli edelleen evakuointimääräyksen alaisena kahdessa kunnassa Santa Barbaran lähellä ja noin 160 kilometriä Los Angelesista luoteeseen. Noin 15 000 kotia katsottiin uhatuksi. Thomas Fire on pahin kuudesta Etelä-Kaliforniassa viime viikolla syttyneestä suuresta tulipalosta, ja se on jo viidenneksi suurin osavaltiossa sitten vuoden 1932. Tulipalo on tuhonnut 230 000 hehtaaria (570 000 hehtaaria), mikä on enemmän kuin New Yorkin pinta-ala. Se on tuhonnut 790 taloa, ulkorakennuksia ja muita rakenteita ja jättänyt 90 000 kotia ja yritystä ilman sähköä. Santa Anan tuulet ja Santa Barbaran ja Venturan piirikuntien läpi kulkevien vuorten jylhä maasto ovat vaikeuttaneet sammutustöitä, ja viranomaisten mukaan Thomas Fire oli sunnuntai-iltana vain 10 prosenttia palosta, kun se aiemmin päivällä oli ollut 15 prosenttia. Mutta tuulenpuuskat, joiden nopeus oli 35 - 40 mailia tunnissa, olivat vähemmän kuin ennustajat ennustivat, mikä antoi miehistöille mahdollisuuden hidastaa liekkien etenemistä alas rinteitä alaspäin uhanalaisten yhteisöjen yläpuolella. Etelä-Kaliforniassa palavat tulipalot ovat pakottaneet yli 200 000 ihmistä evakuoitavaksi ja tuhonneet noin 1 000 rakennusta. Heidän joukossaan on asukkaita Montecitossa, joka on yksi osavaltion rikkaimmista asuinalueista ja jossa asuu sellaisia julkkiksia kuin Oprah Winfrey . Emmy Leikin, Emmy-palkittu lauluntekijä, joka käskettiin evakuoimaan Montecitossa sijaitseva kotinsa sunnuntaina kello 9 aamulla, kertoi paenneensa vain kännykkä, lääkkeet, silmälasit ja muutama omena mukanaan. Leikin 74 sanoi, että hän ei tiedä, missä kunnossa hänen kotinsa ja omaisuutensa ovat, mutta "mikään niistä ei merkitse mitään, kun kyse on turvallisuudestasi." Palomiehet tyrmäävät liekit, kun ne etenevät koteihin Shepherd Mesa Roadin huipulla Carpinteriassa Kaliforniassa Yhdysvalloissa. December 10 2017 . REUTERS / Mike Eliason / Santa Barbara County Fire Department / Handout via REUTERS Pahin vuosikymmenessä Viime maanantai-iltana alkaneet tulipalot olivat kollektiivisesti yksi pahimmista Etelä-Kalifornian tulipaloista viime vuosikymmenen aikana . Ne ovat kuitenkin olleet paljon vähemmän tappavia kuin palot Pohjois-Kalifornian viinialueella lokakuussa, jossa kuoli yli 40 . Viime viikolla on raportoitu vain yhdestä kuolemantapauksesta. 70-vuotias nainen kuoli keskiviikkona auto-onnettomuudessa, kun hän yritti paeta liekkejä Venturan piirikunnassa. Kymmeniä hevosia on kuollut, mukaan lukien ainakin 46 hevosta San Diegon piirikunnassa sijaitsevassa täysveristen koulutustiloissa. Sekä asukkaat että palomiehet ovat olleet hälyttyneitä siitä nopeudesta, jolla palot leviävät Venturan kaltaisten kaupunkien sydämeen. Diaesitys ( 9 kuvaa ) Venturan piirikunnan messukeskuksessa evakuoidut nukkuivat tilapäissängyissä, kun taas pelastetut hevoset olivat suojassa talleissa .  Peggy Scissons 78 saapui turvakotiin koiransa kanssa viime keskiviikkona sen jälkeen, kun hänen asuntovaunualueensa asukkaat joutuivat lähtemään .  Hän ei ole vielä saanut selville, onko hänen kotinsa pystyssä . " En tiedä, mitä seuraavaksi tapahtuu tai pääsenkö kotiin ", hän sanoi. " Olisi yksi asia, jos olisin 40 tai 50, mutta olen 78 . Mitä hittoa minä teen?" James Brown 57, joka jäi eläkkeelle Washingtonin osavaltion metsäpalvelusta ja on asunut Venturassa vuoden ajan, joutui jättämään talonsa vaimonsa kanssa viime viikolla, koska molemmilla on hengitysvaikeuksia. " Tiesimme, että tulipalo oli tulossa, mutta emme tienneet, että se olisi näin paha ", sanoi Brown, joka on pyörätuolissa. Jotkut muut palot San Diegon ja Los Angelesin piirikunnissa ovat olleet suurelta osin hallinnassa tuhansien palomiesten toimesta tällä viikolla. Sekä Creek- että Rye-palot Los Angelesin piirikunnassa olivat 90-prosenttisesti hallinnassa sunnuntaiaamuun mennessä, kun taas Skirball-tulipalo Los Angelesin Bel Airin ylellisellä alueella oli 75-prosenttisesti hallinnassa. San Diegon pohjoispuolella sijaitseva 4 100 hehtaarin (1 660 hehtaarin) Lilac-palo oli sunnuntaihin mennessä saatu 75-prosenttisesti hallintaan, ja suurin osa evakuointimääräyksistä oli kumottu.</w:t>
      </w:r>
    </w:p>
    <w:p>
      <w:r>
        <w:rPr>
          <w:b/>
        </w:rPr>
        <w:t xml:space="preserve">Tulos</w:t>
      </w:r>
    </w:p>
    <w:p>
      <w:r>
        <w:t xml:space="preserve">Peggy Scissons</w:t>
      </w:r>
    </w:p>
    <w:p>
      <w:r>
        <w:rPr>
          <w:b/>
        </w:rPr>
        <w:t xml:space="preserve">Esimerkki 4.159</w:t>
      </w:r>
    </w:p>
    <w:p>
      <w:r>
        <w:t xml:space="preserve">Kun Harvardin lääkäri Monique Tello katsoo tyypillistä amerikkalaista aamiaista, hän sanoo, että se saa hänet "itkemään". "Kulhollinen muroja tai rinkeleitä tai pala paahtoleipää tai muffinssi eivät eroa mitenkään jälkiruoasta", Tello kirjoitti hiljattain Harvard Health -blogissa."Tällainen syöminen voi olla ihan ok silloin tällöin, mutta jos teet niin usein, takaan, että nämä ruoat tekevät sinut sairaaksi tavalla tai toisella", Tello sanoi." Tello syö näin: yhdistelmä marjoja, islantilaistyylistä (proteiinipitoista) jogurttia ja sekoitus pähkinöitä, siemeniä ja kaurahiutaleita. "Olen työssäkäyvä äiti. Menen junalla töihin. Tarvitsen jotain nopeaa, helppoa ja kuljetettavaa. Lisäksi sen on oltava budjettiystävällistä, ja sen on riitettävä useiksi tunneiksi", Tello sanoo." Hänen aamiaisensa perustuu siis kolmeen yksinkertaiseen ainesosaan: Marjat:  Tello ostaa irtotavarana pakastettuja vadelmia, mustikoita ja mansikoita, sillä "hedelmät pakastetaan tuoreuden huipulla, joten niiden laatu ja vitamiinipitoisuus voivat olla parempia kuin kaupan tuotteissa". Lisäksi pakastetut hedelmät ovat hänen mukaansa halvempia kuin tuoreet ja säilyvät pidempään. Marjoissa on myös paljon kuitua ja tärkeitä vitamiineja, kuten A, C ja K. Tello täyttää muovipurkin pakastetuilla hedelmillä ja antaa niiden sulaa yön yli tai laittaa ne mikroaaltouuniin. Tello ostaa irtotavarana pakastettuja vadelmia, mustikoita ja mansikoita, sillä "hedelmät pakastetaan tuoreuden huipulla, joten niiden laatu ja vitamiinipitoisuus voivat olla parempia kuin kaupan tuotteissa". Lisäksi pakastetut hedelmät ovat hänen mukaansa halvempia kuin tuoreet ja säilyvät pidempään. Marjoissa on myös paljon kuitua ja ne sisältävät tärkeitä vitamiineja, kuten A, C ja K. Täytä muovipakkaus pakastetuilla hedelmillä ja anna sen sulaa yön yli tai laita se mikroaaltouuniin. Pähkinöitä siemeniä ja/tai täysjyväviljaa:  Tello neuvoo käyttämään tässä haluamiasi ainesosia, mutta hän käyttää suolaamattomia pähkinöitä paahdettuja pepitan siemeniä ja kokonaisia kaurahiutaleita, jotka kaikki sisältävät runsaasti kuitua ja joissa on myös jonkin verran proteiinia. Tello neuvoo käyttämään tässä haluamiasi ainesosia, mutta hän käyttää suolaamattomia pähkinöitä, paahdettuja pepitan siemeniä ja kokonaisia kaurahiutaleita, jotka kaikki sisältävät runsaasti kuitua ja jonkin verran myös proteiinia. Jogurtti:  Tello syö pelkkää Siggi's-jogurttia, joka on islantilaista, proteiinipitoista ja vähäsokerista jogurttimerkkiä. Muilla kreikkalaisilla jogurteilla on samanlainen ravintosisältö.Aterian valmistamiseksi hän kaataa pähkinät ja siemenet sulatettujen marjojen päälle ja sekoittaa jogurtin seokseen. "Älä unohda lusikkaa!" hän sanoo.Jos et pidä jogurtista ja marjoista, Tellon aamiaisen ravintosisältöä voi jäljitellä kymmenissä muissa muodoissa. Pari kovaksi keitettyä kananmunaa ja pala täysjyväpaahtoleipää toimisivat myös, samoin kuin kalkkunapekoni ja täysjyväinen englantilainen muffinssi tai pari ruokalusikallista sokeritonta maapähkinävoita viipaloitujen omenoiden kanssa.</w:t>
      </w:r>
    </w:p>
    <w:p>
      <w:r>
        <w:rPr>
          <w:b/>
        </w:rPr>
        <w:t xml:space="preserve">Tulos</w:t>
      </w:r>
    </w:p>
    <w:p>
      <w:r>
        <w:t xml:space="preserve">Monique Tello</w:t>
      </w:r>
    </w:p>
    <w:p>
      <w:r>
        <w:rPr>
          <w:b/>
        </w:rPr>
        <w:t xml:space="preserve">Esimerkki 4.160</w:t>
      </w:r>
    </w:p>
    <w:p>
      <w:r>
        <w:t xml:space="preserve">Ravintolan erikoistapahtumien johtajan Holly Gundersonin tehtävänä oli varmistaa, että ilta sujui hyvin. Kuten hän sanoi Washington Postin artikkelissa, työ osoittautui kuitenkin odotettua vaikeammaksi, kun humalassa räiskyvä Batali saapui myöhässä. Gunderson väitti, että kokki kääntyi hänen puoleensa, kun hän saattoi Batalia muiden vieraiden luo, ja sanoi: "Haluan nähdä sinut alasti poreammeessani hotellissa." Gundersonin mukaan muutamat ihmiset katsoivat minua: "Voi luoja, en voi uskoa, että hän sanoi tuollaista sinusta", lehti kertoi. Gunderson sivuutti kommentin epämiellyttävästi ja yritti pitää etäisyyttä kokki- ja ravintoloitsijaan loppuillan ajan. Eräässä vaiheessa mies kuitenkin löysi hänet, kun tämä oli nojaamassa pöydän yli, ja hän väittää hipelöineensä häntä. "Ja sitten mies siirsi kätensä taaksepäin. Siis takapuoleni alle. Ja jatkoi sitten kävelyä." - Holly Gunderson</w:t>
      </w:r>
    </w:p>
    <w:p>
      <w:r>
        <w:rPr>
          <w:b/>
        </w:rPr>
        <w:t xml:space="preserve">Tulos</w:t>
      </w:r>
    </w:p>
    <w:p>
      <w:r>
        <w:t xml:space="preserve">Holly Gunderson</w:t>
      </w:r>
    </w:p>
    <w:p>
      <w:r>
        <w:rPr>
          <w:b/>
        </w:rPr>
        <w:t xml:space="preserve">Esimerkki 4.161</w:t>
      </w:r>
    </w:p>
    <w:p>
      <w:r>
        <w:t xml:space="preserve">BAGHDAD (Reuters) - Irakin pääministeri Haider al-Abadi puolusti Iranin tukeman puolisotilaallisen joukon roolia tapaamisessa Yhdysvaltain ulkoministeri Rex Tillersonin kanssa maanantaina Bagdadissa. Yhdysvaltain ulkoministeri Rex Tillerson ( 2-L) kuuntelee, kun Irakin pääministeri Haider al-Abadi (C) puhuu heidän tapaamisessaan Bagdadissa Irakissa 23. lokakuuta 2017. REUTERS/Alex Brandon/PoolTillersonin kanssa pidetyn tapaamisen avauspuheenvuorossaan Abadi sanoi, että Popular Mobilisation âon osa Irakin instituutioitaâ ja torjui syytökset, joiden mukaan se toimii Iranin valtakirjana. Tillerson vieraili Irakissa päivä sen jälkeen, kun hän oli pitänyt harvinaisen yhteisen tapaamisen Abadin ja Saudi-Arabian kuningas Salmanin kanssa Saudi-Arabian pääkaupungissa Riadissa.Tillerson kehotti Bagdadissa Abadin kanssa pitämässään tapaamisessa Irakin hallitusta ja Masoud Barzanin Kurdistanin aluehallitusta Erbilissä ratkaisemaan kurdien itsemääräämisoikeutta ja kiistanalaisia alueita koskevan kiistansa vuoropuhelun avulla.âOlemme huolissamme ja hieman surullisiaâ Tillerson sanoi. âMeillä on ystäviä Bagdadissa ja ystäviä Erbilissä, ja me kannustamme kaikkia osapuolia aloittamaan keskustelun ... ja kaikki erimielisyydet voidaan ratkaista.ââ Irakissa olevat iranilaiset miliisit, nyt kun taistelu Daeshia ja ISIS:iä vastaan on päättymässä, näiden miliisien on lähdettävä kotiin â Tillerson sanoi sunnuntaina Saudi-Arabiassa.Yksi Irania lähinnä olevista ryhmistä Popular Mobilisation Asaib Ahl al-Haq reagoi Tillersonin kommenttiin sanomalla, että amerikkalaiset olisivat ne, jotka joutuvat lähtemään Irakista.Yhdysvaltain ulkoministeri Rex Tillerson (vas.) kuuntelee, kun Irakin presidentti Fuad Masum (oik.) puhuu heidän tapaamisessaan Bagdadissa Irakissa 23. lokakuuta 2017. REUTERS/Alex Brandon/Pool</w:t>
      </w:r>
    </w:p>
    <w:p>
      <w:r>
        <w:rPr>
          <w:b/>
        </w:rPr>
        <w:t xml:space="preserve">Tulos</w:t>
      </w:r>
    </w:p>
    <w:p>
      <w:r>
        <w:t xml:space="preserve">Rex Tillerson</w:t>
      </w:r>
    </w:p>
    <w:p>
      <w:r>
        <w:rPr>
          <w:b/>
        </w:rPr>
        <w:t xml:space="preserve">Esimerkki 4.162</w:t>
      </w:r>
    </w:p>
    <w:p>
      <w:r>
        <w:t xml:space="preserve">Ivanka Trumpilla on jonkinlainen maltillisen miehen maine â järjen ääni Trumpin muutoin sekopäisessä hallinnossa. "Hän on saanut paljon kiitosta oikealta hänen itsevarmuudestaan ja älykkyydestään. Samalla käy ilmi, ettei hän tiedä, mitä sanat tarkoittavat " Colbert sanoo viitaten Vice-kirjailija Eve Peyseriin, joka kokosi Twitterissä listan kaikista niistä sanoista, joita Ivanka ei osaa käyttää." Haastattelussa Trump sanoo, että miehensä Jared Kushnerin kiireisen aikataulun vuoksi hän haluaa pitää hänet "suhteellisella tasolla". Toisessa yhteydessä hän myönsi olevansa "osallinen" isänsä agendaan. "Joo se ei tarkoita sitä " Colbert lisää. Ivanka toivotti myös 8 kuukauden ikäiselle pojalleen "hyvää syntymäpäivää" ja Colbert ihmettelee: "Saavatko rikkaat ihmiset enemmän syntymäpäiviä kuin me?" Voittokommentti menee kuitenkin surullisenkuuluisalle "muuten" -twiitille: "Tuo on tyhmä lausunto muuten tyhmässä twiitissä " Colbert vitsailee.</w:t>
      </w:r>
    </w:p>
    <w:p>
      <w:r>
        <w:rPr>
          <w:b/>
        </w:rPr>
        <w:t xml:space="preserve">Tulos</w:t>
      </w:r>
    </w:p>
    <w:p>
      <w:r>
        <w:t xml:space="preserve">Ivanka Trump</w:t>
      </w:r>
    </w:p>
    <w:p>
      <w:r>
        <w:rPr>
          <w:b/>
        </w:rPr>
        <w:t xml:space="preserve">Esimerkki 4.163</w:t>
      </w:r>
    </w:p>
    <w:p>
      <w:r>
        <w:t xml:space="preserve">Simon Cowell on sairaalassa hänen edustajansa mukaan "pahasti kaaduttuaan" Lontoon-kodissaan. (Kuva: Jon Kopaloff FilmMagic)America's Got Talent -tuomari Simon Cowell vietiin ambulanssilla sairaalaan kaaduttuaan lontoolaisessa kodissaan perjantaina People ja The Hollywood Reporter kertoivat perjantaina. 58 Cowellin edustaja kertoi tiedotusvälineille, että hänelle laitettiin niskatuki "pahan kaatumisen" jälkeen ja että hän on sairaalassa testeissä.On epäselvää, toipuuko hän tarpeeksi nopeasti, jotta hän voi osallistua lauantaina hänen toisen tosi-tv-ohjelmansa ITV:n X Factor U.K.:n live-jaksoon.USA TODAY on pyytänyt Cowellin edustajaa kommentoimaan asiaa.</w:t>
      </w:r>
    </w:p>
    <w:p>
      <w:r>
        <w:rPr>
          <w:b/>
        </w:rPr>
        <w:t xml:space="preserve">Tulos</w:t>
      </w:r>
    </w:p>
    <w:p>
      <w:r>
        <w:t xml:space="preserve">Simon Cowell</w:t>
      </w:r>
    </w:p>
    <w:p>
      <w:r>
        <w:rPr>
          <w:b/>
        </w:rPr>
        <w:t xml:space="preserve">Esimerkki 4.164</w:t>
      </w:r>
    </w:p>
    <w:p>
      <w:r>
        <w:t xml:space="preserve">Trump väitti tiistaina Twitterissä, että Tennesseen republikaani auttoi "antamaan meille" presidentti Barack Obaman hallinnon neuvotteleman ydinsopimuksen Iranin kanssa. Aiemmin tässä kuussa hän väitti, että Corker on "suurelta osin vastuussa hirvittävästä Iran-sopimuksesta"! Senaatin ulkosuhteiden valiokunnan puheenjohtaja Corker oli itse asiassa kiivas kriitikko sopimusta kohtaan, joka syntyi kansainvälisissä neuvotteluissa kesällä 2015. Sopimuksen julkistamisen jälkeen hän kirjoitti The Washington Post -lehdessä julkaistussa mielipidekirjoituksessa, että "kongressin pitäisi hylätä tämä sopimus ja lähettää se takaisin presidentille". Corker suunnitteli toimia sopimuksen estämiseksi liittoutumalla republikaanien - ja jopa joidenkin demokraattien - kanssa yrittäessään estää sopimuksen. seuraavassa kuussa Corker teki juuri niin liittyessään kahden puolueen ryhmään ja äänestäen sopimusta vastaan. Menettelyä koskeva äänestys, jolla pyrittiin edistämään ydinsopimuksen hylkäämistä koskevaa päätöslauselmaa, jäi alle vaaditun 60 äänen kynnyksen. jo ennen tätä äänestystä Corker auttoi ajamaan läpi lainsäädäntöä, joka viime kädessä antaisi kongressille valtuudet tarkastella sopimusta, jonka Obaman hallinto harkitsi hyväksyvänsä ilman kongressin valvontaa. Corker sanoi maaliskuussa 2015 Obamalle lähettämässään kirjeessä, että tällainen yritys olisi "suoranainen loukkaus Amerikan kansaa kohtaan ja pyrkisi heikentämään kongressin asianmukaista roolia". Corkerin kehotukset kongressin tarkistamiseksi ydinsopimuksesta, josta vielä keväällä 2015 neuvoteltiin, johtivat lopulta Iranin ydinsopimuksen tarkistamista koskevaan lakiin, jonka Obama lopulta allekirjoitti, vaikka alun perin vastusti toimenpidettä. 10. lokakuuta Valkoisen talon lehdistösihteeri Sarah Sanders saattoi viitata tähän väittäessään, että tämä on se, mihin Valkoisen talon lehdistösihteeri Sarah Sanders viittasi 10. lokakuuta: " Senaattori Corker työskenteli Nancy Pelosin ja Obaman hallinnon kanssa tasoittaakseen tietä tälle lainsäädännölle ja periaatteessa levitti punaisen maton Iranin sopimuksen puolesta, ja nämä ovat melko tosiasioita." Corker puolusti lakiehdotusta kyseistä kritiikkiä vastaan syyskuussa 2015 todeten, että lainsäädäntö "itse asiassa vei vallan takaisin presidentiltä." "Ilman sitä hän olisi voinut panna sopimuksen yksipuolisesti täytäntöön välittömästi. Presidenttiä ei olisi koskaan pakotettu esittämään sopimusta kongressille, eikä tästä kriittisestä kansallisen turvallisuuden kysymyksestä olisi ollut mitään tarkastelua eikä keskustelua", Corker sanoi tuolloin." Trumpin kritiikki Corkeria kohtaan Iran-sopimuksesta on myös kummallista, kun otetaan huomioon, että Trump piti Corkeria alun perin varapresidenttiehdokkaana ja myöhemmin ulkoministeriehdokkaana pitkälti hänen ulkopoliittisten kykyjensä vuoksi.</w:t>
      </w:r>
    </w:p>
    <w:p>
      <w:r>
        <w:rPr>
          <w:b/>
        </w:rPr>
        <w:t xml:space="preserve">Tulos</w:t>
      </w:r>
    </w:p>
    <w:p>
      <w:r>
        <w:t xml:space="preserve">Corker</w:t>
      </w:r>
    </w:p>
    <w:p>
      <w:r>
        <w:rPr>
          <w:b/>
        </w:rPr>
        <w:t xml:space="preserve">Esimerkki 4.165</w:t>
      </w:r>
    </w:p>
    <w:p>
      <w:r>
        <w:t xml:space="preserve">Katso uusinta Benny Cunninghamin 23 jaardin catch-and-run toisella neljänneksellä ja kaksi asiaa tulee selväksi.Kaksi hän mokasi yrittäessään tehdä niin.Katsotaanpa uudelleen: Cunningham syöksyi ja jatkoi palloa, kun Packersin turvamies Marwin Evans tönäisi hänet ulos kentältä.  Cunningham törmäsi pylvääseen, kun pallo liukui vapaaksi. Virkailijat tuomitsivat Cunninghamin ulos 2 jaardin linjalla. "Meitä opetetaan olemaan tekemättä sitä; ellei kyseessä ole neljäs menetys, palloa ei saa viedä ulos", Cunningham sanoi. "Mutta rehellisesti sanottuna sillä hetkellä en ajatellut sitä. Yritin tehdä touchdownin joukkueelle." Fox haastoi avustajiensa neuvojen perusteella, jotka auttavat videotarkistuksissa, tuomion, jonka mukaan Cunningham astui rajojen ulkopuolelle. "Kaikki merkit osoittivat, että hän teki maalin", Fox sanoi. "Sen sijaan, että hänen hyökkäyksensä olisi saanut kolme yritystä kahden jaardin linjalta, Fox heitti haastemerkin toivoen saavansa touchdownin tai pahimmillaan pallon etenevän muutaman metrin.Mutta uusinnat osoittivat, että Cunningham menetti pallon hallinnan ennen kuin hän osui pylvääseen, millä oli videokatselun yhteydessä tahattomia seurauksia.New Yorkin uusintakatselun toimitsijat päättelivät, että Cunningham menetti pallon hallinnan ennen kuin hän oli poissa rajojen ulkopuolella ja ennen kuin hän osui pylvääseen. "Kun katsoin katselun, minusta tuntui, että he tekivät oikean päätöksen", Cunningham sanoi. "Se oli vain huono peli minun osaltani, mutta tuomarit tekivät sen oikein." Foxille fumble ei ollut yhtä ilmeinen. "Luulen, että ehkä 50 kertaa, kun jotkut ihmiset saavat katsoa sitä, ehkä sen voisi nähdä", hän sanoi. "Mutta meidän katsoa pelin aikana, että ei oikeastaan edes keskusteltu." Tässä on asia kuitenkin:  Cunningham 's vasen jalka raahautui sivurajaan, kun hän sukelsi pylvästä kohti. hidastaa replay frame-by-frame ja se on silti lähes mahdotonta määrittää, jos Cunningham menetti hallussapito ennen hänen jalka kosketti sivurajaan. Lisäksi, kuten NFL:n entinen tuomaritoiminnan johtaja Dean Blandino selitti Fox Sports -ohjelmassa, ratkaisevaa olisi pitänyt olla se, oliko Cunningham kosketuksissa palloon ollessaan rajojen ulkopuolella ja ennen kuin hän osui pylvääseen. "Vaikka hän ei hallitsisi palloa ja hän vain koskettaisi sitä irtopalloa jalalla, joka oli rajojen ulkopuolella, se tekisi pelistä kuollutta ennen kuin pallo osui pylvääseen, eikä se olisi ollut touchback." Siinä tapauksessa Bearsin olisi pitänyt pitää pallo hallussaan siinä vaiheessa, kun Cunningham petti 2. pallon.</w:t>
      </w:r>
    </w:p>
    <w:p>
      <w:r>
        <w:rPr>
          <w:b/>
        </w:rPr>
        <w:t xml:space="preserve">Tulos</w:t>
      </w:r>
    </w:p>
    <w:p>
      <w:r>
        <w:t xml:space="preserve">Benny Cunninghamin</w:t>
      </w:r>
    </w:p>
    <w:p>
      <w:r>
        <w:rPr>
          <w:b/>
        </w:rPr>
        <w:t xml:space="preserve">Esimerkki 4.166</w:t>
      </w:r>
    </w:p>
    <w:p>
      <w:r>
        <w:t xml:space="preserve">YK:n teollisen kehitysohjelman johtaja Kandeh Yumkella vannoi keskiviikkona, että hän ottaa asian esille YK:n pitkäaikaisen yhteistyökumppanin kanssa, vaikka teknologiayhtiö Hewlett Packard (HP) ei tee tarpeeksi poistaakseen myrkyllisiä aineita tuotteistaan. "Käsittelemme kritiikkiä ja painostamme HP:tä käsittelemään asiaa ", sanoi Yumkella YK:n teollisen kehityksen järjestön (UNIDO) johtaja. "Ihmiset käyttävät tietokoneita muualla, ja kun tietokoneet ovat valmiita, ne lastataan kontteihin ja lähetetään pois ", Yumkella sanoi. "Työskentelemme virastojen kanssa tarkastellaksemme, miten käsittelemme sähköistä jätettä." Yumkella myönsi, että tietotekniikkayritysten on otettava aktiivinen rooli e-jätteen vähentämisessä, mutta kuten sanonta kuuluu, on tärkeää, ettei lasta heitetä pois kylpyveden mukana.</w:t>
      </w:r>
    </w:p>
    <w:p>
      <w:r>
        <w:rPr>
          <w:b/>
        </w:rPr>
        <w:t xml:space="preserve">Tulos</w:t>
      </w:r>
    </w:p>
    <w:p>
      <w:r>
        <w:t xml:space="preserve">Kandeh Yumkella</w:t>
      </w:r>
    </w:p>
    <w:p>
      <w:r>
        <w:rPr>
          <w:b/>
        </w:rPr>
        <w:t xml:space="preserve">Esimerkki 4.167</w:t>
      </w:r>
    </w:p>
    <w:p>
      <w:r>
        <w:t xml:space="preserve">The Daily Wire keskusteli Employment Policies Instituten (EPI) toimitusjohtajan Michael Saltsmanin kanssa saadakseen selvitystä tutkimuksesta. Taustaksi Saltsman on suorittanut tutkinnot taloustieteessä ja valtiotieteissä Michiganin yliopistossa, ja hän työskenteli työvoimatilastoviraston (Bureau of Labor Statistics, BLS) ekonomistina vuosina 2006-2009. EPI:ssä työskentelynsä lisäksi Saltsman on suhdetoimintayritys Berman and Companyn varatoimitusjohtaja.Saltsmanin mukaan Kalifornia on ihanteellinen osavaltio EPI:n kaltaisen tutkimuksen toteuttamiseen, koska "minimipalkka on ollut valtava määrä toimintaa sekä osavaltion tasolla että paikallistasolla". Tämä ei kuitenkaan tapahtunut ilman vaikeuksia.  Saltsman totesi, että ryhmän oli otettava huomioon muiden taloudellisten tekijöiden vaikutus tiettyihin teollisuudenaloihin, kuten vaatteiden valmistukseen, jota ovat vahingoittaneet muutkin tekijät kuin minimipalkkojen nousu: Saltsman totesi, että Macpherson ja Even "heittivät kaikki keinot peliin", kun he käyttivät "malleja, joissa otettiin huomioon erilaisia taloudellisia tekijöitä ja suuntauksia, jotka olisivat voineet vaikuttaa työllisyyden kehitykseen ilman vähimmäispalkkaa". Lisäksi he tarkastelivat tietoja "lääneittäin" ja jättivät pois aineiston, jonka he uskoivat olevan heikkoa tai mahdollisesti epäluotettavaa.Vähimmäispalkankorotusten eniten kärsimään joutuneet työskentelevät Saltsmanin mukaan yleensä yrityksissä, joilla "ei ole valtavaa kykyä ottaa vastaan uusia työvoimakustannuksia". Esimerkiksi ravintoloiden voittomarginaalit ovat yleensä hyvin pienet, ja hallituksen määräämät palkankorotukset pakottavat nämä yritykset leikkaamaan kustannuksia. Valitettavasti kustannusten leikkaaminen tarkoittaa usein "vähemmän ammattitaitoisten tai vähemmän kokeneiden työntekijöiden" irtisanomista ja heidän korvaamistaan koneilla ja itsepalveluvaihtoehdoilla.Saltsmanin mukaan parasta, mitä valtion määräämille vähimmäispalkoille voi tehdä, on jäädyttää ne. Näin asiasta tulisi "yhä vähemmän merkityksellinen" keskustelussa.Jotkut väittävät, että 15-20 dollarin tuntipalkka on välttämätön perustoimeentulon kannalta.  Saltsman vastaa tähän väitteeseen raitistavalla tosiasialla: "Voit joko saada 15 dollarin minimipalkan tai sinulla voi olla sama määrä työpaikkoja kuin nytkin. Molempia ei voi olla." Saltsman uskoo kohdennetumpaan lähestymistapaan työssäkäyvien köyhien auttamiseksi: Ansiotulojen verohyvitys (Earned Income Tax Credit, EITC) on Saltsmanin mukaan yksi keino auttaa matalapalkkaisia työntekijöitä, sillä "se on vähentänyt köyhyyttä tehokkaammin kuin korkeampi minimipalkka, se on paremmin kohdennettu ja se luo kannustimen työntekoon". Lisäksi "koska se kohdennetaan verosäännöstön kautta eikä työnantajille annettavan toimeksiannon kautta, ei synny samoja tahattomia seurauksia" kuin pakollisilla vähimmäispalkankorotuksilla. Saltsman kumosi myös progressiivisen väitteen, jonka mukaan yritysten - sekä pienten tai franchising-pohjaisten yritysten että suuryritysten - pitäisi ottaa vastattavakseen palkankorotusten kustannukset, ja totesi, että tällainen ajatus on "melko dramaattinen väärinkäsitys siitä, miten nämä yritykset toimivat." "Ei ole niin, että franchising-yritykset voisivat hyödyntää jonkinlaista yritysten käteisvaroja", Saltsman totesi ja lisäsi, että franchising-yrittäjät toimivat pohjimmiltaan pienyrityksinä: Vaikka suuremmat yritykset voivat ehkä ottaa paremmin vastattavakseen tietyt kustannukset, voittomarginaalit ovat Saltsmanin mukaan edelleen suhteellisen kapeita. Lisäksi on helppo unohtaa, että nämä yritykset työllistävät tuhansia ja taas tuhansia ihmisiä ja että niillä on yleiskustannuksia.Mitä tulee yritysten johtajien näennäisesti kohtuuttomiin palkkoihin - joita edistysmieliset aktivistit ovat usein tuoneet esiin - Saltsman tarjosi vastineen: Lopuksi ja havainnollistaakseen vähimmäispalkka-argumentin erikoisuutta Saltsman kävi läpi yleisen skenaarion:</w:t>
      </w:r>
    </w:p>
    <w:p>
      <w:r>
        <w:rPr>
          <w:b/>
        </w:rPr>
        <w:t xml:space="preserve">Tulos</w:t>
      </w:r>
    </w:p>
    <w:p>
      <w:r>
        <w:t xml:space="preserve">Michael Saltsman</w:t>
      </w:r>
    </w:p>
    <w:p>
      <w:r>
        <w:rPr>
          <w:b/>
        </w:rPr>
        <w:t xml:space="preserve">Esimerkki 4.168</w:t>
      </w:r>
    </w:p>
    <w:p>
      <w:r>
        <w:t xml:space="preserve">CNBC:n Jim Cramer on jo jonkin aikaa seurannut maksujenkäsittelyn nousumarkkinoita ja digitaalisten maksutapahtumien yleistymistä, ja hän on arvostellut Visan ja PayPalin kaltaisia pelejä.Mutta on muitakin tapoja pelata globaalia käteisen rahan ja luoton välistä siirtymää kuin luottokorttiyhtiöt ja maksujenkäsittelijät, joten Cramer päätti analysoida Global Payments -yhtiötä, joka on kansainvälinen kauppiasyritys, joka mahdollistaa vähittäiskauppiaille sähköisten maksujen hyväksymisen. "Global Paymentsin osake on noussut yli 48 prosenttia vuodesta toiseen, niin hyvin, että kyllä, potkin itseäni. Olisinpa nostanut sen esiin aiemmin", Mad Money -juontaja sanoi. "Nämä tyypit omistavat maksuliiketoiminnan asiakassuhteet ja he määrittelevät hinnoittelun. Heillä on myös joitakin rajat ylittävän sähköisen kaupankäynnin ja uhkapelaamiseen liittyviä ratkaisuja." Cramer sanoi, että Global Paymentsin näkymät paranivat huomattavasti, kun se osti Heartland Payment Systemsin vuonna 2015 3,8 miljardilla dollarilla. "Global Payments pyrkii laajentumaan kansainvälisesti", Cramer sanoi. "Tällä hetkellä muun maailman osuus yhtiön myynnistä on noin neljännes. Aasiassa, Euroopassa, [Lähi-idässä], Afrikassa [ja] Latinalaisessa Amerikassa on todellista kasvua, joten he yrittävät aggressiivisesti ottaa osuuttaan ulkomailla." Cramer ei tyypillisesti halua sijoittaa pelkästään tulosraporttien perusteella. Mutta ottaen huomioon Global Paymentsin nousujohteisen ohjeistuksen, strategisen kumppanuuden Vista Equity Partnersin kanssa ja sähköisen kaupankäynnin laajentumisen, hän teki poikkeuksen sääntöönsä koskien yhtiön kolmannen neljänneksen tulosraporttia 8. marraskuuta. "En pidä tulosraporttien pelaamisesta, mutta jos Global Payments toimittaa jälleen hyvän neljänneksen ensi viikolla ja osake muutenkin kärsii, en olisi yllättynyt, jos saisit uuden ostomahdollisuuden", hän sanoi.</w:t>
      </w:r>
    </w:p>
    <w:p>
      <w:r>
        <w:rPr>
          <w:b/>
        </w:rPr>
        <w:t xml:space="preserve">Tulos</w:t>
      </w:r>
    </w:p>
    <w:p>
      <w:r>
        <w:t xml:space="preserve">Jim Cramer</w:t>
      </w:r>
    </w:p>
    <w:p>
      <w:r>
        <w:rPr>
          <w:b/>
        </w:rPr>
        <w:t xml:space="preserve">Esimerkki 4.169</w:t>
      </w:r>
    </w:p>
    <w:p>
      <w:r>
        <w:t xml:space="preserve">Hallitus väitti, että Fonsekalla ei ollut oikeutta olla ehdokkaana, koska hän ei ollut rekisteröity äänestäjä. "Häntä ei voida julistaa voittajaksi, kun hän ei ole sopiva ehdokkaaksi", Bogollagama korosti. Fonseka sanoi, että hän oli hakenut, mutta ei saanut nimeään vuoden 2008 äänestäjärekisteriin. Bogollagama sanoi, että presidentinvaaleissa sovellettava äänestäjäluettelo saatiin valmiiksi vuonna 2008, eikä Fonsekaa ollut listalla. Vaalikomissaari Dayananda Dissanayaka sanoi, että ehdokkaan ei tarvitse olla rekisteröity äänestäjä eikä äänestää voidakseen asettua ehdolle, ja näin ollen Sarath Fonseka on oikeutettu asettumaan ehdolle.</w:t>
      </w:r>
    </w:p>
    <w:p>
      <w:r>
        <w:rPr>
          <w:b/>
        </w:rPr>
        <w:t xml:space="preserve">Tulos</w:t>
      </w:r>
    </w:p>
    <w:p>
      <w:r>
        <w:t xml:space="preserve">Sarath Fonseka</w:t>
      </w:r>
    </w:p>
    <w:p>
      <w:r>
        <w:rPr>
          <w:b/>
        </w:rPr>
        <w:t xml:space="preserve">Esimerkki 4.170</w:t>
      </w:r>
    </w:p>
    <w:p>
      <w:r>
        <w:t xml:space="preserve">Vain kuukausia sen jälkeen, kun hän oli kärsinyt yhden presidentinvaalien historian upeimmista tappioista, Hillary Clintonin entinen kampanjapäällikkö Robby Mook sanoi, että on mahdollista, että entinen ulkoministeri voi asettua ehdolle uudelleen vuonna 2020.MSNBC:llä maanantaina esiintyneeltä Greta Van Susterenilta kysyttiin Mookilta, "mitkä ovat todennäköisyydet" sille, että Clinton asettuu uudelleen ehdolle. "Annan hänen vastata siihen", Mook vastasi. â Uskon, että meidän on nyt selvitettävä, mitä vuonna 2016 tapahtui, ja sitten voimme alkaa huolehtia seuraavasta kaudesta. Mutta meidän on varmistettava, ettei tällaista voi tapahtua uudelleen kahden tai neljän vuoden kuluttua kenellekään muulle.â Mook kieltäytyi myös sulkemasta pois Clintonin paluuta vuonna 2020, kun veteraaniuutisankkuri Dan Rather kysyi tiistaina: â Minulla ei ole aavistustakaan â Mook sanoi. Viime viikkoina Clintonin nimi on yhdistetty raportteihin, joiden mukaan hän harkitsee jonkinlaista poliittista paluuta.TMZ:n mukaan Clinton harkitsee ehdokkuutta New Yorkin pormestariksi, vaikka enemmistö sinisen Ison Omenan äänestäjistä ei halua häntä lähellekään kaupungintaloa.Clinton etsii yhä paikkaansa poliittisesti raadollisessa demokraattisessa puolueessa ja ilmoitti viime viikolla Pyhän Patrickin päivän tilaisuudessa Scrantonissa Pennsylvaniassa, että hän on valmis tulemaan ulos metsästä.</w:t>
      </w:r>
    </w:p>
    <w:p>
      <w:r>
        <w:rPr>
          <w:b/>
        </w:rPr>
        <w:t xml:space="preserve">Tulos</w:t>
      </w:r>
    </w:p>
    <w:p>
      <w:r>
        <w:t xml:space="preserve">Hillary Clinton</w:t>
      </w:r>
    </w:p>
    <w:p>
      <w:r>
        <w:rPr>
          <w:b/>
        </w:rPr>
        <w:t xml:space="preserve">Esimerkki 4.171</w:t>
      </w:r>
    </w:p>
    <w:p>
      <w:r>
        <w:t xml:space="preserve">Työhön paluun haasteet ovat kuitenkin vielä suurempia naisille, jotka ovat poissa työelämästä pitkiä aikoja tai jotka pitävät usein taukoja kasvattaakseen lapsia. Näin kävi Lea Giovanniello 59:lle Virginian osavaltiossa asuvalle naiselle, joka huomasi, että kokopäivätyön jatkaminen teknologia-alalla kaksi vuotta sitten vaati uuden tutkinnon hankkimista. Lea Giovanniello jäi pois Northrop Corporationin tietotekniikkatyöstä. Lähdettyään yli kahden vuosikymmenen ajan hän opetti matematiikkaa ja luonnontieteitä julkisissa kouluissa ja työskenteli erilaisissa tietotekniikkatehtävissä suurlähetystöissä ja konsulaateissa, joissa hänen miehensä työskenteli ulkomaanedustuksen palveluksessa.Kun hänen lapsensa lähtivät yliopistoon, hän päätti aloittaa uransa uudelleen. â Ongelmana on, että tekniikan ala kehittyy koko ajan nopeaan tahtiin, ja taitoni olivat vanhentuneet â Giovanniello sanoi. âKun aloin katsella työpaikkailmoituksia, se tuntui niin turhalta. Lähetin varmaan kymmenkunta hakemusta, enkä koskaan saanut edes automaattista vastausta." Hän suoritti maisterin tutkinnon tietotekniikan rikostutkinnasta George Masonin yliopistossa vuonna 2014. Sen jälkeen FlexProfessionals-yrityksen kautta hän sai osa-aikaisen työpaikan Corsec Securityn palvelukseensa, joka on tietoturva-alan konsulttiyritys Herndonissa Vaasassa, osa-aikaiseksi tietoturva-insinööriksi. Nykyään hän työskentelee sertifiointianalyytikkona.</w:t>
      </w:r>
    </w:p>
    <w:p>
      <w:r>
        <w:rPr>
          <w:b/>
        </w:rPr>
        <w:t xml:space="preserve">Tulos</w:t>
      </w:r>
    </w:p>
    <w:p>
      <w:r>
        <w:t xml:space="preserve">Giovanniello</w:t>
      </w:r>
    </w:p>
    <w:p>
      <w:r>
        <w:rPr>
          <w:b/>
        </w:rPr>
        <w:t xml:space="preserve">Esimerkki 4.172</w:t>
      </w:r>
    </w:p>
    <w:p>
      <w:r>
        <w:t xml:space="preserve">â Työskentelemme yhdessä varmistaaksemme, että seuraavat 90 vuotta mahdollistavat nämä rajattomat mahdollisuudet tasa-arvoon, monimuotoisuuteen, osallisuuteen ja intersektionaalisuuteen â sanoi Judd. âSen tämä vuosi on luvannut meille. Juontaja Jimmy Kimmel aloitti monologin, jossa Weinsteinin iskulauseet sekoittuivat vakaviin kommentteihin sukupuolten välisen tasa-arvon uudistamisesta Hollywoodissa. Ja tietenkin Kimmel - palatessaan mokan tapahtumapaikalle - sukelsi suoraan viime vuoden surullisenkuuluisaa parhaan elokuvan sekaannusta käsittelevään aineistoon. "Haluan mainita, että tänä vuonna, kun kuulet nimesi, älä nouse heti ylös", Kimmel sanoi. Mutta vaikka Kimmel käytti muutaman hetken Envelopegate-nimellä tunnettuun fiaskoon, hän käytti paljon enemmän aikaa keskustellakseen rehellisesti ja selvin päin Weinsteinia koskevien paljastusten jälkeen esitetyistä seksuaalisesta ahdistelusta tehtyjen syytösten paraatista. Kimmel viittasi alan huonoihin tuloksiin naisohjaajien ja samapalkkaisuuden suhteen. "Emme voi enää antaa huonon käytöksen lipsua", Kimmel sanoi. Hän osoitti lavalla olevaa jättimäistä patsasta ja kehui itse Oscarin pitävän "kätensä näkyvillä" ja ettei hänellä ole "lainkaan penistä". Kimmel esitteli lähetyksen positiivisuuden iltana ja mainitsi muun muassa Black Pantherin kassamenestyksen.Muistan ajan, jolloin suuret studiot eivät uskoneet, että nainen tai vähemmistö voisi avata supersankarielokuvan, ja muistan sen ajan siksi, että se oli viime vuoden maaliskuussa, Kimmel sanoi.Vain muutama minuutti ennen ohjelman alkua Kimmel ja hänen tiiminsä tulivat pukuhuoneestaan huutaen: "Tehdään se oikein tällä kertaa!".</w:t>
      </w:r>
    </w:p>
    <w:p>
      <w:r>
        <w:rPr>
          <w:b/>
        </w:rPr>
        <w:t xml:space="preserve">Tulos</w:t>
      </w:r>
    </w:p>
    <w:p>
      <w:r>
        <w:t xml:space="preserve">Jimmy Kimmel</w:t>
      </w:r>
    </w:p>
    <w:p>
      <w:r>
        <w:rPr>
          <w:b/>
        </w:rPr>
        <w:t xml:space="preserve">Esimerkki 4.173</w:t>
      </w:r>
    </w:p>
    <w:p>
      <w:r>
        <w:t xml:space="preserve">Yhdysvaltain keskuspankin varapuheenjohtaja Stanley Fischer ilmoitti viime viikolla eroavansa henkilökohtaisista syistä ennen toimikautensa päättymistä, mikä avaa presidentti Donald Trumpille vielä yhden paikan keskuspankin vaikutusvaltaisessa johtokunnassa.Fischerin 73 lähtö merkitsee suurta menetystä institutionaalisessa tietämyksessä ja painoarvossa Yhdysvaltain keskuspankissa aikana, jolloin monista amerikkalaisista instituutioista puuttuu teknokraattista asiantuntemusta.  Fischeriä pidetään merkittävien akateemisten ja ammattimaisten taloustieteilijöiden sukupolven johtajana osittain siksi, että hän opetti monia heistä MIT:ssä." Häntä kutsutaan usein keskuspankkiirien dekaaniksi, sillä hän on opettanut useimpia keskuspankkiireja, kuten Fedin entistä puheenjohtajaa Ben Bernanke ja Euroopan keskuspankin pääjohtajaa Mario Draghia", AIA Groupin puheenjohtaja Shawn Baldwin kirjoitti LinkedInissä. "Fischerin lähtö luo tyhjiön, jota ei ole helppo täyttää, mikä lisää rahapolitiikan epävarmuutta." Harvardin taloustieteilijä ja entinen valtiovarainministeri Larry Summers kutsui Fischerin eroa "aikakauden lopuksi." Sambiassa syntynyt ja myöhemmin Lontoossa opiskellut Fischer aloitti uransa akateemikkona, mutta hänestä tuli päättäjä Maailmanpankissa ja myöhemmin Kansainvälisessä valuuttarahastossa, jossa hän nousi ensimmäiseksi apulaispääjohtajaksi.  Sen jälkeen Fischer työskenteli kolme vuotta Citigroupissa varapuheenjohtajana ennen kuin hän siirtyi Israeliin vuonna 2005 ja aloitti siellä keskuspankin johtajana.  Fischer palasi Yhdysvaltoihin Fedin varapuheenjohtajaksi vuonna 2014.  Hänen toimikautensa oli määrä päättyä vasta kesäkuussa 2018. "Fed ja kansainvälinen valuuttajärjestelmä ovat heikompia hänen lähdettyään virallisesta vastuusta " Summers kirjoitti blogikirjoituksessaan."" Stanin ura on ollut ainutlaatuinen", hän sanoi. "MIT:n professorina hän kirjoitti läheisen ystävänsä Rudi Dornbuschin kanssa makro-oppikirjan, joka määritteli alan perusteet sukupolven ajan. Yhdessä Olivier Blanchardin " entisen IMF:n pääekonomistin " kanssa hän kirjoitti tutkielman, joka määritteli alan nykytilan jatko-opiskelijoille. Hänen luentonsa olivat malliesimerkkejä selkeästä esitystavasta ja tasapainoisesta arvostelukyvystä. Näkemykseni rahataloustieteestä muotoutui hänen luentojensa auditoinnista syksyllä 1978." Kaikki eivät ole ylistäviä Fischerin uran kulusta. Joillekin hän edustaa sellaista vakiintunutta taloustiedettä, joka johti taloudelliseen epävakauteen ja tuloeroihin monissa osissa maailmaa.IMF:ssä ollessaan Fischeristä tuli pieleen menneiden säästötoimien kasvot. Monet hänen ja IMF:n suosituksista, jotka koskivat jyrkkiä menoleikkauksia Aasian finanssikriisin aikana 1990-luvun lopulla, on sittemmin laajalti tuomittu huonompaan valoon. "Näen Fischerin pitkälti makrotaloustieteilijöiden ja keskuspankkiirien perinteisen viisauden ruumiillistumana", sanoi Dean Baker, liberaalin Washingtonin ajatushautomon Center for Economic and Policy Researchin johtaja. "Hän oli myös ennen kriisiä vahvasti mukana finanssialan sääntelyn purkamisessa, vaikka uskon, että hän on kriisin jälkeen oppinut ymmärtämään sääntelyn tarpeen." Fischer on itse asiassa vastustanut melko voimakkaasti Trumpin ja republikaanien pyrkimyksiä purkaa suurinta osaa Wall Streetille kriisin jälkeen asetetuista keskeisistä säännöksistä, jotta estettäisiin kriisin toistuminen."Näyttää siltä, että olemme unohtaneet, että meillä oli finanssikriisi, joka johtui pankkialan ja rahoitusjärjestelmän muiden osien käyttäytymisestä, ja se aiheutti valtavaa vahinkoa taloudelle", Fischer sanoi CNBC:lle huhtikuussa juuri kun presidentti oli allekirjoittamassa toimeenpanomääräystä, jonka tarkoituksena oli hänen mukaansa Dodd-Frankin tarkistaminen. "Miljoonat ihmiset menettivät työpaikkansa, miljoonat ihmiset menettivät talonsa", Fischer sanoi. "Tämä ei ollut mikään tavallinen pienimuotoinen taantuma. Se oli valtava, ja se vaikutti muuhun maailmaan ja jossain määrin myös meidän asemaamme maailmassa. Meidän ei pidä unohtaa sitä." Bakerin mukaan Fischer teki hyvää työtä Israelissa, jossa hän johti keskuspankkia vuosina 2005-2013." Hän painoi shekelin arvoa alaspäin ja antoi maalle suuren kauppataseen ylijäämän, jonka ansiosta se selvisi suuresta lamasta vähin vaurioin", Baker sanoi.Yhdysvaltain rahapolitiikan osalta hänen kautensa ei sisältänyt paljon toimia Fedin taholta, mutta Fischer on ollut virheellisesti huolissaan uhkaavasta inflaation uhasta toimikautensa alusta lähtien.</w:t>
      </w:r>
    </w:p>
    <w:p>
      <w:r>
        <w:rPr>
          <w:b/>
        </w:rPr>
        <w:t xml:space="preserve">Tulos</w:t>
      </w:r>
    </w:p>
    <w:p>
      <w:r>
        <w:t xml:space="preserve">Stanley Fischer</w:t>
      </w:r>
    </w:p>
    <w:p>
      <w:r>
        <w:rPr>
          <w:b/>
        </w:rPr>
        <w:t xml:space="preserve">Esimerkki 4.174</w:t>
      </w:r>
    </w:p>
    <w:p>
      <w:r>
        <w:t xml:space="preserve">Laitoksen mukaan tutkijat keräsivät miehen DNA:ta vaatteista, joita uhri Sherri Papinilla oli yllään, kun hänet löydettiin kiitospäivänä, sekä naisen DNA:ta, joka löydettiin Papinin ruumiista. Näytteitä ei ole tunnistettu.Outo tapaus, jonka sensaatiomaisimmat yksityiskohdat on alun perin paljastanut hänen miehensä ABC:n yksinoikeudella antamassaan haastattelussa, on hämmentänyt poliisia ja saanut sosiaalisen median kuohumaan.FBI AP:n välityksellä Näissä FBI:n julkaisemissa piirroksissa näkyy kaksi epäiltyä Sherri Papinin salaperäisestä katoamisesta. Sheriffin ylikonstaapeli Brian Jackson sanoi, että piirrokset julkaistaan 10 kuukautta katoamisen jälkeen, koska Papinin on vaikea muistaa, miltä hänen sieppaajansa näyttivät. Näissä FBI:n julkaisemissa piirroksissa näkyy kaksi Sherri Papinin salaperäisen katoamisen epäiltyä. Sheriffin ylikonstaapeli Brian Jackson sanoi, että piirrokset julkaistaan 10 kuukautta katoamisen jälkeen, koska Papinin on vaikea muistaa, miltä hänen sieppaajansa näyttivät. (FBI AP:n kautta) (FBI AP:n kautta) Papini katosi 2. marraskuuta lenkkeillessään kotinsa lähellä Shastan piirikunnassa noin 215 kilometriä San Franciscosta pohjoiseen. Hänen aviomiehensä löysi hänen puhelimensa ja kuulokkeensa läheltä heidän kotiaan, kun hän ei ollut hakenut heidän lapsiaan päiväkodista, ja soitti poliisille. Mies oli alun perin epäiltynä, mutta sheriffi kertoi keskiviikkona, että aviomies läpäisi valheenpaljastustestin ja tarjoutui tekemään toisenkin.Viranomaiset kertoivat myös, että detroitilainen mies, jolle Papini kirjoitti tekstiviestejä ja jonka kanssa hän aikoi tavata juuri ennen katoamistaan, on vapautettu osallisuudesta. Papini löydettiin valtatie 5:n varrelta Yolon piirikunnasta noin 160 kilometrin päästä kotoaan.  Hänen nenänsä oli murtunut, ja hänellä oli vyötärönsä ympärillä ketjukiinnitys.  Hänen vaaleat hiuksensa oli leikattu olkapään pituisiksi, ja hänen oikeaan olkapäähänsä oli poltettu "polttomerkki".Tutkijat kieltäytyivät keskustelemasta "polttomerkistä" tarkemmin.  Papini on sanonut, että häntä ei pahoinpidelty seksuaalisesti, ja kuvaillut sieppaajiaan kahdeksi naiseksi, jotka veivät hänet aseella uhaten.Seriffin ylikonstaapeli Brian Jackson sanoi, että FBI:n taiteilijoiden piirtämät piirrokset julkaistaan 10 kuukautta katoamisen jälkeen, koska Papinin on vaikea muistaa, miltä hänen sieppaajansa näyttivät.</w:t>
      </w:r>
    </w:p>
    <w:p>
      <w:r>
        <w:rPr>
          <w:b/>
        </w:rPr>
        <w:t xml:space="preserve">Tulos</w:t>
      </w:r>
    </w:p>
    <w:p>
      <w:r>
        <w:t xml:space="preserve">Sherri Papini</w:t>
      </w:r>
    </w:p>
    <w:p>
      <w:r>
        <w:rPr>
          <w:b/>
        </w:rPr>
        <w:t xml:space="preserve">Esimerkki 4.175</w:t>
      </w:r>
    </w:p>
    <w:p>
      <w:r>
        <w:t xml:space="preserve">WASHINGTON (Reuters) - Suuret pankit, jotka haluavat nähdä hyötyjä Yhdysvaltain presidentin Donald Trumpin lupauksesta vähentää byrokratiaa, panevat toiveensa ensisijaisesti Randal Quarlesiin, joka on Federal Reserven uusi pankkivalvonnan johtaja: Yhdysvaltain valtiovarainministeriön kotimaan rahoituksesta vastaava alivaltiosihteeri Randal Quarles puhuu Reutersin sponsoroimassa paneelikeskustelussa Yhdysvaltain asuntosäätiöiden Fannie Maen ja Freddie Macin tulevaisuudesta New Yorkissa 19. heinäkuuta 2006. REUTERS/Keith Bedford/File Photo Quarlesilla, entisellä Wall Streetin lakimiehellä ja pääomasijoittajalla, jonka Trump nimitti Fediin viime kesänä ja joka vannoi virkavalansa tässä kuussa, on eniten vaikutusvaltaa tällaisissa ponnisteluissa, koska keskuspankilla on laajat valtuudet rahoitusvalvontaan.âNormaalisti kun Fediin tulee uusi pääjohtaja, mitään ei tapahdu muutamaan kuukauteen â sanoi Wayne Abernathy, American Bankers Associationin varatoimitusjohtaja ja Quarlesin entinen kollega valtiovarainministeriössä presidentti George W. Bushin aikana.â Luulen, että Quarlesiin kohdistuvat odotukset ovat suuremmat, koska virkaan liittyi niin paljon fanfaareja.  Kun Quarles on mukana, pankit ja analyytikot odottavat, että Fed helpottaa jokapäiväistä tutkintaa ja valvontaa erityisesti vähentämällä tarkastuksen jälkeisten ilmoitusten määrää, joissa vaaditaan korjauksia teknisiin sääntöjen noudattamiseen liittyviin ongelmiin myyntikäytännöistä ulkoistussopimuksiin.Fedin vuosittaiset stressitestit, joissa analysoidaan, miten pankki selviytyisi markkinahäiriöistä (ns. CCAR), ovat toinen keskeinen alue, jolla Quarles todennäköisesti tekee nopeasti vaikutuksen."Nyt kun Randal Quarles on virassaan, odotamme, että melko pian CCAR:n toimintatapaan tehdään joitakin muutoksia, koska se on jotain, joka voidaan tehdä suurelta osin valvonnan käskystä", Guy Moszkowski, rahoitusanalyytikkoyritys Autonomous Researchin johtava osakas, kertoi konferenssissa tiistaina.Silti Quarlesin tuntevat uskovat, että hän on kokemuksensa ja persoonallisuutensa puolesta sopiva ohjaamaan Fedin valtasaleja. He viittaavat hänen menestykseensä kauppasopimusten neuvottelemisessa valtiovarainministeriössä ollessaan. â Hän ei ole sellainen henkilö, joka taipuu yksimielisyyteen â sanoi ABA:n Abernathy. â Hän on sellainen henkilö, joka luo konsensusta.</w:t>
      </w:r>
    </w:p>
    <w:p>
      <w:r>
        <w:rPr>
          <w:b/>
        </w:rPr>
        <w:t xml:space="preserve">Tulos</w:t>
      </w:r>
    </w:p>
    <w:p>
      <w:r>
        <w:t xml:space="preserve">Randal Quarles</w:t>
      </w:r>
    </w:p>
    <w:p>
      <w:r>
        <w:rPr>
          <w:b/>
        </w:rPr>
        <w:t xml:space="preserve">Esimerkki 4.176</w:t>
      </w:r>
    </w:p>
    <w:p>
      <w:r>
        <w:t xml:space="preserve">Asiakirja, joka on kokoelma kuukausien aikana kirjoitettuja muistioita, sisältää erityisiä tarkistamattomia ja mahdollisesti tarkistamattomia väitteitä Trumpin avustajien ja venäläisten agenttien välisistä yhteyksistä sekä venäläisten dokumentoimia graafisia väitteitä seksuaalisista teoista. BuzzFeed Newsin toimittajat Yhdysvalloissa ja Euroopassa ovat tutkineet erilaisia väitettyjä tosiseikkoja asiakirja-aineistossa, mutta eivät ole vahvistaneet tai väärentäneet niitä. CNN kertoi tiistaina, että presidentti Obamalle ja Trumpille annettiin kaksisivuinen tiivistelmä raportista .Asiakirjan laati Trumpin poliittisia vastustajia varten henkilö, jonka ymmärretään olevan entinen brittitiedustelun agentti. Se ei ole vain vahvistamaton: Se sisältää joitakin selkeitä virheitä. Raportissa kirjoitetaan erään yrityksen nimi "Alpha Group " kauttaaltaan väärin. Se on Alfa Group. Raportissa sanotaan, että Moskovan ulkopuolella sijaitseva Barvikha on "varattu ylimmän johdon ja heidän lähipiirinsä asunnoiksi". Se ei ole varattu kenellekään, ja siellä asuu myös hyvin varakkaita." Trumpin hallinnon siirtymäkauden tiimi ei vastannut välittömästi BuzzFeed Newsin kommenttipyyntöön. Tulevan presidentin asianajaja Michael Cohen kuitenkin kertoi Micille, että väitteet ovat täysin vääriä. ja Trump laukoi raportteja vastaan hetkeä myöhemmin Twitterissä.</w:t>
      </w:r>
    </w:p>
    <w:p>
      <w:r>
        <w:rPr>
          <w:b/>
        </w:rPr>
        <w:t xml:space="preserve">Tulos</w:t>
      </w:r>
    </w:p>
    <w:p>
      <w:r>
        <w:t xml:space="preserve">Väittää Trump</w:t>
      </w:r>
    </w:p>
    <w:p>
      <w:r>
        <w:rPr>
          <w:b/>
        </w:rPr>
        <w:t xml:space="preserve">Tulos</w:t>
      </w:r>
    </w:p>
    <w:p>
      <w:r>
        <w:t xml:space="preserve">Trump</w:t>
      </w:r>
    </w:p>
    <w:p>
      <w:r>
        <w:rPr>
          <w:b/>
        </w:rPr>
        <w:t xml:space="preserve">Esimerkki 4.177</w:t>
      </w:r>
    </w:p>
    <w:p>
      <w:r>
        <w:t xml:space="preserve">Amerikkalaisesta sotatieteilijästä Frank Olsonista tiedetään varmasti, että 28. marraskuuta 1953 bakteriologi ja kolmen lapsen isä syöksyi kuoliaaksi New Yorkin Statler-hotellin kolmannestatoista kerroksesta vain vähän sen jälkeen, kun hänet oli CIA:n esimiehensä käskystä huumattu salaa LSD:llä. On edelleen epäselvää, työnnettiinkö Olsonia, hypättiinkö hänet vai työnnettiinkö häntä tekemään itsemurha. Mutta epämääräisyys ja runsas annos salaliittoa ovat kissanristiäisiä ohjaaja Errol Morrisille, joka on tehnyt joko 241-minuuttisen elokuvan tai kuusiosaisen televisiosarjan - riippuen siitä, missä ja miten sen aikoo katsoa - tragedian pitkästä ulottumisesta Olsonin perheeseen ja Amerikan salamyhkäiseen poliittiseen kulttuuriin. Olsonin kuolema ja sen syihin liittyvä hämärä heittivät merkittävän varjon hänen poikansa Ericin elämään, jonka loputon pyrkimys selvittää, mitä sinä yönä tapahtui, on ohittanut kaikki muut pyrkimykset. Pahuus levisi hänen perheensä ympärille. Ericin äidistä tuli alkoholisti, ja eräs hänen miehensä kollega rohkaisi häntä aktiivisesti. Nyt kuusikymppinen Eric on kuitenkin luultavasti täysin raiteiltaan tragedian vuoksi. Hän on Wormwoodin keskipisteenä, joka on dokumentin ja kylmän sodan trillerin hybridi, joka saa The B-Side Morrisin rakastavan muotokuvan radikaalista valokuvaajasta Elsa Dorfmanista aiemmin tänä vuonna näyttämään lähes suoraviivaiselta.Wormwood liikkuu edestakaisin vuoden 1953 tapahtumien ja vuoden 1975 välillä, jolloin Rockefellerin komissio vahvisti, että armeijan tiedemies oli tarkoituksellisesti huumattu hallusinogeeneillä, ja kuljettaa meidät Deer Laken salaisista tapaamisista Frankin kuoleman jättämän kurjuuden ja hämärtämisen pitkän jäljen kautta Ericin totuuden etsimiseen aina vallan käytäville asti.Peter Sarsgaard, jonka lempeä tapa antaa mahdollisuuden kaikenlaisiin sävyvivahteisiin, kuvaa hiljaisissa ja uhkaavissa uusintanäytöksissä isänmaallisen tiimipelaajan Olsonin rappiota ja lankeemusta, jonka kasvava levottomuus viraston salaisesta osallistumisesta biologiseen sodankäyntiin ulkomailla huolestuttaa ensin hänen esimiestään (matelijamainen Tim Blake Nelson) ja saa hänet sitten tarttumaan tilaisuuteen ja käyttämään onnetonta työntekijäänsä koekaniinina. Kun Frank saapuu hotelliin epäselvästi tukevien kollegoidensa saattelemana, hän on nopeasti muuttumassa sekavaksi raunioiksi.Wormwoodin henkeäsalpaava, hypetetty tyyli muistuttaa Morrisin vuonna 1988 ilmestynyttä The Thin Blue Line -elokuvaa, jossa kyseenalaistettiin murhatuomio ja vapautettiin aiheettomasti tuomittu epäilty kuolemantuomiosta. Tässä noir-merkit on kirjoitettu niin suurina, että ne hipovat silloin tällöin itseparodiaa. Morris palaa koko ajan takaisin hotelliin näyttelemään eri näkökulmia ja kilpailevia versioita siitä, mitä Olsonille tapahtui sinä yönä. Mahdollisten rikollisten - Frankin pomo, hänen ystävänsä, kaksi sanatonta roistoa fedorasissa, CIA:n allergikko, jota esittää pahaenteinen Bob Balaban - välinen hypoteettinen vaihteluväli on niin kapea, että nämä kohtaukset tuntuvat hieman toistuvilta, jos niitä katsoo yhdellä istumalla. Varmasti ne korostavat Morrisin asemaa amerikkalaisen vainoharhaisuuden elinikäisenä tarkkailijana. On sanottava, että Olsenin kuoleman salailu, Rockefellerin komission ristiriitainen hyväksyntä ja hupeneva taloudellinen korvaus, joka näyttää Olsonin ja Morrisin mielestä epäilyttävästi salarahalta, sekä kahden tunnetun henkilön, Donald Rumsfeldin ja Dick Cheneyn, iloisesti naureskeleva läsnäolo vanhoissa kuvamateriaaleissa ovat kiistatonta rehua.Kaikesta uusintanäytösten muodollisesta kauneudesta huolimatta Wormwoodin kiehtovimpia kohtauksia ovat kaunistelemattomat haastattelut, joita Morris - tavallisesti ruudun ulkopuolinen keskustelukumppani, jolla on halu hienovaraisesti johdatteleviin kysymyksiin - tekee pöydän toisella puolella Eric Olsonin kanssa, joka heiluttelee käsiään hämmentyneenä kuin vanhentunut koulupoika kertoessaan tarinaansa. Nokkela ja viehättävä Eric on lahjakas kollaasitaiteilija, joka näyttää uhranneen uransa ja merkittävät ihmissuhteensa loputtomalle oikeuden ja totuuden etsinnälleen vielä senkin jälkeen, kun tapaus oli virallisesti loppuun käsitelty ja kun hän oli ottanut yhteyttä tutkivaan toimittajaan Seymour Hershiin, joka ensimmäisenä kertoi Olsonin huumaamisesta New York Timesissa. Mahtipontinen kuten aina Hersh väittää tietävänsä, kuka murhasi Frank Olsonin, mutta ei suostu kertomaan sitä, koska pelkää vaarantavansa nimettömän lähteen. Romanttinen näkemys - enkä uskoisi tätä täysin Morrisin ohittavan - on, että Olson on keskustelukumppaninsa tavoin taiteilija, jolla on mahtava pakkomielle, joka pitää hänet pystyssä, vaikka se on tuomittu epäonnistumaan. Mutta Wormwoodissa hän näyttäytyy valtavan koskettavasti traagisena hahmona, joka on jatkuvasti jumissa limbossa, kuten isä, jonka näemme kaatuvan yhä uudelleen ja uudelleen kohtaloonsa.</w:t>
      </w:r>
    </w:p>
    <w:p>
      <w:r>
        <w:rPr>
          <w:b/>
        </w:rPr>
        <w:t xml:space="preserve">Tulos</w:t>
      </w:r>
    </w:p>
    <w:p>
      <w:r>
        <w:t xml:space="preserve">Frank Olson</w:t>
      </w:r>
    </w:p>
    <w:p>
      <w:r>
        <w:rPr>
          <w:b/>
        </w:rPr>
        <w:t xml:space="preserve">Esimerkki 4.178</w:t>
      </w:r>
    </w:p>
    <w:p>
      <w:r>
        <w:t xml:space="preserve">Ginette Bedard on 84-vuotiaana tämän vuoden vanhin naisjuoksija.Ranskassa syntynyt ja kasvanut Bedard on juossut 40 vuotta, mutta juossut ensimmäisen maratoninsa vasta 69-vuotiaana. Hän on kuitenkin juossut maratonjärjestön mukaan jokaisen New Yorkin maratonin sen jälkeen. "Kun maratonin juoksemisen aloittaa, haluaa juosta sen joka vuosi, kun siihen on mahdollisuus", hän kertoi NYRR:lle. 43-vuotias Miamissa asuva Melinda Mizrachi sai kaksi kotiaan vaurioitumaan hurrikaaneissa Irma ja Maria Floridassa ja Puerto Ricossa, mutta hän selvitti harjoittelun vastoinkäymiset ja jatkoi suunnitelmiaan kilpailla New Yorkissa."Evakuoimisesta hetkessä ja kaiken mahdollisen menettämisestä Miamissa Puerto Ricoon, jossa toinen kotini, perheeni ja ystäväni olivat vaarassa, ei ollut mitään sellaista häiriötä, jota olisin koskaan voinut odottaa", hän kertoi NYRR:lle. Mizrachi ilmoitti NYRR:n varainkeruusivullaan juoksevansa Team for Kids -joukkueessa. NYRR:n divisioona on aikuisten juoksijoiden joukkue, joka kerää varoja NYRR:n nuoriso-ohjelmien tarjoamiin palveluihin, jotka torjuvat lapsuuden liikalihavuutta ja voimaannuttavat nuorten kehitysohjelmia eri puolilla maata.</w:t>
      </w:r>
    </w:p>
    <w:p>
      <w:r>
        <w:rPr>
          <w:b/>
        </w:rPr>
        <w:t xml:space="preserve">Tulos</w:t>
      </w:r>
    </w:p>
    <w:p>
      <w:r>
        <w:t xml:space="preserve">Ginette Bedard</w:t>
      </w:r>
    </w:p>
    <w:p>
      <w:r>
        <w:rPr>
          <w:b/>
        </w:rPr>
        <w:t xml:space="preserve">Esimerkki 4.179</w:t>
      </w:r>
    </w:p>
    <w:p>
      <w:r>
        <w:t xml:space="preserve">Viime torstaina julkaistussa uudessa tutkimuksessa Tom K. Wong, Kalifornian San Diegon yliopiston valtiotieteilijä, havaitsi, että paikalliset lainkäyttöalueet, jotka vastustavat yhteistyötä liittovaltion maahanmuuttoviranomaisten kanssa, hyötyvät laajasti: ne ovat kokonaisuutena turvallisempia ja niiden talous on vahvempi. "Ensimmäistä kertaa näemme, että rikollisuuden määrä on alhaisempi, kun kunnat pysyvät erossa liittovaltion maahanmuuttovalvonnasta", Wong sanoi. Hän tarkasteli liittovaltion tietoja maahanmuuttoviranomaisten pidätysmääräyksistä, jotka ovat ICE:n 48 tunnin pidätysmääräys kaikille laittomasti maassa oleville henkilöille. Kun joku pidätetään ja pidätetään paikallisessa vankilassa, hänen sormenjälkensä verrataan liittovaltion tietokantaan, jossa on tietoja paperittomista maahanmuuttajista. Jos sormenjäljet täsmäävät jonkun laittomasti maassa olevan henkilön sormenjälkiin, ICE voi pyytää paikallisia lainvalvontaviranomaisia pitämään kyseisen henkilön säilössä, kunnes liittovaltion viranomaiset päättävät, aloitetaanko karkotusprosessi. (Oikeudessa on kiistelty siitä, rikkooko liittovaltion maahanmuuttoviranomaisten säilöönottopyyntöjen perusteella tapahtuva ihmisten pidättäminen päiväkausia ilman varsinaista syytettä perustuslakia). Wong vertasi tuhansien piirikuntien tietoja niihin piirikuntiin, joiden ICE:n mukaan ne eivät noudattaneet säilöönottopyyntöjä, ja niihin, jotka noudattivat niitä. "Meidän ei tarvitse keksiä määritelmää siitä, mikä on turvapaikkapaikkakunta", Wong sanoi. "ICE kertoo meille, mitä se pitää turvapaikkakuntana." ICE:n pyyntöjä noudattamatta jättäneissä piirikunnissa oli keskimäärin 35,5 vähemmän rikoksia 10 000 asukasta kohti kuin niissä, jotka noudattivat pyyntöjä.  Wong havaitsi myös, että piirikunnissa, jotka eivät noudattaneet säilöönottopyyntöjä, kotitalouksien tulot olivat korkeammat, työttömyysaste alhaisempi ja köyhyysaste alhaisempi, ja niissä oli harvemmin alle 18-vuotiaita lapsia julkisia etuuksia saavissa kotitalouksissa.Rikollisuusluvut eivät yllättäneet Wongia. Tutkimukset ovat osoittaneet, että yhteistyö liittovaltion maahanmuuttoviranomaisten kanssa vaikeutti paikallisten poliisiviranomaisten rikosten tutkintaa, koska laittomasti maassa olevat todistajat ja uhrit eivät todennäköisesti ilmoittaudu, jos he luulevat olevansa vaarassa joutua pidätetyiksi ja karkotetuiksi. Tutkimuksessa kävi myös ilmi, että pienemmät ja maaseutumaisemmat piirikunnat kokivat, että turvapaikkapolitiikalla oli merkittävin vaikutus niiden rikollisuuslukuihin (alhaisempi) ja talouteen (vahvempi). Kaiken kaikkiaan Wongin mukaan turvapaikkakaupunkien nettohyödyt kumoaisivat Trumpin häpeähyökkäyksen vaikutukset niihin. "Lopullinen vaikutus tulee olemaan minimaalinen " hän sanoi.</w:t>
      </w:r>
    </w:p>
    <w:p>
      <w:r>
        <w:rPr>
          <w:b/>
        </w:rPr>
        <w:t xml:space="preserve">Tulos</w:t>
      </w:r>
    </w:p>
    <w:p>
      <w:r>
        <w:t xml:space="preserve">Tom K. Wong</w:t>
      </w:r>
    </w:p>
    <w:p>
      <w:r>
        <w:rPr>
          <w:b/>
        </w:rPr>
        <w:t xml:space="preserve">Esimerkki 4.180</w:t>
      </w:r>
    </w:p>
    <w:p>
      <w:r>
        <w:t xml:space="preserve">Jos Freeney ei pysty pelaamaan sunnuntaina, Robert Mathis, joka yleensä pelaa puolustuslinjan vasemmalla puolella, siirtyisi todennäköisesti oikealle ja Raheem Brock ottaisi Mathisin paikan. Freeneyllä oli tällä kaudella 13 1/2 säkkiä, ja hän ja Mathis tekivät yhdessä 23 Coltsin 34 säkistä. Urheiluvamma-asiantuntija Will Carroll sanoi, että Freeneyn loukkaantumisen, jota joukkue on kuvaillut luokan 3 nyrjähdykseksi, vakiomääritelmän mukaan yksi hänen oikean nilkkansa nivelsiteistä oli revennyt vähintään 50 prosenttisesti. Jos kyseessä olisi runkosarja, Freeney jäisi luultavasti useita viikkoja, ehkä jopa kahdeksan. Freeneyn peli perustuu nopeuteen, ja hän käyttää usein pyörähdysliikkeitä päästäkseen eroon hyökkäävistä linjamiehistä. Nilkka saattaa rajoittaa hänen kykyään pyörähtää, jos hän voi pelata lainkaan. Freeney on ollut perjantaista lähtien Floridassa hoidossa, ja hänet tunnetaan nopeana parantajana. Tällä kaudella hän kärsi tuolloin kuvaillun nelijalkaisen reisilihasrepeämän, jonka odotettiin pitävän hänet sivussa jopa kuukauden. Seitsemän päivää myöhemmin Freeney pelasi. "Dwightilla on Wolverine-tyyppisiä ominaisuuksia " linjapuolustaja Gary Brackett sanoi. "Koko vuoden hänellä on ollut outoja juttuja. Hän on 10 viikkoa poissa ja palaa seitsemän päivän päästä. Dwight tekee kaikkensa päästäkseen takaisin peliin. Mielestäni Dwight on valmis." "Dwightilla on Wolverine-tyyppisiä ominaisuuksia ", linjapuolustaja Gary Brackett sanoi. "Koko vuoden hänellä on ollut outoja asioita. Hän on 10 viikkoa poissa ja palaa seitsemän päivän päästä. Dwight tekee kaikkensa päästäkseen takaisin tähän peliin. Minun mielestäni Dwight on valmis." Colts, jotka ovat yleensä salamyhkäisiä loukkaantumisten suhteen, ovat olleet epätavallisen avoimia Freeneyn vamman yksityiskohdista, mutta hän ei ollut maanantai-iltana käytettävissä, kun tiedotusvälineillä oli rajoitettu pääsy joukkueeseen. Coltsin on määrä olla tiistaina mediapäivässä, mutta on epäselvää, onko Freeney paikalla. Hän ei todennäköisesti osallistu Coltsin aloittaessa harjoitukset täällä keskiviikkona.Freeneyn loukkaantuminen, mutta hän ei ollut käytettävissä maanantai-iltana, kun uutismedia pääsi rajoitetusti joukkueen luokse. Coltsin on määrä olla tiistaina mediapäivässä, mutta on epäselvää, onko Freeney paikalla. Hän ei todennäköisesti osallistu, kun Colts aloittaa harjoitukset täällä keskiviikkona. Freeneyn loukkaantuminen on valtava katkos New Orleans Saintsille, joka on ajoittain kamppaillut pelinrakentaja Drew Breesin suojaamisessa. Heidän on epätodennäköisempää jättää juoksija tai tiukka pääty auttamaan vasenta laitahyökkääjää Jermon Bushrodia, mikä vapauttaa heidät juoksemaan syöttöreittejä. Colts on 9-3, kun Freeney on ollut poissa kokoonpanosta.</w:t>
      </w:r>
    </w:p>
    <w:p>
      <w:r>
        <w:rPr>
          <w:b/>
        </w:rPr>
        <w:t xml:space="preserve">Tulos</w:t>
      </w:r>
    </w:p>
    <w:p>
      <w:r>
        <w:t xml:space="preserve">Dwight Freeney</w:t>
      </w:r>
    </w:p>
    <w:p>
      <w:r>
        <w:rPr>
          <w:b/>
        </w:rPr>
        <w:t xml:space="preserve">Tulos</w:t>
      </w:r>
    </w:p>
    <w:p>
      <w:r>
        <w:t xml:space="preserve">Freeney</w:t>
      </w:r>
    </w:p>
    <w:p>
      <w:r>
        <w:rPr>
          <w:b/>
        </w:rPr>
        <w:t xml:space="preserve">Esimerkki 4.181</w:t>
      </w:r>
    </w:p>
    <w:p>
      <w:r>
        <w:t xml:space="preserve">Josh Jackson teki yhden kahdesta vapaaheitosta kasvattaakseen Phoenixin johtoaseman 101-99:ään 29 sekuntia ennen kuin Patty Mills sai pallon Forbesille, joka teki ainoan kolmosensa kuudessa yrityksessä.Phoenixin Mike James teki 25 pistettä, joka jäi yhden pisteen päähän uransa ennätyksestä, mutta hän epäonnistui kolmen pisteen heitossa.Spurs sai levypallon, ja Mills upotti kaksi vapaaheittoa, kun aikaa oli yksi.San Antonio johti ensimmäisellä puoliajalla peräti 15 pisteellä ja kolmannella neljänneksellä 19 pisteellä ennen kuin 12-2 Suns kavensi Spursin johtoaseman 71-69:ään Troy Danielsin kolmosella kulmasta 53 sekuntia ennen loppua. Mutta Mills teki kaksi kolmosta neljänneksen viimeisen 10 sekunnin aikana ja San Antonio johti 79-71 neljänteen erään. 79-71. Warren rytmitti kolmosella toisen 12-2-vyörytyksen, joka teki tasatilanteen 94-94 ensimmäistä kertaa sitten 2-2:n.</w:t>
      </w:r>
    </w:p>
    <w:p>
      <w:r>
        <w:rPr>
          <w:b/>
        </w:rPr>
        <w:t xml:space="preserve">Tulos</w:t>
      </w:r>
    </w:p>
    <w:p>
      <w:r>
        <w:t xml:space="preserve">Patty Mills</w:t>
      </w:r>
    </w:p>
    <w:p>
      <w:r>
        <w:rPr>
          <w:b/>
        </w:rPr>
        <w:t xml:space="preserve">Esimerkki 4.182</w:t>
      </w:r>
    </w:p>
    <w:p>
      <w:r>
        <w:t xml:space="preserve">Ensimmäinen Qomolangma-vuoren huipulle kiipeävä naisjoukkue on kutsunut hankettaan "Everest women 7 summits eco-action" (Everestin naiset 7 huippua - ekoteko) ensimmäiseksi kansainväliseksi etapiksi tehtävässä kiivetä seitsemälle korkeimmalle huipulle jokaisessa seitsemässä maanosassa. Joukkue tiedotti tiedotusvälineille lehdistötilaisuudessa, joka järjestettiin täällä pääkaupungissa Kathmandussa ennen heidän matkaansa. Nepalin ja Australian välisten diplomaattisuhteiden kultaisen vuosipäivän kunniaksi operaatio alkaa Australiasta 29. kesäkuuta. Joukkue matkustaa Sydneyhyn ja kulkee Uuden Etelä-Walesin etelärannikkoa pitkin ja sen jälkeen alppialueelle kiipeämään Kosciuszko/Targangil-vuorelle heinäkuun alussa. Ryhmä odottaa saavansa retkikunnan päätökseen vuoden 2011 loppuun mennessä. "Tapaamme kiertueen aikana koulujen ympäristöryhmiä, kuuluisia kiipeilijöitä, ympäristöaktivisteja ja tiedemiehiä sekä puhumme useissa yleisötilaisuuksissa Sydneyssä, Canberrassa ja Melbournessa", joukkue mainitsi tiedotteessa. Joukkue on myös asettanut tehtävänsä teemaksi "Education for Action".Qomolangma-vuoren huipulle kiipeävät naiset ovat kutsuneet hankettaan "Everest women 7 summits eco-action" ensimmäiseksi kansainväliseksi etapiksi, jonka tarkoituksena on kiivetä seitsemälle korkeimmalle huipulle jokaisessa seitsemässä maanosassa. Joukkue tiedotti asiasta tiedotusvälineille lehdistötilaisuudessa, joka järjestettiin täällä pääkaupungissa Kathmandussa ennen heidän matkaansa.</w:t>
      </w:r>
    </w:p>
    <w:p>
      <w:r>
        <w:rPr>
          <w:b/>
        </w:rPr>
        <w:t xml:space="preserve">Tulos</w:t>
      </w:r>
    </w:p>
    <w:p>
      <w:r>
        <w:t xml:space="preserve">Qomolangma</w:t>
      </w:r>
    </w:p>
    <w:p>
      <w:r>
        <w:rPr>
          <w:b/>
        </w:rPr>
        <w:t xml:space="preserve">Esimerkki 4.183</w:t>
      </w:r>
    </w:p>
    <w:p>
      <w:r>
        <w:t xml:space="preserve">"Long Island Medium" ei päässyt miehensä kanssa yhteisymmärrykseen. Theresa Caputo, TLC-hittisarjan tähti, ilmoitti sunnuntaina eroavansa Larry Caputosta, joka on ollut hänen miehensä lähes 30 vuotta. Theresa myönsi avioeron äskettäisessä Long Island Medium -sarjan jaksossa. (Ray Tamarra/Getty Images)Vaikka Theresa ja Larry ovat näyttäneet yhteisrintamaa kymmenen tuotantokauden ajan reality-sarjassaan, tähti myönsi hiljattain, että heillä oli avio-ongelmia. "Minä olen muuttunut ja Larry on muuttunut", Theresa sanoi äskettäisessä jaksossa. "Emme ole molemmat onnellisia, ja sen läpikäyminen on vaikeaaâ¦. En ymmärrä sitä. Makaan sängyssä ja mietin itsekseni: 'Miten tämä tapahtui? Miten jouduin tänne?'"</w:t>
      </w:r>
    </w:p>
    <w:p>
      <w:r>
        <w:rPr>
          <w:b/>
        </w:rPr>
        <w:t xml:space="preserve">Tulos</w:t>
      </w:r>
    </w:p>
    <w:p>
      <w:r>
        <w:t xml:space="preserve">Theresa Caputo</w:t>
      </w:r>
    </w:p>
    <w:p>
      <w:r>
        <w:rPr>
          <w:b/>
        </w:rPr>
        <w:t xml:space="preserve">Esimerkki 4.184</w:t>
      </w:r>
    </w:p>
    <w:p>
      <w:r>
        <w:t xml:space="preserve">Eräässä vaiheessa Citizen Rosen kaksituntisen ensi-illan aikana Rose McGowan kuvailee elämäänsä traumaksi trauman päälle trauman päälle trauman päälle.Sarja, jossa syvennytään McGowanin kasvatukseen kultissa ja hänen Hollywoodin seksisymboliasemaansa sekä hänen väitettyyn seksuaaliseen hyväksikäyttöönsä ja sen jälkiseurauksiin, on paljon merkittävämpi ja musertavampi kuin tavallinen E!-ohjelma.Citizen Rose käsittelee osaa yhdestä vuoden 2017 suurimmista uutisaiheista: Harvey Weinsteinin paljastumista väitetyksi sarjaraiskaajaksi ja seksuaaliseksi hyväksikäyttäjäksi. Weinstein, jonka nimi ja kasvot McGowanân sarjassa peittyvät, on yksi Citizen Rosen monista hahmoista, joista on tullut tuttu nimi. Vaikka sarjassa ei pyritä vahvistamaan Weinsteinin pahamaineisuutta, se antaa näyttämönsä joillekin Weinstein-saagan sankareille. Ronan Farrow, toimittaja, joka auttoi Weinsteinin paljastamisessa New Yorker -lehden raportillaan, esiintyy Citizen Rosessa kiittäen McGowania siitä, että hän kertoi asiasta. Se on yksi sarjan monista hetkistä, jotka tuovat yleisön onnistuneesti kulissien taakse #MeToo-aikakaaren ratkaiseviin hetkiin. Saamme kuulla, että McGowan oli yksi ensimmäisistä naisista, jotka puhuivat Farrow'lle, kun tämä muistelee: âKun puhuin sinulle ensimmäisen kerranâ â¦haastattelun lopussa, kun kysyin, onko muita, ja sanoit, että âTiedän, että muita onâ, menin sitten ulos ja aloin soitella naisille.â Farrow vertaa Weinsteinin vuosikymmeniä kestänyttä väitettyä hyväksikäyttöä ja vakoilijoiden verkostoa dekkariin, ja McGowan selittää, miten yksinäistä oli se, että häntä haukuttiin hulluksi ja vainoharhaiseksi vuosikausia, koska kukaan ei uskonut, että Tuottaja yritti aktiivisesti pelotella ja vaientaa hänet. Sen jälkeen, kun kaikki olivat sanoneet, että "et näe sitä, mitä sinä näet", Farrow'n raportti vihdoin vahvisti julkisesti sen, mitä hän oli väittänyt yksityisesti vuosien ajan siitä lähtien, kun hänet pahoinpideltiin. McGowanille epäilyt siitä, miten hänen kertomuksensa kulutetaan, ovat selvästi toissijaisia verrattuna iloon tulla kuulluksi vuosikymmeniä kestäneen kuurouttavan hiljaisuuden jälkeen. Jos Citizen Rose -sarjassa, joka on todella tunteikas kuin mikä, on yksi määräävä tunne, se on helpotus. Kun McGowan on ollut vuosikausia joko huomiotta jätetty tai väärinymmärretty, häntä vihdoin validoidaan ja rohkaistaan jakamaan totuutensa sellaisena kuin hän sen näkee. Tuloksena on kaksi tuntia totuuden kertomista, joka on luultavasti vilpittömämpää kuin mikään, mitä E! on koskaan lähettänyt. On melkein kuin kanava ei voisi hyväksyä sitä, että heillä on käsissään todella mukaansatempaava, merkityksellinen ja ajankohtainen aihe, mikä johtaa siihen, että he turvautuvat tarpeettomaan täytemateriaaliin - selittämättömiin välikohtauksiin, joissa on tulkitsevaa tanssia ja kirkkaita vilkkuvia valoja.Silti kun McGowan puhuu, se on odottamisen arvoista. Vaikka hän vakuuttaa yrittäneensä kertoa tarinaansa jo vuosia, vasta viime kuukausina McGowan on tullut luettavaksi. Ennen häntä pidettiin vuoroin seksisymbolina ja vuoroin sekopäisenä, ja McGowan väittää vakuuttavasti, että hänet pakotettiin siihen. Citizen Rose kertoo yhtä paljon Harvey Weinsteinin sarjamuotoisen seksuaalisen hyväksikäytön avoimesta salaisuudesta kuin tavasta, jolla Hollywoodin naiset tahallaan nähdään, mutta ei kuunnella.Jakson alkupuolella käymme läpi McGowanin pahoinpitelyn aikajanan.  Hän selittää, että âKun se tapahtui minulle, olin keskellä toista elokuvaani hänelle. Minulla oli tapaaminen ravintolassa kello 10 aamulla. Hovimestari sanoi, että hän ei ole vielä valmis ja että sinun on mentävä hänen toimistoonsa. Menen sinne, ja kaksi miesapulaista tulee ulos. MTV:n kuvausryhmä seurasi minua sinä aamuna, ja sen piti olla Rose McGowanin päivä elämässä. Käännyn kameroiden puoleen juuri kun olin menossa hotelliin ja sanon: "Elämäni taitaa vihdoin helpottaa." Seksuaalisesta hyväksikäytöstä selviytyneitä koskevassa laajemmassa keskustelussa on tärkeää korostaa, että McGowan on kuuluisa valkoinen näyttelijätär, joka on erittäin etuoikeutetussa asemassa. Silti hänen muistelemansa historia on tuskallinen: lapsuus vietettiin Children of God -kultissa, ja sitten McGowan siirtyi nuoresta tähdestä, jolla oli kaikki maailman mahdollisuudet, pahoinpitelystä selviytyneeksi naiseksi, joka työskenteli elokuvassa väitetyn raiskaajansa kanssa. Vuosikymmenten ajan hän vain yritti tehdä työtään, ja hänet pakotettiin jatkuvasti olemaan tekemisissä Weinsteinin kanssa ja muistuttamaan, että tämä oli vallassa. McGowan kuvailee, kuinka hän sulki television nähdäkseen Gwyneth Paltrow'n jakamassa hänelle humanitaarisia palkintoja tai käydessään elokuvissa näki hänen nimensä. "Näin hänet koko ajan", hän murtuu äidilleen eräässä kohtauksessa. "En saanut olla oma itseni 17 vuoteen" - "Olet kirjaimellisesti ansassa maailman pienimmässä kaupungissa." "En saanut olla oma itseni 17 vuoteen.</w:t>
      </w:r>
    </w:p>
    <w:p>
      <w:r>
        <w:rPr>
          <w:b/>
        </w:rPr>
        <w:t xml:space="preserve">Tulos</w:t>
      </w:r>
    </w:p>
    <w:p>
      <w:r>
        <w:t xml:space="preserve">Rose McGowan</w:t>
      </w:r>
    </w:p>
    <w:p>
      <w:r>
        <w:rPr>
          <w:b/>
        </w:rPr>
        <w:t xml:space="preserve">Esimerkki 4.185</w:t>
      </w:r>
    </w:p>
    <w:p>
      <w:r>
        <w:t xml:space="preserve">Jalkapallo Jalkapallo - Valioliiga - Tottenham Hotspur - Liverpool - Wembley Stadium Lontoo Britannia - 22. lokakuuta 2017 Tottenhamin Harry Kane juhlii ensimmäisen maalin tekemistä Serge Aurierin kanssa REUTERS/Eddie KeoghTottenham Hotspur paljasti raa'asti Liverpoolin puolustuksen heikkoudet, kun Harry Kane teki kaksi maalia lisää joukkueensa 4-1-voittoon Wembleyllä sunnuntaina.Kaikkien aikojen suurimman Valioliiga-yleisömäärän, 80 827 katsojan, edessä Kane nosti kauden kahdeksanteen maaliinsa Spursin kliinisessä esityksessä ensimmäisen ja neljännen maalin myötä.Jalkapallo Jalkapallo - Valioliiga - Tottenham Hotspur - Liverpool - Wembley Stadium Lontoo Britannia - 22. lokakuuta 2017 Tottenhamin Son Heung-min juhlii toisen maalin tekemistä Harry Kanen kanssaViidennellä minuutilla Spursin puolustaja Kieran Trippier pelasi Kanen vapaaseen tilaan, ja englantilaishyökkääjä kiersi pallon taitavasti maalivahti Simon Mignoletin oikealla jalallaan ennen kuin ohjasi laukauksen vasemmalla jalallaan kotiin.56. minuutilla Mignolet räpläsi Trippierin sisään suuntautuvan vapaapotkun Jan Vertonghenin laukauksen Roberto Firmino selvitti viivasta, mutta se putosi väijyvälle Kanelle, joka tasoitti tilanteen ennen kuin puski pallon kulmaan.</w:t>
      </w:r>
    </w:p>
    <w:p>
      <w:r>
        <w:rPr>
          <w:b/>
        </w:rPr>
        <w:t xml:space="preserve">Tulos</w:t>
      </w:r>
    </w:p>
    <w:p>
      <w:r>
        <w:t xml:space="preserve">Harry Kane</w:t>
      </w:r>
    </w:p>
    <w:p>
      <w:r>
        <w:rPr>
          <w:b/>
        </w:rPr>
        <w:t xml:space="preserve">Esimerkki 4.186</w:t>
      </w:r>
    </w:p>
    <w:p>
      <w:r>
        <w:t xml:space="preserve">Mario Casciaro, joka joutui 26 vuodeksi vankilaan teini-ikäisen työtoverinsa murhasta ja joka vapautui vasta tuomion kumoamisen jälkeen, vaatii nyt miljoonien dollarien vahingonkorvauksia niiltä, jotka nostivat syytteen häntä vastaan.Kesti kaksi oikeudenkäyntiä, ennen kuin Casciaro tuomittiin vuonna 2013 epätavallisesta murhasta uhkailun avulla 17-vuotiaan Brian Carrickin oletetusta murhasta. Carrick katosi vuonna 2002 sen jälkeen, kun hänet oli nähty Johnsburgin ruokakaupassa, jossa hän ja Casciaro työskentelivät, ja oli ollut ja on edelleen yksi McHenryn piirikunnan mystisimmistä tapauksista. Hänen ruumistaan ei ole koskaan löydetty.Viranomaiset väittivät, että Carrick myi ruohoa Casciarolle ja oli hänelle velkaa.Kolmas työtoveri Shane Lamb todisti molemmissa oikeudenkäynneissä, että Casciaro käski häntä "puhumaan" Carrickille velasta. Lamb kertoi kohdanneensa Carrickin ruokakaupan jääkaapin sisällä ja lyöneensä tätä tajuttomaksi. Lamb todisti, että Casciaro käski häntä poistumaan kaupasta ja että hän huolehtisi ruumiista. Viranomaisten mukaan Carrickin verta löytyi jääkaapista ja sen läheisyydestä, mutta Casciaro on kiistänyt osallisuutensa asiaan.Lamb, jota odottaa pitkä tuomio eräässä huumejutussa, suostui todistamaan Casciaroa vastaan vastineeksi siitä, että hän saa syytesuojan Carrickin kuolemasta. Nyt 33-vuotias Casciaro vapautettiin vankilasta vuonna 2015 sen jälkeen, kun muutoksenhakutuomioistuin päätti, että osavaltion juttu oli epätodennäköinen ja että Lambin todistus ei vastannut rikospaikalta löydettyjä fyysisiä todisteita.</w:t>
      </w:r>
    </w:p>
    <w:p>
      <w:r>
        <w:rPr>
          <w:b/>
        </w:rPr>
        <w:t xml:space="preserve">Tulos</w:t>
      </w:r>
    </w:p>
    <w:p>
      <w:r>
        <w:t xml:space="preserve">Mario Casciaro</w:t>
      </w:r>
    </w:p>
    <w:p>
      <w:r>
        <w:rPr>
          <w:b/>
        </w:rPr>
        <w:t xml:space="preserve">Esimerkki 4.187</w:t>
      </w:r>
    </w:p>
    <w:p>
      <w:r>
        <w:t xml:space="preserve">Jameis Winston voitti Heisman Trophyn seuraavana vuonna ja johti Seminolesin kansallisiin mestaruuskilpailuihin.Yhden kauden jälkeen hän lähti NFL:ään Tampa Bay Buccaneersin ensimmäisenä pelaajana. Menestys tuskin oli synnynnäisestä itsevarmuudesta syntynyt yllätys." Hän halusi aina ajaa kilpaa.  Hän luuli olevansa joukkueen nopein tietäen olevansa hitain.  Hän kilpaili kaikessa ja luuli, että hänellä oli parhaat kädet ja luuli pystyvänsä peittämään kenet tahansa " sanoi Rhodes, joka puolustaa Winstonia sunnuntaina Minnesota Vikingsin joukkueessa. "Minä sanoin: 'Veli, sinä olet monipuolinen urheilija, vai mitä? Juokset 4.8 huh?" "Ei nopeus ei ole osa Winstonin eliittitaitoja.  Hänen virallinen 40 jaardin viiva aika NFL yhdistää vuonna 2015 oli 4,97 sekuntia .Just about kaikki muu on. Kun Vikings epävarma tällä viikolla pelinrakentaja Sam Bradfordin tila on aloittanut Case Keenum Pittsburgh koska loukkaantuminen Bradfordin vasen polvi Buccaneers ovat selvästi Winston 's joukkue. "Jameis on Jameis " Rhodes sanoi. " Hän on luottavainen kaikessa, mitä hän tekee. " Winston kohtaa Minnesotassa taitavan puolustuksen, jonka yksi merkittävimmistä pelaajista on Pro Bowl -kulmapuolustaja Rhodes." Hänen koko- ja nopeusyhdistelmänsä on uskomaton. Mutta loppujen lopuksi aivan kuten Florida State aiomme mennä sinne ja kilpailla " Winston sanoi." Vikings running back Dalvin Cook fuksi Winston 's viimeisellä kaudella Seminoles vuonna 2014 muistutti tietyn read-option pelata, jossa Winston olisi antaa hänelle pallon ja sitten yrittää hustle edessä blokata häntä ." Vikingsin juoksija Dalvin Cook sanoi: "Winston ei ole koskaan ollut niin hyvä. Hän on vain kaveri, joka rakensi itseluottamusta.  Hän kantaa itsensä kuin johtaja, joka hän on " Cook sanoi.</w:t>
      </w:r>
    </w:p>
    <w:p>
      <w:r>
        <w:rPr>
          <w:b/>
        </w:rPr>
        <w:t xml:space="preserve">Tulos</w:t>
      </w:r>
    </w:p>
    <w:p>
      <w:r>
        <w:t xml:space="preserve">Jameis Winston</w:t>
      </w:r>
    </w:p>
    <w:p>
      <w:r>
        <w:rPr>
          <w:b/>
        </w:rPr>
        <w:t xml:space="preserve">Esimerkki 4.188</w:t>
      </w:r>
    </w:p>
    <w:p>
      <w:r>
        <w:t xml:space="preserve">Taha Muntajibuddin kävi hänen kanssaan päiväkodista kolmannelle luokalle Fort Worthissa Texasissa. Saatuaan tietää tapauksesta hän jakoi Facebookissa "ylivoimaisen syyllisyyden ja häpeän tunteensa" siitä, miten tyttöä kohdeltiin.Muntajibuddin, joka on Houstonissa asuva lastentautien lääkäri ja joka vahvisti postauksensa Associated Pressille, kuvaili tyttöä "hauraaksi tytöksi, jolla oli suorat hiukset ja otsatukka ja joka käytti usein samaa violettia asua." Postaus on herättänyt voimakkaita reaktioita, ja jotkut ovat tuominneet Muntajibuddinin hänen käytöksestään lapsena. Toiset taas ylistivät häntä siitä, että hän puuttui asiaan. Muntajibuddin sanoi tiistaina antamassaan haastattelussa, että reaktio yllätti hänet. "Sen oli tarkoitus olla vain rehellinen opetus: ota tai jätä", hän sanoi. Muntajibuddin sanoi toivovansa, että hänen entinen luokkatoverinsa voi toipua ja elää rikastunutta elämää. Hän sanoi, että huolimatta siitä, että hänen ikätoverinsa kiusasivat häntä, hän "oli silti yksi miellyttävimmistä ihmisistä, joita minulla on ollut tilaisuus tavata". Hänessä oli tätä omituista optimismia, jota ei voitu sammuttaa, ei voitu sammuttaa riippumatta siitä, mitä joku häntä heitti." Hän oli hyvin iloinen. Hän sanoi oppineensa kokemuksestaan ja toivoo, että muutkin oppivat.</w:t>
      </w:r>
    </w:p>
    <w:p>
      <w:r>
        <w:rPr>
          <w:b/>
        </w:rPr>
        <w:t xml:space="preserve">Tulos</w:t>
      </w:r>
    </w:p>
    <w:p>
      <w:r>
        <w:t xml:space="preserve">Taha Muntajibuddin</w:t>
      </w:r>
    </w:p>
    <w:p>
      <w:r>
        <w:rPr>
          <w:b/>
        </w:rPr>
        <w:t xml:space="preserve">Esimerkki 4.189</w:t>
      </w:r>
    </w:p>
    <w:p>
      <w:r>
        <w:t xml:space="preserve">Pääministeri Bojko Borissov, Neuvostoliiton kommunistidiktaattorin entinen henkivartija, toivotti kolmea tärkeintä Brysselin poliittista instituutiota johtavat konservatiivit tervetulleiksi Sofiaan ja lupasi lievittää EU:n sisäisiä jännitteitä idän ja lännen välillä sekä EU:n ja sen venäläisten ja turkkilaisten naapureiden välillä.Vaikka EU:n puheenjohtajuus ei tarjoa juurikaan suoraa valtaa, se tarjoaa Borissoville foorumin, jota hän käytti uudistaakseen Bulgarian vaatimukset liittyä Schengeniin ja euroalueen odotushuoneeseen, ERM-2:n valuuttakurssijärjestelmässä. Huoli järjestäytyneestä rikollisuudesta ja Bulgarian suhteellisesta köyhyydestä ovat olleet sen tiellä. Eurooppa-neuvoston puheenjohtaja Donald Tusk puhuu Bulgarian pääministerin Boyko Borissovin vieressä Euroopan komission puheenjohtaja Jean-Claude Juncker ja Bulgarian presidentti Rumen Radev (vas.) tilaisuudessa, jossa juhlistetaan Bulgarian puolivuotisen EU:n ministerineuvoston puheenjohtajakauden alkamista Sofiassa Bulgariassa 11. tammikuuta 2018. Krum Stoev/EU2018BG/Handout via REUTERSTieto ei sinällään poista varovaisten jäsenvaltioiden vastustusta.  Borissovin valtiovarainministeri sanoi, että turhautuminen oli kasvanut niin suureksi, että hän oli valmis näyttämään niiden bluffin ja hakemaan seuraavaa askelta kohti euroaluetta pakottaakseen ne julkisesti selittämään vastalauseensa." Brysselin vierailijoiden lämpimät sanat eivät hukuttaneet hallituksen vastustusta kotona.  Borissov torjui suoralta kädeltä syytökset tiedotusvälineiden vapauden kaventumisesta, ja hänen EU:n puheenjohtajuudesta vastaava ministerinsä tuomitsi kriittisten toimittajien ylläpitämän verkkosivuston, joka käsitteli asiaa "vihapuheena" ja "valeuutisena".</w:t>
      </w:r>
    </w:p>
    <w:p>
      <w:r>
        <w:rPr>
          <w:b/>
        </w:rPr>
        <w:t xml:space="preserve">Tulos</w:t>
      </w:r>
    </w:p>
    <w:p>
      <w:r>
        <w:t xml:space="preserve">Boyko Borissov</w:t>
      </w:r>
    </w:p>
    <w:p>
      <w:r>
        <w:rPr>
          <w:b/>
        </w:rPr>
        <w:t xml:space="preserve">Esimerkki 4.190</w:t>
      </w:r>
    </w:p>
    <w:p>
      <w:r>
        <w:t xml:space="preserve">Hän luovutti Ranskan presidentin Nicolas Sarkozyn virallisen kirjeen hänen mongolialaiselle kollegalleen Elbegdorjille.Kirjeessä Sarkozy sanoi pitävänsä tärkeänä maiden välistä yhteistyötä.Ranskan presidentti Nicolas Sarkozy sanoi mongolialaiselle kollegalleen Elbegdorjille.Kirjeessä Sarkozy sanoi pitävänsä tärkeänä maiden välistä yhteistyötä.Kirjeessä Sarkozy sanoi pitävänsä tärkeänä maiden välistä yhteistyötä.Mongolian lehdistötiedote sanoi.</w:t>
      </w:r>
    </w:p>
    <w:p>
      <w:r>
        <w:rPr>
          <w:b/>
        </w:rPr>
        <w:t xml:space="preserve">Tulos</w:t>
      </w:r>
    </w:p>
    <w:p>
      <w:r>
        <w:t xml:space="preserve">Nicolas Sarkozy</w:t>
      </w:r>
    </w:p>
    <w:p>
      <w:r>
        <w:rPr>
          <w:b/>
        </w:rPr>
        <w:t xml:space="preserve">Esimerkki 4.191</w:t>
      </w:r>
    </w:p>
    <w:p>
      <w:r>
        <w:t xml:space="preserve">Hänen kuolemastaan ilmoitti perjantai-iltana David Simon, "The Wire" -sarjan luoja, joka kunnioitti edesmennyttä 59-vuotiasta näyttelijää Twitterissä. "Ei vain hieno mestarillinen näyttelijä - vaan yksinkertaisesti yksi ihanimmista ihmisistä, jonka kanssa olen koskaan jakanut pitkiä kuvauspäiviä", Simon kirjoitti. "Pelkästään nokkeluudellaan hän pystyi tekemään kenestä tahansa miehestä ylivoimaisen ja jättämään hänet mietteliääksi. Reg, muistosi on suuri siunaus." Reg Cathey 1958-2018. Ei vain hieno, mestarillinen näyttelijä - vaan yksinkertaisesti yksi ihanimmista ihmisistä, joiden kanssa olen koskaan jakanut pitkiä kuvauspäiviä. Pelkästään nokkeluudellaan hän pystyi tekemään kenestä tahansa miehestä ylivoimaisen ja jättämään hänet mietteliääksi. Reg muistosi on suuri siunaus. pic.twitter.com/OHEUbAhTg0 â David Simon (@AoDespair) 9. helmikuuta 2018Lisätietoja Catheyn poismenosta, kuten hänen kuolemaansa liittyvistä olosuhteista, ei ollut heti saatavilla.Huntsville Alabamasta kotoisin oleva Cathey syntyi sotilasperheeseen elokuussa 1958.  Hän kiinnostui teatterista 9-vuotiaana osallistuttuaan United Service Organizationin esitykseen Länsi-Saksassa, jossa hän kasvoi.</w:t>
      </w:r>
    </w:p>
    <w:p>
      <w:r>
        <w:rPr>
          <w:b/>
        </w:rPr>
        <w:t xml:space="preserve">Tulos</w:t>
      </w:r>
    </w:p>
    <w:p>
      <w:r>
        <w:t xml:space="preserve">David Simon</w:t>
      </w:r>
    </w:p>
    <w:p>
      <w:r>
        <w:rPr>
          <w:b/>
        </w:rPr>
        <w:t xml:space="preserve">Esimerkki 4.192</w:t>
      </w:r>
    </w:p>
    <w:p>
      <w:r>
        <w:t xml:space="preserve">American Airlinesin lentoemäntä Bette Nash 81 on siirtynyt seitsemännelle vuosikymmenelle pilvissä juhliessaan merkittävää 60-vuotista taivaltaan The Washington Post -lehden sunnuntain artikkelissa. "Kaikki alalla tietävät Bettestä", sanoi Pavel Boress, nuori American Eaglen lentoemäntä, joka tapasi alan legendan ensimmäistä kertaa Postin mukaan. "Hän on inspiraatio." Kun Nash täytti 50 vuotta kymmenen vuotta kymmenen vuotta sitten, hän nauroi ajatukselle, että hän pysyisi mukana vielä yhden virstanpylvään ajan. Lentäjien on jäätävä eläkkeelle 65-vuotiaana, mutta lentoemännillä ei ole tällaista sääntöä, joten Nash on vain jatkanut lentämistä, ja nyt hän pyytää nimmareita ja valokuvia. Nashin suosikkireitti, jota Postin mukaan kutsutaan "Nash Dashiksi", on Washington D.C.:stä Bostoniin kulkeva sukkulalento, joka vaatii herätyksen kello 2.10 aamulla, mutta jonka ansiosta hän ehtii ajoissa takaisin illalliselle poikansa kanssa, joka asuu hänen luonaan.</w:t>
      </w:r>
    </w:p>
    <w:p>
      <w:r>
        <w:rPr>
          <w:b/>
        </w:rPr>
        <w:t xml:space="preserve">Tulos</w:t>
      </w:r>
    </w:p>
    <w:p>
      <w:r>
        <w:t xml:space="preserve">Bette Nash</w:t>
      </w:r>
    </w:p>
    <w:p>
      <w:r>
        <w:rPr>
          <w:b/>
        </w:rPr>
        <w:t xml:space="preserve">Esimerkki 4.193</w:t>
      </w:r>
    </w:p>
    <w:p>
      <w:r>
        <w:t xml:space="preserve">Ben McAdoo on selvästi menossa alas heiluen.âKunnes minulla oli kaikki tiedot, aioin erehtyä luottaen siihen, että pelaaja suojelee pelaajaa â McAdoo sanoi keskiviikkona.Giants on yleisesti ottaen samaa mieltä siitä, että Ben McAdoo hyllytti Janoris Jenkinsin.McAdoo ei kuitenkaan voi olla niin kaukana todellisuudesta, ettei hän ymmärtäisi, että olisi ollut parempi tapa hoitaa tilanne kuin valehdella, että Jenkins oli âpyytänyt anteeksi henkilökohtaisista syistäâ, kun hän ei itse asiassa ollut edes puhunut miehen kanssa. McAdoon on myös ymmärrettävä, että kun hän seisoo siellä keskiviikkona eikä pyydä anteeksi harkittua virhettään, se merkitsee sitä, että hän varmasti tekisi sen uudelleen. McAdoo toivoo tietenkin, ettei hänen tarvitse toistaa tätä laulua ja tanssia, mutta toisaalta hän myönsi, että kahden pelaajan hyllyttäminen kolmessa viikossa ei ollut "mitään sellaista, mitä en olisi uskonut joutuvani tekemään kauden alkaessa", joten kuka tietää? Ja McAdoo viittasi siihen, että hän ei vieläkään ole varma, että hän hallitsee joukkueensa tarinankerrontaa niin paljon kuin hän epätoivoisesti yrittääkin. Kun häneltä kysyttiin, aikooko hän kurittaa Eli Applea ja Paul Perkinsiä - jotka myös jättivät maanantain harjoitukset väliin matkasyistä, mutta olivat soittaneet toisin kuin Jenkins varoittaakseen valmentajaa - McAdoo vastasi: Giantsin valmentaja Ben McAdoo sanoo, ettei hän ole menettänyt puolustajiaan Giantsin valmentaja Ben McAdoo ei edelleenkään vaikuta luottavaiselta siihen, että hän pystyy hallitsemaan 1-6-joukkueensa narratiivia. (Al Bello/Getty Images)Toki Applelta kysyttiin myöhemmin, onko häntä kurinpidossa, ja hän sanoi: Sanokaa tämä McAdoon Jenkinsin epämääräisestä pelikiellosta, jonka puolustuksen kapteeni Jonathan Casillas sanoi kestävän vain viikon: Mitä tahansa Jenkins tekikin ansaitakseen sen, se oli tarpeeksi paha, ettei yksikään Giantsin joukkuetoveri läheskään puolustanut häntä keskiviikkona. jotkut menivät jopa niin pitkälle, että käyttivät Dominique Rodgers-Cromartiea, joka hyllytettiin viikolla 6, koska hän käveli ulos laitoksesta, esimerkkinä paljon lievemmästä rikkeestä kuin mitä tahansa Jenkins tekikin. Casillas itse asiassa sanoi, että âtoivottavasti (Jenkinsin) tai valmentaja McAdoon tunteet eivät pääse leviämään ensi viikolla, kun kulma palaaâ, joten kuulostaa siltä, että siellä olisi voinut olla kiihkeä vastakkainasettelu tai vaihto, vaikka puhelimitse.Strong safety Landon Collins puolusti McAdoota ja sanoi suoraan, että päävalmentaja ei ole menettänyt joukkuetta, ja hän oli samaa mieltä valmentajan kanssa siitä, että DRC:n ja Jenkinsin tapaukset ovat âerillisiä tapauksia.â Emme ole menettäneet kunnioitusta häntä kohtaanâ Collins sanoi McAdoosta. â Kasvaamme edelleen hänen kanssaan ja yritämme olla hyvä joukkue ja pysyä yhdessä, koska olemme selkä seinää vasten juuri nyt. Emme voi taistella toisiamme vastaan. Jos taistelemme toisiamme vastaan, asiat menevät varmasti huonosti. ââTukenpa Ben McAdoota tai en, hän on päävalmentaja, ja uskon, että hän tekee sen, mikä on hänen mielestään parasta joukkueelle â Casillas sanoi. McAdoo jatkoi keskiviikkona tapojen löytämistä, mutta hän hämmensi ristiriitaisilla tai käsittämättömillä rationalisoinneilla, mukaan lukien hänen perustelunsa sille, miksi hän ei ole mielestään menettänyt puolustuspäälliköiden huonetta: Hän sanoi: â Meillä oli hyvä harjoituspäivä. Ben McAdoo ja Eli Manning (Joe Robbins/Getty Images).</w:t>
      </w:r>
    </w:p>
    <w:p>
      <w:r>
        <w:rPr>
          <w:b/>
        </w:rPr>
        <w:t xml:space="preserve">Tulos</w:t>
      </w:r>
    </w:p>
    <w:p>
      <w:r>
        <w:t xml:space="preserve">Ben McAdoo</w:t>
      </w:r>
    </w:p>
    <w:p>
      <w:r>
        <w:rPr>
          <w:b/>
        </w:rPr>
        <w:t xml:space="preserve">Esimerkki 4.194</w:t>
      </w:r>
    </w:p>
    <w:p>
      <w:r>
        <w:t xml:space="preserve">India Landry, 17-vuotias Windfernin lukion oppilas, kertoi, että koulun rehtori Martha Strother erotti hänet yhtäkkiä 2. lokakuuta, kun hän kieltäytyi seisomasta uskollisuuden vannomisen aikana. Vaikka India sanoi, ettei hän ole seissyt lupauksen aikana vuosiin, vasta kun hän oli hallintotoimistossa päivittäisen lupauksen lausumisen aikana, Strother huomasi hänen hiljaisen protestinsa ja puuttui siihen. "Rehtori sanoi: "Nouse seisomaan tai lähdet täältä"", hän lisäsi väittäen, että Strother kertoi hänelle, että jos hän ei poistuisi koulun alueelta viiden minuutin kuluessa, hän soittaisi kampuksen poliisit ja poistaisi India Landryn.  Hänen äidilleen Kizzy Landrylle soitettiin hakemaan hänet ilman, että hänelle kerrottiin tarkempia yksityiskohtia. "He vain olettivat, että kyse oli rodusta", hän kertoi Houston Chronicle -lehdelle. KHOU:n mukaan Kizzy Landry puhui lopulta Strotherin kanssa nauhoitetussa puhelussa, ja Strother kertoi hänelle yksiselitteisesti, että India ei saisi tulla takaisin, ellei hän seisoisi lupauksen aikana, vaikka Cy-Fair ISD:n periaatteisiin kuuluu, että oppilaat saavat istua lupauksen aikana, kunhan he antavat vanhemmiltaan siihen kirjallisen luvan.Viikon kestäneen erottamisen ja paikallisen uutisjutun, joka toi huomiota asiaan, jälkeen koulu kumosi erottamisen ja päästi Intian takaisin kouluun äitinsä kirjeen kanssa, mutta Landryn perhe ja heidän asianajajansa uskovat, että vahinko on jo tapahtunut, ja he vaativat tuntemattoman summan vahingonkorvauksia henkisestä kärsimyksestä. â Hänelle aiheutui vahinkoa. Ihmisiä ei voi vain heittää ulos koulusta", sanoi perheen asianajaja Randall Kallinen. âEn tiedä vielä, pidätetäänkö häntä takaisin.â</w:t>
      </w:r>
    </w:p>
    <w:p>
      <w:r>
        <w:rPr>
          <w:b/>
        </w:rPr>
        <w:t xml:space="preserve">Tulos</w:t>
      </w:r>
    </w:p>
    <w:p>
      <w:r>
        <w:t xml:space="preserve">Martha Strother</w:t>
      </w:r>
    </w:p>
    <w:p>
      <w:r>
        <w:rPr>
          <w:b/>
        </w:rPr>
        <w:t xml:space="preserve">Esimerkki 4.195</w:t>
      </w:r>
    </w:p>
    <w:p>
      <w:r>
        <w:t xml:space="preserve">Mitä? Pidätkö kieltä karkeana ja epäkunnioittavana? Älkää sitten valittako minulle vaan lähettäkää valituksenne suoraan presidentille ja käskekää häntä lopettamaan tuollaisen kielen käyttäminen muista maista (ja ehkä kirjoittakaa Rex Tillersonille viesti siitä, että hän ei käyttäisi tuollaista kieltä Trumpista).Demokraattien senaattorit vahvistavat Trumpin käyttäneen rasistista kieltä kokouksessaEikö tämäkin ollut Hitlerin unelma? Maa, jossa on valkoisten ihmisten herrarotu? Onneksi Trumpin rakas tytär Ivanka on kääntynyt juutalaisuuteen, muuten hän voisi olla heidän perässään sen sijaan, että lähettäisi hölmön vävynsä neuvottelemaan Lähi-idän rauhasta, koska hän on perheen juutalainen. Jos vain hänen poikansa olisivat menneet naimisiin afrikkalaisten kanssa sen sijaan, että he ajattelisivat, että Afrikassa voi teurastaa uhanalaisia lajeja rikkaiden poikien Safarilla, Trump saattaisi myös pitää afrikkalaisista. traaginen totuus: Donald J. Trump on yhdessä vuodessa yksinään muuttanut Valkoisen talon tietämättömyyden, kiihkoilun ja vihan vajoamaksi kaikkia muita kuin valkoihoisia pukumiehiä kohtaan. On totta, että hän toivotti tervetulleeksi Steve Bannonin, joka ilmestyi paikalle työttömän liikunnanopettajan näköisenä, mutta se johtui siitä, että hän uskoi Bannonin suojelevan häntä. Hups. Okei, en ole reilu.  Donald sallii toisinaan värillisten ihmisten tulla paikalle, ja hän nimitti aivokirurgi Ben Carsonin HUD-ministeriksi, vaikka hänen pätevyytensä asuntoministeriksi on se, että hän asuu talossa. Trumpilla on historiaa rasistisesti latautuneista Oval Office -kommenteista: raporttiâKertokaa minulle kongressiedustaja, uskotteko, että presidentti Trump on järjissään?â kysyin.Kongressiedustaja Pete King sanoo, että hän uskoo Trumpin olevan järjissään ja että hän ei voi tehdä näitä "kovaotteisia kommentteja" presidenttinä. (Susan Watts/New York Daily News)Haitilaiset repivät Trumpin "reikä"-kommenttia Brooklynin järistyksen muistomerkilläMartin Luther King Jr:n pojan mukaan Trumpin puhe kuulostaa ontoltaAikuisfilminäyttelijä Stormy Daniels sanoi, ettei hän ottanut 130 000 dollaria vastineeksi siitä, että hän pysyisi vaiti seksuaalisesta seurustelusta, joka hänellä oli Donald Trumpin kanssa yli kymmenen vuotta sitten. (Ethan Miller/Getty Images)Sen jälkeen, kun julkisuuteen tuli raportti, jonka mukaan kiimainen pornotähti Stormy Daniels otti 130 000 dollaria vähän ennen vuoden 2016 vaaleja vastineeksi siitä, että hän vaikenisi väitetystä seksitreffeistä, joita hänellä oli Donald Trumpin kanssa yli kymmenen vuotta sitten, toinen pornotähti pamahti esiin perjantaina.Pornonäyttelijä Alana Evans kertoi Daily Beast -lehdelle (Daily Beast-lehti), että vain päivä väitetyn Stormy-treffin jälkeen Trump jahtasi häntä hotellihuoneessa â tiukkapipoissaan.â Voi luoja. Tee se pois.</w:t>
      </w:r>
    </w:p>
    <w:p>
      <w:r>
        <w:rPr>
          <w:b/>
        </w:rPr>
        <w:t xml:space="preserve">Tulos</w:t>
      </w:r>
    </w:p>
    <w:p>
      <w:r>
        <w:t xml:space="preserve">Donald J. Trump</w:t>
      </w:r>
    </w:p>
    <w:p>
      <w:r>
        <w:rPr>
          <w:b/>
        </w:rPr>
        <w:t xml:space="preserve">Esimerkki 4.196</w:t>
      </w:r>
    </w:p>
    <w:p>
      <w:r>
        <w:t xml:space="preserve">âHän oli kuin peura otsalampuissa â Itä-Liverpoolin poliisimies Jacob Talbott kertoi WKBN:lle 62-vuotiaasta tunnistamattomasta naisesta. Talbott kertoi soittaneensa keskukseen tarkistaakseen puheluun vastanneen ensihoitohenkilökunnan tilanteen, mutta hän järkyttyi kuullessaan, etteivät he olleet enää tulossa. Kaksi muuta palvelua oli sanonut, ettei heillä ollut miehistöä käytettävissä.  Talbott ja toinen konstaapeli lastasivat naisen partioautoonsa ja aloittivat elvytyksen, minkä jälkeen nainen lennätettiin Pittsburghissa sijaitsevaan sairaalaan, jossa hän kuoli aivojen aneurysmaan sunnuntaina.  Talbott kertoi uutistoimistolle, että hän piti toivoa naisen puolesta ja rukoili ihmettä. "Se, että hän ei selvinnyt, on aika rankkaa", hän sanoi WKBN:lle. âEn ole kovin iloinen siitä, että ambulanssipalvelu sitoutui ja sitten viisi minuuttia myöhemmin heillä ei ole enää miehistöä käytettävissä, eivätkä he edes ilmoittaneet meille.â</w:t>
      </w:r>
    </w:p>
    <w:p>
      <w:r>
        <w:rPr>
          <w:b/>
        </w:rPr>
        <w:t xml:space="preserve">Tulos</w:t>
      </w:r>
    </w:p>
    <w:p>
      <w:r>
        <w:t xml:space="preserve">Patrolmann Jacob Talbott</w:t>
      </w:r>
    </w:p>
    <w:p>
      <w:r>
        <w:rPr>
          <w:b/>
        </w:rPr>
        <w:t xml:space="preserve">Esimerkki 4.197</w:t>
      </w:r>
    </w:p>
    <w:p>
      <w:r>
        <w:t xml:space="preserve">Felicia Wivchar halaa entistä luokkatoveriaan Christine Sylvestiä tapahtumassa Washington D.C.:ssä, jossa kerättiin rahaa heidän entiselle lukiolleen Marjory Stoneman Douglas High Schoolille (Kuva: Christal Hayes / USA TODAY)WASHINGTON - Christine Sylvest katsoi ympärilleen Tony and Joe's Seafood Place -ravintolassa ja näki purppuranpunaisen ja hopeisen meren.Lähes 200 muuta henkilöä, jotka aikoinaan kulkivat Marjory Stoneman Douglas High Schoolin käytävillä, tulvivat tiistai-iltana ravintolaan Georgetownin alueella Washington D.C:ssä kerätäkseen rahaa ja tukeakseen koulun oppilaita ja opettajia. Ei kestänyt kauan, ennen kuin hän näki tutut kasvot, joita hän ei ollut nähnyt noin 22 vuoteen. Hän ja Felicia Wivchar, molemmat 39, valmistuivat vuonna 1996, jolloin Parkland Fla. tunnettiin vielä turvallisena ja tiiviinä yhteisönä eikä 17 kuolonuhria vaatineen joukkoampumisen näyttämönä. Heidän hymyilevät halauksensa ja keskustelunsa muuttuivat katkeransuloisiksi, kun he puhuivat tragediasta ja siitä, missä he olivat kuullessaan uutiset.</w:t>
      </w:r>
    </w:p>
    <w:p>
      <w:r>
        <w:rPr>
          <w:b/>
        </w:rPr>
        <w:t xml:space="preserve">Tulos</w:t>
      </w:r>
    </w:p>
    <w:p>
      <w:r>
        <w:t xml:space="preserve">Christine Sylvest</w:t>
      </w:r>
    </w:p>
    <w:p>
      <w:r>
        <w:rPr>
          <w:b/>
        </w:rPr>
        <w:t xml:space="preserve">Esimerkki 4.198</w:t>
      </w:r>
    </w:p>
    <w:p>
      <w:r>
        <w:t xml:space="preserve">Osman Aslam on kokeillut sovelluksia.Minderissä hän kirjoitti nauttivansa patikoinnista, pitkistä ajomatkoista ja ajanvietosta perheensä kanssa. Muzmatchissa, joka on toinen vaihtoehto muslimisinkuille, hän kuvaili ihanteellista kumppaniaan hyvin koulutetuksi, kunnianhimoiseksi ja hauskaksi.Niinpä eräänä talvipäivänä hän lensi vaaleanvioletti paita ja violetti solmio mukanaan 300 mailia etelään kotoaan Stocktonista Kaliforniasta, vuokrasi auton ja varasi hotellihuoneen. Osman Aslam työpaikallaan Stocktonissa Kaliforniassa (Brian Flaherty/For The Washington Post)Koska harjoittavat muslimit yleensä karttavat seurustelua tai seksiä ennen avioliittoa, juhlat tarjoavat mahdollisen, vaikkakin epätäydellisen ratkaisun siihen, mitä amerikkalaiset nuoret muslimit sanovat ärsyttäväksi ongelmaksi: âSe on todella vaikeaa tavata jotakuta tässä kulttuurissaâ Osman sanoi. Osman Aslam työpaikallaan Stocktonissa Kaliforniassa (Brian Flaherty/For The Washington Post) Osmanin mielestä hänen vanhempansa ovat esimerkki pariskunnasta, joka "vain kasvoi rakastamaan toisiaan", mutta vaikka he ovat kestäneet pitkään - kasvattaneet kolme poikaa Pohjois-Kaliforniassa ja nousseet taloudellisten tikapuiden alapäästä keskiluokan vaurauteen - heidän avioliittonsa ei ole sellainen, jota Osman haluaa. Osman haluaa rakastua.  Hän haluaa naida parhaan ystävänsä.  Hän haluaa, että tämä henkilö on muslimi ja pakistanilainen amerikkalainen - mutta ei pakistanilainen.  Kolme neljäsosaa amerikkalaisista muslimeista on maahanmuuttajia tai maahanmuuttajien lapsia, ja monella tapaa Osman on osoitus amerikkalaisesta vähemmistöstä, joka on sukupolvien risteyskohdassa. Osman pitää itseään "melko uskonnollisena", hän ei juo eikä tupakoi, hän ei seurustele - hän sanoo, ettei tietäisi mistä aloittaa - ja hän pitää islamia keskeisenä osana elämäänsä ja identiteettiään.  Hän ei ole koskaan oikeastaan tuntenut vanhempiensa Pakistania, mutta hän arvostaa perintöään ja jakaa heidän halunsa jatkaa sitä. Osmanin vanhempien mielestä hän on liian nirso, ja he ovat painostaneet häntä siitä lähtien, kun hänen isoveljensä menivät naimisiin. Hän suhtautui optimistisesti tähän avioliittojuhlaan. "Vau", hän ajatteli katsellessaan huonetta. "Tulen tapaamaan paljon ihmisiä." Muut sinkut olivat tulleet kaikkialta: Kaliforniasta, Marylandista, Teksasista ja Kanadasta. Kullakin parilla oli kolme minuuttia aikaa puhua - tuskin tarpeeksi aikaa saada mitään aikaan, Osman tajusi pian - mutta monet olivat tulleet samojen turhautumisten takia.</w:t>
      </w:r>
    </w:p>
    <w:p>
      <w:r>
        <w:rPr>
          <w:b/>
        </w:rPr>
        <w:t xml:space="preserve">Tulos</w:t>
      </w:r>
    </w:p>
    <w:p>
      <w:r>
        <w:t xml:space="preserve">Osman Aslam</w:t>
      </w:r>
    </w:p>
    <w:p>
      <w:r>
        <w:rPr>
          <w:b/>
        </w:rPr>
        <w:t xml:space="preserve">Esimerkki 4.199</w:t>
      </w:r>
    </w:p>
    <w:p>
      <w:r>
        <w:t xml:space="preserve">NBC Sports ilmoitti, että se on napauttanut Joe Scarborough on isäntä uuden sarjan tutkimalla Premier League Soccer.Vuonna lausunnossaan uuden sarjan Scarborough sanoi, että tilaisuus on vain laajennus kiinnostusta hän keräsi katsomassa urheilua poikansa kanssa. Scarborough lisäsi, että hän "rakastui täysin" jalkapalloon aloitettuaan jalkapallon harrastamisen poikansa kanssa.Varietyn mukaan: Scarborough haastattelee Alex Stepneyta ja Paddy Crerandia, kahta Manchester Unitedin entistä pitkäaikaista pelaajaa, Mike Summerbeetä, joka pelasi Manchester Cityssä vuosikymmenen ajan, ja Sir Howard Bernsteinia, Manchesterin kaupunginvaltuuston entistä pääjohtajaa. Lisäksi Scarborough keskustelee The Old Nags Head -baarin omistajan kanssa, joka on yksi Manchesterin suurimmista United-kannattajabareista; Manchester Unitedin laulujen kirjoittajan ja Manchester Cityn superfanin kanssa, joka on käynyt viimeiset 800 ottelua.â</w:t>
      </w:r>
    </w:p>
    <w:p>
      <w:r>
        <w:rPr>
          <w:b/>
        </w:rPr>
        <w:t xml:space="preserve">Tulos</w:t>
      </w:r>
    </w:p>
    <w:p>
      <w:r>
        <w:t xml:space="preserve">Joe Scarborough</w:t>
      </w:r>
    </w:p>
    <w:p>
      <w:r>
        <w:rPr>
          <w:b/>
        </w:rPr>
        <w:t xml:space="preserve">Esimerkki 4.200</w:t>
      </w:r>
    </w:p>
    <w:p>
      <w:r>
        <w:t xml:space="preserve">Ali Bongo vannoo tällä viikolla virkavalansa Gabonin presidenttinä ja seuraa näin edesmennyttä isäänsä sen jälkeen, kun korkein oikeus vahvisti hänen voittonsa kiistellyissä presidentinvaaleissa. Länsi-Afrikan öljy- ja puuvarojen rikkaan maan perustuslakituomioistuin vahvisti, että Bongo voitti vaalit, jotka johtuivat hänen isänsä Omar Bongo Ondimban kuolemasta, joka oli hallinnut maata 41 vuotta. Ylituomari Marie Madeleine Mborantsuo vahvisti Bongon vaalivoittajaksi 41,79 prosentin äänisaaliilla. Väliaikainen presidentti Rose Francine Rogombe luovuttaa virallisesti vallan Bongolle Librevillen presidentinpalatsissa järjestettävässä seremoniassa. Järjestäjät ovat myös suunnitelleet sotilasparaatia ja ilotulitusnäytöstä. Ali Bongon Gabonin demokraattisen puolueen pääsihteeri Faustin Boukoubi sanoi kuitenkin olevansa "täysin tyytyväinen". "Oikeus ja laki ovat voittaneet", hän sanoi. "Kaikilla gabonilaisilla on presidentti, joka tarttuu kaikkiin gabonilaisten ongelmiin ja tekee Gabonista nousevan maan." Jos reaktio tuomioistuimen päätökseen sujuu ilman välikohtauksia, Ali Bongolla on tarkkailijoiden mukaan edessään vaikea alku presidenttikaudelleen. Mamboundoun UPG-puolueen (Gabonin kansan liitto) virkailijan mukaan maan etninen sekoitus kuitenkin koettelee vakavasti Bongon kykyä saavuttaa yksimielisyys. "Kukaan ei ole valmis neuvottelemaan hänen kanssaan", sanoi virkamies. Bongo, joka on kotoisin vähemmistöön kuuluvasta etnisestä ryhmästä, "saa vastaansa fangit, punut ja nzebit". Maasta tulee hallitsematon".</w:t>
      </w:r>
    </w:p>
    <w:p>
      <w:r>
        <w:rPr>
          <w:b/>
        </w:rPr>
        <w:t xml:space="preserve">Tulos</w:t>
      </w:r>
    </w:p>
    <w:p>
      <w:r>
        <w:t xml:space="preserve">Ali Bongo</w:t>
      </w:r>
    </w:p>
    <w:p>
      <w:r>
        <w:rPr>
          <w:b/>
        </w:rPr>
        <w:t xml:space="preserve">Esimerkki 4.201</w:t>
      </w:r>
    </w:p>
    <w:p>
      <w:r>
        <w:t xml:space="preserve">Spekulaatiot presidentti Donald Trumpin henkisestä tilasta ovat "hyvin vaarallisia", eikä 25. lisäystä ole tarkoitettu käytettäväksi silloin, kun osapuolet eivät ole samaa mieltä presidentin "emotionaalisesta koostumuksesta", sanoi Harvardin emeritusprofessori Alan Dershowitz maanantaina. "Olen vastustanut poliittisten erimielisyyksien kriminalisointia", Dershowitz sanoi Fox Newsin Fox &amp; Friends -ohjelmassa.Yalen professori Bandy Lee tiedotti aiemmin tässä kuussa useille kongressin demokraateille ja yhdelle republikaanille huolestuneisuudestaan presidentin henkisestä tilasta, ja Dershowitz sanoi, että hänen kommenttinsa, jonka mukaan presidentti on vaarallinen ja häntä on ehkä pidäteltävä toimista, ovat jo itsessään vaarallisia. "Kuvitelkaa, miten vaarallista se olisi, ja tiedätte, että psykiatrit ovat tunnetusti huonoja ennustamaan väkivaltaa", Dershowitz sanoi. "Muistakaa, että he tutkivat asioita, joista he tiesivät siitä lähtien, kun hänet valittiin presidentiksi", Dershowitz lisäsi. "En välttämättä pitänyt siitä, mitä näin, joten tein sen, mitä demokratiassa tehdään, kun äänestetään sitä ehdokasta, jota pidetään parempana, ja minä pidin Hillary Clintonia parempana. Tiesin hänestä, tiesin hänestä. Tein tasapainoisen päätöksen. Heitä ei lukita. Heitä ei panna mielisairaalaan, jos he eivät ole samaa mieltä. Se on niin vaarallista demokratialle."" [Se] on suunniteltu sitä varten, kun joku saa aivohalvauksen tai joku on tajuton, kuten tapahtui ehkä silloin, kun presidentti [Woodrow] Wilson oli presidentti", Dershowitz sanoi. "Hän sai vakavan aivohalvauksen. Sitä ei ole suunniteltu erimielisyyksiä varten henkilön emotionaalisesta rakenteesta." Lisäksi Dershowitz sanoi, että poliittisesti 25. lisäystä ei todennäköisesti käytettäisi, koska varapresidentin olisi tehtävä se ja jos presidentti kiistää asian, siitä olisi äänestettävä kaksi kolmasosaa kongressin molemmista kamareista. "Se tapahtuisi vain, jos jollain presidentillä, enkä puhu mistään tietystä presidentistä, olisi vakava psykoottinen häiriö", sanoi Dershowitz. "Katsokaa, meillä oli kerran puolustusministeri, hänen nimensä oli [James] Forrestal, hän hyppäsi Walter Reed Centerin ikkunasta. Hän luuli, että kommunistit olivat tulossa hänen peräänsä." "Muuten, yksi asia, josta [Lee] puhuu ja joka on oire hänen mielisairaudestaan, on se, että hän tunnusti Jerusalemin Israelin pääkaupungiksi", Dershowitz sanoi. "Niin teki senaatin enemmistö ja edustajainhuoneen enemmistö, ja niin tein minäkin. Joudunko seuraavaksi lukkojen taakse?" Dershowitz puhui maanantaina myös siitä, että on tärkeää sallia toisinajattelu yliopistokampuksilla. "Tapa ratkaista ongelma on taistella vastaan", Dershowitz lisäsi ja syytti samalla yliopistojen ylläpitäjiä levottomuuksista.</w:t>
      </w:r>
    </w:p>
    <w:p>
      <w:r>
        <w:rPr>
          <w:b/>
        </w:rPr>
        <w:t xml:space="preserve">Tulos</w:t>
      </w:r>
    </w:p>
    <w:p>
      <w:r>
        <w:t xml:space="preserve">Alan Dershowitz</w:t>
      </w:r>
    </w:p>
    <w:p>
      <w:r>
        <w:rPr>
          <w:b/>
        </w:rPr>
        <w:t xml:space="preserve">Esimerkki 4.202</w:t>
      </w:r>
    </w:p>
    <w:p>
      <w:r>
        <w:t xml:space="preserve">Jessica Chastainia ei kiusata. 40-vuotias näyttelijätär on yhdessä Michael B. Jordanin kanssa WSJ-lehden Talents and Legends -lehden helmikuun numeron kannessa ja muistelee, että joutui lapsena puolustamaan itseään fyysisesti.Paljastettuaan, että hän varttui yksinhuoltajaäidin luona eikä tähän päivään mennessä tiedä, kuka hänen biologinen isänsä on, Chastain kertoi elämänsä käännekohdasta, kun hän kohtasi äitinsä silloisen poikaystävän. "Hän teki jotain - huoneeni oli sotkuinen tai jotain, ja hän oli vienyt vaatteeni, ja sanoin hänelle, että hän antaisi tavarani takaisin - ja hän läimäytti minua. Ja minä vain potkaisin häntä sukupuolielimiin, ja hän kaatui heti maahan", hän paljasti. "Se olin minä, siskoni ja veljeni -- ja muistan katsoneeni siskoni kasvoja ja me molemmat olimme: "Voi luoja, mitä minä juuri tein?" Ja sitten juoksin ulos talosta."" Chastain lisäsi: "Muistelen aina sitä hetkeä tietäen, että jos minulle tapahtuu jotain, pystyn taistelemaan vastaan." Hän sanoi, että hän ei ole koskaan tehnyt mitään. Hän ei enää koskaan pelleillyt kanssani." "Jos annat kiusaajan pelotella tai tehdä sinusta uhrin, hän jatkaa sitä", hän sanoi. "Kiusaajat ovat itse asiassa heikkoja, he eivät käy vahvojen ihmisten kimppuun." Jessica Chastain avautuu Salma Hayekin "sydäntäsärkevä" Op-Ed Harvey Weinstein Chastain näyttää harjoittaa tätä näkökulmaa hänen työelämässään ja toteaa, kun entinen elokuvamoguli Harvey Weinstein - joka on syytetty seksuaalisesta väärinkäytöksestä lukuisat naiset - esitteli hänet ensi-illassa "The Disappearance of Eleanor Rigby ", joka levitettiin Weinstein Company."Hän itse asiassa sanoi yleisölle, että jos minun pitäisi mennä nyrkkeilykehään Muhammad Alin tai Jessica Chastainin kanssa, valitsisin Muhammad Alin", hän muisteli. Jessica Chastain sanoo pelänneensä, että seksuaalisesta häirinnästä puhuminen vaikuttaisi hänen uraansaChastainilla on ollut hyvä vuosi. Sen lisäksi, että hän sai kriitikoiden ylistystä pääroolistaan Aaron Sorkinin elokuvassa Molly's Game , hän myös meni naimisiin Gian Luca Passi de Preposulon kanssa kesäkuussa.Chastain jatkoi edelleen kotielämänsä ylistämistä: "Rakastan naimisissa olemista. En koskaan uskonut, että voisin, mutta hän on upea ihminen ja juhlin sitä, että saan jakaa elämäni hänen kanssaan." Jessica Chastain vakuuttaa, että "muutos on tulossa" PSIFF-palkintopuheessaan "Haluan olla osa alaa, joka on hyvin osallistava", hän julisti. "Se opettaa empatiaa, ja se onnistuu vain oppimalla tuntemaan jonkun, joka ei näytä samalta kuin sinä. Ja uskon, että on olemassa taiteilijasukupolvi, jonka tavoite on se."</w:t>
      </w:r>
    </w:p>
    <w:p>
      <w:r>
        <w:rPr>
          <w:b/>
        </w:rPr>
        <w:t xml:space="preserve">Tulos</w:t>
      </w:r>
    </w:p>
    <w:p>
      <w:r>
        <w:t xml:space="preserve">Jessica Chastain</w:t>
      </w:r>
    </w:p>
    <w:p>
      <w:r>
        <w:rPr>
          <w:b/>
        </w:rPr>
        <w:t xml:space="preserve">Esimerkki 4.203</w:t>
      </w:r>
    </w:p>
    <w:p>
      <w:r>
        <w:t xml:space="preserve">Sirleaf 70 myönsi helmikuussa komission edessä antaneensa jopa 10 000 dollaria Charles Taylorin johtamalle kapinallisryhmälle. Sirleaf sanoi, että rahat, jotka hän lähetti ollessaan ulkomailla, oli tarkoitettu humanitaarisiin palveluihin ja että hän ei koskaan ollut Kansallisen isänmaallisen rintaman ryhmän jäsen. Tiedotusministeri Laurence Bropleh sanoi maanantai-iltana, että jos kansalaiset olisivat olleet tyytymättömiä Sirleafin ja Taylorin välisiin suhteisiin tuolloin, he olisivat äänestäneet häntä vastaan vuonna 2005. Vuonna 2005 Liberian kansa tiesi, että presidentti Sirleaf oli lahjoittanut 10 000 dollaria Taylorin liikkeelle, Bropleh sanoi. AP:n kirjeenvaihtaja ja muut Liberian sodasta raportoineet muistavat, etteivät Taylor ja hänen taistelijansa tehneet mitään humanitaarista työtä etenkään sodan ensimmäisinä kuukausina, jolloin kymmenet tuhannet pakolaiset pakenivat rajojen yli Norsunluurannikolle ja Guineaan, jossa kansainväliset ja valtion virastot auttoivat heitä. Sen jälkeen Doen joukot tekivät suurimman osan julmuuksista, ja Taylor otettiin vastaan vapauttajana, joka taisteli barbaarista diktatuuria vastaan. "Ellen Johnson Sirleafin puolustukseksi on sanottava, että hän ei koskaan salannut sitä, että hän oli utelias Taylorista ja siitä, mistä Taylorissa oli kyse", sanoi Huband, joka ajoi Johnson Sirleafin kanssa hänen ensimmäisellä matkallaan tapaamaan Tayloria toukokuussa 1990. "Monet ihmiset kannattivat ajatusta Doen syrjäyttämisestä, ja yrityksiä oli ollut niin monia, ja ne kaikki torjuttiin ainakin yhdessä tapauksessa Yhdysvaltain hallituksen avulla, joka jatkoi Doen tukemista tämän raakuudesta huolimatta." "Minulla ei ole koskaan ollut sellaista käsitystä, että Sirleaf olisi tukenut Tayloria, ei ainakaan sen jälkeen, kun kävi selväksi, että hänen joukkonsa olivat riistäytyneet käsistä", Huband sanoi. "Varmasti hän ei voinut mitenkään ennustaa, millaisia julmuuksia (Taylorin taistelijoiden) tulisi tekemään ..."."</w:t>
      </w:r>
    </w:p>
    <w:p>
      <w:r>
        <w:rPr>
          <w:b/>
        </w:rPr>
        <w:t xml:space="preserve">Tulos</w:t>
      </w:r>
    </w:p>
    <w:p>
      <w:r>
        <w:t xml:space="preserve">Charles Taylor</w:t>
      </w:r>
    </w:p>
    <w:p>
      <w:r>
        <w:rPr>
          <w:b/>
        </w:rPr>
        <w:t xml:space="preserve">Esimerkki 4.204</w:t>
      </w:r>
    </w:p>
    <w:p>
      <w:r>
        <w:t xml:space="preserve">Skip in Skip x Embed x Share CLOSE SI:n Grant Wahl kertoo, kuinka todennäköisesti Yhdysvaltain miesten maajoukkue ei pääse karsintoihin vuoden 2018 MM-kisoihin, ja tarkastelee, miten Bruce Arena voi auttaa Christian Pulisicia menestymään paremmin. Aika Bruce Arenalla ja USMNT:llä on edessään kaksi ratkaisevaa MM-karsintaottelua lähipäivinä. (Kuva: Isaiah J. Downing USA TODAY Sports)Kolme päivää ennen kriittistä MM-karsintaottelua Panamaa vastaan USA:n maajoukkuevalmentaja Bruce Arena vakuutti faneille, että hänen joukkueensa on valmis voittamaan viestissä, joka julkaistiin U.S. Soccerin virallisen Twitter-tilin kautta. Viesti teille #USMNT-valmentaja Bruce Arenalta ennen #USAvPAN. pic.twitter.com/5NQX5O4tI2 â U.S. Soccer (@ussoccer) 4. lokakuuta 2017 Arena vaikuttaa luottavaiselta, kun taas yleinen levottomuuden tunne on vallannut USMNT:n fanikunnan. Viestissä Arena pudottaa tutun "uskon, että voitamme" -mantran (myös lihavoituna), josta tuli USA:n fanien rallihuuto vuoden 2014 MM-kisojen aikana.</w:t>
      </w:r>
    </w:p>
    <w:p>
      <w:r>
        <w:rPr>
          <w:b/>
        </w:rPr>
        <w:t xml:space="preserve">Tulos</w:t>
      </w:r>
    </w:p>
    <w:p>
      <w:r>
        <w:t xml:space="preserve">Bruce Arena</w:t>
      </w:r>
    </w:p>
    <w:p>
      <w:r>
        <w:rPr>
          <w:b/>
        </w:rPr>
        <w:t xml:space="preserve">Esimerkki 4.205</w:t>
      </w:r>
    </w:p>
    <w:p>
      <w:r>
        <w:t xml:space="preserve">"Hän oli kyllästynyt heräämään kylmänä", Jimmy Two Bulls, Pine Ridgen asukas, joka auttaa tytön perhettä, kertoi HuffPostille. "Reservaattielämä on rankkaa elämää. Se on kamppailua." Jimmy Two Bulls, joka työskentelee One Spiritin palveluksessa, kasvoi reservaatissa, ja häntä kuristaa yhä, kun hän puhuu olosuhteista, joita hän on nähnyt.  Hän on käynyt kodeissa, joiden lattiassa on reikiä.  Hän kävi hiljattain vanhuksen luona, jonka ulko-ovessa ei ollut kahvaa, ja hän käytti rättiä pitääkseen oven kiinni.Voittoa tavoittelemattoman työnsä ulkopuolella Two Bulls lahjoittaa, mitä voi, kun pystyy.Eräs vanhempi nainen lähestyi Two Bullsia hiljattain 67 dollarin kolikoilla täytetyn muurinpohjapurkin kanssa. Nainen kysyi Bullsilta, kuinka paljon hän voisi ostaa kolikoilla.  Two Bulls ojensi kuorman puuta ilmaiseksi. "Kaikkialla", hän sanoi, "on vaikea asia todistaa." Hän sanoi, että Two Bulls oli hyvin iloinen.</w:t>
      </w:r>
    </w:p>
    <w:p>
      <w:r>
        <w:rPr>
          <w:b/>
        </w:rPr>
        <w:t xml:space="preserve">Tulos</w:t>
      </w:r>
    </w:p>
    <w:p>
      <w:r>
        <w:t xml:space="preserve">Jimmy Two Bulls</w:t>
      </w:r>
    </w:p>
    <w:p>
      <w:r>
        <w:rPr>
          <w:b/>
        </w:rPr>
        <w:t xml:space="preserve">Esimerkki 4.206</w:t>
      </w:r>
    </w:p>
    <w:p>
      <w:r>
        <w:t xml:space="preserve">Lawfareblogissa he ovat saaneet haltuunsa FBI:n sisäisen sähköpostiviestien välimuistion, joka on peräisin välittömästi sen jälkeen, kun presidentti erotti johtaja James Comeyn. Ne ovat merkittäviä kahdella tavalla: ensinnäkin näiden sähköpostiviestien julkaisemista voidaan pitää vastaiskuna presidenttiä* ja hänen kongressin koiravaljakkojoukkoaan vastaan, ja toiseksi ne antavat melko hyvän kuvan siitä, millaisen kaaoksen Comeyn erottaminen aiheutti FBI:n johtoportaassa.Kun presidentti Trump erotti James Comeyn FBI:n johtajan virasta viime toukokuussa, Detroitin kenttätoimistosta vastaava erikoisagentti David Gelios kirjoitti sähköpostiviestin henkilökunnalleen: Näin juuri CNN:n raportoivan, että presidentti Trump on erottanut johtaja Comeyn. Päämaja ei ole ilmoittanut minulle mitään tällaista. Jos saan päämajasta tietoa, ilmoitan asiasta. Pyydän kaikkia olemaan valmiina odottamaan selvennystä tähän raportointiin. Lähetän tämän vain siksi, että haluan kaikkien tietävän, etten ole saanut päämajan vahvistusta raportoinnille. Toivon, että kyseessä on valeuutinen." Ja sähköpostit tarjoavat myös lisätodisteita siitä, että Sarah Huckabee Sanders on täysin totuudenvastainen hölmö, jonka päivittäisiin tiedotustilaisuuksiin ei kannata kiinnittää vakavaa huomiota. Kun Comey erotettiin, Valkoisen talon linja, jota SarahHuck ja se mauton puhuva jamppa, jolle hän työskentelee, levittivät, oli se, että FBI:n agentit olivat "menettäneet luottamuksensa" Comeyn johtajuuteen. (Tuohon aikaan presidentti* tietysti alitti oman törkeän valheensa kertomalla Lester Holtille, että hän erotti Comeyn Venäjä-jutun vuoksi.) Näistä sähköpostiviesteistä käy ilmi, että kenttätoimistoissa työskentelevät alaiset, joiden puolesta Sanders ja Trump olettivat puhuvansa, tunsivat närkästystä.Kun presidentti erotti Comeyn, oli epävarmuutta siitä, joutuuko Comey entisenä FBI:n työntekijänä maksamaan kotimatkansa Los Angelesin lentokentältä vai voisiko hän käyttää johtajan lentokonetta. NBC kertoi hiljattain, että raivostunut Trump soitti McCabelle päivä potkujen jälkeen ja kysyi, miksi Comey oli saanut palata Washingtoniin FBI:n koneella. McCabe ilmoitti, että häneltä ei ollut kysytty koneen käytöstä, mutta jos joku olisi kysynyt, hän olisi hyväksynyt pyynnön. Yhden tällaisen sähköpostiviestin ansiosta meillä on nyt pieni ikkuna siihen, mitä FBI:ssä tuolloin tapahtui. Toukokuun 11. päivänä Gregory Cox, Critical Incident Response Groupin apulaisjohtaja, lähetti koko Critical Incident Response Groupille sähköpostia, jossa hän kiitti âkaikeita, jotka osallistuivat ponnisteluihin entisen johtajan Comeyn tuomiseksi kotiin Los Angelesista tiistai-iltana.â Ilmeinen uhmakkuus voi olla hienovaraista, mutta se on erehtymätöntä. Cox ei ehkä tiennyt, että hänen sähköpostiviestinsä käsitteli asiaa, jonka presidentti oli ottanut henkilökohtaisesti esille vt. johtajan kanssa, mutta hän kiitti väkeään siitä, että he olivat toimineet oikein Comeyn suhteen riippumatta politiikasta, josta hän oli varmasti tietoinen yleisessä mielessä. en vähättele sitä, miten perusteellisesti Comey mokasi vuoden 2016 presidentinvaalikampanjan lopussa. Jos se, mitä hän nyt tekee, on sovitus, se on oikein.  Hänellä on paljon sellaista, josta hänen pitäisi sovittaa. Mutta näissä sähköposteissa ilmenevä hämmennyksen tunne osoittaa, mistä nykyinen FBI:n vastainen propagandasota sai alkunsa. Se on paikka, jossa vesi muuttui ensin sameaksi.</w:t>
      </w:r>
    </w:p>
    <w:p>
      <w:r>
        <w:rPr>
          <w:b/>
        </w:rPr>
        <w:t xml:space="preserve">Tulos</w:t>
      </w:r>
    </w:p>
    <w:p>
      <w:r>
        <w:t xml:space="preserve">James Comey</w:t>
      </w:r>
    </w:p>
    <w:p>
      <w:r>
        <w:rPr>
          <w:b/>
        </w:rPr>
        <w:t xml:space="preserve">Esimerkki 4.207</w:t>
      </w:r>
    </w:p>
    <w:p>
      <w:r>
        <w:t xml:space="preserve">Sosialistien pääministeri George Papandreou korosti keskiviikkona, että kanta ei ole muuttunut. "Ei ole mitään mahdollisuutta, että me joko eroamme eurosta tai haemme (ulkopuolista) tukea Kansainvälisestä valuuttarahastosta. Meidän ei tarvitse tehdä niin", Papandreou sanoi kommentoidessaan 100 päivää virkaanastumisensa jälkeen. Papandreou väitti, että Kreikan talous on kärsinyt vuosikymmeniä jatkuneesta julkisesta korruptiosta. "Olisi hyvin helppoa sanoa, että kaikki nämä ongelmat johtuvat kansainvälisestä rahoituskriisistä. Virkavaltaisuudella, vastuuvelvollisuuden puutteella ja korruptiolla ei kuitenkaan ole mitään tekemistä kansainvälisen kriisin kanssa", hän sanoi.</w:t>
      </w:r>
    </w:p>
    <w:p>
      <w:r>
        <w:rPr>
          <w:b/>
        </w:rPr>
        <w:t xml:space="preserve">Tulos</w:t>
      </w:r>
    </w:p>
    <w:p>
      <w:r>
        <w:t xml:space="preserve">George Papandreou</w:t>
      </w:r>
    </w:p>
    <w:p>
      <w:r>
        <w:rPr>
          <w:b/>
        </w:rPr>
        <w:t xml:space="preserve">Esimerkki 4.208</w:t>
      </w:r>
    </w:p>
    <w:p>
      <w:r>
        <w:t xml:space="preserve">BAGHDAD -- Viikkoja Yhdysvaltain johtaman Irakiin hyökkäyksen jälkeen keväällä 2003, kun osa pääkaupungista oli vielä kytevä, amerikkalaiset sotilaat ja diplomaatit kääntyivät Hassan Shaman ja Omar Rahman Rahmanin kaltaisten miesten puoleen pyrkiessään istuttamaan edustuksellisen demokratian siemeniä. Bagdadissa, Irakin pääkaupungissa, he järjestivät improvisoituja naapurustokokouksia, joissa nimitettiin kaupunginosien ja kaupunginosien neuvoa-antavia neuvostoja. Paikallishallintoelimille ei annettu virallista lainsäätämisvaltaa tai julkista talousarviota. Seuraavina vuosina, kun pääkaupungista tuli verinen taistelukenttä ja maa vajosi lähes anarkiaan, neuvostojen jäsenet kuuluivat Yhdysvaltain armeijan uskollisimpiin liittolaisiin. He antoivat tietoa ääriryhmistä, tarjosivat näkemystä irakilaisesta yhteiskunnasta ja antoivat amerikkalaisten määräämille turvatoimille irakilaisen legitimiteetin varjopuolen. "He tulivat kokouksiimme, ja heillä oli kaikki valta käsissään", Rahmani sanoi. "Nyt meillä ei ole mitään valtaa." Rahmani vieraili viime vuonna Bushin Valkoisessa talossa osana irakilaisten paikallispoliitikkojen valtuuskuntaa. Kun hän pääsi vuorollaan kättelemään George W. Bushia, hän sanoi kertoneensa presidentille, ettei demokratia Irakissa juurtunut. Pääministeri Nouri al-Malikin hallitus ja Bagdadin maakuntaneuvosto, jota myös shiiat johtavat, eivät näyttäneet olevan kiinnostuneita työskentelemään paikallisten neuvostojen kanssa, Rahmani kertoi Bushille. "Kaikki puolueet työskentelevät Saddamin varjossa", Rahmani sanoi viitaten syrjäytettyyn presidenttiin Saddam Husseiniin. "Jokainen haluaa olla Saddam. Jokainen haluaa vallan omiin käsiinsä."</w:t>
      </w:r>
    </w:p>
    <w:p>
      <w:r>
        <w:rPr>
          <w:b/>
        </w:rPr>
        <w:t xml:space="preserve">Tulos</w:t>
      </w:r>
    </w:p>
    <w:p>
      <w:r>
        <w:t xml:space="preserve">Omar Rahman Rahmani</w:t>
      </w:r>
    </w:p>
    <w:p>
      <w:r>
        <w:rPr>
          <w:b/>
        </w:rPr>
        <w:t xml:space="preserve">Esimerkki 4.209</w:t>
      </w:r>
    </w:p>
    <w:p>
      <w:r>
        <w:t xml:space="preserve">Villanova-vahti Mikal Bridges reagoi torjuttuaan heiton toisella puoliajalla tiistaina. (Julie Jacobson/Associated Press)NEW YORK - Mikal Bridges ei ollut edes 80 parhaan joukossa, kun hän valmistui Philadelphian esikaupunkilukiosta vuonna 2014. Yliopistokoripalloilun yksi ja yksi -aikakaudella hän oli päinvastainen, kun hän saapui Villanovaan samana kesänä ja joutui jättämään ensimmäisen kautensa punapaitaan, koska hän ei yksinkertaisesti ollut valmis. Kun hän oli vihdoin valmis pelaamaan suhteellisen tuntemattomana varamiehenä Wildcatsin kansallisessa mestarijoukkueessa seuraavalla kaudella, hänen vanhemmat joukkuetoverinsa moittivat häntä hänen hienovaraisuudestaan kaistalla.  Hän suosi layuppeja voimakkaiden donkkien sijaan.rukoile Gonzagan koripallojoukkueen puolesta Nothings wrong with them it's just that Mikal Bridges just ended their program pic.twitter.com/ywUj8Hhirx - Stri:(a (@StrikaNation24_) 6. joulukuuta 2017Joulukuu 2017Jakson jälkeen seisoi enemmän ihmisiä ja suuri joukko faneja alkoi laulaa "Mi-kal Bri-dges" lyhyesti areenan toisessa päässä. Se loppui muutaman sekunnin jälkeen, mutta se, mitä Bridges teki tiistai-iltana - hän teki uransa korkeimman pistemäärän 28 pistettä sekä kuusi levypalloa ja kaksi blokkia - tulee todennäköisesti kaikumaan koko yliopistokoripallossa vielä jonkin aikaa. ESPN:n analyytikko Jay Bilas sanoi pelin televisiolähetyksessä, että Bridges oli tehnyt "case for first-team all-American". Twitterissä entinen Villanova-vahti Josh Hart väitti, että hänen entinen joukkuetoverinsa olisi ensimmäisen kierroksen valinta, ja jotkut ennustivat jopa rohkeasti, että Bridges luonnosteltaisiin ennen Michigan Staten tähteä Miles Bridgesiä." Tuo kohinan aalto ei näyttänyt haittaavan pehmeän puheliasta Mikal Bridgesiä, kun hän nousi jälkeenpäin korokkeelle, jossa hän sanoi kaikki oikeat asiat ja kertoi tarinaa vanhemmista veteraaneista ohjelmassa, jotka ovat haastaneet häntä hyökkäämään enemmän vuosien varrella. Yksi Villanovan ensisijaisista huolenaiheista kauteen lähdettäessä oli löytää korvaaja valmistuneille Hartille ja Kris Jenkinsille, jotka olivat ohjelman tukipilareita neljän kauden ajan. Villanovalla on toinen kokenut tähti 6-2 junioripointti Jalen Brunson, joka viimeisteli tiistaina 12 pistettä, sekä punapaitainen juniori Phil Booth, joka on baltimorelainen tuote, joka teki 20 pistettä 9-14 heitolla, kun Gonzaga teki yhden huonoimmista puolustussuorituksistaan kahteen viime vuoteen.</w:t>
      </w:r>
    </w:p>
    <w:p>
      <w:r>
        <w:rPr>
          <w:b/>
        </w:rPr>
        <w:t xml:space="preserve">Tulos</w:t>
      </w:r>
    </w:p>
    <w:p>
      <w:r>
        <w:t xml:space="preserve">Mikal Bridges</w:t>
      </w:r>
    </w:p>
    <w:p>
      <w:r>
        <w:rPr>
          <w:b/>
        </w:rPr>
        <w:t xml:space="preserve">Esimerkki 4.210</w:t>
      </w:r>
    </w:p>
    <w:p>
      <w:r>
        <w:t xml:space="preserve">On arvioitu, että amerikkalaisnäyttelijä Meghan Marklen ja prinssi Harryn häät, jotka on määrä pitää ensi toukokuun 19. päivänä, tuovat 500 miljoonaa puntaa lisäpotkua Britannian talouteen.Meghan-ilmiö saattaa antaa pian tulevalle kälylle kyytiä. Fortune-lehti ennustaa, että "Meghan Marklen 'Midaksen kosketus' voi vetää vertoja herttuatar Katen kosketukselle." New York Timesin mukaan: "On olemassa blogi - Meghan 's Mirror - joka kertoo hänen jokaisesta tyylivalinnastaan. Vogue on julkaissut verkossa artikkelin otsikolla "Meghan Marklen salamyhkäinen ostostyyli on kaikki tarvitsemasi mustan perjantain inspiraatio", kun taas InStyle uutisoi "Nordstromin mustan perjantain alennusmyynnissä on alennuksia Meghan Marklen suosikkifarkkumerkistä." New York Timesin muotitoimittaja Vanessa Friedman näki Marklen pukeutumisvalinnan heijastelevan sitä, millainen "täysin erilainen kuninkaallinen" hänestä tulee ja millainen hänen tilaisuutensa on modernisoida monarkiaa entisestään." Hän on täysin tietoinen siitä, että kaikki mitä hän käyttää, on sosiaalisen median valokeilassa, joten hän voi yhtä hyvin tehdä siitä itselleen sopivan", Friedman kirjoittaa. "Pienimmätkin eleet saavat entistä suuremman merkityksen, kun kuninkaallinen perhe sopeutuu moderniin identiteettiin. Kaukana Britannian ja virallisten kuninkaallisten katsojien ulkopuolella monilla on erityinen panostus tähän tarinaan ja siihen, miten se kerrotaan." "Harryn ja Meghanin ei pidä tuudittautua väärään turvallisuudentunteeseen", Sykes varoittaa. "Joissakin brittiläisen establishmentin osissa liikkuu jo nyt merkittävä Meghaniin kohdistuva vihamielisyyden pohjavirta. Syyttäkää vaikka uuden rakkauden häikäisevää häikäisyä, jos haluatte, mutta Harry ja Meghan näyttävät, jos eivät ole menossa kohti kallioita, niin ainakin laiduntavan hiekkarantoja." Kuten valokuvat ja videopätkät hänen viimeisimmistä julkisista esiintymisistään prinssin morsiamena osoittavat, hän on jo nyt valokuvaajien ja kuvaajien huomion keskipisteenä. Näin kävi kuninkaallisen perheen vuotuisen jouluparaatin aikana kuningattaren yksityisasunnon Sandringhamin kartanon ja läheisen Pyhän Magdalenan kirkon perinteisen jumalanpalveluksen välillä." Kun Harry ja Meghan lähtivät Monte Carloon juhlimaan uutta vuotta ystäviensä kanssa, vertaukset Grace Kellyyn, Hollywood-tähteen, joka avioitui Monacon ruhtinas Rainierin kanssa ja josta tuli ihailtu ruhtinas Grace, olivat kaikkialla tiedotusvälineissä. Häntä verrattiin myös eteläafrikkalaiseen prinsessa Charleneen, entiseen olympiauimarin, joka meni naimisiin Monacon ruhtinas Albert II:n kanssa.Huhutaan, että Meghan ja Kate ymmärtävät toisiaan hyvin - Markle ja Harry yöpyivät joulujuhlien aikana Cambridgen luona, jolla on talo Sandringhamin kartanossa - ja kuninkaalliset asiantuntijat olettavat, että Kate auttaa Meghania opastamaan kuninkaallisessa tahdissa.Huolimatta nykyisestä suosiostaan ja siitä, että hän näennäisen helposti kohtaa kuninkaallisen elämän haasteet, Markle tulee tarvitsemaan kaiken mahdollisen tuen. 36-vuotias nainen joutuu lopulta tekemään pelottavan siirtymävaiheen", Telegraph ennustaa. "Kun hän menee naimisiin prinssi Harryn kanssa, Meghan vaihtaa näyttelijänuransa ja suhteellisen vapaan elämän julkisten velvollisuuksien varautumiseen ja lähes lakkaamattomaan vilkutteluun - ja tämä huolimatta yksityisistä paineista, jotka liittyvät siihen, että hän joutuu miettimään, pitääkö hänen kumartaa appivanhemmilleen ja milloin."</w:t>
      </w:r>
    </w:p>
    <w:p>
      <w:r>
        <w:rPr>
          <w:b/>
        </w:rPr>
        <w:t xml:space="preserve">Tulos</w:t>
      </w:r>
    </w:p>
    <w:p>
      <w:r>
        <w:t xml:space="preserve">Meghan Markle</w:t>
      </w:r>
    </w:p>
    <w:p>
      <w:r>
        <w:rPr>
          <w:b/>
        </w:rPr>
        <w:t xml:space="preserve">Esimerkki 4.211</w:t>
      </w:r>
    </w:p>
    <w:p>
      <w:r>
        <w:t xml:space="preserve">Palestiinalaisten presidentti Mahmud Abbas kehotti perjantaina Ranskaa ja Eurooppaa ottamaan vahvemman roolin rauhanpyrkimyksissä ja vakuutti, ettei hän enää hyväksy Yhdysvaltain suunnitelmia Lähi-idän rauhasta, koska Trumpin hallinto on tunnustanut Jerusalemin Israelin pääkaupungiksi. Abbas tapasi Ranskan presidentin Emmanuel Macronin Pariisissa päivä sen jälkeen, kun YK:n yleiskokous oli antanut päätöslauselman, jossa tuomitaan presidentti Donald Trumpin päätös. Abbas sanoi, että Yhdysvallat ei ole "enää rehellinen välittäjä rauhanprosessissa." "Emme hyväksy mitään Yhdysvaltain suunnitelmaa, koska se on puolueellinen ja rikkoo kansainvälistä oikeutta " hän sanoi. Abbas tuomitsi myös Yhdysvaltojen uhkauksen leikata taloudellista apua maille, jotka äänestivät YK:n päätöslauselman puolesta. "Kehotamme maita, jotka eivät vielä ole tunnustaneet Palestiinaa, tekemään niin kahden valtion ratkaisun säilyttämiseksi ennen kuin on liian myöhäistä " hän lisäsi." Macron vahvisti paheksuvansa Trumpin päätöstä tunnustaa Jerusalem Israelin pääkaupungiksi.  Ranskan presidentti muistutti tavanneensa Israelin pääministerin Benjamin Netanjahun aiemmin tässä kuussa Pariisissa ja kehotti tätä tekemään "rohkeita eleitä" rauhanneuvottelujen elvyttämiseksi, mukaan lukien Israelin siirtokuntien rakentamisen jäädyttäminen miehitetyille maille.</w:t>
      </w:r>
    </w:p>
    <w:p>
      <w:r>
        <w:rPr>
          <w:b/>
        </w:rPr>
        <w:t xml:space="preserve">Tulos</w:t>
      </w:r>
    </w:p>
    <w:p>
      <w:r>
        <w:t xml:space="preserve">Abbas</w:t>
      </w:r>
    </w:p>
    <w:p>
      <w:r>
        <w:rPr>
          <w:b/>
        </w:rPr>
        <w:t xml:space="preserve">Esimerkki 4.212</w:t>
      </w:r>
    </w:p>
    <w:p>
      <w:r>
        <w:t xml:space="preserve">( CNN ) Seuraavassa on muutamia faktoja Osama bin Ladenin kuolemasta. Toukokuun 2. päivänä 2011 Yhdysvaltain erikoisjoukot tappoivat al-Qaidan johtajan Osama bin Ladenin varhain aamulla ( noin puolivälissä iltapäivää 1. toukokuuta Yhdysvalloissa ) Abbottabadissa Pakistanissa tehdyssä ratsiassa. tosiasioita : Joitakin tietoja yhdyskunnasta : - Rakennettu noin vuonna 2006 . - Huomattavasti suurempi kuin muut alueen talot ja arvoltaan 1 miljoona dollaria . - Ei ollut puhelin- ja Internet-palveluja . - Asukkaat polttivat roskansa sen sijaan, että ne olisi noudettu . - Talossa asui noin 24 ihmistä . - Taloa ympäröivät 12-18-metriset muurit, joiden päällä oli piikkilankaa . - Siellä oli kaksi turvaporttia . - Bin Ladenin ja hänen perheensä asuintilat olivat toisessa ja kolmannessa kerroksessa . - Kolmannen kerroksen terassilla oli seitsemän metriä korkea yksityisyysmuuri . - Sijaitsi vain noin kilometrin päässä Pakistanin sotilasakatemiasta . Yhdysvaltain joukot löysivät bin Ladenin kompleksista lukuisia esineitä, kuten 10 kiintolevyä, viisi tietokonetta ja yli 100 tallennusvälinettä, kuten levykkeitä, DVD-levyjä ja muistitikkuja, Yhdysvaltain korkean virkamiehen mukaan. Aikajana : 2007 ( noin ) - Yhdysvaltain tiedustelupalvelu paljastaa yhden bin Ladenin luotetuimman kuriirin nimen. - Tiedustelulähteet tunnistavat Pakistanin alueen, jossa kuriiri ja hänen veljensä asuvat . Elokuu 2010 - Yhdysvaltain tiedustelulähteet tunnistavat Abbottabadin alueen kuriirin ja hänen veljensä asunnoksi, sillä heillä ei ole ilmeisesti varaa miljoona dollaria maksavaan kotiin . Syyskuu 2010 - CIA ilmoittaa CIA:lle ja presidentti Barack Obamalle, että bin Laden saattaa asua Abbottabadin alueella .  He perustelevat tätä kompleksin koolla ja hinnalla sekä tarkoilla turvatoimilla. Helmikuu 2011 - Abbottabadin kompleksia koskevien tiedustelutietojen katsotaan olevan riittävän vahvoja, jotta toimia voidaan alkaa suunnitella. 14. maaliskuuta 2011 - Presidentti Obama toimii puheenjohtajana ensimmäisessä viidestä kansallisen turvallisuusneuvoston kokouksesta, joissa keskustellaan bin Ladenin kompleksiin kohdistuvasta hyökkäyksestä ja bin Ladenin tappamisesta tai vangitsemisesta. 29. maaliskuuta 2011 - Toinen kansallinen turvallisuuskokous . 12. huhtikuuta 2011 - Kolmas kokous . 19. huhtikuuta 2011 - Neljäs kokous . 28. huhtikuuta 2011 - Kansallisen turvallisuusneuvoston viimeinen kokous bin Ladenin ratsiaoperaatiosta . 29. huhtikuuta 2011 - Kello 8.20 aamulla . EDT presidentti Obama antaa käskyn iskeä bin Ladenin Pakistanissa sijaitsevaan kompleksiin. 1. toukokuuta 2011 - Myöhään illalla ( noin aamupäivällä 2. toukokuuta Pakistanissa ) presidentti Obama puhuu kansakunnalle ja ilmoittaa, että Osama bin Laden on tapettu, ja kutsuu sitä " tähän mennessä merkittävimmäksi saavutukseksi kansakuntamme ponnisteluissa al-Qaidan kukistamiseksi" . 2. toukokuuta 2011 - Varhain aamulla ( noin puolivälissä iltapäivää 1. toukokuuta Yhdysvalloissa ) 25 merijalkaväen merijalkaväen merijalkaväen sotilasta hyökkää Abbottabadissa Pakistanissa sijaitsevaan yhdyskuntaan. - He saapuvat yhdyskunnan ulkopuolelle kahdella Black Hawk -helikopterilla . - Operaatio kestää yhteensä 40 minuuttia . - Yhdysvaltain erikoisjoukkojen on murrettava yhdyskunnan ulkoseinät ennen kuin ne pääsevät taistelemaan läpi kolmikerroksisen rakennuksen pohjakerroksen, jossa bin Laden asui . - Tämän jälkeen taistelu siirtyy toiseen ja kolmanteen kerrokseen, jossa bin Ladenin perhe asuu . - Tulitaistelun viimeisten 5-10 minuutin aikana bin Laden kuolee ampumahaavaan päähän vasemman silmän yläpuolelle . - Kolme miestä, mukaan lukien bin Ladenin poika, sekä yksi nainen saavat surmansa. - Bin Ladenin ruumiin tunnistaa yksi hänen vaimoistaan . Myös kasvojentunnistusta käytetään . Varhain aamulla ( noin puolivälissä iltapäivää 1. toukokuuta Yhdysvalloissa ) 25 merijalkaväen merijalkaväen merijalkaväen sotilasta hyökkää Abbottabadissa Pakistanissa sijaitsevaan yhdyskuntaan .- He saapuvat yhdyskunnan ulkopuolelle kahdella Black Hawk -helikopterilla .- Operaatio kestää yhteensä 40 minuuttia .- Yhdysvaltain erikoisjoukkojen on murrettava yhdyskunnan ulkoseinät, ennen kuin ne voivat taistella tiensä läpi kolmikerroksisen rakennuksen pohjakerroksen, jossa bin Laden asui .- Tulitaistelu siirtyy sitten toiseen ja kolmanteen kerrokseen, jossa bin Ladenin perhe asuu .- Tulitaistelun viimeisten 5-10 minuutin aikana bin Laden kuolee ampumahaavaan päähän vasemman silmän yläpuolelle .- Kolme miestä, mukaan lukien bin Ladenin poika, kuolee sekä yksi nainen .- Bin Ladenin ruumiin tunnistaa yksi hänen vaimoistaan . Myös kasvojentunnistusta käytetään . 2. toukokuuta 2011 - Osama bin Laden haudataan merelle USS Carl Vinsonin kannelta - Hänet haudataan 24 tunnin kuluessa - Tunnin mittainen seremonia USS Carl Vinson -aluksella suoritetaan islamilaisen lain mukaisesti .  Osama bin Laden haudataan merelle USS Carl Vinsonin kannelta Arabianmerellä .- Hänet haudataan 24 tunnin kuluessa islamilaisen lain mukaan . - Tunnin mittainen seremonia USS Carl Vinsonilla suoritetaan islamilaisen lain mukaisesti . 2. toukokuuta 2011 - Ruumiista otetusta näytteestä tehdään DNA-testi, joka vahvistaa, että kyseessä on bin Laden . 3. toukokuuta 2011 - Oikeusministeri Eric Holder julistaa ratsian "kaikin tavoin lailliseksi ja asianmukaiseksi". Oikeusministeri Eric Holder julistaa ratsian "kaikin tavoin lailliseksi, oikeutetuksi ja asianmukaiseksi". 3. toukokuuta 2011 - Valkoisen talon lehdistösihteeri Jay Carney antaa uusia yksityiskohtia ratsiasta . Hän selventää, että surmattu nainen oli ensimmäisessä kerroksessa, ei bin Ladenin kanssa, ja että hän kuoli ristitulessa . Carney sanoo myös, että bin Laden ei ollut aseistettu, mutta hän teki vastarintaa. Carney sanoo myös, että bin Ladenin kanssa huoneessa ollutta naista, jonka uskottiin olevan hänen vaimonsa, ammuttiin jalkaan, kun hän ryntäsi Yhdysvaltain joukkoja kohti . 3. toukokuuta 2011 - Kongressilähde kertoo CNN:lle, että bin Ladenilla oli vaatteisiinsa ommeltuna noin 745 dollaria ja kaksi puhelinnumeroa . 3. toukokuuta 2011 - Kaksi lähdettä kertoo CNN:lle, että tiedotustilaisuudessa Kaksi lähdettä kertoo CNN:lle, että tiedotustilaisuudessa CIA:n johtaja Leon Panetta sanoi, että Pakistanin virkamiehet olivat joko "mukana tai epäpäteviä . Kumpikaan paikka ei ole hyvä paikka olla ." 3. toukokuuta 2011 - Talebanin tiedottaja Zabiullah Mojahed julkaisee lausunnon " Obamalla ei ole mitään vahvaa näyttöä, joka voisi todistaa hänen väitteensä sheikki Osama bin Ladenin tappamisesta ...". Ja toiseksi sheikki Osama bin Ladenin lähimmät lähteet eivät ole vahvistaneet " kuolemaa . 4. toukokuuta 2011 - Valkoisen talon lehdistösihteeri Carney ilmoittaa, että presidentti Obama on päättänyt olla julkaisematta kuvia bin Ladenin ruumiista. 4. toukokuuta 2011 - Pakistanilainen tiedustelulähde kertoo CNN:lle, että iskun aikana kuoli viisi miestä: Osama bin Laden bin Ladenin poika ja kolme muuta miestä . Tämä on ristiriidassa Valkoisen talon lausunnon kanssa, jonka mukaan ratsiassa kuoli yksi nainen . 6. toukokuuta 2011 - Al-Qaida vahvistaa bin Ladenin kuoleman lausunnossaan jihadistifoorumeilla . 12. toukokuuta 2011 - Yhdysvaltain virkamiehet tarjoavat lisätodisteita siitä, että bin Ladenin uskottiin tyytyvän Pakistanissa asumiseen ja uskovan, ettei häntä otettaisi kiinni . He korostavat, että he eivät ole löytäneet todisteita siitä, että hänellä olisi ollut pakosuunnitelma ja että hänen turvansa koostui vain kolmesta muusta miehestä . 12. toukokuuta 2011 - Yhdysvaltain viranomaiset vahvistavat CNN:lle, että Yhdysvaltain viranomaiset ovat haastatelleet kolmea bin Ladenin vaimoa . 12. toukokuuta 2011 - Yhdysvaltain korkeimman oikeuden eläkkeellä oleva tuomari John Paul Stevens sanoo puheessaan, että bin Ladenin tappaminen oli oikeudellisesti perusteltua . 13. toukokuuta 2011 - Paljastuu, että Abbottabadin alueelta takavarikoitiin suuri määrä pornografiaa ratsian aikana . On epäselvää, kenelle se kuului . 13. toukokuuta 2011 - Yhdysvaltain armeijan virkamies kertoo CNN:lle, että bin Ladenin ryöstöretken suorittaneella Navy Seal -joukkueella oli kypärään kiinnitetyt digitaalikamerat, jotka tallensivat operaation . 17. toukokuuta 2011 - Senaattori John Kerry ilmoittaa, että Pakistan palauttaa iskun aikana vaurioituneen yhdysvaltalaisen helikopterin pyrstön . 18. toukokuuta 2011 - Amiraali Mike Mullen ja amiraali Mike Mullen ja puolustusministeri Robert Gates kertovat toimittajille, ettei ole todisteita siitä, että Pakistanin ylin johto olisi tiennyt Osama bin Ladenin läsnäolosta Pakistanissa . 26. toukokuuta 2011 - Pakistanin hallitus antaa CIA:n oikeuslääketieteen asiantuntijoista koostuvalle ryhmälle luvan tutkia Pakistanin Abbottabadissa sijaitsevaa kompleksia . 15. kesäkuuta 2011 - Pakistanin tiedustelupalvelu pidättää useita henkilöitä, joiden epäillään avustaneen CIA:ta ennen hyökkäystä. 17. kesäkuuta 2011 - Yhdysvaltain oikeusministeriö luopuu virallisesti terrorismiin liittyvistä rikossyytteistä bin Ladenia vastaan. 11. heinäkuuta 2011 - Pakistanin turvallisuusjoukot pidättävät lääkärin, jonka epäillään auttaneen CIA:ta keräämään bin Ladenin perheenjäsenten DNA:ta rokotuskampanjan avulla. 6. lokakuuta 2011 - Pakistanin tiedotusministeriö ilmoittaa, että lääkäriä, jonka epäillään auttaneen CIA:ta Osama bin Ladenin kohdalla, syytetään maanpetoksesta. Myös bin Ladenin kompleksi luovutetaan kaupungin viranomaisille . Helmikuu 2012 - Pakistanin viranomaiset alkavat purkaa Osama bin Ladenin piilopaikkana käyttämää rakennusta. 9. toukokuuta 2012 - Liittovaltion tuomari hylkäsi Judicial Watchin tiedonvapauspyynnön, joka koski bin Ladenin kuolinkuvien julkaisemista, koska se on kansallisen turvallisuuden kannalta tärkeää. 23. toukokuuta 2012 - Pakistanilainen lääkäri Shakeel Afridi, jota syytetään CIA:n auttamisesta Osama bin Ladenin jäljittämisessä, saa 3 500 dollarin sakot vakoilusta Yhdysvaltojen hyväksi, ja heimotuomioistuin tuomitsee hänet 33 vuodeksi vankeuteen maanpetoksesta . 4. syyskuuta 2012 - Entisen Yhdysvaltain merivoimien SEALin Matt Bissonnetten muistelmateos "No Easy Day" julkaistaan nimellä Mark Owen . Puolustusministeriö harkitsee oikeustoimia, koska kirja rikkoo Bissonnetten salassapitosopimusta. 11 helmikuu 2013 - Ristiriitaista tietoa siitä, mikä Navy SEAL tappoi bin Laden ilmestyy kun Ristiriitaista tietoa siitä, mikä Navy SEAL tappoi bin Laden ilmestyy kun Esquire-lehti raportoi nimeämätön entinen Navy SEAL, joka sanoo, että hän ampui tappo laukaus ei pisteen mies kuten kerrotaan Bissonette ' s kirja " No Easy Day ." 21. toukokuuta 2013 - Kolme - tuomari liittovaltion vetoomustuomioistuimen paneeli hylkää valituksen konservatiivinen oikeudellinen ryhmä päättää, että julkaiseminen post - mortem kuvia Osama bin Laden ' s ruumiin voisi johtaa hyökkäyksiä amerikkalaisia vastaan . 31. lokakuuta 2014 - Adm . Brian Losey johtaja Naval Warfare Special Command Adm . Brian Losey johtaja Naval Warfare Special Command julkaisee avoimen kirjeen varoittaa Navy SEALs vastaan pettää lupauksensa salassapitovelvollisuuden . Tämä on ennen kahta tulevaa haastattelua Osama bin Ladenin operaatioon osallistuneilta SEALeilta . 7. marraskuuta 2014 - Entinen Navy SEAL Robert O ' Neill sanoo Washington Postin haastattelussa, että hän oli se, joka ampui viimeisen laukauksen Osama bin Ladenin tappamiseksi vuonna 2011 . 10. toukokuuta 2015 - Tutkiva toimittaja Seymour Hersh väittää julkaistussa raportissaan, että Obaman hallinto valehteli Osama bin Ladenin tappamiseen vuonna 2011 liittyvistä olosuhteista. Julkaistussa raportissa tutkiva toimittaja Seymour Hersh väittää, että Obaman hallinto valehteli Osama bin Ladenin tappamiseen vuonna 2011 liittyvistä olosuhteista. Valkoinen talo hylkää myöhemmin raportin "perusteettomana". 20. toukokuuta 2015 - Kansallisen tiedustelupalvelun johtajan toimisto alkaa julkaista ja vapauttaa toukokuussa 2011 tehdyssä ratsiassa talteen otettuja asiakirjoja . Kansallisen tiedustelupalvelun johtajan toimisto alkaa julkaista ja vapauttaa toukokuussa 2011 tehdyssä ratsiassa talteen otettuja asiakirjoja . 1. maaliskuuta 2016 - DNI julkaisee toisen erän talteen otettuja asiakirjoja . DNI julkaisee toisen erän talteen otettuja asiakirjoja . Äskettäin vapautettuun aineistoon sisältyvät bin Ladenin henkilökohtaiset kirjeet ja testamentti .</w:t>
      </w:r>
    </w:p>
    <w:p>
      <w:r>
        <w:rPr>
          <w:b/>
        </w:rPr>
        <w:t xml:space="preserve">Tulos</w:t>
      </w:r>
    </w:p>
    <w:p>
      <w:r>
        <w:t xml:space="preserve">Osama bin Laden</w:t>
      </w:r>
    </w:p>
    <w:p>
      <w:r>
        <w:rPr>
          <w:b/>
        </w:rPr>
        <w:t xml:space="preserve">Esimerkki 4.213</w:t>
      </w:r>
    </w:p>
    <w:p>
      <w:r>
        <w:t xml:space="preserve">SEOUL (Reuters) - Pohjois-Korean Kim Jong Unin uudenvuodenpuheessaan käyttämä vaaleanharmaa puku ja solmio oli todennäköisesti tarkkaan harkittu, jotta hänestä saataisiin pehmeämpi ja rennompi kuva, joka sopisi hänen yllätykselliseen neuvottelutarjoukseensa Soulin kanssa.Tavanomaisista mustista tai laivastonsinisistä puvuistaan poiketen Kim piti televisioidun puheensa mustilla silmälaseilla ja liukuvilla hiuksillaan, puhui sujuvasti ja katsoi harvoin alaspäin lukiakseen, kun hän nosti esiin mahdollisuuden lähettää valtuuskunnan Etelä-Korean tuleviin talviolympialaisiin. "Tässä uudenvuodenpuheessaan Pohjois-Korea näyttää nähneen paljon vaivaa Kim Jong Unin antaman kuvan kanssa", totesi valtiollisen Korea Institute for National Unification -laitoksen analyysi Kimin puheen jälkeen."Muutos aiemmista tummista maolaisista puvuista pehmeämmän sävyiseen harmaaseen länsimaalaistyyliseen pukuun on todennäköisesti pyrkinyt tukemaan rauhaa, jota Kim korosti puheessaan", instituutti sanoi ja lisäsi, että Kimin tyyli "heijasteli rentoa mielentilaa", joka oli todennäköisesti seurausta hänen aiemmasta ilmoituksestaan, jonka mukaan Pohjois-Korea oli saavuttanut ydinaseidensa tavoitteet.Vuosi, jota hallitsi kiihkeä retoriikka ja Pjongjangin ydinaseohjelmaa koskevien jännitteiden lisääntyminen, on päättynyt, kun Kim julisti maanantaina, että hänen maansa on "rauhaa rakastava ja vastuuntuntoinen ydinasevalta", ja kehotti vähentämään sotilaallisia jännitteitä ja parantamaan suhteita Etelä-Koreaan. Kim sanoi myös olevansa avoin vuoropuhelulle Soulin kanssa, mikä sai Etelä-Korean tiistaina ehdottamaan korkean tason neuvotteluja maiden välillä 9. tammikuuta Panmunjeomin raja-asemakylässä: Pohjois-Korean johtaja Kim Jong Un vilkuttaa ihmisille, jotka osallistuvat sotilasparaatiin maan perustajan Kim Il Sungin 105. syntymäpäivän kunniaksi Pjongjangissa 15. huhtikuuta 2017. REUTERS/Damir SagoljAnalyytikkojen mukaan Pohjois-Korean johtajan puheessa maanantaina näkyi aiempiin vuosiin verrattuna enemmän itsevarmuutta hänen vanha tapansa heilua puolelta toiselle puheita pitäessään oli lähes huomaamaton. Ensimmäisessä uudenvuodenpuheessaan Pohjois-Korean johtajana vuonna 2013 Kim kuulosti usein hengästyneeltä ja hänen äänensä aaltoili ajoittain. Kim piti neitsytpuheensa 15. huhtikuuta 2012 isoisänsä syntymän satavuotispäivän kunniaksi järjestetyssä paraatissa. Tänä vuonna ei näkynyt mitään siitä levottomuudesta, joka leimasi tuota puhetta ja hänen myöhempiä julkisia puheitaan. Myös hänen äänensä, sivulle ajetut hiuksensa sekä vaalea länsimaalaistyylinen puku ja silmälasit muistuttivat loikkareiden ja analyytikkojen mukaan hänen isoisäänsä Kim Il Sungia. Kim Il Sungilla oli seurallisempi ja suositumpi imago kuin Kim Jong Unin erakoituneella isällä Kim Jong Ilillä. Kim Jong Un on pitänyt uudenvuodenpuheita tilaisuutena hahmotella politiikkaansa ja koota Pohjois-Korean kansaa. Viime vuonna hän ilmoitti puheessaan, että Pohjois-Korea on "viimeistelyvaiheessa" mannertenvälisen ballistisen ohjuksen kehittämisessä.Imagonmuodostuksen ja johtajuuden konsultti Kim Gun-hee sanoi, että harmaa puku on ehkä suunniteltu kääntämään pois osan negatiivisesta huomiosta, jota Kimin ydin- ja ohjuskokeet ovat herättäneet. "Kun neuvomme asiakkaita, jotka ovat vaikeissa tilanteissa tai joita ympäröivät epäsuotuisat huhut, kehotamme heitä pukeutumaan joko valkoiseen tai harmaaseen", hän sanoi. "Väripsykologian tutkimuksessa valkoinen antaa viattomuutta, kun taas harmaa vie huomion pois ihmisestä.  Kim on saattanut tuntea painetta ollessaan maailmanlaajuisen huomion keskipisteessä ja kääntynyt harmaaseen pitäydyttyään tummissa sävyissä useita vuosia."</w:t>
      </w:r>
    </w:p>
    <w:p>
      <w:r>
        <w:rPr>
          <w:b/>
        </w:rPr>
        <w:t xml:space="preserve">Tulos</w:t>
      </w:r>
    </w:p>
    <w:p>
      <w:r>
        <w:t xml:space="preserve">Kim Jong Un</w:t>
      </w:r>
    </w:p>
    <w:p>
      <w:r>
        <w:rPr>
          <w:b/>
        </w:rPr>
        <w:t xml:space="preserve">Esimerkki 4.214</w:t>
      </w:r>
    </w:p>
    <w:p>
      <w:r>
        <w:t xml:space="preserve">Nation of Islamin ministeri Louis Farrakhan pitää puheen ja puhuu presidentti Trumpista Watergate-hotellissa Washingtonissa. (Mark Wilson/Getty Images)Ristiriitainen tulenkantaja, ministeri Louis Farrakhan kutsui torstaina toimittajat televisioituun 135-minuuttiseen saarnaan Donald Trumpille, jotta tämä siivoaisi Amerikan epäoikeudenmukaisuudet. Hän näytti olevan Trumpin puolella, sillä hän on suoraselkäinen liittolainen, joka haukkuu kaikkia paavi Franciscuksesta tiedotusvälineisiin. "Jumala on saanut hänet tänne!" Nation of Islam -järjestön johtaja sanoi viitaten Trumpiin aamupäivän tilaisuudessa Watergate-hotellin tanssisalissa, joka oli ääriään myöten täynnä, ja sinne saapuikin yli 500 ihmistä - pääasiassa Nationin jäseniä ja Farrakhanin muita kannattajia. Mitä sanoit Farrakhan? Luuletko, että Jumalaa ei kiinnosta, kuka on Yhdysvaltain presidentti?! Etenkin, kun on pahan aika?" Puhe ilmoitettiin lehdistötilaisuudeksi, koska toimittajat oli kutsuttu paikalle, mutta yleisön kysymyksiä ei otettu vastaan puheen jälkeen. Ja sitä kutsuttiin viestiksi Trumpille. Se oli kuin yksityiskohtainen historia amerikkalaisista vääryyksistä orjuudesta sotaan ja tekopyhyyteen, ja se esitettiin odottamattomalle ja epätodennäköiselle presidentille, jonka Farrakhan maalasi ehkä parhaimmaksi kykeneväksi puuttumaan tällaisiin ongelmiin.Kiihkeä puhe keskittyi afroamerikkalaisiin ja muslimeihin kohdistuneeseen epäoikeudenmukaisuuteen, ja se näytti nostavan esiin uskonnollisen johtajan pitkäaikaisen suosikkikohteen: Juutalaiset. Hän kävi läpi tarinansa Amerikasta ja sanoi, että juutalaiset olivat ne, jotka pysäyttivät afroamerikkalaisten alkuperäisen kehityksen. Noin 40 minuutin kuluttua puheesta avustaja toi esiin suuren julisteen, jossa oli juutalaistähti ja mainos vuosikymmeniä vanhasta Nation of Islamin julkaisemasta kirjasta, jonka alaotsikko oli "Kuinka juutalaiset saivat mustien amerikkalaisten talouden hallintaansa". Farrakhanin kommentit juutalaisista, homoista, lesboista ja valkoisista saivat Southern Poverty Law Centerin, joka seuraa viha- ja ääriryhmiä, leimaamaan Nation of Islamin viharyhmäksi. Nation perustettiin Detroitissa 1930-luvulla. Sen teologiaan kuului osittain mustien ylivertaisuus valkoisiin nähden. Seuraajat ja kannattajat ovat kuitenkin pitäneet 84-vuotiasta Farrakhania myös kansalaisoikeusjohtajana. "Mustille nuorille tämä asettaa heidän kamppailunsa oikeaan perspektiiviin, jotta he näkevät olevansa olosuhteiden uhreja", sanoi Ishmael Muhammad, Farrakhanin kansallinen apulaisministeri. He voivat suunnata vihansa uudelleen ja kääntää sen joksikin rakentavammaksi." Farrakhanin kritiikin kohteena olivat presidentit Kennedy, Clinton, Nixon ja molemmat Bushit, hänen afroamerikkalaiset maanmiehensä ja muslimit.Farrakhanin vetoomuksen kohdeyleisöksi ilmoitettiin Trump, mutta hän oli tarinassa sekä sankari että roisto.  Hän kuvasi Trumpin sodanlietsojaksi, joka âsilpoi Valkoisen talonâ hävittääkseen kaikki jäljet maan ensimmäisestä mustasta presidentistä. Mutta kerta toisensa jälkeen Farrakhan näytti tarjoavan Trumpille viikunanlehteä käyttäen Trumpin kaltaista maailmankuvaa, jossa vihjataan piileviin vihollisiin ja salaliittoihin, jotka pitävät kunnon amerikkalaisia alempana: "Millainen mies [Trump] on, että hän väittää vastaan miehelle, jonka kanssa jokainen toinen Yhdysvaltain presidentti menisi Roomaan ja suutelisi sormusta! Mutta ei Donald Trump. Paavi sanoo: "Hän on väärässä, koska hän rakentaa muureja." Mutta entä paavi itse, Farrakhan kysyi ja huomautti Vatikaanin ympärillä olevasta muurista: "Se eristää teidät köyhiltä!" Sen jälkeen kun Farrakhan oli väittänyt, että Yhdysvaltain hallitus oli syyskuun 11. päivän iskujen takana, Farrakhan siirtyi yhteiseen viholliseen. âKun Trump puhuu valeuutisista, hän tietää mistä puhuu! Jos sanotte olevanne neljäs valtio, sanoisin, että olette helvetinmoisessa tilassa. Ette voi sanoa sitä, minkä tiedätte olevan totta, ellei se läpäise pomojenne hyväksyntää." Joillekin Farrakhanin ydinsanoma mustien itsemääräämisoikeuden ja tasa-arvon puolesta taistelemisesta on salaliittoteorioiden ja kiistojen arvoinen. Yleisön joukossa oli paikallisia afroamerikkalaisia henkilöitä, kuten entinen NAACP:n johtaja Benjamin Chavis - yksi historiallisen Million Man Marchin järjestäjistä vuonna 1995 - ja merkittävä Washingtonin pastori Willie Wilson sekä muita, kuten Anthony Shahid, Nationin jäsen ja St. Louisissa toimiva aktivisti, joka on lähellä Fergusonissa poliisin surmaaman Michael Brownin perhettä.</w:t>
      </w:r>
    </w:p>
    <w:p>
      <w:r>
        <w:rPr>
          <w:b/>
        </w:rPr>
        <w:t xml:space="preserve">Tulos</w:t>
      </w:r>
    </w:p>
    <w:p>
      <w:r>
        <w:t xml:space="preserve">Louis Farrakhan</w:t>
      </w:r>
    </w:p>
    <w:p>
      <w:r>
        <w:rPr>
          <w:b/>
        </w:rPr>
        <w:t xml:space="preserve">Esimerkki 4.215</w:t>
      </w:r>
    </w:p>
    <w:p>
      <w:r>
        <w:t xml:space="preserve">New York Postin ensin kuvaamat väitteet kuvattiin vuonna 2016 tehdyssä poliisiraportissa. Siinä mies kertoo tavanneensa Levinen lapsena Illinoisissa, jossa Levine oli kapellimestarina Ravinia-musiikkifestivaaleilla joka kesä.Raportissa mies väittää, että vuonna 1985, kun hän oli 15-vuotias ja Levine 41-vuotias, Levine piteli hänen kättään "pitkäkestoisesti ja uskomattoman sensuellilla tavalla", kun he olivat yksin autossa, Post kertoo. Seuraavana vuonna Levine alkoi kosketella teini-ikäisen sukupuolielimiä ja masturboida hänen edessään . Sitä seurannut seksuaalinen kanssakäyminen kesti syytteen mukaan vuosia. Levine toimi myös mentorina teini-ikäiselle kirjoitti hänelle suosituksen yliopistoon ja antoi hänelle kymmeniä tuhansia dollareita käteistä The Post kirjoittaa. "Tapauksia oli satoja", väitetty uhri sanoi. Mies, joka sanoo olevansa hetero ja että mikään heidän kanssakäymisistään ei kiihottanut häntä, kirjoitti raportissa, että Levinen toiminta "hämmensi ja halvaannutti" hänet. new York Times on myös nähnyt kopion poliisiraportista ja vahvistanut raportin sisältämät tarinat väitetylle uhrille ja eräälle hänen sukulaisilleen. Times toteaa myös, että huhut seksuaalisesta väärinkäytöksestä ovat pyörineet Levinen ympärillä vahvistamattomina jo vuosia.Times kertoo, että Levine kutsui uhrin koe-esiintymiseen kapellimestariksi ja sanoi hänelle, että hänen pitäisi keskittyä "muihin kykyihin" â samalla kun hän lupasi edelleen "nostaa [hänet] 'erityiseksi'" jollakin tavalla. Nuori mies kertoi hyväksikäytöstä ensimmäisen kerran sukulaiselle vuonna 1993, lehti kirjoittaa; hän ilmoitti asiasta poliisille vuonna 2016 tajuttuaan, että Levinen käytös oli vaikuttanut kielteisesti hänen elämäänsä.</w:t>
      </w:r>
    </w:p>
    <w:p>
      <w:r>
        <w:rPr>
          <w:b/>
        </w:rPr>
        <w:t xml:space="preserve">Tulos</w:t>
      </w:r>
    </w:p>
    <w:p>
      <w:r>
        <w:t xml:space="preserve">DwyerAP James Levine</w:t>
      </w:r>
    </w:p>
    <w:p>
      <w:r>
        <w:rPr>
          <w:b/>
        </w:rPr>
        <w:t xml:space="preserve">Tulos</w:t>
      </w:r>
    </w:p>
    <w:p>
      <w:r>
        <w:t xml:space="preserve">Levine</w:t>
      </w:r>
    </w:p>
    <w:p>
      <w:r>
        <w:rPr>
          <w:b/>
        </w:rPr>
        <w:t xml:space="preserve">Esimerkki 4.216</w:t>
      </w:r>
    </w:p>
    <w:p>
      <w:r>
        <w:t xml:space="preserve">PARIISI (Reuters) - Airbus (AIR.PA) on aloittanut uuden myyntipäällikön etsinnän pian eläkkeelle jäävän John Leahyn seuraajaksi, kun ilmailu- ja avaruusteknologiakonserni pyrkii pääsemään eroon myllerryksestä, joka on aiheutunut välikäsien käyttöä koskevista tutkimuksista, sanoivat kolme suunnitelmiin perehtynyttä henkilöä.TIEDOSTOKUVA:  Airbusin Chief Operating Officer-Customers John Leahy pitää puheensa Airbusin vuosittaisessa kaupallisessa lehdistötilaisuudessa Blagnacissa Lounais-Ranskassa 11. tammikuuta 2017. Kuva otettu 11. tammikuuta 2017.  REUTERS/Regis Duvignau/File PhotoLeahyn varatoimitusjohtaja Kiran Rao oli aiemmin tänä vuonna nimetty Leahyn seuraajaksi, mutta hänen nimitystään yhteen alan näkyvimmistä tehtävistä ei koskaan vahvistettu Leahyn eläkkeelle siirtymisen luisuttua kohti loppuvuotta.Kuka tahansa Leahyn tilalle tuleekin, hänen on korjattava huono työmoraali ja omaksuttava CSeries-sarja ilman, että Airbusin ja Boeingin tarjoamien isompien suihkukoneiden kysyntä häiriintyy, mutta hänen seuraajansa tuskin nauttii samanlaista liikkumavaraa neuvotteluissa kuin Leahy tai vaikutusvaltaa teollisiin toimenpiteisiin.</w:t>
      </w:r>
    </w:p>
    <w:p>
      <w:r>
        <w:rPr>
          <w:b/>
        </w:rPr>
        <w:t xml:space="preserve">Tulos</w:t>
      </w:r>
    </w:p>
    <w:p>
      <w:r>
        <w:t xml:space="preserve">John Leahy</w:t>
      </w:r>
    </w:p>
    <w:p>
      <w:r>
        <w:rPr>
          <w:b/>
        </w:rPr>
        <w:t xml:space="preserve">Esimerkki 4.217</w:t>
      </w:r>
    </w:p>
    <w:p>
      <w:r>
        <w:t xml:space="preserve">CBI:n lauantaina jättämien oikeudenkäyntiasiakirjojen mukaan haarakonttorin apulaisjohtaja Gokulnath Shetty antoi useita petollisia sitoumuskirjeitä, jotka lähetettiin muille pankeille, jotta ne antaisivat lainoja asiakkaalle, tässä tapauksessa intialaiselle koruyritysryhmälle. Shetty käytti tähän pankin SWIFT-järjestelmää kirjautuakseen sisään salasanoilla, joiden avulla hän ja ainakin joissakin tapauksissa nuorempi virkamies saattoivat toimia sekä viestien lähettäjänä että niiden hyväksyjänä oikeudenkäyntiasiakirjojen ja pankin johtajien haastattelujen mukaan. Shetty on nyt pidätettynä, eikä hän ole julkisesti vastannut syytöksiin. Hänen vaimonsa kännykkään, joka on merkitty oikeudenkäyntiasiakirjoihin, ei vastattu. â Kun asiakkaat tulvivat aamulla 101 vaatimuksen kanssa, etsitään oikoteitä â hän sanoi. â Teet jonkun toisen työn, ja joku toinen tekee sinun työsi. Et työskentele ihanteellisessa tilanteessa.</w:t>
      </w:r>
    </w:p>
    <w:p>
      <w:r>
        <w:rPr>
          <w:b/>
        </w:rPr>
        <w:t xml:space="preserve">Tulos</w:t>
      </w:r>
    </w:p>
    <w:p>
      <w:r>
        <w:t xml:space="preserve">Gokulnath Shetty</w:t>
      </w:r>
    </w:p>
    <w:p>
      <w:r>
        <w:rPr>
          <w:b/>
        </w:rPr>
        <w:t xml:space="preserve">Esimerkki 4.218</w:t>
      </w:r>
    </w:p>
    <w:p>
      <w:r>
        <w:t xml:space="preserve">Vuoteen 1996 mennessä Muhammad Alin ei todellakaan tarvinnut antaa meille lisää syitä hurrata hänelle.  Parkinsonin tautia sairastava Ali oli jo pitkään osoittanut olevansa yksi maailman ikonisimmista urheilijoista, ja vaikka Ali ei lopulta sytyttäisikään soihtua 19. heinäkuuta 1996, meillä olisi silti ollut paljon hetkiä, joita voisimme vaalia sekä kehässä että kehän ulkopuolella.Mutta sattumalta juuri Ali otti soihdun Janet Evansilta kädet täristen mutta ylpeänä kuin aina. Mies, joka otteli eräissä nyrkkeilyhistorian suurimmista otteluista, josta otettiin joitakin 1900-luvun ikonisimpia kuvia ja joka muutti maata tavalla, jonka tunnemme vielä tänäkin päivänä, sai vielä yhden suuruuden hetken maailman nähtäväksi.Aiheeseen liittyvä Chance the Rapper kunnioittaa Muhammad Alia uudella kappaleella Chicagon MC tarjoaa liikuttavan esityksen yhteistyökumppaneidensa Donnie Trumpet Jamila Woodsin kanssaMutta kuten NBC:n entinen johtaja Dick Ebersol kertoi Sports Business Journalille viime vuonna, kisojen Atlantan komitean johtaja Dick Payne asettui vastustamaan sanomalla: "Siellä, mistä me olemme kotoisin, häntä pidetään kutsuntojen välttelijänä". Kotikaupungin sankari Evander Holyfield oli paikallinen valinta kunnianosoittajaksi, mutta Ebersol vastasi, että Ali ei välttänyt kutsuntoja: "Hän menetti kolme ison rahan ansaitsemaa vuotta. Mutta hän ei paennut maasta. Hän ei lähtenyt Kanadaan. Kesti neljä kuukautta saada Payne ja komitea vakuuttuneiksi siitä, että Ali oli oikea henkilö tehtävään, neljä kuukautta ennen kuin he olivat yhtä mieltä siitä, että henkilö, jota Ebersol piti "ehkä paavin lisäksi" "maailman rakastetuimpana hahmona", oli "maailman rakastetuin hahmo"." Lopulta komitea tietysti suostui, ja se, mitä tapahtui, kun mestari ja vuoden 1960 kultamitalin voittaja sai soihdun käteensä, oli todella niin täydellinen hetki, että se on niin täydellinen, että se uhmaa kaikkia urheilukliseitä, joita siihen voi heittää. Se muistutti jälleen kerran, miksi Ali oli ja tulee aina olemaan kaikkien aikojen suurin.</w:t>
      </w:r>
    </w:p>
    <w:p>
      <w:r>
        <w:rPr>
          <w:b/>
        </w:rPr>
        <w:t xml:space="preserve">Tulos</w:t>
      </w:r>
    </w:p>
    <w:p>
      <w:r>
        <w:t xml:space="preserve">Muhammad Ali</w:t>
      </w:r>
    </w:p>
    <w:p>
      <w:r>
        <w:rPr>
          <w:b/>
        </w:rPr>
        <w:t xml:space="preserve">Esimerkki 4.219</w:t>
      </w:r>
    </w:p>
    <w:p>
      <w:r>
        <w:t xml:space="preserve">"Mitt Romney .</w:t>
      </w:r>
    </w:p>
    <w:p>
      <w:r>
        <w:rPr>
          <w:b/>
        </w:rPr>
        <w:t xml:space="preserve">Tulos</w:t>
      </w:r>
    </w:p>
    <w:p>
      <w:r>
        <w:t xml:space="preserve">Mitt Romney</w:t>
      </w:r>
    </w:p>
    <w:p>
      <w:r>
        <w:rPr>
          <w:b/>
        </w:rPr>
        <w:t xml:space="preserve">Esimerkki 4.220</w:t>
      </w:r>
    </w:p>
    <w:p>
      <w:r>
        <w:t xml:space="preserve">Allyson B. Moran 26 pidätettiin viime kuussa, koska hän harrasti seksiä teinin kanssa, kun tämä oli Stockbridgen lukion oppilas.  Moran oli työskennellyt koulussa pitkäaikaisena kemian aineenopettajan ja tyttöjen jalkapallovalmentajan sijaisena.Uhri todisti keskiviikkona alustavassa kuulemisessa, että Moran kutsui hänet kotiinsa Dansvilleen ja kävi hänen kimppuunsa seksuaalisesti Lansing State Journalin mukaan.Teini sanoi, että hän alkoi kommunikoida opettajan kanssa luokan ulkopuolella Snapchatissa. "Aluksi se oli ihan normaalia ... kysyi, miten minulla menee", hän sanoi. Pojan mukaan he "alkoivat puhua enemmän seksuaalisesti" ja vaihtoivat alastonkuvia. Teini todisti myös, että hän söi joskus lounasta Moranin luokkahuoneessa.Huhtikuun kevätloman aikana hän sanoi Moranin kutsuneen hänet kotiinsa. Moran väitetysti käski teiniä olemaan pysäköimättä kotinsa lähelle, koska hän ei halunnut naapureiden näkevän autoa.Kun Moran saapui kotiin, hän sanoi, että Moran vei hänet kellariinsa "miesluolaan", riisuutui ja suuteli häntä. Sitten Moran vei hänet yläkertaan makuuhuoneeseensa, jossa teinin mukaan Moran kävi hänen kimppuunsa seksuaalisesti. Moran kutsui teinin takaisin kotiinsa pari päivää myöhemmin, ja he harrastivat hänen mukaansa jälleen seksiä.Suhteesta ilmoitettiin elokuussa sen jälkeen, kun teini kertoi tyttöystävälleen tapahtuneesta.Lansing State Journal -lehden mukaan Moran joutui oikeuteen kolmesta törkeästä kolmannen asteen rikoksesta, jossa oli kyse oppilaaseen kohdistuneesta seksuaalisesta hyväksikäytöstä, ja yhdestä rikkomuksesta, jossa oli kyse neljännen asteen rikoksesta, jossa oli kyse oppilaaseen kohdistuneesta seksuaalisesta hyväksikäytöstä. Hänen syytteeseenpanopäivänsä on asetettu 8. marraskuuta.  Häntä voi odottaa jopa 15 vuoden vankeusrangaistus.</w:t>
      </w:r>
    </w:p>
    <w:p>
      <w:r>
        <w:rPr>
          <w:b/>
        </w:rPr>
        <w:t xml:space="preserve">Tulos</w:t>
      </w:r>
    </w:p>
    <w:p>
      <w:r>
        <w:t xml:space="preserve">Allyson B. Moran</w:t>
      </w:r>
    </w:p>
    <w:p>
      <w:r>
        <w:rPr>
          <w:b/>
        </w:rPr>
        <w:t xml:space="preserve">Esimerkki 4.221</w:t>
      </w:r>
    </w:p>
    <w:p>
      <w:r>
        <w:t xml:space="preserve">Guan Weilillä, 47-vuotiaalla perustajalla, ei ollut aluksi suuria tavoitteita.  Hän oli yksinkertaisesti hämmästynyt hoidon puutteesta työskennellessään kliinikkona Wenzhoun mielisairaalassa ensimmäisessä työpaikassaan valmistuttuaan vuonna 1987.Wenzhoun lääketieteellisessä yliopistossa yleislääketieteen koulutuksen saanut Guan määrättiin mielivaltaisesti työskentelemään mielisairaalassa. Psykiatria ei ole ollut suosittu erikoistumisala Kiinassa, mutta ura sopi hänelle hyvin. Sairaala oli lähellä hänen kotiaan, ja hän tapasi vaimonsa Wang Lianyuen, joka työskenteli sairaanhoitajana samassa yksikössä. Nykyään hän on hänen ykkösluutnanttinsa yrityksen toimitusjohtajana ja pääjohtajana. Yhdessä he omistavat kolmanneksen Kangningista.Guan tunsi sekä tarpeen että mahdollisuuden ja perusti oman sairaalan vuonna 1996, jossa oli aluksi 20 vuodepaikkaa, kun paikallishallinto kannusti häntä edistämään Kiinan vapainta kapitalismia. Pian hän osti maata silloisesta Wenzhoun esikaupunkialueelta tulevaa kasvua varten.  Hänen vaimonsa liittyi mukaan kaksi vuotta myöhemmin, kun sairaalaa laajennettiin.Myöhemmin Wenzhoun kaupungin vapaamielinen maanalainen pankkiverkosto auttoi häntä kattamaan kassavirran tarpeet, joskin koronkiskontaan perustuvilla koroilla.  Hänellä ei ollut vaihtoehtoja. Kiinan laki kieltää sairaaloita panttaamasta tilojaan pankkilainojen vakuudeksi.Huonepalveluiden toivottavuudesta riippumatta perimmäinen tavoite on lyhentää eikä pidentää sairaalassaoloaikaa. Hoidon tehostumisen ansiosta Guan sanoo, että hänen potilaansa viettävät nykyään keskimäärin 47 päivää sairaalassa, kun kiinalaisella teollisuudella vastaava luku oli 60 päivää ja vielä kymmenen vuotta sitten jopa 90 päivää. "Paremmat lääkkeet ja hoidot tuovat parempia tuloksia ja lyhyempiä hoitojaksoja", hän sanoo. silti mielenterveyspotilaat tarvitsevat pidempää ja intensiivisempää hoitoa kuin useimmat fyysiset sairaalahoidot. Jopa lieviä oireyhtymiä sairastava saattaa viipyä siellä yhden tai kaksi viikkoa, hän lisää. Tämä edellyttää lisää vuodepaikkoja. Guanin mukaan jokaista 100 avohoitokäyntiä kohti päivässä tarvitaan keskimäärin 400 vuodepaikkaa - toisin kuin tavanomaisessa sairaalakaavassa. Wenzhou Kangningin omissa yksiköissä on nyt keskimäärin 150. Yksityinen psykiatrinen hoito kasvoi Kiinassa vuosittain 20 prosenttia vuoteen 2014 mennessä, ja se on tarkoitettu pääasiassa yleisten häiriöiden, kuten ahdistuneisuuden, masennuksen, päihteiden väärinkäytön ja psykoosien hoitoon. Tärkeimpiä keskuksia on Guangzhou, 13 miljoonan asukkaan suurkaupunki, jossa Xinhua Newsin mukaan 68:lla sadasta asukkaasta on unettomuutta. Muualla suuret yritykset, kuten Foxconn, tarjoavat ympärivuorokautisia vihjelinjoja ja neuvontaa itsemurhien ehkäisemiseksi.  Guan pitää nousua maan nopean talouskasvun sivutuotteena ja vertaa sitä Japanin kokemuksiin vastaavassa kehitysvaiheessa.Erikoistuneita mielisairaaloita on ollut Kiinan vallankumouksen jälkeen vuonna 1949, ja monet niistä ovat perustuneet kristittyjen lähetyssaarnaajien jälkeensä jättämiin hoitokoteihin. Guan sanoo, että pitkällinen uudistusprosessi alkoi vasta 15 vuotta sitten.</w:t>
      </w:r>
    </w:p>
    <w:p>
      <w:r>
        <w:rPr>
          <w:b/>
        </w:rPr>
        <w:t xml:space="preserve">Tulos</w:t>
      </w:r>
    </w:p>
    <w:p>
      <w:r>
        <w:t xml:space="preserve">Guan Weili</w:t>
      </w:r>
    </w:p>
    <w:p>
      <w:r>
        <w:rPr>
          <w:b/>
        </w:rPr>
        <w:t xml:space="preserve">Esimerkki 4.222</w:t>
      </w:r>
    </w:p>
    <w:p>
      <w:r>
        <w:t xml:space="preserve">Cleveland Cavaliersin LeBron James kävelee korokkeelle vastaamaan kysymyksiin ennen NBA-koripalloharjoitusta, keskiviikko, 31. toukokuuta 2017, Oaklandissa, Kaliforniassa. CLEVELAND , Ohio - Vaikka monet taputti LeBron James hänen koskettava sanoja jälkeen vandalismi hänen Los Angeles kotiinsa , Fox Sports persoona Jason Whitlock on eri ottaa . Whitlock ajattelee James ei n kokea todellista rasismia, koska hänen tulotasonsa . Se ei ole LeBron Jamesin ongelma", mustaihoinen Whitlock sanoi Jamesin kiinteistöön ruiskutetuista rasistisista graffiteista. "Mielestäni se on epäkunnioittavaa haittaa LeBron Jamesille . Whitlock kritisoi Jamesia siitä, että hän käyttäytyi kuin uhri ja toi esiin mustan teini-ikäisen Emmett Tillin murhan vuonna 1955.</w:t>
      </w:r>
    </w:p>
    <w:p>
      <w:r>
        <w:rPr>
          <w:b/>
        </w:rPr>
        <w:t xml:space="preserve">Tulos</w:t>
      </w:r>
    </w:p>
    <w:p>
      <w:r>
        <w:t xml:space="preserve">LeBron James</w:t>
      </w:r>
    </w:p>
    <w:p>
      <w:r>
        <w:rPr>
          <w:b/>
        </w:rPr>
        <w:t xml:space="preserve">Esimerkki 4.223</w:t>
      </w:r>
    </w:p>
    <w:p>
      <w:r>
        <w:t xml:space="preserve">Äänestyksen myötä Rangel on vasta 23. edustajainhuoneen jäsen, joka on saanut epäluottamuslauseen, ja ensimmäinen lähes kolmeen vuosikymmeneen. Rangel ja hänen liittolaisensa olivat pyytäneet armoa väittäen, että hänen rikkomuksensa, joihin kuuluivat muun muassa tuloverojen maksamatta jättäminen ja viran väärinkäyttö varainhankintalahjoitusten keräämiseen, ansaitsivat lievemmän rangaistuksen eli huomautuksen. Tämä yritys epäonnistui kuitenkin 267-146. Vielä edustajainhuoneen istuntosalista poistuttuaan Rangel puhui toimittajille, ja hänen vanha riidanhaluisuutensa palasi, kun hän tuomitsi äänestyksen puolueelliseksi. "Olen varma siitä, että kun tämän asian historia on kirjoitettu, ihmiset tunnustavat, että epäluottamuslauseen puolesta äänestäminen oli hyvin, hyvin, hyvin poliittinen äänestys", Rangel sanoi. Eettisen komitean puheenjohtaja, edustaja Zoe Lofgren D-Califista sanoi, että aiemmin epäluottamuslauseen antamista on käytetty epäparlamentaarista kieltä käyttäneille jäsenille ja että Rangel oli luvannut äänestäjille, että demokraatit johtaisivat historian eettisintä kongressia. "Meidän on asetettava itsellemme korkeammat vaatimukset", Lofgren sanoi. "Herra Rangel on itse myöntänyt sen." Rangelin pitkä taistelu eettisistä syytteistä on saanut New Yorkin poliittisen vallan liikkeelle ja herättänyt spekulaatioita siitä, kuinka kauan hän pysyy virassaan. Useat demokraatit havittelevat paikkaa, mutta yksikään merkittävä henkilö ei uskaltanut haastaa Rangelia viime syksynä, jolloin hän voitti helposti uudelleenvalintansa.Rangelin pitkä taistelu eettisistä syytteistä on saanut New Yorkin poliittisen vallan liikkeelle ja herättänyt spekulaatioita siitä, kuinka kauan hän pysyy virassaan. Useat demokraatit havittelevat paikkaa, mutta kukaan merkittävä henkilö ei uskaltanut haastaa Rangelia viime syksynä, jolloin hän voitti helposti uudelleenvalinnan.</w:t>
      </w:r>
    </w:p>
    <w:p>
      <w:r>
        <w:rPr>
          <w:b/>
        </w:rPr>
        <w:t xml:space="preserve">Tulos</w:t>
      </w:r>
    </w:p>
    <w:p>
      <w:r>
        <w:t xml:space="preserve">Charles Rangel</w:t>
      </w:r>
    </w:p>
    <w:p>
      <w:r>
        <w:rPr>
          <w:b/>
        </w:rPr>
        <w:t xml:space="preserve">Tulos</w:t>
      </w:r>
    </w:p>
    <w:p>
      <w:r>
        <w:t xml:space="preserve">Rangel</w:t>
      </w:r>
    </w:p>
    <w:p>
      <w:r>
        <w:rPr>
          <w:b/>
        </w:rPr>
        <w:t xml:space="preserve">Esimerkki 4.224</w:t>
      </w:r>
    </w:p>
    <w:p>
      <w:r>
        <w:t xml:space="preserve">Trump twiittasi sunnuntaina "Uraani Venäjälle -sopimuksesta" kritiikkinsä Clintoneja ja demokraatteja kohtaan.Trump on keskustellut sopimuksesta useaan otteeseen, mukaan lukien lokakuussa 2016 järjestetyssä kampanjatilaisuudessa, jossa hän sanoi, että Hillary Clinton "antoi Venäjälle 20 prosenttia amerikkalaisesta uraanista, ja tiedättehän, että hänelle maksettiin siitä omaisuus. "Monet pitävät Trumpin uutta keskittymistä sopimukseen harhautustaktiikkana Robert Muellerin johtamassa tutkimuksessa, joka käsittelee Venäjän mahdollista salaliittoa kampanjansa jäsenten kanssa vuoden 2016 vaalien aikana.Trump väittää Clintonin demokraattien tehneen yhteistyötä Venäjän kanssaTässä on koko tarina uraanikaupasta â ja Clintoneiden osallisuudesta.Presidentti Obamalla oli lopullinen hyväksyntä kaupalle.(JIM WATSON/AFP/Getty Images)Bill Clintonin yhteyksien avulla kanadalainen kaivosmoguli Frank Giustra onnistui vuonna 2005 varmistamaan uraanikaivostoiminnan avainsopimuksen Kazakstanissa yhtiölleen UrAsia Energylle. Kuukausia myöhemmin New York Timesin raportin mukaan Giustra lahjoitti yli 30 miljoonaa dollaria Clintonin säätiölle - lahjoitukset pysyivät salassa vuosia. Uranium One hankki UrAsia Energyn vuonna 2007.Vuonna 2008 silloisen presidentin George W. Bushin hallinto teki ydinvoima-yhteistyösopimuksen Venäjän kanssa, mutta sopimus vedettiin pois senaatin käsittelystä sen jälkeen, kun Venäjä oli hyökännyt Georgiaan.Sopimuksen myötä Venäjän ydinvoimavirasto Rosatom sai enemmistöosuuden Uranium Onesta ja sen myötä määräysvallan lähes 20 prosenttiin Uranium One -yhtiöstä.Sopimuksen mukaan Yhdysvaltojen kaivosten uraania ei voida viedä, lukuun ottamatta osaa uraanin keltakakusta, joka myöhemmin palautettiin Yhdysvaltoihin.Ulkoministerinä Hillary Clintonilla ja muilla Yhdysvaltoihin tehtäviä ulkomaisia investointeja käsittelevän komitean jäsenillä olisi ollut vaikutusvaltaa sopimuksen suhteen. Hyväksyntä oli kuitenkin Obaman eikä Clintonin käsissä. Clintonin kampanja DNC rahoitti Trump-asiakirjojen tutkimukset: raporttiClintonin hyöty Uranium Oneen yhteydessä olevat henkilöt lahjoittivat Clinton-säätiölle 145 miljoonaa dollaria, joista suuri osa ennen sopimuksen tekemistä, ja Bill Clinton sai myös 500 000 dollaria Kremliin kytköksissä olevalta pankilta Moskovassa pitämäänsä puheeseen.Bill Clintonin yhteyksien avulla kanadalainen kaivostoiminnan suurmoguli Frank Giustra onnistui vuonna 2005 saamaan yritykselleen UrAsia Energylle tärkeän uraanin louhintasopimuksen Kazakstanissa. (Theo Wargo/Getty Images)Näitä lahjoituksia ei alun perin julkistettu - vaikka Hillary Clinton allekirjoitti asiasta yhteisymmärryspöytäkirjan - ja Clinton-säätiö pyysi anteeksi.</w:t>
      </w:r>
    </w:p>
    <w:p>
      <w:r>
        <w:rPr>
          <w:b/>
        </w:rPr>
        <w:t xml:space="preserve">Tulos</w:t>
      </w:r>
    </w:p>
    <w:p>
      <w:r>
        <w:t xml:space="preserve">Clinton</w:t>
      </w:r>
    </w:p>
    <w:p>
      <w:r>
        <w:rPr>
          <w:b/>
        </w:rPr>
        <w:t xml:space="preserve">Esimerkki 4.225</w:t>
      </w:r>
    </w:p>
    <w:p>
      <w:r>
        <w:t xml:space="preserve">Jay Gruden väänsi nyrpistellen laskeutuessaan nahkasohvalle Redskins Parkissa tällä viikolla. Washington Redskinsin valmentaja oli venäyttänyt vasikkalihaksensa juostessaan, hän selitti kauden puolivälin haastattelun alussa, ja se oli kipeä. Gruden katsoi ylös ja nauroi, kun 180-senttinen, 319-kiloinen ja vitsilleen virnistävä Scherff raahautui kovuuden muotokuvan ohi kohti joukkueen painohuonetta. "Tässä joukkueessa ei ole yhtään pelaajaa, jonka kanssa en nauttisi pelleilystä ja jonka kanssa en juttelisi", Gruden sanoi. âHeillä kaikilla on mahtavat persoonallisuudet. He ovat hienoja lapsia. "Huonojen harjoitusten tai huonon pelin jälkeen hän on ensimmäinen, joka kertoo sinulle, ettet saa sitä tehtyä; Jay kertoo sinulle, ettei se ole tarpeeksi hyvä", selitti Foster, joka on tällä hetkellä loukkaantuneena, puhelinhaastattelussa. âMutta hän on myös ensimmäinen, joka sanoo loistavan pelin tai loistavan pelin jälkeen: â Näytit upealta siellä! Pelasitte sydämenne kyllyydestä!" Jay pitää sen todellisena. Jos Gruden selviytyy Washingtonissa vuoteen 2018, hänestä tulee ensimmäinen päävalmentaja, joka on kestänyt viisi kautta Redskinsin omistajan Daniel Snyderin alaisuudessa.Hän naurahti, kun tämä todettiin. Voisiko olla mahdollista, että näennäisesti rauhattomalla Grudenilla on mahdollisuus?Kysyttäessä hänen käytöksestään aiemmin kauden aikana Gruden tunnusti: "Olen iloinen kaveri".Gruden rikkoi näin vanhan linjan NFL-valmentajien sanatonta uskontunnustusta, jonka mukaan suuruus on yhden askeleen päässä kurjuudesta - että NFL:n päävalmentajalle kauden jälkeisen kunnian hinta oli fyysinen ja psyykkinen hyvinvointi vatsahaavan, ahdistuksen ja unenpuutteen muodossa.â Se voi olla kurjaa, jos ympärilläsi on ihmisiä, joiden kanssa et halua mennä töihin, ja siihen kuuluvat pelaajat ja valmentajat, â Gruden sanoi työstään. â Minulla on loistava valmennusryhmä, loistava valmennusryhmä. Ja kun Dan [Snyder] tulee käymään, me puhumme hieman. Se on hauskaa.Se, että Redskinsinit ovat 4-4:ssä niin suuren vaihtuvuuden jälkeen, on jonkinlainen yllätys.  Gruden menetti molemmat koordinaattorit (hyökkäyskoordinaattori Sean McVay lähti Los Angeles Ramsin valmentajaksi; puolustuskoordinaattori Joe Barry sai potkut peräkkäisten kausien 28. sijan jälkeen). Snyder antoi potkut toimitusjohtajalle Scot McCloughanille kuukautta ennen NFL-draftia. Hyökkäys menetti 2 000 vastaanottojaardia DeSean Jacksonin ja Pierre Garconin lähdön myötä. Yhtä lukuun ottamatta kaikki puolustusassistenttien työpaikat vaihtuivat. Joukkueen puheenjohtaja Bruce Allen ei onnistunut saamaan pelinrakentaja Kirk Cousinsinille pitkäaikaista sopimusta, jonka hän lupasi olevan helppo hoitaa. "Uskon vain, että tänä päivänä ammattilaisjalkapallossa on oltava valmis sopeutumaan ja tekemään muutoksia", Gruden sanoi. âEt koskaan näe samaa rosteria vuodesta toiseen. Joskus se johtuu valmennuksesta, joskus henkilöstöstä.â Kun McVay sai työn, Gruden sanoi, että he vetäytyivät yksityisiin toimistoihinsa, käsikirjoittivat näytelmiä itsenäisesti, vertasivat muistiinpanojaan ja "pääsivät yhteisymmärrykseen" parhaasta lähestymistavasta viikoittain.Tällä kaudella Gruden jakaa työtaakkaa avustajiensa kesken: hyökkäyslinjan valmentaja Bill Callahanin, juoksujoukkueen valmentaja Randy Jordanin, tiukkojen päätyjen valmentaja Wes Phillipsin, leveiden vastaanottajien valmentaja Ike Hilliardin.Loukkaantumisten määrä hyökkäyslinjassa on tehnyt johdonmukaisesta hyökkäävästä tuotannosta entistäkin haastavampaa. Juoksupeli on ollut vaikeuksissa, eikä Cousinsilla ole ollut aikaa heittää johdonmukaisesti syvälle. Niinpä Gruden on luonut jonkinlaisen juoksupelin runsaista screen-syötöistä, jotka Thompson on muuttanut suuriksi voitoiksi. Redskins on tällä hetkellä 14. sijalla jaardien kokonaismäärässä, keskimäärin 343 jaardia ottelua kohden. "Saatamme juosta vain 70 jaardia yhdessä pelissä, mutta saatamme heittää näyttöjä 150 jaardia", Gruden totesi. â Juoksupelissä on eri tapoja nylkeä kissa. On helpommin sanottu kuin tehty mennä sinne ja vain juosta palloa. Bruce [Allen] ja Dan [Snyder] haluavat juosta palloa koko ajan; se on vanha Joe Gibbsin tapa. Ymmärrän sen. Haluaisin mielelläni antaa pallon pois, se helpottaa kaikkia.</w:t>
      </w:r>
    </w:p>
    <w:p>
      <w:r>
        <w:rPr>
          <w:b/>
        </w:rPr>
        <w:t xml:space="preserve">Tulos</w:t>
      </w:r>
    </w:p>
    <w:p>
      <w:r>
        <w:t xml:space="preserve">Jay Gruden</w:t>
      </w:r>
    </w:p>
    <w:p>
      <w:r>
        <w:rPr>
          <w:b/>
        </w:rPr>
        <w:t xml:space="preserve">Esimerkki 4.226</w:t>
      </w:r>
    </w:p>
    <w:p>
      <w:r>
        <w:t xml:space="preserve">Nämä kauhistuttavat tarinat saivat minut etsimään kirjaa, jonka olin aikonut lukea jo jonkin aikaa. Entinen Washington Postin kollegani Brian Krebs jätti sanomalehden vuonna 2009 omistautuakseen kyberturvallisuutta käsittelevälle blogille: KrebsOnSecurity.com. Hänen työnsä ja tutkimuksensa tuloksena syntyi âSpam Nation: The Inside Story of Organized Cybercrime â From Global Epidemic to Your Front Door.â Mutta Krebs on tehnyt minusta tausta-asiantuntijan. â Nykypäivän internet on todella mullistava viestintä- ja oppimisväline, joka rikastuttaa radikaalisti miljardien ihmisten elämää joka päivä â Krebs kirjoittaa. âMutta koskaan aiemmin internetin historiassa tämä väline ei ole ollut niin täynnä ansoja ja pahantekijöitä, jotka haluavat huijata varomattomia.Roskapostisuodattimemme ja jatkuva kehotus olla avaamatta epäilyttäviä sähköposteja ovat saaneet meidät valheelliseen turvallisuudentunteeseen.Krebs sanoo, että roskapostin ekosysteemi on jatkuvasti kehittyvä teknologinen ja sosiologinen rikoskoneisto, joka ruokkii itseään â kirjoittaa Krebs. â Toistaiseksi rikolliset, jotka ovat vastuussa tämän päivittäisen digitaalisen sairauden yltäkylläisyyden levittämisestä, tekevät huikeaa työtä tietoturva-alan nujertamiseksi.â Krebs käyttää paljon aikaa suurten ja pienten roskapostin toimijoiden esittelyyn. Se on kuin Jason Bourne -elokuva, mutta rikolliset eivät ammu ihmisiä (jotkut ampuvat). Sen sijaan he ampuvat pahantahtoista roskapostia, joka saastuttaa kymmeniä miljoonia tietokoneita, ja sen seurauksena he keräävät miljoonia dollareita.Kirjan lopussa sinua odottaa erittäin hyödyllinen luku siitä, miten voit suojautua. On turvallisempaa noudattaa Krebsin kolmea verkkoturvallisuussääntöä: Vaikka et ostaisikaan "Spam Nationia", tee Krebsin blogista säännöllistä luettavaa.  Hänen raportointinsa pelottaa sinua. Se pelottaa minua. Kuten hän kirjoittaa, "ne, jotka pyrkivät pysymään autuaan tietämättöminä omasta roolistaan osana ratkaisua, päätyvät lähes poikkeuksetta osaksi ongelmaa." Järjestän verkkokeskustelun "Spam Nationista" 2. marraskuuta keskipäivällä itäistä aikaa osoitteessa washingtonpost.com/discussions.  Krebs tulee mukaani vastaamaan kyberturvallisuuskysymyksiinne.</w:t>
      </w:r>
    </w:p>
    <w:p>
      <w:r>
        <w:rPr>
          <w:b/>
        </w:rPr>
        <w:t xml:space="preserve">Tulos</w:t>
      </w:r>
    </w:p>
    <w:p>
      <w:r>
        <w:t xml:space="preserve">Brian Krebs</w:t>
      </w:r>
    </w:p>
    <w:p>
      <w:r>
        <w:rPr>
          <w:b/>
        </w:rPr>
        <w:t xml:space="preserve">Esimerkki 4.227</w:t>
      </w:r>
    </w:p>
    <w:p>
      <w:r>
        <w:t xml:space="preserve">WASHINGTON (Reuters) - Yhdysvaltain edustajainhuoneen liikennevaliokunnan puheenjohtaja, republikaaniedustaja Bill Shuster ei aio asettua ehdolle uudelleenvaaleissa marraskuussa, hän sanoi lausunnossaan tiistaina. Shuster 56, joka on toiminut kongressissa vuodesta 2001 lähtien, sanoi lausunnossaan, että hän aikoo viettää viimeisen virkavuoden "työskennellessään presidentti Trumpin ja republikaani- ja demokraattipuolueiden kollegojeni kanssa molemmissa kamareissa, jotta saisimme läpi kipeästi tarvittavan infrastruktuurilain Amerikan jälleenrakentamiseksi". Shuster on ajanut Trumpin tukemaa suunnitelmaa yksityistää Yhdysvaltain lennonjohtojärjestelmä, mutta se on kohdannut vastustusta kongressissa eikä sitä hyväksytty viime vuonna. Pennsylvanian kongressiedustaja ehdotti lakia, jonka mukaan lentoyhtiön olisi laitonta pudottaa jo lennolle noussut matkustaja lennolta. Huhtikuussa United Airlinesin matkustaja poistettiin väkisin istumapaikaltaan, mikä aiheutti julkista närkästystä. Lentoyhtiö kielsi käytännön.</w:t>
      </w:r>
    </w:p>
    <w:p>
      <w:r>
        <w:rPr>
          <w:b/>
        </w:rPr>
        <w:t xml:space="preserve">Tulos</w:t>
      </w:r>
    </w:p>
    <w:p>
      <w:r>
        <w:t xml:space="preserve">Bill Shuster</w:t>
      </w:r>
    </w:p>
    <w:p>
      <w:r>
        <w:rPr>
          <w:b/>
        </w:rPr>
        <w:t xml:space="preserve">Esimerkki 4.228</w:t>
      </w:r>
    </w:p>
    <w:p>
      <w:r>
        <w:t xml:space="preserve">Entinen Pennsylvanian senaattori Rick Santorum sanoi Breitbart News Daily -lehden juontajalle Raheem Kassamille maanantaina: "Jokainen, joka äänestää uudelleen tätä lakiesitystä", viitaten Graham-Cassidy Obamacaren kumoamista koskevaan lakiesitykseen, "ja sanoo 'olen yhä Obamacaren kumoamisen kannalla', on valehtelija, koska heillä oli tilaisuus kumota Obamacare, mutta eivät kumonneet sitä." Santorum kävi myös yksityiskohtaisesti läpi lakiehdotuksen viimeaikaisia muutoksia saadakseen lisää kannatusta väittäen, että väitetty rahan lisääminen joidenkin senaattoreiden horjuttamiseksi on parhaimmillaankin sivuseikka.  Hän sanoi, että muutoksilla haluttiin vain varmistaa, että jos Washington aikoo estää Obamacare-rahan myöntämisen, se on tehtävä oikeasuhtaisesti ja oikeudenmukaisesti. Tämä on tarkoitus saada aikaan viime hetken muutoksilla. Hän mainitsi myös Bill Clintonin sosiaaliuudistuksen esimerkkinä merkittävän ohjelman onnistuneesta hallituksen uudistuksesta ja huomautti samalla, että Graham-Cassidyn Obamacare-uudistus on ensimmäinen todellinen yritys puuttua Obamacareen.  Santorum sanoi, että kaikki aiemmat äänestykset Obamacaren kumoamiseksi olivat itse asiassa "valheellisia" äänestyksiä, koska tiedettiin, ettei äänestettävillä lakiehdotuksilla ollut koskaan mahdollisuuksia tulla laiksi. Santorum sanoi myös, että Graham-Cassidy saa tarpeeksi ääniä edustajainhuoneessa, jos senaatti hyväksyy sen, mikä tekee siitä ensimmäisen ja ainoan laillisen yrityksen Obamacaren kumoamiseksi.</w:t>
      </w:r>
    </w:p>
    <w:p>
      <w:r>
        <w:rPr>
          <w:b/>
        </w:rPr>
        <w:t xml:space="preserve">Tulos</w:t>
      </w:r>
    </w:p>
    <w:p>
      <w:r>
        <w:t xml:space="preserve">Rick Santorum</w:t>
      </w:r>
    </w:p>
    <w:p>
      <w:r>
        <w:rPr>
          <w:b/>
        </w:rPr>
        <w:t xml:space="preserve">Esimerkki 4.229</w:t>
      </w:r>
    </w:p>
    <w:p>
      <w:r>
        <w:t xml:space="preserve">Presidentti Donald Trumpin vävyn ja Valkoisen talon neuvonantajan Jared Kushnerin turvallisuusselvitystä on alennettu Politico kertoo. Julkaisun mukaan hänen SCI-oikeutensa (arkaluonteiset salaiset tiedot) on alennettu Secret-tasolle.Myös kaikkien muiden Valkoisen talon avustajien, jotka työskentelevät korkean tason väliaikaisilla luotettavuusselvityksillä, oikeudet on alennettu henkilökunnalle perjantaina lähetetyn muistion mukaan. Aiemmin samana päivänä Trump sanoi, että hän jättäisi henkilöstöpäällikkönsä John Kellyn päätettäväksi, millainen pääsy Kushnerilla pitäisi olla. âKenraali Kelly kunnioittaa Jaredia paljon, ja kenraali Kelly tekee sen päätöksen â Trump sanoi tuolloin yhteisessä lehdistötilaisuudessa Australian pääministerin Malcolm Turnbullin kanssa. Kushner ei enää saa presidentin päivittäistä tiedotetta (Presidentâs Daily Brief), joka on tiedusteluviranomaisten laatima huippusalainen yhteenveto maailmanlaajuisista asioista.  Hänen pääsynsä huippusalaisiin tiedustelutiedotuksiin on katkaistu viime viikkoina, kertoivat lähteet Reutersille. Kushnerin kerrotaan hyväksyvän päätöksen eikä hän CNN:n mukaan aio pyytää presidentiltä erityislupaa.Kushnerilla on epämääräinen nimike vanhempi neuvonantaja. Koko uransa aikana Valkoisessa talossa hänelle on annettu laaja salkku, joka käsittelee monia erittäin arkaluonteisia asioita - esimerkiksi Israelin ja palestiinalaisten kriisin ratkaisemista, Yhdysvaltojen ja Meksikon suhteiden ylläpitämistä ja Kiinan kanssa käytävän diplomatian johtamista.âTämä toimenpide vaikuttaa varmasti Kushnerin kykyyn parantaa maailma kaikista sairauksista, mutta ei välttämättä estä häntä tekemästä työnsä osa-alueita?â Kansalliseen turvallisuuslainsäädäntöön erikoistunut lakimies Mark Zaid kertoi HuffPostille sähköpostitse. Yksi Kushnerin luotettavuusselvityksen alentamisen merkittävimmistä vaikutuksista on Zaidin mukaan se, ettei hänellä ole enää pääsyä presidentin päivittäiseen tiedotteeseen (Daily Brief).Hallituksen virkamiehet, jotka harjoittavat korkean tason diplomatiaa, jollaista Kushnerin tehtävänä on harjoittaa, pääsevät tyypillisesti käsiksi erittäin arkaluonteisiin raakatietoihin neuvotteluihin osallistuvista toimijoista. Ilman korkeimman tason turvallisuusselvitystä Kushnerin on saatava "supistettu ja rajoitetumpi versio" näistä taustatiedotteista, sanoi Brad Moss, joka on myös kansallisen turvallisuuden lakimies. "Se todella heikentää hänen kykyään tehdä sitä työtä, jota hänen pitäisi tehdä, ja tekee hänestä enemmänkin keulakuvan", Moss sanoi. Kushner menettää myös pääsyn Kansallisen turvallisuusviraston salakuuntelemaan viestintään Ned Price, Valkoisen talon ja CIA:n entinen virkamies, kirjoitti Twitterissä. â Olipa hän menestynyt aiemmin tai ei, hän ei voi enää olla tehokas Lähi-idän sovittelija â kirjoitti Price. Kushnerin kollegoilla on kannustin estää Kushnerin pääsy erittäin salaisiin tietoihin. Jos he eivät ole varovaisia, he voivat menettää oman turvallisuusselvityksensä - tai jopa joutua rikossyytteeseen, sanoi Moss.Viime kädessä Kushnerin kyky tehdä työtään riippuu siitä, kuinka tiukasti hänen ympärillään olevat ihmiset rajoittavat hänen pääsyään arkaluonteisiin kokouksiin, puheluihin tai asiakirjoihin, kirjoitti Zaid.Valkoisen talon lehdistösihteeri Sarah Huckabee Sanders kieltäytyi vastaamasta kysymyksiin Kushnerin turvallisuusselvityksestä lehdistötilaisuudessa aiemmin tiistaina. Viime viikolla Sanders sanoi, että Kushner jatkaisi työtään riippumatta siitä, onko hänellä täysi turvallisuusselvitys vai ei.</w:t>
      </w:r>
    </w:p>
    <w:p>
      <w:r>
        <w:rPr>
          <w:b/>
        </w:rPr>
        <w:t xml:space="preserve">Tulos</w:t>
      </w:r>
    </w:p>
    <w:p>
      <w:r>
        <w:t xml:space="preserve">Jared Kushner</w:t>
      </w:r>
    </w:p>
    <w:p>
      <w:r>
        <w:rPr>
          <w:b/>
        </w:rPr>
        <w:t xml:space="preserve">Esimerkki 4.230</w:t>
      </w:r>
    </w:p>
    <w:p>
      <w:r>
        <w:t xml:space="preserve">Jos Bearsin pelinrakentaja Mitch Trubisky otti askeleen eteenpäin Bengalsia vastaan, Lions ahdisteli häntä ottamaan kaksi askelta taaksepäin. Sellainen on tulokkaan epätasainen rytmi kontekstissa, joka kehystää Trubiskyn huonoja aloituksia yhtä paljon kuin hyviä. Komeat numerot - 31 46:sta 314 jaardia ja yksi touchdown - kompensoitiin kolmella sieppauksella, jotka johtivat vaivalloiseen passer ratingiin 66,8. Ei, mutta Trubisky näytti kauden huonoimman arviointikykynsä - tai ainakin ensimmäisen aloituksensa jälkeen 9. lokakuuta - kun hän pakotti pallon kaksinkertaiseen peittoon yrittäessään lyödä Dontrelle Inmania, mikä johti Cutleresque-kiepautukseen loppualueella.  Hän ei koskaan nähnyt, että safety Quandre Diggs astui Inmanin eteen lahjan saamiseksi. "Tämä on ilmeisesti kausi." "Menetin hänet vain näkökenttääni", Trubisky sanoi. Trubiskyn ensimmäinen pick tuli, kun hän purjehti syötön Kendall Wrightin pään yli, jonka kulmapuolustaja Darius Slay nappasi ennen kuin se meni ulos rajojen ulkopuolelle. Tämä oli yksi kahdesta "Big Play" Slayn tekemästä sieppauksesta. Mielenkiintoista on, että virheellinen heitto tapahtui hitaasti kehittyvässä play-action-syötössä haulikosta, jossa Trubisky liikkui vasemmalle, jolloin hänen tarkkuutensa on yleensä epävarmempi. Slay totesi Trubiskyn myös nuoreksi pelinrakentajaksi, joka lukitsi vastaanottimet, minkä Trubisky kiisti.</w:t>
      </w:r>
    </w:p>
    <w:p>
      <w:r>
        <w:rPr>
          <w:b/>
        </w:rPr>
        <w:t xml:space="preserve">Tulos</w:t>
      </w:r>
    </w:p>
    <w:p>
      <w:r>
        <w:t xml:space="preserve">Mitch Trubisky</w:t>
      </w:r>
    </w:p>
    <w:p>
      <w:r>
        <w:rPr>
          <w:b/>
        </w:rPr>
        <w:t xml:space="preserve">Esimerkki 4.231</w:t>
      </w:r>
    </w:p>
    <w:p>
      <w:r>
        <w:t xml:space="preserve">Sofia Vergara kertoi, että "Moderni perhe" -ohjelman näyttelijöillä oli "hauskaa" kuvauksissa Lake Tahoessa tänään ensi-iltansa saavaa odotettua uutta kautta varten.Vergara sanoi, että erityisesti eräässä veneellä kuvatussa kohtauksessa oli "niin vaikea pitää naama suorana", koska hänen näyttelijäkollegansa Eric Stonestreet oli pukeutunut oudosti yrittäessään suojata itseään auringolta. "Näytät ihan geishalta nunnan kanssa", Vergara sanoi "Good Morning America" -ohjelmassa Stonestreet'n asusta sarjassa. âSe on hämmentävää. Se oli todella hullua, ja Ed [OâNeill] ei voinut lakata nauramasta. "Viikonloppuna, kun olimme siellä, Vegasissa oli iso tappelu, ja me kaikki katselimme sitä", Vergara muisteli heidän aikaansa Lake Tahoella, jota hän kutsui "upeaksi". âSilloin Julie rakastaa pyöräilyä ja patikointia. Hänellä on aina aikaa niille. Minä käyn ostoksilla. Pidämme vaeltamisesta yhdessä. L.A:ssa emme ehdi tehdä sitä, koska olemme kaikki töissä ja menemme kotiin. Mutta kun olemme loukussa hotellissa kaupungissa, olemme kaikki yhdessä, ja se on hauskaa." Vergara pitää kiirettä myös uuden alusvaatemalliston EBY:n lanseeraamisessa, josta hän sanoo olevansa innostunut, koska tuotemerkki tekee yhteistyötä Seven Bar -säätiön kanssa. Osa alusvaateyrityksen myynnistä menee säätiölle, joka auttaa naisia perustamaan oman yrityksensä. âJoka myynnistä, jonka teemme, 10 prosenttia menee naiselle, joka voi avata oman yrityksensä â hän sanoi tilausalusvaatemallistosta. âMme menemme mikrorahoitusyrityksille ympäri maailmaa, jotta naisilla olisi oma juttu ja omat rahansa. Se oli minulle erittäin tärkeää, kun olin nuori yksinhuoltajaäiti. Halusin omaa rahaa ja itsenäisyyttä, ja me haluamme antaa heille sen.</w:t>
      </w:r>
    </w:p>
    <w:p>
      <w:r>
        <w:rPr>
          <w:b/>
        </w:rPr>
        <w:t xml:space="preserve">Tulos</w:t>
      </w:r>
    </w:p>
    <w:p>
      <w:r>
        <w:t xml:space="preserve">Sofia Vergara</w:t>
      </w:r>
    </w:p>
    <w:p>
      <w:r>
        <w:rPr>
          <w:b/>
        </w:rPr>
        <w:t xml:space="preserve">Esimerkki 4.232</w:t>
      </w:r>
    </w:p>
    <w:p>
      <w:r>
        <w:t xml:space="preserve">Risteilyjätti Carnival ottaa hitaasti, kun on kyse paluusta hurrikaanin runtelemiin St. Thomasiin ja St. Maarteniin.Carnivalin verkkosivuilla julkaistussa kirjeessä asiakkaille Duffy asetti "tammikuun alun" aikatauluksi paluulle St. Thomasiin ja St. Maarteniin. Hän asetti myös marraskuun 30. päiväksi, jolloin linjan on määrä aloittaa uudelleen liikennöinti hurrikaanin runtelemassa San Juanin satamassa Puerto Ricossa, ja sanoi, että Grand Turkin sataman liikennöintiä jatketaan alle kahden viikon kuluttua.Irma-hurrikaani aiheutti laajaa tuhoa St. Thomasissa ja St. Maartenissa syyskuun alkupuolella.  St Thomas kärsi myös hurrikaani Mariasta, joka iski saarelle myöhemmin syyskuussa ja iski myös Puerto Ricoon ja Grand Turkkiin: Yhdysvaltain Neitsytsaarten kuvernööri Kenneth Mapp sanoi perjantaina, että St. Thomas valmistautuu jopa 25 risteilyaluksen vierailuun marraskuussa alkaen Royal Caribbeanin Adventure of the Seas -aluksen saapumisesta 10. marraskuuta.</w:t>
      </w:r>
    </w:p>
    <w:p>
      <w:r>
        <w:rPr>
          <w:b/>
        </w:rPr>
        <w:t xml:space="preserve">Tulos</w:t>
      </w:r>
    </w:p>
    <w:p>
      <w:r>
        <w:t xml:space="preserve">St. Thomas</w:t>
      </w:r>
    </w:p>
    <w:p>
      <w:r>
        <w:rPr>
          <w:b/>
        </w:rPr>
        <w:t xml:space="preserve">Esimerkki 4.233</w:t>
      </w:r>
    </w:p>
    <w:p>
      <w:r>
        <w:t xml:space="preserve">Marraskuun 6. päivänä Breitbart News kertoi, että ampuja Devin Kelley läpäisi vuonna 2016 taustatarkastuksen hankkiakseen kiväärinsä. CNN siteerasi lainvalvontaviranomaisen virkailijaa, joka totesi, että Kelleyllä ei ollut rikoshistoriaa, kun hän täytti taustatarkastuspaperit kaupassa San Antoniossa.Kysymykset heräsivät välittömästi: Miten Kelley läpäisi taustatarkastuksen, kun otetaan huomioon, että hän oli saanut syytteen perheväkivallasta?NPR:n mukaan Kelley pidätettiin vuonna 2012, ja hänet tuomittiin sotaoikeuteen silloisen vaimonsa ja poikapuolisonsa pahoinpitelystä.â Hänen tuomionsa tuossa tapauksessa esti häntä pitämästä ampuma-asetta laillisesti hallussaan.â Hän teki sovintosopimuksen, jonka mukaan hänen tuomionsa oli lievempi, mutta se riitti silti kieltämään häntä pitämästä ampuma-asetta liittovaltion lain mukaan. Hänen pidätystään ja tuomiotaan ei kuitenkaan ilmoitettu National Instant Criminal Background Check System (NICS) -järjestelmään, joten hän pystyi ostamaan ampuma-aseita.NPR:n Tom Bowman sanoi, että "ilmavoimien erikoistutkintavirasto hoiti asian huonosti Hollomanin ilmavoimien tukikohdassa New Mexicossa, jossa Kelley palveli pidätyksensä aikana. Tutkinta on nyt käynnissä, ja ilmavoimat suhtautuvat siihen hyvin vakavasti, sanoi lähde.</w:t>
      </w:r>
    </w:p>
    <w:p>
      <w:r>
        <w:rPr>
          <w:b/>
        </w:rPr>
        <w:t xml:space="preserve">Tulos</w:t>
      </w:r>
    </w:p>
    <w:p>
      <w:r>
        <w:t xml:space="preserve">Devin Kelley</w:t>
      </w:r>
    </w:p>
    <w:p>
      <w:r>
        <w:rPr>
          <w:b/>
        </w:rPr>
        <w:t xml:space="preserve">Esimerkki 4.234</w:t>
      </w:r>
    </w:p>
    <w:p>
      <w:r>
        <w:t xml:space="preserve">Steve Rannazzisi ei kuulostanut siltä, että hän järjestäisi show'ta. "Olin ikään kuin Merrill Lynchin juhlien aloittaja", hän sanoi haastattelussa vuonna 2009. "Kunnes rakennukseemme osui lentokone." Ilman kyyneleitä tai teatteria Rannazzisi jatkoi kertomalla, että hän työskenteli World Trade Centerin eteläisen tornin 54. kerroksessa syyskuun 11. päivän aamuna 2001.  Hän tunsi lentokoneen törmäävän ensimmäiseen torniin ja juoksi ulos katsomaan, mitä oli tapahtumassa. Kun rakennus alkoi romahtaa, hän kertoi Maronille, että "aloin vain vittuilla sille".  Hän pysähtyi juuri ajoissa kääntyäkseen ympäri ja nähdäkseen toisen tornin romahtavan.Kun hän ja hänen morsiamensa - jonka piti olla töissä torneissa, mutta joka oli vielä metrossa koneiden iskeytyessä - pääsivät kotiin, he päättivät lähteä kaupungista Los Angelesiin, ja Rannazzisi on usein todennut tämän päätöksen käynnistäneen hänen uransa. "Näen yhä unia niistä putoamisunelmista, jotka putoavat alas", Rannazzisi sanoi.Rannazzisin kertomus ei ollut kuitenkaan yhtään todellisempi kuin nuo unelmat. Tällä viikolla New York Times paljasti, että 37-vuotias koomikko, joka on tähti FXX-sarjassa "The League", työskenteli useiden kilometrien päässä iskujen tapahtumapaikasta sinä aamuna. Kohdatessaan tämän tarinan hän julkaisi keskiviikkona anteeksipyytävän twiittisarjan. Rannazzisi ei ole edes tunnetuin henkilö, joka on julkisesti teeskennellyt selvinneensä syyskuun 11. päivän tapahtumista, sillä Angelo J. Gugliemo Jr.   Rannazzisin kertomus kuulosti paljolti samalta kuin se, jonka hän oli kuullut ystävältään Tania Headilta, World Trade Center Survivors' Networkin entiseltä puheenjohtajalta. Head kertoi Rannazzisin tavoin työskentelevänsä Merrill Lynchillä syyskuun 11. päivän aamuna. Rannazzisin tavoin hän sanoi, että hänen sulhasensa oli työskennellyt tornissa (tosin hän kuoli iskuissa).Rannazzisin tavoin Head ei kertonut totuutta.Vaikka joistakin valheista on selvää konkreettista hyötyä kertojalleen, tarve, joka sai Headin, Rannazzisin ja muut keksimään tarinoita, on monimutkaisempi. Head tai Rannazzisi eivät kirjoittaneet kirjoja tai hakeneet korvauksia eloonjääneiden rahastosta. Kumpikaan ei saanut minkäänlaista selvää etua siitä, että esitti itsensä uhriksi. Head, joka ei vieläkään ole myöntänyt keksineensä tarinaansa, vaikka on todisteita siitä, että hän oli kyseisenä päivänä Espanjassa kurssilla, ei kerro, miksi hän keksi tarinansa. Hänen twiittinsä mukaan Rannazzisi ei tiedä sitä.Väärää muistia tutkiva psykologi Christopher Chabris sanoi, että Rannazzisin tarina ei johdu siitä, että joku muistaisi erehdyksessä jotain, mitä ei oikeasti tapahtunut. Kyse on siitä, että ihminen lisää itsensä tarinaan, joka saa jo paljon sympatiaa." Psykologia tuon valehtelijoiden selityksen takana on yhtä monimutkaista kuin heidän kertomansa tarinat. Kumpikaan Rannazzisi tai Head ei ole varsinaisesti patologinen valehtelija â ei ole mitään todisteita siitä, että heillä olisi krooninen pakko kertoa muita valheita kuin tämä yksi suuri valhe. He eivät myöskään näytä kärsivän valemuistoista (kuten jotkut psykologit väittivät Brian Williamsista, joka väitti virheellisesti tulleensa ammutuksi alas Irakissa raportoidessaan).  Rannazzisi twiittasi, että hän toivoi vuosia, että hän voisi perua tarinansa tietäen, että se ei ollut totta.</w:t>
      </w:r>
    </w:p>
    <w:p>
      <w:r>
        <w:rPr>
          <w:b/>
        </w:rPr>
        <w:t xml:space="preserve">Tulos</w:t>
      </w:r>
    </w:p>
    <w:p>
      <w:r>
        <w:t xml:space="preserve">Steve Rannazzisi</w:t>
      </w:r>
    </w:p>
    <w:p>
      <w:r>
        <w:rPr>
          <w:b/>
        </w:rPr>
        <w:t xml:space="preserve">Esimerkki 4.235</w:t>
      </w:r>
    </w:p>
    <w:p>
      <w:r>
        <w:t xml:space="preserve">Valkoisessa talossa torstaina järjestetyn koulujen turvallisuutta koskevan pyöreän pöydän tilaisuuden päätteeksi toimittaja kysyi presidentti Trumpilta, ajatteleeko hän, että hänen ehdotuksensa koulujen "koventamisesta" aseistetuilla vartijoilla ja aseistetuilla opettajilla asettaa hänet vastakkain National Rifle Associationin kanssa, joka käytti 30 miljoonaa dollaria hänen valitsemiseensa. Presidentti ilmoitti, ettei hän odota ongelmia. "En usko, että joudun taistelemaan heitä vastaan. Uskon todella, että NRA haluaa tehdä sitä, mikä on oikein", Trump sanoi. "He ovat hyvin läheisiä minulle, ja minä olen hyvin läheinen heille. He ovat todella hienoja ihmisiä, he rakastavat tätä maata ja ovat isänmaallisia. On järkevää, että Trump ei näe ristiriitaa NRA:n kanssa, kun otetaan huomioon, että hän puhui tilaisuuden lopussa, jossa hän toisteli NRA:n toimitusjohtajan Wayne LaPierren aiemmin päivällä käyttämiä aseita puoltavia puheita. NPR kokosi analyysin, jossa LaPierren kommentteja verrataan siihen, mitä Trump sanoi tunteja myöhemmin.CNN kokosi videon, jossa Trump toistelee LaPierren repliikkejä.NRA on tehnyt selväksi, että se vastustaa puoliautomaattisia ampuma-aseita koskevia uusia säännöksiä. Valkoisessa talossa torstaina pidetyssä tilaisuudessa Trump ehdotti, että aseiden lisääminen on ratkaisu joukkoampumisiin.Samalla kun Trump pitää kiinni NRA:n puheista ja vastustaa lainsäädännöllisiä asevalvontapyrkimyksiä, useat suuryritykset ovat omaksuneet päinvastaisen lähestymistavan.</w:t>
      </w:r>
    </w:p>
    <w:p>
      <w:r>
        <w:rPr>
          <w:b/>
        </w:rPr>
        <w:t xml:space="preserve">Tulos</w:t>
      </w:r>
    </w:p>
    <w:p>
      <w:r>
        <w:t xml:space="preserve">Katso Trump</w:t>
      </w:r>
    </w:p>
    <w:p>
      <w:r>
        <w:rPr>
          <w:b/>
        </w:rPr>
        <w:t xml:space="preserve">Tulos</w:t>
      </w:r>
    </w:p>
    <w:p>
      <w:r>
        <w:t xml:space="preserve">Trump</w:t>
      </w:r>
    </w:p>
    <w:p>
      <w:r>
        <w:rPr>
          <w:b/>
        </w:rPr>
        <w:t xml:space="preserve">Esimerkki 4.236</w:t>
      </w:r>
    </w:p>
    <w:p>
      <w:r>
        <w:t xml:space="preserve">Fox Newsin entinen juontaja sanoo, että Fox Newsin syrjäytetty puheenjohtaja Roger Ailes, joka kuoli kuukausia sen jälkeen, kun hänet erotettiin televisiokanavasta, nauhoitti salaa naispuolisia työntekijöitä, kun nämä riisuutuivat.Andrea Tantaros oli jo aiemmin väittänyt oikeudenkäynnissä, että häntä oli ahdisteltu seksuaalisesti televisiokanavalla. Muutetussa kanteessa Tantaros sanoi, että Ailes oli asentanut suljetun piirin televisiojärjestelmän, jonka avulla hän saattoi tarkkailla naisia heidän vaihtaessaan vaatteita.Tantaros sanoi, että lähetystyötä tekevien naisten oli osallistuttava puolivuosittain järjestettävään näytökseen, jonka järjestäjänä oli kanavan vaatetusosasto, ja että Ailes käytti tilaisuutta tilaisuuteen kuvatakseen naispuolisia lahjakkuuksia salaa. Roger Ailes kuoli 77-vuotiaana sen jälkeen, kun hänet erotettiin Fox-verkostosta seksuaalisen häirinnän vuoksi. (Fred Prouser/REUTERS) Roger Ailes kuoli toukokuussa 2017 77-vuotiaana.</w:t>
      </w:r>
    </w:p>
    <w:p>
      <w:r>
        <w:rPr>
          <w:b/>
        </w:rPr>
        <w:t xml:space="preserve">Tulos</w:t>
      </w:r>
    </w:p>
    <w:p>
      <w:r>
        <w:t xml:space="preserve">Roger Ailes</w:t>
      </w:r>
    </w:p>
    <w:p>
      <w:r>
        <w:rPr>
          <w:b/>
        </w:rPr>
        <w:t xml:space="preserve">Esimerkki 4.237</w:t>
      </w:r>
    </w:p>
    <w:p>
      <w:r>
        <w:t xml:space="preserve">Johtaja Eric Alexander ei ainoastaan hankkinut Uberin asiakkaana Intiassa olleen uhrin terveystietoja, vaan jakoi ne myös muille johtajille, kertoo Recode, joka kertoi ensimmäisenä hänen potkuistaan. Uber antoi Alexanderille potkut tiistaina potilastietoihin liittyvän ongelman vuoksi, uutisoi New York Times.Uber vahvisti Business Insiderille, että Alexander ei ole enää yhtiön palveluksessa, mutta kieltäytyi kommentoimasta olosuhteita tarkemmin. Alexander hankki uhrin potilastiedot ja näytti ne Uberin toimitusjohtajalle Travis Kalanickille ja yhtiön liiketoimintajohtaja Emil Michaelille raportin mukaan.  Alexander jatkoi potilastietojen kantamista vuoden ajan, kunnes muut johtajat saivat kopion niistä ja tuhosivat hänen kopionsa Recode raportoi. on epäselvää, miten Alexander sai potilastiedot. Verkkokuvat osoittavat, että Alexander oli joulukuussa 2014 Delhissä useita päiviä poliisikuulusteluissa.Huolimatta siitä, että Uberin ylimmän johdon väitetään tienneen Alexanderin saaneen raiskauksen uhrin potilastiedot, hän pysyi yhtiön palveluksessa viimeiset kolme vuotta.Tiistaina Uber ilmoitti ensimmäiset tulokset tutkimuksesta, joka koski syytöksiä ahdistelusta ja muita valituksia yhtiössä. Vaikka Alexanderin hankkimat uhrin potilastiedot olivat 215 tutkitun valituksen joukossa, hän ei Recoden mukaan ollut niiden 20 henkilön joukossa, jotka yhtiö kertoi erottaneensa vastauksena valituksiin.</w:t>
      </w:r>
    </w:p>
    <w:p>
      <w:r>
        <w:rPr>
          <w:b/>
        </w:rPr>
        <w:t xml:space="preserve">Tulos</w:t>
      </w:r>
    </w:p>
    <w:p>
      <w:r>
        <w:t xml:space="preserve">Eric Alexander</w:t>
      </w:r>
    </w:p>
    <w:p>
      <w:r>
        <w:rPr>
          <w:b/>
        </w:rPr>
        <w:t xml:space="preserve">Esimerkki 4.238</w:t>
      </w:r>
    </w:p>
    <w:p>
      <w:r>
        <w:t xml:space="preserve">Istun tässä ja kirjoitan kirjettä, jota en koskaan uskonut joutuvani kirjoittamaan. Helmikuun 13. päivänä mieheni ja Gracen isä Paul Bauer vietiin väkivaltaisesti meiltä. Sanomattakin on selvää, että sydämemme on särkynyt miljoonaan palaan ja elämämme on muuttunut ikuisesti. Mutta se ei ole syy, miksi kirjoitan. Paul olisi ollut kauhean järkyttynyt siitä, että hän aiheutti haittaa niin monille ihmisille pysäköintirajoituksilla rakkaassa Bridgeportissamme.  Hän olisi nyrpistynyt ajatuksesta, että Dan Ryan suljettiin hautajaiskulkueen ajaksi.  Hän ei koskaan halunnut olla valokeilassa.  Hän ei koskaan ajatellut itseään, vaan ainoastaan muita.Haluan kiittää niitä teistä, jotka odottivat tuntikausia kylmässä osallistuakseen hänen valvojaisiinsa ja hautajaisiinsa. Teillä ei ole aavistustakaan, miten paljon se merkitsi meille.Tunsin Paul Bauerin ja hän oli yhtä ihana kuin ihmiset sanovat Â "Sadat kokoontuvat Bridgeportin kirkkoon komentaja Paul Bauerin valvojaisiin Â"</w:t>
      </w:r>
    </w:p>
    <w:p>
      <w:r>
        <w:rPr>
          <w:b/>
        </w:rPr>
        <w:t xml:space="preserve">Tulos</w:t>
      </w:r>
    </w:p>
    <w:p>
      <w:r>
        <w:t xml:space="preserve">Paul Bauer</w:t>
      </w:r>
    </w:p>
    <w:p>
      <w:r>
        <w:rPr>
          <w:b/>
        </w:rPr>
        <w:t xml:space="preserve">Esimerkki 4.239</w:t>
      </w:r>
    </w:p>
    <w:p>
      <w:r>
        <w:t xml:space="preserve">Anders Fogh Rasmussen, Naton entinen johtaja ja Ukrainan johtajan neuvonantaja, sanoi, että Venäjän presidentti Vladimir Putin "varmaan nauraa juuri nyt" sille, miten menestyksekkäästi hän on heikentänyt länsimaista demokratiaa.  Hän sanoi, että Trumpin hallinnon vastausten puute nähtäisiin merkkinä heikkoudesta, jota Putin käyttäisi hyväkseen." Hän on saavuttanut paljon enemmän kuin hän olisi koskaan voinut uneksia länsimaisten demokraattisten instituutioiden uskottavuuden heikentämisestä " Rasmussen sanoi torstaina Associated Pressin haastattelussa. "Kun hän seuraa Washingtonissa käytävää keskustelua, hänestä on uskomatonta, että hän on voinut saavuttaa niin paljon hyvin vaatimattomalla panostuksella, mitä hän olisi voinut tehdä vaaleihin puuttumiseen tai mihin tahansa." Tanskan entinen pääministeri Rasmussen liittyi kasvavaan joukkoon Venäjä-kriitikoita, jotka ilmaisivat raivostuneisuutensa siitä, että lokakuun 1. päivän määräaika umpeutui ilman uusia rangaistuksia, joilla Venäjää rangaistaisiin Yhdysvaltain vaaleihin puuttumisesta. Trumpin elokuussa allekirjoittama laki edellyttää, että hallinto laatii luettelon henkilöistä, joilla on yhteyksiä Venäjän puolustus- ja tiedustelupalveluihin. Kuka tahansa, joka tekee liiketoimintaa näiden henkilöiden kanssa, voi sitten joutua itse Yhdysvaltain pakotteiden kohteeksi. "Toistaiseksi hallinnon puolelta ei ole tapahtunut mitään", Rasmussen sanoi. Hän sanoi kuitenkin, että jo pelkkä uhka Yhdysvaltain aseiden mahdollisesta kulkeutumisesta ukrainalaisille on vaikuttanut myönteisesti Putinin Ukrainaa koskeviin pohdintoihin. Hän sanoi uskovansa, että Putinin äskettäinen ehdotus YK:n rauhanturvaajien lähettämisestä Itä-Ukrainaan heijastelee Venäjän johtajan "yritystä löytää tie ulos tästä kaikesta".</w:t>
      </w:r>
    </w:p>
    <w:p>
      <w:r>
        <w:rPr>
          <w:b/>
        </w:rPr>
        <w:t xml:space="preserve">Tulos</w:t>
      </w:r>
    </w:p>
    <w:p>
      <w:r>
        <w:t xml:space="preserve">Vladimir Putin</w:t>
      </w:r>
    </w:p>
    <w:p>
      <w:r>
        <w:rPr>
          <w:b/>
        </w:rPr>
        <w:t xml:space="preserve">Esimerkki 4.240</w:t>
      </w:r>
    </w:p>
    <w:p>
      <w:r>
        <w:t xml:space="preserve">Hänen vastustajansa kaupunginvaltuutettu Mary Norwood on konservatiiviseen suuntautuva riippumaton, joka on aiemmin tukenut sekä republikaaneja että demokraatteja, ja hänellä on Atlantan republikaanisen puolueen olemassa olevan infrastruktuurin tuki.  Norwood on myös valkoinen, kun taas Lance-Bottoms on afroamerikkalainen. Edellinen valkoihoinen ehdokas, joka voitti pormestarikisan Atlantassa, oli Sam Massell vuonna 1969. Osavaltion puolue on hyökännyt kovalla kädellä Norwoodia republikaanina pilkkaavissa mainoksissa, mikä on merkki kaupungin äänestäjille siitä, ketä he tukevat. Heidän argumenttinsa on esitetty MaryTheRepublican.com-nimisellä verkkosivustolla, jossa he muistuttavat, että Norwood on maksanut republikaanikonsulteille osana kampanjaansa, että hän kieltäytyi tukemasta Jon Ossofia tämän kongressikilpailussa ja että hän vihjasi paikalliselle republikaanipuolueen ryhmälle, että hän on riippumaton, koska republikaanit eivät voi voittaa Atlantassa.Osa mielipidetutkimuksista osoittaa kuitenkin, että kilpailu on umpikuja. Myöhään perjantai-iltana julkaistu kyselytutkimus osoitti Norwoodin johtaneen 6 prosenttiyksikköä â ja saavan merkittävää kannatusta afroamerikkalaisten äänestäjien ja demokraattien keskuudessa.Monet Atlantan poliittiset aktivistit mainitsevat Reedin syyksi sen, että jotkut edistysmieliset ovat asettuneet Norwoodin taakse. Reed on ollut täydellinen uusliberaali pormestari, joka on lähellä urakoitsijoita ja rakennuttajia ja vihamielinen kaupungin aktivistiliikkeelle esimerkiksi kohtuuhintaisen asumisen kysymyksissä, mutta on samalla välttänyt monia edistyksellisiä toimintatapoja, joita muut suurkaupunkien pormestarit käyttävät tuloerojen torjumiseksi. New York Timesin Thomas Friedman piti kerran Reedin hallintoa esikuvana sen halukkuudesta leikata julkisten työntekijöiden eläkkeitä. Kuten The Intercept -lehti totesi Fortin ehdokkuutta aiemmin tänä vuonna esittelevässä artikkelissaan, Atlanta on luokiteltu maan epätasa-arvoisimmaksi kaupungiksi. Mary Norwoodin pormestariehdokas antaa vapaaehtoiselle Jerome Whitakerille halauksen tämän tuesta hänen päämajassaan tiistaina 7. marraskuuta 2017 Atlantassa. Kuva: J: Curtis Compton/Atlanta Journal-Constitution /APTim Franzen pitkäaikainen järjestäjä, joka työskenteli Fortân kampanjassa, kertoi The Intercept -lehdelle, että vaikka hän aikoo äänestää konservatiivista Norwoodia, hän ei kannata häntä tai hänen politiikkaansa. Hän selitti kuitenkin dynamiikkaa, joka saa monet edistysmieliset harkitsemaan Norwoodin äänestämistä.âYmpäriinsä kiertää näitä kertomuksia, joista yksi on, että [tämä] on Trumpin ja Clintonin välinen tilanne. Se ei ole 100-prosenttisesti sitä, mitä meillä on täällä Atlantassa.  Mary Norwood on äänestäjiä palveleva poliitikko.  Hän on aina ollut sellainen.  Reedin hallinto on myös ollut viime vuosina eettisten skandaalien keskipisteessä, jotka ovat liittyneet maksullisiin järjestelyihin; hänen tukensa ja varainhankintansa Lance-Bottomsille saa monet kyseenalaistamaan hänen oman sitoutumisensa uudistuksiin tässä asiassa.Jotkut edistysmieliset atlantilaiset näkevät Lance-Bottomsin eräänlaisena kolmantena kautena Reedille ja hänen ajatuksilleen - käsitystä, jota on vahvistanut Reedin hallintoon läheisesti sidoksissa olevien lentokenttätyönantajien avokätinen taloudellinen tuki, jota hän on saanut. Eräällä Atlantan edistyksellisellä uutissivustolla, joka seuraa kaupunginvaltuuston äänestyksiä, Lance-Bottoms luokitellaan vähemmän edistykselliseksi kuin Norwood; asumisen ja asunnottomuuden kaltaisissa asioissa hän on ollut Reedin vakaa liittolainen.Suositussa osavaltion poliittisessa verkkosivustossa GeorgiaPol.com George Chidi - entinen Bernie Sandersin tukija ja Occupy Atlantan kannattaja - kirjoitti postauksen A Black Voterâs Case for Mary Norwood, jossa hän otti demokraattisen puolueen vastuuseen siitä, että se on ottanut mustien äänet Atlantassa itsestäänselvyyksinä. âPuolue ei ymmärrä, mitä Atlanta merkitsee mustille ihmisille täällä ja kaikkialla Amerikassa â hän kirjoitti. â Meillä on kaupunki, jonka Gini-kerroin on Caracasin luokkaa ja jossa on maan suurimmat rotujen väliset tuloerot ja alhaisin tulojen liikkuvuus Amerikassa. Hiljattain järjestetyssä Atlantan rotuun perustuvaa asunnottomuutta käsitelleessä symposiumissa eräs puhuja totesi, että mustien kotitalouksien keskitulot Atlantan kaupungissa ovat alle 30 000 dollaria vuodessa. Valkoisen kotitalouden keskitulo on yli 80 000 dollaria.â The Interceptin haastattelussa Chidi sanoi toivovansa, että Norwood keskittyisi korruptioon, jos hän voittaa. Toivon, ettei hän ole korruptoitunut. Toivon, että hän löytää korruptoituneet ja rangaisee heitä", hän sanoi. "Toivon, että näin hän säilyttää kaupungin kansainvälisen aseman paikkana, jossa on hyvä tehdä bisnestä." Lopulta väitteet siitä, että Norwood on salainen republikaani, eivät ole päteviä hänen kannattajakuntansa silmissä. Kyllä, hän on kosiskellut republikaaneja osana kampanjaansa, mutta hän on kosiskellut myös demokraatteja ja edistyksellisiä sitoutumattomia - hänen tukijaluettelonsa todistaa sen, samoin kuin edellä mainittu mielipidetutkimus, joka osoittaa, että yli 42 prosenttia kaupungin demokraateista tukee hänen ehdokkuuttaan. Erityisesti hänen kantansa yhteiskunnallisissa kysymyksissä - aborttioikeuksien ja avioliittojen tasa-arvon tukeminen - on kaukana Georgian perinteisesti sosiaalisesti konservatiivisen republikaanipuolueen linjoista.Franklin, entinen pormestari, viittasi Reedin eettisiin ongelmiin ja selitti, miksi hän kannattaa valkoista ehdokasta. "Rotu ei ollut minulle tärkein kysymys", hän sanoi puheessaan Norwoodin tukemisesta. (Norwood on kannattanut kampanjalahjoitusten rajoittamista kaupungin myyjien osalta.) Franzen jakoi Jonesin ristiriitaiset tunteet Norwoodia kohtaan, jonka politiikka on huomattavasti konservatiivisempaa kuin hänen. Lopulta hän ei kuitenkaan saanut itseään äänestämään Reedin hallinnon jatkamisen puolesta. âAlantilaiset tuntevat joka päivä puristusta, jollaista he eivät ole tunteneet vuosikymmeniin. En siis suhtaudu intohimoisesti Mary Norwoodiin, mutta minulla ja muilla kunta-asioiden parissa työskentelevillä ihmisillä ei ole muuta vaihtoehtoa kuin toimia Keishaa vastaan", Franzen totesi vastahakoisesti.</w:t>
      </w:r>
    </w:p>
    <w:p>
      <w:r>
        <w:rPr>
          <w:b/>
        </w:rPr>
        <w:t xml:space="preserve">Tulos</w:t>
      </w:r>
    </w:p>
    <w:p>
      <w:r>
        <w:t xml:space="preserve">Mary Norwood</w:t>
      </w:r>
    </w:p>
    <w:p>
      <w:r>
        <w:rPr>
          <w:b/>
        </w:rPr>
        <w:t xml:space="preserve">Esimerkki 4.241</w:t>
      </w:r>
    </w:p>
    <w:p>
      <w:r>
        <w:t xml:space="preserve">Toistaiseksi rakennus tunnetaan osoitteella 875 North Michigan Avenue, sillä omistaja etsii uutta nimeämisoikeussopimusta, sanoi Stephen Hearn, Hearn Co:n toimitusjohtaja. Chicagossa sijaitseva Hearn on osa kiinteistösijoittajaryhmää, joka on omistanut rakennuksen toimisto- ja pysäköintiosuudet vuodesta 2013 lähtien. â Kuten he tekivät Bostonissa, he päättivät juuri poistaa nimensä â Hearn sanoi. âTässä vaiheessa me painostamme kovemmin korvaavan nimen saamiseksi. Tämä kiinteistö ansaitsee tärkeämmän identiteetin kuin pelkän osoitteen.â John Hancock ei ole maksanut oikeudesta pitää nimeään modernistisessa pilvenpiirtäjässä, koska viimeinen nimioikeussopimus päättyi pian sen jälkeen, kun nykyiset omistajat olivat ostaneet sen.Hearn sanoi, että ikonisen nimen menettäminen tapahtuu, koska Hearn päätti jatkaa kiinteistön omistamista tutkittuaan mahdollista myyntiä.  Hearn on päättänyt pitää kiinteistöä hallussaan vielä ainakin kaksi tai kolme vuotta, mikä tarkoittaa, että omistaja todennäköisesti allekirjoittaa nimeämisoikeussopimuksen. Hearn ja sen sijoituskumppanit Mount Kellett Capital Management ja San Antoniossa toimiva Lynd Co. ostivat osuutensa tornista 140 miljoonalla dollarilla vuonna 2013. Mount Kellett on nyt New Yorkissa toimivan Fortress Investment Groupin tytäryhtiö. Hearnin mukaan useat tekijät, kuten epävarmuus tulevista koroista ja uusien verolakien vaikutus, hidastivat rakennuksen mahdollista myyntiä sekä muita suuria toimistokauppoja Chicagossa. "Se kaikki johti siihen, että nyt ei ole oikea aika myydä", Hearn sanoi. "Omistajat sen sijaan pyrkivät jälleenrahoittamaan kiinteistön uudella lainalla", hän sanoi. Hearn jatkaa neuvotteluja nimioikeuksista, jotka hänen mukaansa voitaisiin yhdistää pohjakerroksen aukion uudelleenjärjestelyyn. Aukion pysäköintihalli ja nimioikeudet ovat toimiston omistajan hallinnassa. Hearn arvioi aiemmin, että nimeämisoikeudet voisivat olla arvoltaan vähintään 1,5 miljoonaa dollaria vuodessa, mutta hän sanoi ymmärtävänsä, että nimenmuutoksiin ei pidä suhtautua kevyesti, koska monet chicagolaiset kieltäytyvät puhumasta entisestä Sears Towerista sen lähes kymmenen vuotta vanhalla nimellä Willis Tower. Hearn kieltäytyi sanomasta, odottaako hän, että rakennuksen uudesta nimenkantajasta tulisi rakennuksen vuokralainen. âOlemme hylänneet useita kiinnostuneita osapuolia, koska nimi ei mielestämme sopinut tälle ikoniselle kiinteistölleâ, Hearn sanoi. â Haluan antaa tälle kiinteistölle identiteetin, josta kaikki Chicagon asukkaat voivat olla ylpeitä. â</w:t>
      </w:r>
    </w:p>
    <w:p>
      <w:r>
        <w:rPr>
          <w:b/>
        </w:rPr>
        <w:t xml:space="preserve">Tulos</w:t>
      </w:r>
    </w:p>
    <w:p>
      <w:r>
        <w:t xml:space="preserve">Hearn</w:t>
      </w:r>
    </w:p>
    <w:p>
      <w:r>
        <w:rPr>
          <w:b/>
        </w:rPr>
        <w:t xml:space="preserve">Esimerkki 4.242</w:t>
      </w:r>
    </w:p>
    <w:p>
      <w:r>
        <w:t xml:space="preserve">Hugo Steven Selvan tyttöystävä Nicole Marie Novakilla oli rekisteritietojen mukaan aiempia huumausaine- ja murtotuomioita. Apulaisseriffi ampui Selvan kuolettavasti sen jälkeen, kun hän oli paennut Lake Worthissa sijaitsevasta ostoskeskuksesta, jossa hän tappoi Novakin.Joulukuussa 2016 Selvan isoäiti pyysi lähestymiskieltoa pojanpoikaansa vastaan, kuten Palm Beach Postin tiedot osoittavat. Hugo Steven Selva 26 ampui kuolettavasti tyttöystävänsä Nicole Novakin 22 torstaina Palm Beach Countyssa Floridassa.  Apulaisseriffi ampui Selvan väärään suuntaan ajetun takaa-ajon ja onnettomuuden jälkeen Interstate 95:llä. (Facebook) Hän väitti, että mies "uhkasi tappaa minut ja ( Selvan siskon) useaan otteeseen", kuten oikeudenkäyntiasiakirjasta käy ilmi. Marilyn Selva sanoi, että hänen pojanpoikansa ja tämän tyttöystävä kävivät yleensä hänen luonaan ja uhkailivat häntä, kun hän oli yksin. Epäilty ampuu kuolettavasti kaksi ihmistä, mukaan lukien poliisin, ennen kuin antautuu Kerran hän väittää, että Selva uhkasi teurastusveitsellä aseistautuneena tappaa isoäitinsä, siskonsa ja sitten itsensä.âOlen peloissani henkeni puolesta, koska olen 77-vuotias ja minulla on terveysongelmia â Marilyn Selva kirjoitti vetoomuksessaan. â Hugon käytös ja uhkaukset ovat kiihtymässä.  Hänestä on tullut entistä vaativampi ja voimakkaampi", hän sanoi. Hän väitti myös, että mies kärsi huume- ja alkoholiongelmista.Novak pidätettiin kuusi kertaa vuosina 2011-2012 huumeiden hallussapidosta, murtovarkaudesta ja varkaudesta, kuten Palm Beach Post -lehti kertoi.  Hän istui vankilassa tammikuun 2014 ja toukokuun 2016 välillä. Hugo Steven Selva tappoi tyttöystävänsä floridalaisen ostoskeskuksen parkkipaikalla raahasi tämän maasturiinsa ja ajoi sitten väärään suuntaan Floridan valtatiellä ennen kuin sheriffin apulaisseriffi ampui hänet kuolettavasti, kertoivat viranomaiset. (Lannis Waters/AP)Robert Cecere, Selvan perheen ystävä, sanoi, että Hugo Selva oli liian älykäs kouluun. Hän oli aina hauska kaveri. Hän oli hyvä nauramaan. Rakasti hierontatyötäni ja varmisti aina, että hän sai hoitoa, jos olin kaupungissa â Palm Beach Post kertoi. Selva näyttää olleen ampumahullu.</w:t>
      </w:r>
    </w:p>
    <w:p>
      <w:r>
        <w:rPr>
          <w:b/>
        </w:rPr>
        <w:t xml:space="preserve">Tulos</w:t>
      </w:r>
    </w:p>
    <w:p>
      <w:r>
        <w:t xml:space="preserve">Hugo Steven Selva</w:t>
      </w:r>
    </w:p>
    <w:p>
      <w:r>
        <w:rPr>
          <w:b/>
        </w:rPr>
        <w:t xml:space="preserve">Esimerkki 4.243</w:t>
      </w:r>
    </w:p>
    <w:p>
      <w:r>
        <w:t xml:space="preserve">Tämän vuoden taloustieteen Nobel-palkinnon voittaja sanoo olevansa "hermostunut" osakkeista. "Näyttää siltä, että elämme elämämme riskialttiimpaa hetkeä, ja silti osakemarkkinat näyttävät nukkuvan päiväunia", Richard Thaler, joka sai palkinnon panoksestaan käyttäytymistaloustieteeseen, sanoi Bloomberg TV:lle tiistaina. "Myönnän, etten ymmärrä sitä." "En tiedä teistä, mutta minä olen hermostunut, ja näyttää siltä, että kun sijoittajat ovat hermostuneita, he ovat alttiita pelästymään", hän sanoi ja lisäsi, että "mikään ei näytä pelottavan markkinoita". Thalerille myönnettiin maanantaina Sveriges Riksbankin vuoden 2017 taloustieteen palkinto Alfred Nobelin muistoksi.</w:t>
      </w:r>
    </w:p>
    <w:p>
      <w:r>
        <w:rPr>
          <w:b/>
        </w:rPr>
        <w:t xml:space="preserve">Tulos</w:t>
      </w:r>
    </w:p>
    <w:p>
      <w:r>
        <w:t xml:space="preserve">Richard Thaler</w:t>
      </w:r>
    </w:p>
    <w:p>
      <w:r>
        <w:rPr>
          <w:b/>
        </w:rPr>
        <w:t xml:space="preserve">Esimerkki 4.244</w:t>
      </w:r>
    </w:p>
    <w:p>
      <w:r>
        <w:t xml:space="preserve">Poliisi on tunnistanut Sayfullo Saipovin epäillyksi, jota syytetään siitä, että hän ajoi vuokratulla lava-autolla väkijoukkoon tappaen ainakin kahdeksan ihmistä ja haavoittaen ainakin 11:tä muuta ihmistä World Trade Centerin lähellä Lower Manhattanilla. Saipov oli työskennellyt Uber-kuljettajana New Jerseyssä, jossa hän asui vielä tänä kesänä. Uber vahvisti Fox Newsille, että Saipov läpäisi yhtiön kuljettajien taustatarkastuksen, mutta hänellä oli nyt porttikielto yhtiöön. Uber lisäsi, että se ei ole löytänyt mitään turvallisuusselvityksiä, jotka koskisivat terroriepäiltyä.Poistuttuaan autosta Saipov huusi âAllahu akbarâ ("Jumala on suuri") ja heilutteli aseita, joiden uskotaan olevan maalipallopistooli ja ilmakivääri, poliisi kertoi. Poliisi ampui epäiltyä kahdesti ja otti hänet kiinni. Hän on edelleen sairaalassa, ja hänen odotetaan selviävän haavoistaan.Saipovin on kerrottu vuokranneen kuorma-auton Home Depot -myymälästä Passaicissa N.J:ssä noin kello 14 tiistaina - noin tunti ennen hyökkäystä.Viranomaiset saivat selville, että Saipovilla oli ajokortti Floridasta, ja hänet on yhdistetty Tampan alueella sijaitsevaan osoitteeseen.Ystävänsä Kobiljon Matkarov kertoi tavanneensa Saipovin, kun he asuivat Floridassa. Hän kuvaili Saipovia âerittäin ystävälliseksiâ ja âerittäin mukavaksiâ.âMatkarov sanoi nähneensä Saipovin viimeksi muutama kuukausi sitten, kun epäilty haki hänet John F. Kennedyn kansainväliseltä lentokentältä New Yorkissa.  Saipov oli muuttanut alueelle etsimään parempia työmahdollisuuksia.Matkarov kertoi Fox Newsille, ettei hän koskaan huomannut epäillyn käyttäytyvän epätavallisesti, saati että tämä olisi radikalisoitunut. Hän sanoi, että Saipov oli yleisesti ottaen iloinen ihminen, joka näytti rakastavan Amerikkaa.Fox Newsille antamassaan lausunnossa Uber kertoi, että yhtiö oli yhteydessä FBI:hin ja on tarjonnut apuaan Saipovin tutkinnassa. Se lisäsi, että Uber tutkii Saipovin historiaa kyytipalveluyhtiön kanssa.</w:t>
      </w:r>
    </w:p>
    <w:p>
      <w:r>
        <w:rPr>
          <w:b/>
        </w:rPr>
        <w:t xml:space="preserve">Tulos</w:t>
      </w:r>
    </w:p>
    <w:p>
      <w:r>
        <w:t xml:space="preserve">Sayfullo Saipov</w:t>
      </w:r>
    </w:p>
    <w:p>
      <w:r>
        <w:rPr>
          <w:b/>
        </w:rPr>
        <w:t xml:space="preserve">Esimerkki 4.245</w:t>
      </w:r>
    </w:p>
    <w:p>
      <w:r>
        <w:t xml:space="preserve">Big Macit ja lattet ostetaan kryptovaluutoilla nopeammin kuin uskotkaan, sanoo pääomasijoittaja ja bitcoin-fanaatikko Tim Draper . "Viiden vuoden kuluttua, jos menet Starbucksiin tai McDonald'siin ja yrität ostaa hampurilaisen tai kahvin fiat-valuutalla, tiskillä oleva henkilö nauraa sinulle", Draper kertoi yleisölle perjantaina San Franciscossa. "Maailmanlaajuinen valuutta on todella tarpeen." Draperin esitys Blockchain Connect -konferenssissa tuli videon välityksellä ja auttoi käynnistämään koko päivän kestäneen paneelien ja kehittäjien ja sijoittajien esitysten päivän. Tapahtuma oli niin täynnä, että ihmiset täyttivät ylivuotohuoneen kuunnellakseen televisiosta, ja Draperin video esitettiin myöhässä teknisten ongelmien vuoksi. Internetin alkuaikoina muun muassa Skypen ja Baidun kaltaisia yrityksiä tukenut Draper on tehnyt henkilökohtaisen omaisuuden bitcoinilla, ja viime aikoina hän on kiinnittänyt huomiota myös kolikkoannankäynteihin. Hän kertoi toukokuussa osallistuvansa Tezosin ICO:hon, joka on yksi viime vuoden suurimmista kryptoannista. Kyseistä kauppaa on vaivannut konflikti, sillä perustajat ovat ajautuneet rahoituskamppailuun yhden hankkeen johtajan kanssa. Draperin mukaan lohkoketjujen esiinmarssissa tulee olemaan "kohtauksia ja alkuja", mutta ajan mittaan se vaikuttaa "toimiala toisensa jälkeen".</w:t>
      </w:r>
    </w:p>
    <w:p>
      <w:r>
        <w:rPr>
          <w:b/>
        </w:rPr>
        <w:t xml:space="preserve">Tulos</w:t>
      </w:r>
    </w:p>
    <w:p>
      <w:r>
        <w:t xml:space="preserve">Tim Draper</w:t>
      </w:r>
    </w:p>
    <w:p>
      <w:r>
        <w:rPr>
          <w:b/>
        </w:rPr>
        <w:t xml:space="preserve">Esimerkki 4.246</w:t>
      </w:r>
    </w:p>
    <w:p>
      <w:r>
        <w:t xml:space="preserve">(CNN) Quincy Jones saattaa olla 85-vuotias musiikkilegenda, jolla ei ole mitään todistettavaa, mutta se ei tarkoita, etteikö hän oppisi yhä virheistään. Muusikko pyysi torstaina anteeksi useita viimeaikaisia haastatteluja, jotka olivat hänen mukaansa täynnä "pahaa suuta" ja "anteeksiantamattomia". Jonesin mainitsemat haastattelut olivat GQ:n ja Vulture:n haastatteluja. Keskusteluissa Jones kertoi avoimesti tuntemuksistaan muun muassa Taylor Swiftistä ("Tarvitsemme enemmän lauluja. Vitun lauluja, ei koukkuja."), Paul McCartneysta ("huonoin basisti, jonka olen koskaan kuullut") ja Michael Jacksonista (jota hän kutsui "ahneeksi"). Hän aiheutti myös kiistaa puhuessaan väitetyistä seksisuhteista legendaaristen Hollywood-hahmojen välillä. Jones sanoi, että vasta keskustelu tyttäriensä kanssa avasi hänen silmänsä virheellisyydelle.</w:t>
      </w:r>
    </w:p>
    <w:p>
      <w:r>
        <w:rPr>
          <w:b/>
        </w:rPr>
        <w:t xml:space="preserve">Tulos</w:t>
      </w:r>
    </w:p>
    <w:p>
      <w:r>
        <w:t xml:space="preserve">Quincy Jones</w:t>
      </w:r>
    </w:p>
    <w:p>
      <w:r>
        <w:rPr>
          <w:b/>
        </w:rPr>
        <w:t xml:space="preserve">Esimerkki 4.247</w:t>
      </w:r>
    </w:p>
    <w:p>
      <w:r>
        <w:t xml:space="preserve">Muutama vuosi sitten hän alkoi työskennellä Baylor College of Medicinen Lester and Sue Smith Breast Centerin lääketieteellisen johtajan tohtori Jenny Changin kanssa. Chang oli ottanut useita koepaloja rintasyöpäpotilaista sekä niistä, joiden syöpä oli rajoittunut rintaan, että niistä, joiden syöpä oli saanut etäpesäkkeitä aivoihin. Näistä koepaloista Chang kertoi tunnistaneensa useita geneettisiä reittejä, joilla geenimutaatiot vaikuttivat syövän kykyyn levitä ja jotka olivat ainutlaatuisia potilaille, joille kehittyi metastaattinen rintasyöpä. "Mutta minulla oli paljon ongelmia tietojen kanssa ja yrittää kääntää ne kliiniseen käytäntöön " hän sanoi. Hän ei löytänyt tietä ulos tietovyöryn alta. Niinpä hän kääntyi Wongin puoleen. Matemaattisen mallintamisensa avulla Wong seuloi Changin tiedot ja suuret tietokannat genomitiedoista ja kliinisistä tutkimuksista. Hän löysi useita lääkeaihioita, jotka heikentävät syövän leviämistä edistäviä geenireittejä. Changin tiedot ja suuret tietokannat genomi- ja kliinisten tutkimusten tiedoista. Niistä hän tunnisti useita lääkeaihioita, jotka heikentävät syövän leviämistä edistäviä geneettisiä reittejä. Yksi niistä oli sunitinibi-niminen lääke, jolla hoidetaan munuaissyöpää eli munuaissolusyöpää, ja se osoittautui parhaaksi vaihtoehdoksi. Chang testasi lääkettä hiirillä, ja tutkimus osoitti, että se esti rintasyövän leviämisen aivoihin. Hän on jo aloittanut lääkkeen vaiheen II kliinisen tutkimuksen, johon osallistuu yhdeksän potilasta, joilla on etäpesäkkeinen rintasyöpä, ja hän etsii lisää potilaita. "Potilaat sietävät lääkettä hyvin, ja tähän mennessä tutkimus on sujunut hyvin", Chang sanoi. Käyttämällä olemassa olevaa lääkettä Chang ja Wong pystyivät kuitenkin ohittamaan pitkällisen ensimmäisen vaiheen, jonka aikana lääkkeen turvallisuus tarkistetaan. Jos Changin testit sujuvat hyvin, sunitinibi voisi olla markkinoilla muutaman vuoden sisällä metastaattisen rintasyövän hoitoon.</w:t>
      </w:r>
    </w:p>
    <w:p>
      <w:r>
        <w:rPr>
          <w:b/>
        </w:rPr>
        <w:t xml:space="preserve">Tulos</w:t>
      </w:r>
    </w:p>
    <w:p>
      <w:r>
        <w:t xml:space="preserve">Jenny Chang</w:t>
      </w:r>
    </w:p>
    <w:p>
      <w:r>
        <w:rPr>
          <w:b/>
        </w:rPr>
        <w:t xml:space="preserve">Esimerkki 4.248</w:t>
      </w:r>
    </w:p>
    <w:p>
      <w:r>
        <w:t xml:space="preserve">Onko se vain minä vai onko kukaan muu huolissaan Duncan Keith? ehkä se on vain recency bias huono kolmen pelin matka Kaliforniaan, jossa Blackhawks puolustus altistui ikään kuin jokainen yksikkö on otettava vuorollaan etsivät kauhea tällä kaudella, joka ei suostu päättymään. Tai ehkä Keith on viimeinen ydinpelaajista, joka tällä kaudella sortuu dynastian putoamiseen. Tai ehkä se on pitkäaikainen ja peruuttamaton. viimeinen mahdollisuus on se pelottavampi, sillä Keith on aina ollut hyvän ja huonon Hawksin barometri. Hawksin hyökkäys on aina alkanut puolustuksesta ja puolustus alkaa Keithistä, ja valitettavasti viime aikoina puolustus on ollut taitamatonta ja toimimatonta puhumattakaan pehmeästä ja hitaasta. sunnuntain Anaheim-tappiossa Keith auttoi ja edesauttoi Ducksin hyökkääjän Rickard Rakellin ylivoimamaalia tekemällä vähän estääkseen sen. Edellisessä ottelussa Keith syyllistyi kahteen hirveään antautumiseen, jotka johtivat Kingsin maaleihin. San Josessa pelatun reissun ensimmäisessä ottelussa Keith oli jäällä neljässä vastaiskumaalissa luistellessaan viisi vastaan viisi. Tämän päivän painos Sesame Street jääkiekko on tuonut sinulle kirjaimet P ja U. Vain kuusi kertaa viimeisen 14 pelejä luistellessaan viisi vastaan viisi on Keith ollut yli 50 prosenttia Fenwick metriikka, joka laskee vain tukkimatta laukauksia mukaan NaturalStatTrick.com.raakaluvut noissa peleissä osoittavat hän on ollut jäällä kolme maalia varten ja 19 vastaan tasalukemissa miinus 16. Nyt plus-miinus on vanhentunut tapa arvioida pelaajia, mutta jotain näin äärimmäistä minun on vaikea sivuuttaa. Se ei ehkä aina ole hänen vikansa, mutta hän "s ei tee tarpeeksi tehdä sitä paremmin." Vertailun Keith "s viisi-on-viisi Fenwick metriikka oli yli 50 prosenttia 10 kertaa 20 pelejä ennen viimeisen neljän viikon.  Hänen raaka numerot olivat 17 maalia varten ja 12 vastaan. kaiken kaikkiaan hänen maalia varten prosenttiosuus 39,78 on viisi-on-viisi on huonoin 10 puolustajille Hawks on pukeutunut tällä kaudella mukaan NaturalStatTrick.com. Raaka luku on 37 maalia varten ja 56 vastaan. viime kaudella Keith 's tavoite-for prosenttiosuus viisi-on-viisi oli 56,48. Raaka luku oli 61-47. Eli kyllä Keith kaipaa Niklas Hjalmarssonia. Paljon. Koko joukkue kaipaa. Keith on sitten joutunut sopeutumaan erilaisiin kumppaneihin samalla kun hän pelaa edelleen paljon ja pelaa vastustajan ykkösketjua vastaan. Kaikki nuo ovat laillisia syitä Keithin sopimattomiin lukemiin. Mutta silti se on ongelma, kun joukkueen paras puolustaja ei tuota varsinkin joukkueessa, joka luottaa siihen, että puolustajat aloittavat hyökkäyksen.Silmätestillä - minun silmätestilläni ainakin - näkee miehen, jonka reaktiot eivät pysy aivan vaistojensa perässä.  Keith on pelannut viimeisen vuosikymmenen aikana useita elinkautisia jääkiekkoa - paljon runkosarjaminuutteja sitten vielä enemmän minuutteja hämmästyttävät 126 pudotuspeliottelua ja oi kaksi olympialaisia - joten olisi kohtuullista odottaa, että 34-vuotiaana jopa väsymätön menettäisi puoli askelta. Tuo puoli askelta voi estää pelaajaa pääsemästä paikalle ensimmäisenä, katkaisemasta peliä, saamasta mailaa vastustajan päälle, ottamasta kiekkoa pois ja siirtämästä sitä jäälle. Keithin merkittävä kyky näytti tekevän hänestä yhden miehen neutraalin alueen ansan.  Keith rikkoi säännöllisesti pelejä ja kontrolloi kiekkoa luodakseen paljon hyökkäyksiä - paljon nopeita hyökkäyksiä. Hawks pelasi paljon lyhyillä kentillä." Asia on, että Hawks hallitsee kiekkoa tasakentällisin enemmän kuin luulisi huonon joukkueen tekevän, mutta hyökkääjät eivät muuta sitä maaleiksi. Se auttaisi Keith 's numerot näyttävät kunnioitettavan ja ehkä se muuttuu ensi kaudella. Ehkä maalintekijät alkavat tehdä maaleja ensi kaudella. Ehkä toinen pitkä offseason auttaa. Sama pätee parantunut kyky ja johdonmukaisuus muilta Hawks "nuori puolustus corps.This ei ole haudata Keith . Hän voi silti pelata, vaikka ei hänen entinen Norris Trophy tasolla. Joten ehkä suurin asia, joka auttaisi Hawksia palaamaan takaisin tavoilleen on, jos GM Stan Bowman voisi tuoda puolustajan, joka tekee Keithistä vain toiseksi parhaan pelaajan rosterissa.</w:t>
      </w:r>
    </w:p>
    <w:p>
      <w:r>
        <w:rPr>
          <w:b/>
        </w:rPr>
        <w:t xml:space="preserve">Tulos</w:t>
      </w:r>
    </w:p>
    <w:p>
      <w:r>
        <w:t xml:space="preserve">Duncan Keith</w:t>
      </w:r>
    </w:p>
    <w:p>
      <w:r>
        <w:rPr>
          <w:b/>
        </w:rPr>
        <w:t xml:space="preserve">Esimerkki 4.249</w:t>
      </w:r>
    </w:p>
    <w:p>
      <w:r>
        <w:t xml:space="preserve">Neljäs vuosineljännes ei ole historiallisesti ollut erityisen vilkas ohjuskokeiden ajanjakso pohjoiselle maalle Harry Kazianisin mukaan, joka on entisen presidentin Richard Nixonin perustaman Washingtonin Center for the National Interest -ajatushautomon puolustustutkimusten johtaja. "Kun tarkastelemme tietoja useimpien vuosien neljännestä vuosineljänneksestä, he joko tekevät testejä nollan ja kahden välillä", hän sanoi. "Kazianis sanoi, että on monia tekijöitä, jotka vaikuttavat siihen, miksi erakkojärjestelmä ei tee niin paljon testejä vuoden viimeisellä neljänneksellä. Niihin kuuluu muun muassa se, että Pohjois-Korean kroonisen elintarvikepulan vuoksi armeijan on avustettava syksyn sadonkorjuussa. Hän sanoi myös, että joulukuussa Pohjois-Korea pyrkii järjestämään enemmän sotaharjoituksia. "Pohjois-Korea on vain kiireinen muiden asioiden kanssa, mutta heidän on myös jatkettava ohjusteknologiansa todistamista", hän sanoi. "En siis ole järkyttynyt siitä, että he tekivät tämän testin, mutta olen hieman yllättynyt, koska luulin, että he odottaisivat olympialaisiin asti." Kazianis sanoi, että ensimmäisellä vuosineljänneksellä on odotettavissa "raskas testisykli", kuten Pjongjangin ballististen ohjusten ohjelmassa on ollut tapana.  Hän sanoi, että pohjoisella on "valtavasti uutta teknologiaa", mukaan lukien pitkän kantaman ballistiset ohjukset ja "uudenlainen lämpökilpiteknologia." Kazianiksen mukaan pohjoisella on "paljon herkkuja, joita he alkavat ottaa käyttöön". Tilanne tulee pahenemaan. Testauksesta tulee entistä tiukempaa. Rehellisesti sanottuna olemme vasta jäävuoren huipulla, kun näemme heidän kykynsä."</w:t>
      </w:r>
    </w:p>
    <w:p>
      <w:r>
        <w:rPr>
          <w:b/>
        </w:rPr>
        <w:t xml:space="preserve">Tulos</w:t>
      </w:r>
    </w:p>
    <w:p>
      <w:r>
        <w:t xml:space="preserve">Harry Kazianis</w:t>
      </w:r>
    </w:p>
    <w:p>
      <w:r>
        <w:rPr>
          <w:b/>
        </w:rPr>
        <w:t xml:space="preserve">Esimerkki 4.250</w:t>
      </w:r>
    </w:p>
    <w:p>
      <w:r>
        <w:t xml:space="preserve">Adrienne Gaither ' s " Tribulations " akryyli kankaalle . Esillä 24.2. asti näyttelyssä " How I Got Over " Transformerissa . ( Adrienne Gaither / Transformer ) Adrienne Gaither ' s abstrakti väri maalauksia ovat huolellisesti rakennettu niiden kirkkaita sävyjä jaettu suorilla kova - reuna linjat. Silti siellä ' s tunne epäjärjestyksen ja jopa uhka joidenkin niistä, joka heijastuu otsikko D . C. taiteilijan Transformer-näyttelyn nimi: "How I Got Over". Jännite siistien kuvioiden ja sattumanvaraisten häiriöiden välillä paljastaa " Gaither ' s henkilökohtainen toipuminen traumaattisista tapahtumista elämässään " galleria huomautus selittää . Järkytykset eivät ole ' t määritelty suoraan ja otsikot kuusi suurta kankaita tarjoavat vähän vihjeitä . Kuva, joka tähtää terävin kohta neon - oranssi kolmio kohti alavasemmalla kohti kentän sirpaleet on nimetty " Not Just Knee Deep " luultavasti Funkadelic kappaleen jälkeen . Muut otsikot ovat yleisempiä , vaikka yksi pieni kollaasi on nimetty " Tribulation ." Että väri - kenttä maalaus voisi olla narratiivinen tai ainakin psykologinen olisi kerran ollut harhaoppinen . 1960-luvulla genren teoreetikot vaativat, että ainoa oikea huolenaihe tällaisessa " post - maalauksellisessa " taiteessa olivat sen omat muodot ja materiaalit . Gaither on aiemmin pilkannut tällaista dogmia ihon sävyistä johdetuilla värilohkoruuduilla. Tässä näyttelyssä " Kill Shots " hän flirttailee representaation kanssa pistelemällä keltaista piikkiä kankaan poikki, mikä viittaa salamaan tai muuhun äkilliseen väkivaltaiseen räjähdykseen. Huolimatta tällaisista dynaamisista eleistä Gaither ' s työ jakaa paljon keskellä - 20. - vuosisadan väri maalaus. Taiteilijalla on taito sommitteluun ja pitää asiat mielenkiintoisina asettamalla vastakkain sekä vastakkaisia että täydentäviä sävyjä. Keltaiset ja maronit energisoivat yhtä kuvaa, mutta niin tekevät myös sen vierekkäiset alueet kahdesta hieman erilaisesta syvän sinisen sävystä. Nämä kuvat ovat saattaneet syntyä mullistuksen, mutta ne ovat moitteettomasti hallittuja . Adrienne Gaither : How I Got Over Through 24. helmikuuta klo Transformer 1404 P St . NW . 202 - 483 - 1102 . transformerdc . org . Sally Canzoneri ' s " Naiset marssijat : 1913 &amp; 2017 " esillä Art League Gallery . ( Sally Canzoneri / Art League Gallery ) Sally Canzoneri Miten voit olla kahdessa aikakausia samanaikaisesti ?  Sally Canzoneri simuloi aikamatkailua linssivalokuvilla - samasta paikasta otetuilla kuvilla, jotka on tehty vuosien välein ja leikattu harmonikka - taittokuvioon . Etupuolelta näkyvät molempien maisemien kaistaleet ; sivuilta näkyy vain toinen . Siksi taiteilija kutsuu Art League Gallery -näyttelyään nimellä " Double Takes ".  Canzoneri asuu Washingtonissa ja useimmat hänen kaksi - ajoitus kuvat osoittavat D . C . sivustoja vuosikymmeniä tai enemmän toisistaan . Tässä hän on sisällyttänyt kaksi Alexandria kaksinkertaistuu lukien yksi, joka vastakkain näyttely ' s paikka Torpedo Factory vuonna 1921 ja 2017 . Suurin ero kronologisesti, joskaan ei temaattisesti, on entisen orjakauppiaiden rakennuksen 1315 Duke St . vuonna 1861 ja 2017 välillä. Vanhempi näistä kuvista on Mathew Bradyn D . C . Sisällissodan aikainen valokuvaaja. Useimmiten aikaisemman kuvan tekijää ei kuitenkaan voida tunnistaa.  Canzoneri työskentelee tuntemattomien edeltäjien kanssa ensin kehystämällä kuvansa alkuperäistä jäljittelemällä ja sitten yhdistämällä nämä kaksi. Tätä ei pidetä omaksumisena vaan yhteistyönä . Canzonerin linssikuvat on tehty pikemminkin paperista kuin marmorista, mutta ne ovat eräänlaista kansalaistaidetta. Sally Canzoneri : Double Takes 5. helmikuuta asti Art League Gallery Torpedo Factory 105 N . Union St . Alexandria . 703 - 683 - 1780 . theartleague . org . Anika Cartterfield ' s show " The Wild " at VisArts . ( Anika Cartterfield / VisArts ) Anika Cartterfield &amp; Alex Braden At the National Gallery of Art tällä hetkellä seisoo metsikkö pylväiden tyylikäs ja puhdas myöhään D . C:n taiteilija Anne Truitt . Anika Cartterfield tekee myös pylväitä, mutta ne eivät ole niin puhtaita. VisArts Common Ground Galleryn näyttelyssä " The Wild " hänen eloisimmassa teoksessaan puun juuripallo pamahtaa onton pylvään läpi. Toiselta puolelta purkautuva rosoinen pää on maalattu valkoiseksi, jotta se sopisi pintaan, jonka se rikkoo ; toinen pää on sileämpi ja lakattu kuin huonekalu. New Yorkin osavaltion pohjoisosassa asuva Cartterfield työskenteli aiemmin Vermontin metsäpalvelussa. Puun kanssa työskennellessään hän on enemmän huolissaan raaka-aineen laadusta kuin siitä, mitä siitä voidaan tehdä. Hän kumoaa valkoseinäisten taidetilojen ja siististi hiottujen veistosten ulkoasun teoksilla, jotka ovat keskeneräisiä ja osittain avoimia ja paljastavat rakenteensa. Näyttelyn siisteimmät teokset ovat kolme pylvästä, joiden päällä on valokuvia metsässä sijaitsevista taideinstallaatioista. Metsät se näyttää olevan Cartterfield ' s suosikki galleria . Alex Braden ' s ääni-installaatio " A Lesser Light ." ( Alex Braden / VisArts ) VisArts Gibbs Street Gallerian alakerrassa on tullut kuunteluhuone Alex Bradenin elektroniselle musiikille . D . C. säveltäjä ' s " A Lesser Light " on " automatisoitu improvisaatio ", joka satunnaisesti lähettää musiikin paloja teoreettisesti ääretön järjestely . Äänet sisältävät drones whooshes ja leikattu nuotteja ; ne muistuttavat Balinese gamelan ja musiikki Steve Reich ja Brian Eno . Aiemmissa installaatioissa Braden on käyttänyt lähes vanhentunutta ja joskus epäluotettavaa teknologiaa, kuten pyöriviä puhelimia ja kasettisoittimia . Tässä teoksessa fyysinen läsnäolo koostuu kuitenkin vain kaiuttimista, jotka lähettävät kahdeksan eri äänikanavaa. Tuloksena on huone ja sävellys, jotka ovat puhtaita ja selkeitä, mutta juuri tarpeeksi oikukkaita pitämään kuuntelijat katsomassa olkansa yli. Anika Cartterfield : The Wild ja Alex Braden : A Lesser Light helmikuun 11. päivään asti VisArts at Rockville 155 Gibbs St . Rockville . 301 - 315 - 8200 . visartscenter . org . Antonio McAfee &amp; Rachel Guardiola Näkymättömän miehen (Invisible Man) jälkisanoissa kirjailija Ralph Ellison kutsuu afroamerikkalaisen historian piirteitä "vanhaksi huonoksi ilmaksi". Antonio McAfee lainaa tätä sanontaa Hamiltonian Galleryn manipuloituja vintage-valokuvia esittävän näyttelynsä otsikoksi. Baltimorelainen taiteilija vääristelee 1800-luvun muotokuvia värillisistä ihmisistä vihjaillakseen, miten rasismi ja sorto vääristivät kuvattavien elämää. Mukana on useita suuria valokuvia, joissa on eriasteisia digitaalisia väärinkäytöksiä ; yksi lähes abstrakti kuva esiintyy sekä negatiivisena että positiivisena versiona . On myös kokonainen seinä pieniä epämuodostuneita kuvia, jotka on tulostettu ohuelle akryylille niin, että ne käpristyvät osittain irti seinästä. Tämä moninaisuus arvokas mutta epävarma on voimakkain luku McAfee ' s historian oppitunti . Myös Hamiltonian on Rachel Guardiola ' s " Käsi ilman Horisontti on korkeampi kuin sen toinen ", joka sisältää muutettu video sekä valokuvia . Enimmäkseen peräisin taiteilijan ' s esityksiä kuvat havainnollistavat toimintaa kuvitteellinen " aika - matkustaa maanmittari ja puutarhanhoito merirosvo " kun he matkustavat " maa - kuten planeetta " mukaan galleria . Kuvissa kuumat värit ja päällekkäiset lähikuvat näyttävät tekevän Guardiolan käsistä eräänlaisen kasviston. Tässä pienoisuniversumissa taiteilija on sekä tutkimusmatkailija että tutkittava . Antonio McAfee : Old Bad Air ja Rachel Guardiola : A Hand Without Horizon Is Taller Than Its Other Through Feb . 17 at Hamiltonian Gallery 1353 U St . NW Suite 101 . 202 - 332 - 1116 . hamiltoniangallery . com . com .</w:t>
      </w:r>
    </w:p>
    <w:p>
      <w:r>
        <w:rPr>
          <w:b/>
        </w:rPr>
        <w:t xml:space="preserve">Tulos</w:t>
      </w:r>
    </w:p>
    <w:p>
      <w:r>
        <w:t xml:space="preserve">Sally Canzoneri</w:t>
      </w:r>
    </w:p>
    <w:p>
      <w:r>
        <w:rPr>
          <w:b/>
        </w:rPr>
        <w:t xml:space="preserve">Esimerkki 4.251</w:t>
      </w:r>
    </w:p>
    <w:p>
      <w:r>
        <w:t xml:space="preserve">Amber Rose julkaisi keskiviikkona videon, jossa hän kertoi rintojensa pienennyksen tekevälle kirurgille, että hän odottaa innolla spagettihihnojen käyttämistä. "Olen todella peloissani ja todella innoissani samaan aikaan", hän kirjoitti Instagramissa People:n mukaan.Rukouskäsi-hymiöiden avulla Rose lisäsi, että lääkärit "pitävät minusta huolta"."Rose, joka tunnetaan osittain siitä, että hän esittelee kurvikkaita vartaloitaan edistääkseen feminististä sanomaa, oli sanonut harkitsevansa pienennystä. "Rintani ovat typerän painavat, selkääni sattuu enkä voi käyttää söpöjä pikkupaitoja ilman mummorintsikoita", hän valitti Instagram-postauksessa heinäkuussa.  Hän pyysi myös seuraajiltaan neuvoja mahdollisista leikkauksen jälkeisistä arpeista, mutta leikkausta edeltävänä päivänä kuvatussa videossa hän näytti olevan valmis muutokseen: "Spagettihihnat", hän sanoi. "Olen todella innoissani spagettihihnoista."</w:t>
      </w:r>
    </w:p>
    <w:p>
      <w:r>
        <w:rPr>
          <w:b/>
        </w:rPr>
        <w:t xml:space="preserve">Tulos</w:t>
      </w:r>
    </w:p>
    <w:p>
      <w:r>
        <w:t xml:space="preserve">Amber Rose pelokas</w:t>
      </w:r>
    </w:p>
    <w:p>
      <w:r>
        <w:rPr>
          <w:b/>
        </w:rPr>
        <w:t xml:space="preserve">Tulos</w:t>
      </w:r>
    </w:p>
    <w:p>
      <w:r>
        <w:t xml:space="preserve">Amber</w:t>
      </w:r>
    </w:p>
    <w:p>
      <w:r>
        <w:rPr>
          <w:b/>
        </w:rPr>
        <w:t xml:space="preserve">Esimerkki 4.252</w:t>
      </w:r>
    </w:p>
    <w:p>
      <w:r>
        <w:t xml:space="preserve">Republikaanit, joiden kanssa puhuin viime viikolla, valmistautuvat jälkimmäiseen vaihtoehtoon ja uuteen tyrmäys- ja raastupataisteluun. Obaman pitäisi yllättää heidät täysin toisella suunnalla: julistaa Bushin veronalennukset kuten Bushin hallintokin päättyneiksi. Harvoin on tarvittu näin paljon uutta keskustelua. Eikö olisi aika lopettaa taistelu Bushin veropolitiikasta? Eikö olisi virkistävää käydä veropoliittista keskustelua toistamatta Bushin nimeä? Veropolitiikan pitkässä historiassa on ollut vain harvoja Bushin veronalennuksia enemmän erimielisyyksiä herättäviä asioita. Sen jälkeen, kun ne hyväksyttiin, demokraattien presidenttiehdokkaat ovat vaatineet niiden kumoamista, republikaanien ehdokkaat niiden jatkamista - jopa vuoden 2008 ehdokas John McCain, joka äänesti niitä vastaan vuosina 2001 ja 2003. Bushin veronalennukset ovat musta aukko, joka on nielaissut finanssipoliittisen keskustelun. Tosiasia on, että jos Bushin veronalennuksia jatketaan, se lukitsee vallitsevan tilanteen ennalleen. Maa kutsuu Washingtonia: Status quo haisee. Talous ontuu edelleen, ja paljon merkittävämpi finanssipoliittinen lääkitys on paikallaan.</w:t>
      </w:r>
    </w:p>
    <w:p>
      <w:r>
        <w:rPr>
          <w:b/>
        </w:rPr>
        <w:t xml:space="preserve">Tulos</w:t>
      </w:r>
    </w:p>
    <w:p>
      <w:r>
        <w:t xml:space="preserve">George W. Bush</w:t>
      </w:r>
    </w:p>
    <w:p>
      <w:r>
        <w:rPr>
          <w:b/>
        </w:rPr>
        <w:t xml:space="preserve">Tulos</w:t>
      </w:r>
    </w:p>
    <w:p>
      <w:r>
        <w:t xml:space="preserve">Bush</w:t>
      </w:r>
    </w:p>
    <w:p>
      <w:r>
        <w:rPr>
          <w:b/>
        </w:rPr>
        <w:t xml:space="preserve">Esimerkki 4.253</w:t>
      </w:r>
    </w:p>
    <w:p>
      <w:r>
        <w:t xml:space="preserve">Aaron Judge näyttää aina onnistuvan, vaikka mitä tapahtuisi.Jopa silloin, kun hän ei lyö, hän onnistuu silti tekemään pelin pelastavan kiinnijäämisen, kuten hän teki Game 3:ssa, kun hän vei Francisco Lindorilta kahden juoksun kunnarin.Ja vaikka hän lyö lähes jokaisessa lyönnissään ulos, hän onnistuu silti tekemään illan suurimman osuman - kuten hän teki Game 4:ssä, kun hän taisteli Trevor Baueria vastaan ja lopulta teki toisessa vuoroparissa kahden juoksun tuplajuoksun, joka antoi Yankeesille 4-0-johdon ja johti 7-3-voittoon Indiansista Bronxissa, mikä antaa mahdollisuuden pelata Game 5:ssä keskiviikkoiltana Progressive Fieldillä. Judge tuli tuohon at-bat 0-for-11 yhdeksän strikeouttia ALDS-ottelussa. Mutta hän teki varmasti sarjan ensimmäisen osumansa tärkeäksi, sillä hän tuotti kaksi valtavaa juoksua. "Hän on edelleen kärsivällinen", Joe Girardi sanoi. "He tekevät paljon hyviä syöttöjä häntä vastaan, siitä ei ole epäilystäkään. Mutta hän pysyy lyöntialueella, kun hän saa lyönnin, ja monesti hän pystyy lyömään sen. Hän pystyi siihen (maanantai-iltana). Se on valtava osuma. 2-0:n ja 4-0:n välillä on suuri ero. Se antoi Luis Severinolle mahdollisuuden rentoutua hieman." Girardi oli sanonut neljänteen peliin lähdettäessä, että Judgen oli määrä voittaa. Ja kun otetaan huomioon, että Judgea vastaan oli aiemmin ottelusarjassa annettu pari huonoa kolmosiskua, managerilla oli asiaa. Aaron Judge teki illan suurimman osuman. (Al Bello/Getty Images)Silti Judge kohtasi Bauerin, jolla oli hänen numeronsa.Bauer oli torjunut Judgen kolme kertaa Game 1 -ottelussaan ja toisen kerran Judgen ensimmäisessä at-batissa Game 4:ssä - saaden hänet jahtaamaan korkeaa nopeaa palloa, kun laskenta oli täynnä - ja kun Judge oli jäänyt 0-2 tappiolle toisessa at-batissaan, oli tulossa viisi K:ta peräkkäin.Mutta Judge on potentiaalinen vuoden 2017 AL MVP, eikä hänellä ole helppoa, vaikka hänellä ei menisi hyvin levyllä.Niinpä Judge otti kaksi suoraa curveballia likaiseen paikkaan baseballin luultavasti parhaalta curveball-kannuttajalta, ja hän laski 2-2:een. Sitten hän torjui kaaripallon ja 97 mailin tuntinopeudella syötetyn nopean pallon pysyäkseen hengissä. Aaron Judge lyö kahden juoksun RBI-tuplan toisessa vuoroparissa. ( Adam Hunger/USA Today Sports) Judge otti kolmannen rikkovan pallon multaan saadakseen aikaan toisen peräkkäisen täyden laskun. Ja Bauer heitti hänelle toisen peräkkäisen korkean heaterin sen jälkeen. Mutta tällä kertaa Judge pääsi 96 mailin tuntinopeuden nopean pallon päälle ja löi sen vasempaan kenttään, kun Aaron Hicks ja Brett Gardner tulivat tekemään pisteitä ja lähettivät Yankee Stadiumin loppuunmyydyn yleisön raivoon ja pakottivat Bauerin ulos pelistä vain 1,2 sisävuorokauden jälkeen, kun hän oli tahallisesti kävellyt Didi Gregoriuksen kanssa.âSäilytä heateri. Judge sanoi, kun häneltä kysyttiin hänen lähestymistavastaan. â Bauer on kaveri, jolla on loistavat kyvyt, ja hän haluaa mennä sinne ja näyttää sen. Hän on hallitseva syöttäjä. En ollut yllättynyt (sain nopean pallon sinne).â</w:t>
      </w:r>
    </w:p>
    <w:p>
      <w:r>
        <w:rPr>
          <w:b/>
        </w:rPr>
        <w:t xml:space="preserve">Tulos</w:t>
      </w:r>
    </w:p>
    <w:p>
      <w:r>
        <w:t xml:space="preserve">Aaron Judge</w:t>
      </w:r>
    </w:p>
    <w:p>
      <w:r>
        <w:rPr>
          <w:b/>
        </w:rPr>
        <w:t xml:space="preserve">Esimerkki 4.254</w:t>
      </w:r>
    </w:p>
    <w:p>
      <w:r>
        <w:t xml:space="preserve">Muutama päivä sen jälkeen, kun Chicagon poliisi Dina Markham löydettiin kuolleena kylpyammeestaan, hänen luoteissivun kotiinsa murtauduttiin, kun hänen perheensä osallistui hänen muistotilaisuuteensa.Chicago Tribune -lehden haltuunsa saamat poliisitiedot osoittavat, että hänen kotiinsa murtauduttiin sillä välin, kun hänen perheensä osallistui hänen muistotilaisuuteensa.Asuntoon murtauduttiin 2. kesäkuuta, mikä lisää Markhamin kuolemaan liittyvää mysteeriä.Markhamin kuolema ja hänen miehensä kuolema, myös Chicagon poliisiveteraani, jonka ampumahaava pariskunnan makuuhuoneessa 20 kuukautta aiemmin todettiin itsemurhaksi, ovat edelleen mysteeri.FBI ja piirikunnan viranomaiset tutkivat edelleen ylikonstaapelin Dina Markhamin ampumista.  Donald Markhamin kuolemaa pariskunnan sängyssä, kun hänen leskensä ruumis löydettiin asunnon kylpyammeesta Memorial Day -viikonloppuna.Cookin piirikunnan oikeuslääkärin mukaan Dina Markham, 47, kuoli 28. toukokuuta hukkumalla tapaturmaisesti sen jälkeen, kun hän oli nauttinut vaarallista sekoitusta alkoholia ja voimakasta ahdistuslääkettä alpratsolaamia, jota myydään yleisesti tuotenimellä Xanax.Poliisi oli kutsuttu kotiin Norwood Parkin kaupunginosassa noin kello 18.00 samana iltana sen jälkeen, kun kaksi Markhamin ystävää oli kertonut löytäneensä Markhamin ilman vastausta vedellä täytetystä kylpyammeesta.Oikeuslääkärin julkistamien tietojen mukaan Markham oli lähettänyt ystävälleen tekstiviestin "Apua. Viisi päivää Markhamin kuoleman jälkeen poliisi löysi liukuoven auki North Newark Avenuen 5900-korttelissa sijaitsevan talon takaosasta, kun hän teki "ennakkotarkastusta" noin kello 22.30 2. kesäkuuta, kuten tiedonvälityksen vapautta koskevan lain nojalla julkaistuista tiedoista käy ilmi.Kaksi naapuria kertoi poliisille, etteivät he huomanneet mitään toimintaa talossa, kun perhe osallistui Dina Markhamin muistotilaisuuteen, kuten tiedoista käy ilmi.Toukokuussa hieman ennen Dina Markhamin kuolemaa ainakin kahta tutkinnassa mukana ollutta poliisia haastateltiin osavaltion syyttäjänvirastossa heidän roolistaan Donald Markhamin kuoleman tutkinnassa, Tribune on kertonut.Tietojen mukaan Dina Markham kertoi poliisille, että hänen miehensä 51 oli lukinnut hänet ulos kodistaan kuoliniltana syyskuussa 2015 sen jälkeen, kun pariskunta oli ollut juomassa ja riidellyt baarista lähdettyään noin kello 1.00. Oikeuslääkärin toimiston julkaisemissa hätänumerotallenteissa järkyttynyt Dina Markham kertoi hätäkeskuspäivystäjälle, että hänen miehensä ei reagoinut ja että hänellä oli verenvuotoa päästä. Hän pyysi, että ambulanssi tulisi kotiin.Rikoslaboratorion testit osoittivat myös, että Donald Markhamin kädessä oli ampumahaavan jäämiä, mikä poliisin tietojen mukaan viittaa siihen, että hän oli joko ampunut aseella tai oli lähellä aseen laukeamista kuolinhetkellä. Tiedoista ei käy ilmi, onko Dina Markhamin käsiä koskaan tutkittu.Jim Bastian asianajaja ja Dina Markhamin perheen läheinen ystävä kertoi aiemmin Tribune-lehdelle, että Markham oli "kuullut huhuja" tutkinnasta, mutta mikään lainvalvontaviranomainen ei ollut ottanut häneen yhteyttä ennen hänen kuolemaansa.Toinen kahdesta ystävistä, jotka löysivät hänen ruumiinsa, kertoi poliisille, että Dina Markham oli soittanut hänelle kahdesti kello 3.59 aamulla, mutta ystävä ei vastannut puhelimeen, koska hän nukkui, kuten raporteista ilmenee. Kuusi minuuttia puheluiden jälkeen Markham lähetti samalle ystävälle tekstiviestin, jossa pyysi apua.</w:t>
      </w:r>
    </w:p>
    <w:p>
      <w:r>
        <w:rPr>
          <w:b/>
        </w:rPr>
        <w:t xml:space="preserve">Tulos</w:t>
      </w:r>
    </w:p>
    <w:p>
      <w:r>
        <w:t xml:space="preserve">Dina Markham</w:t>
      </w:r>
    </w:p>
    <w:p>
      <w:r>
        <w:rPr>
          <w:b/>
        </w:rPr>
        <w:t xml:space="preserve">Esimerkki 4.255</w:t>
      </w:r>
    </w:p>
    <w:p>
      <w:r>
        <w:t xml:space="preserve">Mary Sommers kertoi, että hänen ystävänsä, joka työskentelee eräässä painotalossa, keksi idean ja teki mallin, jonka Mary Sommers näytti pojalleen etukäteen. "Näytin hänelle esimerkkitarran, jonka hän oli tehnyt, ja hän sanoi: "Joo, otetaan tämä käyttöön, äiti, ja annetaan se myös valmentajille.""  Pari negatiivista kommenttia sosiaalisessa mediassa ei miellyttänyt Mary Sommersia. "Eräällä Facebookissa jaetulla verkkosivustolla kommentti oli kauhea", hän sanoi. "Poikani sanoi: 'Äiti, sinun ei pidä lukea niitä'."</w:t>
      </w:r>
    </w:p>
    <w:p>
      <w:r>
        <w:rPr>
          <w:b/>
        </w:rPr>
        <w:t xml:space="preserve">Tulos</w:t>
      </w:r>
    </w:p>
    <w:p>
      <w:r>
        <w:t xml:space="preserve">Mary Sommers</w:t>
      </w:r>
    </w:p>
    <w:p>
      <w:r>
        <w:rPr>
          <w:b/>
        </w:rPr>
        <w:t xml:space="preserve">Esimerkki 4.256</w:t>
      </w:r>
    </w:p>
    <w:p>
      <w:r>
        <w:t xml:space="preserve">Stormfront-huippukokous vaihtoi paikkaa, koska järjestäjät odottivat suurempaa osallistujamäärää kuin ne noin kolme tusinaa, jotka tulivat lodgeen mielenosoittajien ollessa ulkona, sanoi Billy Roper, tapahtuman järjestänyt Russellville Arkista kotoisin oleva uusnatsi. Roper sanoi, että hän suunnitteli huippukokouksen houkutellakseen mahdollisia jäseniä, jotka päättivät viikkoa aiemmin luopua osallistumismaksusta. Sitten perinteisen työväenpuolueen lentolehtisiä alkoi ilmestyä ympäri Tennesseen yliopiston kampusta. "Se kertoo tarkalleen, mitä he suunnittelevat", Irwin sanoi. "He toivat kilvet. Näiden ihmisten ( Roperin) blogin nimi on Shieldwall network. Ainoa tapa, jolla he voisivat olla selvemmin selvillä siitä, mitä he tekevät, on ruiskumaalata hakaristejä." Se, oliko tapahtuma rasistinen, riippui siitä, miten ihmiset määrittelivät rasismin, Roper sanoi.</w:t>
      </w:r>
    </w:p>
    <w:p>
      <w:r>
        <w:rPr>
          <w:b/>
        </w:rPr>
        <w:t xml:space="preserve">Tulos</w:t>
      </w:r>
    </w:p>
    <w:p>
      <w:r>
        <w:t xml:space="preserve">Billy Roper</w:t>
      </w:r>
    </w:p>
    <w:p>
      <w:r>
        <w:rPr>
          <w:b/>
        </w:rPr>
        <w:t xml:space="preserve">Esimerkki 4.257</w:t>
      </w:r>
    </w:p>
    <w:p>
      <w:r>
        <w:t xml:space="preserve">Tuftsin yliopisto on lykännyt tilaisuutta, jossa esiintyi Valkoisen talon lyhytikäinen tiedottaja ja värikäs keskustelija Anthony Scaramucci sen jälkeen, kun Mooch uhkasi haastaa alma mater -lehtensä oikeuteen häntä koskevan negatiivisen artikkelin vuoksi, kertoo Boston Globe.Artikkelin kirjoitti 26-vuotias Tuftsin opiskelija Camilo Caballero, joka väitti, että Scaramucci pitäisi erottaa Tuftsin laki- ja diplomatiakoulun neuvoa-antavasta johtokunnasta, jossa Scaramucci on ollut vuodesta 2016 lähtien. Scaramucci vastasi viikonloppuna asianajajansa kirjeellä, jossa hän vaati Caballeroa ja Daily-lehteä perumaan artikkelin ja pyytämään anteeksi välittömästi. "Caballero ja Tufts Daily eivät voi uskottavasti piiloutua mielipiteen suojaan, koska artikkelissa esitetään selvästi tosiasiana Scaramuccin väitetty epäeettinen ja epärehellinen käytös", kirjeessä sanotaan. "Artikkelin väitteitä ei esitetä mielipiteinä vaan pikemminkin väärinä faktoina." Jos Daily ei pyydä anteeksi ja peru väitteitä, Scaramucci "joutuu ryhtymään uusiin oikeustoimiin", kirjeessä todettiin lopuksi." Sen sijaan, että Daily olisi pyytänyt itkuista anteeksi, se julkaisi lakkautus- ja kieltokirjeen verkossa ja painettuna, ja Tufts lykkäsi sen jälkeen maanantaiksi suunniteltua Scaramuccin puhetta yliopistolla, kunnes "oikeustoimet" on ratkaistu, Tuftsin tiedottaja Patrick Collins kertoi Globelle."Olemme pettyneitä siihen, että herra Scaramucci on ryhtynyt tähän toimenpiteeseen ", Collins sanoi." On epäselvää, aikooko Tufts lopulta poistaa Scaramuccin neuvoa-antavasta lautakunnan jäsenyydestä, mutta jos näin käy, se antaisi hänelle ainakin enemmän aikaa työskennellä omien journalististen pyrkimystensä parissa.</w:t>
      </w:r>
    </w:p>
    <w:p>
      <w:r>
        <w:rPr>
          <w:b/>
        </w:rPr>
        <w:t xml:space="preserve">Tulos</w:t>
      </w:r>
    </w:p>
    <w:p>
      <w:r>
        <w:t xml:space="preserve">Anthony Scaramucci</w:t>
      </w:r>
    </w:p>
    <w:p>
      <w:r>
        <w:rPr>
          <w:b/>
        </w:rPr>
        <w:t xml:space="preserve">Esimerkki 4.258</w:t>
      </w:r>
    </w:p>
    <w:p>
      <w:r>
        <w:t xml:space="preserve">Tapauksessa on kyse Dawnmarie Souzasta, jonka oli laadittava vastaus asiakkaan tekemään valitukseen hänen työstään. Lautakunnan mukaan Souza oli tyytymätön siihen, että hänen esimiehensä ei antanut yrityksen työntekijöitä edustavan Teamsters-liiton edustajan auttaa häntä vastauksen valmistelussa. Souza pilkkasi sitten esimiestään Facebookissa käyttäen useita mauttomuuksia pilkatakseen häntä valituksen tehneen lautakunnan Hartfordin toimiston johtajan Jonathan Kreisbergin mukaan.Lautakunnan mukaan Souza oli tyytymätön siihen, että hänen esimiehensä ei antanut yrityksen työntekijöitä edustavan Teamsters-liiton edustajan auttaa häntä vastauksen valmistelussa. Souza pilkkasi sitten esimiestään Facebookissa käyttäen useita mauttomuuksia pilkatakseen häntä, kertoo Jonathan Kreisberg, valituksen tehnyt lautakunnan Hartfordin toimiston johtaja.</w:t>
      </w:r>
    </w:p>
    <w:p>
      <w:r>
        <w:rPr>
          <w:b/>
        </w:rPr>
        <w:t xml:space="preserve">Tulos</w:t>
      </w:r>
    </w:p>
    <w:p>
      <w:r>
        <w:t xml:space="preserve">Dawnmarie Souza</w:t>
      </w:r>
    </w:p>
    <w:p>
      <w:r>
        <w:rPr>
          <w:b/>
        </w:rPr>
        <w:t xml:space="preserve">Esimerkki 4.259</w:t>
      </w:r>
    </w:p>
    <w:p>
      <w:r>
        <w:t xml:space="preserve">Seksuaalista häirintää koskevien väitteiden jälkeen yhden Amerikan vaikutusvaltaisimman lähetystoiminnan harjoittajan maine on ohuella jäällä. Maanantaina ( 21. marraskuuta ) veteraanitoimittaja Charlie Rose hyllytettiin Yhdysvaltain uutisverkoista, kuten CBS:stä ja Bloombergista, sen jälkeen kun kahdeksan naista kertoi Washington Postille, että hän oli tehnyt ei-toivottuja seksuaalisia lähestymisiä kävelemällä ympäriinsä alastomana ja tunnustelemalla heitä. 75-vuotias Rose on CBS:n This Morning -ohjelman juontaja ja 60 Minutes -ohjelman toimittaja. CBS Newsin mukaan häntä vastaan esitetyt syytökset ovat "erittäin huolestuttavia".  Rose on esittänyt anteeksipyynnön siitä, mitä hän kutsuu "sopimattomaksi käytökseksi", vaikka hän on ehdottanut, että väitteet eivät ehkä ole täysin paikkansapitäviä. The Post kertoo haastatelleensa useita naisia, jotka olivat Rosen työntekijöitä tai jotka pyrkivät työskentelemään Rosen palveluksessa 1990-luvun lopusta vuoteen 2011 asti. Se sanoo, että he olivat iältään 21 ja 37 välillä väitettyjen kohtaamisten aikaan ja heidän tarinansa olivat lainausmerkit " silmiinpistäviä yhtäläisyyksiä ." Vaikka kolme naisista puhui lehdelle, viisi päätti pysyä nimettömänä peläten, että puhuminen voisi vaikuttaa heidän uraansa.</w:t>
      </w:r>
    </w:p>
    <w:p>
      <w:r>
        <w:rPr>
          <w:b/>
        </w:rPr>
        <w:t xml:space="preserve">Tulos</w:t>
      </w:r>
    </w:p>
    <w:p>
      <w:r>
        <w:t xml:space="preserve">Charlie Rose</w:t>
      </w:r>
    </w:p>
    <w:p>
      <w:r>
        <w:rPr>
          <w:b/>
        </w:rPr>
        <w:t xml:space="preserve">Esimerkki 4.260</w:t>
      </w:r>
    </w:p>
    <w:p>
      <w:r>
        <w:t xml:space="preserve">Valkoisen talon entinen päästrategi Steve Bannon kertoi tiistaina huonoja uutisia edustajainhuoneen tutkijoille, kun hän ilmoitti, että Valkoinen talo on vedonnut toimeenpanovallan käyttäjän etuoikeuteen estääkseen häntä vastaamasta moniin tutkijoiden kysymyksiin.Mutta toimeenpanovallan käyttäjän etuoikeus - presidentin oikeus pitää tietyt tiedot salassa julkisuudelta, jotta hän voi keskustella avoimesti avustajiensa kanssa - ei estä Steve Bannonia jakamasta tietoja erikoisoikeusasiamies Robert Muellerin tiimin kanssa, kuten tilanteeseen perehtynyt henkilö kertoo."Mueller kuulee kaiken, mitä Bannonilla on sanottavaa", sanoi Bannonin ajattelutapaa tunteva lähde. "Tänään edustajainhuoneen tiedustelukomitean suljetussa kuulemistilaisuudessa Bannon kertoi lainsäätäjille, että presidentti Donald Trump on vedonnut laajaan toimeenpanovallan käyttäjän etuoikeuteen kongressin tutkimuksia varten." Bannon sanoi, että Bannonin kuuleminen oli suljettu. Tämän vuoksi Bannon kieltäytyi vastaamasta valiokunnan jäsenten kysymyksiin siitä, mitä tapahtui presidentin siirtymävaiheen aikana ja Valkoisessa talossa.Tämä laaja käsitys etuoikeudesta ei lähteidemme mukaan vaikuta siihen, mitä Bannon kertoo Muellerin tiimille. (Bannon ei tosin ole tunnettu ennustettavuudestaan, ja on mahdollista, että hänen tiiminsä etsii yhä keinoja väistellä Muellerin kyselyitä.) Mutta se tarkoittaa, ettei hän vastaa moniin kongressin kysymyksiin. Bannonin haastatteluun perehtynyt lähde kertoi The Daily Beastille, että valiokunnan tyypillisesti Trump-myönteisen puheenjohtajan Devin Nunesin haasteesta huolimatta Bannon kieltäytyi vastaamasta kysymyksiin vaalipäivän jälkeisistä tapahtumista.</w:t>
      </w:r>
    </w:p>
    <w:p>
      <w:r>
        <w:rPr>
          <w:b/>
        </w:rPr>
        <w:t xml:space="preserve">Tulos</w:t>
      </w:r>
    </w:p>
    <w:p>
      <w:r>
        <w:t xml:space="preserve">Steve Bannon</w:t>
      </w:r>
    </w:p>
    <w:p>
      <w:r>
        <w:rPr>
          <w:b/>
        </w:rPr>
        <w:t xml:space="preserve">Esimerkki 4.261</w:t>
      </w:r>
    </w:p>
    <w:p>
      <w:r>
        <w:t xml:space="preserve">Presidentti Abdel Fattah al-Sisi on jälleen kerran uhannut murskata militantit.âAseistetut joukot ja poliisi kostavat marttyyrien puolesta ja palauttavat turvallisuuden ja vakauden suurimmalla mahdollisella voimalla tulevana aikanaâ, hän sanoi perjantain verilöylyn jälkeen. Sisi on vaatinut kattavaa kampanjaa, jolla torjutaan hänen mukaansa radikaalin jihadismin aiheuttamaa eksistentiaalista uhkaa ja jossa esimerkiksi maltilliset papit edistävät maltillista islamia. Hänen odotetaan pyrkivän toiselle kaudelle ensi vuoden alussa. Vaikka hän voittaisi vakuuttavasti, häntä painostetaan pitämään lupauksensa vakaudesta, varsinkin jos Al Rawdahiin kohdistuneiden iskujen kaltaiset iskut jatkuvat. joulukuussa 2016 ilmestyneessä al-Nabaa-lehdessä yksi ryhmän uskonnollisista johtajista jätti vähän epäilyksiä siitä, että sufit joutuisivat hyökkäysten kohteeksi. Se mainitsi Al Rawdahin suoraan.</w:t>
      </w:r>
    </w:p>
    <w:p>
      <w:r>
        <w:rPr>
          <w:b/>
        </w:rPr>
        <w:t xml:space="preserve">Tulos</w:t>
      </w:r>
    </w:p>
    <w:p>
      <w:r>
        <w:t xml:space="preserve">Abdel Fattah al-Sisi</w:t>
      </w:r>
    </w:p>
    <w:p>
      <w:r>
        <w:rPr>
          <w:b/>
        </w:rPr>
        <w:t xml:space="preserve">Esimerkki 4.262</w:t>
      </w:r>
    </w:p>
    <w:p>
      <w:r>
        <w:t xml:space="preserve">Bernie Sandersin presidenttikilpailu päättyi vuosi sitten, mutta hänen kampanjansa ei koskaan päättynyt. Heillä on Bernie Sanders . "Olin tien päällä, ja kun katsoin kännykkääni, Bernie Sanders soitti taas ääntenlaskennasta", Lofy sanoi. Vermonttilaisen viikkolehden Seven Daysin poliittinen päätoimittaja Paul Heintz kertoi minulle: "Bernie Sandersin tarina on tarina syrjäytymisestä".</w:t>
      </w:r>
    </w:p>
    <w:p>
      <w:r>
        <w:rPr>
          <w:b/>
        </w:rPr>
        <w:t xml:space="preserve">Tulos</w:t>
      </w:r>
    </w:p>
    <w:p>
      <w:r>
        <w:t xml:space="preserve">Bernie Sanders</w:t>
      </w:r>
    </w:p>
    <w:p>
      <w:r>
        <w:rPr>
          <w:b/>
        </w:rPr>
        <w:t xml:space="preserve">Esimerkki 4.263</w:t>
      </w:r>
    </w:p>
    <w:p>
      <w:r>
        <w:t xml:space="preserve">He eivät ole ainoita. Tuntematon henkilö teki ristin vanerista, maalasi sen siniseksi ja lisäsi kirjaimet, joissa luki "RIP Randy". Muistomerkki jätettiin penkille Libertyvillen keskustaan.  Foss tunnettiin siitä, että hän istui hiljaa penkillä entisen Caribou-kahvilan ja metodistikirkon ulkopuolella. "Useimmiten hän ei puhunut, hän vain piti ihmisten seurasta", Mason sanoi. "Kun ravintolat sulkeutuivat, ihmiset toivat hänelle tähteitä. Junasta tulevat työmatkalaiset tervehtivät häntä." "Kukaan muu ei maksanut mitään, ja tunsin Randyn, että pidin huolta hänen vanhemmistaan.  Hän kävi silloin tällöin luonani", Dane sanoi. "Kuka tahansa Libertyvillestä, jolla on ongelmia ja joka kuolee, en aio antaa hänen istua ruumishuoneella." Mason sanoi Fossin kokeneen, että vuokranantajat käyttivät häntä väärin. Lopulta hän muutti takaisin äitinsä taloon, kunnes tämä myi sen 2000-luvun alussa ja muutti avustetun asumisen laitokseen, joka kielsi yöpyvät vieraat Masonin mukaan. Hänen äitinsä kuoli kuolinilmoituksen mukaan vuonna 2004. "Kun äiti kuoli, hänestä tuli todella koditon", Mason sanoi ja huomautti, että videollaan Foss kertoi pitävänsä arvokkaita tavaroita äitinsä asunnossa ja hiipivänsä sinne toisinaan nukkumaan sohvalle. Foss pidätettiin vuosien varrella lukuisia kertoja rikoksista, kuten julkisesta päihtymyksestä, julkisesta virtsaamisesta ja oikeudenkäynnin laiminlyönnistä uutisten mukaan. eräässä vaiheessa kodittomuuttaan Libertyvillen keskustassa sijaitseva lihakauppa antoi Masonin mukaan Fossin käyttää liikkeen osoitetta oikeudellisia asiakirjoja ja työhakemuksia varten. Jonkin aikaa Foss haravoi osia Libertyvillen hautausmaasta ja siivosi veteraanien muistomerkkiä, mutta Masonin mukaan se loppui, kun vierailijat valittivat kodittomasta miehestä, joka käytti vesihanaa vaatteidensa pesemiseen.Rick Kambic / Pioneer Press Randy Fossin harvojen tunnettujen tavaroiden joukossa olivat ala-asteella tehdyt taideprojektit, joita hänen äitinsä säilytti. Esineet ovat esillä 5. helmikuuta järjestettävässä muistotilaisuudessa Libertyvillen United Methodist Churchissa. Randy Fossin harvojen tunnettujen tavaroiden joukossa oli hänen äitinsä säilyttämiä alakoulun taideprojekteja. Esineet ovat esillä 5. helmikuuta järjestettävässä muistotilaisuudessa Libertyvillen metodistikirkossa. (Rick Kambic / Pioneer Press)Masonin veli Tim työskenteli metodistikirkossa, ja jonkin aikaa hän maksoi Fossille talonmiespalveluista ja antoi hänen käyttää tilojaan siivoamiseen. "Tuona aikana hän vaikutti niin paljon paremmalta", Mason sanoi. "Hänellä oli tarkoitus, hän teki töitä kirkolle, hän tuli sunnuntain jumalanpalveluksiin ja istui takana, hän tuli, kun bändi oli täällä. Olen varma, että osa siitä auttoi häntä pääsemään pois elementeistä, mutta hän osallistui kirkkoon silloinkin, kun ulkona oli mukavaa." Mason sanoi kuitenkin, että hänen veljensä otti paikan Iowassa sijaitsevasta kirkosta muutama vuosi sitten, ja Foss menetti tulonsa. Foss tunnistettiin ja kirjattiin "pysyvään tukiasuntoon", joka on loputon tuettu asuntoseteli asunnottomille henkilöille, joilla on vamma, jotka ovat olleet asunnottomia yli vuoden ja jotka ovat "erittäin haavoittuvaisia" taulukossa, joka sisältää kuolemanriskit.</w:t>
      </w:r>
    </w:p>
    <w:p>
      <w:r>
        <w:rPr>
          <w:b/>
        </w:rPr>
        <w:t xml:space="preserve">Tulos</w:t>
      </w:r>
    </w:p>
    <w:p>
      <w:r>
        <w:t xml:space="preserve">Randy Foss Randy</w:t>
      </w:r>
    </w:p>
    <w:p>
      <w:r>
        <w:rPr>
          <w:b/>
        </w:rPr>
        <w:t xml:space="preserve">Tulos</w:t>
      </w:r>
    </w:p>
    <w:p>
      <w:r>
        <w:t xml:space="preserve">Randy</w:t>
      </w:r>
    </w:p>
    <w:p>
      <w:r>
        <w:rPr>
          <w:b/>
        </w:rPr>
        <w:t xml:space="preserve">Esimerkki 4.264</w:t>
      </w:r>
    </w:p>
    <w:p>
      <w:r>
        <w:t xml:space="preserve">Massachusettsin entinen kuvernööri Mitt Romney olisi ottanut ulkoministerin paikan vastaan, jos presidentti Trump olisi tarjonnut sitä hänelle Rex Tillersonin sijasta, Ann Romney sanoi maanantaina. "Minusta Mitt olisi ollut loistava, ja harkitsimme sitä hyvin vakavasti", hän sanoi.</w:t>
      </w:r>
    </w:p>
    <w:p>
      <w:r>
        <w:rPr>
          <w:b/>
        </w:rPr>
        <w:t xml:space="preserve">Tulos</w:t>
      </w:r>
    </w:p>
    <w:p>
      <w:r>
        <w:t xml:space="preserve">Mitt Romney</w:t>
      </w:r>
    </w:p>
    <w:p>
      <w:r>
        <w:rPr>
          <w:b/>
        </w:rPr>
        <w:t xml:space="preserve">Esimerkki 4.265</w:t>
      </w:r>
    </w:p>
    <w:p>
      <w:r>
        <w:t xml:space="preserve">Serbian keskuspankki laski torstaina ohjauskorkoaan 10 prosenttiin IMF:n kanssa tehdyn sopimuksen jälkeen. IMF:n pääjohtaja Radovan Jelasic sanoi, että leikkauksia voi tulla lisää. "Serbian keskuspankin (NBS) rahapoliittinen komitea päätti laskea ohjauskoron 11 prosentista 10 prosenttiin useista syistä", Jelasic kertoi toimittajille, ja kyseessä oli toinen leikkaus kuukauden sisällä. Yksi syistä oli "Kansainvälisen valuuttarahaston kanssa tehdyn valmiusluottojärjestelyn toisen tarkistuksen onnistunut loppuunsaattaminen päivää aiemmin", Jelasic sanoi. Myös alhainen inflaatio kolmannella vuosineljänneksellä ja valuuttakurssin vakaus mainittiin Jelasicin mukaan syinä. Jelasic sanoi kuitenkin, että talouden suuntaukset olivat odotettua paremmat ja että korkojen laskua voidaan odottaa jatkossakin.</w:t>
      </w:r>
    </w:p>
    <w:p>
      <w:r>
        <w:rPr>
          <w:b/>
        </w:rPr>
        <w:t xml:space="preserve">Tulos</w:t>
      </w:r>
    </w:p>
    <w:p>
      <w:r>
        <w:t xml:space="preserve">Radovan Jelasic</w:t>
      </w:r>
    </w:p>
    <w:p>
      <w:r>
        <w:rPr>
          <w:b/>
        </w:rPr>
        <w:t xml:space="preserve">Esimerkki 4.266</w:t>
      </w:r>
    </w:p>
    <w:p>
      <w:r>
        <w:t xml:space="preserve">Vuoden 2018 talviolympialaiset: Samaan aikaan kun Pence otti Twitteriin Valkoisen talon virkamies selitti toimittajille, jotka matkustivat varapresidentin kanssa Etelä-Koreaan, että Pence 's tiimi otti yhteyttä Yhdysvaltain olympiakomiteaan. Mutta varapresidentin toimisto tarjosi - ei pyytänyt - tapaamista Ripponin kanssa ja halusi antaa luistelijalle mahdollisimman paljon tilaa. Kolumnisti Christine Brennan kertoi keskiviikkona, että Pence oli tullut niin huolestuneeksi avoimesti homoseksuaalisen urheilijan Ripponin kohtaamasta kritiikistä, että hänen esikuntansa otti yhteyttä USOC:iin järjestääkseen keskustelun näiden kahden välille.Suuntana olympialaiset kannustamaan #TeamUSA. Yksi toimittaja yrittää vääristellä 18 vuotta vanhaa tarinaa kylvääkseen eripuraa. Emme anna sen tapahtua! #FAKENEWS. Urheilijamme ovat maailman parhaita ja me olemme heidän KAIKKIEN puolesta! #TEAMUSA - Varapresidentti Mike Pence (@VP) 8. helmikuuta 2018. @Adaripp Haluan sinun tietävän, että olemme SINUN PUOLESTA. Älkää antako valeuutisten häiritä teitä. Olen ylpeä teistä ja KAIKISTA SUURISTA urheilijoistamme, ja ainoa toiveeni teille ja koko #TeamUSA:lle on tuoda kultaa kotiin. Go get 'em! - Vice President Mike Pence (@VP) February 8 2018" Tarkoitatko Mike Pencea, samaa Mike Pencea, joka rahoitti homojen käännytysterapiaa ? I'm not buying it " Rippon responded." Samoihin aikoihin, kun Pence lähetti kaksi twiittiä Ripponin kanssa käymäänsä riitaa koskevista raporteista, Valkoisen talon virkamies vahvisti, että varapresidentin kabinettipäällikkö Nick Ayers soitti Yhdysvaltain olympiakomitean toimitusjohtajalle Scott Blackmunille sen jälkeen, kun Rippon oli alun perin kritisoinut Pensiä viime kuussa.Ripponin Penceä kohtaan esittämä kritiikki koski kampanjasivustolla käytettyä kieltä, joka joidenkin LGBT-aktivistien mukaan osoittaa, että varapresidentti oli kongressiedustajana tukenut homojen muuntohoitoa.Ayers kertoi Blackmunille, että Penceä kohtaan esitetty kritiikki ei pidä paikkaansa eikä hän ole koskaan tukenut homojen muuntohoitoa, Valkoisen talon virkamies kertoi toimittajille. Kun asia nousi esiin vuoden 2016 presidentinvaalikampanjan aikana, myös Pencen silloinen lehdistösihteeri Marc Lotter kiisti, että Pence olisi tukenut kyseistä politiikkaa.Ayers tarjoutui pyytämään jotakuta varapresidentin tiimistä selittämään Ripponille epäselvyyttä Pencen kannasta. Ayers sanoi myös, että Pence tapaisi Ripponin tai puhuisi hänen kanssaan puhelimitse, jos hän haluaisi Valkoisen talon virkamiehen mukaan.</w:t>
      </w:r>
    </w:p>
    <w:p>
      <w:r>
        <w:rPr>
          <w:b/>
        </w:rPr>
        <w:t xml:space="preserve">Tulos</w:t>
      </w:r>
    </w:p>
    <w:p>
      <w:r>
        <w:t xml:space="preserve">Mike Pence</w:t>
      </w:r>
    </w:p>
    <w:p>
      <w:r>
        <w:rPr>
          <w:b/>
        </w:rPr>
        <w:t xml:space="preserve">Esimerkki 4.267</w:t>
      </w:r>
    </w:p>
    <w:p>
      <w:r>
        <w:t xml:space="preserve">"1-0 tappio on aina kova pala."  -- Antti Raanta on #Yotes tappio #BlueJackets pic.twitter.com/89eT7MQslg FOX Sports Arizona (@FOXSPORTSAZ) 10. joulukuuta 2017 Antti Raanta aloitti maalissa Coyotes puuttuu seitsemän peliä loukkaantumisen ja oli terävä pysäyttämällä 33 laukausta." Pelasimme kovaa " Arizonan valmentaja Rick Tocchet sanoi. " Meillä oli joitakin mahdollisuuksia.  Meillä oli pari 2-on-1s pari breakaways osui poikkipalkin joten meillä oli mahdollisuutemme voittaa peli." Anderson sai joukkueensa johtava 11. maalin, kun hän poimi kova Panarin ricochet syötön pois takaseinän luisteli ympäri net ja napsahti laukaus yli Raanta 's hansikas.</w:t>
      </w:r>
    </w:p>
    <w:p>
      <w:r>
        <w:rPr>
          <w:b/>
        </w:rPr>
        <w:t xml:space="preserve">Tulos</w:t>
      </w:r>
    </w:p>
    <w:p>
      <w:r>
        <w:t xml:space="preserve">Antti Raanta</w:t>
      </w:r>
    </w:p>
    <w:p>
      <w:r>
        <w:rPr>
          <w:b/>
        </w:rPr>
        <w:t xml:space="preserve">Esimerkki 4.268</w:t>
      </w:r>
    </w:p>
    <w:p>
      <w:r>
        <w:t xml:space="preserve">Valkoisen talon lehdistösihteeri Sarah Huckabee Sanders tukehtui maanantaina lukiessaan lausuntoaan Las Vegasissa Nevadassa tapahtuneesta joukkoammuskelusta. "Se, mitä nämä ihmiset tekivät toistensa puolesta, kertoo paljon enemmän siitä, keitä me amerikkalaiset olemme, kuin mitä tappajan raukkamaiset teot voisivat koskaan kertoa", Sanders sanoi Valkoisen talon päivittäisessä tiedotustilaisuudessa. Sanders kohtasi tiedotustilaisuudessa toimittajien kanssa kysymyksiä mahdollisista poliittisista reaktioista ammuskeluun.Vaikka presidentti Donald Trump on usein tunnettu halukkuudestaan puuttua politiikkaan terrorismiin liittyvien tragedioiden aikana, Sanders sanoi Valkoisen talon toivovan, ettei tragediaa politisoitaisi sanomalla, että "poliittiselle keskustelulle on aikansa ja paikkansa". Lehdistösihteeri varoitti ryhtymästä poliittisiin toimiin joukkoampumisten hillitsemiseksi säätämällä asevalvontalainsäädäntöä. "Poliittisen keskustelun käymiselle on varmasti aikansa, mutta se ei ole se paikka, jossa me olemme", Sanders sanoi.</w:t>
      </w:r>
    </w:p>
    <w:p>
      <w:r>
        <w:rPr>
          <w:b/>
        </w:rPr>
        <w:t xml:space="preserve">Tulos</w:t>
      </w:r>
    </w:p>
    <w:p>
      <w:r>
        <w:t xml:space="preserve">Sarah Huckabee Sanders</w:t>
      </w:r>
    </w:p>
    <w:p>
      <w:r>
        <w:rPr>
          <w:b/>
        </w:rPr>
        <w:t xml:space="preserve">Esimerkki 4.269</w:t>
      </w:r>
    </w:p>
    <w:p>
      <w:r>
        <w:t xml:space="preserve">Kun Ava Gardner tapasi Frank Sinatran ensimmäisen kerran vuonna 1943, kaksikko ei voinut aavistaa, että kuusi vuotta myöhemmin, kun näyttelijä oli kohdannut kaksi katastrofaalista avioeroa ennen 25 vuoden ikää, he onnellisesti sukeltaisivat kiisteltyyn rakkaussuhteeseen.Sinatra saattoi olla vielä naimisissa, mutta sinnikäs Gardner sai kuulemma laulajan pyytämään Nancylta avioeroa. Hänen kolmen pienen lapsensa äiti kieltäytyi aluksi, mutta myönsi lopulta Sinatralle avioeron vuonna 1951. Viikko avioeron lainvoimaisuuden jälkeen Sinatra meni naimisiin Gardnerin kanssa. "En usko, että [Frank] halusi loukata Nancya", sanoi Uzarowski. "Mutta samalla en usko, että hän yritti salata [suhdetta]. He joutuivat melkoisiin vaikeuksiin yleisön kanssa. Studiolle tuli vihaista vihapostia joka viikko." "Hän todella piti Avasta", Uzarowski sanoi. "Hänellä saattoi olla hyvin huono asenne Avaa kohtaan, koska hän periaatteessa varasti hänen isänsä pois hänen äidiltään. Hän saattoi olla katkera. Tina ja Nancy olivat molemmat hyvin ystävällisiä Avan kanssa." "Ensimmäisen kerran kun hän tapasi Avan, kun hän oli 4 tai 5-vuotias pikkutyttö, Ava meni polvilleen, jotta hän [voisi] olla katsekontaktissa Avan kanssa", Uzarowski sanoi. "Ja hän kohteli häntä todella paljon huomiota ja lämpöä. Se teki ilmeisesti todella vaikutuksen häneen lapsena. Hän muisti sen vielä kaikkien näiden vuosien jälkeenkin." Gardner ja Sinatra eivät kuitenkaan eläneet onnellisina elämänsä loppuun asti. Heidän avioliittoaan vaivasivat mustasukkaisuus, kiihkeät tunteet ja epävarmuus. He myös taistelivat julkisesti. Suhde oli tiettävästi niin myrskyisä, että Gardner teki avioliiton aikana kaksi aborttia, minkä hän myöhemmin myönsi julkisesti. tinan mukaan Gardner pohti myöhemmin, mitä pariskunta olisi voinut tehdä toisin. avioliitto kesti alle kaksi vuotta. Vuonna 1953 MGM ilmoitti heidän erostaan. Vuonna 1957 Gardner ja Sinatra sitten erosivat. He eivät kuitenkaan ilmeisesti koskaan päässeet toistensa yli. Huhuja oli jopa mahdollisesta sovinnosta. Gardner jatkoi elämäänsä Lontoossa yli 30 vuoden ajan ja etsi pelastusta paparazzilta.  Hän ei koskaan mennyt uudelleen naimisiin.Yksi Sinatran suurimmista tragedioista tapahtui vuonna 1990, kun Gardner kuoli 67-vuotiaana keuhkokuumeeseen."[Tina] sanoi, että se oli hänelle valtava isku ", sanoi Uzarowski. "Hän sanoi, ettei hän koskaan päässyt siitä yli... Se oli hänelle valtava järkytys.  Tina oli hänen elämänsä rakkaus kaikkien kertomusten mukaan. Kun hän kuoli, hän oli musertunut." Tina sanoi, että varsinainen kipu, jonka hän koki, oli paljon suurempi.  Hän ei halunnut jakaa sitä kenenkään kanssa, koska se oli liian henkilökohtaista... Nancy kertoi eräässä toisessa kirjassa tarinan, jonka mukaan hän lukitsi itsensä huoneeseen 24 tunniksi... eikä puhunut kenellekään."</w:t>
      </w:r>
    </w:p>
    <w:p>
      <w:r>
        <w:rPr>
          <w:b/>
        </w:rPr>
        <w:t xml:space="preserve">Tulos</w:t>
      </w:r>
    </w:p>
    <w:p>
      <w:r>
        <w:t xml:space="preserve">Ava Gardner</w:t>
      </w:r>
    </w:p>
    <w:p>
      <w:r>
        <w:rPr>
          <w:b/>
        </w:rPr>
        <w:t xml:space="preserve">Esimerkki 4.270</w:t>
      </w:r>
    </w:p>
    <w:p>
      <w:r>
        <w:t xml:space="preserve">Keskiviikkona MSNBC:n "Morning Joe" -ohjelman viikonloppujuontaja Al Sharpton sanoi presidentti Donald Trumpin olevan "pohjoisen kiihkoilun symboli". Sharpton sanoi " Hän ei koskaan jättänyt Queensin tapaa, jolla hänet ja hänen isänsä haastettiin oikeuteen rotusyrjinnästä sen vuoksi, kenelle he vuokraisivat asuntoja. Kun siis New York Timesissa lukee, että kaksi lähdettä siteeraa häntä sanomalla, että kaikilla haitilaisilla on aids, nigerialaiset eivät palaa kotiinsa majoihinsa, jos päästämme heidät maahan, se kertoo miehestä, jonka me New Yorkissa tunsimme eri aikoina. Nyt hän ja Valkoinen talo ovat kiistäneet asian, mutta se ei todellakaan ole epätavallista hänen sanomisilleen ja tekemisilleen.  Hän johti taistelua, jossa haluttiin [antaa] kuolemantuomio viidelle miehelle Central Parkissa, jotka tekivät tämän törkeän halveksittavan raiskauksen. He päätyivät lopulta luopumaan siitä. Monet meistä sanoivat, että se oli kyseenalaista.  Hän sanoi silti, että heille annetaan kuolemantuomio. Sellainen hän on." Hän jatkoi: "Luulen, että monet amerikkalaiset katsovat kansalaisoikeuksia ja rotusuhteita etelässä 60-luvulla ja kaipaavat New Yorkia 80-luvulla, jossa oli monia monia välikohtauksia." Hän lisäsi: "He pääsevät siitä pälkähästä, koska eivät halua puhua pohjoisen ongelmista ja Trump symboloi sitä. Trump on yhtä lailla pohjoisen kiihkoilun symboli kuin muutkin, jotka olivat eteläisiä."</w:t>
      </w:r>
    </w:p>
    <w:p>
      <w:r>
        <w:rPr>
          <w:b/>
        </w:rPr>
        <w:t xml:space="preserve">Tulos</w:t>
      </w:r>
    </w:p>
    <w:p>
      <w:r>
        <w:t xml:space="preserve">Al Sharpton</w:t>
      </w:r>
    </w:p>
    <w:p>
      <w:r>
        <w:rPr>
          <w:b/>
        </w:rPr>
        <w:t xml:space="preserve">Esimerkki 4.271</w:t>
      </w:r>
    </w:p>
    <w:p>
      <w:r>
        <w:t xml:space="preserve">Jenelle Evans "Teen Mom" -sarjasta myönsi käyttäneensä huumeita raskaana ollessaan tyttärensä Ensleyn kanssa, mutta väittää, ettei vauvan testi ollut positiivinen. "En aio valehdella siitä", hän sanoi. "Testasin positiivisesti THC:lle, eikä Ensley testannut positiivisesti. Minä testasin. Joten CPS (Child Protective Services) oli niinku â olin sairaalassa â he kysyivät 'Poltitko kun olit raskaana?' Vastasin 'Poltin viimeisten 30 päivän aikana.'" "Ja sen jälkeen kun sain Ensleyn, he sanoivat, että CPS tulee vain tekemään (hyvinvointi)tarkastuksen, koska testisi oli positiivinen", Evans jatkoi. "He tulivat ja tekivät (hyvinvointi)tarkastuksen ja kaikki on hyvin. He lopettivat tapauksen." Äidillä, joka sai suosiota juuri tuollaisena ollessaan MTV:n reality-sarjassa, on kolme lasta: Jace 8, Kaiser 3 ja Ensley 1.</w:t>
      </w:r>
    </w:p>
    <w:p>
      <w:r>
        <w:rPr>
          <w:b/>
        </w:rPr>
        <w:t xml:space="preserve">Tulos</w:t>
      </w:r>
    </w:p>
    <w:p>
      <w:r>
        <w:t xml:space="preserve">Ensley</w:t>
      </w:r>
    </w:p>
    <w:p>
      <w:r>
        <w:rPr>
          <w:b/>
        </w:rPr>
        <w:t xml:space="preserve">Esimerkki 4.272</w:t>
      </w:r>
    </w:p>
    <w:p>
      <w:r>
        <w:t xml:space="preserve">Jutun kohokohdat Jonesin mukana oli Alabamasta kotoisin oleva ja eläkkeellä oleva koripallotähti Charles BarkleyWashington (CNN) Alabaman erikoisvaalien aattona demokraattien senaattoriehdokas Doug Jones keräsi Birminghamissa väkijoukon, joka kehotti alabamalaisia käymään äänestämässä. "Meidän on vain varmistettava, että saamme huomenna äänemme", Jones sanoi väkijoukolle. Jonesin mukana tilaisuudessa oli myös Alabamasta kotoisin oleva ja eläkkeellä oleva koripallotähti Charles Barkley, joka kertoi AL.com-sivustolle aiemmin maanantaina, että "se ei voi olla Roy Moore".</w:t>
      </w:r>
    </w:p>
    <w:p>
      <w:r>
        <w:rPr>
          <w:b/>
        </w:rPr>
        <w:t xml:space="preserve">Tulos</w:t>
      </w:r>
    </w:p>
    <w:p>
      <w:r>
        <w:t xml:space="preserve">Doug Jones</w:t>
      </w:r>
    </w:p>
    <w:p>
      <w:r>
        <w:rPr>
          <w:b/>
        </w:rPr>
        <w:t xml:space="preserve">Esimerkki 4.273</w:t>
      </w:r>
    </w:p>
    <w:p>
      <w:r>
        <w:t xml:space="preserve">Marklen entinen sivutoimi voi tulla tarpeeseen hänen tulevissa häissään. Vuonna 2013 näyttelijä kertoi Esquire-lehdelle, että hän käytti kalligrafiataitojaan laulaja Robin Thicken ja näyttelijä Paula Pattonin hääkutsujen kirjoittamiseen. Hän käytti taitojaan myös freelancerina luksusbrändeille.Kohta Kensingtonin palatsissa asuvana Marklen ei enää tarvitse huolehtia siitä, että hän käyttäisi kalligrafiataitojaan toimeentulon hankkimiseen. "Se oli aivan uskomaton yllätys. Se oli niin suloista ja luonnollista ja hyvin romanttista. Hän polvistui " Markle sanoi." He tapasivat ensimmäisen kerran Lontoossa heinäkuussa 2016 yhteisen ystävän kautta. Heidät nähtiin ensimmäistä kertaa yhdessä viime syyskuussa Invictus Games -tapahtumassa Marklen äidin kanssa, kertoo Time. Tämän vuoden lokakuussa Markle vahvisti Vanity Fairin kansijutussa suhteensa prinssi Harryyn sanomalla: "Olemme rakastuneita".</w:t>
      </w:r>
    </w:p>
    <w:p>
      <w:r>
        <w:rPr>
          <w:b/>
        </w:rPr>
        <w:t xml:space="preserve">Tulos</w:t>
      </w:r>
    </w:p>
    <w:p>
      <w:r>
        <w:t xml:space="preserve">Meghan Markle</w:t>
      </w:r>
    </w:p>
    <w:p>
      <w:r>
        <w:rPr>
          <w:b/>
        </w:rPr>
        <w:t xml:space="preserve">Tulos</w:t>
      </w:r>
    </w:p>
    <w:p>
      <w:r>
        <w:t xml:space="preserve">Markle</w:t>
      </w:r>
    </w:p>
    <w:p>
      <w:r>
        <w:rPr>
          <w:b/>
        </w:rPr>
        <w:t xml:space="preserve">Esimerkki 4.274</w:t>
      </w:r>
    </w:p>
    <w:p>
      <w:r>
        <w:t xml:space="preserve">Vuonna 2006 Uuden testamentin tutkija David Trobisch hylkäsi Oxford Pressin ja Journal of Papyrology and Epigraphy -lehden kaltaiset korkeatasoiset julkaisupaikat ja siirtyi valtavirtaan: Tuossa rohkeassa maallisessa humanistisessa lehdessä Trobisch määritteli Uuden testamentin todennäköiseksi toimittajaksi toisen vuosisadan Smyrnan piispa Polykarpoksen ja ehdotti, että Polykarpos eikä Luukas olisi kirjoittanut suuren osan Apostolien teoista. Trobisch jakoi lehden kansikuvan Christopher Hitchensin ja ateistisen eläinoikeusteoreetikon Peter Singerin kanssa.Mikään tästä ei olisi epätavallista - vakavat Uuden testamentin tutkijat tutkivat jatkuvasti sen epäselvää alkuperää, mihin se sitten johtaakin - ellei Trobisch olisi nyt näkyvästi yhden Amerikan tunnetuimman konservatiivisen kristillisen perheen palveluksessa.Näyttelyssä esitellään raamatullisia esineitä Greenin kokoelmasta, joka on yksi suurimmista yksityisomistuksessa olevista kokoelmista ja käsittää 40 000 esinettä. Kokoelman johtajana Trobisch ei johda museota (sen johtaja on Cary Summers), mutta sen lisäksi, että hän laajentaa kokoelmaa, kuratoi ja luetteloi sitä, hän osallistuu ratkaisevaan keskusteluun siitä, mitkä esineet menevät museoon ja miten.Entinen Heidelbergin yliopiston professori Trobisch toimii myös kiertävänä suurlähettiläänä korkeassa akateemisessa maailmassa ja huippuluokan museoissa. Hänen läsnäolonsa aiheuttaa vihreiden monille kriitikoille hämmennystä: Pitkä, lempeästi puhuva 56-vuotias Trobisch, jonka punaruskeat hiukset ovat nyt enimmäkseen harmaantuneet, jakaa aikansa Saksan, jossa hänen vaimonsa, poikansa ja kaksi lastenlastaan asuvat, ja Springfieldissä, Moossa sijaitsevan kotinsa välillä. Yhdysvalloissa hän katsoo kuuluvansa Amerikan evankelis-luterilaiseen kirkkoon, joka on pääkokoonpano ja sallii homopapiston. Trobisch suuntautui lopulta Uuden testamentin kritiikkiin, joka on muinaisten käsikirjoitusten tarkkaa tutkimista sen selvittämiseksi, miten 27-kirjainen Uusi testamentti on syntynyt. Hän tapasi vihreät, kun hän pyysi lupaa tutustua heidän 850 muinaiseen Uuden testamentin asiakirjaansa. Pian hän neuvoi perhettä hankinnoissa (âStrategiani oli ostaa vähemmän esineitä mutta vain korkealaatuisiaâ). Helmikuussa hänet palkattiin johtajaksi. Trobischin vastuualueet ulottuvat kokoelman tutkimista ja hoitamista laajemmalle.  Hän uudisti hiljattain Greensin 1 000 esineen raamattunäyttelyn âPassagesâ sisällön.â Hän on myös luonut kertaluonteisia näyttelyitä muun muassa Vatikaaniin Jerusalemiin ja (hyvin hiljaa) Kuubaan. Seuraavaksi? Philadelphiassa (paavi Franciscuksen vierailun aikaan), Berliinissä, Pekingissä ja Moskovassa.Eräänä huhtikuun alun päivänä Trobisch nousi New Yorkiin kolmen viikon matkan jälkeen, joka oli kestänyt ainakin kuusi maata neljässä maanosassa, ja oli keskustellut vihreistä museoista Afrikan ja Aasian ammattilaisten kanssa.  Hän harkitsi Istanbulissa myytävää Raamattua, palkkasi kuraattorin Saksaan ja auttoi avaamaan viimeisimmän Passagesin Santa Claritassa Kaliforniassa.Museon kasvavat suhteet sinipäätteisiin instituutioihin johtuvat osittain Trobischin arvovallasta ja kontaktiluettelosta. Kun Cambridgen yliopiston kirjasto halusi huutokaupata joitakin arvokkaita tavaroita, vihreät ostivat ne - ja jättivät ne Cambridgelle. Mitään vastineita ei ollut, mutta Cambridge omistaa Codex Bezae -kokoelman, jota Trobisch kutsuu "neljänneksi tärkeimmäksi Uuden testamentin käsikirjoitukseksi". Vahvistunut suhde lisää mahdollisuuksia siihen, että Washingtonin museo saattaa jonain päivänä näyttää sitä. Trobisch olisi voinut odottaa filosofista kitkaa vihreiden kanssa, jotka tunnetusti kääntyvät Raamatun puoleen kaikessa, myös liiketoimintapäätöksissä. Hän sanoo kuitenkin, että Hobby Lobby -ketjun johtaja Steve Green on avoin uudelle oppineisuudelle. "Sovimme, että jos sanon jotain Raamatusta, josta hän on eri mieltä, ja voin näyttää hänelle sitaatin, hän myöntää sen. Jos en voi tukea sitä lainauksella, myönnän sen." Trobisch sanoi, että hän on raamattufriikki. Trobisch on eri mieltä kuin jotkut tiedotusvälineet ja tutkijakollegani siitä, että hänen palkkaamisensa museoon edustaa "fundamentalismin ja terveen tieteen vastakkainasettelua", vaan hänen mukaansa kyseessä on "kaksi kristillisen spektrin vastakkaisissa päissä seisovaa osapuolta, jotka keskustelevat keskenään ja tekevät yhteistyötä". Tällaista ei tapahdu Yhdysvalloissa juuri koskaan.</w:t>
      </w:r>
    </w:p>
    <w:p>
      <w:r>
        <w:rPr>
          <w:b/>
        </w:rPr>
        <w:t xml:space="preserve">Tulos</w:t>
      </w:r>
    </w:p>
    <w:p>
      <w:r>
        <w:t xml:space="preserve">David Trobisch</w:t>
      </w:r>
    </w:p>
    <w:p>
      <w:r>
        <w:rPr>
          <w:b/>
        </w:rPr>
        <w:t xml:space="preserve">Esimerkki 4.275</w:t>
      </w:r>
    </w:p>
    <w:p>
      <w:r>
        <w:t xml:space="preserve">Jopa tummennettujen silmälasiensa läpi Tim Burton oli selvästi suurisilmäinen. Kuuluisa Batman-ohjaaja viittasi San Diegon Comic-Conissa yleisön suuntaan ja sanoi: "En voi uskoa, miten suureksi tämä on kasvanut." Hän ei viitannut vain viime vuoden conin fyysiseen kokoon vaan myös itse sarjakuvamaailman eksistentiaaliseen tunteeseen: Paikalla loisti valkean kuumana lepakon valo vain Ja tällä viikolla Batman ja Teräsmies taivuttelivat sarjakuvamarkkinoiden lihaksia jälleen. Pyhä keräilyharvinaisuus Batman. Yhtäkkiä kolminkertaistamalla ennätysmyyntihintansa sarjakuvat keräilyesineenä mainittiin samaan hengenvetoon jalokivien ja maalausten kanssa. Kaksoismyynti keräsi otsikoita ja Google-hakuja maailmanlaajuisesti. Ja koko ajan sekä pitkäaikaiset sarjakuva-asiantuntijat että muutkin kuin nörtit kyselivät leuat pudotettuna: "Mitä heille kuuluu?". Hämähäkkimies Teräsmies ja Batman _ se on heille historiaa. Ja tässä maassa olemme populaarikulttuurin varaan rakennettu yhteiskunta." Kun Teräsmies ylitti miljoonan dollarin rajan, Batman seurasi nopeasti perässä. "Kuten sanotaan: Ilman Teräsmiestä ei olisi Batmania _ hahmona ja sarjakuvien ennätysmyyntinä" Zurzolo sanoo. Dallasin Heritage Auction Galleriesissa, joka järjesti Batman-huutokaupan torstaina, talon sarjakuva-asiantuntija on samaa mieltä. "Luulen, että miljoonan dollarin tulos sai jonkun tuntemaan olonsa mukavaksi (tarjoamalla) tällaisia summia" Batman-huutokaupassa, sanoi Lon Allen 37, Heritage's Comic Books -osaston myyntijohtaja. "Tämä antaa vauhtia ... kaikkien sarjakuvien korkeimmalle tasolle." Batman-huutokauppa torstaina talon sarjakuva-asiantuntija on samaa mieltä. "Uskon, että miljoonan dollarin tulos sai jonkun tuntemaan olonsa mukavaksi (tarjoamalla) tällaisia summia" Batman-huutokaupassa sanoi Lon Allen 37 Heritage's comic books divisionin myyntijohtaja. "Tämä antaa vauhtia ... kaikkein korkealuokkaisimmille sarjakuville."</w:t>
      </w:r>
    </w:p>
    <w:p>
      <w:r>
        <w:rPr>
          <w:b/>
        </w:rPr>
        <w:t xml:space="preserve">Tulos</w:t>
      </w:r>
    </w:p>
    <w:p>
      <w:r>
        <w:t xml:space="preserve">Batman</w:t>
      </w:r>
    </w:p>
    <w:p>
      <w:r>
        <w:rPr>
          <w:b/>
        </w:rPr>
        <w:t xml:space="preserve">Esimerkki 4.276</w:t>
      </w:r>
    </w:p>
    <w:p>
      <w:r>
        <w:t xml:space="preserve">Demokraattisen kansalliskomitean puheenjohtaja Tom Perez on ryhtymässä osa-aikaiseksi Ivy League -opettajaksi sanottuaan aiemmin tänä vuonna, että puheenjohtajuuden pitäisi olla täysipäiväinen työ.Perez kommentoi tätä vuoden 2016 lopulla, kun hän osallistui kilpailuun DNC:n paikasta Ralph Ellisonia vastaan, joka on Minnesotan demokraattien kokopäiväinen kongressiedustaja, ja kun Perez vielä harkitsi ehdokkuuttaan Marylandin kuvernööriksi vuonna 2018. Washingtonin republikaanit tarttuivat torstaina ilmoitukseen, jonka mukaan Perezistä tulisi vanhempi tutkija alma materinsa Brownin yliopistossa. "DNC ei pysty keräämään rahaa, heidän "Better Deal" -sloganinsa epäonnistui, Unity Tours -kiertueet olivat katastrofi - ja Tom Perezin mielestä nyt on hyvä aika sivutoimiselle keikalle", republikaanien kansalliskomitea kysyi. Perez on presidentti Obaman alainen työministeri, joka johtaa tutkimusryhmää nimeltä âGovernance and Leadership in Challenging Times.â Brown kieltäytyi lauantaina kommentoimasta, maksetaanko Perezille palkkaa yksivuotisesta nimityksestä ja kuinka usein hänen täytyy esiintyä kampuksella. "Tehtävänimikkeitä ja palveluspäivämääriä lukuun ottamatta meillä ei ole vapautta paljastaa henkilöstöön liittyviä yksityiskohtia", Brownin tiedottaja sanoi.Ilmoitus tulee muutama viikko sen jälkeen, kun DNC:n heinäkuun varainkeruu oli huonointa vuosikymmeneen, mikä herättää kysymyksiä siitä, miksi puoluekoneisto ei pysty hyödyntämään presidentti Trumpin alhaisia kannatuslukuja ja onko Perez tehtävään kykenevä.DNC keräsi heinäkuussa 3,8 miljoonaa dollaria, kun republikaanien kansalliskomitea keräsi 10,2 miljoonaa dollaria. Tulos sopii hyvin yhteen demokraattien kanssa, sillä heidän varainhankintalukunsa on ollut tänä vuonna kuukausi toisensa jälkeen heikohkoja, vaikka Perez otti vastuun helmikuussa. Perez selitti heinäkuun pienen tuloksen julkistamisen jälkeen pettymyksen johtuvan liian vähäisestä henkilöstömäärästä ja liian harvoista varainkerääjistä, kun hän yrittää rakentaa ryhmää uudelleen vuoden 2016 vahingollisten kiistojen jälkeen.Monet demokraatit näyttävät olevan halukkaita pidentämään Perezin kuherruskuukautta, kun otetaan huomioon hänen perimänsä tilanne.Jakolinja näkyi selvästi aiemmin tänä vuonna DNC:n niin sanotulla yhtenäisyyskiertueella, jossa Perez ja Ellison esiintyivät lavalla kysymysten keskellä siitä, pitäisikö puolueen tukea elämänmyönteisiä ehdokkaita.</w:t>
      </w:r>
    </w:p>
    <w:p>
      <w:r>
        <w:rPr>
          <w:b/>
        </w:rPr>
        <w:t xml:space="preserve">Tulos</w:t>
      </w:r>
    </w:p>
    <w:p>
      <w:r>
        <w:t xml:space="preserve">Tom Perez</w:t>
      </w:r>
    </w:p>
    <w:p>
      <w:r>
        <w:rPr>
          <w:b/>
        </w:rPr>
        <w:t xml:space="preserve">Esimerkki 4.277</w:t>
      </w:r>
    </w:p>
    <w:p>
      <w:r>
        <w:t xml:space="preserve">Viime vuoden marraskuussa kolme Oberlinin opiskelijaa - kaikki vähemmistöjä - pidätettiin yritettyään varastaa leipomon viinivalikoimasta ja "lyötyään ja potkaistuaan valkoista myyjää" Allyn Gibsonia Associated Pressin raportin mukaan. Kaksi opiskelijoista väitti, että liikkeen omistaja oli "profiloinut heidät rodullisesti" ja että he olivat vain tulleet ostamaan viiniä, vaikkakin väärennetyllä henkilöllisyystodistuksella, kun Gibson syytti heitä varkaudesta.Mutta kun opiskelijat myönsivät, että heitä ei luultavasti profiloitu, vahinko oli jo tapahtunut Oberlinin yhteisössä Gibsonin viime kuun lopulla jättämän oikeuskanteen mukaan. Opiskelijat ovat järjestäneet useita mielenosoituksia leipomon ulkopuolella, ja Oberlinin opiskelijoiden senaatti hyväksyi päätöslauselman, jossa väitetään, että Gibsonilla on ollut rasistista profilointia ja syrjivää kohtelua.Todisteiden puute ei ole estänyt opiskelijoita boikotoimasta kahvilaa, ja Gibson väittää, että opinto-ohjaajat ja kampuksen matkaoppaat kertovat tuleville opiskelijoille, että Gibsonin kahvila on rasistinen.  Gibson väittää jopa, että koulun hallinto on osallistunut mielenosoituksiin ja että saatuaan tietää, että opiskelijat olivat varastaneet leipomosta, se painosti leipomon omistajia luopumaan rikossyytteistä ja antamaan Oberlinin hoitaa tapauksen lainvalvontaviranomaisten sijasta.âEn ole ottanut palkkaa sen jälkeen, kun tämä tapahtui yli vuosi sitten â Gibson sanoi sähköpostitse. âJoskus on vastustettava suurta instituutiota. Voimakkaiden instituutioiden - Oberlin College mukaan lukien - ja niiden jäsenten on noudatettava samoja lakeja kuin me muutkin.</w:t>
      </w:r>
    </w:p>
    <w:p>
      <w:r>
        <w:rPr>
          <w:b/>
        </w:rPr>
        <w:t xml:space="preserve">Tulos</w:t>
      </w:r>
    </w:p>
    <w:p>
      <w:r>
        <w:t xml:space="preserve">Allyn Gibson</w:t>
      </w:r>
    </w:p>
    <w:p>
      <w:r>
        <w:rPr>
          <w:b/>
        </w:rPr>
        <w:t xml:space="preserve">Esimerkki 4.278</w:t>
      </w:r>
    </w:p>
    <w:p>
      <w:r>
        <w:t xml:space="preserve">Juontaja Jimmy Fallon palasi maanantai-iltana Tonight Show'n työpöydän ääreen ensimmäistä kertaa äitinsä Glorian kuoleman jälkeen, ja hänellä oli Taylor Swift yllätysmusiikkiesitys.Tämä oli todella raskas päivä koko henkilökunnallemme. Monet meistä tunsivat hänen äitinsä Glorian, ja hän oli paras. Hän oli paras.  Hän rakasti ohjelmaa, hän rakasti meitä kaikkia ja ennen kaikkea hän rakasti Jimmyä. â Mike DiCenzo (@mikedicenzo) 14. marraskuuta 2017Ensin lyhyt sana Taylor Swiftistä.  Hänen ei ollut tarkoitus esiintyä tänään ohjelmassamme. Mutta halusimme jotain erityistä tähän ensimmäiseen show'hun takaisin, joten pyysimme häntä täysin hetken mielijohteesta, koska hän oli ollut kaupungissa tekemässä SNL:ää.  Hän sanoi kyllä ilman epäröintiä. â Mike DiCenzo (@mikedicenzo) 14. marraskuuta 2017 Hän lauloi "New Year's Day". Kukaan ei ollut kuullut sitä. Yhtäkkiä hän lauloi repliikin "Squeeze my hand 3 times in the back of the taxi". Minä melkein haukoin henkeä. Kyyneleet. Luulen, että kaikki yleisössä alkoivat nyyhkyttää. Mike DiCenzo (@mikedicenzo) November 14 2017</w:t>
      </w:r>
    </w:p>
    <w:p>
      <w:r>
        <w:rPr>
          <w:b/>
        </w:rPr>
        <w:t xml:space="preserve">Tulos</w:t>
      </w:r>
    </w:p>
    <w:p>
      <w:r>
        <w:t xml:space="preserve">Gloria</w:t>
      </w:r>
    </w:p>
    <w:p>
      <w:r>
        <w:rPr>
          <w:b/>
        </w:rPr>
        <w:t xml:space="preserve">Esimerkki 4.279</w:t>
      </w:r>
    </w:p>
    <w:p>
      <w:r>
        <w:t xml:space="preserve">Joakim Noahilla, tunnetulla pasifistilla ja Donald Trumpin arvostelijalla, on kaksivaiheinen suunnitelma maan saamiseksi takaisin raiteilleen: tiukempi asevalvonta ja investoinnit kaupunkien sisäosiin.â Tekisin aseiden hankkimisen paljon vaikeammaksi, Noah sanoi. â Tarkoitan, että lapset saavat aseita tässä maassa, emmekä edes puhu siitä. Lapset tappavat toisiaan hälyttävästi, ja aseiden ostaminen on edelleen niin helppoa. Osoitamme sormella aina kun voimme. Aseiden ostaminen on niin helppoa tässä maassa. Joten aloittaisin siitä. âSijoittaisin enemmän yhteisöihin alueellaâ, Noah lisäsi. â Poliitikkojen on ehdottomasti investoitava enemmän. Uskon, että väkivallan ehkäisy alkaa näissä yhteisökeskuksissa. Ja jos menee näille asuinalueille, siellä ei tapahdu paljon mitään. Vaikka Noah sanoi, ettei hänellä ole vielä suunnitelmia protestoida hymniä vastaan, hän on kiitollinen Colin Kaepernickille siitä, että hän on vihdoin pakottanut keskustelun käyntiin. "Minusta se on hienoa, koska vihdoin puhumme siitä, mikä on tärkeää", Noah sanoi. âIlman muuta minulla on vakaumukseni. Teen paljon työtä lähiöissä auttaakseni riskinuoria. Minulla on mielipiteeni. Kunnioitan tätä maata paljon, mutta meidän on nähtävä kaikki tapahtumat positiivisina, koska vihdoin puhumme asioista, jotka yleensä lakaistaan maton alle. Koska joku polvistuu, puhumme vihdoin tärkeistä asioista." Viime vuonna Noah kieltäytyi osallistumasta West Pointin kadettien kanssa järjestettyyn joukkueen toimintaan, jossa Knicks piti harjoitusleiriä, sodanvastaisten näkemystensä vuoksi. Se ei ollut hänen mukaansa protesti, vaan päätös olla tuntematta oloaan epämukavaksi.  Hän on myös aktiivinen Chicagossa toimivan Noahin kaarisäätiönsä kanssa, joka pyrkii edistämään myönteistä muutosta väkivallan runtelemassa kaupungissa.</w:t>
      </w:r>
    </w:p>
    <w:p>
      <w:r>
        <w:rPr>
          <w:b/>
        </w:rPr>
        <w:t xml:space="preserve">Tulos</w:t>
      </w:r>
    </w:p>
    <w:p>
      <w:r>
        <w:t xml:space="preserve">Joakim Noah</w:t>
      </w:r>
    </w:p>
    <w:p>
      <w:r>
        <w:rPr>
          <w:b/>
        </w:rPr>
        <w:t xml:space="preserve">Esimerkki 4.280</w:t>
      </w:r>
    </w:p>
    <w:p>
      <w:r>
        <w:t xml:space="preserve">Image copyright Huang Lei Image caption Huang Lei opiskeli kansainvälistä politiikkaa Manchesterin yliopistossa, kun hän matkusti Syyriaan vuonna 2015 "Taistelimme ISIS:ää vastaan Syyriassa, ja yhtäkkiä kuulimme, että Turkki hyökkää Afriniin ja pommittaa kaupunkia", hän sanoo.Image copyright Huang Lei Image caption Huang Lei kuvassa toisen taistelijan kanssa sanoo, että nyt noin 20 kansainvälisen vapaaehtoisen ryhmä valmistautuu taistelemaan Turkin johtamia joukkoja vastaan Lei myöntää, että hän voi joutua seurausten kohteeksi, jos hän palaa Britanniaan."Toivon todella, että voin palata, mutta en halua palata ja joutua pidätetyksi", hän sanoo. "Pelkään kuolemaa "Lei on selvinnyt taisteluista IS:ää vastaan, mutta taistelu Turkin armeijaa vastaan saattaa asettaa hänet vielä suurempaan vaaraan.Pelkääkö hän tätä? "Tietenkin pelkään kuolemaa", hän sanoo. "Mutta perustasolla niin pelkää jokainen YPG:ssä taistellut ihminen."</w:t>
      </w:r>
    </w:p>
    <w:p>
      <w:r>
        <w:rPr>
          <w:b/>
        </w:rPr>
        <w:t xml:space="preserve">Tulos</w:t>
      </w:r>
    </w:p>
    <w:p>
      <w:r>
        <w:t xml:space="preserve">Huang Lei Kuva</w:t>
      </w:r>
    </w:p>
    <w:p>
      <w:r>
        <w:rPr>
          <w:b/>
        </w:rPr>
        <w:t xml:space="preserve">Esimerkki 4.281</w:t>
      </w:r>
    </w:p>
    <w:p>
      <w:r>
        <w:t xml:space="preserve">CBS News on hyllyttänyt veteraanitoimittaja Charlie Rosen sen jälkeen, kun kahdeksan naista syytti häntä seksuaalisesta väärinkäytöksestä Washington Postin haastatteluissa. Business Insiderin myöhemmin maanantaina julkaisemassa jutussa ilmoittautui kolme muuta nimeämätöntä naista.Kiinnostuitko Charlie Rosesta? Lisää Charlie Rose kiinnostuksesi kohteeksi, jotta pysyt ajan tasalla ABC Newsin uusimmista Charlie Rose -uutisvideoista ja -analyyseistä. Add Interest" Charlie Rose keskeytetään välittömästi asian tutkimisen ajaksi. Nämä syytökset ovat erittäin huolestuttavia, ja suhtaudumme niihin erittäin vakavasti ", CBS News sanoi lausunnossaan.Viisi naista kertoi Washington Postille, että Rose, joka on "CBS This Morning" -ohjelman juontaja, kähmi heitä; kaksi sanoi, että Rose käveli alasti heidän edessään; ja yksi syytti Rosea potkujen antamisesta sen jälkeen, kun Rose oli kuulemma kosketellut häntä sopimattomasti ja esittänyt seksuaalisesti latautuneita huomautuksia hänelle.Lehti kertoi, että Rosen syyttäjät joko työskentelivät tai pyrkivät työskentelemään hänen kanssaan PBS-ohjelmassaan "Charlie Rose" 1990-luvun lopusta vuoteen 2011 asti. Väitettyjen tapausten aikaan naiset olivat sanomalehden mukaan iältään 21-37-vuotiaita. Rose esitti anteeksipyynnön Postille ja myöhemmin hän jakoi sen Twitterissä: My statement in full. pic.twitter.com/3kvFrqF2dT â Charlie Rose (@charlierose) 20. marraskuuta 2017Kyle Godfrey-Ryan Rosen entinen avustaja 2000-luvun puolivälissä ja yksi kolmesta syyttäjästä, joka puhui Postille virallisesti, väitti, että Rose käveli alasti hänen edessään eräässä hänen asunnostaan New Yorkissa ja soitti hänelle aamuyön tunteina kuvaillakseen hänelle fantasioitaan siitä, että hän näki hänet uivan alasti.  Hän kertoi ilmoittaneensa puheluista Rosen pitkäaikaiselle johtavalle tuottajalle Yvette Vegalle, joka ilmeisesti sanoi hänelle: "Charlie on vain Charlie, joka on Charlie". Vega kertoi Postille ja vahvisti myöhemmin ABC Newsille, että hän katui sitä, ettei tehnyt enemmän Godfrey-Ryanin ja muiden vastaavien valitusten tekijöiden hyväksi.Godfrey-Ryan sanoi, että lopulta Rose antoi hänelle potkut, ja hän jätti myöhemmin toimittajan ammatin.Reah Bravo, joka työskenteli Rosen rinnalla vuodesta 2007 lähtien, väitti Postille, että Rose kähmi häntä - joskus väkisin - useampaan otteeseen. Vuonna 2008 hän kertoi, että kun hän valmistautui ottamaan vastaan uuden työn, Rose tarjosi hänelle työpaikkaa Washington D.C:ssä ja mahdollisuutta asua Georgetownin residenssissä. Megan Creydt, kolmas nainen, joka puhui Postille, työskenteli Godfrey-Ryanin kanssa päällekkäin työskennellessään koordinaattorina Rosen ohjelmassa vuosina 2005-2006. Creydt väitti, että Rose laittoi kätensä hänen reidelleen, mikä säikäytti hänet.ABC Newsille antamassaan lausunnossa Yvette Vega, Charlie Rose -ohjelman vastaava tuottaja, sanoi: â Minun olisi pitänyt puolustaa heitä. Minä epäonnistuin. Se on musertavaa. Olen syvästi pahoillani siitä, etten auttanut heitä." Business Insiderin myöhemmin maanantai-iltana julkaisemassa jutussa kolme muutakin naista, kaikki entisiä Charlie Rose -harjoittelijoita, syyttivät myös Rosea sopimattomasta käytöksestä ja puhuivat sivustolle nimettömänä. Yksi vuonna 2010 harjoittelija kertoi, että Rose kosketteli hänen sääriään autossa, kun hänen kuljettajansa vei heidät takaisin hänen opiskelija-asuntolaansa. Hän sanoi, että kuukausia myöhemmin Rose kutsui hänet hotellihuoneeseensa keskustelemaan mahdollisesta työpaikasta. PBS järkyttyi kuullessaan tänään näistä syvästi huolestuttavista syytöksistä, verkosto sanoi lausunnossaan. "Charlie Rose" on Charlie Rose Inc:n tuottama riippumaton televisiotuotantoyhtiö. PBS ei rahoita tätä iltaohjelmaa eikä valvo sen tuotantoa, mutta odotamme tuottajiemme tarjoavan työpaikan, jossa ihmiset tuntevat olonsa turvalliseksi ja jossa heitä kohdellaan arvokkaasti ja kunnioittavasti." Bloomberg sanoo keskeyttäneensä Charlie Rosen lähetykset." "Charlie Rose" on keskeytetty. "Olemme syvästi järkyttyneitä kuultuamme näistä syytöksistä ja keskeytämme välittömästi ohjelman esittämisen Bloomberg TV:ssä", yhtiö sanoi lausunnossaan.</w:t>
      </w:r>
    </w:p>
    <w:p>
      <w:r>
        <w:rPr>
          <w:b/>
        </w:rPr>
        <w:t xml:space="preserve">Tulos</w:t>
      </w:r>
    </w:p>
    <w:p>
      <w:r>
        <w:t xml:space="preserve">Charlie Rose</w:t>
      </w:r>
    </w:p>
    <w:p>
      <w:r>
        <w:rPr>
          <w:b/>
        </w:rPr>
        <w:t xml:space="preserve">Esimerkki 4.282</w:t>
      </w:r>
    </w:p>
    <w:p>
      <w:r>
        <w:t xml:space="preserve">Vetoomustuomioistuin piti tiistaina voimassa päätöksen, jolla hylättiin republikaanikommentaattorin 4 miljoonan dollarin kunnianloukkauskanne presidentti Trumpia vastaan, ja päätti, että hänen twiittaamansa loukkaukset "olivat mielipiteitä eivätkä tosiasioita".Alempi oikeusaste hylkäsi Cheryl Jacobuksen kanteen tammikuussa ja päätti, että hän oli käynyt Trumpin kanssa "pikkumaista riitaa", joka ei ollut kunnianloukkausta.  Trump kutsui häntä muun muassa "todelliseksi typerykseksi".Jacobus, joka on GOP-konsultti ja televisiokommentaattori, haastoi Trumpin ja hänen entisen kampanjapäällikkönsä Corey Lewandowskin oikeuteen huhtikuussa 2016 väittäen, että nämä kyseenalaistivat hänen ammattietiikkansa, kun he väittivät, että hän kritisoi Trumpia televisiossa vasta sen jälkeen, kun Trumpin kampanja oli hylännyt hänen hakemuksensa töihin alkuvuodesta 2015. Trumpin asianajaja Larry Rosen sanoi, että presidentillä oli oikeus mielipiteeseensä aivan kuten kaikilla muillakin. (Jonathan Bachman/AP)Cheryl Jacobus sanoo Trumpin "tuhonneen" hänen uransa 4 miljoonan dollarin kanteessa.</w:t>
      </w:r>
    </w:p>
    <w:p>
      <w:r>
        <w:rPr>
          <w:b/>
        </w:rPr>
        <w:t xml:space="preserve">Tulos</w:t>
      </w:r>
    </w:p>
    <w:p>
      <w:r>
        <w:t xml:space="preserve">Donald Trump Jacobus</w:t>
      </w:r>
    </w:p>
    <w:p>
      <w:r>
        <w:rPr>
          <w:b/>
        </w:rPr>
        <w:t xml:space="preserve">Tulos</w:t>
      </w:r>
    </w:p>
    <w:p>
      <w:r>
        <w:t xml:space="preserve">Jacobus</w:t>
      </w:r>
    </w:p>
    <w:p>
      <w:r>
        <w:rPr>
          <w:b/>
        </w:rPr>
        <w:t xml:space="preserve">Esimerkki 4.283</w:t>
      </w:r>
    </w:p>
    <w:p>
      <w:r>
        <w:t xml:space="preserve">"Viime vuoden aikana saimme selviä viitteitä siitä, että kustantajille on tärkeää kasvattaa tilaustuloja", sanoi Richard Gingras, Googlen uutisista vastaava varatoimitusjohtaja. Hän sanoi, että maksumuurilla varustettujen uutistoimistojen määrä oli saavuttanut kriittisen massan viime vuoden aikana siinä määrin, että Googlen oli järkevää alkaa kehittää niille työkaluja.Tavoitteena on helpottaa nopeita ostoja, jotka voivat kestää vain yhden klikkauksen, Gingras sanoi. Asiakkaiden nimet ja sähköpostiosoitteet jaettaisiin julkaisijoille.Erillinen työkalu antaisi julkaisijoille tietoa siitä, miten maksimoida rekisteröitymiset henkilökohtaisilla tarjouksilla.  Gingras sanoi, että Google ei ole vielä päättänyt, voiko se periä maksun ohjelman kustannusten kattamiseksi. "Google-haku on arvokas, koska siellä on rikas ekosysteemi", Gingras sanoi. "Jos verkko on terve, se on erittäin hyvä asia ydinliiketoiminnallemme. Tavoitteenamme ei ole, että tästä tulisi uusi liiketoiminta-alue."</w:t>
      </w:r>
    </w:p>
    <w:p>
      <w:r>
        <w:rPr>
          <w:b/>
        </w:rPr>
        <w:t xml:space="preserve">Tulos</w:t>
      </w:r>
    </w:p>
    <w:p>
      <w:r>
        <w:t xml:space="preserve">Richard Gingras</w:t>
      </w:r>
    </w:p>
    <w:p>
      <w:r>
        <w:rPr>
          <w:b/>
        </w:rPr>
        <w:t xml:space="preserve">Esimerkki 4.284</w:t>
      </w:r>
    </w:p>
    <w:p>
      <w:r>
        <w:t xml:space="preserve">Late night -juontaja Jimmy Kimmel joutui tiistaina vitsin pilkan kohteeksi, kun konservatiivinen taiteilija pilkkasi koomikkoa paikassa, jossa tämä kolaroi ajoneuvonsa. Kimmel ajoi kuuluisan Chateau Marmont -hotellin ulkopuolella, kun hän teki laittoman vasemmalle kääntymisen liikennemerkistä piittaamatta. Koomikko törmäsi autollaan ohi ajaneeseen Audiin. Kukaan ei loukkaantunut onnettomuudessa. konservatiivitaiteilija päätti tehdä Kimmelistä vitsin kohteen ja sijoitti The Hollywood Reporterin mukaan kyltin suoraan toisen, Kimmelin ilmeisesti huomiotta jättämän liikennemerkin alle. sabo kertoi The Hollywood Reporterille, että hän otti Kimmelin kohteekseen tämän "Pod Save America" -ohjelmassa esittämien kommenttien vuoksi.  Kimmel kertoi podcastin juontajille, että "melko pitkälti jokainen myöhäisillan talk show (juontaja) on liberaali. Ja se johtuu siitä, että se vaatii jonkin verran älykkyyttä." Sabo sanoi, että Kimmel ei ilmeisesti käyttänyt älykkyyttään onnettomuuden aikana. Kimmel on ollut Sabon hyökkäysten kohteena aiemminkin. Lokakuussa taiteilija laittoi kuvia Kimmelistä bussipysäkkien penkkeihin kutsuen juontajaa "itkupotkuraivareiksi" ja tituleeraten hänen ohjelmaansa "Estrogeenitunniksi". Kimmel iski takaisin nappaamalla kuvan itsestään bussin penkillä keskisormi ylhäällä.  Hän ei ole heti kommentoinut väärennettyä liikennemerkkiä.</w:t>
      </w:r>
    </w:p>
    <w:p>
      <w:r>
        <w:rPr>
          <w:b/>
        </w:rPr>
        <w:t xml:space="preserve">Tulos</w:t>
      </w:r>
    </w:p>
    <w:p>
      <w:r>
        <w:t xml:space="preserve">Jimmy Kimmel</w:t>
      </w:r>
    </w:p>
    <w:p>
      <w:r>
        <w:rPr>
          <w:b/>
        </w:rPr>
        <w:t xml:space="preserve">Esimerkki 4.285</w:t>
      </w:r>
    </w:p>
    <w:p>
      <w:r>
        <w:t xml:space="preserve">Vatikaania lähellä olevan lähteen mukaan Bush oli "katolilaisimmin ajatteleva" presidentti sitten John F. Kennedyn , joka tunnetusti vähätteli katolisuuttaan. George W. Bush ja paavi Benedictus XVI ovat pitäneet läheisen tapaamisen Roomassa, kun Italiassa huhutaan, että presidentti saattaa seurata Tony Blairin jalanjälkiä ja kääntyä katolilaiseksi. Washington Post -lehti siteerasi aiemmin tänä vuonna presidenttiä lähellä olevaa New Yorkissa asuvaa pappia George William Rutleria , joka totesi, että Bush "ei ole tietämätön siitä, että evankelioiminen voi tuntua katolilaisuuteen verrattuna rajoitetummalta sekä teologisesti että historiallisesti". Valtioiden päämiesten tavanomainen protokolla on tapaaminen paavin kirjastossa Apostolisessa palatsissa , mutta Vatikaanin tiedottaja sanoi, että Benedictus halusi palkita Bushin "lämpimästä" vastaanotosta Valkoisessa talossa aiemmin tänä vuonna. Miehet ovat tulleet yhä läheisemmiksi kahden viime vuoden aikana , ja Bushin kuultiin kuiskaavan: "Mikä kunnia , mikä kunnia , mikä kunnia !". Bush nimitti korkeimpaan oikeuteen katoliset tuomarit Samuel Alito ja John Roberts . Bush kuuluu metodistikirkkoon Teksasissa ja rukoilee episkopaalisessa kirkossa Washingtonissa. On kuitenkin epätodennäköistä, että Bush kääntyisi uskoon ennen kuin hän on jättänyt virkansa. Bush ei kuitenkaan odotetusti polvistunut rukoilemaan Lourdesin Madonnan luolan edessä. Bush on täyttänyt Valkoisen talon katolisilla puheiden kirjoittajilla ja konsulteilla, ja hänen uskotaan myös pyytäneen katolista pappia siunaamaan länsisiiven. Bush rukoili Benedictuksen kanssa Oval Office -huoneistossa paavin vierailun aikana Yhdysvalloissa huhtikuussa . Useat italialaiset sanomalehdet siteerasivat Vatikaanin lähteitä, joiden mukaan Bush saattaa olla valmis kääntymään uskoon. Eräs lähde kertoi Il Fogliolle , arvovaltaiselle sanomalehdelle , että "kaikki on mahdollista, erityisesti Bushin kaltaiselle uudestisyntyneelle kristitylle". Bush on vastustanut homoavioliittoa , aborttia ja kantasolututkimusta .</w:t>
      </w:r>
    </w:p>
    <w:p>
      <w:r>
        <w:rPr>
          <w:b/>
        </w:rPr>
        <w:t xml:space="preserve">Tulos</w:t>
      </w:r>
    </w:p>
    <w:p>
      <w:r>
        <w:t xml:space="preserve">George W. Bush</w:t>
      </w:r>
    </w:p>
    <w:p>
      <w:r>
        <w:rPr>
          <w:b/>
        </w:rPr>
        <w:t xml:space="preserve">Esimerkki 4.286</w:t>
      </w:r>
    </w:p>
    <w:p>
      <w:r>
        <w:t xml:space="preserve">Gus Kenworthy ei ole 100-prosenttisessa kunnossa slopestylea varten: Päivä sen jälkeen, kun hän oli julkaissut röntgenkuvan ja kuvan oikeasta peukalostaan, Kenworthy kertoi yksityiskohtaisesti, että hänen lonkkansa verenpurkauma on tyhjennetty. Kenworthy kirjoitti Instagram-tarinassaan perjantaina, että häneltä poistettiin kuusi pulloa verta hematoomasta.LISÄÄ:  Kenworthy hiihtää murtuneesta peukalosta huolimatta Kenworthylla, Sotshin hopeamitalistilla, on lauantaina vapaapäivä ennen kuin hän kilpailee sunnuntaina. Hän sanoi Instagramissa, että hän käyttää päivän lepäämiseen ja katselee ystävänsä Adam Ripponin taitoluistelua ja naisten hiihtoslopestyle-kilpailua.</w:t>
      </w:r>
    </w:p>
    <w:p>
      <w:r>
        <w:rPr>
          <w:b/>
        </w:rPr>
        <w:t xml:space="preserve">Tulos</w:t>
      </w:r>
    </w:p>
    <w:p>
      <w:r>
        <w:t xml:space="preserve">Gus Kenworthy</w:t>
      </w:r>
    </w:p>
    <w:p>
      <w:r>
        <w:rPr>
          <w:b/>
        </w:rPr>
        <w:t xml:space="preserve">Esimerkki 4.287</w:t>
      </w:r>
    </w:p>
    <w:p>
      <w:r>
        <w:t xml:space="preserve">David Horowitz Freedom Center kunnioittaa Breitbart Newsin toimitusjohtajaa ja Valkoisen talon entistä päästrategiapäällikköä Stephen K. Bannonia vuosittaisessa Restoration Weekend -viikonlopussaan Palm Beachissa FL:ssä Annie Taylor -palkinnon saajana.âProgressiivisen vasemmiston ja sen demokraattisen puolueen ideologia on vastakohta Amerikan perustuslailliselle järjestelmälle, joka perustuu yksilön oikeuksiin, yksilölliseen tilivelvollisuuteen ja yksilönvapauteen â Horowitz sanoi. âTämä on sovittamaton ristiriita. Kansakunta ei voi olla olemassa puoliksi kollektivistinen ja globalistinen ja puoliksi individualistinen ja vapaa. "Lyhyesti sanottuna Steve Bannonin sota on sota maamme puolesta", Horowitz sanoi. â Siinä on kyse isänmaallisuudesta - jota Steve kutsuu mielellään nationalismiksi - ja sen vihollisista. Kyse on meistä. Jumala siunatkoon häntä.â Perjantaina Bannon pitää myös puheenvuoron Trumpin kanssa pidettävässä jaksossa: David Horowitz esittelee hänet.</w:t>
      </w:r>
    </w:p>
    <w:p>
      <w:r>
        <w:rPr>
          <w:b/>
        </w:rPr>
        <w:t xml:space="preserve">Tulos</w:t>
      </w:r>
    </w:p>
    <w:p>
      <w:r>
        <w:t xml:space="preserve">David Horowitz</w:t>
      </w:r>
    </w:p>
    <w:p>
      <w:r>
        <w:rPr>
          <w:b/>
        </w:rPr>
        <w:t xml:space="preserve">Esimerkki 4.288</w:t>
      </w:r>
    </w:p>
    <w:p>
      <w:r>
        <w:t xml:space="preserve">"Verouudistus antaa meille mahdollisuuden pyrkiä optimaalisempaan pääomarakenteeseen yhtiömme kannalta", talousjohtaja Luca Maestri sanoi torstaina tulospuhelussa. "Nykyinen nettokassa-asemamme on 163 miljardia dollaria, ja kun otetaan huomioon ulkomaisen käteisvaramme käytön lisääntynyt taloudellinen ja operatiivinen joustavuus, tavoitteenamme on tulla ajan mittaan suunnilleen nettokassaneutraaliksi." Maestri totesi, että yhtiö palautti sijoittajille lähes 100 prosenttia vapaasta kassavirrastaan viime vuosina.Maestri sanoi, että Apple ei aio tehdä muutoksia fuusio- ja yritysostostrategiaansa ja sanoi, että yhtiö jatkaa kaiken kokoisten tuotteiden tarkastelua ja pyrkii "nopeuttamaan tuotekarttojamme" yritysostojensa avulla. "Luca sanoo, että käteinen ei ole nolla."  Hän sanoo, että käteistä ja velkaa on yhtä paljon ja että ne ovat nollassa", hän sanoi.</w:t>
      </w:r>
    </w:p>
    <w:p>
      <w:r>
        <w:rPr>
          <w:b/>
        </w:rPr>
        <w:t xml:space="preserve">Tulos</w:t>
      </w:r>
    </w:p>
    <w:p>
      <w:r>
        <w:t xml:space="preserve">Luca Maestri</w:t>
      </w:r>
    </w:p>
    <w:p>
      <w:r>
        <w:rPr>
          <w:b/>
        </w:rPr>
        <w:t xml:space="preserve">Esimerkki 4.289</w:t>
      </w:r>
    </w:p>
    <w:p>
      <w:r>
        <w:t xml:space="preserve">Kuten tavallista useiden viime vuosien aikana, vastaukset tulevat todennäköisesti tuomari Anthony M. Kennedyltä, 81-vuotiaalta Reaganin nimittämältä tuomarilta, jolla on säännöllisesti ratkaiseva ääni, kun muu tuomioistuin on tasaisesti jakautunut ideologisten linjojen mukaan.Kaikki katseet kohdistuvat Kennedyyn tavallista enemmän, sillä tämän vuoden kausi saattaa olla hänen viimeinen.  Tuomari on torjunut kysymykset suunnitelmistaan, mutta Capitol Hillin republikaanit ennustavat Kennedyn jäävän pian eläkkeelle, vaikka he tietysti ennustivat samaa viime vuonna. Jos Kennedy eroaa, presidentti Trump voi korvata hänet nuoremmalla ja luotettavammalla konservatiivilla ja kallistaa tuomioistuinta selvästi oikealle. toistaiseksi suurimpien tapausten asianajajat keskittyvät kuitenkin siihen, miten he voivat voittaa Kennedyn. Tämä selittää, miksi sinisten osavaltioiden homojen oikeuksia koskevat lait ja punaisten osavaltioiden puolueelliset vaalikartat on molemmat asetettu kyseenalaisiksi uhkana sananvapauden 1. lisäyksen takaamalle sananvapaudelle. Kennedy on ollut tuomioistuimen johtava henkilö, joka on kumonnut homoja ja lesboja syrjiviä lakeja, mutta hän on myös ollut sananvapauden vakaa puolestapuhuja. Uskonnollisten oikeuksien puolustajat väittävät, että uskonnonvapaus on vaarassa tässä maassa, mutta oikeudessa he vetoavat lähinnä 1. lisäyksen periaatteeseen, jonka mukaan hallitus ei voi pakottaa ketään puhumaan sanomansa. heidän argumenttinsa, kuten leipurin tapauksessa, on suunnattu Kennedyä vastaan. Viimeksi kun korkein oikeus käsitteli poliittista gerrymanderingia - ja päätti olla toimimatta - Kennedy kirjoitti, että tuomioistuin saattaa olla avoimempi tuleville valituksille, jotka perustuvat sananvapauden periaatteisiin. âYkkösoikeuskirjan 1. lisäys saattaa olla merkityksellisempi perustuslain säännös tulevissa tapauksissaâ hän kirjoitti tuossa vuoden 2004 tapauksessa ja totesi, että osavaltiot kiistatta "rankaisevat kansalaisia sen vuoksi, että he ovat liittyneet johonkin poliittiseen puolueeseen tai ilmaisevat poliittisia mielipiteitään".</w:t>
      </w:r>
    </w:p>
    <w:p>
      <w:r>
        <w:rPr>
          <w:b/>
        </w:rPr>
        <w:t xml:space="preserve">Tulos</w:t>
      </w:r>
    </w:p>
    <w:p>
      <w:r>
        <w:t xml:space="preserve">Anthony M. Kennedy</w:t>
      </w:r>
    </w:p>
    <w:p>
      <w:r>
        <w:rPr>
          <w:b/>
        </w:rPr>
        <w:t xml:space="preserve">Esimerkki 4.290</w:t>
      </w:r>
    </w:p>
    <w:p>
      <w:r>
        <w:t xml:space="preserve">Pelkäätkö kuolemaa? Tämän kysymyksen saatanallinen hahmo Davy Jones esittää uhreilleen Walt Disneyn Pirates of the Caribbean -trilogian kolmannessa elokuvassa At World's End. Elokuvan vastaus on, että kuolema ei ole pahin asia, joka sinulle voi tapahtua. Itse asiassa elokuvassa esitetään, että paholaisen orjana oleminen, synnin orjana oleminen, kunniaton mies, joka pettää ystävänsä tai palvelee pahoja voimia, ja helvettiin tuomitseminen ovat kaikki pahempia kuin fyysinen kuolema.Elokuvan alussa Will Turner ja Elizabeth Swann liittoutuvat kapteeni Barbossan kanssa pyrkiessään vapauttamaan kapteeni Jack Sparrow'n Davy Jonesin kaapin alamaailman limbosta. He kohtaavat ovelan kiinalaisen merirosvon Sao Fengin, jolla on hallussaan kartta, joka johdattaa heidät jäisten vesien halki Jackin luo.Samaan aikaan paha lordi Beckett on ottanut Itä-Intian kauppakomppanian haltuunsa. Saatuaan toisessa elokuvassa Davy Jonesin sydämen takaisin lordi Beckett hallitsee nyt Davy Jonesia ja hänen laivaansa Lentävää hollantilaista. Lentävän hollantilaisen avulla Beckett hirttää jokaisen miehen, naisen ja lapsen, joka kieltäytyy alistumasta hänen ehdottomaan valtaansa aavalla merellä.Haettuaan Jackin Davy Jonesin kaapista jokainen hahmo joutuu lopulta valitsemaan puolensa lopullisessa titaanisessa taistelussa lordi Beckettin armadaa vastaan, jota johtaa Davy Jones laivansa ja miehistönsä kanssa. Will joutuu valitsemaan, pelastaako hän isänsä vai rakkaansa Elizabethin. Jack joutuu kamppailemaan kunnian ja oman nahkansa pelastamisen välillä. Vaikka elokuvan kristilliset metaforat ovat selviä, elokuva käsittelee myös merirosvousta ja joitakin pakanallisia viittauksia pakanajumalaan.Elokuvassa kerrotaan myös, että Lentävä hollantilainen oli alun perin tarkoitettu kuljettamaan ihmisiä tuonpuoleiseen, mutta Davy Jones on turmellut yliluonnollisen viran orjuuttamalla ihmisiä.</w:t>
      </w:r>
    </w:p>
    <w:p>
      <w:r>
        <w:rPr>
          <w:b/>
        </w:rPr>
        <w:t xml:space="preserve">Tulos</w:t>
      </w:r>
    </w:p>
    <w:p>
      <w:r>
        <w:t xml:space="preserve">Davy Jones</w:t>
      </w:r>
    </w:p>
    <w:p>
      <w:r>
        <w:rPr>
          <w:b/>
        </w:rPr>
        <w:t xml:space="preserve">Esimerkki 4.291</w:t>
      </w:r>
    </w:p>
    <w:p>
      <w:r>
        <w:t xml:space="preserve">Robert Buchel Forked Riveristä kävelee kihlattunsa Kathryn Lemanskin kanssa TLC:n sarjassa âMy 600-lb Life.â (Kuva: TLC)TLC:n My 600-lb Life -sarjan tähti Robert Buchel kuoli 15. marraskuuta sydänkohtaukseen sarjan kuvausten aikana sairaalassa Houstonissa.TLC ilmoitti hänen kuolemastaan keskiviikkoisen jakson jälkeen.  Buchel oli 41-vuotias. Hänen kihlattunsa Kathryn Lemanski Manchesterista N.J:stä puhui katsojille keskiviikon jakson jälkeisessä epilogissa: "En usko, että selviän tästä yöstä. Rakastan sinua ja tulen aina rakastamaan", Lemanski sanoi. "Menetin parhaan ystäväni ja ihmisen, jonka kanssa minun piti viettää loppuelämäni." Marraskuisessa Facebook-kirjoituksessaan Buchelin kuoleman jälkeen Lemanski kertoi, että he aikoivat "mennä naimisiin Walt Disney Worldissä ja pitää omat Disney-sadun häät". Aioimme perustaa perheen. Aioimme vanheta yhdessä." "Kaiken tämän painon kantaminen on fyysisesti rasittavaa henkisesti ja emotionaalisesti rasittavaa", Buchel sanoi jaksossa. "En toivoisi kenellekään sellaista tuskaa tai elämää, koska en voi tehdä mitään. En voi tehdä mitään kenenkään puolesta - varsinkaan itseni puolesta, joten olen täysin riippuvainen morsiamestani." TLC sanoi lausunnossaan: "TLC oli syvästi surullinen Robertin menetyksestä. Olemme kiitollisia hänen perheelleen, joka antoi meidän jatkaa hänen rohkean tarinansa jakamista katsojiemme kanssa. Ajatuksemme ja rukouksemme ovat heidän kanssaan tänä vaikeana aikana." Jokainen My 600-lb Life -sarjan jakso seuraa sairaalloisen lihavan henkilön elämää, kun hän yrittää laihtua ja muuttaa elämäntapojaan Houstonin kirurgi Younan Nowzaradanin johdolla. Sarja sai ensiesityksensä vuonna 2012, ja Buchel on ensimmäinen henkilö, joka on kuollut sarjassa.Lemanskin puolesta käynnistettiin GoFundMe-verkosto, jonka tarkoituksena on auttaa kattamaan Buchelin hoidosta kertyneet kustannukset. "Ainoa lohtu, joka minulla on tällä hetkellä, on se, että olimme yhdessä ja että hänen viimeiset rauhan sanansa minulle olivat, mitä hän tunsi minusta ja mitä minä tunsin hänestä", Lemanski sanoi Buchelista. "Ja kun hän kuoli, hän ei ollut yksin. Olin siellä pitelemässä hänen kättään."</w:t>
      </w:r>
    </w:p>
    <w:p>
      <w:r>
        <w:rPr>
          <w:b/>
        </w:rPr>
        <w:t xml:space="preserve">Tulos</w:t>
      </w:r>
    </w:p>
    <w:p>
      <w:r>
        <w:t xml:space="preserve">Robert Buchel</w:t>
      </w:r>
    </w:p>
    <w:p>
      <w:r>
        <w:rPr>
          <w:b/>
        </w:rPr>
        <w:t xml:space="preserve">Esimerkki 4.292</w:t>
      </w:r>
    </w:p>
    <w:p>
      <w:r>
        <w:t xml:space="preserve">Samaan aikaan olosuhteet Yhdysvaltojen rannikolla ovat kuitenkin päinvastaiset: kylmempi vesi antaa hurrikaanille vähemmän energiaa ja enemmän tuulileikkausta, joka pyrkii repimään myrskyn kappaleiksi. Vaikka hurrikaaneja voi siis muodostua enemmän avomerellä, kun ne lähestyvät maata, ne todennäköisesti heikkenevät. Tohtori Kossinin tutkimuksessa havaittiin, että viimeisimpänä hiljaisempana ajanjaksona 1960-luvun lopusta 1990-luvun puoliväliin hurrikaanit, jotka muodostuivat, voimistuivat jopa kuusi kertaa todennäköisemmin nopeasti lähellä maata niin, että tuulen nopeus kasvoi yli 15 mailia tunnissa kuuden tunnin aikana.Tohtori Kossin sanoi, että vaikka on vaikea erottaa mitään yksittäistä tekijää tietyn hurrikaanin kehittymisessä, vuonna 1992 Etelä-Floridaa tuhonnut 5. luokan myrsky Andrew oli esimerkki myrskystä, joka voimistui nopeasti viimeisimmän hiljaisen jakson aikana. Tohtori Kossin oli samaa mieltä siitä, että lisätutkimuksia tarvitaan erityisesti siitä, miten ilmaston lämpeneminen saattaa vaikuttaa tähän suojaavaan puskurivyöhykkeeseen. suojaavan esteen heikkeneminen voimakkaampien kausien aikana merkitsisi sitä, että Yhdysvaltojen itäosiin voisi iskeä entistäkin tuhoisampia hurrikaaneja. âSe olisi hyvin huolestuttava näkymä â tohtori Kossin sanoi.</w:t>
      </w:r>
    </w:p>
    <w:p>
      <w:r>
        <w:rPr>
          <w:b/>
        </w:rPr>
        <w:t xml:space="preserve">Tulos</w:t>
      </w:r>
    </w:p>
    <w:p>
      <w:r>
        <w:t xml:space="preserve">Kossin</w:t>
      </w:r>
    </w:p>
    <w:p>
      <w:r>
        <w:rPr>
          <w:b/>
        </w:rPr>
        <w:t xml:space="preserve">Esimerkki 4.293</w:t>
      </w:r>
    </w:p>
    <w:p>
      <w:r>
        <w:t xml:space="preserve">Kongressiedustajaehdokas John Curtis sai keskiviikkona republikaanien Mitt Romneyn merkittävän tuen 3. vaalipiirin erityisvaaleissa. Romney sanoi lausunnossaan, että Curtis on koko uransa ajan liikemiehenä ja Provon pormestarina ratkaissut ongelmia. Romneyn vaimo Ann oli esivaalien aikana tukenut toista republikaaniehdokasta, Stewart Peayta, joka on naimisissa hänen siskontyttärensä kanssa.</w:t>
      </w:r>
    </w:p>
    <w:p>
      <w:r>
        <w:rPr>
          <w:b/>
        </w:rPr>
        <w:t xml:space="preserve">Tulos</w:t>
      </w:r>
    </w:p>
    <w:p>
      <w:r>
        <w:t xml:space="preserve">Mitt Romney</w:t>
      </w:r>
    </w:p>
    <w:p>
      <w:r>
        <w:rPr>
          <w:b/>
        </w:rPr>
        <w:t xml:space="preserve">Esimerkki 4.294</w:t>
      </w:r>
    </w:p>
    <w:p>
      <w:r>
        <w:t xml:space="preserve">Entinen hammaslääkäri Jan Gilbert, 72, Long Beach New Yorkista sai syytteen tunkeutumisesta, kun hän oli keskiviikon tietojen mukaan tunkeutunut konservatiivisen kommentaattorin taloon iltapäivällä 17. helmikuuta. Gilbert hankki tiensä Hannityn Centre Islandin kartanoon kertomalla kodin ulkopuolella olevalle nimeltä mainitsemattomalle henkilölle, että hän oli kirjoittamassa kirjaa Fox Newsin persoonasta ja että hänen piti antaa tälle joitakin papereita Associated Pressin siteeraamien oikeusasiakirjojen mukaan.  Gilbert seurasi sitten kyseistä henkilöä taloon AP:n mukaan.Hannityn vaimo Jill kertoi poliisille nähneensä Gilbertin sisällä ilman lupaa ja ettei tuntenut miestä. Hänen mukaansa Gilbert lähti sitten talosta ja istui autossaan pihatiellä, josta poliisi löysi hänet Newsday kertoi. Gilbertiä syytettiin rikollisesta tunkeutumisesta. Hän kertoi Newsdaylle, että "joku kuuli väärin tai ymmärsi väärin" kohtaamisen. âOn olemassa todellinen syy, pätevä syy, ylivoimainen syy ja täysin vahvistettu syy, mutta en voi puhua siitä â hän sanoi.</w:t>
      </w:r>
    </w:p>
    <w:p>
      <w:r>
        <w:rPr>
          <w:b/>
        </w:rPr>
        <w:t xml:space="preserve">Tulos</w:t>
      </w:r>
    </w:p>
    <w:p>
      <w:r>
        <w:t xml:space="preserve">Gilbert</w:t>
      </w:r>
    </w:p>
    <w:p>
      <w:r>
        <w:rPr>
          <w:b/>
        </w:rPr>
        <w:t xml:space="preserve">Esimerkki 4.295</w:t>
      </w:r>
    </w:p>
    <w:p>
      <w:r>
        <w:t xml:space="preserve">New Orleansista kotoisin oleva valkoihoinen transsukupuolinen Ja Du väittää myös olevansa rodunulkoinen ja identifioituu filippiiniläiseksi. Du syntyi Adam Wheelerina ja kasvoi rakastamalla filippiiniläistä ruokaa ja kulttuuria - niin paljon, että Du identifioituu nyt filippiiniläiseksi, jopa ajamalla violettia moottoroitua riksaa, jota Du kutsuu Tuk Tukiksi, joka on aasialaisperäinen ajoneuvo, jota käytetään julkisessa liikenteessä Filippiineillä. âKun olen musiikin ja ruoan äärellä, tunnen olevani omassa nahassaniâ Du kertoi WTSP:lle. "Katsoin joskus tuntikausia historiakanavaa, kun se tuli ajankohtaiseksi, ja mikään muu ei kiehtonut minua enemmän kuin filippiiniläiseen kulttuuriin liittyvät asiat." Kommenttiensa ansiosta Du kuuluu pieneen, mutta kasvavaan yhteisöön, joka pitää itseään transrotuisena, mikä tarkoittaa sitä, että he ovat syntyneet yhdeksi roduksi, mutta identifioituvat johonkin toiseen. "Luulen, että asiat, joissa ei ole mitään järkeä useimmille ihmisille, ovat järkeviä meille yksilöllisellä tasolla melkein jokaisessa ihmisessä, kuten paisuvainen olo, jonka tunnet kuunnellessasi draamallista musiikkia", Du kertoi Huffington Postille. âSe on pelkkää ääntä ja värähtelyä, mutta jokin siinä liittyy sieluun niin alitajuisella tasolla, että siihen muodostuu yhteys, ja [näin] tunnen filippiiniläisestä kulttuurista.â Monet filippiiniläis-amerikkalaisen yhteisön jäsenet eivät kuitenkaan ole tyytyväisiä, ja jotkut ovat jopa ilmaisseet närkästyksensä Duan väitteestä sanoen, että Du jättää huomiotta filippiiniläisten satoja vuosia kestäneen taistelun.âJa Du sanoo tuntevansa itsensä omaksi itsekseen filippiiniläisen ruoan ja musiikin parissa, ja se on hienoa, mutta sen jälkeen väittää olevansa samaa rotua on epärealistista ja ongelmallista â hän sanoi. âFilippiiniläisenä oleminen tarkoittaa rasistisen syrjinnän ja mikroaggressioiden kestämistä koko ajan.â</w:t>
      </w:r>
    </w:p>
    <w:p>
      <w:r>
        <w:rPr>
          <w:b/>
        </w:rPr>
        <w:t xml:space="preserve">Tulos</w:t>
      </w:r>
    </w:p>
    <w:p>
      <w:r>
        <w:t xml:space="preserve">Ja Du</w:t>
      </w:r>
    </w:p>
    <w:p>
      <w:r>
        <w:rPr>
          <w:b/>
        </w:rPr>
        <w:t xml:space="preserve">Esimerkki 4.296</w:t>
      </w:r>
    </w:p>
    <w:p>
      <w:r>
        <w:t xml:space="preserve">Aundy Crenshawâ Suurin haaste on aika ja jatkuva jongleeraaminen kaikkien työ- ja henkilökohtaisten projektien kanssa, joita minulla on mielessäni â Crenshaw sanoo. âJokainen työssäkäyvä äiti kamppailee tämän kanssa, sillä koskaan ei tunnu siltä, että tekisi parasta työtä missään, joten on tärkeää, että ympäröi itsensä parhaalla mahdollisella tiimillä.Crenshaw on ympäröinyt itsensä naisilla, jotka auttavat häntä: Abi Getto, joka on VonStroken ja hänen Barclay Crenshaw -nimimerkkinsä päivittäinen manageri, Esther Yoon, Dirtybirdin vaatemestari, ja Lauren Lipsay, Dirtybirdin sisältö- ja markkinointipäällikkö.Getto lisää, että vaikka festivaaleilla on pyritty lisäämään naisia esiintymään, se on muuttunut siten, että naiset ovat ensin hyödykkeitä ja vasta sitten lahjakkuuksia.  Crenshaw sanoo, että ala on syyllistynyt tuottamaan "liian seksuaalista sisältöä, joka esineellistää naisia", mutta Dirtybird pyrkii tuomaan esiin ja jättämään pois tuon sisällön.Dirtybird Campout -festivaalit ovat "aikuisten kesäleirikokemus", jossa yhdistyvät elektroninen musiikki, telttailu ja aktiviteetit, Crenshaw sanoo.  Hän lisää, että itärannikon tapahtumapaikalla on Floridalle tyypillisiä aktiviteetteja, kuten alligaattorikilpailu, selvännäkijäshow ja alligaattoripaini. Getto toteaa, että tarjolla on myös paikallisesti tuotettua BBQ:ta, ja VonStroke valitsi Floridan paikaksi, koska halusi itärannikon fanien kokevan festivaalin.Festivaalin laajentamisen lisäksi Crenshaw sanoo, että brändi kaksinkertaisti Birdfeedin tilaajat ja vaatemyynnin vuonna 2017.Crenshaw ja Getto ovat molemmat yhtä mieltä siitä, että artistien välinen vuorovaikutus on ollut avainasemassa Dirtybirdin menestyksekkäässä kasvussa.  Crenshaw sanoo, että on tärkeää, että levy-yhtiön artistit kohtelevat faneja ystävinä.</w:t>
      </w:r>
    </w:p>
    <w:p>
      <w:r>
        <w:rPr>
          <w:b/>
        </w:rPr>
        <w:t xml:space="preserve">Tulos</w:t>
      </w:r>
    </w:p>
    <w:p>
      <w:r>
        <w:t xml:space="preserve">Aundy Crenshaw</w:t>
      </w:r>
    </w:p>
    <w:p>
      <w:r>
        <w:rPr>
          <w:b/>
        </w:rPr>
        <w:t xml:space="preserve">Esimerkki 4.297</w:t>
      </w:r>
    </w:p>
    <w:p>
      <w:r>
        <w:t xml:space="preserve">Entinen presidentti George W. Bush on saanut laajalti kiitosta eilisestä puheestaan Dallasin poliisin muistomerkillä ja erityisesti lainauksesta, joka on jaettu laajalti sosiaalisessa mediassa. Monet ihmiset Twitterissä huomasivat olevansa lähes järkyttyneitä siitä, että Bush teki heihin niin suuren vaikutuksen. Michael Beckman , joka kuvaili itseään "juutalaiseksi konservatiiviseksi republikaaniksi", twiittasi: "Presidentti George W. Bush piti tänään kauniin puheen. Monet ihmiset etsivät internetistä, oliko Bush plagioinut sen toisesta lähteestä. Entinen presidentti George W. Bush puhuu Dallasin muistomerkillä . Houstonin radiojuontaja Matt Patrick twiittasi tänään: "George W. Bushin eilinen puhe oli ihana!". Time-lehti julkaisi Bushin koko puheen, mutta juuri tätä kohtaa monet amerikkalaiset pitivät tunteidensa koetinkivenä. Twitter-käyttäjä Jacob Boos väitti, että Bushin puhe oli parempi kuin Obaman ja lisäsi: "Mutta luultavasti hänellä ei kuitenkaan ole agendaa, jota ajaa. Useimmat kuitenkin olivat sitä mieltä, että puheen kirjoittaja ansaitsi suuren kiitoksen, kuten myös Bush itse, koska hän piti puheen lämpimästi ja vilpittömästi. Bush sanoi: "Nämä surmatut upseerit olivat "parhaita keskuudessamme".</w:t>
      </w:r>
    </w:p>
    <w:p>
      <w:r>
        <w:rPr>
          <w:b/>
        </w:rPr>
        <w:t xml:space="preserve">Tulos</w:t>
      </w:r>
    </w:p>
    <w:p>
      <w:r>
        <w:t xml:space="preserve">George W. Bush</w:t>
      </w:r>
    </w:p>
    <w:p>
      <w:r>
        <w:rPr>
          <w:b/>
        </w:rPr>
        <w:t xml:space="preserve">Esimerkki 4.298</w:t>
      </w:r>
    </w:p>
    <w:p>
      <w:r>
        <w:t xml:space="preserve">Fyysistä kultaa myytiin tällä viikolla Intiassa alennuksella ensimmäistä kertaa kolmeen viikkoon, kun metallin kysyntä romahti paikallisten korkojen nousun vuoksi, kun taas kuun uudenvuoden loma rajoitti ostamista loppuviikosta muualla Aasiassa. Kysyntä laski neljäsosaan tavanomaisesta, koska ostajia pelotti viimeaikainen hinnannousu, sanoi Harshad Ajmera, intialaisessa Kolkatan kaupungissa toimivan JJ Gold Housen tukkukaupan omistaja. Paikallisilla markkinoilla kultaa myytiin noin 30 810 rupiaa 10 grammalta sen jälkeen, kun se oli aiemmin perjantaina noussut 15 kuukauden korkeimmalle tasolle 30 836 rupiaan . Intian jälleenmyyjät tarjosivat perjantaina jopa 3 dollarin alennusta unssilta virallisiin kotimaisiin hintoihin verrattuna 1 dollarin preemioon. 50 viime viikolla . Jalokivikauppiaat odottivat hintojen korjaantumista ennen varastojen kartuttamista, sanoi Mumbaissa toimiva yksityisen pankin jälleenmyyjä. Kullan kysyntä Intiassa pysyi todennäköisesti 10 - vuoden keskiarvon alapuolella kolmatta vuotta vuonna 2018, koska korkeampien verojen ja uusien ostojen avoimuussääntöjen odotettiin rajoittavan viime vuoden ostojen elpymistä World Gold Council ( WGC ) sanoi tässä kuussa . Intian kullan tuonti tammikuussa laski 37 prosenttia vuoden takaisesta ja oli alhaisin 17 kuukauteen. Kysyntä muualla Aasiassa piristyi viikon alkupuoliskolla, kun ihmiset ostivat kultaa ennen kuun uutta vuotta . " Se oli hieman odotettua myöhemmin . Ihmiset olivat kuitenkin iloisia nähdessään kysynnän tulevan vihdoin ennen kuun uutta vuotta . Jalokivikauppiailla oli vankka kysyntä varastojen täydentämiseksi ", sanoi Stephen Innes, APAC:n Oandan kaupankäynnin johtaja. "Jalokivikauppiaat raportoivat hyvästä myynnistä ystävänpäivästä lähtien, ja se jatkui uudenvuoden aikaan", hän sanoi. Kiinan preemiot laskivat 3 - 4 dollariin unssilta alkuviikon noin 7 - 8 dollarista. Kullan hinta nousi perjantaina kohti suurinta viikoittaista prosentuaalista nousua lähes kahteen vuoteen. Kauppiaat odottivat kysynnän olevan vähäistä, koska viikon mittainen kuun uudenvuoden loma alkoi torstaina . Japanissa kultaa myytiin vertailuindeksin ja 10 sentin preemion välillä, kun kysyntä kasvoi jenin vahvistuttua viikolla, kertoi Tokiossa toimiva kauppias. (Raportoivat Nallur Sethuraman ja Nithin Prasad Bengalurussa, Rajendra Jadhav Mumbaissa, editoi Edmund Blair).</w:t>
      </w:r>
    </w:p>
    <w:p>
      <w:r>
        <w:rPr>
          <w:b/>
        </w:rPr>
        <w:t xml:space="preserve">Tulos</w:t>
      </w:r>
    </w:p>
    <w:p>
      <w:r>
        <w:t xml:space="preserve">Stephen Innes</w:t>
      </w:r>
    </w:p>
    <w:p>
      <w:r>
        <w:rPr>
          <w:b/>
        </w:rPr>
        <w:t xml:space="preserve">Esimerkki 4.299</w:t>
      </w:r>
    </w:p>
    <w:p>
      <w:r>
        <w:t xml:space="preserve">(CNN) Iranin presidentti Hassan Rouhani puhui sunnuntai-iltana maassa useita päiviä kestäneiden hallituksen vastaisten mielenosoitusten jälkeen. Rouhanin puheet tulivat sen jälkeen, kun valtion media IRIB kertoi, että Iranin viranomaiset olivat väliaikaisesti rajoittaneet pääsyä sosiaalisen median sovelluksiin Instagram ja Telegram, joita iranilaiset ovat käyttäneet mielenosoituksia koskevien uutisten jakamiseen. "Olemme vapaa kansakunta", Rouhani sanoi etukäteen nauhoitetussa puheessaan valtion yleisradioyhtiössä IRINN. "Perustuslain ja kansalaisten oikeuksien mukaan ihmiset voivat vapaasti ilmaista kritiikkinsä ja jopa protestoida", hän sanoi. "Mutta", Rouhani jatkoi, "kritiikkiin ei saisi liittyä väkivaltaa tai julkisen omaisuuden tuhoamista"."  Rouhani tunnusti myös taloudelliset ja sosiaaliset vaikeudet, joita jotkut iranilaiset kohtaavat.</w:t>
      </w:r>
    </w:p>
    <w:p>
      <w:r>
        <w:rPr>
          <w:b/>
        </w:rPr>
        <w:t xml:space="preserve">Tulos</w:t>
      </w:r>
    </w:p>
    <w:p>
      <w:r>
        <w:t xml:space="preserve">Hassan Rouhani</w:t>
      </w:r>
    </w:p>
    <w:p>
      <w:r>
        <w:rPr>
          <w:b/>
        </w:rPr>
        <w:t xml:space="preserve">Esimerkki 4.300</w:t>
      </w:r>
    </w:p>
    <w:p>
      <w:r>
        <w:t xml:space="preserve">WASHINGTON (AP) - Hän väittää olevansa hylätyn rakastajan kostopornon uhri, republikaaniedustaja Joe Barton Texasista sanoo aikovansa vaieta hänestä otetun alastonkuvan julkaisemisesta verkossa, koska poliisi tutkii paljastusta mahdollisena rikoksena häntä vastaan. Viranomaiset eivät ole vahvistaneet tutkimusta. Vuonna 1985 edustajainhuoneeseen liittynyt 68-vuotias Barton on myöntänyt jakaneensa intiimiä materiaalia rakastajattarensa kanssa ja syyttää tätä siitä, että hän uhkasi julkaista sen, kun Barton lopetti suhteen. Tuntematon nainen kertoi Washington Postille, ettei hän laittanut sitä nettiin, ja sanoi, että kongressiedustaja yritti pelotella häntä uhkaamalla mennä viranomaisten puheille, jos hän paljastaisi hänen käytöksensä.Hän sanoi - hän sanoi - kiista puhkesi keskellä seksuaalista väärinkäytöstä esitettyjä syytöksiä, jotka koskivat useita muita kongressin jäseniä sekä republikaanien senaattoriehdokasta Roy Moorea Alabamasta, jota syytetään 14-vuotiaan tytön riisuutumisesta. Seuraukset Bartonille eivät ole välittömästi nähtävissä hänen nöyryytyksensä lisäksi: The Post julkaisi yksityiskohtia Bartonin ja hänen rakastajattarensa välisestä salaa nauhoitetusta keskustelusta vuodelta 2015, jossa Barton uhkasi "viedä kaiken tämän paskan Capitol Hillin poliisille ja pyytää heitä käynnistämään tutkinnan", jos Barton ei suostuisi pitämään julkisuudessa "sopimattomia valokuvia ja videoita", joita Barton oli vaihtanut naisen kanssa.  Barton sanoi, että nainen oli jo jakanut materiaalia muiden naisten kanssa, joiden kanssa hän oli ollut tekemisissä." Raportin jälkeen antamassaan lausunnossa Barton sanoi, että "Capitolin poliisi otti minuun yhteyttä ja tarjoutui käynnistämään tutkinnan, ja olen hyväksynyt sen. Vireillä olevan tutkinnan vuoksi emme kommentoi asiaa enempää.â Hän sanoi, että nauhalla olevien naisten kommentit voisivat olla todisteena "mahdollisesta rikoksesta minua vastaan".âCapitol Police ei ole kertonut, onko se aloittanut tutkinnan. Associated Pressin Bartonin piiritoimistoon Arlingtonissa Teksasissa jättämään viestiin ei vastattu. Hänen Washingtonin toimistonsa vastaaja oli täynnä.Nauhoitetun keskustelun osassa nainen kysyi Bartonilta, mitä hän kertoisi poliisille, jos hän menisi heidän luokseen. Hän vastasi: "Hän ei ole koskaan kertonut poliisille, mitä hän tekee: että olin tavannut sinut kahdesti avioliiton aikana ja harrastanut seksiä kanssasi kahteen eri otteeseen ja että vaihdoin kanssasi sopimattomia valokuvia ja videoita, joita en halunnut julkisuuteen, ja että sinulla oli ilmeisesti edelleen kaikki nämä kuvat ja että sinulla oli mahdollisuus käyttää niitä tavalla, joka vaikuttaisi kielteisesti uraani. Se on totuus.â Barton on Teksasin pitkäaikaisin kongressiedustaja, ja hänen paikkaansa on aina pidetty republikaanien kannalta luotettavan turvallisena.Bartonin kuva ilmestyi nimettömälle Twitter-tilille. Ei ollut heti tiedossa, kuka kuvan julkaisi tai milloin se oli otettu. Barton antoi alustavan lausunnon, jossa hän kertoi, että ollessaan erossa toisesta vaimostaan ennen heidän avioeroaan vuonna 2015 hänellä oli seksisuhteita âmuiden täysi-ikäisten aikuisten naisten kanssa.â Barton sanoi, että jokainen suhde oli yhteisymmärrykseen perustuva ja on sittemmin päättynyt.â Olen pahoillani, etten käyttänyt parempaa harkintakykyä noina päivinä. Olen pahoillani, että petin äänestäjäni", Barton sanoi. Barton, joka on konservatiivisen House Freedom Caucus -ryhmän jäsen, ilmoitti tässä kuussa uudelleenvalintaehdokkuudestaan.  Hänen vaalipiiriinsä kuuluu useita piirikuntia Dallas-Fort Worthin alueella. Barton oli konsultti öljy- ja kaasuteollisuudessa ennen kuin hänet valittiin kongressiin. Hän on tällä hetkellä edustajainhuoneen vaikutusvaltaisen energia- ja kauppakomitean varapuheenjohtaja.  Hän toimi valiokunnan puheenjohtajana vuosina 2004-2007. Barton on myös toiminut pitkään GOP:n kongressin pesäpallojoukkueen managerina.  Hän osallistui joukkueen harjoituksiin kesäkuussa, kun asemies avasi tulen ja haavoitti toista kongressiedustajaa ja muita.</w:t>
      </w:r>
    </w:p>
    <w:p>
      <w:r>
        <w:rPr>
          <w:b/>
        </w:rPr>
        <w:t xml:space="preserve">Tulos</w:t>
      </w:r>
    </w:p>
    <w:p>
      <w:r>
        <w:t xml:space="preserve">Joe Barton</w:t>
      </w:r>
    </w:p>
    <w:p>
      <w:r>
        <w:rPr>
          <w:b/>
        </w:rPr>
        <w:t xml:space="preserve">Esimerkki 4.301</w:t>
      </w:r>
    </w:p>
    <w:p>
      <w:r>
        <w:t xml:space="preserve">Oscar-voittaja Mira Sorvino, joka oli yksi ensimmäisistä naisista, jotka puhuivat nyttemmin häpeään joutuneesta tuottajasta, oli näkyvästi esillä klipissä sanomassa: "Tilanteen ei tarvitse enää olla status quo." Hän sanoi myös, että tulevilla elokuvantekijöillä on mahdollisuus "leijonallistaa kauneutta, totuutta ja oikeutta". Sorvino ja kymmenet naiset syyttivät Weinsteinia viime vuoden lopulla seksuaalisesta väärinkäytöksestä, mukaan lukien raiskauksesta, jonka väitettiin tapahtuneen useiden vuosikymmenten aikana. Vaikka entinen elokuvamoguli on myöntänyt väärinkäytökset ja hakenut ammattiapua, hänen tiedottajansa kertoi aiemmin ABC Newsille, että "herra Weinstein kiistää yksiselitteisesti kaikki väitteet seksistä ilman suostumusta." Aikaisemmin punaisella matolla Sorvino ja hänen seurustelukumppaninsa Judd puhuivat Time's Up -sukupuolten tasa-arvokampanjasta ja oikeudellisesta rahastosta. "Tämä liike ei pysähdy", Sorvino sanoi. "Me jatkamme eteenpäin, kunnes meillä on turvallinen ja tasa-arvoinen maailma naisille."</w:t>
      </w:r>
    </w:p>
    <w:p>
      <w:r>
        <w:rPr>
          <w:b/>
        </w:rPr>
        <w:t xml:space="preserve">Tulos</w:t>
      </w:r>
    </w:p>
    <w:p>
      <w:r>
        <w:t xml:space="preserve">Mira Sorvino</w:t>
      </w:r>
    </w:p>
    <w:p>
      <w:r>
        <w:rPr>
          <w:b/>
        </w:rPr>
        <w:t xml:space="preserve">Esimerkki 4.302</w:t>
      </w:r>
    </w:p>
    <w:p>
      <w:r>
        <w:t xml:space="preserve">Etelä-Carolinan lauantaisen äänestyksen jälkeen Ted Cruzilla on toiseksi eniten valtuutettuja kaikista GOP-ehdokkaista. Tuoreen kansallisen mielipidekyselyn mukaan hän on kärjessä Donald Trumpista , ja kun vain kolme osavaltiota on jäljellä ja 47 jäljellä, Cruzilla on todelliset mahdollisuudet ehdokkuuteen - etenkin jos kristityt ja konservatiivit tunnistavat, millaista johtajaa Amerikka tarvitsee. Tällä videolla Cruz sanoo osittain seuraavaa: . Ted Cruz pystyy vangitsemaan amerikkalaisten äänestäjien sisäisen vihan , mutta kunnioitettavalla tavalla . Ja silti Cruz pitää kielensä tyylikkäänä ja käytöksensä rauhallisena ja rauhallisena. Tämänkaltaisten rohkeiden kannanottojen lisäksi Cruz on viettänyt opiskellun ja menestyksekkään elämänsä uppoutumalla perustuslakiin. Ted Cruz ei pelkää vaatia konservatiivisia , perustuslaillisia valtakirjoja näille elinikäisille nimityksille , ja seuraava presidentti nimittää todennäköisesti kolmesta viiteen uutta korkeimman oikeuden tuomaria . Ted Cruz on harkittu ja harkitseva johtaja. Yleisesti puhutaan, että Cruzilla ei ole ystäviä ja että kukaan ei pidä hänestä, mutta tämä on kuitenkin pelkkää vanhan vaimon tarua. Cruz on ansainnut suuren määrän himoitsemia kannatuksia , joista monet ovat peräisin arvostetuilta evankelikaalisilta ja konservatiivisilta johtajilta, kuten James Dobsonilta ja Tony Perkinsiltä . Ted Cruz on todellinen evankelinen ; hän ei vain heiluta Raamattua kampanjapolulla ja puhu "kahdesta korinttilaiskirjeestä" . Muut ehdokkaat voivat valloittaa sydämemme ja tunteemme mestarillisella viihteellään tai vaikuttavilla sanoillaan , mutta Ted Cruzin pitäisi valloittaa äänemme vankoilla periaatteillaan ja johdonmukaisesti konservatiivisella ansioluettelollaan. Cruzin saavutukset osoittavat, että hänen valintansa ovat harkittuja miehiä ja naisia, jotka uskollisesti ylläpitävät perustamisasiakirjamme sen sijaan, että vääristävät sitä mielensä mukaan. Voimakkaassa viisiminuuttisessa Cruz selittää, miksi kristittyinä ja amerikkalaisina meidän on puolustettava avuttomien, viattomien lasten elämää.</w:t>
      </w:r>
    </w:p>
    <w:p>
      <w:r>
        <w:rPr>
          <w:b/>
        </w:rPr>
        <w:t xml:space="preserve">Tulos</w:t>
      </w:r>
    </w:p>
    <w:p>
      <w:r>
        <w:t xml:space="preserve">Ted Cruz</w:t>
      </w:r>
    </w:p>
    <w:p>
      <w:r>
        <w:rPr>
          <w:b/>
        </w:rPr>
        <w:t xml:space="preserve">Esimerkki 4.303</w:t>
      </w:r>
    </w:p>
    <w:p>
      <w:r>
        <w:t xml:space="preserve">Maanantaina iltapäivällä Australian rannikon edustalla tapahtunut hyökkäys jätti Charlie Frylle pinnallisia pistohaavoja oikeaan olkapäähän ja olkavarteen.Brittilääkäri, joka saapui Australiaan kaksi kuukautta sitten työskentelemään Fryn kanssa, kertoi tiistaina, että hän oli hiljattain katsonut YouTubesta videon, jossa australialainen ammattilaisurffaaja Mick Fanning kuvaili kuuluisaa pakoaan valkohain luota surffauskilpailun aikana vuonna 2015. "Kun se tapahtui, olin kuin: 'Tee niin kuin Mick teki. Iske sitä nenään", Fry kertoi Nine Network -televisiokanavalle. "Joten Mick, jos katsot tai kuuntelet, olen sinulle kaljan velkaa. Kiitos paljon." 25-vuotias, surffausta aloitteleva Fry oli vedessä kolmen lääkäriystävänsä kanssa, kun hänen kimppuunsa hyökättiin Avoca Beachin edustalla 90 kilometriä Sydneystä pohjoiseen. "Olin surffaamassa, kun sain valtavan iskun oikealle kyljelleni; se yllätti minut täysin", Fry kertoi. "Luulin, että se oli ystäväni, joka pelleili. Käännyin ja näin hain tulevan vedestä ja rikkovan päänsä", hän sanoi. "Löin sitä vasemmalla kädelläni kasvoihin ja onnistuin sitten nousemaan takaisin laudalleni huutamaan ystävilleni, ja onneksi aalto tuli, joten surffasin aallon sisään", hän lisäsi. Fry kertoi, että hän ei ollut tietoinen loukkaantuneesta ja vuotavasta kädestään ennen kuin pääsi rantaan. "En oikeastaan huomannut sitä silloin, koska surffatessa ajattelin vain: "Olen kuolemassa." Fry sanoi, että hän oli jo kuollut. Olen kirjaimellisesti kuolemassa", Fry sanoi. Fryn ystävät ajoivat hänet Gosfordin sairaalaan, jossa he kaikki työskentelivät hoidettavaksi. Ranta suljettiin 24 tunniksi. hengenpelastajat havaitsivat Fryn kimppuun hyökänneen kolmemetrisen hain lähellä rantaa ja aikoivat tiistaina käyttää lennokkeja tarkistaakseen, että se oli poistunut alueelta, kertoi Australian Broadcasting Corp. Fry sanoi, ettei hän voi palata mereen viikkoon vammojensa vuoksi, mutta "sen jälkeen kisaan kilpaa päästäkseni takaisin mereen".</w:t>
      </w:r>
    </w:p>
    <w:p>
      <w:r>
        <w:rPr>
          <w:b/>
        </w:rPr>
        <w:t xml:space="preserve">Tulos</w:t>
      </w:r>
    </w:p>
    <w:p>
      <w:r>
        <w:t xml:space="preserve">Charlie Fry</w:t>
      </w:r>
    </w:p>
    <w:p>
      <w:r>
        <w:rPr>
          <w:b/>
        </w:rPr>
        <w:t xml:space="preserve">Esimerkki 4.304</w:t>
      </w:r>
    </w:p>
    <w:p>
      <w:r>
        <w:t xml:space="preserve">Hurrikaani Nate rynnisti maihin lähellä Mississippi-joen suuta Louisianassa lauantai-iltana ja riepotteli Persianlahden rannikon keskiosaa voimakkailla tuulilla ja rankkasateilla.Nate laskeutui toista kertaa maihin Biloxin lähelle Mississippiin, jossa se uhkasi aiheuttaa tulvia ja kaataa puita.Kun Nate rynnisti Persianlahden rannikolle, viranomaiset pelastivat viisi ihmistä kahdesta myrskyn haaviin jääneestä purjeveneestä. Loukkaantuneita ei raportoitu. Nate tappoi ainakin 30 ihmistä, kun se pyyhkäisi trooppisena myrskynä Nicaraguan, Costa Rican ja Hondurasin läpi viime viikolla.Ilmavoimien ja kansallisen valtameri- ja ilmakehäviraston lentokoneet havaitsivat, että Nate liikkui reippaalla 23 mailin tuntinopeudella ja vahvistui, kun se ohitti Meksikonlahden lauantaina hurrikaanikeskuksen mukaan.Miamissa sijaitseva kansallinen hurrikaanikeskus kertoi, että Naten jatkuvat tuulet ovat nousseet 90 mailin tuntinopeuteen, ja se varoitti, että voimakkaat tuulet, sateet ja merkittävä myrskytulva voivat merkitä katastrofia useille eteläisille osavaltioille. (HANDOUT/AFP/Getty Images)Nate riepotteli Keski-Amerikan läpi rankkasateilla, jotka aiheuttivat torstaina mutavyöryjä ja äkkitulvia, joissa kuoli ainakin 16 ihmistä Nicaraguassa 10 Costa Ricassa kaksi Hondurasissa ja kaksi El Salvadorissa.</w:t>
      </w:r>
    </w:p>
    <w:p>
      <w:r>
        <w:rPr>
          <w:b/>
        </w:rPr>
        <w:t xml:space="preserve">Tulos</w:t>
      </w:r>
    </w:p>
    <w:p>
      <w:r>
        <w:t xml:space="preserve">Nate</w:t>
      </w:r>
    </w:p>
    <w:p>
      <w:r>
        <w:rPr>
          <w:b/>
        </w:rPr>
        <w:t xml:space="preserve">Esimerkki 4.305</w:t>
      </w:r>
    </w:p>
    <w:p>
      <w:r>
        <w:t xml:space="preserve">Rose McGowan haukkui perjantaina sosiaalisessa mediassa näyttelijätoveriaan Meryl Streepiä sen jälkeen, kun tämä kuvaili Hollywood-tuottaja Harvey Weinsteinia vastaan esitettyjä kymmeniä syytöksiä seksuaalisesta väärinkäytöksestä "esimerkkinä epäkunnioituksesta" tällä viikolla Bostonissa pidetyssä naisten konferenssissa.Kommentissaan Streep kuvaili syytöksiä "valtavimmaksi esimerkiksi epäkunnioituksesta" kaikilla niillä toimialoilla, joilla käsitellään syytöksiä seksuaalisista väärinkäytöksistä. "Tämä on niin mielenkiintoinen hetki, koska tämä keskustelu siitä, miksi tämä on niin yleistä, on todella syytä käydä, ja se on fantastista", hän sanoi. McGowan, joka on itse syyttänyt Weinsteinia raiskauksesta ja joka on puhunut äänekkäästi niiden naisten puolesta, jotka ovat kertoneet omia tarinoitaan, moitti Streepin luonnehdintaa tuottajaa vastaan esitetyistä väitteistä ja moitti julkisesti 68-vuotiasta kolminkertaista Oscar-voittajaa Twitterissä. "Ei Meryl, se on vitun rikos", McGowan kirjoitti twiitissä. McGowan on ollut yksi Weinsteiniin kohdistuvien syytösten keskeisistä hahmoista siitä lähtien, kun New York Times kertoi ensimmäisen kerran, että tuottaja teki 100 000 dollarin taloudellisen sovinnon liittyen seksuaaliseen väärinkäytökseen näyttelijän kanssa 1990-luvulla. McGowan väitti Guardianin tammikuussa julkaisemassa haastattelussa - ennen kuin Weinsteinia vastaan esitetyt syytökset paljastivat laajalle levinneen skandaalin Hollywoodissa - että hän oli joutunut mustalle listalle alalla kokemuksensa vuoksi. lokakuussa McGowan käski näyttelijä Ben Affleckin Twitterissä painua helvettiin sen jälkeen, kun Affleck väitti, ettei tiennyt Weinsteinia vastaan esitetyistä syytöksistä, sillä hän teki yhteistyötä vuoden 1998 Good Will Hunting -elokuvan kanssa.</w:t>
      </w:r>
    </w:p>
    <w:p>
      <w:r>
        <w:rPr>
          <w:b/>
        </w:rPr>
        <w:t xml:space="preserve">Tulos</w:t>
      </w:r>
    </w:p>
    <w:p>
      <w:r>
        <w:t xml:space="preserve">Rose McGowan</w:t>
      </w:r>
    </w:p>
    <w:p>
      <w:r>
        <w:rPr>
          <w:b/>
        </w:rPr>
        <w:t xml:space="preserve">Esimerkki 4.306</w:t>
      </w:r>
    </w:p>
    <w:p>
      <w:r>
        <w:t xml:space="preserve">SAN FRANCISCO (Reuters) - Yksi dramaattisimmista hetkistä Alphabet Inc:n Waymon ja Uberin välisessä tulevassa liikesalaisuuksia koskevassa oikeudenkäynnissä on todennäköisesti se, kun Uberin itseohjautuvien autojen yksikön entinen päällikkö astuu todistajanaitioon, sillä hänen odotetaan toistuvasti kieltäytyvän vastaamasta kysymyksiin. Waymo haastoi Uber Technologies Inc:n oikeuteen viime vuonna väittäen, että Waymon entinen insinööri Anthony Levandowski latasi yli 14 000 luottamuksellista tiedostoa ennen kuin lähti perustamaan Otto-nimistä itseajavia autoja valmistavaa yritystä, jonka Uber osti pian sen jälkeen. Autonomisen teknologian visionäärinä pidetty Levandowski ei ole vastaajana jutussa, mutta hän on Waymon todistajalistalla.  Waymo on syyttänyt Uberia siitä, että se on hyötynyt Waymon teknologiasta, jonka se sanoo Uberin hankkineen Levandowskin kautta. Uber on kiistänyt Waymon väitteet ja väittänyt, että tiedostoissa olevat tiedot eivät olleet liikesalaisuuksia.Huhtikuussa pidetyssä oikeudenkäyntiä edeltävässä kuulustelussa Waymon asianajajat kuulustelivat Levandowskia tuntikausia väitteistä, joiden mukaan hän olisi vienyt Waymon liikesalaisuuksia. Hän kieltäytyi vastaamasta kysymyksiin ajastaan molemmissa yrityksissä vedoten perustuslain suojaan itsesyyllisyyttä vastaan yli 300 kertaa, kuten kuulustelupöytäkirjasta käy ilmi. Levandowski ei ole koskaan julkisesti ottanut kantaa väitteisiin asiakirjojen ottamisesta, eivätkä lainvalvontaviranomaiset ole nostaneet syytteitä niiden varastamisesta.Uber Waymo ja Levandowskin asianajaja Miles Ehrlich kieltäytyivät kommentoimasta asiaa.Floridan yliopiston Levin College of Lawin liikesalaisuusasiantuntija Elizabeth Rowe sanoi, että Levandowskin kieltäytyminen vastaamasta kysymyksiin todistajanaitiossa ja tuomarin ohjeet sen ympärillä vahingoittaisivat Uberin tapausta, koska se vahvistaisi Waymon väitteitä siitä, että hän oli harhaanjohtava ja vei heidän tietojaan.Vastapainoksi Levandowskin odotetulle kieltäytymiselle vastaamasta kysymyksiin Rowe sanoi, että Uberin pitäisi kertoa valamiehille avauspuheenvuoroissaan, että yhtiön ja Levandowskin toimet ovat erillisiä, ja korostaa, että Uber antoi insinöörille potkut viime toukokuussa.Alsup myönsi Waymon toukokuussa esittämän pyynnön oikeudenkäyntiä edeltävästä kieltomääräyksestä, jolla Levandowskia kielletään työskentelemästä Lidar-anturiteknologian parissa, joka on itseajavien autojen anturiteknologia ja joka on nykyisen oikeudenkäynnin ydin.Jos Waymo saa valamiehistön vakuuttuneeksi siitä, että Uber on varastanut sen liikesalaisuuksia, se aikoo hakea pysyvää kieltoa, joka kieltää Uberia käyttämästä niitä tulevaisuudessa.Muita teknologiajohtajia, jotka voivat todistaa oikeudenkäynnissä, ovat muun muassa Uberin entinen toimitusjohtaja Travis Kalanick, Benchmarkin pääomasijoittaja Bill Gurley ja Waymon toimitusjohtaja John Krafcik.</w:t>
      </w:r>
    </w:p>
    <w:p>
      <w:r>
        <w:rPr>
          <w:b/>
        </w:rPr>
        <w:t xml:space="preserve">Tulos</w:t>
      </w:r>
    </w:p>
    <w:p>
      <w:r>
        <w:t xml:space="preserve">Waymo</w:t>
      </w:r>
    </w:p>
    <w:p>
      <w:r>
        <w:rPr>
          <w:b/>
        </w:rPr>
        <w:t xml:space="preserve">Esimerkki 4.307</w:t>
      </w:r>
    </w:p>
    <w:p>
      <w:r>
        <w:t xml:space="preserve">Yhdeksän vuotta Bill Buckleyn kuoleman jälkeen pohdintaa hänen katolisesta elämästäänWilliam F. Buckley Jr. kuoli tänään yhdeksän vuotta sitten. Kun ilmoitin hänen kuolemastaan verkkosivustollani, sähköpostivirta virtasi sisään ja todisti, miten paljon vaikutusta hänellä oli ihmisten elämään läsnäolollaan - painetussa muodossa, televisiossa ja henkilökohtaisesti. Henkilö toisensa jälkeen kertoi, kuinka oli tavannut hänet kerran, ja jokaisessa tapauksessa tarina oli lähes samanlainen: Bill kohteli heitä kuin he olisivat maailman tärkein ihminen. Papit ja ainakin yksi uskonsisar kertoivat, millainen vaikutus Billin julkisella katolisuudella oli heihin. Toiset kertoivat, että vaikka heidän oma isänsä ei ollut kuvassa, kun he kasvoivat, Bill oli luotettava läsnäolo heidän elämässään, ja hänellä oli viisautta, vaikka vain Firing Linen välityksellä.Kun haastattelin Billiä Crisis-lehteä varten 1990-luvun puolivälissä, hän innoitti minua kahdella kommentilla: Hän rukoili ruusukkorukouksen joka päivä. Toiseksi, että hänellä oli ollut rakkaussuhde Jeesukseen Kristukseen lapsuudestaan lähtien, kun Hän vastasi hänen rukouksiinsa äitinsä puolesta, joka oli käynyt läpi hyvin vaikeaa raskautta. haastattelun jälkeen aloin kuvailla Billiä nykyaikaisen konservatiivisen liikkeen Pyhäksi Paavaliksi. Pyhäksi Paavaliksi, koska a) Bill oli uskovainen uskossaan ja filosofiassaan ja levitti kumpaakin minne tahansa hän matkusti, ja b) hän oli caritaksen apostoli. "Vaikka puhun ihmisten ja enkelten kielillä, mutta minulla ei ole rakkautta, en ole sen parempi kuin kilisevä gongi tai vaskikello." Niin monia monia hyväntekeväisyystekoja hänen elämänsä aikana. Hän käännytti konservatiivien puolesta lähes 60 vuotta syvän uskonsa tukemana. Bill oli uskonnollisissa hartauksissaan kaikkea muuta kuin pröystäilevä. Mutta kuka tahansa läheinen ystävä saattoi nähdä, että rukouksella oli tärkeä asema hänen elämänsä hengellisessä taloudessa. Luulen, että hän olisi pitänyt siitä, mitä kirjailija Anthony Trollopella oli sanottavaa tällaisista asioista. Trollope kirjoitti 1850-luvun lopulla: "Voisimme varmaan moittia tyhjentävää sanontaa âviihdyttää itseäänâ - ehkäpä âharrastaaâ tai âtyöllistääâ olisi ollut parempi - mutta pohjimmiltaan uskon, että Bill olisi hymyillyt Trollopen velvollisuuksien luettelemiselle". Ja juuri alkusoitto, sen tunnustaminen, että oleskelumme täällä maan päällä on väistämättä lyhyt, olipa se sitten täynnä vuosia tai Lessingin pojan tavoin vain tunteja, antaa painoarvoa velvollisuuksille, jotka on artikuloitu.Pascal ilmaisee tämän nöyryyttävän tunnustuksen epämiellyttävän puolen, sen puolen, joka ajaa ihmiset filosofian jatko-opintoseminaareihin ja terapeutin sohvalle.  Billillä ei ollut paljon aikaa tälle eksistentiaalisen ahdistuksen allotroopille.  Hän tunnusti, kuten hän sanoi upeassa kertomuksessaan Lourdesin vierailustaan, että "syntymästämme lähtien olemme kuolinvuoteellamme", mutta jos hän löysi siitä yksityisen inspiraation rukoukseen, hän otti sen julkisesti vastaan kannustimena toimintaan ja nautintoon eikä lamaantumiseen.  Hänen keskittymisensä oli järkähtämättömästi ulospäin, autuaan viimeisimmän seikkailunsa erityispiirteisiin. Sokrates saattoi olla oikeassa siinä, että "tutkimaton elämä ei ole elämisen arvoista", mutta Bill osoitti kiistatta, että tutkimaton maailma ei vain kelpaa. Maallistunut aikakautemme on yleisesti ottaen epäystävällinen katolilaisille ja uskonnolle, mutta ironiaa on, että maallistuneet ovat usein vähemmän riemukkaita maailmankatsojia kuin heidän juutalaiset ja kristityt maanmiehensä. âJumala loi maailman ja näki, että se oli hyvä.â Tuo tiedonanto Genesiksestä olisi voinut olla Bill Buckleyn elämän motto.  Hän teki varmasti kaikkensa levittääkseen sitä monien ystäviensä keskuudessa. En ole koskaan tuntenut anteliaampaa ihmistä. En tarkoita pelkästään aineellista anteliaisuutta, vaikka Billin avokätisyys sillä alalla olikin legendaarista. Tarkoitan myös henkisesti ja perustuslaillisesti anteliaita.Billin anteliaisuus oli kenties suurinta uskonnollista uskoa koskevissa asioissa. Ajattelen hänen vuoroin liikuttavaa ja vuoroin huvittavaa kertomustaan National Review -lehden kollegansa Frank Meyerin viimeisistä päivistä. Viimeisen sairautensa aikana Meyer kamppaili merkittävän päätöksen kanssa siitä, kääntyisikö hän katolilaiseksi.  Bill oli väsymätön välittäjä Meyerin ja eri luottamushenkilöiden välillä.  Bill raportoi, että Meyer valitti suruvuoteeltaan, että "ainoa jäljellä oleva älyllinen este hänen kääntymykselleen oli apostolisen uskontunnustuksen sanamuodossa "pyhien yhteys" piilevä kollektivistinen implikaatio." Kaksi päivää ennen kuolemaansa Meyer jotenkin ylitti tämän viimeisen esteen, osittain haluan uskoa, että Billin argumenttivaraston avulla." Toinen anekdootti: Kaikki tietävät, että Billillä oli valtava sanavarasto. Siksi oli merkittävää, että hän soitti meille kerran etsiäkseen sanaa. Hän sanoi vaimolleni, että se tarkoittaa nautintoa toisten onnettomuudesta. âSchadenfreude?â vaimo uskaltautui. âSe on se!â hän sanoi ja soitti takaisin. Olipa täydellisen Buckleymaista, että hän oli unohtanut sen. Kun tapasin herra Buckleyn, olin toisen vuoden opiskelija yliopistossa, ja kaikkien näiden vuosien etäisyydeltäkin tiedän, että se, mikä hänessä silloin teki minuun eniten vaikutuksen, oli se, mitä voisi kutsua tietyksi katoliseksi asiallisuudeksi: ei siinä mielessä, että hän olisi suhtautunut uskonasioihin välinpitämättömästi, vaan aivan päinvastoin. Hänen koko elämänsä ajan kestäneestä tuntemuksestaan Herran kanssa seurasi helppous keskustella Hänestä ja itsestäänselvyys siitä, että hänen elämänsä sijoittui tiukasti eletyn opetuslapseuden kontekstiin kirkon keskellä. Isä Gerald E. MurrayBill Buckley teki pyhiinvaellusmatkan Neitsyt Marian pyhäkköön Lourdesiin muutama vuosi ennen kuin hän lähti lopulliselle pyhiinvaellukselle ikuisuuteen. Olin tuolla matkalla kappalainen ja vietin aikaa Billin kanssa.  Hän huomautti, että Lourdesissa hän tunsi olevansa täysin vapaa tavanomaisesta ajasta ja aikatauluista.  Hänen on täytynyt kokea Lourdesin taivaallinen tunne. Kun autuas Neitsyt Maria tuli alas puhumaan Bernadette Soubirousin kanssa vuonna 1858, ikuisuus astui aikaan ja jätti pysyvän jäljen kaukaiseen Ranskan kolkkaan. Aika on muutoksen mitta; ikuisuus on muutoksen yläpuolella, sillä se on kaiken sen täydellisyys, mitä etsimme tavoitellessamme todellista, hyvää ja kaunista. Bill vietti elämänsä vastustaen niitä, jotka pyrkivät mahdottomalla tavalla âimmännyttämään eskatoninâ väkivallalla, petoksella ja petoksella. Eskaton on varattu seuraavaan elämään. Makea esimakua tarjotaan kuitenkin silloin ja siellä, kun Jumala päättää puuttua ihmiskunnan historiaan. Lourdes on tällainen paikka, ja Bill tiesi vakaumuksesta ja nyt kokemuksesta, että katolilaisuus siunaa lapsiaan tällaisilla iloisilla kokemuksilla siitä perustotuudesta, että Jumala on hyvä. Tuo ilo vie meidät edes hetkeksi pois jokapäiväisen elämän rajallisesta horisontista. Tuon ilon ansiosta voimme palata päivittäiseen aikatauluumme tietäen, että kaikella on merkitys ja korkeampi tarkoitus matkallamme kohti ikuisuutta.  Bill Buckley oli pyhiinvaeltaja, joka etsi ja puolusti totuutta ja hyvyyttä suuressa taistelussa 1900-luvun valheiden ja pahuuden edistäjiä vastaan. Me kaikki olemme hänelle velkaa. Pastori Gerald E. Murray J.C.D. on kanoninen lakimies ja Holy Family Churchin pastori New Yorkissa.</w:t>
      </w:r>
    </w:p>
    <w:p>
      <w:r>
        <w:rPr>
          <w:b/>
        </w:rPr>
        <w:t xml:space="preserve">Tulos</w:t>
      </w:r>
    </w:p>
    <w:p>
      <w:r>
        <w:t xml:space="preserve">Bill Buckley</w:t>
      </w:r>
    </w:p>
    <w:p>
      <w:r>
        <w:rPr>
          <w:b/>
        </w:rPr>
        <w:t xml:space="preserve">Esimerkki 4.308</w:t>
      </w:r>
    </w:p>
    <w:p>
      <w:r>
        <w:t xml:space="preserve">CHP-VIRKAMIEHEN KUOLEMA NOSTAA TURVALLISUUSHÄIRIÖITÄ CHP-virkamies Joseph Rodriguez avasi maanantaina partioautonsa oven puristaen mustavalkoisensa ja ohi vilisevän liikenteen väliin. Hän ohitti lokasuojassa olevat naarmut, jollaisia löytyy useimmista CHP:n partioautoista ja joita poliisien varusteluvyöt ovat tehneet, kun he takertuvat ajoneuvoihinsa turvallisuuden vuoksi. Maanantaina Rodriguez ajoi 101-moottoritietä pitkin etsien ylinopeutta ajavia, perässä ajavia, kännykän kanssa räksyttäviä ja vyöttömiä autoilijoita. Marraskuussa tapahtuneen naimisiinmenonsa jälkeen hän sanoi tulleensa erityisen tietoiseksi riskistä, joka liittyy autoilijoiden vetämiseen kaistalle. Kun hän viime viikolla käski erästä naista pysähtymään pois moottoritieltä, nainen ei ollut kuunnellut hänen kuulutusjärjestelmäänsä. Ja kun he olivat ajautuneet sivutielle, hän oli melkein jäänyt perävaunullisen Volkswagenin lentävän katon alle. Kuusi kuukautta sitten auto suistui tieltä valtatiellä 170. Hän oli jäänyt hänestä metrin päähän. "Me kaikki olemme siellä tekemässä täsmälleen samaa työtä " Rodriguez sanoi riisuttuaan lierihattunsa annettuaan varoituksen kännykän käytöstä. "Nämä poliisit tekivät kaiken oikein.</w:t>
      </w:r>
    </w:p>
    <w:p>
      <w:r>
        <w:rPr>
          <w:b/>
        </w:rPr>
        <w:t xml:space="preserve">Tulos</w:t>
      </w:r>
    </w:p>
    <w:p>
      <w:r>
        <w:t xml:space="preserve">Joseph Rodriguez</w:t>
      </w:r>
    </w:p>
    <w:p>
      <w:r>
        <w:rPr>
          <w:b/>
        </w:rPr>
        <w:t xml:space="preserve">Esimerkki 4.309</w:t>
      </w:r>
    </w:p>
    <w:p>
      <w:r>
        <w:t xml:space="preserve">MINNEAPOLIS (AP) - Garrison Keillor, entinen âA Prairie Home Companionin â juontaja, sanoo, että Minnesota Public Radio on antanut hänelle potkut epäasiallisesta käytöksestä esitettyjen syytösten vuoksi. Keillor kertoi potkuistaan Associated Pressille sähköpostitse. Jatkotiedotteessa hän sanoo, että hänet erotettiin "tarinan vuoksi, joka on mielestäni mielenkiintoisempi ja monimutkaisempi kuin MPR:n kuulema versio." Hän ei kertonut yksityiskohtia syytöksistä. Minnesota Public Radio ei vastannut välittömästi viesteihin. Keillor jäi viime vuonna eläkkeelle pitkäaikaisesta radio-ohjelmastaan, mutta hän tuotti edelleen The Writerâs Almanacia syndikointia varten.</w:t>
      </w:r>
    </w:p>
    <w:p>
      <w:r>
        <w:rPr>
          <w:b/>
        </w:rPr>
        <w:t xml:space="preserve">Tulos</w:t>
      </w:r>
    </w:p>
    <w:p>
      <w:r>
        <w:t xml:space="preserve">â Garrison Keillor</w:t>
      </w:r>
    </w:p>
    <w:p>
      <w:r>
        <w:rPr>
          <w:b/>
        </w:rPr>
        <w:t xml:space="preserve">Esimerkki 4.310</w:t>
      </w:r>
    </w:p>
    <w:p>
      <w:r>
        <w:t xml:space="preserve">FRANKFURT (Reuters) - Taloushyödykkeiden vähittäiskauppiaaseen Steinhoffiin (SNHG.DE) liittyvä kirjanpitoskandaali saattaa asettaa Euroopan keskuspankin hankalaan asemaan yhtenä vaikeuksissa olevan yrityksen velkojista.EKP osti Steinhoffin joukkovelkakirjalainan viime kesänä osana elvytysohjelmaansa.EKP omistaa Steinhoffin joukkovelkakirjalainoja, jotka ovat viimeisiä, jotka poistetaan tai vaihdetaan osakkeiksi, jos yritys menee konkurssiin.Steinhoffin tapaus asettaa EKP:n myös epämiellyttävään asemaan, sillä se on lainanantaja yritykselle, jota syytetään taloudellisista väärinkäytöksistä.</w:t>
      </w:r>
    </w:p>
    <w:p>
      <w:r>
        <w:rPr>
          <w:b/>
        </w:rPr>
        <w:t xml:space="preserve">Tulos</w:t>
      </w:r>
    </w:p>
    <w:p>
      <w:r>
        <w:t xml:space="preserve">Steinhoff</w:t>
      </w:r>
    </w:p>
    <w:p>
      <w:r>
        <w:rPr>
          <w:b/>
        </w:rPr>
        <w:t xml:space="preserve">Esimerkki 4.311</w:t>
      </w:r>
    </w:p>
    <w:p>
      <w:r>
        <w:t xml:space="preserve">Miljardööri, LinkedInin perustaja ja Greylock-sijoittaja Reid Hoffman uskoo, että menestyvien ihmisten on harjoiteltava "oppimisen purkamisen" taitoa.Matkallaan yhdeksi Piilaakson vaikutusvaltaisimmista yrittäjistä ja sijoittajista LinkedInin toinen perustaja ja Greylockin osakas Reid Hoffman on nähnyt menestyksen koko skaalan, epäonnistumisen ja kaiken siltä väliltä. Hän on sekä tarkkaillut että opastanut Facebookin Mark Zuckerbergin kaltaisia perustajia heidän ammatillisesta lapsuudestaan maailmaa mullistavien yritysten johtajiksi.  Hän on itse harrastanut johtamista, sijoittamista, opettamista ja jopa poliittista järjestötoimintaa. Hänen uransa on opettanut hänelle erään vaaran, jonka kaikki menestyjät kohtaavat, hän selitti hiljattain podcast-jaksossaan "Masters of Scale." "Ihmisillä on taipumus nauttia siitä, että he hallitsevat tietyn alan", hän sanoi. "He ajattelevat, että olen oppinut tämän, ja nyt tämä erottaa minut muista ihmisistä ikuisesti." Hän sanoi: "Olen oppinut tämän, ja tämä erottaa minut muista ihmisistä ikuisesti." Hän jatkoi: "Yksi asia, jonka kerron ihmisille, on se, että menestys painuu vahvemmin mieleen kuin epäonnistuminen. Ja se tekee niin, koska kun on onnistunut, on kuin olisin oppinut tämän työkalun. Ja tämän työkalun täytyy siis olla oikea. Joten jatkan sen soveltamista, vaikka juna putoaisi raiteilta, koska osa tapahtumista on se, että markkinat muuttuvat, kilpailijat muuttuvat, toimialat muuttuvat. Sinä muutut."</w:t>
      </w:r>
    </w:p>
    <w:p>
      <w:r>
        <w:rPr>
          <w:b/>
        </w:rPr>
        <w:t xml:space="preserve">Tulos</w:t>
      </w:r>
    </w:p>
    <w:p>
      <w:r>
        <w:t xml:space="preserve">Reid Hoffman</w:t>
      </w:r>
    </w:p>
    <w:p>
      <w:r>
        <w:rPr>
          <w:b/>
        </w:rPr>
        <w:t xml:space="preserve">Esimerkki 4.312</w:t>
      </w:r>
    </w:p>
    <w:p>
      <w:r>
        <w:t xml:space="preserve">Keskuksessa Reutersin haastattelussa entinen IS:n jäsen Khalil Abdul-Ghafur puhui virallista arabiaa - Islamilaisen valtion suosimaa kieliversiota - kunnes keskuksen johtaja muistutti häntä vaihtamaan takaisin Syyrian murteelle.Aleppon lähellä sijaitsevasta kylästä kotoisin oleva 14-vuotias Khalil Abdul-Ghafur kertoi liittyneensä jihadistiryhmään sen jälkeen, kun kapinalliset saapuivat.  Hän otti oppitunteja shariasta (islamilaisesta laista) ja kouluttautui käyttämään sekä kevyitä että raskaita aseita ennen kuin IS lähetti hänet al-Babiin Marean lähelle. Hän haavoittui kahdesti, ja molemmilla kerroilla hän palasi taistelijoiden riveihin toipumisensa jälkeen.  Hän lähti IS:stä vasta, kun hän sai tietää, että kapinalliset olivat pidättäneet hänen isänsä tämän jäsenyyden vuoksi.Kysyttäessä, miksi hän liittyi Islamilaiseen valtioon Abdul-Ghafur oli aluksi vaitonainen. En tiedä, mitä kertoa teille. He näyttivät meille videoleikkeitä", hän sanoi lopulta. "Ja he puhuivat meille taivaasta ja vapaudesta ja kaikesta sellaisesta." Hän ei kertonut tarkemmin elämästä Islamilaisen valtion jälkeen, mutta sanoi vain, että keskuksessa on hyvää ruokaa, vaatteita ja opetusta. Hän aikoo kuitenkin palata kouluun, kun hänet vapautetaan, sillä hän ei ole saanut koulutustaan päätökseen, koska hänen koulunsa pommitettiin.</w:t>
      </w:r>
    </w:p>
    <w:p>
      <w:r>
        <w:rPr>
          <w:b/>
        </w:rPr>
        <w:t xml:space="preserve">Tulos</w:t>
      </w:r>
    </w:p>
    <w:p>
      <w:r>
        <w:t xml:space="preserve">Khalil Abdul-Ghafur</w:t>
      </w:r>
    </w:p>
    <w:p>
      <w:r>
        <w:rPr>
          <w:b/>
        </w:rPr>
        <w:t xml:space="preserve">Esimerkki 4.313</w:t>
      </w:r>
    </w:p>
    <w:p>
      <w:r>
        <w:t xml:space="preserve">Presidentti Trumpilla oli ennen ystävällisiä sanoja entiselle päästrategilleen Stephen K. Bannonille, mutta asiat muuttuivat hänen 3. tammikuuta antamassaan jyrkässä lausunnossa. (Jenny Starrs/The Washington Post)Presidentti Trumpilla oli ennen ystävällisiä sanoja entiselle päästrategilleen Stephen K. Bannonille, mutta asiat muuttuivat hänen 3. tammikuuta antamassaan jyrkässä lausunnossa. (Jenny Starrs/The Washington Post)Presidentti Trumpia edustava asianajaja yritti torstaina estää Valkoisesta talosta kertovan uuden kulissien takana julkaistavan kirjan, joka on jo saanut Trumpin haukkumaan vihaisesti entistä päästrategiaan Stephen K. Bannonia.Viimeisin käänne kiistassa tuli sen jälkeen, kun asianajajat olivat syyttäneet Bannonia salassapitosopimuksen rikkomisesta ja Trump tuomitsi entisen avustajansa itsekorostavaksi poliittiseksi huijariksi, joka on "menettänyt järkensä"."Valkoisen talon jyrkkä julkinen ero Bannoniin, joka tuli vastauksena Trumpia ja hänen perhettään koskeviin epämairitteleviin kommentteihin, joita tämä esitti Trumpista ja hänen perheestään uudessa presidenttikauttaan käsittelevässä kirjassaan, jätti itsetarkoituksellisen populistin vieraantuneeksi tärkeimmästä suojelijastaan ja vielä enemmän eristyksiin, kun hän yritti uudistaa republikaanista puoluetta tukemalla kapinallisia ehdokkaita.Iltapäivällä antamassaan pitkässä lausunnossa Trump syytti Bannonia - hänen entistä kampanjapäällikköään ja päästrategiaan, joka nykyään johtaa konservatiivista Breitbart News -sivustoa - kaikesta, uutismedialle tapahtuneista vuodoista aina GOP-puolueen järkyttävään tappioon viime kuun senaattorikisassa Alabamassa. Presidentti heitti Bannonin tyytymättömäksi entiseksi henkilökunnan jäseneksi, jonka päätavoitteena on lietsoa ongelmia. "Steve Bannonilla ei ole mitään tekemistä minun tai presidenttikauteni kanssa " lausunnossa sanottiin. "Kun hänet erotettiin, hän ei vain menettänyt työtään, vaan myös järkensä." Valkoinen talo julkaisi myös presidentin kanslian lausunnon, jossa Wolffin kirja tuomittiin "halpahintaisen fiktion" roskakoriin, kun taas republikaanien kansalliskomitea sanoi, että Wolffilla on "pitkä historia asioiden keksimisessä". Valkoisen talon lehdistösihteeri Sarah Huckabee Sanders puolestaan omisti suuren osan keskiviikon tiedotustilaisuudestaan keskiviikkona Wolffin väitteiden kiistämiselle ja pyrkimykselle horjuttaa Bannonin uskottavuutta." Presidentti Trump onnittelee päästrategi Stephen K. Bannonia johtavien virkamiesten valan vannomisen yhteydessä Valkoisessa talossa viime tammikuussa. (Mandel Ngan/AFP/Getty Images)Vastaus oli selvä ero lokakuun puolivälistä, jolloin Trump kutsui Bannonia "ystäväkseni" ja sanoi ymmärtävänsä tämän näkökulman.Eräs Valkoisen talon korkea-arvoinen virkamies sanoi, että Trumpin neuvonantajat pitivät Wolffia ystävällisenä ja uskoivat, että olisi hyödyllistä puhua hänen kanssaan; tämä henkilö sanoi myös, että Wolff haastatteli Trumpia. Toinen Valkoisen talon korkea-arvoinen virkamies sanoi, että presidentti oli pitänyt Bannonia hyödyllisenä liittolaisena, kun hän oli turhautunut kongressin johtoon, ja että vaikka hän ei pitänyt Bannonia läheisenä luottomiehenä, hän ei myöskään halunnut häntä viholliseksi. liittolaiset sanoivat, että Bannon oli keskiviikkona pitkälti poissa yhteyksistä.  Hän oli harkinnut lausunnon antamista, jossa hän tuomitsee kirjan ja kiistää osan lainauksista, mutta hän ei ehtinyt tehdä sitä ennen kuin Trump hyökkäsi, he sanoivat. sen jälkeen kun hänet pakotettiin pois Valkoisesta talosta elokuussa, Bannon ja presidentti puhuivat edelleen satunnaisesti puhelimessa. Mutta länsisiiven avustajat ovat pitkään väittäneet, että Bannon liioitteli puheluidensa tiheyttä presidentin kanssa - ja vaikutusvaltaansa presidenttiin. "Jos me kaikki olemme rehellisiä itsellemme, en usko, että olisi löytynyt yli 2 prosenttia poliitikoista tai toimittajista, jotka tiesivät, kuka Stephen K. Bannon oli", sanoi edustaja Peter T. King (R-N.Y.) äskettäisessä haastattelussa. "Trump oli jo voittanut ehdokkuuden ja esivaalin. Piditpä presidentistä tai et, hän on vastuussa hänen voitostaan." Valkoisen talon virkamies sanoi, että puhelinpäiväkirjojen mukaan Trump on puhunut Bannonin kanssa vain viisi kertaa sen jälkeen, kun entinen neuvonantaja lähti, ja virkamies sanoi, että suurin osa puheluista oli Bannonin aloitteesta. Trump kuitenkin käyttää usein kännyköitä puhuakseen ulkopuolisten neuvonantajien ja luottamushenkilöiden kanssa.Trump oli valittanut useiden kuukausien ajan siitä, että Bannonista oli esitetty kuva poliittisena "Svengalina" erään Trumpin kanssa usein puhuvan neuvonantajan mukaan. "Tätä on odotettu jo pitkään", henkilö sanoi. Useat muut sanoivat, että suhde voi olla korjaamaton.</w:t>
      </w:r>
    </w:p>
    <w:p>
      <w:r>
        <w:rPr>
          <w:b/>
        </w:rPr>
        <w:t xml:space="preserve">Tulos</w:t>
      </w:r>
    </w:p>
    <w:p>
      <w:r>
        <w:t xml:space="preserve">Stephen K. Bannon</w:t>
      </w:r>
    </w:p>
    <w:p>
      <w:r>
        <w:rPr>
          <w:b/>
        </w:rPr>
        <w:t xml:space="preserve">Esimerkki 4.314</w:t>
      </w:r>
    </w:p>
    <w:p>
      <w:r>
        <w:t xml:space="preserve">Hän nousi julkisuuteen heinäkuussa 2014, kun hänen isänsä Eric Garner kuoli New Yorkin poliisin kuristettua häntä.  Eric Garnerin nähtiin videolla sanovan "en saa henkeä" 11 kertaa ennen kuolemaansa.Suuri valamiehistö ei asettanut ketään poliisia syytteeseen Eric Garnerin kuolemasta, mikä aiheutti lisää protesteja ympäri maata. Kuolemansyyntutkijan raportissa Garnerin kuolema luokitellaan henkirikokseksi, mutta ketään poliisia ei ole koskaan syytetty tapauksesta. Vuonna 2015 New Yorkin kaupunki sopi Eric Ericin perheen kanssa 5,9 miljoonan dollarin korvauksen.Sandersin videolla Garner selittää, miksi hänestä tuli aktivisti: "Yritän vain saada totuuden julki ja kertoa hänen puolensa tarinasta", hän sanoi edesmenneestä isästään. "Hän oli rakastava ja huolehtiva mies, joka hän oli, ja hänet murhattiin. Koko vuoden ajan olen osoittanut mieltäni joka tiistai ja torstai. Tunnen olevani ihmisten edustaja koko maassa, koska teen tämän, koska puhun hänen tyttärensä puolesta. Ja sitä haluan tehdä, haluan vain kertoa totuuteni."</w:t>
      </w:r>
    </w:p>
    <w:p>
      <w:r>
        <w:rPr>
          <w:b/>
        </w:rPr>
        <w:t xml:space="preserve">Tulos</w:t>
      </w:r>
    </w:p>
    <w:p>
      <w:r>
        <w:t xml:space="preserve">Eric Garner</w:t>
      </w:r>
    </w:p>
    <w:p>
      <w:r>
        <w:rPr>
          <w:b/>
        </w:rPr>
        <w:t xml:space="preserve">Esimerkki 4.315</w:t>
      </w:r>
    </w:p>
    <w:p>
      <w:r>
        <w:t xml:space="preserve">Komissaari Daniel Nigro (NY'-groh) sanoo, että palomiehet tutkivat edelleen maanantain palon syytä. Hän sanoi kuitenkin lausunnossaan myös, että "meille kaikille rakkaat" lomaperinteet - kuten kynttilöiden ylikuormittamat pistorasiat ja pistorasiat - voivat aiheuttaa tragedioita. Palokomentaja Daniel Nigro (NY'-groh) sanoo, että kaikki talossa olleet nukkuivat, kun naapuri ilmoitti tulipalosta noin kello 2.30 aamulla Sheepshead Bayn kaupunginosassa. New Yorkin palokomentaja Daniel Nigro (NY'-groh) kertoo, että nainen ja lapset saivat surmansa noin kello 2.30 maanantaina Brooklynin Sheepshead Bayn kaupunginosassa sijaitsevassa kodissa. Komissaarin mukaan lasten isä ja kaksi teini-ikäistä ovat kriittisessä tilassa. Hänen mukaansa palomiehet saapuivat paikalle noin kaksi minuuttia sen jälkeen, kun he olivat saaneet puhelun naapurilta, ja tulipalo oli jo "syönyt" rakennuksen kaikki kolme kerrosta. Nigro sanoo, että tulipalo oli vahinko, mutta sen syytä ei ole vielä selvitetty. New Yorkin palopäällikkö Daniel Nigro (NY'-groh) kertoo, että nainen ja lapset saivat surmansa noin kello 2.30 maanantaina Brooklynin Sheepshead Bayn kaupunginosassa sijaitsevassa kodissa. Komissaarin mukaan lasten isä ja kaksi teini-ikäistä ovat kriittisessä tilassa. Hänen mukaansa palomiehet saapuivat paikalle noin kaksi minuuttia sen jälkeen, kun he olivat saaneet puhelun naapurilta, ja tulipalo oli jo "syönyt" rakennuksen kaikki kolme kerrosta.</w:t>
      </w:r>
    </w:p>
    <w:p>
      <w:r>
        <w:rPr>
          <w:b/>
        </w:rPr>
        <w:t xml:space="preserve">Tulos</w:t>
      </w:r>
    </w:p>
    <w:p>
      <w:r>
        <w:t xml:space="preserve">Daniel Nigro</w:t>
      </w:r>
    </w:p>
    <w:p>
      <w:r>
        <w:rPr>
          <w:b/>
        </w:rPr>
        <w:t xml:space="preserve">Esimerkki 4.316</w:t>
      </w:r>
    </w:p>
    <w:p>
      <w:r>
        <w:t xml:space="preserve">Yhtyeen johtaja on Django Reinhardt, verrattoman lahjakas romanijazzkitaristi, jota ranskalais-algerialainen näyttelijä Reda Kateb sielukkaasti ruumiillistaa. Hän viipyy Ranskan Alpeilla Saksan miehityksen aikana toivoen pääsevänsä salaa Genevenjärven yli Sveitsiin. Yksi lyöntejä heittävistä miehistä on natsisotilas, mikä tarkoittaa väistämätöntä: jonotus, lukitus ja ankarimmat varoitukset.  Reinhardt ei näytä olevan hyvä piileskelemään. Django ei oikeastaan ole elämäkertaelokuva, vaikka sen nimi antaa ymmärtää: Ei ole sumuisia takaumia Reinhardtin lapsuudesta, jolloin hän varasti kanoja Ranskan maaseudulla, eikä kohtausta, jossa kuvataan asuntovaunun tulipaloa, joka vaurioitti pahoin Reinhardtin vasenta kättä (vaikka hänen kaksi runneltua sormeaan tulevatkin esille tarkastettaviksi). Elokuva on pikemminkin herkkä hahmotutkimus, muotokuva taiteilijasta paineen alla. Comar, joka tunnetaan parhaiten vuoden 2010 Of Gods and Men -elokuvan käsikirjoittajana ja tuottajana, on ohjaajadebyytissään ihailtavan maltillinen ja pitää panokset korkealla ja fokuksen kireänä. Reinhardt on lakoninen ja vastahakoinen sankari: "Tämä ei ole minun sotani", hän murahtaa ja vetoaa siihen, ettei hän ole uskollinen lipulle vaan romanien kylmän pragmaattiselle ambivalenssille.  Django kuvaa hänen heräämistään sodan kauhuihin - erityisesti oman kansansa osalta, jonka joukkotuho antaa elokuvalle itseriittoista ja itsekeskeistä henkeä. Comar on tehokkaampi epätoivoisissa läheisyyksissä ja synkissä antautumisissa, jotka osoittavat, miten myötätunto voi muodostua erilaisten lipsahdusten kautta.Elokuvan tarina, joka on löyhästi sovitettu Alexis Salatkon romaanista Folles de Django, tuntuu kuitenkin yhtä aikaa liian yksinkertaistetulta, alipainotteiselta ja ylikuormitetulta.  Reinhardtin henkilökohtaista kehitystä seurataan kömpelösti vuoropuhelussa entisen rakastajattaren kanssa, joka on kärsinyt nimeltä mainitsemattomista loukkauksista miehittäjien käsissä: "Olet ainoa ihminen, jota tämä sota ei ole muuttanut", hän sanoo Reinhardtille katkerasti. (Myöhemmin hän peruu syytöksensä.) Huippukohtaus natsien juhlaillallisella tuntuu turhalta.Ei ole sinänsä ongelma, että Comar tekee vähemmän juonen kuin kuvien kanssa: Joukkoevakuoinnin kuvauksessa ja Reinhardtin epätoivoisessa pakenemisessa lumen halki on eläväistä runollisuutta. Mutta kaikkien tietojen mukaan - joista arvovaltaisin on Michael Dregnin erinomainen elämäkerta Django: The Life and Music of a Gypsy Legend - Reinhardt oli miehityksen aikana vielä ristiriitaisempi kuin mitä tämä elokuva antaa ymmärtää.Ja sen, minkä on tarkoitus olla raastava loppuhuipennus - välirauhan jälkeinen urkumessun "Requiem for Gypsy Brothers" kantaesitys - on turmeltunut Warren Ellisin säveltämän musiikin vähäpätöisen paatoksellisuuden vuoksi. Kun teos soi, Reinhardt seisoo tyrmistyneenä. Mutta jos meidän pitäisi uskoa, että tämä teos edustaa Reinhardtin tunneilmaisun huippua, aiemmat musiikilliset todisteet kumoavat sen. Elokuvassa, jossa niin usein otetaan kantaa, Django voi tuntua olevan sodassa itsensä kanssa.</w:t>
      </w:r>
    </w:p>
    <w:p>
      <w:r>
        <w:rPr>
          <w:b/>
        </w:rPr>
        <w:t xml:space="preserve">Tulos</w:t>
      </w:r>
    </w:p>
    <w:p>
      <w:r>
        <w:t xml:space="preserve">Django Reinhardt</w:t>
      </w:r>
    </w:p>
    <w:p>
      <w:r>
        <w:rPr>
          <w:b/>
        </w:rPr>
        <w:t xml:space="preserve">Esimerkki 4.317</w:t>
      </w:r>
    </w:p>
    <w:p>
      <w:r>
        <w:t xml:space="preserve">Mutta Bushin työ on saanut kiitosta myös tiedotusvälineiltä, kuten The Washington Postilta ja Kanye Westin kaltaisilta persoonallisuuksilta. George W. Bushin tuleva kirja on erilainen kuin mikään muu kirja, jonka hän - tai kukaan muu Yhdysvaltain presidentti - on koskaan kirjoittanut. Bushin kirjoittaman johdannon ja entisen presidentin rouvan Laura Bushin ja entisen esikuntapäällikön, kenraali Peter Pacen , entisen esikuntapäällikön, esipuheen lisäksi kirjassa on myös Bushin kirjoittamia tarinoita kustakin aiheesta. Bushin uusin harrastus on ollut "mielenkiintoisin asia hänen presidenttikauden jälkeisessä julkisessa elämässään", kirjoitti The New Yorker . Bush "maalaa samalla tavalla kuin hän puhuu - vaikuttaa kansanomaisella, kotikutoisella, selkokielisellä sävyllä, jossa on juuri tarpeeksi kinkkistä kummallisuutta ja kömpelöitä harha-askeleita pitääkseen asiat mielenkiintoisina", The Telegraph kirjoitti vuonna 2014. "Tämä on kirja miehistä ja naisista, jotka ovat olleet valtavia kansallisia voimavaroja puolustusvoimissa - ja jotka ovat edelleen elintärkeitä maamme tulevalle menestykselle", Bush kirjoittaa johdannossa. Hänen toimistonsa mukaan Bush lahjoittaa kaikki kirjailijan nettotuotot George W. Bushin presidenttikeskukselle ja sen sotilaspalvelualoitteelle , joka auttaa Sept. "Hänen toiveensa näiden muotokuvien jakamisesta on, että muut veteraanit ja tavalliset amerikkalaiset innostuvat voittamaan kaikki esteet, joita he saattavat kohdata, ja elämään elämää täysillä", Bushin toimisto sanoi lausunnossaan. "Osana jatkuvaa pyrkimystä maalata yli hänen perintönsä sotarikollisena ja kaikkien aikojen huonoimpana Yhdysvaltain presidenttinä , George W. Bush julkaisee pian taidekirjan", kirjoittaa taide- ja kulttuurisivusto Hyperallergic . New York Magazinen taidekriitikko Jerry Saltz on kutsunut Bushin taidetta "sentimentaaliseksi", "rajalla -LSB- ing -RSB- visionäärin , absurdin , perverssin , veljeskunnan pojan kanssa". Hän siteerasi myös Peter Plagensia , joka kutsui uutta harrastusta "oikeiston -LRB- eli republikaanisen puolueen -RRB- voimien taitavaksi poliittiseksi manööveriksi Bushin nimen pehmentämiseksi , jotta Jeb voi pyrkiä presidenttiehdokkaaksi" .</w:t>
      </w:r>
    </w:p>
    <w:p>
      <w:r>
        <w:rPr>
          <w:b/>
        </w:rPr>
        <w:t xml:space="preserve">Tulos</w:t>
      </w:r>
    </w:p>
    <w:p>
      <w:r>
        <w:t xml:space="preserve">George W. Bush</w:t>
      </w:r>
    </w:p>
    <w:p>
      <w:r>
        <w:rPr>
          <w:b/>
        </w:rPr>
        <w:t xml:space="preserve">Tulos</w:t>
      </w:r>
    </w:p>
    <w:p>
      <w:r>
        <w:t xml:space="preserve">Bush</w:t>
      </w:r>
    </w:p>
    <w:p>
      <w:r>
        <w:rPr>
          <w:b/>
        </w:rPr>
        <w:t xml:space="preserve">Esimerkki 4.318</w:t>
      </w:r>
    </w:p>
    <w:p>
      <w:r>
        <w:t xml:space="preserve">Vuoden 2015 NBA-finaaleissa LeBron Jamesista tuli sarjan sykkivä ydin, ja kaikki muu, tulokset mukaan lukien, siirtyi marginaaliin. Ilman hänen kaksi parasta joukkuetoveriaan , Kevin Love ja Kyrie Irving , James teki toiseksi korkeimman prosenttiosuuden joukkueen pisteistä finaalien historiassa ja tuli ensimmäinen pelaaja, joka on koskaan johtanut finaalisarjaa pisteissä , syöttöissä ja levypalloissa per peli .</w:t>
      </w:r>
    </w:p>
    <w:p>
      <w:r>
        <w:rPr>
          <w:b/>
        </w:rPr>
        <w:t xml:space="preserve">Tulos</w:t>
      </w:r>
    </w:p>
    <w:p>
      <w:r>
        <w:t xml:space="preserve">LeBron James</w:t>
      </w:r>
    </w:p>
    <w:p>
      <w:r>
        <w:rPr>
          <w:b/>
        </w:rPr>
        <w:t xml:space="preserve">Esimerkki 4.319</w:t>
      </w:r>
    </w:p>
    <w:p>
      <w:r>
        <w:t xml:space="preserve">Ariana Romero ei ollut yhtä onnekas.  Hänen DACA-statuksensa päättyi noin viikkoa ennen kuin Trump lopetti ohjelman. Romero 29 ei pystynyt maksamaan 495 dollarin hakemusmaksua, ja hän menetti suojauksensa ja työlupansa elokuussa. Uusien ohjeiden mukaan DACA-vastaanottajat, joiden asema päättyi ennen 5. syyskuuta, eivät enää voineet uusia sitä.Abel Uribe / Chicago Tribune Ariana Romero 29 ei pystynyt uusimaan DACA-hakemustaan ja tuntee epävarmuutta tulevaisuudestaan.  Ariana Romero 29 ei pystynyt uusimaan DACA-hakemustaan ja tuntee epävarmuutta tulevaisuudestaan. (Abel Uribe / Chicago Tribune)âHe sanovat, että hakemus on uusittava vähintään neljä kuukautta etukäteen, mutta minä en pystynyt", hän sanoi. âLuulin, että minulla oli aikaa. Suunnitelmani oli saada rahat syyskuuhun mennessä.â Avondalessa asuva, Meksikosta 3-vuotiaana maahan tullut nainen tapasi maahanmuuttoa puolustavia ryhmiä, mutta ei löytänyt ratkaisua.  Romero sanoi, että hän valmistautuu nyt pahimpaan. Hän on lykännyt opiskelusuunnitelmia keskittyäkseen säästämään mahdollisimman paljon rahaa. "Tuntuu kuin olisin alttiina", Romero sanoi. He tietävät, missä asun.</w:t>
      </w:r>
    </w:p>
    <w:p>
      <w:r>
        <w:rPr>
          <w:b/>
        </w:rPr>
        <w:t xml:space="preserve">Tulos</w:t>
      </w:r>
    </w:p>
    <w:p>
      <w:r>
        <w:t xml:space="preserve">Ariana Romero</w:t>
      </w:r>
    </w:p>
    <w:p>
      <w:r>
        <w:rPr>
          <w:b/>
        </w:rPr>
        <w:t xml:space="preserve">Esimerkki 4.320</w:t>
      </w:r>
    </w:p>
    <w:p>
      <w:r>
        <w:t xml:space="preserve">Morsian sanoi, että hänen kultainen noutajansa Norah on osa perhettämme, joten Norahin jättäminen pois marraskuun 4. päivän juhlallisuuksista ei ollut koskaan vaihtoehto.Hänellä ja hänen aviomiehellään Kevin Schaeferilla on ollut Norah neljä vuotta, ja hän pitää häntä koiranaan.Norah kulkee kaikkialle mukanani, morsian sanoi. âKaikki tietävät, kuinka pakkomielle minulla on Norahiin, joten useimmat ihmiset kysyivät, olisiko Norah mukana häissä. Hankimme hänelle pienen kukkakaulakorun.â Norah oli jopa osa kosintaa.â Kevin kosi minua 1. lokakuuta 2016 Montrose Dog Beachilla, Schaefer muisteli. "Se oli viisivuotishääpäivämme, ja hän sanoi haluavansa tehdä sen siellä, koska kuvailen sitä aina "maanpäälliseksi taivaaksi"." Norah oli kanssamme, kun hän kosi." Koulutettuna terapiakoirana Schaefer sanoi, että Norah on "melko rauhallinen" eikä aiheuttanut mitään koirakatastrofeja suurena päivänä.Morsiamen edesmennyt koira Tandi, joka kuoli ennen Norahin tuloa pariskunnan elämään, oli myös mukana häissä. "Morsiusneitoni Alex Lister yllätti minut laittamalla pienen kuvan Tandista kimppuuni", Schaefer sanoi. "Minä tietenkin purskahdin heti kyyneliin, kun hän sanoi: "Näin sinulla on molemmat koirasi mukanasi hääpäivänäsi." Pariskunta lähti häämatkalle Ashevilleen Pohjois-Carolinaan. Vaikka Schaefer olisi halunnut ottaa Norahin mukaan, hän jäi kotiin äitinsä kanssa, koska hänen miehensä vaati, että he tarvitsivat kahdenkeskistä aikaa.</w:t>
      </w:r>
    </w:p>
    <w:p>
      <w:r>
        <w:rPr>
          <w:b/>
        </w:rPr>
        <w:t xml:space="preserve">Tulos</w:t>
      </w:r>
    </w:p>
    <w:p>
      <w:r>
        <w:t xml:space="preserve">Norah</w:t>
      </w:r>
    </w:p>
    <w:p>
      <w:r>
        <w:rPr>
          <w:b/>
        </w:rPr>
        <w:t xml:space="preserve">Esimerkki 4.321</w:t>
      </w:r>
    </w:p>
    <w:p>
      <w:r>
        <w:t xml:space="preserve">Israelin maahanmuuttoministeriön tiedottaja Elad Sonn sanoi, että Anne Pollard vetosi viime viikolla Israelin New Yorkin konsulaattiin avun saamiseksi. Sonnin mukaan hän laskeutui Israeliin maanantaina isänsä kanssa. Anne Pollard pidätettiin vuonna 1985, ja hänet todettiin syylliseksi silloisen aviomiehensä rikoskumppanuuteen. Hän tunnusti syyllisyytensä salaisuuksien välittämiseen Israelille ja istuu elinkautista vankeutta. Saavuttuaan Israeliin Anne Pollard kertoi toimittajille: "Olen häkeltynyt, olen niin onnellinen päästessäni tänne, olen kaivannut Israelia niin paljon, eikä mikään ole niin hyvä paikka kuin koti." Hän sanoi: "Olen niin onnellinen, että olen täällä." Hän asui Israelissa muutaman vuoden 1990-luvulla. Israel on jo pitkään vaatinut Jonathan PollardJonathan Pollardin vapauttamista, ja hänen entinen vaimonsa oli samaa mieltä. "Kaksikymmentäviisi pitkää vuotta, ja nyt on aika, ja olen hyvin, hyvin, hyvin toiveikas, että Yhdysvaltain hallitus vapauttaa hänet nyt." Jonathan ja Anne Pollard erosivat vuonna 1990. Hän avioitui uudelleen vuonna 1993 vankilassa ollessaan.Jonathan ja Anne Pollard erosivat vuonna 1990. Hän avioitui uudelleen vuonna 1993 vankilassa ollessaan.</w:t>
      </w:r>
    </w:p>
    <w:p>
      <w:r>
        <w:rPr>
          <w:b/>
        </w:rPr>
        <w:t xml:space="preserve">Tulos</w:t>
      </w:r>
    </w:p>
    <w:p>
      <w:r>
        <w:t xml:space="preserve">Anne Pollard</w:t>
      </w:r>
    </w:p>
    <w:p>
      <w:r>
        <w:rPr>
          <w:b/>
        </w:rPr>
        <w:t xml:space="preserve">Esimerkki 4.322</w:t>
      </w:r>
    </w:p>
    <w:p>
      <w:r>
        <w:t xml:space="preserve">Presidentti Trump arvosteli FBI:tä maanantaina FBI:n johtaja Christopher Wray lähetti maanantaina sisäisen kirjeen työntekijöille, minkä hallituksen lähde vahvisti Fox Newsille.Siinä Wray kirjoitti, että häntä "inspiroi esimerkki toisensa jälkeen ammattimaisuudesta ja omistautumisesta oikeudenmukaisuudelle, jota FBI:ssa on osoitettu. On todella kunnia edustaa teitä." "Meidän tehtävämme on suojella Yhdysvaltain kansaa ja puolustaa Yhdysvaltojen perustuslakia ja lakeja", Wray kirjoitti myös. "Tehtävämme tärkeyden vuoksi meille on uskottu myös paljon valtaa, ja meidän on odotettava - ja toivotettava tervetulleeksi - että ihmiset esittävät vaikeita kysymyksiä siitä, miten käytämme tätä valtaa. Se kuuluu tähän työhön ja on aina kuulunut." Wray nousi Trumpin haastattelemien entisten syyttäjäpoliitikkojen ja lainvalvontaviranomaisten listalta esiin pyrkiessään FBI:n johtajaksi." Milloin Wray asetettiin FBI:n johtajaksi? Wray asennettiin virallisesti FBI:n uudeksi johtajaksi 28. syyskuuta sen jälkeen, kun senaatti vahvisti hänet elokuussa äänin 92-5. Kaikki viisi ei-ääntä tuli demokraateilta. Senaatin oikeuskomitea hyväksyi hänet yksimielisesti heinäkuussa sen jälkeen, kun hän oli esiintynyt komiteassa. Presidentti Trump kutsui Wrayta "moitteettoman päteväksi yksilöksi" kesäkuun lausunnossaan.Mitä Wray teki ennen kuin senaatti vahvisti hänet? Wray työskenteli King &amp; Spalding -nimisessä asianajotoimistossa, jossa hän oli ollut osakkaana elokuusta 2005 lähtien. Wray edusti myös New Jerseyn kuvernööriä Chris Christietä George Washingtonin sillan kaistan sulkemistapauksen tutkinnan aikana, joka sai lempinimen "Bridgegate". Kaksi entistä Christien avustajaa tuomittiin suunnitelmasta sulkea siltakaistat rangaistakseen demokraattista pormestaria, joka ei kannattanut republikaanikuvernööriä.Entä Wrayn aika oikeusministeriössä? Wray työskenteli apulaisvaltakunnansyyttäjän apulaisena vuonna 2001 ennen kuin hän toimi johtavana apulaisvaltakunnansyyttäjän apulaisena vuosina 2001 - 2003 hänen senaatin oikeuskomitean kyselylomakkeessa sanotaan. Vuosina 2003-2005 Wray työskenteli presidentti George W. Bushin alaisuudessa rikososaston apulaisvaltakunnansyyttäjänä.Mitä tiedämme Wrayn urasta ennen työskentelyä oikeusministeriössä? Wray valmistui Yalen yliopistosta vuonna 1989 ja valmistui sen oikeustieteellisestä tiedekunnasta kolme vuotta myöhemmin, kertoo DOJ verkossa.  Hän toimi apulaissyyttäjänä Georgiassa vuosina 1997-2001, ja sitä ennen Wray oli senaatin oikeusvaliokunnan kyselylomakkeen mukaan King and Spalding -yhtiön apulaisena vuosina 1993-1997. Vuosina 1992-1993 hän oli tuomari J. Michael Luttigin apulaisena Yhdysvaltain neljännen piirin muutoksenhakutuomioistuimessa.</w:t>
      </w:r>
    </w:p>
    <w:p>
      <w:r>
        <w:rPr>
          <w:b/>
        </w:rPr>
        <w:t xml:space="preserve">Tulos</w:t>
      </w:r>
    </w:p>
    <w:p>
      <w:r>
        <w:t xml:space="preserve">Christopher Wray</w:t>
      </w:r>
    </w:p>
    <w:p>
      <w:r>
        <w:rPr>
          <w:b/>
        </w:rPr>
        <w:t xml:space="preserve">Esimerkki 4.323</w:t>
      </w:r>
    </w:p>
    <w:p>
      <w:r>
        <w:t xml:space="preserve">Brasilian hyökkääjä Neymar teki kaksi maalia ja tarjosi Kylian Mbappelle ja hyökkääjä Edinson Cavanille, kun Mbappe järjesti molemmat Neymarin maalit. Neymar vei PSG:n johtoon neljännellä minuutilla kääntämällä Mbappen ristiin oikealta. Roolit kääntyivät, kun teinitähti Mbappe sitten nettosi Neymarin rististä 17. Neymar ja Mbappe liittyivät kesän siirtoikkunassa PSG:n maksaessa Barcelonalle maailmanennätyksenä 222 miljoonaa euroa (262 miljoonaa dollaria). Mbappe, joka täyttää 19 ensi keskiviikkona liittyi puolustava mestari Monaco sopimuksen arvoinen 180 miljoonaa euroa (216 miljoonaa dollaria).PSG hyötyi ylimääräinen mies tehdä 3-1, kun Cavani juoksi päälle Neymar 's syöttö loistavasti räpsäistä pallo yli maalivahti Tomas Koubek 75. hänen liigan johtava 18. maalin kauden. Minuuttia myöhemmin Cavani vapautti Mbappen oikealle, joka syötti nopeasti ja Neymar liukui takatolpalla sisään ja nappasi kauden 11. maalinsa.</w:t>
      </w:r>
    </w:p>
    <w:p>
      <w:r>
        <w:rPr>
          <w:b/>
        </w:rPr>
        <w:t xml:space="preserve">Tulos</w:t>
      </w:r>
    </w:p>
    <w:p>
      <w:r>
        <w:t xml:space="preserve">Neymar</w:t>
      </w:r>
    </w:p>
    <w:p>
      <w:r>
        <w:rPr>
          <w:b/>
        </w:rPr>
        <w:t xml:space="preserve">Esimerkki 4.324</w:t>
      </w:r>
    </w:p>
    <w:p>
      <w:r>
        <w:t xml:space="preserve">New York Times Magazine kertoi hiljattain huolestuttavasta, mahdollisesti rikollisesta suhteesta Stanfordin entisen opiskelijan Ellie Cloughertyn ja yrittäjä Joe Lonsdalen välillä. Joe Lonsdale oli muun muassa Cloughertyn mentori kurssilla Engineering 145: Technology Entrepreneurship.Tarina muuttuu yhä huolestuttavammaksi, kun se etenee.  Lonsdalen ja Cloughertyn suhde kehittyy mentorin ja menteen suhteesta romanttiseksi suhteeksi ja sitten Clougherty väittää, että se on muuttunut paljon häiritsevämmäksi - seksuaaliseen häirintään ja pahoinpitelyyn asti. Clougherty vei tapauksen Stanfordin virkamiesten puheille, ja Lonsdale sai kymmenen vuoden porttikiellon Stanfordin kampukselta (tosin tämä porttikielto vaikuttaa korkeintaan teoreettiselta, kun otetaan huomioon, että Bazelonin mukaan "Lonsdale on kutsuttu kampukselle yksityiselle lounaalle, johon hän osallistui yliopiston luvalla"). Clougherty nosti siviilikanteen tammikuussa, ja Lonsdale on vastannut siihen voimakkaasti ja jättänyt vastakanteen, jossa hän kiistää Cloughertyn syytökset. Lonsdale ei koskaan kohdellut Cloughertya ihmisenä, jolla oli tavoitteita ja unelmia. Sen sijaan Lonsdale, joka aloitti henkilökohtaisen suhteen nuoren oppilaansa kanssa, kohteli tätä romanttisena valloituksena. Hän jätti huomiotta ammatillisen vastuunsa henkilökohtaisen hyödyn vuoksi.  Lonsdale väittää, että "Ellie on voimakastahtoinen ihminen", ikään kuin se jotenkin kumoaisi luonnostaan vallitsevan voimatasapainon epätasapainon paitsi mentorin ja mentoroitavan välisessä suhteessa myös 21-vuotiaan korkeakouluopiskelijan ja erittäin menestyvän 29-vuotiaan yrittäjän välillä.Alumnit ovat luonnollinen mentorointilähde korkeakouluille ja yliopistoille. Nämä alumnit ja heidän menestystarinansa ovat elävä todiste siitä, että koulutus missä tahansa korkeakoulussa tai yliopistossa toimii ja että nykyiset opiskelijat tekevät viisaan ja korvaamattoman arvokkaan investoinnin tulevaisuuteensa. Joe Lonsdale on yksi lukemattomista alumneista, joita heidän alma materssaan on pyydetty työskentelemään lupaavien opiskelijoiden kanssa. Valitettavasti monet yliopistot näyttävät kuitenkin ajattelevan, että mentoreiden hankkiminen kampukselle on kaikki, mitä heidän tarvitsee tehdä. Aivan liian usein on vain vähän valvontaa ja järjestelmiä, joiden avulla opiskelijoita voidaan auttaa, kun nämä suhteet muuttuvat ongelmallisiksi.</w:t>
      </w:r>
    </w:p>
    <w:p>
      <w:r>
        <w:rPr>
          <w:b/>
        </w:rPr>
        <w:t xml:space="preserve">Tulos</w:t>
      </w:r>
    </w:p>
    <w:p>
      <w:r>
        <w:t xml:space="preserve">Joe Lonsdale</w:t>
      </w:r>
    </w:p>
    <w:p>
      <w:r>
        <w:rPr>
          <w:b/>
        </w:rPr>
        <w:t xml:space="preserve">Esimerkki 4.325</w:t>
      </w:r>
    </w:p>
    <w:p>
      <w:r>
        <w:t xml:space="preserve">Esimerkkinä mainittakoon Rita Habib Ayyoub, 30-vuotias irakilainen kristitty nainen. Ayyoub on yksi sadoista, mahdollisesti tuhansista kristityistä ja useista tuhansista jatsideista, jotka on vangittu Irakin Niniven maakunnassa.  Hänet pakotettiin muslimiksi ja seksiorjaksi. Irakilaiset lakimiehet dokumentoivat elokuussa, että 68 kristittyä on edelleen ISISin vankeudessa. Ayyoub kertoi toimittajille, että hänet vietiin orjamarkkinoille Mosuliin ja myytiin kolmen kristityn lapsen kanssa ISIS:n "emireille".Paikallinen sunnimies osti hänet ja 14-vuotiaan jesiditytön. "Hän raiskasi meidät molemmat kerta toisensa jälkeen", hän sanoo. Ayyoub kertoo, että hänet myytiin myöhemmin Raqqassa toiselle jihadistille, jolla oli marokkolainen vaimo.  Ayyoub kertoo kauheista koettelemuksistaan kyseisessä perheessä: Hän (jihadistin vaimo) hakkasi ja kidutti minua joka päivä.  Hän ei luovuttanut, ennen kuin esimerkiksi päästäni vuoti verta. He pakottivat minut lukemaan Koraania ja uhkasivat tappaa minut, jos en käänny islamiin." Syyrian demokraattiset joukot pelastivat Ayyoubin marraskuussa, ja nyt häntä auttaa Syyriassa pieni assyrialaisista (perinteisesti kristittyjen etnisyydestä) koostuva naisryhmä - ei YK. Assyrialainen ruotsalainen toimittaja Nuro Kino, joka auttaa Ayyoubia, kertoo, ettei hän tiedä, minne mennä seuraavaksi.  Ayyoubin kotikaupunki Qaraqosh, Irakin suurin kristitty kaupunki, on suurimmaksi osaksi tyhjillään.Ayyoub voisi mahdollisesti päätyä Erbilin katolisen kaldealaisen arkkihiippakunnan siirtolaiskeskukseen, joka majoittaa suurinta osaa Irakin kristityistä, jotka ovat joutuneet siirtymään kotiseudultaan, mutta joka ei ole saanut YK:n tukea.Vaikka Ayyoub ei ehkä pääse YK:n apuun, hänen ISIS-piinaajansa pääsevät, kiitos osittain avokätisten Yhdysvaltain ja Euroopan unionin avustusten.Vaikka Ayyoubin orjuuttaja on todennäköisesti kuollut, myös hänen radikalisoitunut marokkolainen vaimonsa saattaa olla oikeutettu YK:n uudelleensijoittamisapuun Telkayfissa. Tämä Niniven kaupunki oli kristitty, kunnes YK päätti siirtää sinne taistelussa kuolleiden ISIS-jihadistien perheet ja estää näin tehokkaasti kristittyjen paluun.</w:t>
      </w:r>
    </w:p>
    <w:p>
      <w:r>
        <w:rPr>
          <w:b/>
        </w:rPr>
        <w:t xml:space="preserve">Tulos</w:t>
      </w:r>
    </w:p>
    <w:p>
      <w:r>
        <w:t xml:space="preserve">Ayyoub</w:t>
      </w:r>
    </w:p>
    <w:p>
      <w:r>
        <w:rPr>
          <w:b/>
        </w:rPr>
        <w:t xml:space="preserve">Esimerkki 4.326</w:t>
      </w:r>
    </w:p>
    <w:p>
      <w:r>
        <w:t xml:space="preserve">Entinen Major League Baseballin syöttäjä Roy Halladay kuoli tiistaina, kun hänen ohjaamansa pienkone syöksyi Meksikonlahdelle Floridan länsirannikolla.  Hän oli 40-vuotias.Pascon piirikunnan sheriffin mukaan Halladay oli ainoa henkilö ICON A5 -koneessa, kun se putosi matalaan veteen hieman puolenpäivän jälkeen New Port Richeyn edustalla. Tampan lennonjohtajille ei tehty hätäkutsuja." Hän rakasti lentämistä", seriffi Chris Nocco sanoi Halladaysta, joka on kahdeksankertainen All-Star ja kaksinkertainen Cy Young -palkinnon voittaja. "Hän puhui perheensä baseballista ja lentämisestä." Sheriffin toimisto kuvaili Halladayta lausunnossaan "uskomattomaksi ystäväksi" ja totesi, että entinen syöttäjä oli lahjoittanut rahaa osastolle K9-koiran hankkimista varten. Koira nimettiin "Dociksi" Halladayn lempinimen mukaan. Halladay oli harrastelijalentäjä, joka kirjoitti usein sosiaalisessa mediassa pienlentokoneista. ICON aircraft oli julkaissut videon, jossa Halladay kokeilee uutta konetta. Halladay piki 16 vuotta major liigoissa Toronto Blue Jays ja Philadelphia Phillies ennen eläkkeelle kauden 2013 jälkeen. "Olemme turtuneita erittäin traaginen uutinen Roy Halladay 's ennenaikainen kuolema " Phillies sanoi lausunnossaan. "Ei ole sanoja kuvaamaan sitä surua, jota koko Phillies-perhe tuntee yhden arvostetuimmista ihmisistä, joka on koskaan pelannut peliä." Halladay voitti Cy Young -palkinnon kahdesti kerran vuonna 2003 Blue Jaysin joukkueessa ja uudelleen vuonna 2010 Philliesin joukkueessa. Vain viisi muuta syöttäjää on voittanut palkinnon sekä Amerikan että Kansallisessa liigassa, ja kolme heistä - Randy Johnson, Pedro Martinez ja Gaylord Perry - ovat Baseball Hall of Fame -järjestön jäseniä. 2010 Halladay pelasi Philliesissä kauden 21-10 ja ERA oli 2,44 ERA. Cy Young -palkinnon voittamisen lisäksi Halladay sijoittui kuudenneksi National League MVP -äänestyksessä.  Hän heitti MLB:n historian 20. täydellisen pelin 29. toukokuuta samana vuonna Marlinsia vastaan, ja sen jälkeen hän teki nollapelin Cincinnati Redsiä vastaan National League Division Seriesin ensimmäisessä pelissä.Aikakautena, jolloin aloittavat syöttäjät menivät harvemmin syvälle peleihin, Halladay heitti urallaan 67 täydellistä peliä - mukaan lukien 20 shutouttia - ja oli aktiivinen johtaja tässä kategoriassa jäädessään eläkkeelle.</w:t>
      </w:r>
    </w:p>
    <w:p>
      <w:r>
        <w:rPr>
          <w:b/>
        </w:rPr>
        <w:t xml:space="preserve">Tulos</w:t>
      </w:r>
    </w:p>
    <w:p>
      <w:r>
        <w:t xml:space="preserve">Roy Halladay</w:t>
      </w:r>
    </w:p>
    <w:p>
      <w:r>
        <w:rPr>
          <w:b/>
        </w:rPr>
        <w:t xml:space="preserve">Esimerkki 4.327</w:t>
      </w:r>
    </w:p>
    <w:p>
      <w:r>
        <w:t xml:space="preserve">J.B. Pritzkerillä on Cookin piirikunnan arvioijan Joe Berriosin kokoinen paise niskassaan.Itse asiassa se on Joe Berrios, aivan kuin Joe olisi juuri kävellyt ulos Erie Cafesta hyvän vasikanleikkeen jälkeen. Nyt hän istuu Pritzkerin laastarinsa päällä kaikkien äänestäjien nähtäväksi.Joe voisi yhtä hyvin sytyttää sikarin ja vilkuttaa Pritzkerin vastaisia poliittisia mainoksia kuvaaville kameroille.Mutta Pritzker, miljardööri, joka pyrkii kuvernööriksi 20. maaliskuuta pidettävissä demokraattien esivaaleissa, ei halua koskea tähän.  Berrios, joka on myös Cookin piirikunnan demokraattisen puolueen puheenjohtaja (pomo Madiganin armosta), tukee Pritzkeriä. Pritzker ei siis puutu asiaan, joka tuijottaa kiinteistöveroa maksavia asunnonomistajia suoraan kasvoihin.Kennedy on jo pitkään ottanut kiinteistöverojärjestelmän ja siihen liittyvän korruption kampanjansa aiheeksi. Hän on vaatinut Berriosia eroamaan.  Pritzker ja hänen liittolaisensa pormestari Rahm Emanuel vaihtavat mieluummin aihetta ja puhuvat Valkoisessa talossa istuvasta miehestä. Pritzker puhuu asioista, jotka eivät oikeastaan ole aiheena.  Hän puhuu Donald Trumpista, mutta kiertää kysymyksen Joe Berriosin toimiston käyttämisestä poliittisten kannattajien soittamiseen.  Viime aikoina toimittaja Jason Grotton erinomainen sarja âThe Tax Divideâ, joka julkaistiin kesäkuussa Chicago Tribune -lehdessä ja jota jatkettiin tässä kuussa yhteistyössä ProPublican kanssa, on paljastanut, että Cookin piirikunnan kiinteistöverojärjestelmässä on paljon vikaa: "Kun Kennedy yhdessä republikaanien kuvernöörin Bruce Raunerin ja hänen esivaalivastustajansa Jeanne Ivesin kanssa vaativat Berriosin päätä haukkaan, paine Joe Pritzkerin kaltaisia ystäviä kohtaan kasvaa". Pritzkerillä on rahaa.  Hän on rakentanut osavaltion laajuisen poliittisen organisaation. Jos hän voi tyydyttää tiedotusvälineitä antamalla julistuksia Trumpia vastaan, miksi hänen pitäisi taistella Kennedyn maaperällä?Pritzkerin kampanjan viestintäjohtaja Galia Slayen huomauttaa, että Pritzker on julkisesti haukkunut kiinteistöverojärjestelmän. Hän sanoo, että hänen ehdokkaansa kohtaan esitetty kritiikki on perusteetonta. Mutta Pritzker ei ole nyt Rauneria vastaan.  Hän ei myöskään juokse Donald Trumpia vastaan. Hän pyrkii demokraattien ehdokkaaksi Chris Kennedyä vastaan, ja aiheena ovat kiinteistöverot. Ja ne tulevat olemaan aiheena myös parlamenttivaaleissa, mutta hän välttää mainitsemasta Berriosia, joka ylläpitää järjestelmää, tai Madigania, joka hyötyy siitä ja joka voi napsauttaa sormiaan ja saada Joen juoksemaan paikalle. Pritzkerillä on tässä kaikessa vakava heikkous Berriosin lisäksi niskassaan.  Hänen kömpelö päätöksensä hakea kiinteistöveron alennusta Gold Coastin lähiökartanolleen tulee palaamaan häneen . Hän osti naapuritalon ja poistatti vessat, jotta se julistettaisiin asumiskelvottomaksi asunnoksi. Sitten hän sai lähes 230 000 dollarin verohelpotuksen naapurissa asumisesta.</w:t>
      </w:r>
    </w:p>
    <w:p>
      <w:r>
        <w:rPr>
          <w:b/>
        </w:rPr>
        <w:t xml:space="preserve">Tulos</w:t>
      </w:r>
    </w:p>
    <w:p>
      <w:r>
        <w:t xml:space="preserve">Pritzker</w:t>
      </w:r>
    </w:p>
    <w:p>
      <w:r>
        <w:rPr>
          <w:b/>
        </w:rPr>
        <w:t xml:space="preserve">Esimerkki 4.328</w:t>
      </w:r>
    </w:p>
    <w:p>
      <w:r>
        <w:t xml:space="preserve">Williamille nopeat autot eivät ole vieraita, ja hän on tehnyt tunnetuksi rakkautensa moottoripyöriin. "En tiedä, mitä moottoripyörissä on, mutta olen aina pitänyt moottoripyöristä pienestä pitäen. Nuorempana harrastin paljon kartingia, ja sen jälkeen siirryin mönkijöihin ja lopulta moottoripyöriin", William sanoi Hello Magazinen mukaan. "Auttaa, kun olen anonyymi moottoripyöräkypärä päässä, koska voin rentoutua sen avulla", hän lisäsi tuolloin. "Mutta nautin vain kaikesta moottoripyöräilyssä ja siihen liittyvästä toveruudesta." Vaikka hän oli ennen innokas motoristi, herttua on tiettävästi luopunut siitä lastensa prinssi Georgen ja prinsessa Charlotten takia.</w:t>
      </w:r>
    </w:p>
    <w:p>
      <w:r>
        <w:rPr>
          <w:b/>
        </w:rPr>
        <w:t xml:space="preserve">Tulos</w:t>
      </w:r>
    </w:p>
    <w:p>
      <w:r>
        <w:t xml:space="preserve">William Rides</w:t>
      </w:r>
    </w:p>
    <w:p>
      <w:r>
        <w:rPr>
          <w:b/>
        </w:rPr>
        <w:t xml:space="preserve">Tulos</w:t>
      </w:r>
    </w:p>
    <w:p>
      <w:r>
        <w:t xml:space="preserve">William</w:t>
      </w:r>
    </w:p>
    <w:p>
      <w:r>
        <w:rPr>
          <w:b/>
        </w:rPr>
        <w:t xml:space="preserve">Esimerkki 4.329</w:t>
      </w:r>
    </w:p>
    <w:p>
      <w:r>
        <w:t xml:space="preserve">Russell Simmons luopuu yrityksistään sen jälkeen, kun Sidney Lumetin tytär, kirjailija Jenny Lumet, kirjoitti The Hollywood Reporter -lehteen vieraskolumnin, jossa hän syytti hiphop-mogulia "seksuaalisesta hyväksikäytöstä".Lumet kertoi, että vuonna 1991, kun hän oli 24-vuotias, Simmons, joka oli hänen ystävänsä, tarjoutui eräänä iltana tarjoamaan hänelle kyydin ravintolasta kotiin. Lumet kirjoitti, että kun hän nousi autoon ja kertoi kuljettajalle osoitteensa, Simmons sanoi kuljettajalle "Ei" ja lukitsi ovet. Hän toisti osoitteensa ja Simmons sanoi jälleen "ei". Sitten hän sanoi, että Simmons vei hänet asuntoonsa. "Et lyönyt minua raahannut minua tai uhkaillut minua sanallisesti. Käytit kokoasi ohjataksesi minut nopeasti hissiin. Sanoin 'Odota. Odota.' Tunsin kauhua. ... Siirsit minut makuuhuoneeseen. Sanoin: "Odota. Et sanonut mitään. Tein kaupan mielessäni. Ajattelin: "Pidä hänet vain rauhallisena, niin pääset kotiin." Torstaina Simmons julkaisi lausunnon, jossa hän sanoi muistavansa asiat eri tavalla. "Minulle on kerrottu suurella tuskalla Jenny Lumetin muistelmasta yhteisestä yöstämme vuonna 1991", hän sanoi. "Tunnen Jennyn ja hänen perheensä ja olen nähnyt hänet useita kertoja vuosien varrella hänen kuvaamansa illan jälkeen. Vaikka hänen muistikuvansa tuosta illasta eroaa suuresti minun muististani, minulle on nyt selvää, että hänen pelon ja pelottelun tunteensa ovat todellisia. Vaikka en ole koskaan ollut väkivaltainen, olen ollut ajattelematon ja tunteeton joissakin ihmissuhteissani vuosikymmenien ajan, ja pyydän vilpittömästi ja nöyrästi anteeksi." Lumet sanoi päättäneensä kertoa asiasta sen jälkeen, kun Simmons oli kiistänyt jyrkästi pahoinpidelleensä muita naisia, jotka olivat viime päivinä syyttäneet häntä väärinkäytöksistä. "En voi jättää noita naisia kiertelemään tuuleen", hän sanoi. "Ehkä tämän tapauksen muistelemisesta voi olla apua. En tiedä, voiko se auttaa. " Viime viikolla Simmons kiisti Keri Claussen Khalighin syytöksen, jonka mukaan Simmons pakotti hänet seksiin ja tunkeutui myöhemmin hänen sisäänsä ilman hänen suostumustaan New Yorkin asunnossaan vuonna 1991, kun hän oli vasta 17-vuotias.  Simmons sanoi olevansa "surullinen" syytöksestä ja vakuutti, että kaikki hänen ja Khalighin välillä tapahtunut oli täysin yhteisymmärryksessä ja Khalighin "täydellä osallistumisella".</w:t>
      </w:r>
    </w:p>
    <w:p>
      <w:r>
        <w:rPr>
          <w:b/>
        </w:rPr>
        <w:t xml:space="preserve">Tulos</w:t>
      </w:r>
    </w:p>
    <w:p>
      <w:r>
        <w:t xml:space="preserve">Russell Simmons</w:t>
      </w:r>
    </w:p>
    <w:p>
      <w:r>
        <w:rPr>
          <w:b/>
        </w:rPr>
        <w:t xml:space="preserve">Esimerkki 4.330</w:t>
      </w:r>
    </w:p>
    <w:p>
      <w:r>
        <w:t xml:space="preserve">Worthin alueella etsitään Uber-kuljettajaa, jonka väitetään pahoinpidelleen seksuaalisesti iäkästä Uber-matkustajaa. Daily Mail kertoo, että Uber-kuljettaja Dallas Fort - Worthin alueella väitetään seksuaalisesti pahoinpidelleen 77 - vuotiaan matkustajan Uber-matkan aikana viime kuussa . Lokakuun 22. päivän iltana 40-vuotias kuljettaja Hashem Ramezanpour otti nimeltä mainitsemattoman 77-vuotiaan naisen kyytiin Dallasissa sijaitsevasta kirkosta ja väitetään, että hän pysäytti auton metsäiselle alueelle, käski naisen poistua autosta ja kävi hänen kimppuunsa seksuaalisesti . mainos Ramezanpouria vastaan nostetaan syyte iäkkään uhrin seksuaalisesta hyväksikäytöstä, mutta poliisi ei tällä hetkellä pysty etsimään häntä, ja se on nyt huolissaan siitä, että hän on paennut maasta . Uber on ilmoittanut, että Ramezanpour on "välittömästi poistettu" Uber-sovelluksesta ja että häneltä on nyt pysyvästi kielletty Uber-kuljettajana toimiminen . " Se, mitä on kuvattu ja ilmoitettu poliisille, on väkivaltainen teko, jota kenenkään ei pitäisi joutua kokemaan . Teemme yhteistyötä lainvalvontaviranomaisten kanssa tukeaksemme täysin heidän tutkimuksiaan ", tiedottaja totesi. " Tämä entinen kuljettaja ' s käyttöoikeus poistettiin välittömästi sovelluksesta ja hän on pysyvästi kielletty . " "</w:t>
      </w:r>
    </w:p>
    <w:p>
      <w:r>
        <w:rPr>
          <w:b/>
        </w:rPr>
        <w:t xml:space="preserve">Tulos</w:t>
      </w:r>
    </w:p>
    <w:p>
      <w:r>
        <w:t xml:space="preserve">Hashem Ramezanpour</w:t>
      </w:r>
    </w:p>
    <w:p>
      <w:r>
        <w:rPr>
          <w:b/>
        </w:rPr>
        <w:t xml:space="preserve">Esimerkki 4.331</w:t>
      </w:r>
    </w:p>
    <w:p>
      <w:r>
        <w:t xml:space="preserve">Itävallan 15. lokakuuta pidettävien vaalien ensimmäiset kyselyt viittaavat siihen, että Sebastian Kurz saa puolueelleen hyvin niukan enemmistön ja hänestä tulee seuraava liittokansleri. 31-vuotias konservatiivi tunnetaan lupauksestaan ottaa maassa entistä kovempi linja pakolaisten ja maahanmuuttajien tulvaa vastaan. (Reuters)Itävallan 15. lokakuuta pidettävien vaalien ensimmäiset exit poll -tulokset viittaavat siihen, että Sebastian Kurz vie puolueensa hyvin niukkaan enemmistöön - ja asemoi itsensä seuraavaksi liittokansleriksi. 31-vuotias konservatiivi tunnetaan lupauksestaan ottaa maassa entistä kovempi linja pakolaisten ja maahanmuuttajien tulvaa vastaan. (Reuters)Tulos asettaa 31-vuotiaan ulkoministerin ja kansanpuolueen johtajan Sebastian Kurzin jonoon Itävallan seuraavaksi liittokansleriksi kampanjan jälkeen, jossa hän korosti tarvetta tiukentaa rajavalvontaa, vähentää pakolaiskattoja ja leikata uusille tulokkaille myönnettäviä etuuksia. "Taistelen kaikin voimin muutoksen puolesta tässä maassa", Kurz kertoi hurraaville kannattajilleen, joista monet olivat pukeutuneet turkoosiin väriin, jonka hän otti käyttöön merkiksi kansanpuolueen uudesta aikakaudesta vuosikymmeniä jatkuneen mustan värin kanssa samastumisen jälkeen. "Tehtävää on paljon." Itävallan ulkoministeri Sebastian Kurz kansanpuolueen johtaja puhuu toimittajille annettuaan äänensä vaaleissa Wienissä . (Christian Bruna/European Pressphoto Agency-EFE/Rex/Shutterstock)Mutta toisin kuin näissä maissa, Itävallassa äärioikeiston odotetaan tulevan osaksi hallitusta.  Kurz tarvitsee koalitiokumppanin muodostaakseen enemmistön parlamentissa, ja Vapauspuoluetta pidetään todennäköisimpänä vaihtoehtona.Jos hän menee tätä tietä, se lopettaisi Itävallan keskusta-vasemmiston ja keskustaoikeiston välisen "suuren koalition", joka on johtanut maata viime vuosikymmenen ajan ja suurimman osan sen modernia historiaa.Jotkut kehottivat sunnuntaina Kurzia välttämään liittoutumista Vapauspuolueen kanssa. "Kehotamme Kurzia muodostamaan keskusta-asemassa olevien puolueiden koalition, eikä hän saa olla riippuvainen äärioikeistopuolueesta uudessa koalitiohallituksessaan", Euroopan juutalaiskongressin puheenjohtaja Moshe Kantor sanoi lausunnossaan. "Puolueelle, joka on ajanut muukalaisvihamielistä suvaitsemattomuutta ja maahanmuuttajien vastustamista, ei saa antaa paikkaa hallituspöydässä." Kern vihjasi, että puolue olisi valmis toimimaan koalitiohallituksessa. Analyytikot pitävät tällaista mahdollisuutta kuitenkin epätodennäköisenä, kun otetaan huomioon äänestäjien kallistuminen oikealle - sekä kahden valtapuolueen välille kehittynyt vihamielinen suhde, joka syntyi sen jälkeen, kun Kurzia mustamaalanneet väärennetyt Facebook-sivut, jotka liitettiin sosiaalidemokraattiseen toimihenkilöön, aiheuttivat skandaalin. 39-vuotiaan Emmanuel Macronin valinnan jälkeen Ranskassa Kurzin nostaminen liittokansleriksi toisi toisen nuoren ja karismaattisen johtajan Euroopan hallituksen johtoon. 39-vuotias Emmanuel Macron on ideologisesti Macronista oikealla, mutta Kurz mallintaa kampanjansa pitkälti ranskalaisen kampanjan mukaan. Itävaltalainen poliitikko kutsui ehdokkuuttaan maan korkeimpaan virkaan liikkeeksi, ei tavanomaiseksi vaaliksi, ja hän personoi puolueensa epävirallisesti Sebastian Kurzin listaksi. Kritzinger sanoi, että Kurzin vastustajat olivat ymmällään siitä, miten he voisivat vastustaa karismaattista kansanpuolueen johtajaa, joka otti puolueen ohjakset tänä vuonna haltuunsa ja teki siitä heti omansa. "Retoriikan näkökulmasta katsottuna hän on ehdoton lahjakkuus", Kritzinger sanoi. "Muut puolueet eivät osanneet suhtautua häneen."</w:t>
      </w:r>
    </w:p>
    <w:p>
      <w:r>
        <w:rPr>
          <w:b/>
        </w:rPr>
        <w:t xml:space="preserve">Tulos</w:t>
      </w:r>
    </w:p>
    <w:p>
      <w:r>
        <w:t xml:space="preserve">Sebastian Kurz</w:t>
      </w:r>
    </w:p>
    <w:p>
      <w:r>
        <w:rPr>
          <w:b/>
        </w:rPr>
        <w:t xml:space="preserve">Esimerkki 4.332</w:t>
      </w:r>
    </w:p>
    <w:p>
      <w:r>
        <w:t xml:space="preserve">Hyökkääjät avasivat tulen Oliver Ivanovic 64:ää kohti lähellä hänen poliittisen puolueensa toimistoa serbien hallitsemassa pohjoisessa Mitrovican kaupungissa. Hänet vietiin sairaalaan, mutta lääkärit eivät pystyneet pelastamaan häntä.Lääkärien mukaan Ivanovic oli saanut ainakin viisi ampumahaavaa ylävartaloonsa. Pahoinpitelijät pakenivat autolla, joka löydettiin myöhemmin palaneena. Kosovon poliisi sulki ampuma-alueen ja aloitti hyökkääjien takaa-ajon. Ivanovic oli yksi tärkeimmistä poliitikoista serbien hallitsemassa Pohjois-Kosovossa, entisessä Serbian maakunnassa, jossa jännitteet ovat yhä kovat vielä kymmenen vuotta sen jälkeen, kun Kosovo julistautui itsenäiseksi vuonna 2008. Serbia ei tunnusta tätä itsenäisyyttä. Ivanovicia pidettiin maltillisena, joka piti yllä suhteita Naton ja EU:n virkamiehiin myös sen jälkeen, kun Serbia menetti entisen maakuntansa hallinnan Naton pommitettua sitä vuonna 1999 lopettaakseen serbien tappavat tukahduttamistoimet etnisiä albaaniseparatisteja vastaan. Ivanovicilla, joka oli naimisissa ja jolla oli kolme lasta, oli maltillisen politiikkansa vuoksi vihollisia sekä Kosovon albaanien että kansallismielisten serbien keskuudessa.Kosovon tuomioistuin oli tuominnut Ivanovicin sotarikoksista vuosien 1998-1999 sodan aikana. Tuomio kumottiin, ja uusi oikeudenkäynti on käynnissä.FILE - Tässä 23. lokakuuta 2004 otetussa arkistokuvassa Kosovon serbipoliitikko Oliver Ivanovic äänestää parlamenttivaalien aikana Kosovon serbien hallitsemassa Mitrovican kaupunginosassa.  64-vuotias Ivanovic on kuollut haavoihinsa tuntemattomien hyökkääjien ammuttua häntä tiistaina 16.1.2018 hänen asianajajansa Nebojsa Vlajicin lausunnon mukaan. (AP Photo/Darko Vojinovic File)Poliisit varmistavat paikkaa, jossa tuntemattomat hyökkääjät avasivat tulen ja tappoivat Kosovon serbipoliitikko Oliver Ivanovicin hänen toimistonsa edessä Mitrovican pohjoisen serbien hallitsemassa osassa Kosovoa tiistaina 16. tammikuuta 2018. Kosovon hallitus on tuominnut jyrkästi johtavan serbipoliitikon surmaamisen pohjoisessa Mitrovicassa ja sanoo pitävänsä sitä haasteena "oikeusvaltiolle". (AP Photo/Bojan Slavkovic)</w:t>
      </w:r>
    </w:p>
    <w:p>
      <w:r>
        <w:rPr>
          <w:b/>
        </w:rPr>
        <w:t xml:space="preserve">Tulos</w:t>
      </w:r>
    </w:p>
    <w:p>
      <w:r>
        <w:t xml:space="preserve">Oliver Ivanovic</w:t>
      </w:r>
    </w:p>
    <w:p>
      <w:r>
        <w:rPr>
          <w:b/>
        </w:rPr>
        <w:t xml:space="preserve">Esimerkki 4.333</w:t>
      </w:r>
    </w:p>
    <w:p>
      <w:r>
        <w:t xml:space="preserve">Rukodelnikova on ihastunut moniin kiinalaisiin asioihin - vihreän teen kalligrafiaan Pekingin oopperaan perinteiseen kiinalaiseen maalaukseen, mutta eniten hän rakastaa kiinan kieltä. Kun Rukodelnikova tuli Moskovan yliopiston kielten laitokselle vuonna 1986, kiinan kielen opetusta ei tarjottu. Mutta kun kiinalainen opettaja alkoi tarjota kiinankielisiä kursseja, hän tarttui tilaisuuteen ja aloitti seitsemän vuotta kestäneet kiinan kielen opinnot. Sen jälkeen Rukodelnikova työskenteli Venäjän tiedeakatemiassa ennen kuin hänestä tuli kiinan kielen opettaja Venäjän humanistisessa valtionyliopistossa. Nyt hän johtaa yliopiston kieli-instituutin itämaisten kielten opetus- ja tutkimusosastoa ja on tunnettu sinologi Venäjällä. Rukodelnikova on huomannut, että yhä useammat venäläiset ottavat kiinan kielen tunteja ja yhä useammat lähtevät Kiinaan opiskelemaan kiinan kieltä. Hän sanoi toivovansa, että useammat kiinalaiset asiantuntijat voisivat tulla Venäjälle pitämään luentoja tai seminaareja. Rukodelnikovan mielestä kielillä on erittäin tärkeä rooli keskinäisen ymmärryksen sekä eri maiden välisen taloudellisen kaupan ja kulttuurivaihdon edistämisessä.</w:t>
      </w:r>
    </w:p>
    <w:p>
      <w:r>
        <w:rPr>
          <w:b/>
        </w:rPr>
        <w:t xml:space="preserve">Tulos</w:t>
      </w:r>
    </w:p>
    <w:p>
      <w:r>
        <w:t xml:space="preserve">Maria Rukodelnikova</w:t>
      </w:r>
    </w:p>
    <w:p>
      <w:r>
        <w:rPr>
          <w:b/>
        </w:rPr>
        <w:t xml:space="preserve">Tulos</w:t>
      </w:r>
    </w:p>
    <w:p>
      <w:r>
        <w:t xml:space="preserve">Rukodelnikova</w:t>
      </w:r>
    </w:p>
    <w:p>
      <w:r>
        <w:rPr>
          <w:b/>
        </w:rPr>
        <w:t xml:space="preserve">Esimerkki 4.334</w:t>
      </w:r>
    </w:p>
    <w:p>
      <w:r>
        <w:t xml:space="preserve">Senaattori Luther Strange (R-Ala.) esitteli presidentti Trumpin kampanjatilaisuudessa Huntsvillessä Alasissa perjantai-iltana. (Marvin Gentry/Reuters)Republikaanien esivaalissa Alabaman senaattorikilpailussa käydään valtakirjataistelua poliittisten ulkopuolisten, jotka suurelta osin tukevat haastajaa Roy Moorea, ja GOP:n valtaapitävien, jotka tukevat istuvaa senaattoria Luther Strangen tukea, välillä. Strange kuitenkin kieltäytyi lauantaina antamasta luottamuslauseen valtaapitäjänsä senaatin enemmistöjohtajalle Mitch McConnellille (R-Ky.).Fox News -kanavalla esiintyneeltä Strangea kysyttiin aamulla presidentti Trumpin tähdittämän kampanjatilaisuuden jälkeen, tukeeko hän McConnellin jatkamista enemmistöjohtajana, jos puolueen viimeisin yritys kumota kohtuuhintainen terveydenhuoltolaki epäonnistuu. Strange vaikutti vaivautuneelta ja kompuroi sitoutumattoman vastauksen läpi. Strange 'n epäselvyys korostaa hänen vaikeaa asemaansa kilpailussa. Huolimatta siitä, että Moorella on Trump nurkassaan, hän on tosiasiassa joutunut Mooren valtaan establishment-hahmona, joka ylläpitää Washingtonin toimintahäiriöitä. Moore on ottanut itselleen ulkopuolisuuden manttelin korostamalla kapinallisuuttaan, jota hän osoitti Alabaman ylituomarina, josta hänet erotettiin kahdesti, koska hän uhmasi oikeusistuimen määräyksiä.Saadakseen takaisin uskottavuutta poliitikkona, joka aikoo kuivata suon, Strange ei voi esiintyä liian läheisissä yhteyksissä GOP:n johtoon, ja silti Strange luottaa McConnellin taloudelliseen tukeen. Puolueeton Center for Responsive Politics -järjestö raportoi torstaina, että syyskuun alkuun mennessä McConnelliin sidoksissa oleva Senate Leadership Fund -suurkeräysjärjestö oli käyttänyt 733 000 dollaria Strangea edistäviin tarkoituksiin ja toiset 2,5 miljoonaa dollaria Mooren vastaisten negatiivisten mainosten esittämiseen.Syyskuun 11. päivän jälkeen Senate Leadership Fund on käyttänyt Center for Responsive Politics -järjestön mukaan Strangea edistäviin ja Moorea vastustaviin tarkoituksiin posti- ja painatuskuluihin yli 720 000 dollaria.</w:t>
      </w:r>
    </w:p>
    <w:p>
      <w:r>
        <w:rPr>
          <w:b/>
        </w:rPr>
        <w:t xml:space="preserve">Tulos</w:t>
      </w:r>
    </w:p>
    <w:p>
      <w:r>
        <w:t xml:space="preserve">Luther Strange</w:t>
      </w:r>
    </w:p>
    <w:p>
      <w:r>
        <w:rPr>
          <w:b/>
        </w:rPr>
        <w:t xml:space="preserve">Esimerkki 4.335</w:t>
      </w:r>
    </w:p>
    <w:p>
      <w:r>
        <w:t xml:space="preserve">Kuulon heikkenemiseen liittyvät huolenaiheet keskittyvät suurelta osin liialliseen melualtistukseen. Ympäristömelu on kuitenkin aivan yhtä vaarallista. Kaupungeissa asuvat ihmiset altistuvat säännöllisesti (vastoin tahtoaan) yli 85 desibelin melulle, joka aiheutuu esimerkiksi liikenteestä, metroista, teollisuudesta ja lentokentiltä. Tämä riittää aiheuttamaan ajan mittaan merkittävää kuulon heikkenemistä. Jos työmatkasi kestää tunnin tällaisella äänitasolla, kuulosi on todennäköisesti jo kärsinyt. Kaupunkielämässä on myös keskimäärin 60 desibelin taustamelutaso, joka on riittävän kova nostamaan verenpainetta ja sykettä sekä aiheuttamaan stressiä, keskittymiskyvyn heikkenemistä ja unen menetystä. Sireenit ovat erityisen äärimmäinen esimerkki siitä, millaista melua ihmisille aiheutuu päivittäin: Ne soivat 120 desibelin äänenpainetasolla, joka Maailman terveysjärjestön mukaan vastaa ihmisen kipukynnystä. Mutta 1900-luvun vaihteesta lähtien ihmisten kuulon suojelu on jäänyt taka-alalle, kun on ollut tärkeämpää turvata hiljaisuus niille, joilla on varaa, ja rangaista niitä, joilla ei ole varaa. Meluntorjuntalait ovat muuttaneet objektiivisen huolen ympäristö- ja terveysolosuhteista subjektiiviseksi taisteluksi esteettisestä moraalista. Yhden varhaisimmista kaupunkien meluntorjuntakampanjoista aloitti Julia Barnett Rice, liikemiehen ja kustantajan varakas, hyvin koulutettu vaimo. Hinausalusten torvien ääni aiheutti Ricelle suurta harmia, kun hän yritti rentoutua koristeellisessa italialaisessa kartanossaan. Hän kuitenkin tiesi, että hänen vetoomuksensa osuisi niin sanotusti kuuroille korville. Niinpä hän päätti käyttää syntipukkina köyhiä ja sairaita ihmisiä, jotka kärsivät kaupunkien sairaaloissa. Isaac Rice, hänen aviomiehensä ja The Forumin kustantaja, ryhtyi vaimonsa ristiretken puolestapuhujaksi. Vuonna 1906 hän julkaisi hänen kirjoituksensa "An Effort to Suppress Noise ", joka on kuin kehotus luokkavastakohtaisuuteen.  Hän aloittaa puheenvuoronsa kanavoimalla pessimististä filosofia Arthur Schopenhaueria, joka vertaa melua moukkamaisuuteen: Mutta he ovat juuri niitä ihmisiä, jotka eivät myöskään ole herkkiä argumenteille, ajatuksille, runoudelle tai taiteelle, sanalla sanoen minkäänlaiselle älylliselle vaikutukselle. Keitä ovat nämä mauttomat ihmiset Ricen kertomuksessa? Hinausalusten työntekijät. Teoksessa kerrotaan Ricen pyrkimyksistä kieltää liiallinen viheltäminen heidän aluksillaan.  Rice kuvaa itsensä sitkeänä ristiretkeläisenä, joka vetoaa hiljaisuuden puolesta armottoman huudon keskellä.Ensin hän haki apua laista. Hän löysi New York City Collector's Office Law Divisionista pykälän, joka "näyttää antavan paikalliselle höyrylaivatarkastajien lautakunnalle kaikki tarvittavat valtuudet rangaista ... kaikista toimista, jotka lisenssin saanut päällystö katsoo 'huonoksi käytökseksi' tai 'huolimattomuudeksi' tai 'taitamattomuudeksi'". Toisin sanoen Rice yritti esittää hinaajan torvien soittamisen ammatillisena väärinkäytöksenä. Valitettavasti hänen kannaltaan Yhdysvaltain paikalliset höyrylaivatarkastajat päättivät, että "pointti ei ollut hyvin ymmärretty".  Tämän jälkeen Rice meni poliisin puheille aloittaakseen vetoomuksen.  Hän lupasi allekirjoituksia "niin köyhiltä kuin rikkailtakin ", mutta lähetti establishmentin henkilöitä keräämään niitä. Kannattajien joukossa oli varakkaita sairaaloiden ylihoitajia, jotka antoivat uskottavuutta Ricen väitteille, joiden mukaan hän halusi pikemminkin auttaa sairaita kuin rangaista merityöntekijöitä. Tarkastajat eivät vieläkään olleet innostuneita. Kun Rice lopulta haastatteli joitakin hinaajien työntekijöitä, hän esitti heidän vastauksensa pikemminkin todisteina väärinkäytöksistä kuin työläisten kertomuksina työstään. Hinaajien kapteenit esittivät kohtuullisia perusteluja pillin soittamiselle. Yksi selitti, että vihellysten poistaminen "vaatisi ylimääräisen kansimiehen, joka toimisi viestinviejänä ja ilmoittaisi laiturimiehille, kaiken sen ajan lisäksi, joka menetettäisiin". Toinen totesi, että "vaarana on, että menetämme koko vuoroveden, jos emme herätä proomun miehistöä". Ja vielä toinen: "On vihellettävä herättääkseen miehistö, jonka ei voi olettaa olevan vahdissa yötä päivää." Rice ei antanut periksi.  Hän kääntyi merenkulun akateemikkojen ja ylempien virkamiesten puoleen, jotka tukivat häntä ja tutkivat hänen väitteensä. Lopulta hän saavutti voiton: National Board of Steam Navigation hyväksyi päätöslauselman, jossa kiellettiin tarpeeton viheltäminen. Hinausalusten työntekijät noudattivat päätöstä päivän tai kaksi, mutta huomasivat sitten, että työ kävi mahdottomaksi ja että kansallisella lautakunnalla ei ollut mitään keinoa panna päätöstä täytäntöön, ja palasivat käyttämään torvia niin usein kuin halusivat.  Rice oli saanut tarpeekseen.  Hän ehdotti lakia, jolla rajoitettaisiin kaikkia muita kuin muutamia tilanteita, joissa hinaajat voivat käyttää pillejään, ja vaati kauppa- ja työministeriöön pysyvää edustajaa, joka valvoisi vesiväyliä häiriöiden varalta. Tässäkin pyrkimyksessä hän jäi tyhjin käsin. Lopuksi Rice onnistui viimeisessä yrityksessään. Noin 10 000 kuljetusalan edustajan kokouksessa American Association of Masters Mates and Pilots hyväksyi päätöslauselman, jolla lopetettiin "mielivaltainen ja ennen kaikkea meluisa merkinantaminen". Laki toistettiin liittovaltion tasolla vuoden 1907 Bennet-lailla, joka oli ensimmäinen kongressin ratifioima melunvastainen laki.  Rice 's käyttää köyhiä ja sairaita välineenä hänen lainsäädäntönsä läpiviemiseksi oli vähän merkitystä siinä, miksi viranomaiset lopulta kuuntelivat. Tutkijat olivat havainneet, että äänimerkit haittasivat hinaajien navigointia, mikä teki satamaan saapumisesta ja sieltä poistumisesta hämmentävää ja vaarallista yöllä.Koko Ricen koettelemuksen ajan hän esitti hinaajatyöntekijät pikemminkin henkilökohtaisina vihollisina kuin potentiaalisina liittolaisina.  Hänen rauhaa koskeva ahdinkonsa oli moraalinen; hänen mielestään merenkulkijat olivat varastaneet häneltä rauhan. Jälkikäteen katsottuna hän vaikuttaa kostonhimoiselta ja elitistiseltä. Valitettavasti hänen sotaisa lähestymistapansa loi pohjan myöhemmille meluntorjuntakampanjoille eri puolilla maata. Kuten historioitsija Emily Thompson selittää kirjassaan The Soundscape of Modernity meluntorjuntalait nostivat esiin suhteellisen voimattomia ihmisiä, joiden katsottiin haittaavan "keskiluokkaista näkemystä hyvin järjestäytyneestä kaupungista". Yksi näistä oli New Yorkin poliisipäällikkö Thomas Binghamin vuonna 1908 antama yleinen määräys 47. Se kohdistui pikemminkin katuhälinään kuin satamameluun: katukauppiaiden aiheuttamaan hälyyn, joka johtui muun muassa lehtimyyjistä, peltipurkkeja potkivista rullaluistelijoista ja katumuusikoista, autojen torvista ja lattiavaunuista. Pian sen jälkeen Bostonissa, Little Rock Arkansasissa, San Franciscossa ja muualla ilmestyi lakeja, joilla kiellettiin ammatillinen melu, joka esti ihmisiä tekemästä työtä hiljaisuuden suojelemiseksi. Nämä taistelut iskivät kovaa katutyöntekijöihin, joista suurin osa oli maahanmuuttajia. Silti tuomioistuimet pitivät lait voimassa. Yksi surullisenkuuluisa tapaus koski Chicagon asetusta, joka rajoitti kaupustelijoita tiettyihin kaupunginosiin ja kielsi heitä mainostamasta huutamalla. Kun tuomioistuimet pitivät tämän lain voimassa vuonna 1911, kaupustelijat ryhtyivät ensin lakkoon ja sitten mellakoimaan, mikä aiheutti joukkokapinan ja laajoja vahinkoja. Poliisi rankaisi kaupustelijoita lakko oli rikottu ja laki pysyi voimassa. Pian kaduilla ei enää kulkenut kaupustelijoita. 1920- ja 30-luvuilla melulaki toisensa jälkeen auttoi puhdistamaan kaupunkien katukuvaa. Lopulta katu ei enää ollut ihmisten aluetta, vaan sen valtasivat autot, jotka tietysti aiheuttivat omaa melua.Melulailla oli myös keskeinen rooli kaavoituksen kehittämisessä ja toteuttamisessa, eli kaupungin tonttien jakamisessa "vyöhykkeisiin", joille osoitetaan tietty käyttötarkoitus (kuten asuinalueet, kaupalliset alueet tai teollisuusalueet). Ricen hinaajakampanjan pysyvänä perintönä oli "hiljaisten vyöhykkeiden" käsite - paikat, joissa melun aiheuttama melu oli erityisen kielletty sen mahdollisten haittojen vuoksi, kuten sairaaloiden, koulujen ja sairaiden talojen ympäristössä. New York perusti ensimmäiset hiljaiset vyöhykkeet vuonna 1908, ja muut kaupungit seurasivat niitä pian sen jälkeen. Hiljaisen vyöhykkeen rikkominen oli yleensä rikkomus, josta voitiin määrätä sakkoa, vankeutta tai molempia rangaistuksia. Meluntorjuntamääräysten täytäntöönpano aiheutti ongelmia lainsäätäjille sekä paikallisella että kansallisella tasolla, erityisesti silloin, kun melun aiheuttaja oli kaupungille elintärkeä teollisuudenala, ja tämä ristiriita jatkuu tähän päivään asti. Kaupankäyntiin puuttuminen hiljaisuuden suojelemiseksi oli täysin hyväksyttävää, kun se rajoitti haukkujia, kaupustelijoita tai muita henkilöitä, joilla oli vain vähän valtaa. Mutta kun kyse oli valmistajista, tehtaista tai tavarankuljettajista, kaupankäynnin häiritsemisen riski oli suurempi kuin rauhalle koituva hyöty. Koska melu ja sen käsittely laissa oli subjektiivista, melun vastainen lainsäädäntö oli usein tehotonta. Kaupunkialueiden poliisilla oli muutenkin paljon kiireellisempiä asioita. Ajatus "hiljaisista vyöhykkeistä" säilyi kuitenkin kaupunkisuunnittelussa. Ensimmäisissä kaavoituslaeissa otettiin melu huomioon ja osoitettiin asuinalueita kaupasta ja teollisuudesta erillisille paikoille. Kuten meluntorjuntalait, myös kaavoitus rakentui eriarvoisuuden pohjalle. Yksi sen varhaisimmista käyttökohteista oli mustien ja valkoisten perheiden erottaminen toisistaan, ja tämä käytäntö jatkui myös sen jälkeen, kun korkein oikeus kumosi sen vuonna 1917. Keskiluokkaisten valkoisten, jotka halusivat estää alemman tulotason ei-valkoisia (ja jossain määrin myös alemman tulotason valkoisia) tunkeutumasta asuinalueilleen, oli keksittävä toisenlainen laillinen ratkaisu. Nykyään esikaupunkilaiset palaavat kaupunkeihin ja tuovat mukanaan taistelun hiljaisuudesta. Naapuruston kunnostamiseen kuuluu myös sen hiljentäminen. Halu hallita ääntä kotona ja sen ympäristössä asetetaan kaupungin sosiaalisen rakenteen edelle, ja tästä esimerkkinä on taide- ja musiikkipaikkojen tuhoaminen, joiden katsotaan olevan osasyyllisiä kaupunginosien elpymiseen ylipäätään. Marie Thompson kuvaa kirjassaan Beyond Unwanted Sound esimerkkiä Ouseburn Valleyn teollisuusalueelta Yhdistyneestä kuningaskunnasta. Alueesta oli tullut musiikin ja taiteen keskus osittain siksi, että siellä oli vain vähän asuntoja, jotka olisivat häirinneet. Lopulta useat tapahtumapaikat suljettiin, kun ne joutuivat toistuvasti tekemisiin lain kanssa meluvalitusten vuoksi. Valitukset eivät tulleet huolestuneilta paikallisilta vaan varakkailta uusilta tulokkailta, jotka ostivat uusia rakennuksia, jotka oli rakennettu nimenomaan hyödyntämään alueen vilkasta yöelämää. Eniten haittaa aiheuttava melu ei tule klubeilta ja kotibileistä - ne ovat syynä moniin tavanomaisiin meluvalituksiin ja -rikkomuksiin. Ironista kyllä, Rice sai jotain oikein ristiretkellään: Teollisuuden melu on pahin ongelma, vaikka yksittäiset työntekijät eivät olekaan syyllisiä siihen, kuten Rice oli myös päätellyt. Kaksi suurinta ympäristömelun lähdettä ovat liikenne ja teollinen toiminta. Autot, joita varten varhaiset melumääräykset auttoivat raivaamaan katuja, ovat vahvistaneet melun yleismaailmalliselle ja väistämättömälle tasolle. Teollisuusalueet, jotka on usein osoitettu kaupungin köyhimpien ei-valkoisten alueiden läheisyyteen, ovat vielä pahempia.Ympäristömeluongelman ratkaisemiseksi kaupunkien ja niiden asukkaiden olisi otettava oppia menneisyyden virheistä. Yksittäisten ihmisten melun torjuminen on tehotonta epäsosiaalista, eikä sillä pystytä poistamaan melua, joka todella vahingoittaa ihmisiä: ympäristömelua. Ratkaisujen tähän ongelmaan on oltava systeemisiä, ja ne edellyttävät laajamittaista kollektiivista toimintaa monissa eri kohteissa. Aikeistaan huolimatta Julia Barnett Rice tarjoaa mallia. Hän onnistui vasta, kun hän alkoi puuttua koko meriteollisuuteen. Samanlaiset lähestymistavat voivat toimia nykyään. Sen sijaan, että rangaistaan yksittäisiä kuljetusalan työntekijöitä, joiden kuorma-autot saattavat olla liian vanhoja, kattavampi ratkaisu voisi kohdistua liikenneministeriöön vaatimalla, että kuluneet tiet päällystetään uudelleen huokoisella asfaltilla, jota käytetään Euroopassa rengasmelun vähentämiseksi. Samoin kaikki siirtyminen uusiutuvien energialähteiden käyttöön johtaa hiljaisempaan ympäristöön, sillä hiilen ja öljyn louhinta on erittäin meluisaa työtä. Paikallis- ja osavaltiotasolla vaatimalla rahoitusta vanhentuneen liikenneinfrastruktuurin korjaamiseen ja parantamiseen vähennetään huomattavasti junien ja kuorma-autojen aiheuttamaa melua. Kaupunkisuunnittelussa melun poistaminen kaupunkikohtaisesti voi olla niinkin yksinkertaista kuin yhden kaistan poistaminen autoista ja sen antaminen polkupyörille, ihmisille tai viheralueille. Julkisen liikenteen laajentamisen ja asianmukaisen rahoituksen parantaminen poistaa autot liikenteestä vähentämällä niiden aiheuttamaa melua ja korvaamalla se hiljaisemmilla vaihtoehdoilla, kuten raitiovaunuilla ja suurnopeusraitiovaunuilla. Arkkitehtuurissa akustiikalla pitäisi olla suurempi rooli kaikissa rakenteissa arkisista kerrostaloista suurimpiin taidemuseoihin. Meluntorjunta pitäisi ottaa huomioon jo suunnittelun alkuvaiheessa eikä vasta jälkikäteen.</w:t>
      </w:r>
    </w:p>
    <w:p>
      <w:r>
        <w:rPr>
          <w:b/>
        </w:rPr>
        <w:t xml:space="preserve">Tulos</w:t>
      </w:r>
    </w:p>
    <w:p>
      <w:r>
        <w:t xml:space="preserve">Julia Barnett Rice</w:t>
      </w:r>
    </w:p>
    <w:p>
      <w:r>
        <w:rPr>
          <w:b/>
        </w:rPr>
        <w:t xml:space="preserve">Esimerkki 4.336</w:t>
      </w:r>
    </w:p>
    <w:p>
      <w:r>
        <w:t xml:space="preserve">Federated Investorsin salkunhoitaja Steve Chiavaronen mukaan markkinoilla on vuori ahneutta, mutta hänen mukaansa sitä ei löydy osakkeista vaan kryptovaluutoista.Bitcoin on niin kiistanalainen nouseva omaisuuserä, että Chiavarone tunsi hiljattain tarvetta julkaista siitä markkinamuistio, koska hän sai niin paljon kysymyksiä asiakkailta ja neuvonantajilta. "Sijoittajat halusivat olla vuoristoradalla 90-luvulla. He halusivat korkeita tuottoja. Heitä ei haitannut volatiliteetti ", Chiavarone sanoi. Chiavarone, joka on varsinainen lohkoketjuteknologian härkä, uskoo, että on olemassa hyvä mahdollisuus, että bitcoin kärsii saman kohtalon kuin Pets.com â yksi suurimmista dotcom-kuplasta 90-luvun korkealentoisen kuplan puhkeamisista, ennen kuin teknologiaosakkeet romahtivat.</w:t>
      </w:r>
    </w:p>
    <w:p>
      <w:r>
        <w:rPr>
          <w:b/>
        </w:rPr>
        <w:t xml:space="preserve">Tulos</w:t>
      </w:r>
    </w:p>
    <w:p>
      <w:r>
        <w:t xml:space="preserve">Steve Chiavarone</w:t>
      </w:r>
    </w:p>
    <w:p>
      <w:r>
        <w:rPr>
          <w:b/>
        </w:rPr>
        <w:t xml:space="preserve">Esimerkki 4.337</w:t>
      </w:r>
    </w:p>
    <w:p>
      <w:r>
        <w:t xml:space="preserve">David Rennie, The Economistin Washingtonin toimiston päällikkö, on mukana tässä The Federalist Radio Hour -jaksossa.  Rennie tarkastelee laajemmin maailmanlaajuisia taloudellisia suuntauksia ja sellaisten yhteisöjen kasvavaa vihaa, jotka tuntevat jääneensä jälkeen. "Uskon, että monet äänestäjät monissa rikkaissa länsimaissa haluavat suojaa kilpailulta, jonka he kokevat epäreiluksi tai sietämättömäksi", Rennie sanoi. Rennie kertoi tarinoita konservatiivien kanssa kampanjapolulla käydyistä keskusteluista. "Aavistelen, että monet ruohonjuuritason konservatiivit eivät oikeastaan vihaa hallitusta. He vihaavat uudelleenjakoa, ja he todella vihaavat ilmaista tavaraa, jota he eivät voi saada köyhille heidän kustannuksellaan ", Rennie sanoi." Miten Macronin valinta Ranskassa ja Macronin analyysi siitä, mitä politiikassa tapahtuu, vertautuu Trumpin analyysiin? "Macronin veto on se, että voit saada ihmiset luottamaan sinuun niin paljon, että suojelet heitä tuolta kilpailulta, mutta et voi saada sitä katoamaan."</w:t>
      </w:r>
    </w:p>
    <w:p>
      <w:r>
        <w:rPr>
          <w:b/>
        </w:rPr>
        <w:t xml:space="preserve">Tulos</w:t>
      </w:r>
    </w:p>
    <w:p>
      <w:r>
        <w:t xml:space="preserve">Macron David Rennie</w:t>
      </w:r>
    </w:p>
    <w:p>
      <w:r>
        <w:rPr>
          <w:b/>
        </w:rPr>
        <w:t xml:space="preserve">Tulos</w:t>
      </w:r>
    </w:p>
    <w:p>
      <w:r>
        <w:t xml:space="preserve">Rennie</w:t>
      </w:r>
    </w:p>
    <w:p>
      <w:r>
        <w:rPr>
          <w:b/>
        </w:rPr>
        <w:t xml:space="preserve">Esimerkki 4.338</w:t>
      </w:r>
    </w:p>
    <w:p>
      <w:r>
        <w:t xml:space="preserve">"Kriittisin tilanne olisi, että olemme kuudennen päivän happi " laivaston tiedottaja kapteeni Enrique Balbi sanoi lehdistötilaisuudessa. "Se on tietenkin huolestuttavaa. Joka kerta siirrymme pikkuhiljaa kriittiseen ajanjaksoon." Balbi oli samaa mieltä. "Seitsemän päivää ei ole dogmaattinen. Se vaihtelee olosuhteiden mukaan." Aiemmin laivasto sanoi, että etsintöihin osallistuneen yhdysvaltalaisen lentokoneen havaitsemat valkoiset soihdut eivät todennäköisesti olleet peräisin sukellusveneestä. San Juanilla oli punaisia ja vihreitä soihtuja, Balbi kertoi toimittajille. Hän sanoi myös, että pelastuslautta, joka löytyi etsintäalueelta varhain tiistaina, kuului sukellusveneeseen ja putosi todennäköisesti jostain toisesta aluksesta. "Arvioimme parhaillaan, mistä soihdut tulivat. Toistaiseksi niiden värin perusteella ne eivät kuulu sukellusveneeseen", Balbi sanoi. "On melko tavallista, että alukset kulkevat tuon alueen ohi, ja on myös tavallista, että aaltojen ja keinumisen vuoksi lautta voi kadota." Etsintöihin on osallistunut yli tusina alusta ja lentokonetta useista maista. Sääolosuhteiden, jotka ovat haitanneet etsintöjä, odotetaan paranevan, jotta etsintätiimit voisivat haravoida laajemman alueen, Balbi sanoi.</w:t>
      </w:r>
    </w:p>
    <w:p>
      <w:r>
        <w:rPr>
          <w:b/>
        </w:rPr>
        <w:t xml:space="preserve">Tulos</w:t>
      </w:r>
    </w:p>
    <w:p>
      <w:r>
        <w:t xml:space="preserve">Enrique Balbi</w:t>
      </w:r>
    </w:p>
    <w:p>
      <w:r>
        <w:rPr>
          <w:b/>
        </w:rPr>
        <w:t xml:space="preserve">Esimerkki 4.339</w:t>
      </w:r>
    </w:p>
    <w:p>
      <w:r>
        <w:t xml:space="preserve">München (AP) â Iranin kanssa tehty ydinsopimus on rohkaissut Teherania muuttumaan yhä aggressiivisemmaksi Lähi-idässä Israelin pääministeri Benjamin Netanjahu sanoi sunnuntaina varoittaen, että Iranin ei pitäisi "koetella Israelin päättäväisyyttä", kun hän näytti osan, jonka hän sanoi olevan osa pudonnutta iranilaista lennokkia. Netanjahu sanoi Iranista, että jos Yhdysvallat päättää hylätä vuoden 2015 ydinsopimuksen, jota hän on pitkään vastustanut, "luulen, että he eivät tee mitään." Mutta Iranin ulkoministeri Mohammad Javad Zarif esiintyi kaksi tuntia myöhemmin samassa Münchenin turvallisuuskonferenssissa ja sanoi, että Netanjahun kommentti oli "harhaa ajattelua"."Kerry hylkäsi Netanjahun väitteen, että Iran olisi matkalla ydinasevarastoon 10 vuoden kuluessa, sanoen "se ei ole pohjimmiltaan tarkka." Israelin pääministeri Benjamin Netanjahu pitää puhetta kansainvälisessä turvallisuuskonferenssissa Münchenissä Saksassa sunnuntaina 18. helmikuuta 2018. (Sven Hoppe/dpa via AP) Netanjahu kertoi maailman johtaville diplomaateille ja puolustusalan virkamiehille konferenssissa, että sopimus oli samanlainen kuin pahamaineinen vuoden 1938 "Münchenin sopimus", jonka länsivallat allekirjoittivat Adolf Hitlerin kanssa yrittäessään estää sodan Euroopassa, josta tuli synonyymi appeasementille. "Hitlerille tehdyt myönnytykset vain rohkaisivat natsihallintoa " hän sanoi. "Sen sijaan, että he olisivat valinneet tien, jolla sota olisi voitu ehkäistä... nuo hyvää tarkoittavat johtajat tekivät laajemman sodan väistämättömäksi ja paljon kalliimmaksi." Samoin hän sanoi, että Iranin ydinsopimus on "vapauttanut vaarallisen iranilaisen tiikerin alueellamme ja sen ulkopuolella." Julistettuaan, että Iranin "röyhkeys on saavuttanut uudet huippulukemat", hän piteli teatraalisesti kädessään sirpaletta, jonka hän sanoi olleen iranilaisen lennokin, jonka Israel ampui alas viime viikolla Israelin ilmatilassa, ja haastoi Zarifin: "Tunnistatteko tämän, Zarif? Teidän pitäisi, se on teidän", Netanjahu sanoi. "Voitte viedä mukananne viestin Teheranin tyranneille - älkää koetelko Israelin päättäväisyyttä!" Teheran on kiistänyt, että lennokki kuului Iranille. Zarif torjui sunnuntaina Netanjahun tempauksen "karikatyyrisirkukseksi... joka ei ansaitse edes vastauksen arvokkuutta." Iranin joukot yhdessä Hizbollahin ja muiden Iranin tukemien shiialaisjoukkojen kanssa ovat tukeneet Syyrian presidenttiä Bashar Assadia tämän sodassa kapinallisryhmiä vastaan.  Netanjahu on toistuvasti varoittanut, ettei hän hyväksy Iranin pysyvää sotilaallista läsnäoloa sodanjälkeisessä Syyriassa peläten, että Iran ja sen shiialaiset liittolaiset kääntäisivät huomionsa Israeliin." Israelin pääministeri Benjamin Netanjahu pitää puhetta kansainvälisessä turvallisuuskonferenssissa Münchenissä Saksassa sunnuntaina 18. helmikuuta 2018. (Sven Hoppe/dpa via AP) Netanjahu on Saksan-vierailullaan esittänyt tavanomaista asiallista lähestymistapaa kotimaassa vallitsevan kohun keskellä sen jälkeen, kun poliisi sanoi tiistaina, että oli riittävästi todisteita syyttää häntä lahjuspetoksesta ja luottamuksen rikkomisesta kahdessa tapauksessa.  Israelin johtaja on vihaisesti torjunut syytökset ja tuominnut sen, mitä hän kuvailee yli-innokkaaksi poliisitutkinnaksi.  Hän on myös torjunut syytökset vihamielisten tiedotusvälineiden järjestämäksi noitavainoksi.Zarif vihjasi, että Netanjahu saattaa kärjistää jännitteitä Iranin kanssa vain harhautuakseen kotimaansa ongelmista.Zarif tuomitsi Israelin "lähes päivittäiset laittomat tunkeutumiset Syyrian ilmatilaan" ja sanoi Israelin yrittävän "luoda karikatyyrimäisiä mielikuvia syyttääkseen muita omista strategisista virheistään tai ehkä välttääkseen kotimaansa kriisiä." Zarif sanoi, että Israel yrittää "luoda karikatyyrimäisiä mielikuvia syyttääkseen muita omista strategisista virheistään tai ehkä välttääkseen kotimaansa kriisiä".</w:t>
      </w:r>
    </w:p>
    <w:p>
      <w:r>
        <w:rPr>
          <w:b/>
        </w:rPr>
        <w:t xml:space="preserve">Tulos</w:t>
      </w:r>
    </w:p>
    <w:p>
      <w:r>
        <w:t xml:space="preserve">Benjamin Netanjahu</w:t>
      </w:r>
    </w:p>
    <w:p>
      <w:r>
        <w:rPr>
          <w:b/>
        </w:rPr>
        <w:t xml:space="preserve">Esimerkki 4.340</w:t>
      </w:r>
    </w:p>
    <w:p>
      <w:r>
        <w:t xml:space="preserve">ALBUQUERQUE N.M. (AP) â Al Hurricane, joka tunnettiin "New Mexicon musiikin kummisetänä", koska hän kehitti omanlaisensa äänen, joka yhdisti osavaltion ainutlaatuiset espanjalaiset perinteet kantriin ja rockiin, kuoli sunnuntaina.Hänen poikansa Al Hurricane Jr. kertoi Associated Pressille, että hänen isänsä kuoli komplikaatioihin, jotka liittyivät pitkään taisteluun eturauhassyöpää vastaan. Kaksi hänen tytärtään oli hänen vierellään. Hurricane aloitti ammattimaisen musiikkiuransa laulamalla Albuquerquen Old Town -ravintoloissa ennen kuin hän julkaisi ensimmäiset kappaleensa "Lobo" ja "Racer" Al Hurricane &amp; the Night Rockers -yhtyeen nimissä vuonna 1962. 1969, kun Hurricane ja viisi bändin jäsentä olivat matkalla Coloradossa, Hurricanen ja viiden bändin jäsenen kuljettama auto luisui jäisellä sillalla ja kaatui viisi kertaa. Lasinsiru osui Hurricaneen ja hän menetti oikean silmänsä. Hän piti silmälappua koko loppuelämänsä ajan, ja siitä tuli osa hänen ainutlaatuista ulkonäköään.Tiedosto - Tässä 7. maaliskuuta 2011 otetussa arkistokuvassa Al Hurricane keskellä katselee, kun entinen New Mexicon senaattori Pete Domenici oikealla liittyy entisen Yhdysvaltain edustajan Heather Wilsonin (R-N.M.) seuraan vasemmalla tilaisuudessa Albuquerquessa, New Mexicossa Hurricane, joka tunnetaan New Mexicon musiikin kummisetänä, koska hän kehitti omaleimaisen äänen, joka yhdisti osavaltion ainutlaatuiset latinalaisamerikkalaisperinteet kantriin ja rockiin, on kuollut. Hurricane kuoli sunnuntaina 22. lokakuuta 2017 eturauhassyöpään liittyviin komplikaatioihin. Hän oli 81-vuotias (Pat Vasquez-Cunningham/The Albuquerque Journal via AP).</w:t>
      </w:r>
    </w:p>
    <w:p>
      <w:r>
        <w:rPr>
          <w:b/>
        </w:rPr>
        <w:t xml:space="preserve">Tulos</w:t>
      </w:r>
    </w:p>
    <w:p>
      <w:r>
        <w:t xml:space="preserve">Al Hurricane</w:t>
      </w:r>
    </w:p>
    <w:p>
      <w:r>
        <w:rPr>
          <w:b/>
        </w:rPr>
        <w:t xml:space="preserve">Esimerkki 4.341</w:t>
      </w:r>
    </w:p>
    <w:p>
      <w:r>
        <w:t xml:space="preserve">Tutkijat ovat julkaisseet uusia yksityiskohtia Pohjois-Kaliforniassa viime vuonna kolmeksi viikoksi kadonneen nuoren äidin salaperäisestä tapauksesta - muun muassa hänen vaatteistaan löytyi miehen DNA:ta, vaikka niin sanottu "superäiti" väitti sieppaajiensa olleen naisia. Sherri Papini katosi 2. marraskuuta 2016, kun hän oli lenkillä kotinsa lähellä.Shastan piirikunnan sheriffin osasto kertoi, että tutkijat keräsivät miehen DNA:ta vaatteista, jotka hänellä oli yllään, kun hänet löydettiin. Papinin ruumiista löytyi myös naisen DNA:ta. Näytteitä ei ole tunnistettu.Päiviä ennen Papinin katoamista poliisi kertoi, että hän oli tekstiviestitse tekemisissä Michiganissa asuvan miehen kanssa ja että he yrittivät tavata, kun mies oli Kaliforniassa. Tutkijat haastattelivat miestä myöhemmin ja totesivat, ettei hän ollut osallisena Papinin katoamiseen.Kahden lapsen äiti katosi Shastan piirikunnassa noin 215 kilometriä San Franciscosta pohjoiseen.  Hänen puhelimensa, johon oli kiinnitetty kuulokkeet, löytyi The Mercury Newsin mukaan maaseututien varrelta, jossa hän asui Mountain Gaten pienessä yhteisössä Reddingin pohjoispuolella.  Papini löydettiin Interstate 5:n varrelta Yolon piirikunnasta noin 100 mailin päästä kotoaan kiitospäivänä.FBI julkaisi keskiviikkona myös luonnokset kahdesta naisesta, jotka Papinin mukaan sieppasivat hänet.Papini kuvaili ensimmäistä naista latinalaisamerikkalaiseksi noin 20-30-vuotiaaksi, noin 180-senttiseksi, noin 180-senttiseksi, jolla oli karkeat kiharat tummat hiukset, ohuet kulmakarvat ja lävistetyt korvat.FBI:n virkamiehet sanoivat, että tämä on ollut poikkeuksellisen vaikeaa aikaa koko perheellemme, Papini sanoi keskiviikkona kirjallisessa lausunnossaan. "Pyydämme tiedotusvälineitä kunnioittamaan yksityisyytemme tarvetta, kun Sherri jatkaa toipumistaan ja pyrimme saamaan elämämme takaisin kasaan." "Papinin ja hänen miehensä uskotaan yhä asuvan Reddingissä Kaliforniassa." "Sherrin toipuminen on vienyt aikaa, jotta hän on voinut antaa tarkat yksityiskohdat luonnospiirroksen piirtäjälle", Shastan piirikunnan sheriffin toimisto sanoi tiedotteessa, jossa todettiin, että FBI:n piirtäjät vapautetaan 10 kuukautta katoamisensa jälkeen, koska Papinin oli vaikea muistaa, miltä hänen sieppaajansa näyttivät. Papini kertoi myös tutkijoille, että naiset ajoivat tummanväristä maasturia, jossa oli suuri takaikkuna.Sherri jatkaa valokuvien katselua eri maasturimerkkien ja -mallien valokuvista yrittäessään antaa tarkemman kuvauksen, sheriffin toimisto sanoi.Sheriffin toimisto antoi myös lisätietoja Papinin fyysisestä kunnosta, kun hänet löydettiin. Hänen nenänsä oli murtunut, ja hänellä oli ketjukiinnitys vyötärönsä ympärillä.  Hänen vaaleat hiuksensa oli leikattu olkapään pituisiksi ja hänen oikeaan olkapäähänsä oli poltettu polttomerkki. sheriffin toimisto lisäsi: "Sherri kuitenkin totesi, että häntä ei ollut kohdeltu seksuaalisesti, eikä ole mitään fyysisiä todisteita, jotka osoittaisivat muuta".</w:t>
      </w:r>
    </w:p>
    <w:p>
      <w:r>
        <w:rPr>
          <w:b/>
        </w:rPr>
        <w:t xml:space="preserve">Tulos</w:t>
      </w:r>
    </w:p>
    <w:p>
      <w:r>
        <w:t xml:space="preserve">Sherri Papini</w:t>
      </w:r>
    </w:p>
    <w:p>
      <w:r>
        <w:rPr>
          <w:b/>
        </w:rPr>
        <w:t xml:space="preserve">Esimerkki 4.342</w:t>
      </w:r>
    </w:p>
    <w:p>
      <w:r>
        <w:t xml:space="preserve">Aiheeseen liittyvä Magic Leap: Salaperäisen start-upin perustaja esittelee sekatodellisuuslasit Rony Abovitz puhuu Glixelin kanssa teknologiasta ja kunnianhimosta uusien MR-lasien takana Rony Abovitz vaikuttaa olevan kotonaan toimistossaan, joka on suuri kuutio, joka koostuu kolmesta lasiseinästä ja yhdestä oudon muotoisesta hyllystä, joka on ilmeisesti suunniteltu pitämään mallit, lelut, kirjat ja muu popkulttuurin sekamelska. Huoneessa on kanssamme kaksi muuta henkilöä, mutta kysyttyäni Abovitzilta hänen inspiraatiostaan hän vaipuu monologiin, joka kestää harvoja keskeytyksiä lukuun ottamatta noin tunnin. Siinä hän kertoo minulle hieman lapsuudestaan, opiskeluajoistaan, ensimmäisen yrityksensä kasvusta ja myynnistä ja lopulta teknologiasta, joka mahdollistaa kaiken, mitä he tekevät Magic Leapissa.Abovitzin ainutlaatuinen polku alkoi rakkaudesta luovaan tekijään - scifi-kirjailijoihin ja taidemaalareihin, jotka myöhemmin vaikuttivat hänen elämäänsä valtavasti. Hän sanoo, että nämä luomukset herättävät ajatuksen päähän, ja näistä ideoista tulee unelmia, ja unelmat herättävät voimakkaan halun selvittää, miten ne voidaan muuttaa todellisuudeksi. "Ainakin minulle", hän sanoo. "Luulen, että kasvoin katsomalla paljon piirrettyjä, paljon tieteiskirjallisuutta ja lukemalla paljon hienoja romaaneja Elie Wieseliltä ja kaikenlaisilta ihmisiltä." "Luulen, että monet ihmiset, jotka haluavat tehdä näitä asioita, kirjoittavat kirjoja, tekevät taidetta, kirjoittavat musiikkia", hän sanoo. âSe on paikka, jossa voi tehdä kaikkea, mitä haluaa, voi kuvitella sen, ja se voi tapahtua siellä. Mutta minä ajattelin, että "entä jos se voisi tapahtua maailmassa?" Tämä varhainen rakkaus tieteiskirjallisuuteen ja asioihin, jotka voivat jonain päivänä mahdollisesti toteutua, sai Abovitzin todennäköisesti opiskelemaan biolääketieteellistä tekniikkaa yliopistossa. Työskenneltyään maisterin tutkintoonsa hankkeessa, johon kuului muotomuististen aorttaimplanttien luominen, Abovitzin kiinnostus siirtyi ortopediseen kirurgiaan ja neurokirurgiaan. "Kuvittelin, että siellä tapahtuu hyvin korkean teknologian juttuja, joissa on ihmisiä avaruuspuvuissa ja infrapunajuttuja. Kun vain heilautat jotakin, saat automaattisesti aikaan miniatyrisoidun paranemisprosessin, jossa on pieniä droideja", hän sanoo. â Mutta se olikin päinvastoin; se oli kuin Teksasin moottorisahamurha. Minulle roiskui kirjaimellisesti verta ja luita ympäriinsä. Olin lonkkaleikkauksessa, ja se oli aivan hirvittävää." Niinpä hän ja joukko samanhenkisiä ystäviä ja kollegoita ryhtyivät rakentamaan leikkaussaliin käyttöjärjestelmää ja robottikättä, joiden avulla leikkauksia voitaisiin parantaa. Ensimmäisestä yrityksestä tuli myöhemmin Mako Surgical Corp. Vaikka robottikäsivarsien käyttöönotto ortopedisessä kirurgiassa oli läpimurto, se toi mukanaan useita muita tärkeitä keksintöjä ja antoi Abovitzille ensimmäisen maistiaisen siitä, että hän oli tuomassa tieteiskirjallisuutta todelliseen maailmaan.</w:t>
      </w:r>
    </w:p>
    <w:p>
      <w:r>
        <w:rPr>
          <w:b/>
        </w:rPr>
        <w:t xml:space="preserve">Tulos</w:t>
      </w:r>
    </w:p>
    <w:p>
      <w:r>
        <w:t xml:space="preserve">Rony Abovitz</w:t>
      </w:r>
    </w:p>
    <w:p>
      <w:r>
        <w:rPr>
          <w:b/>
        </w:rPr>
        <w:t xml:space="preserve">Esimerkki 4.343</w:t>
      </w:r>
    </w:p>
    <w:p>
      <w:r>
        <w:t xml:space="preserve">Pence, jonka on määrä johtaa Yhdysvaltain valtuuskuntaa perjantaina järjestettävissä avajaisissa, ilmoitti asiasta Japanissa keskiviikkona tavattuaan pääministeri Shinzo Aben.Tapaamisissa hallituksen johtajien, sotilasvirkamiesten ja Yhdysvaltain armeijan jäsenten kanssa Pence sanoi haluavansa varmistaa, etteivät Pyeongchangin talviolympialaiset vie huomiota Pohjois-Korean ihmisoikeusloukkauksista ja ydinohjelmasta. Hän tapasi Aben tämän virka-asunnossa keskustellakseen Pohjois-Koreaan kohdistuvan paineen lisäämisestä. "Yhdysvallat on kanssanne tässä haasteessa", Pence sanoi Abelle heidän aloittaessaan keskustelunsa. "Ja me jatkamme rinta rinnan Japanin kansan kanssa Etelä-Korean kansan kanssa ja liittolaistemme ja kumppaneidemme kanssa koko alueella, kunnes saavutamme globaalin tavoitteen Korean niemimaan ydinaseettomaksi tekemisestä." Yhdysvaltain varapresidentti Mike Pence puhuu yhteisessä lehdistötilaisuudessa Japanin pääministerin Shinzo Aben kanssa Aben virka-asunnossa Tokiossa keskiviikkona 7. helmikuuta 2018. (AP Photo/Shizuo Kambayashi Pool)Yhdysvaltain varapresidentti Mike Pence vasemmalla puhuu Japanin pääministerin Shinzo Aben kanssa yhteisessä lehdistötilaisuudessa Abe 's virallisella residenssillä Tokiossa keskiviikkona 7. helmikuuta 2018. (AP Photo/Shizuo Kambayashi Pool) Abe toisti Pencen kommentit, joissa hän kehotti maita "olemaan joutumatta Pohjois-Korean viehätyshyökkäyksen houkuttelemiksi". Hän lisäsi, että Yhdysvallat ja Japani ovat "100-prosenttisesti samalla sivulla" Pohjois-Korean politiikassa.</w:t>
      </w:r>
    </w:p>
    <w:p>
      <w:r>
        <w:rPr>
          <w:b/>
        </w:rPr>
        <w:t xml:space="preserve">Tulos</w:t>
      </w:r>
    </w:p>
    <w:p>
      <w:r>
        <w:t xml:space="preserve">Shinzo Abe</w:t>
      </w:r>
    </w:p>
    <w:p>
      <w:r>
        <w:rPr>
          <w:b/>
        </w:rPr>
        <w:t xml:space="preserve">Esimerkki 4.344</w:t>
      </w:r>
    </w:p>
    <w:p>
      <w:r>
        <w:t xml:space="preserve">Mavis Staples oli vain kahdeksanvuotias, kun eräänä iltana vuonna 1948 hänen isänsä Roebuck "Pops" Staples istutti hänet ja hänen sisaruksensa Chicagon eteläpuolen asunnon lattialle ja opetti heille elämänsä ensimmäisen laulun: country-gospelperinteen "Will the Circle Be Unbroken"."Seitsemänkymmentä vuotta myöhemmin ja vain vähän yli 10 mailia pohjoiseen samasta lapsuudenkodista Mavis Staples oli Jeff Tweedyn parvella äänitysstudiossa kuuntelemassa hänen kirjoittamiaan uusia kappaleita, kun Tweedy alkoi soittaa valittavan folk-kappaleen nimeltä "Peaceful Dream." Heti kun hän alkoi soittaa kappaletta, Staples muistutti heti ensimmäisestä kokemuksestaan laulajana. Tweedy oli riemuissaan; juuri sitä hän oli tarkoittanut. "Mavis ", hän vastasi, "soitan jopa pari Popsin kitarariffiä siinä.""Peaceful Dream" muodostaa Staplesin viimeisimmän albumin If All I Was Was Black selkärangan, joka on hänen kolmas yhteistyönsä Tweedyn kanssa sitten vuoden 2010. Se on viimeisin julkaisu Staplesin uskomattoman tuotteliaalla kaudella, jonka aikana hän on kiertänyt lähes jatkuvasti esiintynyt useissa korkean profiilin tribuuttikonserteissa hänen kunniakseen ja löytänyt aikaa liittoutua M. Wardin kanssa hänen juurevaan vuoden 2016 levyynsä Livin' on a High Note.Mutta toisin kuin hänen kaksi ensimmäistä iloista, pitkälti epäpoliittista levyään Tweedyn kanssa, mukaan lukien heidän Grammy-palkittu vuoden 2010 debyyttinsä You Are Not Alone, Staplesin uusi albumi, joka ilmestyy 17. marraskuuta, on terävä sosiaalinen kommentti, joka muistuttaa suoraan sosiaalista oikeudenmukaisuutta ajavia hymnejä, joita Mavis lauloi aikoinaan Staple Singersin kanssa tohtori Martin Luther Kingin rinnalla 60-luvulla. "Mavis oli yllättävänkin tyytyväinen siihen, että hän saattoi kuulostaa vihaiselta", Tweedy sanoo uudesta albumista. "Se on ensimmäinen kerta sitten yhteistyön aloittamisen, kun hän on ollut tyytyväinen oikeamieliseen vihaan." "Mavis ja minä puhuimme siitä, että valitettavasti aika ei ole oikea toisen iloisen hyvän olon levyn julkaisemiseen", Tweedy selittää. "On aika muistuttaa ihmisiä siitä, että ne laulut, joita hän laulaa isänsä ja Staple Singersin kanssa, kun he olivat mukana kansalaisoikeusliikkeessä, eivät ole nostalgisia. Luulen, että ihmiset voivat joskus ottaa ne sillä tavalla, kun hän esiintyy keikoillaan. Ajattelin, että olisi hienoa, jos voisimme tehdä levyn, joka käsittelee vain tätä hetkeä ja joka todella korostaa sitä, että tämä taistelu ei ole ohi. Monessa mielessä se ei ole taistelu, että olemme edes aloittaneet ne keskustelut, joita meidän on käytävä." "En ole koskaan ottanut 'Freedom Highway'-levyä pois settini joukosta, koska tiesin, ettemme olleet valmiita, että työni ei ollut valmis", Staples sanoo. "Mutta en koskaan uskonut, että minun pitäisi mennä näin pitkälle." "Jeff Tweedy ja minä tiesimme, että meidän oli palattava yhteen", hän jatkaa. "Minun oli palattava takaisin mestariksi takaisin suoranaiseksi runoilijaksi. Minä ja Jeff Tweedy olemme kokeneet sen, minä enemmän kuin Tweedy, ja tiedämme mistä puhumme, tiedämme mitä pitää kuulla." Yksi kappale, jonka kirjoittamisessa Staplesilla oli suuri rooli, oli nimikappale. Sen varhaisimmassa vaiheessa Tweedy epäröi jopa laulaa kappaleen itse ja kysyi Staplesilta, olisiko hänen mielestään OK, jos hän näyttäisi hänelle varhaisen version kappaleesta. "On olemassa demoversio, jossa laulan 'If All I Was Was Was Black '"  Tweedy sanoo hermostuneesti nauraen. "En tiedä, pitäisikö sen koskaan nähdä päivänvaloa." Kun hänen levy-yhtiönsä testasi erilaisia ideoita levynkanneksi, Mavis Staples vaati laulajasta karua sivuprofiilikuvaa, joka peitti suurimman osan hänen kasvoistaan tummiin varjoihin. "He kokeilivat erilaisia ideoita, ja sanoin, että ei: 'Laittakaa minut kanteen niin mustana kuin vain voin olla'", Staples sanoo. "Se on kaunis." Staples innostui nauhoittamaan uuden albuminsa osittain viimeaikaisesta nuorten laulajien joukosta, joiden hän on nähnyt jatkavan sosiaalisesti suuntautuneiden vapauslaulujensa perinnettä. Pelkästään viime vuonna Rhiannon Giddens nimesi viimeisimmän albuminsa Freedom Highwayksi (ja coveroi Staple Singerin alkuperäisen), kun taas Gorillazin ja Benjamin Bookerin kaltaiset taiteilijat ovat värvänneet Staplesin laulamaan vuoden 2017 hymneihin, kuten "Let Me Out" ja "Witness." Kun Staples kuuli ensimmäisen kerran Bookerin kirjoittaman jälkimmäisen, hän ajatteli: "Herra kiitos Jeesus, saimme apua. Minä ja Tweedy saimme apua."</w:t>
      </w:r>
    </w:p>
    <w:p>
      <w:r>
        <w:rPr>
          <w:b/>
        </w:rPr>
        <w:t xml:space="preserve">Tulos</w:t>
      </w:r>
    </w:p>
    <w:p>
      <w:r>
        <w:t xml:space="preserve">Jeff Tweedy</w:t>
      </w:r>
    </w:p>
    <w:p>
      <w:r>
        <w:rPr>
          <w:b/>
        </w:rPr>
        <w:t xml:space="preserve">Esimerkki 4.345</w:t>
      </w:r>
    </w:p>
    <w:p>
      <w:r>
        <w:t xml:space="preserve">Yhdysvaltain suurlähetystön virkamiehet kertoivat haastatelleensa Cheemaa tällä viikolla ja lähettäneensä raportin hänen kertomuksestaan ulkoministeriölle. ISI:n ja Pakistanin armeijan tiedottajille lähetettyihin sähköpostiviesteihin, joissa pyydettiin kommentteja, ei vastattu. Cheema oli voittanut Daniel Pearl Journalism Fellowship -apurahan ulkomaisten toimittajien kouluttamiseksi vuonna 2007 ja työskenteli tuolloin puoli vuotta New York Timesin uutistoimituksessa. Hän on työskennellyt The Newsissa vuodesta 2007 lähtien. Haastatteluissa hän kertoi, että hänen autonsa pysäytettiin hänen kotinsa lähellä pääkaupungissa miesten toimesta, joiden vaatteisiin oli kirjoitettu "ei pelkoa". Kun hänen silmänsä oli sidottu ja hänet oli ajettu turvataloon, hänet luovutettiin toiselle miesryhmälle, joka suoritti hänen mukaansa pahoinpitelyt. Kuuden tunnin kuluttua hänet jätettiin tielle 100 kilometrin päässä pääkaupungista Islamabadista. Cheema sanoo kirjoittaneensa tänä vuonna yli 50 artikkelia, joissa hän kyseenalaisti armeijan ja hallituksen toimintaa eri puolilta, mukaan lukien presidentti Asif Ali Zardarin korruptiosyytökset. Artikkelissaan Cheema kertoi, että kahdelta erikoisjoukkojen eliittiryhmän jäseneltä evättiin oikeudenmukainen oikeus sotaoikeudenkäynnin aikana. Toisessa artikkelissaan Cheema kirjoitti, että ISI:n työntekijöitä kuljettaneeseen bussiin kohdistuneesta suuresta terrori-iskusta epäillyt vapautettiin syytteistä, koska tiedustelupalvelu oli "hoitanut oikeudenkäynnin väärin". Vaikka Cheema on päättänyt julkistaa tapauksensa, hän ei ole ainoa toimittaja tai poliitikko, joka on joutunut turvallisuuspalvelun ilmeisen häirinnän kohteeksi. Aiemmin tänä vuonna Cheema kertoi, että ISI:n upseeri kutsui hänet kahvilaan Islamabadissa ja varoitti häntä asettumaan jonoon. Lahoressa pidetyssä toimittajien seminaarissa viikkolehden päätoimittaja Najam Sethi sanoi, että ISI:n on ilmoitettava, kuka Cheeman kimppuun oli hyökännyt.</w:t>
      </w:r>
    </w:p>
    <w:p>
      <w:r>
        <w:rPr>
          <w:b/>
        </w:rPr>
        <w:t xml:space="preserve">Tulos</w:t>
      </w:r>
    </w:p>
    <w:p>
      <w:r>
        <w:t xml:space="preserve">Umar Cheema</w:t>
      </w:r>
    </w:p>
    <w:p>
      <w:r>
        <w:rPr>
          <w:b/>
        </w:rPr>
        <w:t xml:space="preserve">Tulos</w:t>
      </w:r>
    </w:p>
    <w:p>
      <w:r>
        <w:t xml:space="preserve">Cheema</w:t>
      </w:r>
    </w:p>
    <w:p>
      <w:r>
        <w:rPr>
          <w:b/>
        </w:rPr>
        <w:t xml:space="preserve">Esimerkki 4.346</w:t>
      </w:r>
    </w:p>
    <w:p>
      <w:r>
        <w:t xml:space="preserve">LOS ANGELES (AP) - Oklahoman Dimitri Flowersilla ja Georgian Christian Paynellä on sama titteli, mutta hyvin erilaiset työnkuvat. Molemmat on listattu puolustajiksi. Flowersin kohdalla se on oikeastaan väärä nimitys. Oklahoman valmentaja Lincoln Riley pitää Flowersia H-puolustajana kuten hybridissä. Vanhempi linjat kaikkialla - vastaanotin tiukka pää takamies - jolloin Soonersin hyökkäys voi nopeasti muuttua yhdestä ilmeestä toiseen. "Todella todella kova " Oklahoma valmentaja Lincoln Riley sanoi lauantaina Rose Bowl media päivä. "Useimmat kaverit vain oppia pelaamaan yhtä asemaa hyvin on vaikeaa. (Flowersin) kohdalla kyse on kolmen tai neljän eri aseman pelaamisesta ja niiden hoitamisesta korkealla tasolla." Flowers sanoi, että hän on pelannut jopa kahdeksassa eri pelipaikassa yhden pelin aikana. "Hänen täytyy tietää pelinrakentajan lisäksi niin paljon kuin kenenkään muun", hyökkäyskoordinaattori Cale Gundy sanoi. Flowersilla on tällä kaudella vain 36 kosketusta (13 kuljetusta ja 23 kiinniottoa), mutta hän on tehnyt kahdeksan touchdownia (neljä juoksua ja neljä vastaanottoa). Juoksijana 247-puntari hoitaa lähinnä lyhyitä jaardeja keskimäärin 2,0 jaardia per kuljetus. Vastaanottajana hän on isojen pelien uhka 17,9 jaardia saalista kohden.Flowersin monipuolisuus antaa Soonersille mahdollisuuden toimia nopeassa tahdissa, koska heidän ei tarvitse vaihtaa miehistöä niin usein. Tight end Mark Andrews tarjoaa samanlaisia etuja. All-American-joukkue on jaettu leveälle tai rivissä slotissa paljon useammin kuin hän on tiiviisti hyökkäyspään taklaajan vieressä.  Joskus hän asettuu myös takakentälle. Juoksija Rodney Anderson on myös tärkeä osa Oklahoman syöttöpeliä, sillä hän on saanut 16 kiinniottoa 283 jaardia ja viisi touchdownia.</w:t>
      </w:r>
    </w:p>
    <w:p>
      <w:r>
        <w:rPr>
          <w:b/>
        </w:rPr>
        <w:t xml:space="preserve">Tulos</w:t>
      </w:r>
    </w:p>
    <w:p>
      <w:r>
        <w:t xml:space="preserve">Dimitri Flowers</w:t>
      </w:r>
    </w:p>
    <w:p>
      <w:r>
        <w:rPr>
          <w:b/>
        </w:rPr>
        <w:t xml:space="preserve">Esimerkki 4.347</w:t>
      </w:r>
    </w:p>
    <w:p>
      <w:r>
        <w:t xml:space="preserve">Tel Avivin maahanmuuttovirastossa Yohannes Tesfagabr pohti vaihtoehtojaan.  Hän ei voinut palata Eritreaan, josta hän oli vaarantanut henkensä paetakseen vuonna 2010.  Hän toivoi voivansa välttää niiden maanmiestensä kohtalon, jotka istuivat aavikkovankilassa, koska olivat oleskelleet laittomasti Israelissa.Kaksi viikkoa myöhemmin hän istui lennolla Ugandaan. Tesfagabr sanoi, että hänen eritrealaisten ryhmäänsä ei otettu Ugandaan saavuttuaan virallisen maahanmuuttopisteen kautta. Ugandalainen virkamies ohjasi heidät rahtitilan läpi ja ajoi heidät pääkaupungissa Kampalassa sijaitsevaan hotelliin. Heidän passinsa takavarikoitiin. Tuntia myöhemmin paperittomat eritrealaiset erotettiin. viisi muuta eritrealaista kieltäytyi puhumasta Associated Pressille turvallisuussyistä. Tesfagabr sanoi kuitenkin haluavansa puhua, koska hän koki, että Israel, maa, jota hän oli oppinut rakastamaan, oli kohdellut häntä kaltoin. "Hepreankieleni on neljä kertaa parempi kuin englanninkieleni", hän sanoi eräänä iltana. Tesfagabr oli kylän poika, joka tunsi itsensä toivottomaksi sen jälkeen, kun hänet oli pakotettu Eritrean armeijaan, ja hän saapui Israeliin vuonna 2012. Hän joutui sudanilaisten ihmiskauppiaiden uhriksi, jotka auttoivat häntä ylittämään Siinain rajanylityspaikan sen jälkeen, kun hänen perheensä oli pakotettu maksamaan 3 900 dollarin lunnaat. Pakottaakseen vanhempansa maksamaan hänen vangitsijansa hakkasivat häntä ja järjestivät teloitusnäytelmän. Kun kaksi maanmiestä vangittiin viisuminsa ylittämisen vuoksi, Tesfagabr tiesi, että hänen päivänsä olivat luetut.</w:t>
      </w:r>
    </w:p>
    <w:p>
      <w:r>
        <w:rPr>
          <w:b/>
        </w:rPr>
        <w:t xml:space="preserve">Tulos</w:t>
      </w:r>
    </w:p>
    <w:p>
      <w:r>
        <w:t xml:space="preserve">Yohannes Tesfagabr</w:t>
      </w:r>
    </w:p>
    <w:p>
      <w:r>
        <w:rPr>
          <w:b/>
        </w:rPr>
        <w:t xml:space="preserve">Esimerkki 4.348</w:t>
      </w:r>
    </w:p>
    <w:p>
      <w:r>
        <w:t xml:space="preserve">WATCH: Breitbart Londonin päätoimittaja Raheem Kassam löi takaisin BBC:lle, joka torstaina raportoi Yhdysvaltain presidentin Twitter-tilistä ja huomautti, että vastaus viimeaikaisiin twiitteihin muistutti enemmän sodan valmistelua kuin pelkkää sosiaalista mediaa.Kassam kritisoi massiivista "henkeäsalpaavaa uutisointia", joka koski presidentin keskiviikkona lähettämiä twiittejä, joissa väitettiin islamistien vihamielisyyksiä esittävien videoiden olevan uudelleenlähetyksiä, ja sanoi BBC:n juontajalle Jane Hillille, että "koko media ja poliittinen järjestelmä on mennyt hysteeriseen ylikierroksille twiittien takia." Kassam jatkoi: "Hätäkeskustelu parlamentissa - pelkäämmekö nykyään niin paljon näitä marginaalijärjestöjä, että meidän on käytävä hätäkeskustelu parlamentissa, Canterburyn arkkipiispa, pääministeri, sisäministeri. Näitä asioita tehdään sodan aikana, ei parin twiitin takia." Kassam vastasi BBC:lle, joka seurasi Britannian hallitusta ja pilkkasi presidentti Trumpia, koska tämä twiittasi muslimien hyökkäyksiä kuvaavia videoita: Kassam: "Teitte väärän väitteen. Kutsutte sitä tulehdukselliseksi - kaksi noista kolmesta twiitistä on tosiasioita, jotka ovat tapahtuneet, ja maailman on saatava tietää niistä.</w:t>
      </w:r>
    </w:p>
    <w:p>
      <w:r>
        <w:rPr>
          <w:b/>
        </w:rPr>
        <w:t xml:space="preserve">Tulos</w:t>
      </w:r>
    </w:p>
    <w:p>
      <w:r>
        <w:t xml:space="preserve">Raheem Kassam</w:t>
      </w:r>
    </w:p>
    <w:p>
      <w:r>
        <w:rPr>
          <w:b/>
        </w:rPr>
        <w:t xml:space="preserve">Esimerkki 4.349</w:t>
      </w:r>
    </w:p>
    <w:p>
      <w:r>
        <w:t xml:space="preserve">Mutta nyt hänet on valittu presidentiksi ja näin ollen, jos olisin voinut auttaa muokkaamaan ulkopolitiikkaa rakastamani maan suojelemiseksi, olisin ollut enemmän kuin halukas tekemään niin", Romney sanoi tiedottajan kautta. Miten Romney nyt puhuu, kun Trump seuraavaksi häpäisee itsensä &amp; maan jossakin Romneylle tärkeässä asiassa ? Ja samalla kun Trumpin tiimi tarjosi sydämellisiä , diplomaattisia kohteliaisuuksia Romneylle , joka on askel pois tältä kiertoradalta , valitun presidentin luottamushenkilöt ilkkuivat entisen kilpailijan vähättelystä . Kuten Romney totesi , hänellä ja Reidillä on jännitteinen historia , sillä senaattori syytti kerran pahamaineisesti Romneyta siitä, ettei hän ollut maksanut veroja 10 vuoteen. "Mitt Romney on joku, jota kunnioitin", Reid sanoi hieman kyseenalaisessa väitteessä. Mutta oli järkevää, että Trumpin muiden ulkoministerivaihtoehtojen ohella Reid olisi saattanut löytää Romneyn kyvykkäimmäksi joukosta. Hän vastasi, että osoittamalla halukkuutta työskennellä miehen kanssa, jota hän kritisoi niin perusteellisesti , Romney oli osoittanut olevansa kyvytön ulkoministerin tehtävään . "En haluaisi ketään, jolla on Mitt Romneyn osoittama luonne", Reid sanoi. Viime viikkoina Donald Trump teki näytöksen harkitessaan Mitt Romneyn nimittämistä Yhdysvaltain päädiplomaatin tehtävään. Tiistaiaamuna , "The Apprentice : Foggy Bottom Edition" huipentui siihen, että Trump ilmoitti hylkäävänsä Romneyn virkaan ja valitsevansa sen sijaan Exxon Mobilin toimitusjohtajan Rex Tillersonin . "Donald Trump haastatteli Mitt Romney ulkoministeriksi kiduttaakseen häntä ", Stone sanoi. Hylkäämällä Romneyn niin kuin hän teki , Trump poisti potentiaalisen kriitikon. Romneyn puolustajat ovat pitäneet hänen päätöstään tarjoutua ulkoministeriksi isänmaallisena tekona. HuffPostille antamassaan lausunnossa Romney ei pahoittanut mieltään siitä, että hän muutti suhtautumistaan valittuun presidenttiin, jota hän kerran kutsui huijariksi. Reid väitti, että Romney , joka oli kutsunut Trumpia huijariksi presidentinvaalikampanjan aikana, oli menettänyt mahdollisuuden kritisoida tulevaa presidenttiä tarjoamalla innokkaasti itseään ulkoministerin tehtävään.</w:t>
      </w:r>
    </w:p>
    <w:p>
      <w:r>
        <w:rPr>
          <w:b/>
        </w:rPr>
        <w:t xml:space="preserve">Tulos</w:t>
      </w:r>
    </w:p>
    <w:p>
      <w:r>
        <w:t xml:space="preserve">Mitt Romney</w:t>
      </w:r>
    </w:p>
    <w:p>
      <w:r>
        <w:rPr>
          <w:b/>
        </w:rPr>
        <w:t xml:space="preserve">Esimerkki 4.350</w:t>
      </w:r>
    </w:p>
    <w:p>
      <w:r>
        <w:t xml:space="preserve">EPA:n johtavan apulaishallintoavustajan Barry Breenin todistus edustajainhuoneen valvonta-alivaliokunnalle on ristiriidassa viraston poliittisten kantojen kanssa presidentti Donald Trumpin aikana, joka on kutsunut ilmastonmuutosta huijaukseksi. Breenin esimies, EPA:n hallintojohtaja Scott Pruitt on kiihkeä fossiilisten polttoaineiden kannattaja, joka kyseenalaistaa ilmastotieteen valtavirran pätevyyden.Obaman hallinnon aikana EPA laati vankan suunnitelman tulva-alueilla ja merenpinnan nousulle alttiilla alueilla sijaitsevien myrkyllisten kohteiden puhdistamisen ja suojelun priorisoimiseksi. Pruittin nimittämä Superfund-työryhmä antoi kuitenkin viime vuonna 34-sivuisen suositusluettelon, jossa ei mainita lainkaan ilmastonmuutoksen aiheuttamia tulvariskejä, jotka johtuvat voimakkaammista myrskyistä tai merenpinnan noususta.EPA:n tiedottaja Jahan Wilcox ei vastannut torstaina kysymyksiin siitä, oliko Pruitt samaa mieltä Breenin lausunnon kanssa tai mitä virasto tekee tällä hetkellä puuttuakseen ilmastonmuutoksen Superfund-alueita uhkaaviin riskeihin. Pruitt sanoo, että hän on asettanut Superfund-alueiden puhdistamisen nopeuttamisen viraston ensisijaiseksi tavoitteeksi.  Pruittin työryhmää johtaa Albert "Kell" Kelly, entinen oklahomalainen pankkiiri, jolla ei ole kokemusta ympäristösääntelystä. AP kertoi elokuussa, että Pruitt palkkasi Kellyn johtavaksi neuvonantajaksi EPA:han sen jälkeen, kun liittovaltion rahoitusalan sääntelyviranomaiset olivat antaneet Kellylle syytteen määrittelemättömistä rikkomuksista hänen toimiessaan Oklahomalaisen pankin ylimpänä johtajana. Kelly toimi aiemmin Tulsassa sijaitsevan SpiritBankin puheenjohtajana, joka myönsi 6,8 miljoonan dollarin rahoituksen, kun Pruitt ja hänen liikekumppaninsa ostivat Oklahoma Cityn minor league -pesäpallojoukkueen vuonna 2003.</w:t>
      </w:r>
    </w:p>
    <w:p>
      <w:r>
        <w:rPr>
          <w:b/>
        </w:rPr>
        <w:t xml:space="preserve">Tulos</w:t>
      </w:r>
    </w:p>
    <w:p>
      <w:r>
        <w:t xml:space="preserve">Scott Pruitt</w:t>
      </w:r>
    </w:p>
    <w:p>
      <w:r>
        <w:rPr>
          <w:b/>
        </w:rPr>
        <w:t xml:space="preserve">Esimerkki 4.351</w:t>
      </w:r>
    </w:p>
    <w:p>
      <w:r>
        <w:t xml:space="preserve">Olympiavoimistelija McKayla Maroney kertoi tunteikkaassa lausunnossaan Twitterissä myöhään tiistai-iltana tarinansa väitetystä seksuaalisesta hyväksikäytöstä, jonka USA Gymnastics -joukkueen entinen lääkäri Larry Nassar teki hänelle. Maroney kertoi saaneensa inspiraatiota sosiaalisessa mediassa toimivasta #metoo-liikkeestä, joka on kannustanut uhreja jakamaan henkilökohtaisia tarinoitaan osoittaakseen seksuaalisen häirinnän ja seksuaalisen hyväksikäytön laajalle levinneen ongelman. Hashtagin innoittajina toimivat elokuvajohtaja Harvey Weinsteiniin kohdistuneet syytökset ahdistelusta ja pahoinpitelystä. Weinstein on tiedottajansa välityksellä kiistänyt kaikki syytökset seksistä ilman suostumusta. "Yhdysvaltain naisten voimistelumaajoukkueen ja olympiajoukkueen joukkueenlääkäri tohtori Larry Nassar ahdisteli minua", Maroney sanoi lausunnossaan. "Tohtori Nassar kertoi minulle, että sain "lääketieteellisesti tarpeellista hoitoa, jota hän oli tehnyt potilaille yli 30 vuoden ajan." "Elämäni pelottavin yö tapahtui minulle, kun olin 15-vuotias", Maroney jatkoi. "Olin lentänyt koko päivän ja yön joukkueen kanssa päästäkseni Tokioon. Hän oli antanut minulle unilääkettä lentoa varten, ja seuraavaksi olin yksin hänen kanssaan hänen hotellihuoneessaan ja sain "hoitoa". Luulin kuolevani sinä yönä." Maroney ehdotti neljää ajatusta pahoinpitelymallin muuttamiseksi: puhuminen, "ihmisten, instituutioiden, organisaatioiden" ja "erityisesti valta-asemassa olevien" pitäminen vastuullisina, koulutus ja ennaltaehkäisy sekä lopuksi "nollatoleranssi hyväksikäyttäjille ja heitä suojeleville". ABC Newsille tänään antamassaan lausunnossa USA:n voimisteluliitto sanoi, että se ihailee McKayla Maroneyn kaltaisten rohkeutta, jotka ovat tulleet esiin ja kertoneet henkilökohtaisista kokemuksistaan seksuaalisesta hyväksikäytöstä. Heidän rohkeutensa ansiosta, kun he tulevat esiin, saalistajat voidaan saattaa vastuuseen teoistaan. Olemme monien muiden tavoin tyrmistyneitä ja inhottavia käytöksestä, josta Larry Nassaria syytetään. Olemme pahoillamme siitä, että ketään urheilijaa on vahingoitettu hänen voimistelu-uransa aikana.</w:t>
      </w:r>
    </w:p>
    <w:p>
      <w:r>
        <w:rPr>
          <w:b/>
        </w:rPr>
        <w:t xml:space="preserve">Tulos</w:t>
      </w:r>
    </w:p>
    <w:p>
      <w:r>
        <w:t xml:space="preserve">McKayla Maroney</w:t>
      </w:r>
    </w:p>
    <w:p>
      <w:r>
        <w:rPr>
          <w:b/>
        </w:rPr>
        <w:t xml:space="preserve">Esimerkki 4.352</w:t>
      </w:r>
    </w:p>
    <w:p>
      <w:r>
        <w:t xml:space="preserve">Ty Dolla $ ign ja YG paljasti elinvoimainen uusi video "Ex" niiden yhteistyötä R &amp; B tähti ' s 2017 albumi Beach House 3 . " Ex " ylpeilee throwback Nineties beat perustuu noin näyte 112 ' s " Only You " featuring Notorious B . I . G . David Camarena - ohjattu clip sopivasti löytää Ty Dolla $ ign ja YG sauntering läpi vilkkaita osapuoli kohtauksia ja ajo lowriders varustettu hydrauliikka .  Ty Dolla $ ign lähtee Pohjois-Amerikan kiertueelle Beach House 3:n tueksi tänä talvena. Don ' t Judge Me Tour käynnistyy 21. helmikuuta Santa Ana Kaliforniassa ja kääreet 12. huhtikuuta Los Angelesissa . Koko kiertueen aikana Ty saa tukea TC Da Loc ja Dre Sinatra, kun taas 24hrs Marc E . Bassy ja Toni Romiti esiintyvät erikoisvieraina eri jaksojen aikana . Haastattelussa Rolling Stone Ty Dolla $ ign puhui kasvaa laulajana ja yrittää elvyttää R &amp; B kanssa Beach House 3 . " Muistatteko kun R &amp; B oli ennen Hot 100 -listalla ? Se vain lakkasi " hän sanoi . " Minusta tuntui, että jouduin typeröimään paljon . Tiedän, että monista ihmisistä tuntuu siltä. On paljon ihmisiä, jotka osaavat todella laulaa, mutta heitä ei oikeastaan kuulla... Tässä projektissa lauloin täysillä. Mutta siitä tulee silti mainstream-tunnelma . That ' s all ''m all I'm trying to do : Make a lane for the singers .""</w:t>
      </w:r>
    </w:p>
    <w:p>
      <w:r>
        <w:rPr>
          <w:b/>
        </w:rPr>
        <w:t xml:space="preserve">Tulos</w:t>
      </w:r>
    </w:p>
    <w:p>
      <w:r>
        <w:t xml:space="preserve">Ty Dolla</w:t>
      </w:r>
    </w:p>
    <w:p>
      <w:r>
        <w:rPr>
          <w:b/>
        </w:rPr>
        <w:t xml:space="preserve">Esimerkki 4.353</w:t>
      </w:r>
    </w:p>
    <w:p>
      <w:r>
        <w:t xml:space="preserve">Image copyright EPA Image caption Barnaby Joyce pitää viikon virkavapaata Malcolm Turnbull sanooLehdistötilaisuudessa hän tuomitsi Barnaby Joycen "järkyttävästä arviointivirheestä". Barnaby Joyce jää maanantaista alkaen virkavapaalle, kun on tutkittu, rikkoiko hän ministerin sääntöjä.Sekä Joyce että Turnbull kiistävät, että mitään määriteltyjä sääntöjä olisi rikottu." Barnaby teki järkyttävän arviointivirheen, kun hänellä oli suhde toimistossaan työskentelevän nuoren naisen kanssa", hän sanoi. "Hän on näin tehnyt surullisen maailman näille naisille ja järkyttänyt meitä kaikkia." Barnaby Joyce sanoi, että hän on tehnyt järkyttävän arviointivirheen. Sydämemme on heidän puolestaan."</w:t>
      </w:r>
    </w:p>
    <w:p>
      <w:r>
        <w:rPr>
          <w:b/>
        </w:rPr>
        <w:t xml:space="preserve">Tulos</w:t>
      </w:r>
    </w:p>
    <w:p>
      <w:r>
        <w:t xml:space="preserve">Barnaby Joyce Barnaby</w:t>
      </w:r>
    </w:p>
    <w:p>
      <w:r>
        <w:rPr>
          <w:b/>
        </w:rPr>
        <w:t xml:space="preserve">Tulos</w:t>
      </w:r>
    </w:p>
    <w:p>
      <w:r>
        <w:t xml:space="preserve">Barnaby</w:t>
      </w:r>
    </w:p>
    <w:p>
      <w:r>
        <w:rPr>
          <w:b/>
        </w:rPr>
        <w:t xml:space="preserve">Esimerkki 4.354</w:t>
      </w:r>
    </w:p>
    <w:p>
      <w:r>
        <w:t xml:space="preserve">"Kaikkia Bernie Sandersin oikealla puolella olevia pidetään suvaitsemattomina ja kiihkoilijoina.</w:t>
      </w:r>
    </w:p>
    <w:p>
      <w:r>
        <w:rPr>
          <w:b/>
        </w:rPr>
        <w:t xml:space="preserve">Tulos</w:t>
      </w:r>
    </w:p>
    <w:p>
      <w:r>
        <w:t xml:space="preserve">Bernie Sanders</w:t>
      </w:r>
    </w:p>
    <w:p>
      <w:r>
        <w:rPr>
          <w:b/>
        </w:rPr>
        <w:t xml:space="preserve">Esimerkki 4.355</w:t>
      </w:r>
    </w:p>
    <w:p>
      <w:r>
        <w:t xml:space="preserve">"Sikäli kuin lahjakkuus-viisas, olen ottelu jopa Kevin -LSB- Durant -RSB-, LeBron -LSB- James -RSB-, olen ottelu jopa parhaat kaverit maailmassa," Beasley kertoi Bleacher Report 's Yaron Weitzman. On kuitenkin turvallista sanoa, että parhaimmillaankaan hän ei pääse lähellekään LeBron Jamesin tai Kevin Durantin tuottavuutta.</w:t>
      </w:r>
    </w:p>
    <w:p>
      <w:r>
        <w:rPr>
          <w:b/>
        </w:rPr>
        <w:t xml:space="preserve">Tulos</w:t>
      </w:r>
    </w:p>
    <w:p>
      <w:r>
        <w:t xml:space="preserve">LeBron James</w:t>
      </w:r>
    </w:p>
    <w:p>
      <w:r>
        <w:rPr>
          <w:b/>
        </w:rPr>
        <w:t xml:space="preserve">Esimerkki 4.356</w:t>
      </w:r>
    </w:p>
    <w:p>
      <w:r>
        <w:t xml:space="preserve">Olympiavoittaja Aly Raisman on riisuutunut Sports Illustratedin Swimsuit-numeroa varten.Raisman nousi hiljattain otsikoihin, kun hän esitti voimakkaan 13-minuuttisen todistajanlausunnon Larry Nassaria vastaan, jossa hän sanoi suoraan entiselle olympialääkärille: "Et ole mitään." "Haluaisin muistuttaa kaikkia, että selviytyjänä oleminen ei ole mitään hävettävää, eikä vaikeiden aikojen läpikäyminen määrittele ihmistä", Raisman sanoi SI Swimille. âToivon, että jonain päivänä pääsemme pisteeseen, jossa kaikki ymmärtävät, että naisten ei tarvitse olla vaatimattomia tullakseen kunnioitetuiksi. Olemme vapaita saamaan itseluottamusta ja onnea omalla tavallamme, eikä kukaan muu voi koskaan valita puolestamme tai edes tuomita meitä. âMinulle âIn Her Own Wordsâ toimii muistutuksena siitä, että me kaikki olemme ihmisiä, me kaikki taistelemme jotakin vastaan, ja on ihan OK olla kunnossa â Raisman sanoi. "Emme ole yksin ja tarvitsemme toisiamme." "Menetät osan itsestäsi, kun sinua käytetään väärin", Raisman kertoi hiljattain People-lehdelle. "Menetin osan itsestäni, ja saan sen takaisin puhumalla." "Olen menettänyt osan itsestäni, ja saan sen takaisin puhumalla.</w:t>
      </w:r>
    </w:p>
    <w:p>
      <w:r>
        <w:rPr>
          <w:b/>
        </w:rPr>
        <w:t xml:space="preserve">Tulos</w:t>
      </w:r>
    </w:p>
    <w:p>
      <w:r>
        <w:t xml:space="preserve">Aly Raisman</w:t>
      </w:r>
    </w:p>
    <w:p>
      <w:r>
        <w:rPr>
          <w:b/>
        </w:rPr>
        <w:t xml:space="preserve">Esimerkki 4.357</w:t>
      </w:r>
    </w:p>
    <w:p>
      <w:r>
        <w:t xml:space="preserve">New York Timesin tänään julkaiseman raportin mukaan Donald Trump Jr:n, useiden Trumpin kampanjaryhmän jäsenten ja Kremliin yhteydessä olevan asianajajan Natalia V. Veselnitskajan kesäkuussa 2016 Trump Towerissa pitämässä tapaamisessa oli enemmän laskelmoitua kuin alun perin kerrottiin.Haastattelut ja tallenteet osoittavat kuitenkin, että tapaamista edeltävinä kuukausina neiti Veselnitskaja oli keskustellut väitteistä yhden Venäjän vaikutusvaltaisimman virkamiehen, valtakunnansyyttäjä Juri Yuri Y. Veselnitskajan kanssa. Tshaikan kanssa. Hänen mukanaan tuomassaan muistiossa noudatettiin tarkasti asiakirjaa, jonka Tshaikan toimisto oli antanut amerikkalaiselle kongressiedustajalle kaksi kuukautta aiemmin ja johon oli sisällytetty joitakin kohtia sanatarkasti. Trump Towerin vierailijan ja Venäjän valtakunnansyyttäjän välinen koordinointi heikentää Veselnitskajan väitettä, jonka mukaan hän oli täysin riippumaton toimija, kun hän tapasi Donald Trump Jr:n, presidentin vävyn Jared Kushnerin ja Trumpin kampanjan silloisen puheenjohtajan Paul J. Manafortin. Se viittaa myös siihen, että välittäjän nuoremmalle Trumpille lähettämät sähköpostiviestit, joissa luvattiin, että Veselnitskaja saapuisi paikalle venäläisten syyttäjien toimittamien tietojen kanssa, perustuivat ainakin osittain tosiasioihin, eivät pelkkään puskurointiin, kuten presidentin poika myöhemmin sanoi.Muistiossa, jonka Veselnitskaja toi mukanaan Trump Towerin tapaamiseen, väitettiin, että amerikkalainen Ziff Brothers Investments -yhtiö oli ostanut laittomasti osakkeita venäläisestä yhtiöstä ja kiertänyt kymmeniä miljoonia dollareita Venäjän veroja. Yhtiö oli kolmen miljardööriveljeksen rahoitusväline, joista kaksi on suuria lahjoittajia demokraattien ehdokkaille, mukaan lukien rouva Clinton. Veselnitskaja sanoi, että nämä poliittiset lahjoitukset olivat "varastetun" rahan saastuttamia. Kremlin virkamiehet pitivät syytteitä erittäin merkittävinä. Ziffin veljekset olivat sijoittaneet rahastoihin, joita hallinnoi William F. Browder, amerikkalaissyntyinen rahoittaja ja Kremlin ankara vihollinen. Browder oli liikkeellepaneva voima kongressin vuonna 2012 hyväksymässä laissa, jolla venäläisille virkamiehille asetettiin pakotteita ihmisoikeusloukkauksista. Magnitsky Act -nimellä tunnettu laki jäädytti pakotelistalla olevien virkamiesten - mukaan lukien Tshaikan sijaisen - länsimaiset pankkitilit ja kielsi heitä saapumasta Yhdysvaltoihin. Laki sai nimensä Sergei L. Magnitskin mukaan, joka oli työskennellyt Browderille ja joka kuoli moskovalaisessa vankilassa paljastettuaan venäläisten virkamiesten massiivisen petosjärjestelyn.Moskovan aluehallituksen entisenä syyttäjänä Veselnitskaja on matkustanut Yhdysvaltoihin melko paljon lobbaamaan Magnitski-lakia vastaan.Tutkiessaan Browderia ja hänen sijoittajiaan Veselnitskaja löysi todisteita rahoitus- ja veropetosjärjestelystä, jota hän piti todisteena. Lokakuussa 2015 hän vei Browderia ja Ziffin veljeksiä koskevat havaintonsa suoraan Tšaikalle, Venäjän johtavalle syyttäjälle ja miehelle, jonka hän on sanonut tuntevansa henkilökohtaisesti. Veselnitskajan entisen kollegan mukaan Tšaika oli erittäin tyytyväinen hänen raporttiinsa. Hän puhui nimettömänä seuraamusten pelossa. Huhtikuussa 2016 Veselnitskaja teki yhteistyötä Tshaikan toimiston kanssa ja välitti syytökset Moskovassa vierailleelle amerikkalaiselle kongressin valtuuskunnalle. Venäjän valtakunnansyyttäjänviraston virkamies antoi syytöksiä koskevan muistion, joka oli leimattu luottamukselliseksi, edustaja Dana Rohrabacherille, kalifornialaiselle republikaanille, jota pidetään yhtenä kongressin Venäjä-myönteisimmistä lainsäätäjistä ja joka johtaa alakomiteaa, joka auttaa valvomaan Yhdysvaltojen Venäjä-politiikkaa. Veselnitskaja luovutti lähes samanlaisen muistion Arkansasin republikaanien edustajalle French Hillille.  Hän on sanonut tavanneensa myös Rohrabacherin silloin, vaikka Rohrabacher sanoi, ettei hän muista tapaamista. Seuraavassa kuussa Tšaikan toimisto kuvaili väitettyä järjestelmää valtakunnansyyttäjän verkkosivuilla.Veselnitskajan tuomat asiakirjat muistuttivat samoja asiakirjoja, jotka annettiin Rohrabacherille, ja osa sanamuodoista oli täsmällisiä.Venäjän eliitti on tunnettu siitä, että se tekee itsenäisiä aloitteita Kremlin suosion tavoittelemiseksi. Monet tunnetut venäläiset analyytikot pitivät kuitenkin käsittämättömänä, että Veselnitskaja olisi ohittanut oman hallituksensa toimittaakseen amerikkalaiselle presidentinvaalikampanjalle nyt kiistatta virallisia väitteitä. Moskovalaisen tutkimuslaitoksen Fund for Effective Politicsin puheenjohtaja Gleb O. Pavlovski sanoi: "Hänellä oli ohjausta.</w:t>
      </w:r>
    </w:p>
    <w:p>
      <w:r>
        <w:rPr>
          <w:b/>
        </w:rPr>
        <w:t xml:space="preserve">Tulos</w:t>
      </w:r>
    </w:p>
    <w:p>
      <w:r>
        <w:t xml:space="preserve">Natalia V. Veselnitskaja</w:t>
      </w:r>
    </w:p>
    <w:p>
      <w:r>
        <w:rPr>
          <w:b/>
        </w:rPr>
        <w:t xml:space="preserve">Esimerkki 4.358</w:t>
      </w:r>
    </w:p>
    <w:p>
      <w:r>
        <w:t xml:space="preserve">Viisi kuukautta sen jälkeen, kun San Antonion poliisipäällikkö William McManus teki jotain epätavallista sen jälkeen, kun hänen kaupungissaan oli tapahtunut kuolettavin ihmissalakuljetustragedia yli vuosikymmeneen, hän päätti säilyttää vastaavanlaisen tutkinnan paikallisen valvonnan sen sijaan, että olisi luovuttanut tapauksen liittovaltion kollegoilleen maahanmuutto- ja tullivirastossa (Immigration and Customs Enforcement). Samalla poliisipäällikkö vapautti kymmenkunta traktorin perävaunusta löytynyttä maahanmuuttajaa hallituksen huostasta ja avasi itsensä presidentti Donald Trumpin kovan linjan maahanmuutto-ohjelman kannattajien kritiikille.The Intercept -lehden kanssa jaetun poliisiraportin ja McManuksen torstaina toimittajille antamien kommenttien mukaan tarina alkoi 23. joulukuuta, kun SAPD:n poliisi vastasi puheluun, joka koski epäilyttävää 18-pyöräistä ajoneuvoa, joka oli pysäköity perävaunun ovi auki. Mies, joka tunnisti itsensä kuorma-auton omistajaksi, käveli ajoneuvon ympärillä, kertoi poliisi. Perävaunun sisällä molemmin puolin oli kymmenkunta ihmistä â 10 miestä ja kaksi naista. Kun konstaapeli kysyi yhdeltä miehistä, mistä hän oli kotoisin, mies vastasi: "Guatemalasta." McManuksen saapuessa paikalle 12 henkilöä, joiden epäiltiin olevan paperittomia maahanmuuttajia, istuivat jalkakäytävällä. Aiempien tutkimusten tapaan ICE:n Homeland Security Investigations -osaston erikoisagentit oli jo ilmoitettu asiasta.  McManus kertoi torstaina olleensa tapahtumapaikalla "varmaan reilut puolitoista tuntia" ennen kuin hän soitti hyvin harvinaisen puhelun: Perinteistä poiketen hänen osastonsa hoitaisi tapauksen yksin ja jatkaisi sitä osavaltiotason salakuljetustutkintana.Kuljettaja Herbert Alan Nichols pidätettiin. Poliisin päämajassa suoritetuissa kuulusteluissa 58-vuotias myönsi kuulemma hakeneensa siirtolaiset Laredon rajakaupungissa sijaitsevasta varastosta. Osavaltion salakuljetussyytteen mukaan hän voi saada jopa 20 vuoden vankeusrangaistuksen. Etsivien haastattelujen jälkeen perävaunusta löytyneet 16-41-vuotiaat miehet ja naiset luovutettiin paikallisille maahanmuutto-ongelmien parissa työskenteleville järjestöille.  McManus kertoi lehdistölle, että hänen poliiseillaan ei ollut toimivaltaa pidättää henkilöitä ja panna maahanmuuttolakeja täytäntöön heitä vastaan.Vaikka McManusin päätös hoitaa tutkinta sisäisesti saattaa vaikuttaa vähemmän kuin huomionarvoiselta, asiayhteyden eri kerrokset viittaavat muuhun.Osavaltion salakuljetussyyte, jonka McManus ja hänen yksikkönsä valitsivat tapauksen käsittelyyn, on vastaavasti harvinainen, ainakin siinä määrin kuin sitä on käytetty. Torstain lehdistötilaisuudessa San Antonion piirisyyttäjä Nico LaHood sanoi, että tämä oli ensimmäinen kerta, kun syyte oli tuotu hänen toimistoonsa sen jälkeen, kun hän astui virkaan vuonna 2015. Express News -lehti kertoi, että laki on johtanut vain yhteen tuomioon Bexarin piirikunnassa, jossa kuorma-auto löydettiin, sen jälkeen, kun se allekirjoitettiin vuonna 2011.  McManus sanoi, että hänen päätöksensä pitää tutkinta SAPD:n alaisuudessa ja nostaa osavaltion tason salakuljetussyyte oli "tilannekohtainen" ja "perustui melko muuttuvaan tilanteeseen tapahtumapaikalla", ei politiikan muutokseen. "Tämä ei välttämättä ole tapa, jolla jokaista tapausta käsitellään jatkossa", hän sanoi.San Antonion poliisipäällikön varovainen kuvaus päätöksestään joulukuussa liittyy todennäköisesti Teksasissa meneillään olevaan maahanmuuttopolitiikan myrskyisään tilanteeseen, joka puolestaan heijastaa maahanmuuttopolitiikasta käytäviä keskusteluja koko maassa. Toteamalla, että hänen päätöksensä ei ollut osa politiikan muutosta, McManus näytti pyrkivän välttämään syytöksiä siitä, että hän rikkoi hiljattain hyväksyttyä kiistanalaista Texasin SB4-lakia, joka rankaisee virkamiehiä, jotka valvovat politiikkaa, joka estää poliiseja kysymästä ihmisiltä heidän maahanmuuttostatuksestaan. Vaikka SB4:ää on vastustettu tuomioistuimissa, tämä säännös on edelleen voimassa. Paikallisesti McManus on jo joutunut kohtaamaan vastustusta päätöksestään. San Antonion poliisien ammattiliiton puheenjohtaja Mike Helle sanoi Express News -lehdelle: "Jos joku miehistämme tekisi näin, kuka tahansa heistä joutuisi luultavasti hallinnolliseen työhön ja irtisanottaisiin poliisilaitokselta." Kysyttäessä, vaikuttiko heinäkuisen tapauksen olennaisten todistajien karkottaminen hänen joulukuiseen päätökseensä, McManus kertoi torstaina toimittajille, että se ei vaikuttanut. âEn halua osoittaa sormella ketään muuta virastoaâ, hän lisäsi. McManus sanoi tavanneensa samana aamuna San Antoniossa HSI:n johtajan kanssa keskustellakseen vastaavien tapausten käsittelyä koskevista menettelytavoista, mutta hän ei kertonut, mitä nämä menettelytavat sisältävät. McManus lisäsi kuitenkin, että hänen osastonsa noudattaa heinäkuisen tragedian jälkeen paikallisten maahanmuuttajien oikeuksia ajavien järjestöjen kanssa tehtyä sopimusta käyttää DOJ:n myöntämää avustusta, jonka tarkoituksena on auttaa paikallisia lainvalvontaviranomaisia tukemaan uhreja vastaavissa tilanteissa. Maahanmuuttajien puolestapuhujat toivovat, että poliisipäällikön päätös voisi merkitä käännettä kohti myötätuntoisempaa uhrikeskeistä lähestymistapaa tällaisissa tapauksissa. Nähtäväksi jää, onko tällainen muutos todella meneillään tai selviytyykö se maahanmuuttopolitiikkaa ympäröivässä erittäin kuumassa ilmapiirissä.</w:t>
      </w:r>
    </w:p>
    <w:p>
      <w:r>
        <w:rPr>
          <w:b/>
        </w:rPr>
        <w:t xml:space="preserve">Tulos</w:t>
      </w:r>
    </w:p>
    <w:p>
      <w:r>
        <w:t xml:space="preserve">William McManus</w:t>
      </w:r>
    </w:p>
    <w:p>
      <w:r>
        <w:rPr>
          <w:b/>
        </w:rPr>
        <w:t xml:space="preserve">Esimerkki 4.359</w:t>
      </w:r>
    </w:p>
    <w:p>
      <w:r>
        <w:t xml:space="preserve">ALBANY N.Y. - New Yorkin demokraattinen kuvernööri Andrew Cuomo on noudattanut lupaustaan lahjoittaa kampanjalahjoitukset, jotka hän on kerännyt häpeään joutuneelta Hollywoodin johtajalta Harvey Weinsteinilta.Osavaltion kampanjarahoitusasiakirjat osoittavat, että Cuomo lahjoitti 111 000 dollaria, jotka hän sai Weinsteinilta, Womenâs Justice Now -nimiselle hyväntekeväisyysjärjestölle, joka on New Yorkissa sijaitseva hyväntekeväisyysjärjestö, joka on yhteydessä Kansalliseen naisjärjestöön. Cuomo sanoi ensimmäisen kerran lokakuussa, että hän antaisi rahat takaisin sen jälkeen, kun useat naiset tulivat julkisuuteen syyttämään Weinsteinia seksuaalisesta väärinkäytöksestä. Weinstein on kiistänyt kaiken seksuaalisen kanssakäymisen ilman suostumusta. Cuomo sanoo aikovansa pyrkiä kolmannelle kaudelle marraskuussa.  Hänet on myös mainittu mahdolliseksi ehdokkaaksi Valkoiseen taloon vuonna 2020.Keskiviikkona jätetyn varainkeruuraportin mukaan Cuomolla on 30 miljoonaa dollaria kampanjatilillään.</w:t>
      </w:r>
    </w:p>
    <w:p>
      <w:r>
        <w:rPr>
          <w:b/>
        </w:rPr>
        <w:t xml:space="preserve">Tulos</w:t>
      </w:r>
    </w:p>
    <w:p>
      <w:r>
        <w:t xml:space="preserve">Cuomo</w:t>
      </w:r>
    </w:p>
    <w:p>
      <w:r>
        <w:rPr>
          <w:b/>
        </w:rPr>
        <w:t xml:space="preserve">Esimerkki 4.360</w:t>
      </w:r>
    </w:p>
    <w:p>
      <w:r>
        <w:t xml:space="preserve">"Tämä on hyvä siunaus sekä Kiinan että Australian kansoille, ja se on myös elintärkeä tekijä maailmantalouden tasapainoisen kehityksen ja kestävän kehityksen edistämisessä", Xi sanoi. Xi sanoi, että Kiina on pitänyt suhteitaan Australiaan erittäin tärkeinä ja piti Australiaa luottamusta ansaitsevana kumppanina. Hän sanoi, että molempien osapuolten olisi hyödynnettävä täysimääräisesti erilaisia mahdollisuuksia kahdenvälisen kattavan yhteistyösuhteen nostamiseksi korkeammalle tasolle. Varapresidentti esitti Kiinan valtuuskunnan julkaiseman lehdistötiedotteen mukaan viisikohtaisen ehdotuksen suhteiden edistämiseksi. Hän sanoi, että molempien osapuolten pitäisi edelleen lisätä keskinäistä poliittista luottamusta ja pitää yllä oikea-aikaista ja tiivistä viestintää kahdenvälisistä suhteista ja muista tärkeistä yhteistä etua koskevista kysymyksistä. Hän sanoi myös, että molempien osapuolten olisi laajennettava ja tutkittava laajempaa yhteistyötä ja lisättävä ponnisteluja kestävän kehityksen yhteistyöhön, rahoitusyhteistyöhön ja kaksisuuntaisiin investointeihin. Xi sanoi, että molempien osapuolten olisi lisättävä ihmisten välistä ja kulttuurivaihtoa keskinäisen luottamuksen lisäämiseksi, yhteisymmärryksen lisäämiseksi ja keskinäisen ymmärryksen ja ystävyyden syventämiseksi. Hän sanoi myös, että molempien osapuolten tulisi käsitellä asianmukaisesti joitakin arkaluonteisia kysymyksiä ja lisäsi, että toistensa keskeisten etujen ja huolenaiheiden kunnioittaminen on elintärkeä perusta Kiinan ja Australian suhteiden pitkän aikavälin terveen kehityksen ylläpitämiselle. Hän sanoi, että Taiwanin ja Tiibetin kaltaiset kysymykset liittyvät suvereniteettiin, alueelliseen koskemattomuuteen ja kansalliseen turvallisuuteen, jotka ovat elintärkeitä periaatteellisia kysymyksiä, jotka liittyvät Kiinan keskeisiin etuihin. Kiina arvostaa sitä, että Australia noudattaa yhden Kiinan periaatetta ja kunnioittaa Kiinan suvereniteettia ja alueellista koskemattomuutta, Xi totesi. Hän sanoi myös, että molempien osapuolten tulisi lisätä viestintää ja koordinointia monenvälisissä ja globaaleissa kysymyksissä, jotta ne voisivat edistää enemmän maailmanrauhaa ja kehitystä. Kevin Rudd puolestaan sanoi, että Australian ja Kiinan suhteet ovat Australialle elintärkeät ja totesi, että Xin nykyinen vierailu edistää kahdenvälisten suhteiden kehittämistä tehokkaasti.</w:t>
      </w:r>
    </w:p>
    <w:p>
      <w:r>
        <w:rPr>
          <w:b/>
        </w:rPr>
        <w:t xml:space="preserve">Tulos</w:t>
      </w:r>
    </w:p>
    <w:p>
      <w:r>
        <w:t xml:space="preserve">Xi Jinping</w:t>
      </w:r>
    </w:p>
    <w:p>
      <w:r>
        <w:rPr>
          <w:b/>
        </w:rPr>
        <w:t xml:space="preserve">Tulos</w:t>
      </w:r>
    </w:p>
    <w:p>
      <w:r>
        <w:t xml:space="preserve">Xi</w:t>
      </w:r>
    </w:p>
    <w:p>
      <w:r>
        <w:rPr>
          <w:b/>
        </w:rPr>
        <w:t xml:space="preserve">Esimerkki 4.361</w:t>
      </w:r>
    </w:p>
    <w:p>
      <w:r>
        <w:t xml:space="preserve">Ennen kuin hän oli Massachusettsin kuvernööri tai republikaanien presidenttiehdokas vuonna 2012, Mitt Romney aloitti vuonna 1994 epäonnistuneen kampanjan senaattori Ted Kennedyn syrjäyttämiseksi. "Mutta minun on sanottava, että olisin erittäin tyytyväinen, jos Mitt Romney pyrkisi senaattiin. "En ole vieläkään täysin vakuuttunut siitä, että 72-vuotiaana Mitt haluaa pendelöidä Washingtoniin äänestämään hämäristä tuomareista ja postirakennusten nimeämisestä.... "Ei ole ketään maailmassa, joka voisi voittaa Mitt Romneyn Utahin senaattorikisassa", Cann vitsaili. Jos Mitt Romney asettuu ehdolle, lehtereillä hurrataan ja osavaltion joka kolkassa vallitsee innostus."</w:t>
      </w:r>
    </w:p>
    <w:p>
      <w:r>
        <w:rPr>
          <w:b/>
        </w:rPr>
        <w:t xml:space="preserve">Tulos</w:t>
      </w:r>
    </w:p>
    <w:p>
      <w:r>
        <w:t xml:space="preserve">Mitt Romney</w:t>
      </w:r>
    </w:p>
    <w:p>
      <w:r>
        <w:rPr>
          <w:b/>
        </w:rPr>
        <w:t xml:space="preserve">Esimerkki 4.362</w:t>
      </w:r>
    </w:p>
    <w:p>
      <w:r>
        <w:t xml:space="preserve">Paikallinen tuomari antoi maanantaina pidätysmääräyksen DeAndre Harrisia vastaan syytteen laittomasta vahingoittamisesta sen jälkeen, kun Harrisin asianajajan Harold Ray Crewsiksi nimeämä mies oli ilmoittanut, että 20-vuotias Harris haavoitti häntä tappelun aikana. Crews, joka kuvailee itseään Twitterissä "etelän nationalistiksi" ja asianajajaksi, ei vastannut puheluihin, joissa pyydettiin kommenttia.Maistraatin nostama syyte Harrisia vastaan, joka kärsi selkärankavamman ja 10 tikkiä vaatineen haavan päähän, tuli alle 48 tuntia valkoisen ylivallan kannattajien ja valkoisten kansallismielisten Charlottesvillessä järjestämän toisen mielenosoituksen jälkeen ja yllätti kaupungin poliisilaitoksen.Zach D. Roberts / AP DeAndre Harris bottom pahoinpidellään Charlottesvillen poliisiaseman vieressä sijaitsevassa parkkihallissa sen jälkeen, kun poliisi hajotti valkoisten nationalistien rallin Charlottesvillessä Va. 12. elokuuta 2017.  DeAndre Harris pohja on pahoinpidelty parkkihallissa vieressä Charlottesvillen poliisiaseman jälkeen valkoinen nationalistien ralli oli hajotettu poliisin Charlottesville Va. 12 elokuu 2017. (Zach D. Roberts / AP) (Zach D. Roberts / AP) Harrisin asianajaja S. Lee Merritt tuomitsi syytteen ja sanoi, että sen oli järjestänyt League of the South järjestö, jonka Southern Poverty Law Center on leimannut viharyhmäksi. Ryhmän Pohjois-Carolinan osastoa johtava Crews ei loukkaantunut "millään tavalla" Harrisin toimesta, Merritt sanoi. "Kuulitteko uutiset?" Wallace kysyi. "DeAndre Harris joutuu vankilaan". Joo, hänet on pidätetty tänä aamuna. Hänen koko tarinansa oli jälleen yksi rotuhuijaus." "Rakas Jacob Scott Goodwin 22-vuotias Ward Arkansasista" King kirjoitti Facebook-sivullaan 24. syyskuuta. "Olemme etsineet sinua kuukauden ajan. Lopulta hiuksesi, rannekorusi, silmälasisi, tatuointisi kyynärvarressasi valkoisen ylivallan kannattajien pinssejä ja kaulakoruja sekä oma kehuskelusi verkossa auttoivat meitä tunnistamaan sinut yhdeksi DeAndre Harrisin törkeästä hyökkääjästä Charlottesvillessä. Pian sinut pidätetään ...".</w:t>
      </w:r>
    </w:p>
    <w:p>
      <w:r>
        <w:rPr>
          <w:b/>
        </w:rPr>
        <w:t xml:space="preserve">Tulos</w:t>
      </w:r>
    </w:p>
    <w:p>
      <w:r>
        <w:t xml:space="preserve">DeAndre Harris</w:t>
      </w:r>
    </w:p>
    <w:p>
      <w:r>
        <w:rPr>
          <w:b/>
        </w:rPr>
        <w:t xml:space="preserve">Esimerkki 4.363</w:t>
      </w:r>
    </w:p>
    <w:p>
      <w:r>
        <w:t xml:space="preserve">Mutta molemmat Spinelli ja Liman ymmärsivät, että, kuten Bushin perheen kanssa, he eivät voineet kertoa Sealin tarinaa ilman, että he ainakin nostaisivat hattujaan Clintonin salaliittojen marginaaliteollisuudelle, johon hän liittyy. American Made -elokuvan kulmakarvoja nostattavimmat hetket tulevat kuitenkin silloin, kun Seal kohtaa kaksi muuta historian merkkihenkilöä: Bill Clinton ja George W. Bush . Seal murhattiin vuonna 1986 Kolumbian kansalaisten toimesta, joiden väitettiin toteuttavan hänen henkeään koskevaa sopimusta - tämä seikka yhdistettynä epäselviin yksityiskohtiin, jotka liittyvät hänen mahdolliseen yhteistoimintaansa liittovaltion tiedusteluviranomaisten kanssa, tekee hänestä loistavaa rehua erilaiselle tarinankerronnalle, ja se on viime kädessä se seikka, joka sai elokuvantekijät sisällyttämään Clintonin ja Bushin elokuvaan American Made . Esimerkiksi Spinelli sanoi , "yksi suurista salaliittoteorioista Barryn ympärillä on, että hän oli -LSB- George -RSB- H.W. Bushin henkilökohtainen lentäjä , ja kun Barry tapettiin , hänellä oli Bushin puhelinnumero takataskussaan." Mikä on, miten American Made , joka avaa 29. syyskuuta , päätyi kohtaus, jossa Seal odottaa tapaamista Valkoisessa talossa istuu vieressä nuori George W. Bush -LRB- Connor Trinneer -RRRB- kun he vaihtavat small talk lentokoneiden ohjaamisesta . "Halusin vain laittaa pienen hauskan jutun Barryn ja George W. Bushin väliin vain tavallaan sanoakseni , `Me emme ole tietämättömiä noista väitteistä '", sanoi Liman." Spinelli sanoi, että koska Seal kuulemma vieraili Reaganin Valkoisessa talossa , hän oli OK sijoittaa hänet Bushin viereen , joka myös vieraili säännöllisesti Valkoisessa talossa, kun hänen isänsä oli varapresidentti . "Tiedätte , siellä on dramaattinen lisenssi siellä , mutta molemmat -LSB- Seal ja Bush -RSB- olivat lentäjiä , ja ajattelin vain, että se olisi hieno hetki saada -LSB- H.W. Bush 's -RSB- poika tavata Barry käytävällä ", hän sanoi. -LRB- George W. Bushin edustajat eivät vastanneet kommenttipyyntöön. -RRB-</w:t>
      </w:r>
    </w:p>
    <w:p>
      <w:r>
        <w:rPr>
          <w:b/>
        </w:rPr>
        <w:t xml:space="preserve">Tulos</w:t>
      </w:r>
    </w:p>
    <w:p>
      <w:r>
        <w:t xml:space="preserve">George W. Bush</w:t>
      </w:r>
    </w:p>
    <w:p>
      <w:r>
        <w:rPr>
          <w:b/>
        </w:rPr>
        <w:t xml:space="preserve">Tulos</w:t>
      </w:r>
    </w:p>
    <w:p>
      <w:r>
        <w:t xml:space="preserve">Bush</w:t>
      </w:r>
    </w:p>
    <w:p>
      <w:r>
        <w:rPr>
          <w:b/>
        </w:rPr>
        <w:t xml:space="preserve">Esimerkki 4.364</w:t>
      </w:r>
    </w:p>
    <w:p>
      <w:r>
        <w:t xml:space="preserve">Virginiasta lähtevä demokraattien kuvernööri Terry McAuliffe kertoi kansalliselle televisioyleisölle, että hän tyrmäisi presidentti Donald Trumpin lattialle, jos presidentti joskus yrittäisi pelotella häntä.Torstaina MSNBC:n "Hardball"-ohjelman haastattelussa Chris Matthews kysyi McAuliffelta, miten hän vastaisi, jos Trump yrittäisi pelotella häntä väittelyn aikana leijailemalla hänen yläpuolellaan, kuten hän teki vuoden 2016 presidentinvaalien aikana Hillary Clintonin kanssa, joka on McAuliffen läheinen ystävä."Hänet pitäisi nostaa ylös lattialta", McAuliffe sanoi.Kun Matthews nauroi ja kysyi, tarkoittaako hän, että hän "peittäisi" Trumpin, McAuliffe vastasi suorin naamoin: "Mutta jos hän koskaan tulisi ja nojaisi päälleni ja menisi tilaani, se olisi viimeinen kerta, kun Donald Trump tekisi niin." McAuliffe sanoi: "Jos hän koskaan tekisi niin. Lupaan sen", hän lisäsi. McAuliffe, joka oli demokraattipuolueen johtava varainkerääjä ennen kuin hänet valittiin kuvernööriksi vuonna 2013, jättää virkansa lauantaina. Hänet on mainittu mahdolliseksi presidenttiehdokkaaksi. McAuliffe on kritisoinut Trumpia äänekkäästi erityisesti sen jälkeen, kun Trump sanoi, että "molemmat osapuolet" jakoivat syyllisyyden valkoisten nationalistien ja vastamielenosoittajien yhteenottojen jälkeen Charlottesvillen tappavassa mielenosoituksessa elokuussa.Hardballin haastattelussa McAuliffe kutsui Trumpia myös "häpeäksi maalle".</w:t>
      </w:r>
    </w:p>
    <w:p>
      <w:r>
        <w:rPr>
          <w:b/>
        </w:rPr>
        <w:t xml:space="preserve">Tulos</w:t>
      </w:r>
    </w:p>
    <w:p>
      <w:r>
        <w:t xml:space="preserve">Terry McAuliffe</w:t>
      </w:r>
    </w:p>
    <w:p>
      <w:r>
        <w:rPr>
          <w:b/>
        </w:rPr>
        <w:t xml:space="preserve">Esimerkki 4.365</w:t>
      </w:r>
    </w:p>
    <w:p>
      <w:r>
        <w:t xml:space="preserve">Koomikko Bill Maher vitsailee uudesta rakkaudestaan Mitt Romneyhin Van Jonesin isännöimän "The Messy Truth" -sarjan viimeisimmässä jaksossa. Vuonna 2012 Maher muistutti Jonesille torstain jaksossa, että hän antoi Obamalle "miljoona dollaria" estääkseen Romneyn, republikaanien silloisen presidenttiehdokkaan, pääsyn presidentiksi. Mutta Donald Trumpin valinnan jälkeen , Maher sanoo , asiat ovat nyt niin huonosti, että hän "antaisi mielellään tuon miljoonan dollarin Mitt Romneylle, jos hän ottaisi maan haltuunsa." "Annoin sen estääkseni Mitt Romneyn pääsyn presidentiksi . Nyt kerjään Mitt Romneyta tulemaan presidentiksi ", hän sanoo.</w:t>
      </w:r>
    </w:p>
    <w:p>
      <w:r>
        <w:rPr>
          <w:b/>
        </w:rPr>
        <w:t xml:space="preserve">Tulos</w:t>
      </w:r>
    </w:p>
    <w:p>
      <w:r>
        <w:t xml:space="preserve">Mitt Romney</w:t>
      </w:r>
    </w:p>
    <w:p>
      <w:r>
        <w:rPr>
          <w:b/>
        </w:rPr>
        <w:t xml:space="preserve">Esimerkki 4.366</w:t>
      </w:r>
    </w:p>
    <w:p>
      <w:r>
        <w:t xml:space="preserve">Olympialaisten lipunkantaja Pita Taufatofua on huolissaan kotimaastaan Tongasta, jota koetteli sykloni, joka tuhosi parlamenttitalon sekä kirkkoja ja koteja. 34-vuotias maastohiihtäjä kiitti Facebookissa ihmisiä heidän tukiviestistään ja sanoi, ettei hän ole vieläkään kuullut, ovatko ystävät ja perhe turvassa. Taufatofua sai kansainvälistä huomiota talviolympialaisissa, kun hän marssi paljain rintakehin avajaisseremoniaan kantaen maansa lippua.  Hän marssi paljain rintakehin myös vuoden 2016 kesäkisojen avajaisseremoniassa Riossa, joskin leudommissa olosuhteissa.Nyt, kun hän on Etelä-Koreassa valmistautumassa kilpailuun, osa hänestä toivoo olevansa kotona maanmiestensä kanssa. Sillä välin hän pyrkii auttamaan varojen keräämisessä vahingoittuneelle maalle. Hän kilpaili kesäolympialaisissa taekwondossa ja päätti kokeilla maastohiihtoa.  Hän aloitti lajin vasta kahden viime vuoden aikana, mutta onnistui viimeisellä yrityksellään pääsemään kisoihin.</w:t>
      </w:r>
    </w:p>
    <w:p>
      <w:r>
        <w:rPr>
          <w:b/>
        </w:rPr>
        <w:t xml:space="preserve">Tulos</w:t>
      </w:r>
    </w:p>
    <w:p>
      <w:r>
        <w:t xml:space="preserve">Pita Taufatofua</w:t>
      </w:r>
    </w:p>
    <w:p>
      <w:r>
        <w:rPr>
          <w:b/>
        </w:rPr>
        <w:t xml:space="preserve">Esimerkki 4.367</w:t>
      </w:r>
    </w:p>
    <w:p>
      <w:r>
        <w:t xml:space="preserve">RAAKALEIKKAUS ( EI TOIMITTAJAN SELOSTUSTA ) U . S . Puolustusministeri Jim Mattis tiistaina vähätteli ilmeistä erimielisyyttä Yhdysvaltain presidentin ja hänen huippudiplomaattinsa välillä Pohjois-Korean yhteydenpidosta sanomalla, että Amerikka keskittyy edelleen diplomaattisen ratkaisun löytämiseen kiistaan Pjongjangin kanssa. Presidentti Donald Trump, joka on viime viikkoina vaihtanut loukkauksia ja uhkauksia Pohjois-Korean johtajan Kim Jong Unin kanssa, sanoi sunnuntaina, että ulkoministeri Rex Tillerson "tuhlaa aikaansa" yrittäessään neuvotella Pohjois-Korean kanssa sen ydinaseohjelmasta.  Tillerson sanoi lauantaina Kiinan-matkallaan, että Yhdysvalloilla on suorat viestintäkanavat pohjoiseen ja että se tutkii Pjongjangia, onko se kiinnostunut vuoropuhelusta. Hän ilmaisi toivovansa jännitteiden vähentämistä Pohjois-Korean kanssa, joka etenee nopeasti kohti tavoitettaan kehittää ydinohjus, joka kykenee iskemään Yhdysvaltojen mantereelle. "En näe eroa niin vahvana kuin jotkut ovat sen tulkinneet", Mattis sanoi. " Presidentti Trumpin ohjeistus sekä ministeri Tillersonille että minulle on ollut hyvin selkeä, että jatkamme diplomaattisia ponnisteluja Kiinan kanssa tehtyjen aloitteiden lisäksi ", Mattis kertoi senaatin kuulemistilaisuudessa. " Uskon, että ministeri Tillerson on todennut täsmällisesti, että etsimme mahdollisuuksia keskustella pohjoisen kanssa. Me vain luotailemme. Emme puhu heidän kanssaan johdonmukaisesti presidentin ' s tyrmistyneisyys ei puhu heidän kanssaan ennen kuin aika on oikea . " "</w:t>
      </w:r>
    </w:p>
    <w:p>
      <w:r>
        <w:rPr>
          <w:b/>
        </w:rPr>
        <w:t xml:space="preserve">Tulos</w:t>
      </w:r>
    </w:p>
    <w:p>
      <w:r>
        <w:t xml:space="preserve">Rex Tillerson</w:t>
      </w:r>
    </w:p>
    <w:p>
      <w:r>
        <w:rPr>
          <w:b/>
        </w:rPr>
        <w:t xml:space="preserve">Esimerkki 4.368</w:t>
      </w:r>
    </w:p>
    <w:p>
      <w:r>
        <w:t xml:space="preserve">"Sillä ei ole väliä, mitkä ovat syyt", sanoi Art Hogan, toimitusjohtaja ja päämarkkinastrategi B. Riley Financialin rahoituspalveluyrityksessä. "Sinulla on loistavia ostomahdollisuuksia ", hän sanoi CNBC:lle. "Myymme kaiken, koska olemme niin keskittyneitä osakkeiden ja ETF:ien omistuksessamme, että luomme dislokaatioita, jotka tulevat olemaan massiivinen mahdollisuus aktiivisille johtajille ja osakevalitsijoille ", Hogan sanoi. lisääntynyt volatiliteetti tai epävarmuus markkinoiden muutosten suuruudesta ja suunnasta on hyväksi pankeille, Hogan sanoi torstaina Power Lunch -ohjelmassa. Kun tähän lisätään korkojen ja nettokorkomarginaalien nousu sekä Hoganin mukaan "kevyempi sääntely", rahoitusalan yritykset ovat halpoja. "Niitä myydään ikään kuin taloutta ei olisi tai talouskasvua ei olisi", Hogan sanoi. "Ne heitetään ulos kylpyveden mukana."</w:t>
      </w:r>
    </w:p>
    <w:p>
      <w:r>
        <w:rPr>
          <w:b/>
        </w:rPr>
        <w:t xml:space="preserve">Tulos</w:t>
      </w:r>
    </w:p>
    <w:p>
      <w:r>
        <w:t xml:space="preserve">Hogan</w:t>
      </w:r>
    </w:p>
    <w:p>
      <w:r>
        <w:rPr>
          <w:b/>
        </w:rPr>
        <w:t xml:space="preserve">Esimerkki 4.369</w:t>
      </w:r>
    </w:p>
    <w:p>
      <w:r>
        <w:t xml:space="preserve">Joe Kennedy III:n ja Donald Trumpin väliset yhtäläisyydet ovat tavallaan ilmeisiä. Molemmat ovat valkoisia miehiä, koillismaalaisia, juoppoja. He ovat Ivy Leaguen ja suuren varallisuuden tuotteita. He ovat liittyneet perheidensä ammatteihin - Trump kiinteistöalalla, Joe III politiikassa.Myös erot ovat ilmeisiä ja valaisevampia. Joe III on amerikkalaisten instituutioiden liberaali avatar: Kennedyn perhe Stanfordin Harvardin oikeustieteellinen tiedekunta. Hän on itsekeskeinen ja tunnustaa, miten helppo hänen tiensä on ollut - hän toimi vain lyhyen aikaa apulaissyyttäjänä ennen kuin hän pääsi edustajainhuoneen istuntoon - ja hän on tähän asti halunnut lieventää syytöksiä nepotismista näyttelemällä ahkeraa takapenkkiläistä. Kennedyillä on kaikista kuuluisista virheistään huolimatta se pelastava armo, että he ovat mukana vitsissä; kun presidentti Kennedy nimitti nuoremman veljensä oikeusministeriksi, hän vitsaili, että hän yritti vain antaa Bobbylle hieman kokemusta ennen kuin tämä ryhtyy harjoittamaan lakia." Tuloksena on Trumpin aikakauden suuri epävakaus. Vain harvalla näyttää olevan vankka käsitys siitä, mitä on tapahtumassa, saati siitä, mitä voi tapahtua seuraavaksi. Kaikki ideologiasta riippumatta ajattelevat häviävänsä. Politiikassamme näyttää tapahtuvan uudelleenjärjestäytyminen, mutta kukaan ei ole samaa mieltä siitä, miltä se näyttää. "Me kaikki tunnemme murtuneen maan murtumalinjat", kuten Joe III totesi tiistai-illan kömpelössä puheessaan.Liberalismin uudessa kiintymyksessä instituutioihimme on tietysti nostalginen piirre. Trumpin aikakauden liberalismi, jossa korostetaan Yhdysvaltojen globaalia johtajuutta ja kunnioitetaan liittovaltion virastoja ja valtavirran lehdistöä, olisi helposti tunnistettavissa tuolle ensimmäiselle Kennedyjen sukupolvelle. Ja tässä mielessä on järkevää, että Joe III:sta tulisi nykyaikaisen demokraattisen politiikan luonnollinen kasvo. tiistai-iltana Joe III:sta yritettiin tehdä Trumpin institutionaalisen vastustuksen symboli. Kysymykseen siitä, ovatko instituutiot pelastamisen arvoisia ja siten uudistuskykyisiä, Joe III:n vastaus on innokas kyllä.  Hän on tavallaan jo symboli siitä, miten hänen oma perheensä on korjannut itsensä holtittoman impulsiivisesta ja itsekkäästä tavastaan; hän vaikuttaa vakavalta hän on selvin päin. Hänen viestinsä on, että hänen perheellään, hänen puolueellaan ja kaikilla muilla instituutioilla, jotka kasvattivat hänet, on edelleen synnynnäinen ja myönteinen hyödyllisyys ja olennainen rooli. Siinä missä Trump sanoo, että mätä on amputoitava, Joe III lupaa, että tarvitaan vain vahva annos antibiootteja.Se, saako tämä viesti vastakaikua demokraattien keskuudessa, on toinen juttu. Siinä missä liberaalikommentaattorit Joe III:n luonnollinen äänestäjäkunta on edelleen kiinnittynyt normeihin ja tarpeeseen puolustaa instituutioita, vastikään noussut vasemmisto näkee sivistyneisyyden uusliberalistisena juonena, jolla pyritään säilyttämään status quo. Ja kun Joe III ja hänen kaltaisensa pitävät Trumpia poikkeavana, vasemmisto näkee hänet oireena rappeutuneesta poliittisesta järjestyksestä, jonka he haluavat lakkauttaa ja korvata.Robert Kennedy sanoi kerran, että hän toivoi syntyneensä köyhänä, jotta hän olisi voinut olla vallankumouksellinen. Uransa edetessä Joe III:lla saattaa olla samanlainen toive jo pelkästään siksi, että hänen puolueensa on yhä enemmän menossa vallankumoukselliseen suuntaan.</w:t>
      </w:r>
    </w:p>
    <w:p>
      <w:r>
        <w:rPr>
          <w:b/>
        </w:rPr>
        <w:t xml:space="preserve">Tulos</w:t>
      </w:r>
    </w:p>
    <w:p>
      <w:r>
        <w:t xml:space="preserve">Joe III</w:t>
      </w:r>
    </w:p>
    <w:p>
      <w:r>
        <w:rPr>
          <w:b/>
        </w:rPr>
        <w:t xml:space="preserve">Esimerkki 4.370</w:t>
      </w:r>
    </w:p>
    <w:p>
      <w:r>
        <w:t xml:space="preserve">Edustajainhuoneen tiedustelukomitean johtava demokraatti syyttää presidentti Donald Trumpin Valkoista taloa siitä, että se on antanut entiselle päästrategille Steve Bannonille "suukapulamääräyksen", joka estää häntä vastaamasta moniin kysymyksiin osana paneelin tutkimusta Venäjän vaalihäiriöistä.Kalifornialainen edustaja Adam Schiff sanoo, että Bannon kieltäytyi vastaamasta kysymyksiin ajastaan Valkoisessa talossa tai työstään presidentin siirtymäkauden aikana.  Schiff sanoo, että tämä oli ensimmäinen kerta, kun valiokunnan republikaanit antoivat haasteen vastauksena todistajalle, joka kieltäytyi vastaamasta kysymyksiin Valkoisen talon käskystä. Schiff sanoo, että valiokunta aikoo tuoda Bannonin takaisin uudelle kuulustelukierrokselle. Valkoisen talon entinen päästrategi Steve Bannon kieltäytyy vastaamasta edustajainhuoneen valiokunnan kysymyksiin työstään presidentin virkaan siirtymisen aikana tai työskentelystään presidentti Donald Trumpin Valkoisessa talossa, kertoo edustajainhuoneen tiedusteluvaliokunnan republikaanipuheenjohtajan, kalifornialaisen Devin Nunesin tiedottajan Jack Langerin tiedottaja. Langer kertoo Associated Pressille, että Bannon ei suostunut keskustelemaan näistä aiheista koko päivän kestäneen suljettujen ovien haastattelun aikana Capitolin kukkulalla. nunes antoi vastauksena haasteen, jolla Bannon pakotetaan vastaamaan valiokunnan kysymyksiin. On epäselvää, oliko Bannon sen jälkeen avoimempi.Aiemmin tiistaina Valkoisen talon virkamies sanoi, että presidentti ei vedonnut toimeenpanovallan etuoikeuteen estääkseen Bannonia vastaamasta valiokunnan kysymyksiin. Virkamies puhui nimettömänä keskustellakseen sisäisistä pohdinnoista.Edustajainhuoneen tiedustelukomitea haastoi tiistaina Valkoisen talon entisen päästrategin Steve Bannonin oikeuteen tiistaina kiistassa siitä, voidaanko hänet pakottaa todistamaan paneelin Venäjä-tutkinnan yhteydessä. Bannon käveli tiistaiaamuna edustajainhuoneen jäsenten kanssa pidettyyn suljettuun kokoukseen, ja häntä kuulusteltiin vielä tiistai-iltana. Lainsäätäjät halusivat häneltä vastauksia siitä, miten presidentti Donald Trump ajatteli erottaessaan FBI:n johtajan James Comeyn." Valiokunnan republikaanien puheenjohtaja, kalifornialainen edustaja Devin Nunes kertoi antaneensa haasteen, mutta hän kieltäytyi keskustelemasta siitä, miksi tai mihin kysymyksiin hän toivoi Bannonin joutuvan vastaamaan.</w:t>
      </w:r>
    </w:p>
    <w:p>
      <w:r>
        <w:rPr>
          <w:b/>
        </w:rPr>
        <w:t xml:space="preserve">Tulos</w:t>
      </w:r>
    </w:p>
    <w:p>
      <w:r>
        <w:t xml:space="preserve">Steve Bannon</w:t>
      </w:r>
    </w:p>
    <w:p>
      <w:r>
        <w:rPr>
          <w:b/>
        </w:rPr>
        <w:t xml:space="preserve">Esimerkki 4.371</w:t>
      </w:r>
    </w:p>
    <w:p>
      <w:r>
        <w:t xml:space="preserve">Useiden kuukausien aikana 71-vuotias presidentti Mamadou Tandja on määrännyt vallasta asetuksella, murskannut vastustajia ja lehdistöä sekä hajottanut parlamentin ja perustuslakituomioistuimen, jotka vastustavat hänen suunnitelmiaan ja jotka yhdessä olivat viimeiset todelliset valvontakeinot hänen vallalleen. Tiistaina järjestettävä kiistanalainen kansanäänestys saattaa poistaa viimeisen esteen Tandjan tieltä - perustuslain - ja korvata sen uudella perustuslailla, joka poistaa virkakauden rajoitukset ja antaa hänelle samalla huomattavasti enemmän valtaa ja ennennäkemättömän kolmivuotisen pidennyksen hänen valtakaudelleen. "Hän vannoi virkavalansa vannoen Koraanin nimeen suojelevansa kansakuntamme demokraattisia instituutioita ", oppositiojohtaja Mahamadou Issoufou sanoi. "Mutta sen sijaan hän tuhoaa niitä." Vastustajat sanovat, että Tandja pitää kiinni vallasta, jotta hänen perheklaaninsa ja lähipiirinsä voivat hyötyä meneillään olevien suurhankkeiden tuoman rikkauden tulvasta. Tandja kiistää tämän ja sanoo tottelevansa vain kansansa tahtoa, joka hänen mielestään haluaa, että hän saa päätökseen hankkeet, joilla kehitetään yhtä maailman köyhimmistä valtioista. "Kansa näkee tulevaisuuden ja pyytää presidenttiä jatkamaan palvelustaan, jotta hän saa työnsä valmiiksi", Tandja kertoi Associated Pressille haastattelussa perjantaina residenssissään, joka on palmujen ympäröimä matalien hiekanruskeiden rakennusten kokonaisuus. "Mutta perustuslaki ei salli minun jäädä ... siksi kansa vaatii uutta perustuslakia. Meidän on löydettävä keino." "Se on monille Afrikan valtionpäämiehille eksistentiaalinen ongelma ", sanoi Mahamane Ousmane, joka johti parlamenttia, kunnes Tandja hajotti sen toukokuussa, koska lainsäätäjät vastustivat kansanäänestystä. "He eivät voi kuvitella normaalia elämää palatsin ulkopuolella. He kysyvät: 'Joudunko maanpakoon? Joudunko vankilaan? Mitä minä teen?'" Ousmane voitti Tandjan vuoden 1993 vaaleissa ja toimi presidenttinä, kunnes hänet syrjäytettiin vallankaappauksessa vuonna 1996. Nykyään hän asuu vaatimattomassa kodissa hiekkatiellä uneliaassa pääkaupungissa. Tandja kuitenkin kertoi AP:lle, ettei hän "pelkää mitään". Ulkomaisten lahjoittajien vaikutusvaltaa ovat heikentäneet useat uudet valtavat hankkeet, jotka ovat piristäneet Tandjaa ja jotka tuskin pysähtyvät. Niitä ovat muun muassa 5 miljardin Yhdysvaltain dollarin (3,5 miljardin euron) sopimus Kiinan kanssa öljynjalostamon rakentamisesta ja uuden raakaöljyn louhimisesta aavikolta, 1,7 miljardin Yhdysvaltain dollarin (1,2 miljardin euron) sopimus ranskalaisen ydinvoimajätti Arevan kanssa maailman toiseksi suurimman uraanikaivoksen rakentamisesta sekä vesivoimapato, jota rahoitetaan 50 miljoonalla Yhdysvaltain dollarilla (35 miljoonalla eurolla) islamilaisen kehityspankin varoista. Tandja väittää, että hänen toimintansa on laillista, mutta vastustajat sanovat, että hän voisi hallita asetuksella vain, jos Niger olisi uhattuna ja jos parlamentti olisi olemassa väärinkäytösten varalta. Tandja hajotti perustuslakituomioistuimen - ainoan elimen, joka voi arvioida tällaisia kiistoja - sen jälkeen, kun se totesi kansanäänestyksen laittomaksi. Hän korvasi sen toisella tuomioistuimella, jonka jäsenet hän nimitti. Ehdotettu uusi perustuslaki antaisi hänelle valtuudet nimetä kolmasosa uudesta 60-paikkaisesta senaatista ja valtuudet vangita ilman varoitusta toimittajia, joita pidetään turvallisuusuhkana. Tienvarren kukkakauppias Hama Alhassane ei ole nähnyt perustuslakiluonnosta eikä tiedä, miten se eroaa nykyisestä. Mutta "mitä tahansa Tandja haluaa, teen sen", 23-vuotias sanoi. "Koska hän on valtio, ja meidän on tehtävä, mitä valtio vaatii." Valtion tiedotusvälineet välittävät vain kansanäänestystä puoltavia viestejä. Yksityinen televisioasema, joka lähetti Tandjaa arvostelevan lausunnon, suljettiin väliaikaisesti. Tandja vannoi kunnioittavansa tulosta ja kertoi AP:lle: "Jos he sanovat ei, minä lähden."</w:t>
      </w:r>
    </w:p>
    <w:p>
      <w:r>
        <w:rPr>
          <w:b/>
        </w:rPr>
        <w:t xml:space="preserve">Tulos</w:t>
      </w:r>
    </w:p>
    <w:p>
      <w:r>
        <w:t xml:space="preserve">Mamadou Tandja</w:t>
      </w:r>
    </w:p>
    <w:p>
      <w:r>
        <w:rPr>
          <w:b/>
        </w:rPr>
        <w:t xml:space="preserve">Esimerkki 4.372</w:t>
      </w:r>
    </w:p>
    <w:p>
      <w:r>
        <w:t xml:space="preserve">Aikajana tapahtumien Chris Kennedy 's osallistuminen rakentamiseen Clevelandin Medical Mart.Aikajana tapahtumien Chris Kennedy 's osallistuminen rakentamiseen Clevelandin Medical Mart.Kuten Chris Kennedy kampanjoi kuvernööriksi hän on puhunut hänen liiketoiminnan menestystä.  Hän on maininnut johtaneensa Merchandise Martia, joka on yksi Illinoisin suurista talousvetureista, ja hänen roolinsa pilvenpiirtäjien kehittämisessä Wolf Pointissa Chicago-joen varrella.  Kennedy ei kuitenkaan ole korostanut yhtä hänen suurimmista hankkeistaan tähän mennessä - lähes puolen miljardin dollarin julkisen ja yksityisen sektorin kumppanuutta, jonka tarkoituksena on rakentaa Clevelandiin kongressikeskus ja Medical Mart. Paikalliset poliitikot, joita johti pitkäaikainen perheystävä, antoivat Kennedyn yritykselle sopimuksen ilman tarjouskilpailua ja ajoivat läpi kiistanalaisen liikevaihtoveron korotuksen sen maksamiseksi. Kun hanke käynnistyi, Kennedy kertoi Clevelandin asukkaille, että yhden luukun lääketieteellinen supermarket muuttaisi ruostevyöhykkeen kaupungin imagon lääkäreiden Disney Worldiksi ja houkuttelisi kaupunkiin haluttuja lääketieteellisiä kongresseja. Sen sijaan hanketta vaivasivat syytökset sisäpiirikaupoista, salailusta ja epäonnistuneista lupauksista.  Kennedyn yhtiö tienasi miljoonia dollareita, kun taas asukkaat joutuvat maksamaan enemmän ostamistaan tuotteista. Neljä vuotta sen jälkeen, kun 235 000 neliömetrin kokoinen Medical Mart avasi ovensa, Kennedy ja hänen yhtiönsä ovat jo kauan sitten lähteneet, kun heitä on arvosteltu siitä, etteivät he juurikaan edistäneet vaikeuksissa olevan hankkeen alkuperäisiä tavoitteita. Nykyään rakennus on nimetty uudelleen Global Center for Health Innovationiksi, ja se on useimpina päivinä pelottavan tyhjä, ja sen harvojen vuokralaisten lasiset huipputekniikan esittelytilat ovat miehittämättömiä ja autioita. Myöhemmät hallinnointiyhtiöt eivät ole onnistuneet tuomaan tuloja tuottavia vuokralaisia tai terveydenhuollon messujen tulvaa, jota kerran luvattiin.  Kennedy sanoi, että hän yritti vain auttaa Clevelandin johtajia saavuttamaan tavoitteensa uudesta kongressikeskuksesta ja keskustan elvyttämisestä.  Hän sanoi, että hänen yrityksensä ryhtyi hankkeeseen, kun vain harvat katsoivat kaupunkia, ja pitkän aikavälin liiketoimintasuunnitelma muuttui hänen lähdettyään. âSopimus ei todellakaan ollut salamyhkäinen. Sitä ei todellakaan tehty ilman julkista tarkastelua", hän kertoi Chicago Tribunelle hiljattain antamassaan haastattelussa. âEn tiedä, mikä sai aikaan enemmän lehdistökatsauksia Clevelandissa.â Vai vedimmekö me todella liian pitkälle? Oliko se lipsahdus?" Kennedy lisäsi. âEn usko, että mitään sellaista tapahtui. Luulen, että kaikki tiesivät kaiken, kun saimme sopimuksen päätökseen. Cuyahogan piirikunnan nykyinen johtaja Armond Budish kertoi viime kuussa toimittajille, että hän voisi kutsua Medical Mart -rakennusta "perityksi albatrossiksi", mutta hän on edelleen toiveikas, että kehitys joskus onnistuu. Tim Hagan, Kennedyn perheen ystävä, johti Medical Mart -hanketta, kun hän oli piirikunnan komissaari kymmenen vuotta sitten. Hagan sanoi pitävänsä kiinni päätöksestään tukea Kennedyn hanketta, mutta myönsi, että kehitys on jäänyt vajaaksi. "Yritimme tehdä kokouskeskuksesta houkuttelevamman ulkopuolisille sijoittajille, jotta he voisivat tulla tapahtumia varten", Hagan sanoi kahvin äärellä Clevelandissa hiljattain tehdyssä haastattelussa. âOnko se onnistunut niin hyvin kuin luulimme sen onnistuvan heti? Heywood Sanders on kaupunkisuunnittelun ja julkisen politiikan tutkija, joka suhtautuu kriittisesti kongressikeskuksiin julkisesti rahoitettuina talouskehityshankkeina. Hän on tutkinut Medical Mart -sopimusta vuosien ajan ja sanoi, että Cleveland sokeutui omista turhista toiveistaan ja Kennedy-mystiikasta. â Epätoivoiset kaupungit tekevät epätoivoisia asioita â sanoi Sanders, joka on San Antonion Texasin yliopiston professori. Sandersin mukaan ei ole olemassa mitään pitäviä tietoja, jotka osoittaisivat, että Medical Mart menestyisi tai tuottaisi taloudellista hyötyä Clevelandille. David Heinzmann / Chicago Tribune Global Center for Health Innovationin lasi- ja betonielementtirakenteesta avautuvat laajat näkymät Clevelandin keskustan ostoskeskukseen ja horisonttiin sen atrium-tyylisestä pohjakerroksesta, joka on esitetty 10. lokakuuta 2017. Global Center for Health Innovationin lasi- ja betonielementtirakenne tarjoaa laajat näkymät Clevelandin keskustan ostoskeskukseen ja horisonttiin sen atrium-tyylisestä pohjakerroksesta, joka on esitetty 10. lokakuuta 2017. (David Heinzmann / Chicago Tribune) Aikoinaan vilkas teollisuuskaupunki Cleveland koki 1970- ja 1980-luvuilla kovan luisun Rust Beltin taantumaan. Sen väkiluku ja teollisuuspohja kutistuivat, kun tehtaita ja myllyjä suljettiin. Yksi valopilkku kaupungin taloudellisessa maisemassa näytti olevan terveydenhuolto. Cleveland Clinic kasvoi viimeisten 40 vuoden aikana yhdeksi maailman tunnetuimmista sairaalakomplekseista, joka kilpailee Mayo Clinicin kanssa, ja se on varakkaiden potilaiden määränpää ympäri maailmaa, jotka etsivät parasta ja innovatiivisinta hoitoa. Klinikan kampus sijaitsee useita kilometrejä itään kaupungin keskustan järvenrannasta, joka jatkoi rappeutumistaan vuosien mittaan. 1970-luvun lopusta lähtien jotkut kaupunginjohtajat pitivät kiinni siitä, että vanhentuneen maanalaisen kokouskeskuksen kunnostaminen voisi olla avain siihen, että kaupungin keskustasta tulisi jälleen matkakohde. Poliittista ja taloudellista pääomaa sen toteuttamiseen ei koskaan saatu. Julkisten varojen sijoittaminen kongressikeskusten rakentamiseen on usein erimielisyyttä herättävä asia. Kannattajat sanovat usein, että jos rakennat sen, he tulevat, kun taas toiset sanovat, että investointi maksaa harvoin itsensä takaisin. William Bowen, Clevelandin valtionyliopiston julkishallinnon professori, kuuluu jälkimmäiseen ryhmään. Hänen mukaansa kokouskeskuksia koskevat sopimukset alittavat yleensä ennusteet, joiden perusteella ne rakennettiin. "Useimmiten rakennetun kohteen vaikutusten arviointi joko ei toteudu tai ne eivät yleensä maksa takaisin julkisille kassoille", Bowen sanoi. Sairaalan osallistuminen alkoi muuttaa mahdollisuuksien tunnetta, ja sitten Kennedyn osallistuminen toi asian eteenpäin, Hagan sanoi. Konsensusversio siitä, miten kehitys tapahtui, alkaa tohtori Toby Cosgrovesta, Cleveland Clinicin pitkäaikaisesta johtajasta. Kennedyn mukaan Cosgrove halusi hyödyntää klinikan tunnettuutta Clevelandin keskustan elvyttämiseksi. Cosgrove kieltäytyi useista haastattelupyynnöistä.  Kennedyn mukaan Cosgroven potilaana ollut newyorkilainen kiinteistöjohtaja suositteli Merchandise Martia ja Kennedyä.  Kennedy sanoi Cosgroven soittaneen hänelle ja keskustelleensa mahdollisuudesta perustaa lääketieteen ammattilaisille suunnattu kauppakeskus.  Kennedy sanoi, että vuonna 2005 hän ja toinen Merchandise Mart -yhtiön virkamies tapasivat Cosgroven sekä paikallisia ja osavaltion talousviranomaisia klinikalla.  Kennedy kertoi ehdottaneensa, että uusi lääketieteellinen kauppapaikka kytkettäisiin Clevelandin ikääntyvän kongressikeskuksen uudelleenrakentamiseen. "Olimme selittäneet, että kauppapaikat toimivat parhaiten yhdessä messutilojen kanssa", Kennedy muisteli. âJa messuhallin uudelleenrakentamiseen saattaa olla mahdollisuus. Tiesimme, että Cleveland tutkii asiaa, ja hänen (Cosgroven) pitäisi tutkia näiden kahden asian yhdistämistä.â Kennedy sanoi, että hänen ystävänsä Hagan, joka oli silloin piirikunnan komissaari, ei ollut missään tekemisissä hänen osallistumisensa Clevelandin keskusteluihin. Kun hän oli kaupungissa Cosgroven kokouksessa, hän tapasi kuitenkin myös Haganin kahvilla hotellissa lähellä sairaalakompleksia. Kun sopimus syntyi kaksi vuotta myöhemmin, Hagan ja Cuyahogan piirikunnan virkamiehet olivat johdossa. âHe yrittivät keksiä keinon myydä kokouskeskus, eikä kokouskeskukseen ollut rahaa â Sanders sanoi. âTässä yhteydessä Chris Kennedy tarjosi jonkinasteista legitimiteettiä ja poliittista suojaa ja näennäistä markkinavoimaa hankkeelle, jota ei ollut koskaan ennen tapahtunut missään, vaikka sitä oli yritetty. Merchandise Martilla oli merkittävä rooli siinä, että se yritti legitimoida sen.â Phil Velasquez / Chicago Tribune Chris Kennedyn haastattelu 31. lokakuuta 2017 hänen kampanjapäämajassaan. Chris Kennedyn haastattelu 31. lokakuuta 2017 hänen kampanjapäämajassaan. (Phil Velasquez / Chicago Tribune) (Phil Velasquez / Chicago Tribune) Chris Kennedy on edesmenneen senaattori Robert F. Kennedyn poika ja edesmenneen presidentti John F. Kennedyn veljenpoika. Vaikka Kennedyn perhe on asunut Uudessa Englannissa ja Washingtonin valtakäytävillä, suuri osa perheen varallisuudesta on peräisin vuosikymmeniä kestäneestä Chicagon Merchandise Mart -myymälän omistuksesta, jota Chris Kennedy johti ennen ja sen jälkeen, kun perhe myi massiivisen rakennuksen 625 miljoonalla dollarilla vuonna 1998. Hagan oli tuntenut Kennedyn perheen 1970-luvun lopusta lähtien, jolloin hänen oma poliittisesti sidoksissa oleva perheensä antoi tukensa Chris Kennedyn sedän, silloisen senaattorin Edward Kennedyn (Massachusetts) ehdokkuudelle, joka tavoitteli demokraattien presidenttiehdokkuutta vuonna 1980. Hagan oli yhden Chris Kennedyn veljentyttären kummisetä, oli yhden setänsä kantaja ja toimi Kennedyn hyväntekeväisyyssäätiön hallituksessa. Hagan sanoi olleensa vieraana perheen kuuluisalla Cape Codin kartanolla useita kertoja vuosien varrella.  Kennedy kertoi Cleveland Plain Dealer -lehdelle vuonna 2009, että Hagan oli syy siihen, että Merchandise Mart ryhtyi hankkeeseen. "Kuka muu saisi meidät tulemaan sinne?" Kennedy kysyi. Hagan ja Kennedy torjuvat molemmat käsityksen sisäpiirikaupoista ja sanovat, etteivät he koskaan salanneet ystävyyttään. Miesten mukaan hanketta ei koskaan yritetty kilpailuttaa, koska kukaan muu ei ollut vakavasti kiinnostunut. Se oli ensimmäinen kerta, kun ulkopuolinen liikeyritys oli osoittanut kiinnostusta ideaan, joka oli vuosia ollut paikallinen haave, Hagan sanoi. "Meillä oli yksi laillinen tarjous ulkopuolelta - Merchandise Martin väeltä", Hagan sanoi. David Heinzmann / Chicago Tribune Alun perin Medical Martiksi nimetty Global Center for Health Innovationin esittelytilat ja kokoustilat ovat suurimmaksi osaksi tyhjillään Clevelandin keskustassa 10. lokakuuta 2017. Alun perin Medical Martiksi nimetyn Global Center for Health Innovationin esittely- ja kokoustilat istuvat enimmäkseen autioina Clevelandin keskustassa 10. lokakuuta 2017. (David Heinzmann / Chicago Tribune) Kennedyn siteet Haganiin lietsoivat kritiikkiä alusta alkaen, mutta se voimistui, kun kaupan yksityiskohdat julkistettiin. Cuyahogan piirikunta nosti liikevaihtoveroaan ja vastasi lähes kaikista kompleksin kehittämiskustannuksista - sekä Medical Martin rakentamisesta että Clevelandin ikääntyvän maanalaisen kongressikeskuksen kunnostamisesta. Merchandise Mart saisi 12 miljoonan dollarin ennakkomaksun ja keräisi muita maksuja, joiden odotetaan sopimuksen mukaan olevan yhteensä 103 miljoonaa dollaria 20 vuoden aikana. Saivatko he hyvän sopimuksen? Luulen, että saivat. En tiedä", Hagan sanoi. Hagan äänesti kuitenkin neljänneksen sentin myyntiveron korotuksen ja sopimuksen puolesta. Heti kun kehityssopimus oli allekirjoitettu keväällä 2009, jotkut piirikunnan hallintoelimissä alkoivat etsiä keinoja sen korjaamiseksi. Kriitikot sanoivat, että sopimus oli Kennedyn firmalle niin makea, ettei hänellä ollut juurikaan kannustimia saada Medical Mart tuottamaan tuloja. Sanders sanoi Merchandise Martista, ettei heillä ollut mitään pelissä mukana. âHe saivat selvästi palkkaa sitä mukaa, kun se eteni. Vuosien mittaan kävi yhä selvemmäksi, että he eivät pystyisi saamaan koko juttua toimimaan." Hanke oli pian aikataulusta jäljessä. Pohjanotto tapahtui vasta tammikuussa 2011. Tuolloin Merchandise Mart kertoi, että sillä oli aiesopimukset 58 yritykseltä, sairaalalta ja korkeakoululta, jotka täyttäisivät Medical Martin. â Liian suuri kysyntä ei ole koskaan vakava ongelma â Kennedy kertoi paikallisille tiedotusvälineille. The Plain Dealer -lehti kuitenkin kertoi, että joillekin Merchandise Martin potentiaalisiksi vuokralaisiksi mainitsemista yrityksistä tarjottiin tiloja ilmaiseksi, kun taas toiset sanoivat, ettei heillä ollut suunnitelmia muuttaa Medical Martiin. Samoihin aikoihin Cuyahogan piirikunnassa puhkesi massiivinen korruptioskandaali, joka johti uuteen hallintomuotoon, joka vähensi Haganin vaikutusvaltaa. Hagan, joka ei ollut osallisena skandaalissa, jätti virkansa tammikuussa 2011. Kuusi kuukautta myöhemmin Kennedy ilmoitti luopuvansa Merchandise Martista.  Kennedy sanoi, ettei ole kiinnittänyt sen jälkeen juurikaan huomiota kehitykseen. Mutta jos hanke meni pieleen, hän sanoi hiljattain Tribunen haastattelussa kampanjatoimistostaan, se tapahtui hänen lähdettyään.  Hän sanoi, että paikalliset johtajat päättivät yrittää periä korkeampia vuokria terveydenhuollon vuokralaisilta, jotka hän oli hankkinut Marttiin. Ajatuksena oli antaa tilat ilmaiseksi useiksi vuosiksi, jotta saataisiin vuokralaisia, jotka loisivat Disneyn kaltaisen kokemuksen, hän sanoi. Hän sanoi, että tämä visio hylättiin suurelta osin lähdettyäni. â Vuokralaisyhdistelmästä ja Medical Martista tappiollisena toimijana luovuttiin.â Sen sijaan hän sanoi, että he palkkasivat kiinteistöyhtiöitä yrittämään tuottaa markkinahintaisia tuloja. Kun Medical Martille ei löytynyt alun perin kaavailtuja vuokralaisia, hankkeen tehtävä muuttui siten, että siihen otettiin mukaan paikallisia ryhmiä, jotka käyttäisivät tiloja opetuskursseihin. Uutisoinnissa korostettiin, että terveydenhuoltoalalla oli vakiintuneet käytännöt tarvikkeiden ja uuden teknologian hankkimiseksi, jotka eivät sopineet Medical Mart -konseptiin. Kun rakennus avattiin vuonna 2013, piirikunnan johtajat olivat käyneet kärsimättömiksi Merchandise Mart -yrityksen johdon kanssa. Joulukuussa piirikunta erosi chicagolaisen yrityksen kanssa neuvottelemalla kolmen miljoonan dollarin maksusta pitkäaikaisen sopimuksen päättämiseksi. Sopimuksen mukaan Merchandise Martin piti antaa 20 miljoonaa dollaria vuokralaisten näyttelytilojen rakentamiseen, mutta yhtiö lähti ennen kuin se täytti lupauksensa, sanoi Jeffrey Appelbaum, Clevelandin lakimies, joka neuvoo piirikuntaa ja valvoi suurinta osaa hankkeesta alkuperäisen kehityssopimuksen hyväksymisen jälkeen. Hän kuvaili 20 miljoonan dollarin sitoumusta "melko pehmeäksi", ja se oli tarkoitus tehdä lähellä hankkeen loppua, joten oli epäselvää, milloin yhtiön olisi todella maksettava rahat. Kun hankkeen kokouskeskuksen suunnittelumuutokset nostivat kustannukset 425 miljoonasta 465 miljoonaan dollariin, Cuyahogan piirikunta pyysi Merchandise Martia käyttämään osan luvattua 20 miljoonaa dollaria uusien, lisääntyneiden kustannusten kattamiseen asiakirjojen ja piirikunnan virkamiesten mukaan.</w:t>
      </w:r>
    </w:p>
    <w:p>
      <w:r>
        <w:rPr>
          <w:b/>
        </w:rPr>
        <w:t xml:space="preserve">Tulos</w:t>
      </w:r>
    </w:p>
    <w:p>
      <w:r>
        <w:t xml:space="preserve">Chris Kennedy</w:t>
      </w:r>
    </w:p>
    <w:p>
      <w:r>
        <w:rPr>
          <w:b/>
        </w:rPr>
        <w:t xml:space="preserve">Esimerkki 4.373</w:t>
      </w:r>
    </w:p>
    <w:p>
      <w:r>
        <w:t xml:space="preserve">NBC maksoi tuhansia dollareita MSNBC:n "Hardball with Chris Matthews" -ohjelman apulaistuottajalle lähes kaksi vuosikymmentä sitten sen jälkeen, kun tämä oli tehnyt valituksen seksuaalisesta häirinnästä pitkäaikaista juontajaa vastaan.The Daily Caller -sivusto kertoi lauantaina kahteen lähteeseen viitaten, että NBC maksoi naiselle 40 000 dollaria Matthewsia vastaan nostetun kanteen sovittelusta vuonna 1999. NBC:n tiedottaja kertoi Daily Callerille, että verkko maksoi pienemmän määrittelemättömän summan osana eropakettia. Nainen valitti johtajille, että nyt 71-vuotias Matthews oli kommentoinut hänelle sopimattomia asioita ja vitsaillut hänestä sopimattomasti muille.MSNBC:n tiedottaja kertoi The Daily Callerille, että Matthews oli saanut virallisen huomautuksen silloin, kun nainen teki valituksensa. Sivusto kertoi, että kanava päätti, että valitukset olivat "sopimattomia ja lapsellisia ", mutta niitä ei ollut tarkoitettu ehdotuksiksi. Matthews on isännöinyt Hardball-ohjelmaa MSNBC-kanavalla vuodesta 1997.  Hän johti myös syndikoitua "Chris Matthews Show'ta" vuosina 2002-2013, ja hän on kirjoittanut kahdeksan kirjaa, joista viimeisin on Robert Kennedyn elämäkerta.</w:t>
      </w:r>
    </w:p>
    <w:p>
      <w:r>
        <w:rPr>
          <w:b/>
        </w:rPr>
        <w:t xml:space="preserve">Tulos</w:t>
      </w:r>
    </w:p>
    <w:p>
      <w:r>
        <w:t xml:space="preserve">Chris Matthews</w:t>
      </w:r>
    </w:p>
    <w:p>
      <w:r>
        <w:rPr>
          <w:b/>
        </w:rPr>
        <w:t xml:space="preserve">Esimerkki 4.374</w:t>
      </w:r>
    </w:p>
    <w:p>
      <w:r>
        <w:t xml:space="preserve">(CNN) Senaatin enemmistöjohtaja Mitch McConnell muutti sunnuntaina sävyään sen suhteen, pitäisikö hänen mielestään Alabaman republikaanien senaattiehdokkaan Roy Mooren olla senaatissa, ja sanoi, että hän antaa Alabaman kansan päättää asiasta osavaltion erityisvaaleissa 12. joulukuuta.ABC:n This Week -ohjelmassa McConnell sanoi, että jos Moore voittaa, senaatin eettisen komitean on harkittava häntä vastaan esitettyjä syytöksiä."Luulen, että annamme Alabaman kansan päättää viikon päästä tiistaina, kenet he haluavat lähettää senaattiin, ja sen jälkeen käsittelemme asiaa asianmukaisesti", McConnell sanoi.McConnell sanoi viime kuussa uskovansa useita naisia, jotka ovat syyttäneet Moorea siitä, että hän on seurustellut heidän kanssaan heidän ollessaan teini-ikäisiä ja Mooren ollessa kolmekymppinen, ja sanoi, että hänen pitäisi "astua syrjään".  McConnell kertoi aiemmin myös toimittajille, että republikaanipuolue tutkii, voisiko "write-in"-vaihtoehto onnistua.</w:t>
      </w:r>
    </w:p>
    <w:p>
      <w:r>
        <w:rPr>
          <w:b/>
        </w:rPr>
        <w:t xml:space="preserve">Tulos</w:t>
      </w:r>
    </w:p>
    <w:p>
      <w:r>
        <w:t xml:space="preserve">Mitch McConnell</w:t>
      </w:r>
    </w:p>
    <w:p>
      <w:r>
        <w:rPr>
          <w:b/>
        </w:rPr>
        <w:t xml:space="preserve">Esimerkki 4.375</w:t>
      </w:r>
    </w:p>
    <w:p>
      <w:r>
        <w:t xml:space="preserve">Vanity Fairin haastattelussa James Cameron vastasi kysymykseen, jota fanit ovat kyselleet jo vuosia - miksi Rose ei päästänyt Jackia puiselle lankulle, joka oli selvästi tarpeeksi suuri ja vakaa pitämään kaksi ihmistä? Ohjaaja sanoi, että päätös antaa Leonardo DiCaprion hahmon kuolla oli "hyvin yksinkertainen". "Ja vastaus on hyvin yksinkertainen, koska [käsikirjoituksen] sivulla 147 sanotaan, että Jack kuolee", Cameron vitsaili Vanity Fairille.Mutta vastatakseen kysymykseen, joka vaivaa faneja elokuvan julkaisusta lähtien 20 vuotta sitten, Cameron sanoi, että se oli "taiteellinen valinta" ja että jos Jack ei olisi kuollut, elokuva olisi ollut "merkityksetön", mutta se osoittaa, että elokuva teki Jackista niin rakastettavan yleisölle, että hänen kuolemansa sattuu. Jos Jack olisi jäänyt henkiin, elokuvan loppu olisi ollut merkityksetön", hän lisäsi. â Elokuva kertoo kuolemasta ja erosta; hänen oli kuoltava. Hän sanoi myös, että Jack "oli joka tapauksessa kuollut", vaikka Rose olisi ollut puuovella.</w:t>
      </w:r>
    </w:p>
    <w:p>
      <w:r>
        <w:rPr>
          <w:b/>
        </w:rPr>
        <w:t xml:space="preserve">Tulos</w:t>
      </w:r>
    </w:p>
    <w:p>
      <w:r>
        <w:t xml:space="preserve">Jack</w:t>
      </w:r>
    </w:p>
    <w:p>
      <w:r>
        <w:rPr>
          <w:b/>
        </w:rPr>
        <w:t xml:space="preserve">Esimerkki 4.376</w:t>
      </w:r>
    </w:p>
    <w:p>
      <w:r>
        <w:t xml:space="preserve">Intian sisäministeri peruu lausuntonsa, jossa rikollisuus yhdistetään maahanmuuttajaväestöön Chidambaram selvensi lausuntoaan ja sanoi peruvansa koko kommenttinsa. Chidambaram sanoi, että hän itse asiassa viittasi "käyttäytymiseen, jota ei voida hyväksyä". "Siitä huolimatta uskon, että paras tapa lopettaa kaikki kiistat olisi perua koko vastaukseni kysymykseen, ja niin teen " Chidambaram sanoi. Heti kun Chidambaram syytti siirtolaisväestöä Delhissä lisääntyneistä rikoksista, kaikkien suurimpien poliittisten puolueiden johtajat hyökkäsivät häntä vastaan. He syyttivät Chidambaramia ja Delhin pääministerin Sheila Dikshitin hallitusta siitä, etteivät he ole tehneet tarpeeksi Delhin rikollisuuden hillitsemiseksi.</w:t>
      </w:r>
    </w:p>
    <w:p>
      <w:r>
        <w:rPr>
          <w:b/>
        </w:rPr>
        <w:t xml:space="preserve">Tulos</w:t>
      </w:r>
    </w:p>
    <w:p>
      <w:r>
        <w:t xml:space="preserve">P. Chidambaram</w:t>
      </w:r>
    </w:p>
    <w:p>
      <w:r>
        <w:rPr>
          <w:b/>
        </w:rPr>
        <w:t xml:space="preserve">Tulos</w:t>
      </w:r>
    </w:p>
    <w:p>
      <w:r>
        <w:t xml:space="preserve">Chidambaram</w:t>
      </w:r>
    </w:p>
    <w:p>
      <w:r>
        <w:rPr>
          <w:b/>
        </w:rPr>
        <w:t xml:space="preserve">Esimerkki 4.377</w:t>
      </w:r>
    </w:p>
    <w:p>
      <w:r>
        <w:t xml:space="preserve">Uusi sukupolvi nuoria lahjakkaita ja ennen kaikkea puhtaita venäläisiä urheilijoita kilpailee ensi kuun Pyeongchangin olympialaisissa varapääministeri Vitali Mutkon mukaan.Nämä kiellot, joihin kuuluu 14 mitalistia, ovat auttaneet raivaamaan tietä nuoremmille lahjakkuuksille Venäjällä, Mutko sanoi. Vaikka Venäjän joukkueessa on yleensä noin 40 prosentin vaihtuvuus olympialaisten välillä, hän sanoi, että tällä kertaa 80 prosenttia urheilijoista ei ole kilpaillut Sotshissa. "Käytännössä jokaisessa lajissa on täysin uusi, nuori joukkue", Mutko sanoi haastattelussa, joka annettiin lauantaina VIP-aitiossa Moskovan taitoluistelun Euroopan mestaruuskilpailuissa.Vaikka Mutko ei ole enää urheiluministeri, hän vastaa edelleen urheilupolitiikasta ja hallituksen valmisteluista jalkapallon MM-kisoja varten.</w:t>
      </w:r>
    </w:p>
    <w:p>
      <w:r>
        <w:rPr>
          <w:b/>
        </w:rPr>
        <w:t xml:space="preserve">Tulos</w:t>
      </w:r>
    </w:p>
    <w:p>
      <w:r>
        <w:t xml:space="preserve">Vitali Mutko</w:t>
      </w:r>
    </w:p>
    <w:p>
      <w:r>
        <w:rPr>
          <w:b/>
        </w:rPr>
        <w:t xml:space="preserve">Esimerkki 4.378</w:t>
      </w:r>
    </w:p>
    <w:p>
      <w:r>
        <w:t xml:space="preserve">Valkoisen talon avustaja Stephen Miller - joka näyttää oikeastaan vain vastenmieliseltä kaverilta - esiintyi sunnuntaina CNN:n "State of the Union " -ohjelmassa Jake Tapperin kanssa. Miller otettiin mukaan puolustamaan joitakin presidentti Trumpin lausuntoja, mutta jo melko aikaisessa vaiheessa kävi selväksi, että hänet lähetettiin verkostoon leikkimään hovinarria ja hallinnon hölmöä suorassa televisiolähetyksessä.Kun Tapper yritti saada läpi suoraa kysymyksenasettelua, Miller ajautui höpöttävään filibusteriin, jossa hän vältti vastauksia ja käytti vain Trumpin Twitter-feedin ärsyttävän lapsellista kielenkäyttöä kuvaillakseen CNN:ää. Miller käytti suuren osan haastattelusta Trumpin puolustamiseen ja verkon haukkumiseen, ja Tapper katkaisi lopulta hänen puhelunsa, kun hän vihjasi, että Trump oli ainoa katsoja, josta Miller välitti. "Luulen, että olen tuhlannut tarpeeksi katsojieni aikaa. Kiitos Stephen", Tapper lisäsi lopettaessaan haastattelun.Tapper oli tietenkin oikeassa. Väitän, että on hyvin varmaa, että Millerille oli annettu ennen esiintymistä ohjeet olla mahdollisimman taistelutahtoinen ja yhteistyöhaluton, olivatpa kysymykset mitä tahansa. Millerille oli annettu ohjeet siitä, miten hänen tulisi käyttäytyä haastattelun aikana, mutta hän ei ilmeisesti ollut varma, mitä tehdä siinä tapauksessa, että haastattelu keskeytettäisiin ennenaikaisesti, joten hän päätti vain jäädä odottamaan.Jep.  Stephen Miller yritti istua CNN:n kuvauspaikalla tai jotain yhtä idioottimaista. Milleriä pyydettiin poistumaan kuvauspaikalta useita kertoja, mutta hän kieltäytyi poistumasta, minkä jälkeen turvamiehet saattoivat hänet ulos, minkä CNN:n työntekijä vahvisti The Hillille.</w:t>
      </w:r>
    </w:p>
    <w:p>
      <w:r>
        <w:rPr>
          <w:b/>
        </w:rPr>
        <w:t xml:space="preserve">Tulos</w:t>
      </w:r>
    </w:p>
    <w:p>
      <w:r>
        <w:t xml:space="preserve">Stephen Miller</w:t>
      </w:r>
    </w:p>
    <w:p>
      <w:r>
        <w:rPr>
          <w:b/>
        </w:rPr>
        <w:t xml:space="preserve">Esimerkki 4.379</w:t>
      </w:r>
    </w:p>
    <w:p>
      <w:r>
        <w:t xml:space="preserve">SULJETTU MLB:n palkintokausi on alkanut. Katso kaikki vuoden 2017 voittajat.  USA TODAY SportsGiancarlo Stanton johti tällä kaudella majoreita 59 kunnarilla. (Kuva: Jason Getz USA TODAY Sports)Jos Miami Marlins toteuttaa ilmeiset aikeensa myydä Giancarlo Stanton, heillä on harvinainen kunnia myydä pois vastavalmistunut MVP. Stanton voitti palkinnon National Leaguessa torstaina vain kahdella pisteellä uransa kauden jälkeen, jolla hän teki 59 kunnaria, mikä on suurin lukema Major-liigassa sitten vuoden 2001.Kaikkien aikojen neljänneksi tiukimmassa MVP-kilpailussa Stanton sai 10 ääntä 30:stä ensimmäisestä äänestä, ja hänellä oli 302 pistettä Baseball Writers Association of America -järjestön äänestyksessä.  Hän syrjäytti Cincinnati Redsin ykköspesäpelaajan Joey Votton, joka sai myös 10 ääntä, mutta sai 300 pistettä.âLuulin, että se olisi ollut tiukkaaº, Stanton sanoi. "Luulin, että (Nolan) Arenado olisi myös siellä, joten se, että hän ei ollut, teki minusta vielä epävarmemman, olisinko saamassa sen. Se on todella yllätys. Ajattelen aina positiivisesti, mutta se oli yllätys kuulla. âââViimeinkin vapaa vammoista, jotka sivuraiteelle häntä kaksi viime vuotta Stanton laittaa yhdessä sellainen hirvittävä kausi pitkään kuvitellut hänestä.  Hän löi .281 ja teki uransa ennätykset kunnareissa ja RBI:ssä, ja hän johti 132:lla.  Stanton myös sijoittui toiseksi liigan on-base plus slugging prosenttiosuus 1,007 merkki ja oli finalisti Gold Glove oikealla kentällä.Mekaaniset säädöt, jotka sisälsivät sulkemalla hänen asentoonsa osaltaan huikea kunnareita purskahdus Stanton jonka räjähdykset tyypillisesti jätti vähän epäilystäkään, että ne jättäisivät pihalla.Aikana 48-peli venyttää 5. heinäkuuta-Aug. 29 Stanton banged out 30 kodeissa auttamaan Marlins mennä 29-19 ja lyhyesti kiivetä yli .500. Pian sen jälkeen Marlins joutui kuitenkin syöksykierteeseen, ja se jäi lopulta 77-85 ja pudotuspelien ulkopuolelle.2017 NL:n MVP: Giancarlo Stanton . Täydelliset äänestystiedot: [Stantonin sopimus, jonka mukaan hän ansaitsee 295 miljoonaa dollaria seuraavien 10 vuoden aikana, voi olla lähtökohta. hän näytti suosikilta syyskuussa, mutta löi vain .171 viimeisen kuukauden aikana - todennäköisesti osittain kyynärpäävamman takia - kun taas Stanton seurasi 18 kotiutusta elokuussa ja syyskuussa kahdeksan.Stantonin tavoin Votto pelasi tappiollisessa joukkueessa, kun Reds jäi NL Centralin viimeiseksi sijoilla 68-94. Stantonin tapauksessa hämmästyttävä voimanäyttö riitti voittamaan ennakkoluulot, jotka kohdistuvat kilpailevien joukkueiden pelaajiin. Nyt hän odottaa saavansa tietää, liittyykö hän pian sellaiseen.</w:t>
      </w:r>
    </w:p>
    <w:p>
      <w:r>
        <w:rPr>
          <w:b/>
        </w:rPr>
        <w:t xml:space="preserve">Tulos</w:t>
      </w:r>
    </w:p>
    <w:p>
      <w:r>
        <w:t xml:space="preserve">Giancarlo Stanton</w:t>
      </w:r>
    </w:p>
    <w:p>
      <w:r>
        <w:rPr>
          <w:b/>
        </w:rPr>
        <w:t xml:space="preserve">Esimerkki 4.380</w:t>
      </w:r>
    </w:p>
    <w:p>
      <w:r>
        <w:t xml:space="preserve">Christopher Chin ei välttämättä odottanut elämää mullistavaa hetkeä, kun hän sukelsi sukellusvarusteissaan Viti Levun, Fidžin suurimman saaren edustalla.Kohteliaisuus Christopher ChinHän oli liittynyt IMAX-elokuvantekijöiden Howard ja Michele Hallin seuraan sukellukselle kuvaamaan haita. Pian toisen päivän sukelluksen jälkeen kolmikko joutui haiden ympäröimäksi - jopa 12 eri lajia.  Christopher laskeutui noin 32 metrin syvyydessä sijaitsevalle teatterimaiselle tasanteelle, kun härkähai nousi käden ulottuville - sen läpitunkevat mustat silmät lukittuivat Christopherin omiin silmiin. "Tämä oli tunteva olento, eläin, joka yritti ymmärtää, mitä olin tekemässä siellä", muistelee Christopher, joka on Workdayn insinööri. Tiesin, että hait ovat ongelmallisia ja väärinymmärrettyjä, mutta en tiennyt, missä määrin.Christopher ChinKun Christopher nousi vedestä, hän pysähtyi.  Hän tiesi heti, että hänen elämäntehtävänsä olisi opettaa ihmisille näistä salaperäisistä eläimistä - ja valtameristä yleensä. Muutamaa vuotta myöhemmin hän perustikin voittoa tavoittelemattoman järjestön nimeltä COARE (The Center for Oceanic Awareness Research &amp; Education).  Christopher on ollut esillä Discovery Channelin Shark Week -ohjelmassa; hän on Pohjois-Amerikan hain eväpolitiikan huippuasiantuntija ja yksi maan johtavista asiantuntijoista kertakäyttömuovilainsäädännön alalla. "Me kaikki olemme riippuvaisia merestä riippumatta siitä, missä asumme", hän sanoo. âRiippuvaisia olemme siitä, koska se on elinehto, josta saamme happea, jota hengitämme. Ja meri on riippuvainen meistä - riippumatta siitä, missä olemme tai mitä teemme, voimme tehdä pieniä tekoja, joilla on valtava vaikutus ympäröivään maailmaan.â Viime vuonna hän puhui YK:ssa: Christopher, joka on sukelluskouluttaja ja tekninen sukeltaja, kiinnostui merestä jo varhain.  Hänen isänsä oli sukeltaja, joka työskenteli entisen Pan American Airwaysin (Pan Am) palveluksessa, mikä mahdollisti monipuoliset kokemukset ympäri maailmaa. âVedenalainen maailma on aina kiehtonut minua â hän sanoo. Kun minusta tuli laillistettu sukeltaja, en ole koskaan katsonut taakseni. Ensimmäisenä vuonna tein 100 sukellusta.â COAREn perustamisen myötä Christopherilla on mahdollisuus jakaa intohimonsa ja tietonsa - ja saada muut toimimaan vastuullisesti ja kiireellisesti.â Valtamerten suojelu on haastavaa ja pelottavaa, hän sanoo. â Hävikkiä on paljon. Mutta organisaationa me vain yritämme noudattaa puheitamme. Jopa luonnonsuojeluyhteisössä näemme puhujan kertakäyttöisen Starbucks-kupin kanssa - se on tekopyhää. Se tekee minut hulluksi! Olen ylpeä siitä, että saan työskennellä yrityksessä, joka on niin sitoutunut vähentämään ympäristövaikutuksiaan, että sillä on kokopäiväisiä työntekijöitä, jotka ovat omistautuneet kehittämään ja edistämään kestävän kehityksen toimia, Christopher sanoo. â Nämä toimet ladattavien akkujen ohjelmasta uudelleenkäytettäviin välipalakulhoihin tuovat mitattavissa olevaa ja merkityksellistä muutosta pienellä vaivalla.â Seiniemme ulkopuolella käydään jatkuvasti taistelua vanhojen tapojen rikkomiseksi. Christopher on usein paikalla puhumassa myönteisen muutoksen puolesta.</w:t>
      </w:r>
    </w:p>
    <w:p>
      <w:r>
        <w:rPr>
          <w:b/>
        </w:rPr>
        <w:t xml:space="preserve">Tulos</w:t>
      </w:r>
    </w:p>
    <w:p>
      <w:r>
        <w:t xml:space="preserve">Christopher</w:t>
      </w:r>
    </w:p>
    <w:p>
      <w:r>
        <w:rPr>
          <w:b/>
        </w:rPr>
        <w:t xml:space="preserve">Esimerkki 4.381</w:t>
      </w:r>
    </w:p>
    <w:p>
      <w:r>
        <w:t xml:space="preserve">San Franciscon syyttäjien mukaan 45-vuotias Jose Ines Garcia Zarate, koditon mies, joka oli karkotettu useita kertoja, ampui tahallaan laukauksen, joka tappoi 32-vuotiaan Steinlen, kun tämä käveli käsi kädessä isänsä kanssa 1. heinäkuuta 2015. Garcia Zaraten puolustusasianajajat sanovat, ettei hänellä ole väkivaltaista historiaa ja että ampuminen oli vahinko.  He väittävät, että Garcia Zarate löysi käsiaseen - .40-kaliiperisen Sig Sauerin - liinaan käärittynä istuimensa alta laiturilla ja että ase laukesi, kun hän käsitteli sitä.Puolustus sanoo, että yksittäinen laukaus kimposi betonista noin 15 metrin päässä Zaratesta ja lensi sen jälkeen vielä noin 30 metriä ennen kuin osui Steinleen selkään. Kaupungin rikospaikkatutkija kertoi valamiehistölle, että syytetty tähtäsi aseella Steinlen suuntaan tarkoituksenaan osua häneen.Ase oli varastettu neljä päivää aiemmin vierailulla olleen Bureau of Land Management -järjestön metsänvartijan pysäköidystä autosta. Syyttäjä ja puolustus ovat yhtä mieltä siitä, ettei ole todisteita, jotka liittäisivät Garcia Zaraten tuohon ryöstöön.Kuten KQED:n Alex Emslie kertoi All Things Considered -ohjelmassa, tapaus riippuu siitä, päättelevätkö valamiehet, että Garcia Zarate ampui Steinlen tahallaan, kuten syyttäjä väittää, vai että kyseessä oli traaginen onnettomuus, kuten puolustus väittää.Garcia Zarate, jolla ei tiettävästi ole kuin toisen luokan koulutus, oli karkotettu viisi kertaa, ja hänen oli määrä suorittaa kuudes karkotus istuttuaan 46 kuukauden vankeusrangaistusta rikoksesta, joka liittyi Yhdysvaltoihin palaamiseen. Karkottamisen sijasta liittovaltion viranomaiset kuitenkin siirsivät hänet San Franciscoon 20 vuotta vanhasta marihuanasyyteestä annetun etsintäkuulutuksen perusteella. San Franciscon syyttäjät luopuivat lopulta syytteestä, koska tapauksen todisteet oli tuhottu. Sheriffin osasto vapautti Garcia Zaraten turvapaikkakaupunkipolitiikkansa nojalla, jonka mukaan paikalliset lainvalvontaviranomaiset eivät saa ottaa huomioon liittovaltion säilöönottopyyntöjä. Steinlen murha tapahtui noin kaksi ja puoli kuukautta Garcia Zaraten vapauttamisen jälkeen.</w:t>
      </w:r>
    </w:p>
    <w:p>
      <w:r>
        <w:rPr>
          <w:b/>
        </w:rPr>
        <w:t xml:space="preserve">Tulos</w:t>
      </w:r>
    </w:p>
    <w:p>
      <w:r>
        <w:t xml:space="preserve">Garcia Zarate</w:t>
      </w:r>
    </w:p>
    <w:p>
      <w:r>
        <w:rPr>
          <w:b/>
        </w:rPr>
        <w:t xml:space="preserve">Esimerkki 4.382</w:t>
      </w:r>
    </w:p>
    <w:p>
      <w:r>
        <w:t xml:space="preserve">Neljä kuukautta toisen vauvansa syntymän jälkeen Jessica Porten alkoi tuntea itsensä todella ärtyneeksi. Pienet asiat ärsyttivät häntä, kuten hänen liukutuolinsa. "Se oli alkanut vinkua", hän sanoo. "Kun istuin siinä keinuttamassa vauvaa ja tuoli vinkui, suutuin tuolle typerälle tuolille." Hän luki netistä, että ärtyneisyys voi olla oire synnytyksen jälkeisestä masennuksesta, joka American Psychological Associationin mukaan vaikuttaa jopa yhteen seitsemästä naisesta raskauden aikana tai sen jälkeen. Kaliforniassa, jossa Porten asuu, nämä luvut ovat vieläkin korkeammat, minkä vuoksi osavaltion lainsäätäjät ovat esittäneet lakiehdotuksia, joilla parannetaan uusien äitien mielenterveystarkastuksia ja -hoitoa.Porten toivoo, että nämä lakiehdotukset auttavat naisia välttämään sen, mitä hän kävi läpi. Hän kävi Capital OB/GYN -naisklinikalla Sacramentossa, joka hyväksyy hänen Medicaid-turvajärjestelmänsä maksuksi, keskustellakseen lääkitysvaihtoehdoista ja terapiasta. Porten myönsi hoitajalle, että hänellä oli väkivaltaisia ajatuksia. "Kuvasin, että ehkä löin itseäni tai puristin vauvaa liian tiukasti", hän sanoo. "Olin kuitenkin koko tapaamisen ajan hyvin itsepintainen siinä, etten aio satuttaa itseäni enkä lapsiani." Porten sanoo, että hoitajan käytös häntä kohtaan muuttui. "Huomasin sillä hetkellä, että hän lakkasi kuuntelemasta minua", Porten sanoo. "Hoitaja soitti poliisille. Poliisi saattoi Portenin ja hänen vauvansa päivystykseen. Sairaalan henkilökunta pakotti Portenin vaihtamaan aamutakin ja otti hänen käsilaukkunsa, mutta antoi hänen pitää vaippalaukunsa vauvaa varten. Molemmat laitettiin huoneeseen jatkuvaan tarkkailuun, vaikka sairaalan henkilökunta olikin myötämielistä, Porten sanoo. "Aivan kuin kaikki tietäisivät, etten ole hullu", hän sanoo. "Kaikki tietävät, että tämä on normaalia, mutta he noudattavat protokollaa." Lopulta keskiyöllä 10 tuntia sen jälkeen, kun hän oli saapunut lääkärin vastaanotolle, sosiaalityöntekijä lähetti hänet kotiin. Porten kirjoitti Facebookissa, että koko juttu sai hänet tuntemaan itsensä rikolliseksi. "Kaikki oli laillista", Porten sanoo. "Kaikki suojelivat omaa vastuutaan sen sijaan, että olisivat ajatelleet minua." Capital OB/GYNin hallinto kieltäytyi kommentoimasta asiaa. Gary Zavoral, Sutter Healthin tiedottaja, joka johtaa päivystyspoliklinikkaa, jonne Porten vietiin, sanoo, että kun potilas saapuu päivystyspoliklinikalle arvioitavaksi, sairaalahenkilökunnan on noudatettava tiukkoja protokollia. Ihmiset ovat sanoneet hänelle, että hänen pitäisi haastaa Capital OB/GYN oikeuteen poliisin kutsumisesta. Mutta hän sanoo ei. "Kun menen odotushuoneeseen, näen siellä paljon Medi-Cal-avustuksen saajia, joten he ovat kaikki pienituloisia", hän sanoo. "Jos haastan heidät oikeuteen, se aiheuttaa vain rahallista vahinkoa laitokselle, jolla on selvästi pulaa resursseista."</w:t>
      </w:r>
    </w:p>
    <w:p>
      <w:r>
        <w:rPr>
          <w:b/>
        </w:rPr>
        <w:t xml:space="preserve">Tulos</w:t>
      </w:r>
    </w:p>
    <w:p>
      <w:r>
        <w:t xml:space="preserve">Jessica Porten</w:t>
      </w:r>
    </w:p>
    <w:p>
      <w:r>
        <w:rPr>
          <w:b/>
        </w:rPr>
        <w:t xml:space="preserve">Esimerkki 4.383</w:t>
      </w:r>
    </w:p>
    <w:p>
      <w:r>
        <w:t xml:space="preserve">"Iranin kansa huutaa vapautta", Nikki Haley sanoi lehdistötilaisuudessa. Hän sanoi, että Yhdysvallat aikoo pyytää YK:n turvallisuusneuvoston ja Genevessä sijaitsevan YK:n ihmisoikeuskomission hätäistuntoja lähipäivinä. Haley torjui Iranin ylimmän johtajan ajatollah Ali Khamenein syytökset, joiden mukaan viisi päivää kestäneitä mielenosoituksia lietsovat maan "viholliset", "täydellisenä hölynpölynä". "Iranissa hyökätään YK:n peruskirjassa vahvistettuja vapauksia vastaan. Kymmeniä on jo tapettu. Jos Iranin diktatuurin historiasta voi päätellä, voimme odottaa lisää törkeitä väärinkäytöksiä tulevina päivinä, hän sanoi.</w:t>
      </w:r>
    </w:p>
    <w:p>
      <w:r>
        <w:rPr>
          <w:b/>
        </w:rPr>
        <w:t xml:space="preserve">Tulos</w:t>
      </w:r>
    </w:p>
    <w:p>
      <w:r>
        <w:t xml:space="preserve">Nikki Haley</w:t>
      </w:r>
    </w:p>
    <w:p>
      <w:r>
        <w:rPr>
          <w:b/>
        </w:rPr>
        <w:t xml:space="preserve">Esimerkki 4.384</w:t>
      </w:r>
    </w:p>
    <w:p>
      <w:r>
        <w:t xml:space="preserve">"Jos haluat, voit varmasti vähentää verotettavan omaisuuden alas nollaan" sanoi Roberton Williams of the Tax Policy Center . Williamsin mukaan perintöverolla, jonka tarkoituksena on estää suurten dynastioiden kasvu Yhdysvalloissa ja vähentää eriarvoisuutta, on laajempi tarkoitus. Monet varakkaat perheet maksavat veroa edelleen, koska "sen maksaminen on järkevää", hän sanoi, mutta hän sanoi, että veron kiertämisen määrä tukee niiden argumentteja, jotka haluavat poistaa veron. "Jos sanotaan, että ihmiset eivät maksa sitä kuitenkaan ja että he käyttävät kaikkia näitä juonitteluja, temppuja ja lakimiehiä välttääkseen veron, yhteiskunnalle aiheutuu tarpeettomia kustannuksia", hän sanoi. "Rahat menevät lakimiehille ja kirjanpitäjille eivätkä hallitukselle. Joten sitä voidaan pitää tuhlauksena."</w:t>
      </w:r>
    </w:p>
    <w:p>
      <w:r>
        <w:rPr>
          <w:b/>
        </w:rPr>
        <w:t xml:space="preserve">Tulos</w:t>
      </w:r>
    </w:p>
    <w:p>
      <w:r>
        <w:t xml:space="preserve">Roberton Williams</w:t>
      </w:r>
    </w:p>
    <w:p>
      <w:r>
        <w:rPr>
          <w:b/>
        </w:rPr>
        <w:t xml:space="preserve">Esimerkki 4.385</w:t>
      </w:r>
    </w:p>
    <w:p>
      <w:r>
        <w:t xml:space="preserve">Marraskuun 16. päivänä Tesla esitteli kauan odotetun hyökkäyksensä 726 miljardin dollarin arvoiseen kuorma-autoliikenteen maailmaan: Raskaan kaluston täyssähköinen kuorma-auto, jonka nimi on osuvasti "Semi". Kuorma-auto itsessään on mielestämme erittäin vaikuttava - 500 mailin toimintasäde, 200 000 dollarin polttoainesäästöt ja alan edistyksellisin automaatio - mutta minua jännittää eniten se, mitä tämä kuorma-auto merkitsee: Kuten olen aiemmin kirjoittanut, olemme siirtymässä nopean muutoksen aikaan liikennejärjestelmissämme. Nähdäkseni tämä on innovaattorin dilemma, joka toteutuu luonnossa: General Motorsin kaltaiset vakiintuneet toimijat etenevät liian hitaasti sopeutuakseen täyssähköiseen tulevaisuuteen ja tuhlaavat miljardeja dollareita osakkeiden takaisinostoihin, kun taas Teslan kaltaiset nousijat, joita eivät rasita vanhat liiketoimintamallit, luovat polkua kohti puhdasta täyssähköistä, täysin autonomista tulevaisuutta. (GM on käyttänyt viime vuosina lähes 17 miljardia dollaria osakkeidensa takaisinostoon kolme kertaa niin paljon kuin Tesla on käyttänyt Gigafactoryn rakentamiseen, mutta puhun muualle.) Puhuin Perryn kanssa hiljattain pitkään Teslan tavoitteista ja haasteista, liikenteen tulevaisuudesta ja hänen makronäkemyksestään kuorma-autoalan ekosysteemissä parhaillaan tapahtuvasta innovaatiosta. Alla on muokattu transkriptio keskustelustamme. (Täydellinen paljastaminen: Worm Capital on pitkällä Teslassa, ja kaikki näkemykset ovat Perryn omia.) Worm Capital: Elon Musk on selvästi puhunut täyssähköisen autonomisen tulevaisuuden luomisesta. Joten mitä tämä tarkoittaa rekkateollisuudelle seuraavien 10, 15, 20 vuoden aikana? Miten näet sen kehittyvän nykyisestä siitä, mitä se on tulevaisuudessa?</w:t>
      </w:r>
    </w:p>
    <w:p>
      <w:r>
        <w:rPr>
          <w:b/>
        </w:rPr>
        <w:t xml:space="preserve">Tulos</w:t>
      </w:r>
    </w:p>
    <w:p>
      <w:r>
        <w:t xml:space="preserve">Tesla</w:t>
      </w:r>
    </w:p>
    <w:p>
      <w:r>
        <w:rPr>
          <w:b/>
        </w:rPr>
        <w:t xml:space="preserve">Esimerkki 4.386</w:t>
      </w:r>
    </w:p>
    <w:p>
      <w:r>
        <w:t xml:space="preserve">NFL on armoton, ja jokaisen joukkueen epäonni luo mahdollisuuden jollekin toiselle. Atlantan ja Carolinan tämänvuotinen epäjohdonmukaisuus on mahdollistanut sen, että tuttu divisioonan vastustaja, New Orleans Saints, on jälleen merkityksellinen. Keskinkertaisuuden kauden jälkeen, jolloin Saints päätyi 7-9-tulokseen jokaisella kolmella viime kaudella, Sean Paytonin joukkue näyttää nyt olevan nousussa. Saints on noussut kuudenneksi NFL-rankingissamme Elo-arvosanalla 1589. Tilanteessa 4-2 ja NFC Southin kärjessä Saintsilla on nyt 73 prosentin mahdollisuus päästä pudotuspeleihin ja 56 prosentin mahdollisuus voittaa divisioona - molemmat ovat New Orleansin parhaita mahdollisuuksia tällä kaudella.Vaikka lukijat kirjasivat 14,2 pisteen nettotappion viikolla 7 NFL-ennustuspelissämme - jossa kutsumme lukijoita yrittämään Elo-algoritmimme päihittämistä - he saavuttivat tällä kaudella tähän mennessä menestyksekkäimmän viikon. Lukijoiden viikon suurin nettovoitto, joka sattuu olemaan myös lukijoiden suurin nettovoitto tällä kaudella tähän mennessä, tuli Saintsin voittaessa Packersin vieraissa 26-17. Lukijat hyödynsivät Elon kyvyttömyyttä ottaa huomioon joukkueiden loukkaantumiset ennusteissaan ja valitsivat nousujohteisen Saints-joukkueen Aaron Rodgersin vailla olevaa Packers-joukkuetta vastaan, jolloin he saivat 20,4 pistettä enemmän kuin Elo kyseisessä ottelussa.Toinen kaksinumeroinen nettovoitto lukijoille tuli Jacksonville Jaguarsin nollapelivoitosta Indianapolis Coltsia vastaan. Jaguars jatkoi siis Elon kummittelua vielä viikon ajan: Algoritmillamme on nyt ennätys 1-6, kun se ennustaa Jaguareja sisältävien otteluiden lopputulosta (se opettaa meitä siitä, että vitsailemme Jacksonvillestä joka viikko). vielä ei ole liian myöhäistä kokeilla onneasi Eloa vastaan, joten varmista, että teet viikolla 8 ennustuksesi.</w:t>
      </w:r>
    </w:p>
    <w:p>
      <w:r>
        <w:rPr>
          <w:b/>
        </w:rPr>
        <w:t xml:space="preserve">Tulos</w:t>
      </w:r>
    </w:p>
    <w:p>
      <w:r>
        <w:t xml:space="preserve">Elo</w:t>
      </w:r>
    </w:p>
    <w:p>
      <w:r>
        <w:rPr>
          <w:b/>
        </w:rPr>
        <w:t xml:space="preserve">Esimerkki 4.387</w:t>
      </w:r>
    </w:p>
    <w:p>
      <w:r>
        <w:t xml:space="preserve">Senaatin republikaanien johto haluaisi tehdä Mitt Romneysta republikaanien senaattorikomitean (NRSC) puheenjohtajan, jos hänet valitaan senaattiin.The Atlantic -lehti kertoi viime perjantaina, että keskusteluja suoraan tuntevan republikaanilahjoittajan mukaan senaatin republikaanien johto on ilmaissut kiinnostuksensa tehdä Romneysta NRSC:n seuraava johtaja.  Romney korvaisi nykyisen puheenjohtajan senaattori Cory Gardnerin (R-CO).  NRSC:n puheenjohtajalla on vaikutusvaltainen rooli varainhankinnassa ja tulevien senaatin republikaaniehdokkaiden rekrytoinnissa.Viime viikolla Gardner paljasti puhelimessa lahjoittajalle, että hän ja senaatin GOP-johto pitivät Romneysta mahdollisena ehdokkaana NRSC:n puheenjohtajaksi.The Atlantic -lehti kertoi, että kaksi Rommenya lähellä olevaa lähdettä ehdotti, että senaatin enemmistöjohtaja Mitch McConnell olisi sanonut Romneylle, että jos hän pyrkisi senaattiin, hänellä olisi enemmän vaikutusvaltaa kuin senaattoreilla, jotka ovat rivikansanedustajia.Eräs Romneya lähellä oleva lähde ehdotti, että McConnell haluaisi saada Romneyn NRSC:n puheenjohtajaksi puolueen varainkeruun tehostamiseksi.Romneyn lähde sanoi: âSe on ehdottomasti olemassa, siitä ei ole epäilystäkään. Arvelen, että McConnell ajaa sitä, koska se olisi hyväksi puolueelle ja varainhankinnalle.â Massachusettsin entisen kuvernöörin ja epäonnistuneen presidenttiehdokkaan odotetaan antavan 15. helmikuuta ilmoituksen Utahin senaattorikisasta. Senaattori Orrin Hatch (R-UT) ilmoitti tammikuussa jäävänsä eläkkeelle, ja useiden raporttien mukaan Romney harkitsee ehdokkuutta. Romneylla ja Trumpilla on ollut pitkäaikainen kilpailu parin viime vuoden aikana. âPariisin sopimuksen vahvistaminen ei koske vain ilmastoa: Romney twiittasi viime toukokuussa.#Pariisin sopimuksen vahvistaminen ei koske vain ilmastoa: Kyse on myös siitä, että Amerikka pysyy globaalina johtajana. â Mitt Romney (@MittRomney) 31. toukokuuta 2017Politicon viime joulukuussa julkaisemien raporttien mukaan presidentti Trump halusi estää Romneyta asettumasta ehdolle senaattiin. Mitt Romney hyökkäsi tammikuussa Twitterissä presidentti Donald Trumpia vastaan siitä, että hän väitetysti kutsui Haitia ja Afrikan maita âpaskaloukku-maiksi.â Pyrkivän maahanmuuttajan alkuperämaan köyhyys on yhtä merkityksetöntä kuin hänen rotunsa. Presidentille liitetyt tunteet ovat ristiriidassa Amerikan historian kanssa ja vastoin amerikkalaisia arvoja. Muistettakoon tohtori Kingin muistoa, joka ruokkii toivoamme yhtenäisestä suuruudesta ja hyväntekeväisyydestä kaikille.â â Mitt Romney (@MittRomney) 15. tammikuuta 2018Presidentti Trump hylkäsi Romneyn ulkoministeriksi ja valitsi sen sijaan Rex Tillersonin.Jeb Bush, toinen entinen kuvernööri ja epäonnistunut presidenttikuvernööri, tuki Mitt Romneya mahdollisessa ehdokkuudessa Yhdysvaltain senaattiin vuonna 2018.Bush twiittasi 15. tammikuuta: â Mitt olisi mahtava lisä Yhdysvaltain senaattiin. Toivon, että hän asettuu ehdolle.â</w:t>
      </w:r>
    </w:p>
    <w:p>
      <w:r>
        <w:rPr>
          <w:b/>
        </w:rPr>
        <w:t xml:space="preserve">Tulos</w:t>
      </w:r>
    </w:p>
    <w:p>
      <w:r>
        <w:t xml:space="preserve">Mitt Romney</w:t>
      </w:r>
    </w:p>
    <w:p>
      <w:r>
        <w:rPr>
          <w:b/>
        </w:rPr>
        <w:t xml:space="preserve">Esimerkki 4.388</w:t>
      </w:r>
    </w:p>
    <w:p>
      <w:r>
        <w:t xml:space="preserve">Lesbopoliisi saattoi auttaa pelastamaan hänen henkensä, mutta edustajainhuoneen enemmistöpuolueen johtaja Steve Scalise Louisianasta aikoo silti puhua homovastaisen ryhmän konferenssissa. Scalise puhuu Family Research Councilin vuotuisessa Values Voter Summit -huippukokouksessa 13. lokakuuta Washington D.C:ssä. FRC on abortinvastainen, homovastainen konservatiiviryhmä ja lobbausorganisaatio.FRC:n puheenjohtaja Tony Perkins kirjoitti tulevasta esiintymisestä muistion, jossa viitataan kesäkuiseen ampumiseen Virginian baseballkentällä, jossa Scalise ja muut republikaanit harjoittelivat tulevaa hyväntekeväisyysottelua varten. Kongressiedustajaa ammuttiin lonkkaan. âJoskus mietimme, puhuisiko edustajainhuoneen enemmistövaikuttaja Steve Scalise (R-La.) enää koskaan VVS:ssäâ muistion mukaan. âMutta ensi viikolla hyvän ystäväni ihmeellinen toipuminen nousee kirjaimellisesti keskeiseen asemaan, kun Steve tekee paluumatkan maan suurimpaan perheystävällisten konservatiivien kokoontumiseen maata järkyttäneen ampumisen jälkeen. Monille amerikkalaisille hänen paluunsa töihin arvojamme puolustamaan on ollut vastaus rukoukseen, ja odotamme innolla, että voimme juhlia hänen uskomatonta matkaansa takaisin terveyteen." Yksi niistä, joiden katsotaan auttaneen pelastamaan Scalisea ja muiden henkiä kesäkuussa, oli konstaapeli Crystal Griner, Capitolin poliisilaitoksen avoimesti homoseksuaalinen jäsen, joka työskenteli Scalisea suojellen yhdessä konstaapeli David Baileyn kanssa. Grineria ammuttiin nilkkaan, kun hän oli tuona päivänä palveluksessa, ja häntä ylistettiin myöhemmin sankariksi hänen palveluksestaan. Scalise kutsui poliiseja "perheekseen" ja "sankareikseen". "David Bailey ja Crystal Griner ovat olleet osa perhettämme jo vuosia, ja he ovat sankareitani. [Linkki] â Rep. Steve Scalise (@SteveScalise) 15. elokuuta 2017</w:t>
      </w:r>
    </w:p>
    <w:p>
      <w:r>
        <w:rPr>
          <w:b/>
        </w:rPr>
        <w:t xml:space="preserve">Tulos</w:t>
      </w:r>
    </w:p>
    <w:p>
      <w:r>
        <w:t xml:space="preserve">Steve Scalise</w:t>
      </w:r>
    </w:p>
    <w:p>
      <w:r>
        <w:rPr>
          <w:b/>
        </w:rPr>
        <w:t xml:space="preserve">Esimerkki 4.389</w:t>
      </w:r>
    </w:p>
    <w:p>
      <w:r>
        <w:t xml:space="preserve">SARATOGA SPRINGS N.Y. (AP) - Ennen kuin armeijan 27. jalkaväkidivisioona tuhoutui toisessa maailmansodassa käydyssä verisessä taistelussa, Stan Dube piirsi muotokuvia sotilastovereistaan. Nämä 17 piirrosta unohtuivat sodan jälkeen ja piilotettiin ullakolle vuosikymmeniksi, kunnes hänen poikansa löysi ne vuosi sitten. 27. divisioona oli entinen New Yorkin kansalliskaartin yksikkö, ja Dube uskoo, että useimmat tai kaikki muut 15 miestä olivat myös newyorkilaisia.  Hän lahjoitti äskettäin alkuperäiset piirrokset New Yorkin osavaltion sotamuseolle ja veteraanien tutkimuskeskukselle toivoen, että sen esineitä ja arkistoja voitaisiin käyttää apuna useampien sotilaiden tunnistamisessa. Ei ole tiedossa, onko kukaan teoksissa kuvatuista miehistä enää elossa. 8. joulukuuta 2017 otetussa kuvassa toisen maailmansodan veteraani Wilfred "Spike" Mailloux tarkastelee sarjaa luonnoksia Yhdysvaltain armeijan 27. jalkaväkidivisioonan sotilaista vieraillessaan New Yorkin osavaltion sotamuseossa ja veteraanien tutkimuskeskuksessa Saratoga Springsissä N.Y. Stan Dube teki ne Havaijilla vuonna 1943, vuotta ennen kuin 27. divisioona taisteli Saipanin taistelussa. Nyt hänen poikansa Ira Dube toivoo voivansa tunnistaa miehet, joten hän on lahjoittanut edesmenneen isänsä 15 luonnosta museolle. (AP Photo/Chris Carola) Vuonna 2009 kuollut Stan Dube kutsuttiin armeijaan opiskellessaan arkkitehtuuria Syracusen yliopistossa, ja hän hyödynsi piirustustaitojaan piirtämällä lyijykynällä ja hiili-paperille muotokuvia sotilastovereistaan, kun 27. divisioona oli sijoitettuna Havaijilla vuonna 1943. 27. divisioona oli sijoitettuna Havaijille vuonna 1943. varmakätiset luonnokset esittävät enimmäkseen nuoria miehiä, jotka katsovat mietteliäästi kaukaisuuteen, vaikka muutama hymyilee.  Dube ei piirtänyt taustoja eikä juuri hahmotellut kuvattaviensa olkapäitä, mutta hän piti huolen siitä, että kuvattaviensa silmät ja kasvot jäivät hyvin näkyviin.Kaikkiin piirroksiin Dube merkitsi kuukauden vuosiluvun ja allekirjoituksensa oikeaan alakulmaan. Kolme sotilasta allekirjoitti nimensä Duben nimen viereen: Kenneth Reid Joseph Joner Kratky ja Joe Orbe, joka lisäsi lempinimensä "Solid Jackson." Ira Dube onnistui netistä löytämiensä tietojen avulla jäljittämään Kratkyn ja Orben sukulaiset New Yorkin osavaltion pohjoisosassa. Kratky kuoli Saipanilla vuonna 1944. New Yorkista kotoisin oleva Orbe selvisi sodasta ja kuoli vuonna 1974.  Dube ei ole lopullisesti tunnistanut Reidin luonnoksessa esiintyvää sotilasta.Tässä Ira Duben toimittamassa päiväämättömässä perhekuvassa on arkkitehti Stan Dube .  Stan Dube luonnosteli Yhdysvaltain armeijan 27. jalkaväkidivisioonan jäseniä vuonna 1943, vuotta ennen kuin divisioona taisteli Saipanin taistelussa. Nyt Ira Dube toivoo voivansa tunnistaa sotilastoverinsa, joten hän on lahjoittanut luonnokset New Yorkin osavaltion sotamuseolle ja veteraanien tutkimuskeskukselle. ( Ira Dube via AP)</w:t>
      </w:r>
    </w:p>
    <w:p>
      <w:r>
        <w:rPr>
          <w:b/>
        </w:rPr>
        <w:t xml:space="preserve">Tulos</w:t>
      </w:r>
    </w:p>
    <w:p>
      <w:r>
        <w:t xml:space="preserve">) Stan Dube</w:t>
      </w:r>
    </w:p>
    <w:p>
      <w:r>
        <w:rPr>
          <w:b/>
        </w:rPr>
        <w:t xml:space="preserve">Tulos</w:t>
      </w:r>
    </w:p>
    <w:p>
      <w:r>
        <w:t xml:space="preserve">Dube</w:t>
      </w:r>
    </w:p>
    <w:p>
      <w:r>
        <w:rPr>
          <w:b/>
        </w:rPr>
        <w:t xml:space="preserve">Esimerkki 4.390</w:t>
      </w:r>
    </w:p>
    <w:p>
      <w:r>
        <w:t xml:space="preserve">FRANK LANGFITT BYLINE: David Coulter omistaa Inishowenin sienitilan täällä. Tänään kuljetin lastaa kompostia jättimäisiin lokeroihin, joissa Coulter kasvattaa sieniä. DAVID COULTER: Kasvatamme näissä muovitunneleissa. Ne ovat eristettyjä tunneleita. Työllistämme noin 34 ihmistä. COULTER: Täytämme tänään, joten kahden viikon ja kolmen päivän kuluttua meillä on sieniä poimittavaksi.LANGFITT: Brexitiin on vielä 18 kuukautta aikaa, mutta Coulterin sienitila maksaa jo nyt hintansa. Pian Brexit-äänestyksen jälkeen Britannian punnan arvo romahti. COULTER: Se on ollut katastrofaalista. Yhdeksänkymmentäkahdeksan prosenttia tuotteistamme menee Ison-Britannian markkinoille." LANGFITT: Se tarkoittaa, että Coulter ansaitsee sienistään noin 18 prosenttia vähemmän, koska hänelle maksetaan puntina. Punnan kurssi laski, koska sijoittajat uskovat, että EU:n valtavista markkinoista eroaminen vahingoittaa Yhdistyneen kuningaskunnan taloutta. Viime aikoina 67-vuotias Coulter on joutunut vähentämään kustannuksia. Hän on irtisanonut työntekijöitä. Hänen poikansa Russell työskentelee jopa 18 tuntia päivässä, ja Coulter on myös keksinyt keinon säästää kompostissa.LANGFITT: Donegalin kreivikunnassa sijaitsevalla sienitilalla jäljellä olevat työntekijät työntävät kärryjä, joihin on lastattu juuri poimittuja sieniä. Tilalla tuotetaan vähintään 60 000 kiloa viikossa. Esitän kysymyksen omistaja David Coulterille. COULTER : En tiedä. En todellakaan tiedä.</w:t>
      </w:r>
    </w:p>
    <w:p>
      <w:r>
        <w:rPr>
          <w:b/>
        </w:rPr>
        <w:t xml:space="preserve">Tulos</w:t>
      </w:r>
    </w:p>
    <w:p>
      <w:r>
        <w:t xml:space="preserve">David Coulter</w:t>
      </w:r>
    </w:p>
    <w:p>
      <w:r>
        <w:rPr>
          <w:b/>
        </w:rPr>
        <w:t xml:space="preserve">Esimerkki 4.391</w:t>
      </w:r>
    </w:p>
    <w:p>
      <w:r>
        <w:t xml:space="preserve">Spekulaatiot pyörivät jälleen Kenneka Jenkinsin kuolemasta, nuoren chicagolaisen naisen, joka löydettiin Rosemont-hotellin pakastimesta, tiistain "The Dr. Oz Show" -ohjelman jakson aikana, jossa hänen äitinsä ja siskonsa olivat vieraina.Silti ohjelman isäntä ja Grace jatkoivat huhuja, jotka olivat jo rehottaneet sosiaalisessa mediassa erilaisilla teorioilla ja väitteillä, joiden mukaan Jenkinsin olisi kohdannut rikollinen peli.  Hänen äitinsä asianajajat ovat myös sanoneet, että Rosemontin poliisin julkaisemat karmeat valokuvat, jotka on otettu Jenkinsistä sen jälkeen, kun hänet löydettiin yhä pakastimesta, "herättävät enemmän kysymyksiä kuin vastauksia." "Dr. Oz" -jaksossa Grace ja Jenkinsin perhe sanoivat, että kuvat - joissa Jenkinsin paita on ylhäällä ja paljastaa hänen rintansa, housut ovat alhaalla ja toinen kenkä on riisuttu - saavat heidät epäilemään. Tohtori Oz selitti paradoksaalisen riisuutumisen olevan ilmiö kuolemaan johtavan hypotermian loppuvaiheessa, jolloin joku tuntee lämmönnousun ja alkaa huumaantuneena riisuutua, mutta totesi sitten, että "todennäköisesti näin ei tapahtunut, mutta se on mahdollista." Oz totesi, että Jenkinsin veren alkoholipitoisuus oli 0,112 promillea - mikä on yli laillisen 0,08 promillen rajan - "ei tee tätä sinulle" viitaten videomateriaaliin, jossa Jenkins kompuroi ympäri hotellia.Oz sanoi, että joskus lääkkeet sekoitettuna alkoholiin voivat lisätä humalatilaa. Hän huomautti, että Jenkinsin kehosta löytynyttä reseptilääkettä käytetään joskus myös laihdutukseen, mutta Martin sanoi, ettei hänen tyttärensä yrittänyt laihduttaa. Oz sanoi sitten miettineensä: "Onko se jokin niistä bilehuumeista?" ja mainitsi "deittiraiskaushuumeen"." Ohjelmassa näytettiin myös osa Martinin hätäpuhelusta, jonka hän soitti hotellista, jonne hän meni kuultuaan Jenkinsin kadonneen. Siinä päivystäjä selittää, että Jenkins saattoi olla ystäviensä luona ja että hän saattoi ilmaantua parin tunnin sisällä.  Hän kysyi, haluaako nainen tehdä katoamisilmoituksen.</w:t>
      </w:r>
    </w:p>
    <w:p>
      <w:r>
        <w:rPr>
          <w:b/>
        </w:rPr>
        <w:t xml:space="preserve">Tulos</w:t>
      </w:r>
    </w:p>
    <w:p>
      <w:r>
        <w:t xml:space="preserve">Kenneka Jenkins</w:t>
      </w:r>
    </w:p>
    <w:p>
      <w:r>
        <w:rPr>
          <w:b/>
        </w:rPr>
        <w:t xml:space="preserve">Esimerkki 4.392</w:t>
      </w:r>
    </w:p>
    <w:p>
      <w:r>
        <w:t xml:space="preserve">Chris Christie, New Jerseyn silloinen kuvernööri, reagoi kysymykseen vuoden 2013 lehdistötilaisuudessa Trentonissa (Mel Evans/AP) New Jerseyn entinen kuvernööri Chris Christie on NJ.comin mukaan lupautunut satunnaiseksi avustajaksi ABC Newsille. Hänen palkkaamisestaan ilmoitetaan tiistaina âGood Morning Americaâ -ohjelmassa klo 7.00, kertoi NJ.com, joka siteerasi suunnitelmasta perillä olevia lähteitä, jotka haluavat pysyä nimettöminä, koska heillä ei ole oikeutta puhua julkisesti. Verkoston päätös tulee kaksi viikkoa sen jälkeen, kun republikaanikuvernööri jätti tehtävänsä 16. tammikuuta. Christie valittiin tiettävästi hänen ystävällisten suhteidensa vuoksi presidentti Trumpiin ja hänen hallintonsa jäseniin. Christien siteet Trumpiin voivat osoittautua hyödyllisiksi verkostolle, joka valmistautuu raportoimaan välivaaleista, jotka alkavat 6. maaliskuuta Texasissa ja päättyvät 18. syyskuuta Massachusettsissa. Tuhannet republikaanien ja demokraattien ehdokkaat kamppailevat eri puolilla maata useilla hallintotasoilla paikoista marraskuun vaaleissa, ja Christie voisi tarjota välähdyksen siitä, mitä Trumpin äänestäjät ajattelevat. Christietä pidettiin aikoinaan potentiaalisena presidenttiehdokkaana, mutta hänen uransa on horjunut vuoden 2012 jälkeen. Ensin tuli "Bridgegate", jossa Christien entiset liittolaiset sulkivat George Washingtonin sillan kaistat viideksi päiväksi vuonna 2013 ilmeisesti kostotoimena paikalliselle pormestarille, joka ei tukenut Christien uudelleenvalintapyyntöä.  Christie on kiistänyt roolinsa skandaalissa, ja sitten tuli hänen tukensa republikaanien entiselle presidentinvaalien esivaalivastustajalleen, nykyiselle presidentille Trumpille, vaikka Trump yritti nolata Christien, ja kesäkuussa 2017, kun hänen toinen kautensa kuvernöörinä lähestyi loppuaan, Christie näytti olevan epäsuosituin kotiosavaltiossaan, kertoi Washington Postin Aaron Blake.  Hänen suosionsa oli tuolloin Quinnipiac Universityn kyselyn mukaan synkkä 15 prosenttia.[ Chris Christie nautti suljetusta rannasta ja sai sitten liekit. Mutta hän ei todellakaan ruskettunut.] Kun tiistaina lähetetään "Good Morning America" -ohjelman ilmoitus, Christien odotetaan palaavan illalla keskustelemaan Trumpin State of the Union -puheesta NJ.com kertoi.</w:t>
      </w:r>
    </w:p>
    <w:p>
      <w:r>
        <w:rPr>
          <w:b/>
        </w:rPr>
        <w:t xml:space="preserve">Tulos</w:t>
      </w:r>
    </w:p>
    <w:p>
      <w:r>
        <w:t xml:space="preserve">Chris Christie</w:t>
      </w:r>
    </w:p>
    <w:p>
      <w:r>
        <w:rPr>
          <w:b/>
        </w:rPr>
        <w:t xml:space="preserve">Esimerkki 4.393</w:t>
      </w:r>
    </w:p>
    <w:p>
      <w:r>
        <w:t xml:space="preserve">Irak on teloittanut 257 ihmistä, joista kuusi naista, vuodesta 2005 lähtien, kertoi apulaisoikeusministeri Busho Ibrahim torstaina AFP:lle YK:n kehottaessa Irakia poistamaan kuolemanrangaistuksen. Ibrahim kertoi myös, että maa on aloittamassa suurta vankiloiden uudelleenrakennus- ja kunnostusohjelmaa, jossa kaikki 33 vankilaa parannetaan kansainvälisille standardeille vuoteen 2015 mennessä. "Teloitukset alkoivat elokuussa 2005, ja 37 ihmistä on tällä hetkellä valmis teloitettavaksi presidenttineuvoston hyväksynnän jälkeen", Ibrahim sanoi. Hänen mukaansa 251 miestä ja kuusi naista on teloitettu sen jälkeen, kun Irak poisti kuolemanrangaistusta koskevan moratorion, jonka se otti käyttöön sen jälkeen, kun Yhdysvaltain johtama hyökkäys vuonna 2003 syrjäytti Saddam Husseinin. Ibrahim ei selittänyt teloitusten laskua, mutta Irak on ollut ilman hallitusta suurimman osan tästä vuodesta, ja perustuslain mukaan kaikkien teloitusten on oltava kolmihenkisen puheenjohtajiston jäsenen hyväksymiä. Ibrahimin mukaan kuolemanrangaistusta voidaan soveltaa rikoksista, jotka kuuluvat viiteen luokkaan: murha, terrorismi, sieppaukset, huumekauppa ja rikokset ihmisyyttä vastaan. Teloitettavat hirtetään yleensä. Hänellä ei ollut heti lukuja kuolemaan tuomittujen vankien kokonaismäärästä, mutta sisäministeri Jawad al-Bolani sanoi maanantaina, että Irakissa on 835 ihmistä kuolemaantuomittuna. Ibrahim sanoi myös, että Irak on aloittamassa vankiloiden massiivista uudistamisohjelmaa, jonka on määrä valmistua vuonna 2015. "Suunnitelmissa on rakentaa uusia vankiloita, koska suurin osa nykyisistä vankiloista on hyvin vanhoja", hän sanoi. "Ainoastaan amerikkalaisten rakentamat vankilat ovat laadukkaita. Kaikki Saddamin aikaiset vankilat Mosulissa (Pohjois-Irak) sijaitsevaa Badoushia lukuun ottamatta on rakennettava uudelleen, kunnostettava tai nykyaikaistettava. "Vuoteen 2014 tai 2015 mennessä kaikki Irakin vankilat olisi saatettava täysin ajan tasalle tai rakennettava uudelleen", Ibrahim sanoi. Hän arvioi, että oikeusministeriön ylläpitämien 33 vankilan nykyinen kapasiteetti on 28 530. Kaksi niistä ei ole käytössä. Ibrahim sanoi, että 9. joulukuuta oikeusministeriön vankiloissa oli yhteensä 24 783 ihmistä, mukaan lukien tuomitut ja tutkintavangit. Ibrahim sanoi, että Irakissa on joitakin ulkomaalaisia vankeja, mutta hän ei tarkentanut, kuinka monta. Hänen mukaansa suurin osa ulkomaalaisista oli arabeja tai arabitaustaisia. Kaiken kaikkiaan hän arvioi vankiloiden toimintakustannusten olevan 180-190 dollaria vankia kohti kuukaudessa - 150 dollaria kuukaudessa ruokaan ja loput vaatteisiin, terveydenhuoltoon ja muihin peruspalveluihin.</w:t>
      </w:r>
    </w:p>
    <w:p>
      <w:r>
        <w:rPr>
          <w:b/>
        </w:rPr>
        <w:t xml:space="preserve">Tulos</w:t>
      </w:r>
    </w:p>
    <w:p>
      <w:r>
        <w:t xml:space="preserve">Busho Ibrahim</w:t>
      </w:r>
    </w:p>
    <w:p>
      <w:r>
        <w:rPr>
          <w:b/>
        </w:rPr>
        <w:t xml:space="preserve">Esimerkki 4.394</w:t>
      </w:r>
    </w:p>
    <w:p>
      <w:r>
        <w:t xml:space="preserve">Vuodenvaihteen ja Yhdysvaltain uuden hallinnon jälkeen en ole pitänyt yhtään vapaapäivää, viikonlopusta puhumattakaan. Kuten niin monet muutkin, olen osallistunut aivan liian moniin kokouksiin ja marssinut, kunnes jalkani ovat rakkuloissa. Kirjoitin kirjan silmänräpäyksessä ja kiersin sen kanssa. Avi ja minä autoimme mieheni kanssa uuden poliittisen järjestön perustamisessa. Koko talven ja kevään ajan perheemme mantrana oli "B.C. elokuussa". Se oli maaliviiva (vaikkakin väliaikainen), ja suunnittelimme täysin romahtavamme siihen. Se oli myös tapa, jolla pidimme 5-vuotiaan poikamme Toman mukana pelissä. Kylminä öinä idässä kartoitimme metsäisiä kävelyretkiä, joita tekisimme, melontaretkiä ja uinteja. Kuvittelimme karhunvatukoita, joita poimisimme, muruja, joita leipoisimme; listasimme isovanhemmat, tädit, sedät, serkut ja vanhat ystävät, joiden luona kävisimme.Allergiani ovat sekoamassa. Kylvetän silmiäni tipoissa ja popsin antihistamiinia reilusti yli suositellun annoksen.  Toma puhkeaa nokkosihottumaan, joka on niin vakava, että hän tarvitsee steroideja.On toinen viikko savuttomuudesta, ja karhunvatukat ovat vihdoin kypsiä. Lähdemme keräämään niitä. Tuntuu oudolta jatkaa tätä huoletonta kesäistä rituaalia, kun ilma on niin sakea ja uutiset niin synkkiä - mutta teemme sen silti. Retkeilyn ja taukoamattoman syömisen yhdistäminen on yksi Toman kaikkien aikojen suosikkipuuhista. se on melkoinen rysäys. Kun sataa niin vähän ja aurinko on niin heikko lämmittämään, kypsimmätkin marjat ovat happamia.  Toma menettää nopeasti mielenkiintonsa ja kieltäytyy yrittämästä enempää. Palaamme kotiin säären naarmuuntuneina ja ämpäri tyhjänä.Emme kuitenkaan lopeta vaeltamista. Itse asiassa vietämme vähintään tunnin tai kaksi päivässä kävelemällä sammaloituneiden setripuiden ja Douglas-kuusien läpi hengittäen erittäin hapekasta ilmaa. Rakastan näitä metsiä, enkä ole koskaan pitänyt niiden alkukantaista kauneutta itsestäänselvyytenä. Nyt huomaan lähes palvovani niitä - kiitän niitä paitsi siitä, että ne puhdistavat ilmaa, antavat varjoa ja sitovat hiiltä (ekosysteemipalvelut, kuten liike-elämän ympäristöjargonissa sanotaan), myös niiden kestävyydestä. Siitä, että he eivät ole liittyneet palaviin veljiinsä. Koska he ovat pysyneet kanssamme epäonnistumisistamme huolimatta. Ainakin toistaiseksi. â Näyttää siltä, että lunta on tulossa â Toma julistaa juhlallisesti kasvot ikkunaa ja sen toisella puolella olevaa valkoista, paksua ilmaa vasten.Avi ja minä emme puhu Toman kanssa ilmastonmuutoksesta, mikä saattaa tuntua oudolta, kun otetaan huomioon, että minä kirjoitan siitä kirjoja ja Avi ohjaa siitä kertovia elokuvia ja että me molemmat vietämme suurimman osan valveillaoloajastamme keskittyen siihen, että kriisiin on löydettävä muutosvoimainen ratkaisu. Puhumme saasteista, mutta sellaisessa mittakaavassa, jonka hän ymmärtää. Kuten muovista ja siitä, miksi meidän on kerättävä sitä ja käytettävä sitä vähemmän, koska se sairastuttaa eläimiä. Tai katsomme autojen ja kuorma-autojen pakokaasuja ja puhumme siitä, miten auringosta ja tuulesta voi saada energiaa ja miten sitä voi varastoida akkuihin. Pieni lapsi ymmärtää tällaiset käsitteet ja tietää tarkalleen, mitä pitäisi tehdä (paremmin kuin monet aikuiset). Mutta ajatus siitä, että koko planeetalla on kuume, joka voi nousta niin korkeaksi, että suuri osa elämästä maapallolla voi kadota kouristuksissa - se tuntuu minusta liian suurelta taakalta pyydettäväksi pienten lasten kannettavaksi.Joten ei, en aio kertoa Tomalle, että tulipalot ovat onnellinen osa elämän kiertokulkua. Me tyydymme puolitotuuksiin ja huijauksiin, jotta painajainen hellittäisi. Eläimet osaavat paeta tulipaloista. Ne juoksevat jokiin ja puroihin ja muihin metsiin." Seuraavana päivänä sataa; ei paljon, mutta tarpeeksi, jotta voimme toivoa helpotusta 2 400 uupuneelle ja ylityöllistetylle palomiehelle. Allergiani helpottaa, ja Toma alkaa taas nukkua läpi yön.</w:t>
      </w:r>
    </w:p>
    <w:p>
      <w:r>
        <w:rPr>
          <w:b/>
        </w:rPr>
        <w:t xml:space="preserve">Tulos</w:t>
      </w:r>
    </w:p>
    <w:p>
      <w:r>
        <w:t xml:space="preserve">Toma</w:t>
      </w:r>
    </w:p>
    <w:p>
      <w:r>
        <w:rPr>
          <w:b/>
        </w:rPr>
        <w:t xml:space="preserve">Esimerkki 4.395</w:t>
      </w:r>
    </w:p>
    <w:p>
      <w:r>
        <w:t xml:space="preserve">Washington (CNN) Edustajainhuoneen vähemmistöjohtaja Nancy Pelosi kieltäytyi sunnuntaina arvostelemasta Michiganin demokraatti John Conyersia, jota on syytetty Capitol Hillin entisen henkilökunnan seksuaalisesta häirinnästä. "John Conyers on maamme ikoni.  Hän on tehnyt paljon naisten suojelemiseksi", hän lisäsi ja viittasi kongressiedustajan tukeen naisiin kohdistuvaa väkivaltaa koskevalle laille. Conyersia tutkitaan edustajainhuoneen eettisessä komiteassa väitteiden vuoksi, joiden mukaan hän olisi ahdistellut ja syrjinyt henkilökuntansa jäseniä seksuaalisesti. Viime viikolla Buzzfeed News kertoi, että Conyers sopi vuonna 2015 väärän irtisanomiskanteen, koska hänen väitettiin ahdistelleen työntekijää seksuaalisesti.  Conyers on "nimenomaisesti ja kiivaasti" kiistänyt kaikenlaiset väärinkäytökset.Pelosi, Kalifornian edustajainhuoneen edustajainhuoneen eettinen komitea tutkii väitteet ja Conyersin on "toimittava oikein." Conyersin asianajaja kertoi CNN:lle keskiviikkona, että kongressiedustaja ei aio erota tutkinnan aikana.Juontaja Chuck Toddin kysymyksellä, aikooko Pelosi pidättää Conyersin tehtävästään edustajainhuoneen oikeusvaliokunnan johtavana jäsenenä, Pelosi sanoi: "Hän ei aio erota tutkinnan aikana: "Tämä kaikki tapahtui kiitospäivän tauon aikana. Kun kokoonnumme yhteen tämän viikon alussa, uskon, että John tekee oikein." Conyers erosi sunnuntaina iltapäivällä edustajainhuoneen oikeusvaliokunnan varajäsenyydestä.</w:t>
      </w:r>
    </w:p>
    <w:p>
      <w:r>
        <w:rPr>
          <w:b/>
        </w:rPr>
        <w:t xml:space="preserve">Tulos</w:t>
      </w:r>
    </w:p>
    <w:p>
      <w:r>
        <w:t xml:space="preserve">John Conyers</w:t>
      </w:r>
    </w:p>
    <w:p>
      <w:r>
        <w:rPr>
          <w:b/>
        </w:rPr>
        <w:t xml:space="preserve">Esimerkki 4.396</w:t>
      </w:r>
    </w:p>
    <w:p>
      <w:r>
        <w:t xml:space="preserve">Varma juttu: Nathan ChenKahdeksantoistavuotias Nathan Chen oli innoissaan, kun hänet nimettiin ensimmäiseen olympiajoukkueeseensa. Todellakin.  Vaikka Chen hallitsi miesten kilpailua voittaen toisen peräkkäisen Yhdysvaltain mestaruutensa; vaikka hän on maailmanlistalla viidentenä ja luistellut paremmin kuin kilpailijansa hänen edessään; vaikka hänen valintaansa Etelä-Koreaan pidettiin varmana - hän kutsui sitä kahdeksan vuotta sitten. Vaikka kaikki nämä tasatilanteet, kun hän sai tekstiviestin ennen kuin hän meni nukkumaan lauantaina kertoi hänelle, että hän 'd teki sen Chen oli "niin niin niin niin niin innoissani olla osa tätä joukkuetta." Sunnuntaina lehdistötilaisuudessa Chen myös selvensi, että ennuste hän 'd teki kauan sitten - ettemme luule, että hän oli 10-vuotias hieman liian täynnä itseään. "Se oli enemmän keskittynyt siihen, että olisin ikäinen kelvollinen 2018 ", hän sanoi: "ilmeisesti se oli tavoitteeni. Sitä halusin, mutta en rehellisesti sanottuna uskonut, että se olisi saavutettavissa. Ajattelin, että vuosi 2022 olisi enemmän tähtäimessäni, koska vuosi 2018 oli vain niin lähellä."</w:t>
      </w:r>
    </w:p>
    <w:p>
      <w:r>
        <w:rPr>
          <w:b/>
        </w:rPr>
        <w:t xml:space="preserve">Tulos</w:t>
      </w:r>
    </w:p>
    <w:p>
      <w:r>
        <w:t xml:space="preserve">18-vuotias Nathan Chen</w:t>
      </w:r>
    </w:p>
    <w:p>
      <w:r>
        <w:rPr>
          <w:b/>
        </w:rPr>
        <w:t xml:space="preserve">Esimerkki 4.397</w:t>
      </w:r>
    </w:p>
    <w:p>
      <w:r>
        <w:t xml:space="preserve">Entinen apulaisesimies kertoi, että edustaja John Conyers lähestyi häntä ei-toivotusti seksuaalisesti ja kosketteli häntä sopimattomasti kahdesti 1990-luvun lopulla.Detroit News kertoi tiistaina, että kyseessä ovat viimeisimmät syytökset veteraanilainsäätäjää vastaan seksuaalisesta väärinkäytöksestä.Deanna Maher 77, joka johti Conyersin toimistoa Michiganissa vuosina 1997-2005, kertoi Detroit Newsille, että sopimatonta käytöstä oli kolme kertaa. Hänen mukaansa ensimmäinen tapahtui vuonna 1997, jolloin hän torjui miehen tarjouksen jakaa hotellihuone ja harrastaa seksiä. Toiset tapaukset liittyivät ei-toivottuun kosketteluun autossa vuonna 1998 ja ei-toivottuun jalkojen kosketteluun hänen mekkonsa alta vuonna 1999. "Hän yritti tunnustella minua oikealla kädellään", hän kertoi lehdelle. â Työnsin hänen kätensä pois. Sitten hän laittoi kätensä kaulalleni ja alkoi kutittaa minua. Olimme I-75-tiellä, ja hän ajoi epäsäännöllisesti. Minut pelasti kello, koska poliisi pysäytti meidät hänen ajotapansa vuoksi.âMaher sanoi, että ensimmäinen ahdistelu tapahtui pian sen jälkeen, kun Conyers oli palkannut hänet vuonna 1997 Washingtonissa pidetyssä kongressin mustien ryhmien tilaisuudessa.Conyersin asianajaja Arnold Reed kertoi lehdelle kyseenalaistavansa sen, miksi Maher työskenteli Conyersille niin monta vuotta väitettyjen syytösten jälkeen. Hän sanoi, että Conyersin väitteitä ei ole vahvistettu ja että Conyers kiistää väärinkäytökset.Maher sanoi, että hän ei ilmoittanut häirinnästä, koska Conyers on vaikutusvaltainen mies Washingtonissa eikä hän uskonut, että sitä otettaisiin vakavasti.Edustajainhuoneen eettinen komitea on käynnistänyt Conyersia koskevan tutkinnan, ja hän sanoi sunnuntaina eroavansa edustajainhuoneen oikeuskomitean johtavana demokraattina sen jälkeen, kun eräs uutissivusto kertoi viime viikolla, että Conyers sopi vuonna 2015 valituksen, jonka oli tehnyt naispuolinen työntekijä, joka väitti saaneensa potkut, koska hän torjui Conyersin seksuaaliset lähentelyt. Conyers on yksi monista tunnetuista miehistä politiikan, viihteen ja journalismin alalla, joita on syytetty seksuaalisesta väärinkäytöksestä Hollywoodin entisen johtajan Harvey Weinsteinin räjähdysalttiiden syytösten jälkeen.</w:t>
      </w:r>
    </w:p>
    <w:p>
      <w:r>
        <w:rPr>
          <w:b/>
        </w:rPr>
        <w:t xml:space="preserve">Tulos</w:t>
      </w:r>
    </w:p>
    <w:p>
      <w:r>
        <w:t xml:space="preserve">John Conyers</w:t>
      </w:r>
    </w:p>
    <w:p>
      <w:r>
        <w:rPr>
          <w:b/>
        </w:rPr>
        <w:t xml:space="preserve">Esimerkki 4.398</w:t>
      </w:r>
    </w:p>
    <w:p>
      <w:r>
        <w:t xml:space="preserve">Morgan State Universityn ja Marylandin muiden historiallisesti mustien oppilaitosten alumnit nostivat vuonna 2006 kanteen rotuerottelun jäänteiden poistamiseksi. (Paul Burk/National Trust for Historic Preservation)Marylandin kuvernööri Larry Hogan (R) tarjosi keskiviikkona osavaltion historiallisesti mustille korkeakouluille ja yliopistoille jopa 100 miljoonaa dollaria 12 vuotta vanhan oikeusjutun ratkaisemiseksi julkisen korkeakoulutuksen epätasa-arvoisuudesta.Ehdotettu sovinto on yli kaksinkertainen verrattuna siihen summaan, jonka osavaltio lupasi asian alkuvaiheessa. Se tuli päivä sen jälkeen, kun liittovaltion tuomari myönsi osavaltiolle väliaikaisen lykkäyksen, kun se valittaa marraskuussa annetusta määräyksestä, jonka mukaan sen neljään historiallisesti mustaan oppilaitokseen - Morgan State Universityyn, Coppin State Universityyn, Bowie State Universityyn ja Marylandin itäisen rannikon yliopistoon - on perustettava joukko ainutlaatuisia ja kysyttyjä ohjelmia.Ehdotus ei kuitenkaan välttämättä riitä tyydyttämään Marylandin historiallisesti mustien oppilaitosten alumneista koostuvaa liittoumaa, joka nosti kanteen vuonna 2006 poistaakseen heidän mukaansa jäänteet rotuerottelusta. Ryhmä on syyttänyt Marylandia siitä, että se ei ole rahoittanut riittävästi historiallisesti mustia korkeakouluja ja että se on sallinut muiden osavaltion koulujen kopioida ohjelmiaan, mikä on aiheuttanut painetta oppilaiden määrään.Osavaltio valitti päätöksestä kuukausi Blaken tuomion jälkeen ja on sittemmin ehdottanut sovittelumenettelyä, jolla yritetään ratkaista asia. Keskiviikkona julkistettu sovintotarjous täydentäisi osavaltion määrärahoja neljälle julkiselle historiallisesti mustille oppilaitokselle 10 vuoden ajan, ilmenee Hoganin päälakimiehen Robert F. Scholzin keskiviikkona mustien ryhmien puheenjohtajalle Cheryl D. Glennille (D-Baltimore City) lähettämästä kirjeestä."Kuvernööri Hogan haluaa saattaa tämän oikeudenkäynnin päätökseen kaikkia osapuolia tyydyttävällä tavalla ja kaikkien Marylandin asukkaiden, erityisesti nykyisten ja tulevien [historiallisesti mustien oppilaitosten] opiskelijoiden parhaaksi", Scholz kirjoitti.Marylandin perinteisesti valkoisissa julkisissa yliopistoissa on 122 akateemista ohjelmaa, joita ei ole toistettu muualla osavaltion järjestelmässä, kun taas historiallisesti mustilla kouluilla on vain 11 tällaista ohjelmaa. Tämän eron vuoksi kannattajat ovat taistelleet enemmän vaativien akateemisten ohjelmien puolesta, joiden he sanovat parantavan neljän koulun kilpailukykyä ja kestävyyttä. "Osavaltion kirjeessä puhutaan vain dollareista - siinä ei puhuta siitä, miten tämä 10:1:n ero saataisiin korjattua millään tavalla", sanoi Michael D. Jones, alumniyhdistyksen johtava lakimies. "Tavoitteena on korjata epätasa-arvoa sijoittamalla tietty määrä ainutlaatuisia ohjelmia [historiallisesti mustiin oppilaitoksiin], ja erityismestarin tehtävänä oli selvittää, mitkä ohjelmat ja millä kustannuksilla." Vuosien varrella koalitio on vaatinut rahoituksen lisäämistä ja Baltimoren yliopiston yhdistämistä Morgan Stateen, osavaltion suurimpaan julkiseen historiallisesti mustaan kouluun. Tuoreempi ehdotus ohjelmien siirtämisestä perinteisesti valkoisista osavaltion kouluista herätti Marylandin korkeakoulukomission ja joidenkin yliopistojen johtajien vihat, sillä he sanoivat, että suunnitelma vahingoittaisi viime kädessä opiskelijoita.[Marylandin historiallisesti mustissa kouluissa pyritään tasa-arvoon luopumatta identiteetistä] Tuomari Blake hylkäsi nämä ehdotukset, mutta antoi tuomion, jota Jones ja muut erottelun poistamisen kannattajat ovat pitäneet merkittävänä. Jones sanoi olevansa valmis sopimaan ehdotetun ratkaisun ehdoista riippuen osavaltion suhtautumisesta ohjelmien luomiseen. Hän sanoi, että pelkkä raha ei poista rakenteellista epätasa-arvoa, joka vallitsee perinteisesti valkoisten ja historiallisesti mustien osavaltioiden korkeakoulujen välillä. âJos sanotaan, että me annamme [historiallisesti mustille oppilaitoksille] nämä uudet ohjelmat, jotka vastaavat osavaltion työvoiman tarpeisiin, ja kaikki mustat, valkoiset tai latinot, jotka haluavat osallistua ohjelmaan, voivat osallistua niihin, se alkaa poistaa rakenteellista epätasa-arvoa â Jones sanoi. âJa sen on oltava osa korjaavaa toimenpidettä.â</w:t>
      </w:r>
    </w:p>
    <w:p>
      <w:r>
        <w:rPr>
          <w:b/>
        </w:rPr>
        <w:t xml:space="preserve">Tulos</w:t>
      </w:r>
    </w:p>
    <w:p>
      <w:r>
        <w:t xml:space="preserve">musta</w:t>
      </w:r>
    </w:p>
    <w:p>
      <w:r>
        <w:rPr>
          <w:b/>
        </w:rPr>
        <w:t xml:space="preserve">Esimerkki 4.399</w:t>
      </w:r>
    </w:p>
    <w:p>
      <w:r>
        <w:t xml:space="preserve">Valkoisen talon hallinto- ja budjettiviraston johtaja Mick Mulvaney avasi Valkoisen talon tiedotustilaisuuden keskittymällä syyttämään hallituksen rahoituksen säilyttämisen epäonnistuneita ponnisteluja kutsumalla mahdollista alasajoa "Schumerin alasajoksi" senaatin vähemmistöjohtajan Chuck Schumerin (N.Y.) mukaan ennen kuin hän syytti, että Obaman demokraattinen hallinto "käytti aseena alasajoa vuonna 2013." Kysymys on siitä, mitä tehdä ihmisille, jotka ovat hyötyneet lykätystä lapsuudenkansalaisten saapumisoikeutta koskevasta ohjelmasta (DACA). DACA päättyy 5. maaliskuuta, ja Mulvaneyn mukaan demokraatit yrittävät tarpeettomasti tunkea DACA:n korjauksen lyhytaikaiseen menoarvioon, joka pitää hallituksen rahoitettuna 16. helmikuuta asti. "Ei ole mitään syytä käsitellä DACA:ta tällä viikolla tai ennen helmikuun puoliväliä", Mulvaney sanoi. "DACA päättyy vasta 5. maaliskuuta. Tämä on puhtaasti [senaatin vähemmistöjohtajan Chuck] Schumerin johtamien senaatin demokraattien yritys - siksi kutsumme sitä Schumerin shutdowniksi - saadakseen aikaan shutdownin, josta heidän mielestään syytetään tätä presidenttiä." Mulvaney sanoi, että hänen toimistonsa on työskennellyt varasuunnitelmien parissa, jos hallitus suljetaan.  Hän sanoi, että sotilaallinen rajavartiosto ja Kalifornian maastopaloja hoitavat palomiehet työskentelevät edelleen, mutta heille ei makseta palkkaa ennen kuin hallitus avataan uudelleen. "Puistot ovat tällä kertaa auki, eivätkä ne olleet aiemmin", Mulvaney sanoi ja totesi, että esimerkiksi roskia keräävät ulkopuoliset myyjät eivät työskentele.</w:t>
      </w:r>
    </w:p>
    <w:p>
      <w:r>
        <w:rPr>
          <w:b/>
        </w:rPr>
        <w:t xml:space="preserve">Tulos</w:t>
      </w:r>
    </w:p>
    <w:p>
      <w:r>
        <w:t xml:space="preserve">Mick Mulvaney</w:t>
      </w:r>
    </w:p>
    <w:p>
      <w:r>
        <w:rPr>
          <w:b/>
        </w:rPr>
        <w:t xml:space="preserve">Esimerkki 4.400</w:t>
      </w:r>
    </w:p>
    <w:p>
      <w:r>
        <w:t xml:space="preserve">Julkkiskokki Anthony Bourdain ei päästä Hillary Clintonia pälkähästä hänen ystävyydestään Harvey Weinsteinin kanssa , häpäistyn elokuvatuottajan kanssa, jota syytetään nuorten naisten seksuaalisesta ahdistelusta ja raiskauksesta elokuvateollisuudessa vuosikymmenien ajan. "Tiedätkö, mitä Hillary Clinton EI ole ? tiedätkö, mitä Hillary Clinton EI ole ? Hillary ei selvästikään ole vastuussa mistään Weinstein Se on huutavan selvää . Olen tavannut Hillary Clintonin .</w:t>
      </w:r>
    </w:p>
    <w:p>
      <w:r>
        <w:rPr>
          <w:b/>
        </w:rPr>
        <w:t xml:space="preserve">Tulos</w:t>
      </w:r>
    </w:p>
    <w:p>
      <w:r>
        <w:t xml:space="preserve">Hillary Clinton</w:t>
      </w:r>
    </w:p>
    <w:p>
      <w:r>
        <w:rPr>
          <w:b/>
        </w:rPr>
        <w:t xml:space="preserve">Esimerkki 4.401</w:t>
      </w:r>
    </w:p>
    <w:p>
      <w:r>
        <w:t xml:space="preserve">Senaattori Tom Cotton (R-Ark.) saapuu republikaanipuolueen viikoittaiselle lounaalle Yhdysvaltain Capitolissa 17. tammikuuta. (Jonathan Ernst/Reuters). Senaattori Tom Cotton (R-Ark.) auttoi viime viikolla tappamaan kongressin kahdenvälisen maahanmuuttosopimuksen.  Hänen mielestään lakiesitys ei mennyt tarpeeksi pitkälle Yhdysvaltain maahanmuuttojärjestelmän muuttamisessa. Presidentti Trumpin tavoin Cotton on sitä mieltä, että Yhdysvaltojen pitäisi leikata laillista maahanmuuttoa. Senaattorin perustelu?âEi voi olla samanaikaisesti totta, että robotit vievät kaikki työpaikat ja että länsimaat tarvitsevat miljoonia uusia maahanmuuttajia tekemään ruumiillista työtä?â twiittasi Cotton tammikuun lopulla lainaten Wall Street Journal -lehden mielipidekirjoitusta konservatiiviselta kommentaattorilta.â Minusta on varmasti ratkaisevan tärkeää, että vähennämme ammattitaidottomien ja matalan ammattitaidon työntekijöiden määrää. Ei voi olla totta, että tarvitsemme lisää ammattitaidottomia ja matalan ammattitaidon työntekijöitä, mutta robotit vievät kaikki työpaikat", Cotton sanoi Voxille. "Tom Cotton on valitettavan väärässä tiedossa", sanoi Joe Brusuelas, RSM:n pääekonomisti. âRobotit luovat enemmän työpaikkoja.â</w:t>
      </w:r>
    </w:p>
    <w:p>
      <w:r>
        <w:rPr>
          <w:b/>
        </w:rPr>
        <w:t xml:space="preserve">Tulos</w:t>
      </w:r>
    </w:p>
    <w:p>
      <w:r>
        <w:t xml:space="preserve">Tom Cotton</w:t>
      </w:r>
    </w:p>
    <w:p>
      <w:r>
        <w:rPr>
          <w:b/>
        </w:rPr>
        <w:t xml:space="preserve">Esimerkki 4.402</w:t>
      </w:r>
    </w:p>
    <w:p>
      <w:r>
        <w:t xml:space="preserve">Casey Affleck on vetäytynyt parhaan naispääosan palkinnon jakamisesta tämän vuoden Oscar-gaalassa Fox Newsin tietojen mukaan.Uutinen tulee sen jälkeen, kun Affleckiin kohdistuneet vuosia vanhat syytökset, jotka johtuvat hänen epäillystä sopimattomasta käytöksestään dokumenttielokuvansa âI'm Still Here (Olen yhä täällä) kuvauksissa, ovat lisänneet tarkastelua.Arvostelu Affleckia kohtaan nousi uudelleen esiin, kun yhä useammat naiset Hollywoodissa alkoivat puhua seksuaalisesta häirinnästä ja pahoinpitelystä.Näyttelijäkollegansa Ben Affleckin nuorempaa veljeä syytti seksuaalisesta häirinnästä vuonna 2010 kaksi naista, jotka väittivät hänen käyttäytyneen seksuaalisesti sopimattomasti heitä kohtaan elokuvan kuvausten aikana. Molemmat tapaukset sovittiin tuntemattomilla summilla, mutta syytökset ovat jääneet Affleckin mieleen.Negatiivinen reaktio syntyi, kun tähti oli ehdolla â ja voitti â parhaan näyttelijän Oscar-palkinnon elokuvasta âManchester by the Sea" vuonna 2017. Sen jälkeen levisi vetoomus, jossa ehdotettiin, että Affleck ei saisi esittää tämän vuoden Oscar-gaalassa, vaikka Oscar-gaalassa on perinteisesti tapana, että edellisen vuoden parhaan näyttelijän palkinnon voittaja esittää parhaan näyttelijän palkinnon.Tällä hetkellä ei ole tiedossa, kuka ottaa Affleckin paikan näytöksessä.Syytöksistä huolimatta Affleckilla ei ole ollut vaikeuksia löytää töitä Hollywoodista.  Hänellä on Oscar-voiton jälkeen ollut lukuisia projekteja tuotannossa ja jälkituotannossa.</w:t>
      </w:r>
    </w:p>
    <w:p>
      <w:r>
        <w:rPr>
          <w:b/>
        </w:rPr>
        <w:t xml:space="preserve">Tulos</w:t>
      </w:r>
    </w:p>
    <w:p>
      <w:r>
        <w:t xml:space="preserve">Casey Affleck</w:t>
      </w:r>
    </w:p>
    <w:p>
      <w:r>
        <w:rPr>
          <w:b/>
        </w:rPr>
        <w:t xml:space="preserve">Esimerkki 4.403</w:t>
      </w:r>
    </w:p>
    <w:p>
      <w:r>
        <w:t xml:space="preserve">Karkuteillä oleva Katalonian entinen johtaja Carles Puigdemont sanoo olevansa valmis tapaamaan Espanjan pääministerin Mariano Rajoyn missä tahansa Euroopan unionin paikassa, mutta ei Espanjassa, jossa häntä uhkaa pidätys.Puhuessaan perjantaina toimittajille Brysselissä, jonne hän pakeni Espanjan oikeuslaitoksen tutkintaa, joka koskee hänen äskettäistä yritystään erottaa Katalonia Espanjasta, Puigdemont sanoi torstain aluevaalien avanneen "uuden aikakauden" alueelle. Puigdemont sanoo haluavansa takuut paluusta Kataloniaan ja haluavansa palata alueen johtajaksi. Separatistien eniten ääniä saaneena ehdokkaana hänet voitaisiin valita johtamaan uutta itsenäisyyttä ajavaa koalitiota riippuen siitä, miten neuvottelut muiden puolueiden kanssa sujuvat.Kahdeksan separatistista lainsäätäjää, mukaan lukien Katalonian syrjäytetty johtaja Carles Puigdemont ja hänen ei-ehdokkaansa, valittiin. Katalonian entinen johtaja Carles Puigdemont, joka kampanjoi Belgiasta käsin, jossa hän pakoilee Espanjan oikeuslaitoksen tutkintaa, joka koskee hänen äskettäistä yritystään erottaa Katalonia Espanjasta, on myös määrä puhua.</w:t>
      </w:r>
    </w:p>
    <w:p>
      <w:r>
        <w:rPr>
          <w:b/>
        </w:rPr>
        <w:t xml:space="preserve">Tulos</w:t>
      </w:r>
    </w:p>
    <w:p>
      <w:r>
        <w:t xml:space="preserve">Carles Puigdemont</w:t>
      </w:r>
    </w:p>
    <w:p>
      <w:r>
        <w:rPr>
          <w:b/>
        </w:rPr>
        <w:t xml:space="preserve">Esimerkki 4.404</w:t>
      </w:r>
    </w:p>
    <w:p>
      <w:r>
        <w:t xml:space="preserve">FBI:n tiedottaja Sandra Berchtold sanoi, ettei hän voinut vahvistaa eikä kiistää, miten miliisiryhmät auttoivat FBI:tä.Michiganin yliopiston jatko-opiskelija, joka tutkii miliisiliikettä, sanoi kuitenkin olevansa tietoinen näiden kahden välisestä yhteydenpidosta ja sanoi nähneensä miliisien FBI:lle lähettämiä sähköpostiviestejä, jotka koskivat Hutareeta. Hän kieltäytyi sanomasta, kuka nämä sähköpostiviestit kirjoitti.Opiskelija Amy Cooter, joka on haastatellut kymmeniä miliisin jäseniä, sanoi pysyttelevänsä erossa Hutareesta osittain turvallisuushuolien vuoksi.Hän sanoi, ettei ole yllättynyt siitä, että miliisi varoitti FBI:ta. Hänen mukaansa Hutaree kannatti epäluottamusta lainvalvontaa kohtaan, mikä ei vastaa useimpien miliisin jäsenten uskomuksia. "Huomasin, etteivät he edustaneet osavaltion muita miliisejä", hän sanoi.</w:t>
      </w:r>
    </w:p>
    <w:p>
      <w:r>
        <w:rPr>
          <w:b/>
        </w:rPr>
        <w:t xml:space="preserve">Tulos</w:t>
      </w:r>
    </w:p>
    <w:p>
      <w:r>
        <w:t xml:space="preserve">Sandra Berchtold</w:t>
      </w:r>
    </w:p>
    <w:p>
      <w:r>
        <w:rPr>
          <w:b/>
        </w:rPr>
        <w:t xml:space="preserve">Esimerkki 4.405</w:t>
      </w:r>
    </w:p>
    <w:p>
      <w:r>
        <w:t xml:space="preserve">"En voi opettaa kirjaa juuri nyt", sanoo Shaka Greene, Ron Brown College Preparatory High Schoolin algebran opettaja. "Koska oppilaani opettelevat yhä laskemaan yhteen 49 plus 17." Näin alkaa osa 3 - podcast-sarjamme päätös: Kuninkaiden kasvattaminen: A Year of Love and Struggle at Ron Brown College Prep." Greenelle tämä on viimeinen pisara. Hän ilmoittaa, ettei palaa Ron Brownin toista vuotta varten, koska on turhautunut "törkeän" alhaisiin akateemisiin odotuksiin.Curtis ja rehtori Williams vakuuttavat, että akateeminen edistys tulee tässä dramaattisesti erilaisessa koulussa, mutta kenenkään ei pitäisi odottaa sitä näin pian sen jälkeen, kun Ron Brownin ensimmäinen vuosi on vielä kesken.Greene on ainoa opettaja, joka sanoo, ettei palaa takaisin piirin toimintatapojen vuoksi, ja kaikki Ron Brownin opettajakunnan jäsenet ovat samaa mieltä hänen kanssaan.Tämä väittely ei ole ainutlaatuista Ron Brownissa. Se on kuohuttanut opettajainhuoneita ja rehtoreiden toimistoja ympäri maata.Vaikea totuus Ron Brownin intohimoisten opettajien kannalta on, että molemmat osapuolet ovat oikeassa.Tämä on viimeinen osa vuoden mittaisesta raportointihankkeestamme "Raising Kings A Year Of Love And Struggle At Ron Brown College Prep".</w:t>
      </w:r>
    </w:p>
    <w:p>
      <w:r>
        <w:rPr>
          <w:b/>
        </w:rPr>
        <w:t xml:space="preserve">Tulos</w:t>
      </w:r>
    </w:p>
    <w:p>
      <w:r>
        <w:t xml:space="preserve">Ron Brown</w:t>
      </w:r>
    </w:p>
    <w:p>
      <w:r>
        <w:rPr>
          <w:b/>
        </w:rPr>
        <w:t xml:space="preserve">Esimerkki 4.406</w:t>
      </w:r>
    </w:p>
    <w:p>
      <w:r>
        <w:t xml:space="preserve">SULJETTU Oklahoma Soonersin pelinrakentaja Baker Mayfield voitti vuoden 2017 Heisman Trophyn. USA TODAY SportsOklahoma Soonersin pelinrakentaja Baker Mayfield voitti vuoden 2017 Heisman Trophyn. (Kuva: Todd J. Van Emst USA TODAY Sports) Baker Mayfield oli käynyt tässä New Yorkin seremoniassa ennenkin. Tällä kertaa hän lähti patsas mukanaan. lauantai-iltana ei ollut juurikaan jännitystä, kun ilmoitettiin, että Oklahoman pelinrakentaja on vuoden 2017 Heisman-palkinnon saaja.  Mayfield viides mies, joka on sijoittunut Heisman-kisan neljän parhaan joukkoon kolme kertaa, on kuudes Sooner, joka on näin palkittu kaiken kaikkiaan, ja kolmas OU:n signal caller sitten vuoden 2003, joka on lunastanut pokaalin. Mayfield sai 732 ensimmäisen sijan ääntä, Love sai 75 ja Jackson 47. PALKINNOT: Baker Mayfield voitti Walter Camp -palkinnon Mayfield 22 ohjasi maan tuottavimman hyökkäyksen keskimäärin 583,3 jaardia ottelussa ja johti Soonersin toiseen Big 12 -mestaruuteen ja Rose Bowl -päivämäärään Georgian kanssa College Football Playoffissa. Hänen syöttölukunsa olivat tarpeeksi vaikuttavia â 4 340 jaardia, 41 touchdownia, vain viisi sieppausta ja 71 prosentin viimeistelyaste. Mutta tulinen kilpailija teki parhaansa suurimmissa peleissä, kuten 386 jaardin kolmen TD:n suorituksessaan Ohio Statea vastaan ja 598 jaardin päivänsä 62-52-voitossa Oklahoma Statea vastaan. Hän kruunasi runkosarjan neljällä pisteheitolla Big 12 -finaalissa TCU:ta vastaan. "Vau. Tämä on uskomatonta minulle " Mayfield sanoi. "Se, että olen täällä näiden suurten joukossa, on jotain, mitä ei voi sanoin kuvailla. ... Se on niin suuri kunnia." Baker Mayfield tukehtui kiittäessään Lincoln Rileytä ja vanhempiaan pic.twitter.com/eQf16E7MpM â Sports Illustrated (@SInow) 10. joulukuuta 2017 Mayfield â ensimmäinen Heisman-voittaja, joka aloitti uransa walk-onina sen jälkeen, kun urheilustipendit alkoivat 1950-luvulla â on vanhan koulukunnan voittaja. Vuosikymmeniä seniorit hallitsivat Heismania, mutta viimeisten 10 vuoden aikana neljä junioria neljä toista vuotta opiskelevaa ja kaksi redshirt freshmeniä ovat voittaneet Heismanin. Vertailun vuoksi Mayfield on ollut mukana ikuisesti, että ensimmäinen kausi Texas Techissä tuli vuonna 2013.  Hän on pelannut 47 yliopistopeliä. Vain USC:n Carson Palmer oli pelannut 50:llä enemmän voittaessaan Heismanin vuonna 2002. Mayfield on monella tapaa täydellinen collegejalkapalloilija: Hän on tarpeeksi hyvä pelaamaan huipputasolla, mutta koska hän ei ole ihanteellinen NFL-näkymä, hän pysyi mukana tarpeeksi kauan johtaakseen Oklahoman kolmeen Big 12 -mestaruuteen ja kahteen Playoff-esiintymiseen. Hän kuuluu myös viime aikojen polarisoivimpiin yliopistojalkapalloilijoihin. Mayfield pidätettiin helmikuussa, ja hän tunnusti syyllisyytensä kolmeen rikkomukseen, muun muassa julkiseen päihtymykseen.  Soonersin valmentaja Lincoln Riley rankaisi häntä myös tehtyään törkeän eleen Kansasin pelaajia kohtaan pelin aikana marraskuussa. 2. viikolla hän osoitti riehakkuutensa teolla, joka toi hänelle kauden ensimmäisen anteeksipyynnön. 31-16-voiton jälkeen Soonersin voitettua Ohio Staten Mayfield juoksi ympäri kenttää Ohion stadionilla OU:n purppuranpunainen lippu kädessään, vei sen sitten keskikentällä olevaan âOâ:han ja yritti työntää sen maahan, kun hänen joukkuetoverinsa juhlivat hänen ympärillään: Todistaa jälleen kerran, että jotkut ovat väärässä. Mayfield ei ole mikään prototyyppi NFL:n pelinrakentajaksi, mutta se ei ole estänyt häntä tulemasta yhdeksi yliopistojalkapallon historian tuotteliaimmista syöttäjistä.</w:t>
      </w:r>
    </w:p>
    <w:p>
      <w:r>
        <w:rPr>
          <w:b/>
        </w:rPr>
        <w:t xml:space="preserve">Tulos</w:t>
      </w:r>
    </w:p>
    <w:p>
      <w:r>
        <w:t xml:space="preserve">Baker Mayfield</w:t>
      </w:r>
    </w:p>
    <w:p>
      <w:r>
        <w:rPr>
          <w:b/>
        </w:rPr>
        <w:t xml:space="preserve">Esimerkki 4.407</w:t>
      </w:r>
    </w:p>
    <w:p>
      <w:r>
        <w:t xml:space="preserve">(CNN) Kun mies nappasi lompakon ohikulkijan kädestä, Tess Aboughoushe juoksi hänen peräänsä. Kun hän sai miehen kiinni, hän kutsui hänet kahville. Miksi? Koska kanadalaisnaisen mielestä se oli oikein. 14. helmikuuta.  Aboughoushe oli menossa takaisin töihin kiropraktikolta Edmontonin keskustassa Kanadassa. Ryöstäjä oli pyytänyt toiselta naiselta rahaa, ja kun nainen veti lompakon esiin, mies nappasi sen ja juoksi karkuun. "Näin miehen ja naisen tien varrella, ja kun kävelin ohi, nainen huusi, että hänen lompakkonsa on varastettu. 'Seis! Varas!' Ihan kuin elokuvakohtauksessa", Aboughoushe kertoi CNN:lle. "Hän juoksi edessäni, enkä oikeastaan pysähtynyt miettimään henkilökohtaisia turvallisuuskysymyksiä." Aboughoushe jahtasi häntä pari korttelia kadotti hänet hetkeksi näkyvistä ja löysi hänet roskiksen takaa kujalta.</w:t>
      </w:r>
    </w:p>
    <w:p>
      <w:r>
        <w:rPr>
          <w:b/>
        </w:rPr>
        <w:t xml:space="preserve">Tulos</w:t>
      </w:r>
    </w:p>
    <w:p>
      <w:r>
        <w:t xml:space="preserve">Tess Aboughoushe</w:t>
      </w:r>
    </w:p>
    <w:p>
      <w:r>
        <w:rPr>
          <w:b/>
        </w:rPr>
        <w:t xml:space="preserve">Esimerkki 4.408</w:t>
      </w:r>
    </w:p>
    <w:p>
      <w:r>
        <w:t xml:space="preserve">"Tutkijat, jotka tarkastelivat ulkonäön muutoksia, havaitsivat, että ylä- ja alaposket olivat täynnä tutkimuksen jälkeen", sanoi tutkimuksen kirjoittaja tohtori Murad Alam, joka on Chicagossa sijaitsevan Northwestern University Feinberg School of Medicine -yliopiston dermatologian osaston varapuheenjohtaja. "Potilaat itse havaitsivat vielä suurempia hyötyjä, ja he huomasivat, että 18 tutkituista 20:stä kasvojen alueesta ja piirteestä parani tutkimuksen aikana", Alam sanoi. "Yleisesti ottaen kasvojen ääriviivat muuttuivat sileämmiksi, täyteläisemmiksi ja kiinteämmiksi." Tulokset julkaistiin tammikuussa JAMA Dermatology -lehdessä.  Alam totesi, että kenelläkään tutkijoista ei ollut taloudellisia intressejä kasvojen joogaharjoitusohjelmassa.Mitä tulee siihen, voisivatko miehet tai ehkä nuoremmat naiset saavuttaa samanlaista hyötyä, Alam sanoi: "Odottaisimme näkevämme vaikutuksen". Mutta ennen kuin tutkimme sitä, emme tiedä, onko se hieman enemmän vai hieman vähemmän." Silti pelkkä liikunta ei ehkä riitä korvaamaan "kokeiltuja ja testattuja menetelmiä kasvojen ulkonäön parantamiseksi", joita voidaan saavuttaa täyteaineilla, lasereilla ja vastaavilla, Alam myönsi. Sen sijaan harjoitukset saattavat parhaiten tehostaa tällaisia toimenpiteitä, hän sanoi.Mutta Xu sanoi, että kasvoharjoittelu "on intuitiivisesti järkevää". Miksi? "Kasvojen ikääntyminen on paljon muutakin kuin vain enemmän ryppyjä kasvoilla", Xu sanoi. "Se on monimutkainen prosessi, johon kuuluu ihon ylempien kerrosten oheneminen, kollageenin ja elastiinin katoaminen ihon syvemmissä kerroksissa sekä rasvan ja lihasten katoaminen.</w:t>
      </w:r>
    </w:p>
    <w:p>
      <w:r>
        <w:rPr>
          <w:b/>
        </w:rPr>
        <w:t xml:space="preserve">Tulos</w:t>
      </w:r>
    </w:p>
    <w:p>
      <w:r>
        <w:t xml:space="preserve">Murad Alam</w:t>
      </w:r>
    </w:p>
    <w:p>
      <w:r>
        <w:rPr>
          <w:b/>
        </w:rPr>
        <w:t xml:space="preserve">Esimerkki 4.409</w:t>
      </w:r>
    </w:p>
    <w:p>
      <w:r>
        <w:t xml:space="preserve">Edustaja Luis Gutiérrez (D-Ill.) ei useiden mediatietojen mukaan asetu ehdolle uudelleenvaaleihin vuonna 2018.Chicago Tribune ja Politico kertoivat uutisesta maanantai-iltana viitaten Gutierrezin ajatuksia tunteviin lähteisiin, ja kongressiedustajan odotetaan julkisesti ilmoittavan päätöksestään tiistaina.Useat ihmiset ovat tiettävästi ilmaisseet aikomuksensa asettua ehdolle hänen paikalleen, mukaan lukien Cookin piirikunnan komissaari Jesus Garcia. The Tribune huomauttaa, että vapautuva paikka voi aiheuttaa dominoefektin Chicagon alueen politiikassa. Ehdokkailla on 4. joulukuuta asti aikaa kerätä vähintään 1 000 allekirjoitusta osana ehdokkuutta koskevaa vetoomusta.Aiemmin tässä kuussa Gutiérez liittyi ryhmään edustajainhuoneen demokraatteja, jotka esittivät Trumpia vastaan syytteeseenpanoa koskevia pykäliä, vaikkakaan niillä ei ole juurikaan toiveita mennä läpi, koska republikaanit hallitsevat edustajainhuonetta.Syyskuussa Gutiérrez oli yksi monista demokraattisista lainsäätäjistä, jotka pidätettiin Trump Towerin ulkopuolella New Yorkissa protestoidessaan Trumpin päätöstä lopettaa DACA-sopimus, joka tarjoaa suojelua lähes 700 000 nuorelle paperittomalle maahanmuuttajalle.Viime kuussa Gutiérrez kritisoi Trumpin ehdotuksia, joihin kuuluu muurin rahoittaminen Yhdysvaltojen ja Yhdysvaltojen väliselle rajalle.Jopa ennen Trumpin virkaanastumista Gutiérrez nousi otsikoihin viime joulukuussa, kun hän suunnitteli boikotoivansa virkaanastujaisia vastatakseen Trumpin hänen mielestään kiihkoilua ja ennakkoluuloja sisältävään retoriikkaan.Gutiérrez oli viime joulukuussa otsikoissa suunnitellut boikotoivansa virkaanastujaisia vastauksena Trumpin retoriikkaan, joka oli täynnä kiihkoilua ja ennakkoluuloja.</w:t>
      </w:r>
    </w:p>
    <w:p>
      <w:r>
        <w:rPr>
          <w:b/>
        </w:rPr>
        <w:t xml:space="preserve">Tulos</w:t>
      </w:r>
    </w:p>
    <w:p>
      <w:r>
        <w:t xml:space="preserve">Luis Gutiérrez</w:t>
      </w:r>
    </w:p>
    <w:p>
      <w:r>
        <w:rPr>
          <w:b/>
        </w:rPr>
        <w:t xml:space="preserve">Esimerkki 4.410</w:t>
      </w:r>
    </w:p>
    <w:p>
      <w:r>
        <w:t xml:space="preserve">Maaliskuun lopulla republikaanikuvernöörien yhdistyksen korkea-arvoinen virkamies lähti Alaskaan salaiselle tehtävälle. Sarah Palinia vaivasi niin suuri poliittinen ja henkilökohtainen myllerrys, että jotkut vaikutusvaltaiset kannattajat päättivät, että hänen kuvernöörikautensa ja kansallisen tulevaisuutensa pelastamiseksi kuilun partaalta tarvitaan väliintuloa. Kuten niin monet muutkin vaikutusvaltaisten tukijoiden Palinille lähettämät neuvot, myös nämä neuvot otettiin ilolla vastaan ja hylättiin sitten suurelta osin. Ne tuskin hidastivat jälkikäteen ajateltuna vääjäämätöntä etenemistä kohti eroa, josta Palin ilmoitti 10 päivää sitten. Palin oli palannut kotiosavaltioonsa presidentinvaalikampanjasta yhtenä toivoa herättävistä näkymistä vaikeuksissa olevassa puolueessaan, vaikka hänellä oli paljon todistettavaa arvostelijoilleen. Tammikuussa lakiasäätävän elimen edessä hän vannoi ottavansa virkansa uudelleen vastaan "optimismilla, yhteistyöllä ja kovalla työllä, jotta saisimme työn tehtyä". Lähes heti kotiin palattuaan kerran suosittu kuvernööri eristettiin yhä kriittisemmäksi käyvästä lainsäädäntöelimestä. Lainsäätäjät, jotka olivat tukeneet hänen keskeisiä pyrkimyksiään maakaasuputken kehittämiseksi, muuttuivat yhteistyöhaluttomiksi kriitikoiksi. Eettiset valitukset lisääntyivät, ja oikeuslaskuja seurasi. Kotona Palinilla oli teini-ikäinen tytär, joka oli synnyttänyt pojan ja eronnut lapsen isästä, oma lapsi, jolla oli erityistarpeita, ja valtakunnalliset uutismediat, jotka halusivat uutisoida tästä kaikesta. Ystävät olivat huolissaan siitä, että hän vaikutti ahdistuneelta ja alipainoiselta. Joidenkin neuvonantajien tyrmistykseksi Palin kuitenkin syöksyi mukaan taisteluun ja näytti nauttivan iltapäivälehtiin sopivista taisteluista, jotka veivät hänet mukanaan, kun valtion työ ajoittain jäi tekemättä.Hänen kasvava arvostelijoidensa lista osoitti nopeasti, etteivät he olleet vaikuttuneita Palinin julkisuusasemasta. "Meillä oli asioita hoidettavana", sanoi osavaltion edustaja Nancy Dahlstrom, republikaani, joka oli työskennellyt Palinin kuvernöörikisassa vuonna 2006. "Kyse ei ole vain ihailusta."</w:t>
      </w:r>
    </w:p>
    <w:p>
      <w:r>
        <w:rPr>
          <w:b/>
        </w:rPr>
        <w:t xml:space="preserve">Tulos</w:t>
      </w:r>
    </w:p>
    <w:p>
      <w:r>
        <w:t xml:space="preserve">Sarah Palin</w:t>
      </w:r>
    </w:p>
    <w:p>
      <w:r>
        <w:rPr>
          <w:b/>
        </w:rPr>
        <w:t xml:space="preserve">Esimerkki 4.411</w:t>
      </w:r>
    </w:p>
    <w:p>
      <w:r>
        <w:t xml:space="preserve">Uuden-Seelannin ensimmäisen puolueen johtaja Winston Peters puhuu tiedotustilaisuudessa Wellingtonissa Uudessa-Seelannissa 27. syyskuuta 2017. REUTERS/Charlotte Greenfield Uuden-Seelannin ensimmäisen puolueen johtaja Winston Peters kertoi paikallisille tiedotusvälineille, että tosiasioiden tunteminen "antaa meille paremmat mahdollisuudet tehdä päätöksiä". Peters on sanonut tekevänsä päätöksen siitä, kumpaa puoluetta hän tukee, vasta lopullisen ääntenlaskennan jälkeen ja sen jälkeen, kun tuloksista tulee virallisia 12. lokakuuta, mutta jotkut sanovat, että Peters voisi olla taivutettavissa menemään Nationalin puolelle, koska se olisi suoraviivainen koalitio kahden puolueen välillä. Peters on uusiseelantilainen veteraanipoliitikko, joka on ollut kolme kertaa vallanpitäjänä ja joka on aiemmissa vaaleissa muodostanut koalitiohallituksia sekä Kansallisen puolueen että työväenpuolueen kanssa.</w:t>
      </w:r>
    </w:p>
    <w:p>
      <w:r>
        <w:rPr>
          <w:b/>
        </w:rPr>
        <w:t xml:space="preserve">Tulos</w:t>
      </w:r>
    </w:p>
    <w:p>
      <w:r>
        <w:t xml:space="preserve">Winston Peters</w:t>
      </w:r>
    </w:p>
    <w:p>
      <w:r>
        <w:rPr>
          <w:b/>
        </w:rPr>
        <w:t xml:space="preserve">Esimerkki 4.412</w:t>
      </w:r>
    </w:p>
    <w:p>
      <w:r>
        <w:t xml:space="preserve">Alvin Kamara voi tehdä kaiken. ( Bill Feig / AP ) Viikkojen ja kuukausien aikana johtavat 2017 NFL luonnos New Orleans Saints valmentaja Sean Payton katseli useita juoksevia selkänsä työskennellä ulos henkilökohtaisesti. Hän jakoi heidät tasoihin, jotka sijoittuivat paremmuusjärjestykseen . Hän tarkasteli pieni jitterbug - nopea takaisin Pohjois-Carolinan A &amp; T Tarik Cohen ja tuli pois haluavat laatia hänet . Heti Cohenin yläpuolella oli kuitenkin toinen takamies, jota Payton tutki yksityisessä harjoituksessa. Kun luonnos tuli ja rullaa kolmannella kierroksella Payton tarttui tilaisuuteen vaihtaa ylöspäin 67. yleinen valinta ja luonnos Alvin Kamara .  Kamara on puhjennut tulossa räjähtävin pelaaja yksi liigan ' s parhaat joukkueet ja selkeä suosikki tulokas vuoden .  Hän on juossut 606 jaardia kiinni 60 syötöt toinen 614 jaardia ja teki 11 yhteensä touchdowns . Tapa, jolla Kamara pelaa on opettavainen merkki siitä, mihin NFL hyökkäys on menossa .  Kamara on juoksija, joka ottaa mielellään vastaan myös laitahyökkääjän tehtävät.  Kamara voi olla idealisoitu versio monipuolinen takaisin , mutta on enemmän kuin hän on matkalla . Panthers laati Christian McCaffrey kahdeksas yleinen niin paljon hänen vastaanotto kyky kuin hänen juoksu kyky ja he ovat yrittäneet 90 kulkee hänelle sitominen Devin Funchess kuin Cam Newton ' s yleisin tavoite . Chiefs "Kareem Hunt huolimatta hidastumisesta jälkeen hirvittävä alku vuoden on kiinni 39 palloa 347 jaardia . Dalvin Cook kiinni viisi kulkee 72 jaardia peli ennen loukkaantui kauden . Cohen pelaaja Payton ohitti Kamara on ollut keskeinen hammasratas Chicagon ' s syöttöpeli . Ja tämä on vain otos tulokkaista tällä kaudella . Vaikka Ezekiel Elliott ensisijaisesti onnistui bruising takana Cowboys ' tähti hyökkäyslinja viime kaudella Dallas tunsi mukava laatimalla hänet neljäs yleinen, koska hänen kykynsä ajaa jokaisen reitin taitavasti - pää henkilöstöjohtaja Stephen Jones huomautti, että Elliott oli pelannut slot vastaanotin kuin toisen vuoden opiskelija lukiossa . [ NFL-pelaajat reagoivat hälytyksellä ja rukouksin, kun Steelersin Ryan Shazier kärrätään pois ] Kamara johtaa aalto nuoria takapelaajia, jotka ovat kehittäneet vastaanottotaitoja vuosia . Nousu offseason kulkee liigat ja pass - raskas levittää hyökkäykset college ovat luoneet uudenlaisen juoksu takaisin . " Mitä tahansa haluat luotto, että - seitsemän - on - seitsemän syöttöakatemiat vain tyyli hyökkäyksiä, että he suorittavat yliopistossa I ' m ole varma - mutta kaverit näyttävät tulevan jopa enemmän valmistautunut nyt kuin he koskaan ovat olleet " Saints pelinrakentaja Drew Brees sanoi . " Mitä he ' re pystyvät tekemään Mielestäni heidän monipuolisuutensa on jotain, mitä näkee niin monissa näistä nuorista puolustajista, jotka tulevat. He voivat juosta palloa taklausten välillä he voivat ottaa pallon kiinni takakentältä voit jakaa heidät ulos ja melkein kohdella heitä vastaanottimina joskus . Vain todella lahjakkaita pelaajia." Perinteinen kyntö - hevonen juoksu takaisin ei ole kuollut sukupuuttoon - Jaguars otti Leonard Fournette neljäs yleistä ja luultavasti tekisi niin uudelleen ; hän on runnova pässi sopii heidän pallo - control hyökkäys . Mutta monet running backs voidaan nähdä paremmin taitopelaajia . Steelersin Le ' Veon Bell saattaa olla jalkapallon paras juoksija, mutta hän voi myös asettua leveälle linjalle. Hän sai 75 syötöt 12 ottelussa viime vuonna ja hänellä on toinen 61 saaliita jo tällä kaudella . Käyttö johti itse asiassa sopimusriitaan - Bell piti koko harjoitusleirin, koska hän halusi, että hänelle maksetaan kuin vastaanottimelle . Se ei ehkä ole viimeinen kerta, kun asia nousee esiin . Vuonna NBA Golden State Warriors popularisoi käsite asematon koripallo työllistää viisi pelaajaa, joilla on taito - asettaa vaihteli tarpeeksi hyödyntää minkä tahansa vastustajan " s heikkous tai lieventää tahansa vahvuus . Tällä NFL-kaudella on nähty joitakin hyökkäyksiä, jotka yrittävät pelata asematonta jalkapalloa. New England Patriots on osa etujoukkoa . Tällä kaudella he lisäsivät Rex Burkhead voimakas juoksija , joka oli kerran pelannut slot receiver Bengals vapaa agentti . He yhdistivät hänet James Whiten ja Dion Lewisin kanssa, ja Tom Brady on kohdistanut heidät yhteensä 111 kertaa. Patriots voi liikuttaa ketä tahansa White Lewis tai Burkhead ulos takakentältä tai vain riviin heidät vastaanotin . Patriots usein käyttää kaksi samassa pelata bedeviling puolustukset, jotka on päätettävä, kumpi henkilökunta sovittaa niitä. " Se riippuu siitä, miten puolustus haluaa kohdella sinua " White sanoi . " Jos he haluavat kohdella minua kuin vastaanotin ehkä he ' ll laittaa [ puolustava takaisin] minulle . Jos he haluavat kohdella minua kuin juoksija ehkä he laittaa linebacker in. Se kaikki riippuu siitä, miten puolustus haluaa sovittaa vastaan sinua. Se ' s todella riippuu puolustuksesta." [ Seahawks " upset of the Eagles ravisteli koko NFC playoff kenttä ] White on nähnyt enemmän syöttöyrityksiä kuin kukaan Patriot jälkeen Brandin Cooks ja Rob Gronkowski . Super Bowl viime vuonna hän sai 14 syötöt 110 jaardia . Nyt hänen neljäs kausi White tuli ulos run - raskas järjestelmä Wisconsinissa , mutta hän sanoi hän pelasi leveä vastaanotin Pop Warner ja muissa liigoissa kasvaa ylöspäin . NFL:ssä hän tunsi olonsa mukavaksi, kun häntä käytettiin eri tavoin. " Enemmän college-joukkueet alkoivat tehdä, että jakamalla takaisin ulos leveä " White sanoi . " Se kääntää NFL ." Vuorovesi ei pysähdy . Saquan Barkley kiinni 47 syötöt 594 jaardia tällä kaudella Penn State ja hän on varmasti ensimmäinen juoksija otetaan ensi huhtikuussa todennäköisesti viiden parhaan joukossa poimii . Valmentajat ovat scouring harjoitukset kuin Payton teki viime kaudella etsimällä seuraava Kamara . &gt;&gt;&gt; Giants järkyttivät franchising maanantaina erottamalla Ben McAdoo ja GM Jerry Reese, joka johti kaksi Super Bowl rosterit keskellä 2 - 10 debakle Mark Maske raportoi . McAdoon ja Reesen erottaminen oli odotettavissa . Mielenkiintoista Maske raportoi, että on " vahva mahdollisuus " Giants uudelleen Eli Manning heidän peli sunnuntaina kotona vastaan Dallas . Giantsin omistajat selvästi pelkäävät fanien kapinaa ja maanantaina he yrittivät tukahduttaa sen tekemällä tukku muutoksia Mike Vaccaro kirjoittaa . &gt;&gt;&gt; Rob Gronkowski sai yhden ottelun pelikiellon halpamaisesta lyönnistään Billsin kulmapuolustajaa Tre ' Davious Whitea vastaan . Sally Jenkins kirjoittaa, että osuma olisi ansainnut ankaramman rangaistuksen . Lue lisää NFL : Anquan Boldin sanoo Players Coalition ' s sopimus NFL oli koskaan ollut protestit Chargers pitäisi olla suosikki kaapata AFC West kruunu New York Giants potkut Ben McAdoo Jerry Reese kuin joukkue puhdistaa talon Packers ' playoff kertoimet ovat 750 - to - 1 vaikka Aaron Rodgers palaa Jay Gruden : Redskins ' don ' ei ole mitään suunnitelmia sulkea ketään alas ' Jälkeen revittyään Achilles Ravens ' Jimmy Smith raportoitu luopua valituksen PED pelikielto</w:t>
      </w:r>
    </w:p>
    <w:p>
      <w:r>
        <w:rPr>
          <w:b/>
        </w:rPr>
        <w:t xml:space="preserve">Tulos</w:t>
      </w:r>
    </w:p>
    <w:p>
      <w:r>
        <w:t xml:space="preserve">Alvin Kamara</w:t>
      </w:r>
    </w:p>
    <w:p>
      <w:r>
        <w:rPr>
          <w:b/>
        </w:rPr>
        <w:t xml:space="preserve">Esimerkki 4.413</w:t>
      </w:r>
    </w:p>
    <w:p>
      <w:r>
        <w:t xml:space="preserve">Alueen johtajan Carles Puigdemontin on määrä puhua alueparlamentissa tiistaina iltapäivällä, ja Madrid pelkää, että se äänestää yksipuolisen itsenäisyysjulistuksen puolesta.Katalonian presidentti Carles Puigdemont Palau de la Generalitatissa, aluehallituksen päämajassa Barcelonassa Espanjassa 6. lokakuuta 2017. REUTERS/Yves Herman Puigdemont sanoi sunnuntaina, ettei hän ole ollut yhteydessä Madridin hallitukseen vähään aikaan, koska se kieltäytyi keskustelemasta itsenäisyydestä. "Se, mitä Kataloniassa tapahtuu, on totta, halusivat he siitä tai eivät. Miljoonat ihmiset ovat äänestäneet ja haluavat päättää. Meidän on puhuttava tästä", hän sanoi.</w:t>
      </w:r>
    </w:p>
    <w:p>
      <w:r>
        <w:rPr>
          <w:b/>
        </w:rPr>
        <w:t xml:space="preserve">Tulos</w:t>
      </w:r>
    </w:p>
    <w:p>
      <w:r>
        <w:t xml:space="preserve">Carles Puigdemont</w:t>
      </w:r>
    </w:p>
    <w:p>
      <w:r>
        <w:rPr>
          <w:b/>
        </w:rPr>
        <w:t xml:space="preserve">Esimerkki 4.414</w:t>
      </w:r>
    </w:p>
    <w:p>
      <w:r>
        <w:t xml:space="preserve">Hope Academyn perustaja Bob Muzikowski oli suorasanainen arvioidessaan takavarikkoa.âEn halua tuomita heitä, mutta jos tilanne olisi päinvastainen, tulisimme heidän luokseen, vaikka mitä tapahtuisiâ, Muzikowski sanoi. âEhkemme ehkä lue samaa Raamattua. Siinä lukee "älä pelkää". Sanoin sen molemmille johtajille (St. Francis ja Bishop McNamara): "Meillä oli tilaisuus tehdä jotain suurta, mutta he päättivät olla tekemättä sitä." Muzikowski sanoi, että Hope ei halunnut vaihtaa pelipaikkaa, koska puolueettoman paikan löytäminen oli mahdotonta. Mutta ennen kaikkea hän sanoi, ettei hän halua luoda huonoa ennakkotapausta oppilailleen ja naapurustolle. "Jos menemme (Bishop McNamaran) paikkaan, se on kuin "missä te asutte, on hyvä, missä me asutaan, on huono"", hän sanoi. â Minun lapseni käyvät Hopea. Meidän kristillisyytemme on itse asiassa hieman radikaalia - mielestämme teidän pitäisi mennä sinne, missä on huonosti.</w:t>
      </w:r>
    </w:p>
    <w:p>
      <w:r>
        <w:rPr>
          <w:b/>
        </w:rPr>
        <w:t xml:space="preserve">Tulos</w:t>
      </w:r>
    </w:p>
    <w:p>
      <w:r>
        <w:t xml:space="preserve">Bob Muzikowski</w:t>
      </w:r>
    </w:p>
    <w:p>
      <w:r>
        <w:rPr>
          <w:b/>
        </w:rPr>
        <w:t xml:space="preserve">Esimerkki 4.415</w:t>
      </w:r>
    </w:p>
    <w:p>
      <w:r>
        <w:t xml:space="preserve">Kun Dallasin syyttäjä Jody Warner sai potkut työstään syyttäjänvirastosta riidan vuoksi Uber-kuljettajan kanssa, hän pyysi anteeksi tekojaan ja sanoi tänään: "Olin väärässä." "Olen hyvin pahoillani käyttämästäni kielestä. En ole ylpeä siitä", Warner sanoi lehdistötilaisuudessa kyyneleitä pidätellen. "Arvostan sitä, että minulle annettiin tilaisuus kertoa kantani. En yritä esittää syytöksiä tuota kuljettajaa vastaan. En tiedä, mitä hänen sydämessään on. Voin kertoa, että kaikki mitä hän sanoi ei ollut totta. En koskaan koskenut häneen." Hän lisäsi: "En aio koskaan perustella mitään, mitä sanoin. Asiassa on vain vähän enemmän, ja olin väärässä." Väittely johti Warnerin erottamiseen maanantaina Dallasin piirisyyttäjä Faith Johnsonin toimesta: "Huolellisen harkinnan ja perusteellisen tutkinnan jälkeen olen päättänyt irtisanoa neiti Warnerin . Vaikka rikossyytteitä ei ole nostettu, hänen käytöksensä on ristiriidassa tämän toimiston keskeisen rehellisyysperiaatteen kanssa, eikä sitä suvaita", Johnson sanoi lausunnossaan. "Julkisina virkamiehinä edustamme Dallasin piirikunnan asukkaita ja olemme esimerkkejä oikeudenmukaisuuden ammattitaidosta ja eettisestä käyttäytymisestä sekä oikeussalissa että sen ulkopuolella. En aio horjua odotuksissani korkeimmasta rehellisyydestä itselleni tai henkilökunnalleni. Aion jatkossakin hoitaa tätä virkaa avoimesti ja kunnioittaen oikeuslaitosta ja yhteisöä, jota palvelemme. Kannustan teitä yleisöä katsomaan tätä tapausta pidemmälle ja tunnustamaan, että syyttäjämme tekevät joka päivä kovasti töitä etsiäkseen oikeutta teidän puolestanne."</w:t>
      </w:r>
    </w:p>
    <w:p>
      <w:r>
        <w:rPr>
          <w:b/>
        </w:rPr>
        <w:t xml:space="preserve">Tulos</w:t>
      </w:r>
    </w:p>
    <w:p>
      <w:r>
        <w:t xml:space="preserve">Jody Warner</w:t>
      </w:r>
    </w:p>
    <w:p>
      <w:r>
        <w:rPr>
          <w:b/>
        </w:rPr>
        <w:t xml:space="preserve">Esimerkki 4.416</w:t>
      </w:r>
    </w:p>
    <w:p>
      <w:r>
        <w:t xml:space="preserve">Poliittinen johtaja Ozawa on valmis kohtaamaan Japanin eettisen paneelin "Mielestäni se olisi hyvä tapa toimia, jos se auttaa yleisöä ymmärtämään asiaa", Ozawa kertoi toimittajille tavanomaisessa lehdistötilaisuudessa. Ozazaza teki ratkaisunsa, kun hänen hallitseva Japanin demokraattinen puolueensa (DPJ) valmistautuu vaikeisiin kesävaaleihin rahastoskandaalin ja yleisön kasvavan pettymyksen pääministeri Yukio Hatoyamaan vuoksi. "Varjoshoguniksi" kutsutun Ozawan, jota pidetään todellisena voimana Hatoyaman takana, epäillään osallistuneen rahastonhoitoelimensä tilinpäätösten manipulointiin. Kolme hänen entistä ja nykyistä avustajaansa pidätettiin tapauksen yhteydessä. Syyttäjät päättivät kuitenkin aiemmin olla nostamatta rikossyytteitä Ozawaa vastaan todisteiden puutteessa. Hän on luvannut jatkaa DPJ:n pääsihteerinä, vaikka yleinen epäluottamus häntä kohtaan kasvaa. Tutkijat tapasivat Ozawan viikonloppuna uutta kuulustelukierrosta varten sen jälkeen, kun kansalaisten oikeudellinen arviointilautakunta oli todennut, että veteraanipoliitikko olisi asetettava syytteeseen. Ozawa kertoi maanantaisessa lehdistötilaisuudessa, ettei hänen viimeisimmässä tapaamisessaan tutkijoiden kanssa tullut esiin mitään uutta. Hän sanoi suostuneensa avaamaan perinteisesti suljettujen ovien takana pidetyn istunnon, jos hän tulisi eettisen paneelin eteen, "koska en ole tehnyt mitään väärää". Ozawan päätös tehtiin, kun Hatoyaman hallituksen kannatusluku jatkaa laskuaan heinäkuussa todennäköisesti pidettävien ylähuoneen vaalien alla.</w:t>
      </w:r>
    </w:p>
    <w:p>
      <w:r>
        <w:rPr>
          <w:b/>
        </w:rPr>
        <w:t xml:space="preserve">Tulos</w:t>
      </w:r>
    </w:p>
    <w:p>
      <w:r>
        <w:t xml:space="preserve">Ichiro Ozawa</w:t>
      </w:r>
    </w:p>
    <w:p>
      <w:r>
        <w:rPr>
          <w:b/>
        </w:rPr>
        <w:t xml:space="preserve">Tulos</w:t>
      </w:r>
    </w:p>
    <w:p>
      <w:r>
        <w:t xml:space="preserve">Ozawa</w:t>
      </w:r>
    </w:p>
    <w:p>
      <w:r>
        <w:rPr>
          <w:b/>
        </w:rPr>
        <w:t xml:space="preserve">Esimerkki 4.417</w:t>
      </w:r>
    </w:p>
    <w:p>
      <w:r>
        <w:t xml:space="preserve">Sporting Newsin Michael McCarthyn mukaan Hill esiintyi sunnuntaina Al Sharptonin PoliticsNation-ohjelmassa MSNBC:llä, jossa ei ole yllättävää, että ihmiset keskustelevat politiikasta. Tämä on asia, jota ESPN on pyrkinyt kaikin tavoin estämään Hilliä ja muita ESPN:n henkilöitä käsittelemästä julkisilla foorumeilla.Hill ja Sharpton saattavat tosin olla mukana poliittisessa köydenvedossa. Sharpton uhkasi johtaa boikotteja ja protesteja ESPN:ää vastaan, jos verkosto hyllyttäisi hänet, koska hän oli kutsunut presidentti Trumpia valkoisen ylivallan kannattajaksi.Vaikka on mahdotonta tietää, Hill on saattanut suostua Sharptonin ohjelmaan uskoen, että ESPN ei todennäköisesti erottaisi häntä tai antaisi hänelle kurinpitoseuraamuksia Sharptonin korkean profiilin ja boikottien järjestämiskyvyn vuoksi.Tämä selitys on järkevä myös, kun otetaan huomioon, että Hillin olisi pitänyt alun perin hankkia ESPN:ltä lupa haastattelun antamiseen. Jos ESPN olisi evännyt Hilliltä mahdollisuuden tehdä haastattelu, Sharpton olisi haukkunut verkostoa ohjelmassaan ja National Action Network -verkostonsa kautta. Ottaen huomioon Sharptonin kyvyn agitoida ESPN olisi voinut pitää Hillin esiintymistä Sharptonin ohjelmassa "suojattuna puheena".</w:t>
      </w:r>
    </w:p>
    <w:p>
      <w:r>
        <w:rPr>
          <w:b/>
        </w:rPr>
        <w:t xml:space="preserve">Tulos</w:t>
      </w:r>
    </w:p>
    <w:p>
      <w:r>
        <w:t xml:space="preserve">Al Sharpton</w:t>
      </w:r>
    </w:p>
    <w:p>
      <w:r>
        <w:rPr>
          <w:b/>
        </w:rPr>
        <w:t xml:space="preserve">Esimerkki 4.418</w:t>
      </w:r>
    </w:p>
    <w:p>
      <w:r>
        <w:t xml:space="preserve">Insecuren hienovireinen näkemys sinkkuudesta Osa modernien naishahmojen vallankumouksesta on sympaattisuuden käsitteen purkaminen.Sheâs Gotta Have It onnistuu siinä; toisinaan Darling ei todellakaan ole sympaattinen. Sarja saa kuitenkin näyttämään siltä, että kaikki Darlingiin kohdistuva kritiikki johtuu siitä, että hän hyväksyy seksuaalisuutensa ja että hänellä on useita kumppaneita - enkä oikein usko tätä. Osa Darlingin tarinan epäjatkuvuudesta tuntuu siltä, että sarjassa ei ole onnistuttu kuvittelemaan nykyaikaisen nuoren naisen sisäisiä motiiveja, ajatuksia ja tunteita. Osittain vika on siinä, että Lee luottaa liikaa siihen kehykseen, jonka hän loi hahmolle kolme vuosikymmentä sitten. Vihreä: Gillian! Darling haukkuu miehiä, jotka luulevat tuntevansa todellisen Gillianin, vaikka he seurustelevat vain omien keksittyjen näkemystensä kanssa. Ironista on, että Darling on lopulta kuin keski-ikäisen miehen epäsopiva tulkinta vuosituhannen vaihteen mustasta feminististä. Tapa, jolla hän luettelee sitoutumissääntönsä - vain seksiä rakkaassa sängyssään - jokaisen miehen tapaaminen korkeintaan kahdesti viikossa eikä koskaan kahta miestä yhden päivän aikana jne. antaa vaikutelman, että hän pelaa urheilua sen sijaan, että eläisi vapautuneisuudessa, josta hän kertoo muille.Hän rikkoo neljännen seinän monissa epämukavissa monologeissa koko kauden aikana, minkä toivoin olevan keino päästä hänen päänsä sisälle; mutta kuten useimmat sarjan naisista, Darlingista ei koskaan tule täysin kolmiulotteista. Ei siis ole yllättävää, että sarjassa, jossa on kyse pääasiassa kolmen miehen kanssa jongleeraamisesta, ainoa syvällinen ja juonta edistävä dialogi tulee Darlingin vuorovaikutuksesta sarjan muiden naisten kanssa: hänen kolmen tyttöystävänsä, naisen, jota hän myös tapailee (Opal), ja hänen terapeuttinsa kanssa. David Lee / Netflix Mock: Muistan, kun näin ensimmäisen kerran alkuperäisen elokuvan ja kuinka se räjäytti tajuntani. En nähnyt sitä, kun se ilmestyi ensimmäisen kerran vuonna 1986. Näin sen vuonna â89 tai 1990 sen jälkeen, kun olin nähnyt Do the Right Thingin, joka sai minut etsimään kaikkea muuta, mitä Lee oli tehnyt Jordan-mainosten ja Anita Baker -videon lisäksi. Mutta kyllä, luulen, että unohdamme, miten vallankumouksellinen Darlingin hahmo oli - ei mustana hahmona vaan hahmona ylipäätään. Tuossa iässä minulla ei ollut mitään käsitystä naisten seksuaalisesta toimijuudesta tai siitä, mitä polyamoria oli; nämä termit eivät kuuluneet valtavirran sanastoon. Muistakaa, että naisvihamielisyys oli nousussa tuona hiphopin aikakautena (86-91). Monet kaverit, joiden kanssa kasvoin, saivat vaikutteita räppäreiltä, kuten Too Short Big Daddy Kane LL Cool J N.W.A. ja 2 Live Crew, mikä tarkoittaa, että saimme melko epäterveellistä koulutusta miesten ja naisten välisistä suhteista. Pidin siitä, miten Lee käänsi koko dynamiikan päälaelleen Sheâs Gotta Have It -biisissä, ja meidän oli nähtävä se. Mutta Gillian, en ole varma, että tv-sarja edisti paljon nykyaikaisia ajatuksia suhteista, joita tutkittiin vuoden 1986 elokuvassa. Luulen, että siksi Lee tunsi tarvetta laajentaa tarinaa koko gentrifikaatioketjulla.White: Juuri niin. Osa ongelmaa on se, että se, mikä teki Darlingista niin innovatiivisen hahmon 1980-luvulla, ei tee hänestä niin kiehtovaa nyt. Olen täysin samaa mieltä kanssasi, Adrienne: ne hetket, jolloin Darling kasvaa eniten ja tulee itsetietoisimmaksi, liittyvät kaikki naisiin. Opalin ja hänen terapeuttinsa lisäksi lisäisin tähän hänen pomonsa Raqueletta Mossin. Serwer: Gillian ja Adrienne, yksi Spiken ongelmista on se, että taiteilijat, joihin hän auttoi vaikuttamaan, ovat nyt itse asiassa parempia tässä kuin hän itse. Niin pitäisi tapahtua! Vaikka Spike ei haluaisikaan kuulla sitä. Valkoinen: Spike: Minusta se on aivan oikein. Serwer: (satiiri on hauskaa ja raakaa) ja vähemmän silloin, kun se keskittyi alkuperäisen elokuvan keskipisteenä olleeseen rakkauskolmioon (suorakulmioon?). Hänen kosijoistaan pidin Mars Blackmonia sympaattisimpana ja helpoimmin samaistuttavana osittain siksi, että hän tuntuu altavastaajalta tilanteessa, johon liittyy varakas Wall Street -tyyppi ja ranskankielinen malli. Myös Anthony Ramos on todella hyvä eläytymään hahmoon. Valkoinen: Pelkäsin, miten Marsin (alun perin Leen esittämä ) hahmo kääntyisi, mutta lopulta hän oli yksi sarjan kohokohdista ja kiistatta se miespuolinen kosija, joka taittui parhaiten nykypäivään. Ramos teki loistavaa työtä säilyttääkseen Marsin absurdin ja nörttimäisen hengen ja saadessaan hänet samalla tuntumaan tuoreelta ja omaperäiseltä. Muista kosijoista Greer ja Jamie olivat minusta vaikeasti siedettäviä, eikä vain siksi, että heidän pitäisi olla vastenmielisiä. Molemmat hahmot näyttävät olevan jäänteitä 1980-luvulta pukeutumisessaan, asenteessaan ja oletuksissaan omasta ja Darlingin paikasta yhteiskunnassa.Maailmassa, jossa jutteleminen, hengailu ja seurustelu ovat paljon yleisempiä asioita parikymppisenä (etenkin suurissa kaupungeissa), ajatus siitä, että Greer ja Jamie viettäisivät niin paljon aikaansa kyselemällä toisista miehistä, joita Darling tapailee, tuntuu hieman epäuskottavalta. Myöskään ne miestyypit, joita Jamien ja Greerin on tarkoitus kuvata - yleistetyt arkkityypit haluttavasta miehestä - eivät edes toimi nykyhetkessä. Jamien tunkkainen, varakas, varakas, vanhempi finanssi-isä ja Greerin vaaleaihoinen, vaaleasilmäinen, sivistynyt malli menivät muodista 90-luvulla, ja ne olisi pitänyt jättää siihen. Serwer: Greer ja Jamie ovat todella sietämättömiä ja enemmän kuin Mars, he ovat stereotypioita: Ensimmäinen kosija on Wall Streetiltä lähtenyt projektilapsi, jolla on yhä yhteyksiä huumepeliin (ja pettävä aviomies keski-iän kriisissä). Toinen on traaginen mulatti, jolla on kirjaimellisesti repliikki siitä, kuinka hän ei halua valita identiteettinsä välillä. Tuo juttu esitettiin, kun olin teini-ikäinen. Ihmettelen, Gillian, olivatko hahmot yksinkertaisesti pelastettavissa siitä ajasta ja paikasta, jossa heidät luotiin (ja ehkä Mars oli osittain siksi, että mustat nörtit ovat nykyään näkyvämpiä popkulttuurissa kuin ennen). Myöskään vaaleaihoiset miehet eivät todellakaan ole poissa muodista, huuto Blewish-veljelleni Drakelle (vai onko hänet peruttu? Olen vanha enkä pysy kärryillä). Mock: Kuten Adrienne sanoi, naisten väliset kohtaukset olivat kaikkein rikkaimpia. Olisin rehellisesti sanottuna voinut ottaa Sheâs Gotta Have It -elokuvan ilman alkuperäisen elokuvan mieshahmoja kokonaan - ehkä pitäisin Mars Blackmonin, mutta vain siksi, että hän on niin ikoninen. On kuitenkin outoa, että elokuvassa/tv-sarjassa, jonka pitäisi pohjimmiltaan kertoa naisesta, hahmo, josta se muistetaan parhaiten, on mies Mars Blackmon. Hän on ainoa hahmo, joka on hyötynyt elokuvan markkinoinnista viime vuosikymmeninä. Emme edes tienneet, minne Tracy Camilla Johns (alkuperäinen Nola Darling) katosi, ennen kuin hän esiintyi uudessa versiossa. David Lee / Netflix Tietenkin on olemassa teoria, jonka mukaan ketään näistä hahmoista ei pidä ottaa kirjaimellisesti ihmisinä, vaan pikemminkin Brooklynin moninaisten sävyjen edustajina. Mieshahmot voidaan nähdä metaforina Brooklynin osille, jotka pyrkivät Manhattanin kaltaiseen vaurauteen ja arvovaltaan (Jamie), osille, jotka ovat suoria blacktopsia ja hip hopia (Mars), ja osille, jotka ovat koko se metro-self-fellatio-seksuaalinen osa NYC:tä, joka alkoi todella kukoistaa 80-luvulla (Greer). valkoinen: Mutta väittäisin, että ne eivät edes edusta Brooklynia tällä hetkellä. Brooklyn ei ole 80- tai 90-luvun Brooklyn (niin Lee jatkuvasti muistuttaa meitä). Mock: Olen kiitollinen siitä, että elokuvasta poistettiin raiskauskohtaus. Mielestäni siirtyminen seksuaalisen häirinnän ja kaduilla tapahtuvan pahoinpitelyn käsittelyyn oli sarjan vahvinta materiaalia, varsinkin kun se heijastui Darlingin taideteoksiin, jotka auttoivat ratkaisemaan joitakin hänen taloudellisia ongelmiaan. Henkilökohtaisesta tuli poliittista ja sitten taas henkilökohtaista. Serwer: Se perustuu taiteilija Tatyana Fazlalizadehin teokseen Stop Telling Women to Smile (Lopeta naisten hymyileminen), joka oli myös ohjelman konsultti. Fazlalizadeh pystytti ympäri Brooklynia julisteita, joissa oli samankaltaisia katukiusaamisen vastaisia viestejä, jotka hän oli saanut haastattelemiltaan naisilta, jotka kertoivat kokemuksistaan. Vihreä: Spike on pitkään puhunut katuvansa raiskauskohtausta (ja vielä marraskuussa). Olen samaa mieltä Brentinin kanssa siitä, että sarjassa tehtiin todella hyvää työtä, kun seksuaalinen trauma otettiin esiin ilman, että naishahmoja käytettiin visuaalisesti hyväksi - katutaidekampanjasta Darlingin taideopiskelijaan, joka korvasi Lilâ Kimin itsellään Hard Core -albumin kannessa koulutehtävää varten. Vapaan mustan naisen muodon ollessa temaattisena läpileikkausviivana sarja käsittelee hienovaraisesti seksiä ja traumaa, mikä mutkistaa ajatusta autonomiasta ja siitä, kenellä on siihen pääsy. valkoinen: Raqueletta Mossin ja hänen tarinansa lapsena tapahtuneesta hyväksikäytöstä ja siitä, miten hän selviytyi siitä, oli mielestäni fiksu tapa käsitellä aihetta selkeästi ilman, että Adriennen ehdottaman mukaisesti olisi tarvinnut turvautua hyväksikäyttäviin raiskauskohtauksiin. Myös Mossin päätös ottaa Darling oppi-isäkseen huolimatta siitä, että hän oli nähnyt hänen kypsymättömyytensä töissä, oli yksi suosikkikehityksistäni. Näiden kahden mustan naisen välinen suhde tuntui orgaaniselta ja tärkeältä. Serwer: Pidin Mossin hahmosta osittain siksi, että muistan opettajien vetäneen minut syrjään ja pitäneen minulle suorasukaisen luennon siitä, miten huonoksi elämä voi muuttua, jotta et joutuisi käsittelemään asioita, joita he joutuivat käsittelemään tai joita he näkivät muiden ihmisten käsittelevän. Hahmon menneisyyttä ei voi kutsua omaperäiseksi, mutta jälleen kerran DeâAdre Azizan näyttelijän vahva suoritus pelastaa sen. David Lee / Netflix White: Ennen kuin paketoimme tämän, meidän on puhuttava siitä villistä peppuimplantti-kertomuksesta, johon liittyy yksi Darlingin läheisimmistä ystävistä Shemekka. Tämä juoni oli vuoroin kehystetty komediaksi ja vuoroin vakavaksi kommentiksi siitä, miten yhteiskunta arvostaa naisia. Mutta loppujen lopuksi minusta se aiheutti melko suuria ongelmia juonelle ja sarjan naiskuvalle. Pilkkaa: En ole aivan varma, mitä he tavoittelivat tuolla juonella. Se tuntui joltain, joka leikattiin pois Chi-Raqista.</w:t>
      </w:r>
    </w:p>
    <w:p>
      <w:r>
        <w:rPr>
          <w:b/>
        </w:rPr>
        <w:t xml:space="preserve">Tulos</w:t>
      </w:r>
    </w:p>
    <w:p>
      <w:r>
        <w:t xml:space="preserve">David Lee</w:t>
      </w:r>
    </w:p>
    <w:p>
      <w:r>
        <w:rPr>
          <w:b/>
        </w:rPr>
        <w:t xml:space="preserve">Tulos</w:t>
      </w:r>
    </w:p>
    <w:p>
      <w:r>
        <w:t xml:space="preserve">Lee</w:t>
      </w:r>
    </w:p>
    <w:p>
      <w:r>
        <w:rPr>
          <w:b/>
        </w:rPr>
        <w:t xml:space="preserve">Esimerkki 4.419</w:t>
      </w:r>
    </w:p>
    <w:p>
      <w:r>
        <w:t xml:space="preserve">Koska Metsân kevätkoulutuskompleksin minor-liigan kerhohuoneessa on rajoitetusti tilaa, kokoukset pidetään usein leirin alkaessa puntarissa. Nyt kun pääsarjan pelaajat ovat kompleksin vastakkaisella puolella, syöttäjät ja kiinniottajat kokoontuivat keskiviikkona First Data Fieldin painohuoneeseen saamaan ohjeita uudelta managerilta Mickey Callawaylta ja syöttövalmentaja Dave Eilandilta ennen ensimmäistä kevään harjoitusta. 42-vuotias Callaway, joka johtaa kevätleiriä ensimmäistä kertaa major-liigaurallaan - hän toimi aiemmin Indiansin syöttövalmentajana viiden kauden ajan - kutsui istuntoa keskusteluksi "rutiineista" ja "prosesseista", joihin kuului sen varmistaminen, että jokainen syöttäjä ymmärtää, kuinka monta bullpen- ja live-lyöntiharjoitusta hänen on heitettävä, ennen kuin hän pääsee syöttämään Grapefruit-liigassa. Callaway kutsuu koko joukkueensa maanantaina koolle kokoukseen, joka edeltää koko joukkueen ensimmäistä harjoitusta. "Siitä tulee hieman erilainen", Callaway sanoi. â Pääsemme syvemmälle niihin asioihin, joita haluamme nähdä joukkueeltamme, ja odotuksiin, joita meillä on, joten olen todella innoissani tuosta tapaamisesta. Se on tilaisuuteni puhua kaikille organisaation jäsenille ja antaa kavereille mahdollisuuden nähdä kaikki organisaation jäsenet, ei vain kentällä olevat kaverit. "Heistä tulee olennainen osa sitä, mitä yritämme tehdä, ja he auttavat meitä rutiineissamme ja prosesseissamme", Callaway sanoi. âSiten [pelaajien] on varmistettava, että he ovat pelinsä huipulla, koska meillä on paljon vastuuta koko päivän ajan, eikä aina ole kyse siitä, että tulet tänne, teet valmistelutyöt ja menet kentälle suorittamaan." Jacob deGromilta kysyttiin, odottaako hän Callawayn johtavan tiukkoja otteita.Se, että Callawaylla on niin syvä syöttötausta, on jotain, mitä Lugo on jo oppinut arvostamaan. Oikeakätinen pelaaja mainitsi hiljattain Callawayn katseleman bullpen-istunnon, joka muuttui opetushetkeksi.Mutta Callaway on nopea huomauttamaan, että kaikki hänen syöttäjille antamansa ohjeet sovitetaan yhteen Eilandin kanssa, jotta varmistetaan, että molemmat lähettävät saman viestin.â[ Callawaylla ] ja Davella on paljon tietoa, joten Mickey sanoi meille, että jos meillä on kysymys hänelle, voimme kysyä häneltä, mutta Dave tulee tietämään asiasta â Zack Wheeler sanoi. âHe työskentelevät yhdessä. Luulen, että he molemmat hyväksyvät toisensa ja työskentelevät hyvin.â</w:t>
      </w:r>
    </w:p>
    <w:p>
      <w:r>
        <w:rPr>
          <w:b/>
        </w:rPr>
        <w:t xml:space="preserve">Tulos</w:t>
      </w:r>
    </w:p>
    <w:p>
      <w:r>
        <w:t xml:space="preserve">Mickey Callaway</w:t>
      </w:r>
    </w:p>
    <w:p>
      <w:r>
        <w:rPr>
          <w:b/>
        </w:rPr>
        <w:t xml:space="preserve">Esimerkki 4.420</w:t>
      </w:r>
    </w:p>
    <w:p>
      <w:r>
        <w:t xml:space="preserve">Maaliskuusta lähtien aktiivisena olleen @FormerBu Twitter-tilin on vahvistettu kuuluvan FBI:n entiselle johtajalle James Comeylle.  Tilillä näkyy Comey Iowassa, mikä herätti spekulaatioita siitä, että hän saattaa pyrkiä presidentiksi vuonna 2020. 39 000 seuraajaa mutta vain kuusi twiittiä omaava nimetön Twitter-tili vahvistettiin entiseksi FBI:n entiseksi johtajaksi James Comeyksi sen jälkeen, kun käyttäjä twiittasi kuvan Comeysta seisomassa tiellä Iowassa. "Ok tämän viimeisimmän twiitin valossa vahvistan, että @FormerBu on itse asiassa James Comey", Wittes twiittasi maanantaina.Spekulaatioita oli pyörinyt jo kuukausia siitä, onko tiliä pyörittämässä Comey, ja jo ennen kuin hänen netti-identiteettinsä vahvistettiin, Twitter-käyttäjät olivat jo nostaneet esiin mahdollisuuden, että presidentti Donald Trumpin toukokuussa erottama johtaja saattaisi pyrkiä presidentiksi.</w:t>
      </w:r>
    </w:p>
    <w:p>
      <w:r>
        <w:rPr>
          <w:b/>
        </w:rPr>
        <w:t xml:space="preserve">Tulos</w:t>
      </w:r>
    </w:p>
    <w:p>
      <w:r>
        <w:t xml:space="preserve">James Comey</w:t>
      </w:r>
    </w:p>
    <w:p>
      <w:r>
        <w:rPr>
          <w:b/>
        </w:rPr>
        <w:t xml:space="preserve">Esimerkki 4.421</w:t>
      </w:r>
    </w:p>
    <w:p>
      <w:r>
        <w:t xml:space="preserve">Presidentti Donald Trumpin uusi Alankomaiden suurlähettiläs Pete Hoekstra saapui Haagiin ensimmäiseen työpäiväänsä keskiviikkona - ja siitä tuli rankka.Ensimmäisessä lehdistötilaisuudessaan hollantilaiset toimittajat kieltäytyivät päästämästä Hoekstraa pälkähästä hänen vuonna 2015 antamistaan kommenteista, joiden mukaan muslimit aiheuttavat "kaaosta Alankomaissa", polttavat poliitikkoja ja luovat maahan "kiellettyjä alueita". Toimittajat kyselivät Michiganin entiseltä republikaanien kongressiedustajalta, uskooko hän yhä näihin laajalti kumottuihin väitteisiin. Hoekstra kieltäytyi sinnikkäästi perumasta aiempia kommenttejaan tai antamasta konkreettisia esimerkkejä väitteidensä tueksi The Washington Postin mukaan. Hollantilaiset toimittajat vastasivat hänen vastahakoisuuteensa kasaamalla kysymyksiään.JOHN THYS/AFP/Getty Images Suurlähettiläs Pete Hoekstra puhuu lehdistötilaisuudessa Yhdysvaltain suurlähetystössä Haagissa 10. tammikuuta 2018âMiksi et vastaa kysymykseen?â muutkin osallistuivat siihen sen jälkeen, kun Hoekstra oli yrittänyt siirtyä eteenpäin.Hollantilaisen RTL Nieuws -televisioaseman toimittaja Roel Geeraedts twiittasi videon jännittyneestä lehdistötilaisuudesta. âAinut, joka kärähti tänään, on....  Hoekstra itse. Hän kirjoitti, että hän kieltäytyi vastaamasta kysymyksiimme.Tänään Alankomaiden lehdistö toivotti @petehoekstra tervetulleeksi uudeksi Alankomaiden suurlähettilääksi. Vuonna 2015 Hoekstra sanoi, että hollantilaiset "poliitikot poltetaan" (ei pidä paikkaansa). Ainoa, joka poltettiin tänään, on....  Hoekstra itse . Kieltäytymällä vastaamasta kysymyksiimme. pic.twitter.com/Dv2aalbhDP â Roel Geeraedts (@RGjournalist) 10. tammikuuta 2018 Hoekstra esitti nämä väitteet islamista nauhoitetussa paneelikeskustelussa marraskuussa 2015. Paneelia sponsoroi David Horowitz Freedom Center, Los Angelesissa sijaitseva järjestö, joka on tunnettu maahanmuuttajavastaisten ja muslimien vastaisten ideologioiden edistämisestä. âIslamilainen liike on nyt päässyt pisteeseen, jossa se on saattanut Euroopan kaaokseen â Hoekstra sanoi tuolloin Reutersin mukaan. "Alankomaissa on kaaos, siellä poltetaan autoja. Poliitikkoja poltetaan, ja kyllä, Alankomaissa on kieltoalueita.â Hoekstra on usein esittänyt virheellisiä kommentteja muslimeista ja heidän uskostaan.  Hän on CNN:n mukaan arvellut, että jopa 15 prosenttia kaikista muslimeista voisi olla radikaaleja ääriaineksia. Kun otetaan huomioon, että maailmassa on noin 1,8 miljardia muslimia, se tarkoittaisi noin 270 miljoonaa ihmistä. Hän on myös aiemmin väittänyt, että Hillary Clintonin pitkäaikaisella avustajalla Huma Abedinilla olisi yhteyksiä Muslimiveljeskuntaan. Tämä salaliittoteoria on kumottu perusteellisesti.Viime kuussa Washingtonissa hollantilainen Nieuwsuur-televisio-ohjelman toimittaja kuulusteli Hoekstraa kieltoalueita koskevasta kommentista.  Hoekstra vakuutti, ettei hän ollut sanonut sitä - jälleen kerran, vaikka hänen vuoden 2015 kommenttinsa nauhoitettiin.Kun HuffPost kysyi yhteentörmäyksestä tämän viikon lehdistötilaisuudessa, Yhdysvaltain ulkoministeriön tiedottaja viittasi Hoekstran joulukuussa lähettämään twiittiin, jossa hän käsitteli Nieuwsuurin haastattelua. Tuossa twiitissä suurlähettiläs ilmaisi âpahoittelunsaâ sananvaihdosta.Katso kommenttini viimeaikaisesta haastattelusta. Kiitos. Pete pic.twitter.com/gxQOcZ8Duk â Pete Hoekstra (@petehoekstra) 23. joulukuuta 2017 Hoekstra syntyi Alankomaissa ja muutti Yhdysvaltoihin pienenä lapsena. Vuosina 1993-2011 toiminut entinen kongressiedustaja istui jonkin aikaa edustajainhuoneen pysyvässä tiedustelukomiteassa (House Permanent Select Committee on Intelligence). investigative Project on Terrorism siteeraa Hoekstraa kehuen tätä âkansalliseksi aarteeksi, jonka vaikutusvalta ja saavutukset ovat vertaansa vailla.â</w:t>
      </w:r>
    </w:p>
    <w:p>
      <w:r>
        <w:rPr>
          <w:b/>
        </w:rPr>
        <w:t xml:space="preserve">Tulos</w:t>
      </w:r>
    </w:p>
    <w:p>
      <w:r>
        <w:t xml:space="preserve">Pete Hoekstra</w:t>
      </w:r>
    </w:p>
    <w:p>
      <w:r>
        <w:rPr>
          <w:b/>
        </w:rPr>
        <w:t xml:space="preserve">Esimerkki 4.422</w:t>
      </w:r>
    </w:p>
    <w:p>
      <w:r>
        <w:t xml:space="preserve">Tässä on Nico LaHood, Teksasin Bexarin piirikunnan piirisyyttäjä, jossa sijaitsee enimmäkseen demokraattinen San Antonion enklaavi.  LaHood on nyt joutunut esivaalitaistelun katutappeluun entistä ystäväänsä Joe Gonzalesia vastaan. "Olen konservatiivinen kaveri", LaHood sanoi oikeistolaiselle radiojuontajalle viime vuonna, kuten San Antonio Express-News kertoi.Asiaan liittyen LaHood valitti, että vaikka hän vastustaa "turvapaikkakaupunkeja", hän ei myöskään halua osavaltion hallituksen määräävän kunnille, mitä ne saavat tehdä. "Kaikella kunnioituksella kuvernööriä kohtaan, kuinka monta kertaa olette sanonut liittovaltion hallitukselle: "Hei, helvetti, te ette sano meille, miten Teksasissa toimitaan"?"... Minusta on hieman tekopyhää, että nyt hän leikkii isoa hallitusta ja kertoo meille, miten johtaa kuntiamme." Eräässä toisessa radio-talk show'ssa LaHood sanoi, että islam on "pohjimmiltaan poliittinen järjestelmä, joka on kääritty uskontoon", ja toisteli äärioikeistolaisia puheita, jotka kaikki hyvämaineiset islamin tutkijat ovat kiistäneet. Lisäksi LaHood sanoi, että maltilliset muslimit eivät ole oikeita muslimeja: "Minulla on joitakin erittäin hyviä ystäviä, jotka käyttävät muslimin leimaa", LaHood sanoi. âMutta he eivät noudata islamin oppeja tai periaatteita ja ennen kaikkea sharia-lakia, koska heidät on amerikkalaistettu.â LaHood vastusti myös yksimielisesti Texasin senaatin hyväksymää Jennyn lakia, joka tarjoaa rikosten uhreille ja todistajille mahdollisuuden käyttää asianajajaa maksutta. Laki on saanut nimensä mielisairaan raiskauksen uhrin mukaan, joka vangittiin 27 päiväksi, jotta hän voisi todistaa raiskaajaansa vastaan. Vangittuna ollessaan häntä pahoinpideltiin vakavasti. LaHood vastusti lakia julkisesti sanomalla, ettei se ole käytännöllinen, ja hänen toimistonsa rikosoikeudellisen osaston päällikkö oli ainoa henkilö, joka todisti lakia vastaan lainsäätäjien edessä. Ja varmuuden vuoksi hän palkkasi yhden niistä syyttäjistä, jotka olivat mukana alkuperäisessä Jennyn tapauksessa. Kun nämä tosiasiat julkaistiin, LaHood kirjoitti kirjeen, jossa hän hyökkäsi niistä kertovaa sanomalehteä vastaan.LaHoodin konservatismi perustuu ilmeisesti hänen uskontoonsa. Äänestäjien kanssa järjestetyssä kaupunkikokouksessa hän sanoi: "Rakastan Jeesusta ja hän rakastaa minua, ja siksi rakastan sinua ja perhettäsi." Entinen huumekauppias, josta on tullut uudestisyntynyt kristitty, LaHood on kuvaillut itseään "mieheksi, joka on intohimoisesti rakastunut Herraan." Kaikki hänen kommenttinsa eivät kuitenkaan ole olleet yhtä kristillisiä. Eräässä aiemmassa kokouksessa hän huusi eräälle äänestäjälle, joka oli kyseenalaistanut sen, oliko hän pitänyt poliiseja vastuullisina. âKun olin piirisyyttäjänä, voitte kysyä keneltä tahansa syyttäjältä, jota vastaan menin. Kysykää, oliko minulla tarpeeksi sisua mennä ketä tahansa vastaan ja pitää hänet vastuullisena - ja painottaakseen hän osoitti käsillään, että hänellä oli sisua. "Viha motivoi minua saamaan aikaan asioita", LaHood sanoi Rivard Reportin haastattelussa, "ja uskon, että Jumala käytti vihaani." Ja sitten on vielä rokotevastaiset jutut.  LaHood, jonka pojalla on autismia, on esiintynyt rokotevastaisissa konferensseissa käyttäen piirisyyttäjän titteliään todisteena uskottavuudestaan. Ja rokotevastaisen Vaxxed-elokuvan mainosvideolla LaHood sanoo: Olen Nico LaHood . Olen rikosoikeudellinen syyttäjä San Antoniossa Texasissa. Olen täällä kertoakseni teille, että rokotteet voivat aiheuttaa ja aiheuttavat autismia.â Kysyttäessä hänen näkemyksistään 8. helmikuuta järjestetyssä väittelyssä LaHood sanoi, että ne perustuvat "henkilökohtaiseen vakaumukseen", joka perustuu "siihen, mitä vaimoni ja minä olemme käyneet läpi lääketieteellisesti".â Kun hänen poikansa sairastui autismiin, "meillä on mielipide siitä, miten se tapahtui".</w:t>
      </w:r>
    </w:p>
    <w:p>
      <w:r>
        <w:rPr>
          <w:b/>
        </w:rPr>
        <w:t xml:space="preserve">Tulos</w:t>
      </w:r>
    </w:p>
    <w:p>
      <w:r>
        <w:t xml:space="preserve">Nico LaHood</w:t>
      </w:r>
    </w:p>
    <w:p>
      <w:r>
        <w:rPr>
          <w:b/>
        </w:rPr>
        <w:t xml:space="preserve">Esimerkki 4.423</w:t>
      </w:r>
    </w:p>
    <w:p>
      <w:r>
        <w:t xml:space="preserve">Skip in Skip x Upota x Jaa SULJE Giancarlo Stanton lyö kotijuoksuja naurettavaan tahtiin tällä kaudella, mutta niiden matkan pituutta on yhtä vaikea uskoa.  USA TODAY SportsGiancarlo Stanton lyö kauden 50. kunnarinsa - kahden juoksun kunnarin kahdeksannessa vuoroparissa. (Kuva: Jasen Vinlove USA TODAY Sports)He haluavat Miami Marlinsin lyöjä Giancarlo Stantonin, ja vaikka se ei ole realistista nyt, se voi olla sitä kauden 2018 alkuun mennessä. Stanton, joka muutama viikko sitten läpäisi waiversin ilman, että häntä olisi haistettu, on yhtäkkiä saanut vangitun yleisön lyömällä 50. kunnarinsa sunnuntaina aikaisemmin kuin kukaan pelaaja sitten Barry Bondsin ja Sammy Sosan vuonna 2001.Huolimatta hänen saavutuksistaan yksikään joukkue ei ole ilmoittanut Marlinsille, että se olisi valmis maksamaan Stantonin koko palkan, joka on 295 miljoonaa dollaria seuraavien 10 vuoden aikana vuodesta 2018 alkaen.Edes Marlins, joka myydään heti kauden päätyttyä Derek Jeterin ja Bruce Shermanin johtamalle ryhmittymälle, ei ole niin tyhmä, että se myisi Stantonin nyt. Stanton pukeutuu Marlinsin peliasuun aina kauden päätösotteluun 1. lokakuuta asti tai pidempäänkin, jos joukkue pääsee pudotuspeleihin.Marlins ja Jeter, joka johtaa show'ta myynnin päätyttyä, vaihtavat Stantonin.Tilanne olisi tietysti täysin erilainen, jos Jeffrey Loria omistaisi joukkueen edelleen. Häntä pilkattaisiin Kuubaan asti, jos hän uskaltaisi myydä Stantonin.Erona on nyt tietenkin se, että kun Stanton myydään, Jeter on johdossa.Marlins, joka haluaa pitää palkkakattonsa noin 100 miljoonassa dollarissa, ei yksinkertaisesti voi sitoa kolmasosaa palkkakattonsa yhdestä pelaajasta, vaikka Stanton tekisi kuinka monta homeria.Ottaen huomioon Stantonin loukkaantumisista kärsivän menneisyyden hänen kauppa-arvonsa ei ehkä koskaan ole korkeampi.Cardinalsilla on rahaa ja varmasti eniten näkymiä kaikista Stantonista kiinnostuneista joukkueista, mutta Stantonilla on myös täydet kauppakielto-oikeudet. Ei tiedetä, mitkä joukkueet olisivat valmiita hyväksymään kaupan. Stanton haluaisi mieluiten Dodgersin, jossa hän kasvoi Los Angelesin alueella ja asuu edelleen sesongin ulkopuolella. Mutta valitettavasti Dodgersin villin rahankäytön päivät ovat ohi, kun hän vannoo vähentävänsä palkkakattoa.Katsotaanpa, pystyykö Stanton lyömään vielä kaksi kunnaria tässä kuussa ja rikkomaan Rudy Yorkin ennätyksen, joka oli 18 kunnaria elokuussa 1937; lyökö hän vielä 12 kunnaria ohittaakseen Mariksen; vai jatkaako hän jopa tätä hullua repäisyä ja tekee 70 kunnarin kauden.Kun kaikki on ohi ja hän laittaa mailansa pois talven ajaksi, voimme seurata, kuinka Stanton tekee jälleen uuden ennätyksen.</w:t>
      </w:r>
    </w:p>
    <w:p>
      <w:r>
        <w:rPr>
          <w:b/>
        </w:rPr>
        <w:t xml:space="preserve">Tulos</w:t>
      </w:r>
    </w:p>
    <w:p>
      <w:r>
        <w:t xml:space="preserve">Giancarlo Stanton</w:t>
      </w:r>
    </w:p>
    <w:p>
      <w:r>
        <w:rPr>
          <w:b/>
        </w:rPr>
        <w:t xml:space="preserve">Esimerkki 4.424</w:t>
      </w:r>
    </w:p>
    <w:p>
      <w:r>
        <w:t xml:space="preserve">Konservatiivinen kommentaattori ja kirjailija Laura Ingraham väitti tiistaina julkaistussa kirjassaan, että joku GOP:n vuoden 2016 puoluekokouksessa ehdotti, että hän muuttaisi Teksasiin senaattori Ted Cruzin -LRB- R-TX -RRRB- esivaaleihin vuonna 2018 . "Ihmiset olivat niin poltettuja Cruzin epäonnistumisesta Trumpin tukemisessa, että puheet hänen asettamisestaan ehdokkaaksi syttyivät melkein heti, kun hän poistui lavalta", Ingraham kirjoitti uudessa kirjassaan Billionaire at the Barricades : The Populist Revolution from Reagan to Trump . Cruz kannatti Trumpia lopulta 23. syyskuuta , neljä kuukautta sen jälkeen, kun hän oli jättäytynyt pois presidenttikisasta ja jatkanut työtään Yhdysvaltain senaatissa. Ingraham todisti hetken, jolloin Cruz kieltäytyi tukemasta presidentti Trumpia puheessaan vuoden 2016 republikaanien kansalliskokouksessa Clevelandissa , Ohiossa . Hetkeä ennen kuin hän astui lavalle , Ingraham sanoi käskeneensä Cruzia "tukemaan" Trumpia puheessaan . Trumpin tukemisen sijasta Cruz kertoi amerikkalaisten "äänestävän omantuntonsa mukaan" kokouksen puheessaan , mikä sai yleisön reagoimaan pilkkaamalla ja buuaamalla. Kirjassaan Ingraham kertoi, kuinka GOP-maailman suurlahjoittaja Sheldon Adelson käski turvamiehiä olemaan päästämättä Cruzia sviittiinsä puheen jälkeen.</w:t>
      </w:r>
    </w:p>
    <w:p>
      <w:r>
        <w:rPr>
          <w:b/>
        </w:rPr>
        <w:t xml:space="preserve">Tulos</w:t>
      </w:r>
    </w:p>
    <w:p>
      <w:r>
        <w:t xml:space="preserve">Ted Cruz</w:t>
      </w:r>
    </w:p>
    <w:p>
      <w:r>
        <w:rPr>
          <w:b/>
        </w:rPr>
        <w:t xml:space="preserve">Esimerkki 4.425</w:t>
      </w:r>
    </w:p>
    <w:p>
      <w:r>
        <w:t xml:space="preserve">Edustajainhuoneen demokraattijohtaja Nancy Pelosi antaa presidentti Donald Trumpille F-merkinnän "johtajuuden epäonnistumisesta" hänen virkaanastujaistensa vuosipäivänä. Pelosi haukkui lauantaina myös kongressin republikaaneja hallituksen sulkemisen alkaessa. edustajainhuoneen lattialla pitämässään puheessa Pelosi sanoi, että republikaanit, jotka hallitsevat Valkoista taloa ja joilla on enemmistö edustajainhuoneessa ja senaatissa, ovat "niin epäpäteviä ja huolimattomia, etteivät he saaneet sitä kasaan pitääkseen hallituksen auki". Pelosi kehotti republikaaneja "ryhtymään toimeen Amerikan tavallisten ihmisten hyväksi". Hänen mukaansa Trump on twiitannut, että maa "tarvitsee hyvän shutdownin".  Hän sanoo: "Toiveesi on toteutunut yhden vuoden vuosipäivänäsi."</w:t>
      </w:r>
    </w:p>
    <w:p>
      <w:r>
        <w:rPr>
          <w:b/>
        </w:rPr>
        <w:t xml:space="preserve">Tulos</w:t>
      </w:r>
    </w:p>
    <w:p>
      <w:r>
        <w:t xml:space="preserve">Nancy Pelosi</w:t>
      </w:r>
    </w:p>
    <w:p>
      <w:r>
        <w:rPr>
          <w:b/>
        </w:rPr>
        <w:t xml:space="preserve">Esimerkki 4.426</w:t>
      </w:r>
    </w:p>
    <w:p>
      <w:r>
        <w:t xml:space="preserve">Romaanikirjailija Emma Cline on nostanut vastakanteen ex-poikaystävänsä häntä vastaan nostamasta kanteesta, jossa tämä väittää plagioineen vuonna 2016 ilmestyneen bestsellerinsä The Girls Clinea tämän omasta teoksesta. Clinen romaani, joka kertoo 60-luvun Mansonin kaltaisesta kultista sen seuraajien näkökulmasta, pysytteli 12 viikkoa New York Timesin bestseller-listalla ja on ensimmäinen osa kolmen kirjan sopimusta Penguin Random Housen kanssa, jonka arvo oli tiettävästi yli kaksi miljoonaa dollaria.Entinen poikaystävä Chaz Reetz-Laiolo väittää, että Cline asensi vakoiluohjelman hänen tietokoneelleen ennen kuin myi sen hänelle, jotta hän voisi tallentaa tietokoneen näppäinpainallukset. "Vakoiluohjelman avulla", kanteessa sanotaan, "hän sai miehen sähköpostisalasanan, jota hän sitten käytti päästäkseen käsiksi miehen yksityisiin sähköposteihin ja tarkkaillakseen niitä järjestelmällisesti ja pakkomielteisesti vuosien ajan." Emma Clinen kanteessa tätä kutsutaan kuitenkin "naurettavaksi teoriaksi" ja väitetään, että tämä on vain viimeisin "kaksivuotinen hyökkäys Clinen mielenterveyttä ja kirjallista mainetta vastaan", jonka pahoinpitelevä Reetz-Laiolo teki. Mahdollinen väitetty plagiointi rajoittuu valituksen mukaan "muutamaan lyhyeen lauseeseen tai tosiseikkaan", jotka eivät kuulu tekijänoikeussuojan piiriin ja jotka eivät esiinny romaanin julkaistussa versiossa. Molemmat osapuolet vaativat, että tapaus viedään oikeuteen.Useimpia plagiointitapauksia on vaikea todistaa, ja tätä tapausta vaikeuttaa sekä todisteiden puuttuminen että tekijänoikeussuojan puuttuminen useimpien Reetz-Laiolon mainitsemien väitettyjen plagiointitapausten osalta. Miksi siis ylipäätään tehdä valitus? Reetz-Laiolon asianajotoimisto Boies Schiller Flexner LLP:n helmikuussa 2017 ensimmäisen kerran Clinelle lähettämä 15-sivuinen kirje saattaa antaa viitteitä: â Uskomme [. . .], että voi olla hedelmällistä ryhtyä luottamuksellisiin neuvotteluihin tai sovitteluun sen selvittämiseksi, voivatko asiakkaamme päästä ratkaisuun kanssanne sen sijaan, että tekisimme valituksen â kirjeessä todetaan.  Cline 's argumentti ei säästele sanojaan, kun se päättelee, mikä voisi olla hedelmällinen ratkaisu, joka kiinnostaa Reetz-Laioloa, ja toteaa, että hänen toimensa olivat "epäilemättä taloudellisen voiton toivossa." Yksi tekijä, josta molemmat osapuolet voivat olla samaa mieltä:  Cline asensi tietokoneelleen vakoiluohjelman. Valituksensa mukaan hän asensi sen heidän ollessaan yhdessä, koska Reetz-Laiolo käytti sitä ja halusi varmistaa Reetz-Laiolon uskottomuuden. Reetz-Laiolon väite siitä, että hän jäljitti Clenen sähköpostiosoitteen myytyään hänelle kannettavan tietokoneen vuonna 2013 sen jälkeen, kun he eivät enää olleet yhdessä, perustuu oletukseen, että Reetz-Laiolo päivitti jotenkin tämän ohjelmiston, jotta hän pystyi etäkäyttämään sitä.David Boies, Boies Schiller Flexner -yhtiön perustaja, mainittiin asianajajana helmikuussa 2017 Clinen kirjeessä New Yorker -lehden artikkelin mukaan, vaikka hänen nimensä ei näy Reetz-Laiolon jättämässä valituksessa. David Boies on ollut esillä myös toisessa New Yorkerin artikkelissa, jossa kerrotaan, että hän ja hänen toimistonsa työskentelivät Harvey Weinsteinin hyväksi mustamaalatakseen naisia, jotka syyttivät Weinsteinia raiskauksesta. New Yorkerin mukaan varhaisessa kirjeessä vaadittiin myös lähes 2 miljardin dollarin vahingonkorvauksia ja osiossa, jonka otsikkona oli âClineâs History of Manipulating Older Menâ, â yritettiin käyttää hänen seksuaalista historiaansa häntä vastaan.</w:t>
      </w:r>
    </w:p>
    <w:p>
      <w:r>
        <w:rPr>
          <w:b/>
        </w:rPr>
        <w:t xml:space="preserve">Tulos</w:t>
      </w:r>
    </w:p>
    <w:p>
      <w:r>
        <w:t xml:space="preserve">Emma Cline</w:t>
      </w:r>
    </w:p>
    <w:p>
      <w:r>
        <w:rPr>
          <w:b/>
        </w:rPr>
        <w:t xml:space="preserve">Esimerkki 4.427</w:t>
      </w:r>
    </w:p>
    <w:p>
      <w:r>
        <w:t xml:space="preserve">Apulaissyyttäjä Jennifer McLaughlin sanoi ennen tuomion antamista torstaina Youngstownin oikeussalissa, että 34-vuotias Arnold Perry käytti väärin tyttöjen perheen luottamusta sen jälkeen, kun heidän äitinsä oli antanut hänen muuttaa sisään, vaikka hänellä ei ollut paikkaa, jossa asua.Tytöt tulivat raskaaksi vuosina 2015 ja 2016. McLaughlin sanoi, että toinen kaksosista teki abortin, kun taas hänen sisarensa saivat vauvat, koska heidän raskautensa huomattiin liian myöhään niiden lopettamiseksi. McLaughlinin mukaan Perry syyllistyi samanlaisiin rikoksiin nuorena. Perry tunnusti marraskuussa syyllisyytensä kahteen raiskaukseen ja yhteen seksuaaliseen pahoinpitelyyn.  Puolustusasianajaja Mark Lavelle sanoi oikeudessa, että Perryn tapaus oli kauhein hänen koskaan käsittelemänsä tapaus, mutta väitti silti, että hänen päämiehensä pitäisi tuomita 15-16 vuodeksi vankilaan. Lavelle sanoi, että Perry kärsi lapsena aivovammasta, joka estää häntä tuntemasta tekojaan. Perry pyysi anteeksi ennen tuomion antamista. "Tiedän nyt, että tein väärin", hän sanoi. "Toivon, että voisin ottaa sen takaisin." Tyttöjen äiti sanoi kasvattavansa kahta lasta ja että Perryn perhe ei auta häntä. Perryn täytyy rekisteröityä seksuaalirikolliseksi loppuelämänsä ajan vankilasta vapautumisensa jälkeen.</w:t>
      </w:r>
    </w:p>
    <w:p>
      <w:r>
        <w:rPr>
          <w:b/>
        </w:rPr>
        <w:t xml:space="preserve">Tulos</w:t>
      </w:r>
    </w:p>
    <w:p>
      <w:r>
        <w:t xml:space="preserve">Arnold Perry</w:t>
      </w:r>
    </w:p>
    <w:p>
      <w:r>
        <w:rPr>
          <w:b/>
        </w:rPr>
        <w:t xml:space="preserve">Esimerkki 4.428</w:t>
      </w:r>
    </w:p>
    <w:p>
      <w:r>
        <w:t xml:space="preserve">â Olin varma, että olin kuollut tai ainakin pahasti sekaisin â Ryan Campbell kertoi ABC Newsille. Campbell, 27, oli telttailemassa ystäviensä kanssa Kentuckyn Red River Gorge -joen rotkossa sijaitsevalla Grays Arch Trail -polulla viime viikolla, kun hän nukahti riippumattoon.Tuntia myöhemmin varhain torstaiaamuna Campbell nousi riippumatosta ja alkoi käydä unissakävelyä. Ystäviensä katsellessa Campbell käveli suoraan läheisen jyrkänteen yli ja syöksyi 60 metriä alas.Pelastajilta kesti lähes kolme tuntia päästä paikalle, mutta kun he laskeutuivat vuorelta Campbellin luo, he löysivät hänet ihmeen kaupalla elossa ilman hengenvaarallisia vammoja.Pelastajilla kesti noin tunti laittaa Campbell koriin ja nostaa hänet takaisin ylös vuorelle, jolloin Campbell sai nähdä, kuinka kauas hän oli pudonnut."Oli epätodellista tulla ylös samalla tavalla kuin tulin alas, koska sain nähdä jokaisen jalan tästä jyrkänteestä, jonka yli olin juuri lentänyt", Campbell sanoi.Pelastajien mukaan Campbellin pehmeä laskeutuminen johtui siitä, että kiviä ja lohkareita täynnä olevalla alueella Campbell laskeutui rhododendron-pensaaseen. Campbell vietiin ambulanssilla läheiseen sairaalaan, jossa hänet hoidettiin takaraivoonsa tulleen haavan ja nikaman lohkeaman vuoksi, ja hänet päästettiin pois.Vaikka hänen odotetaan toipuvan täysin, Campbell sanoo, ettei pelastajien tarvitse enää koskaan pelätä, että he tulevat pelastamaan hänet.En aio asettaa itseäni tilanteeseen, jossa niin voi tapahtua uudestaan", Campbell sanoi.</w:t>
      </w:r>
    </w:p>
    <w:p>
      <w:r>
        <w:rPr>
          <w:b/>
        </w:rPr>
        <w:t xml:space="preserve">Tulos</w:t>
      </w:r>
    </w:p>
    <w:p>
      <w:r>
        <w:t xml:space="preserve">Ryan Campbell</w:t>
      </w:r>
    </w:p>
    <w:p>
      <w:r>
        <w:rPr>
          <w:b/>
        </w:rPr>
        <w:t xml:space="preserve">Esimerkki 4.429</w:t>
      </w:r>
    </w:p>
    <w:p>
      <w:r>
        <w:t xml:space="preserve">Annettuaan Pohjois-Korean tutkia ja rakentaa ydinaseita ulkoministerin -LRB- Bill C:n -RRRB- aikana, kiero Hillary arvostelee nyt . "Annettuaan Pohjois-Korean tutkia ja rakentaa ydinaseita ulkoministerinä ollessaan , kiero Hillary nyt kritisoi ."</w:t>
      </w:r>
    </w:p>
    <w:p>
      <w:r>
        <w:rPr>
          <w:b/>
        </w:rPr>
        <w:t xml:space="preserve">Tulos</w:t>
      </w:r>
    </w:p>
    <w:p>
      <w:r>
        <w:t xml:space="preserve">Hillary Clinton</w:t>
      </w:r>
    </w:p>
    <w:p>
      <w:r>
        <w:rPr>
          <w:b/>
        </w:rPr>
        <w:t xml:space="preserve">Tulos</w:t>
      </w:r>
    </w:p>
    <w:p>
      <w:r>
        <w:t xml:space="preserve">Hillary</w:t>
      </w:r>
    </w:p>
    <w:p>
      <w:r>
        <w:rPr>
          <w:b/>
        </w:rPr>
        <w:t xml:space="preserve">Esimerkki 4.430</w:t>
      </w:r>
    </w:p>
    <w:p>
      <w:r>
        <w:t xml:space="preserve">"Venäjälle ja Kiinalle on tärkeää luoda yhteisö, joka kunnioittaa ja ymmärtää molempien maiden kulttuureja", Pavlova sanoi. Pavlova oli tyytyväinen ilmoitustauluihin, joihin oppilaat kirjoittivat tuntemuksiaan kiinan kielen oppimisesta. Tekstien viereen oli piirretty kiinalaisia motiiveja, kuten bambuja. Opiskelijat oppivat kiinan kielen lisäksi myös kiinalaista politiikkaa, taloutta ja kulttuuria, Pavlova sanoi. Tuleva kiinan kielen vuosi Venäjällä jatkaisi vastavuoroisten kansallisten teemavuosien hedelmiä (viime vuonna oli Venäjän kielen vuosi Kiinassa) ja vahvistaisi maiden välistä kulttuuri- ja koulutusyhteistyötä ja loisi siten suotuisat olosuhteet Venäjän nuorille oppia kiinan kieltä ja kulttuuria, Pavlova sanoi. "Sekä opettajat että opiskelijat ovat innokkaita osallistumaan kiinan kielen teemavuoden puitteissa järjestettäviin värikkäisiin tapahtumiin", hän sanoi. Koulu suunnitteli käynnistävänsä kiinan kielen ja kulttuurin festivaalin huhtikuussa osana panostustaan kielivuoteen Pavlova sanoi. Tilaisuuteen kutsuttaisiin oppilaita 15:stä Moskovan koulusta. Opiskelijat valmistautuvat tarmokkaasti Moskovan peruskoulun ja lukion oppilaille järjestettävään kiinan kielen kilpailuun sekä koko Venäjän kattavaan kiinan kielen kirjoituskilpailuun, kun taas opettajien on määrä osallistua Moskovan valtionyliopistossa järjestettävään kiinan kielen opetusta käsittelevään seminaariin, Pavlovlova sanoi. Pavlova sanoi odottavansa innolla, että hän voi viedä oppilaansa erilaisiin aktiviteetteihin, kuten kiinankielisten yliopistojen elokuva- ja kirjallisuusnäyttelyihin sekä Pekingin kansantaiteellisen teatterin, kuuluisan kiinalaisen draamaryhmän, esitykseen. Pavlova toivoi, että kiinan kielen vuosi lisäisi molempien maiden koulujen välistä yhteistyötä, ja korosti, että hänen koulunsa ja muut kiinan kielen kursseja järjestävät venäläiset koulut haluavat luoda suhteita kiinalaisiin kouluihin, erityisesti niihin, joissa opetetaan venäjän kieltä.</w:t>
      </w:r>
    </w:p>
    <w:p>
      <w:r>
        <w:rPr>
          <w:b/>
        </w:rPr>
        <w:t xml:space="preserve">Tulos</w:t>
      </w:r>
    </w:p>
    <w:p>
      <w:r>
        <w:t xml:space="preserve">Elizabeth Pavlova</w:t>
      </w:r>
    </w:p>
    <w:p>
      <w:r>
        <w:rPr>
          <w:b/>
        </w:rPr>
        <w:t xml:space="preserve">Tulos</w:t>
      </w:r>
    </w:p>
    <w:p>
      <w:r>
        <w:t xml:space="preserve">Pavlova</w:t>
      </w:r>
    </w:p>
    <w:p>
      <w:r>
        <w:rPr>
          <w:b/>
        </w:rPr>
        <w:t xml:space="preserve">Esimerkki 4.431</w:t>
      </w:r>
    </w:p>
    <w:p>
      <w:r>
        <w:t xml:space="preserve">Bloomberg on kuitenkin ilmoittanut, että Bettencourtin ainoa tytär Francoise Bettencourt Meyers on nyt virallisesti maailman rikkain nainen ennen Walmartin perijätär Alice Waltonia. Bloombergin mukaan Bettencourt Meyersin nettovarallisuus on 42 miljardia dollaria, kun se Waltonilla on 37,7 miljardia dollaria. Francoise Bettencourt Meyers vuonna 2015 . Bertrand Rindoff PetroffâGetty ImagesVaikka Bettencourt Meyers on kasvatettu tiukasti katolilaiseksi, hän meni naimisiin Aushwitzissa kuolleen rabbin pojanpojan kanssa - mikä on sitäkin merkittävämpää, kun otetaan huomioon, että L'Orealin perustaja Eugéne Schueller oli tunnettu natsisympatisoija . Bettencourt Meyers tunnetaan luultavasti parhaiten siitä, että hän nosti kanteen äitiään vastaan sen jälkeen, kun vanhempi Bettencourt oli alkanut jakaa miljoonien arvosta omaisuutta ja vakuutuksia valokuvaaja FranÃ§ois-Marie Banierille, jonka kanssa hän oli solminut epätavallisen ystävyyden.  Bettencourt Meyers syytti Banieria äitinsä alkavan dementian hyväksikäytöstä. Kun Bettencourt Meyers haastoi hänet oikeuteen, hänen äitinsä vastasi kutsumalla tytärtään Vanity Fairin mukaan âune emmerdeuseâ (riesaksi perseessä).Juttu ratkaistiin lopulta Bettencourt Meyersin eduksi, ja hänet ja hänen kaksi poikaansa nimitettiin Lilianen edunvalvojiksi vuonna 2011.</w:t>
      </w:r>
    </w:p>
    <w:p>
      <w:r>
        <w:rPr>
          <w:b/>
        </w:rPr>
        <w:t xml:space="preserve">Tulos</w:t>
      </w:r>
    </w:p>
    <w:p>
      <w:r>
        <w:t xml:space="preserve">Francoise Bettencourt Meyers</w:t>
      </w:r>
    </w:p>
    <w:p>
      <w:r>
        <w:rPr>
          <w:b/>
        </w:rPr>
        <w:t xml:space="preserve">Esimerkki 4.432</w:t>
      </w:r>
    </w:p>
    <w:p>
      <w:r>
        <w:t xml:space="preserve">Turvallisuusjoukot ovat myös iskeneet takaisin pidättämällä kohdennetusti uudistusmielisiä aktivisteja ja estämällä tekstiviestien lähettämisen ja Mousavin kannattajien keräämiseen käytetyt Mousavia tukevat verkkosivut. Mousavin ylin avustaja Ali Reza Adeli kertoi Associated Pressille, että myöhemmin maanantaina järjestettäväksi suunniteltua mielenosoitusta lykättiin. Iranin sisäministeriö hylkäsi Mousavin pyynnön järjestää mielenosoitus ja varoitti, että uhmaaminen olisi "laitonta", kertoi valtion radio. Yksi Mousavin Iranissa edelleen käytettävissä olevista verkkosivuista kertoi kuitenkin, että Mousavi ja toinen ehdokas Mahdi Karroubi aikoivat kävellä Teheranin kaduilla vetoamassa rauhallisuuteen. Kolmas ehdokas, konservatiivi Mohsen Rezaei, on myös väittänyt, että äänestyksessä on tapahtunut väärinkäytöksiä. Valtion televisio siteerasi Khameneita, joka kehotti Mousavia yrittämään estää väkivaltaisuuksien eskaloitumisen ja sanoi, että "on välttämätöntä, että toiminta tapahtuu arvokkaasti". "Haluan jäädä, koska he lyövät meitä, emmekä me peräänny " hän lisäsi.</w:t>
      </w:r>
    </w:p>
    <w:p>
      <w:r>
        <w:rPr>
          <w:b/>
        </w:rPr>
        <w:t xml:space="preserve">Tulos</w:t>
      </w:r>
    </w:p>
    <w:p>
      <w:r>
        <w:t xml:space="preserve">Mir Hossein Mousavi</w:t>
      </w:r>
    </w:p>
    <w:p>
      <w:r>
        <w:rPr>
          <w:b/>
        </w:rPr>
        <w:t xml:space="preserve">Tulos</w:t>
      </w:r>
    </w:p>
    <w:p>
      <w:r>
        <w:t xml:space="preserve">Mousavi</w:t>
      </w:r>
    </w:p>
    <w:p>
      <w:r>
        <w:rPr>
          <w:b/>
        </w:rPr>
        <w:t xml:space="preserve">Esimerkki 4.433</w:t>
      </w:r>
    </w:p>
    <w:p>
      <w:r>
        <w:t xml:space="preserve">Gimpl painosti Cavigelliä korkealla avaushypyllä, mutta laski kätensä alas toisella hypyllään. Koski, lumilautailun maailmanmestaruuskilpailujen kultamitalisti aiemmin tänä vuonna, osoitti kilpailukykynsä nousemalla takaisin horjuvasta ensimmäisestä juoksusta kahdella taidokkaalla hypyllä.Gimpl sanoi olevansa tyytyväinen sijoitukseensa: "Olen iloinen Gian-Lucan puolesta; hän on ollut toinen jo useissa kilpailuissa ja vihdoin hän onnistui, ja se oli vain hyvä esitys ja hyvä tapahtuma", hän sanoi. "Olen innoissani."</w:t>
      </w:r>
    </w:p>
    <w:p>
      <w:r>
        <w:rPr>
          <w:b/>
        </w:rPr>
        <w:t xml:space="preserve">Tulos</w:t>
      </w:r>
    </w:p>
    <w:p>
      <w:r>
        <w:t xml:space="preserve">Stefan Gimpl</w:t>
      </w:r>
    </w:p>
    <w:p>
      <w:r>
        <w:rPr>
          <w:b/>
        </w:rPr>
        <w:t xml:space="preserve">Tulos</w:t>
      </w:r>
    </w:p>
    <w:p>
      <w:r>
        <w:t xml:space="preserve">Gimpl</w:t>
      </w:r>
    </w:p>
    <w:p>
      <w:r>
        <w:rPr>
          <w:b/>
        </w:rPr>
        <w:t xml:space="preserve">Esimerkki 4.434</w:t>
      </w:r>
    </w:p>
    <w:p>
      <w:r>
        <w:t xml:space="preserve">Kun osakemarkkinat putosivat maanantaina ja Dow Jonesin teollisuusosakkeiden keskiarvo laski lähes 1 600 pistettä päivän aikana, CNBC:n Jim Cramer halusi auttaa sijoittajia arvioimaan pudotusta. "En halua kuulostaa väläyttelevältä, mutta ... olimme laskun edessä. Me vain olimme ", "Mad Money" -juontaja sanoi. "Markkinat eivät nouse suoraviivaisesti. ""Huolimatta suurista pelottavista punaisista numeroista, joita näet ruudullasi, totuus on, että näitä asioita tapahtuu. Niihin on oltava valmiina ... aina ", Cramer sanoi." Ensin Cramer analysoi myynnin syitä. Bullish exuberance nousevat korot laskevat keskeisillä osakesektoreilla ja heikkokätiset osakkeenomistajat ovat kaikki vaikuttaneet tappioihin, mutta Eurooppa todella "sai pallon liikkeelle", hän sanoi.</w:t>
      </w:r>
    </w:p>
    <w:p>
      <w:r>
        <w:rPr>
          <w:b/>
        </w:rPr>
        <w:t xml:space="preserve">Tulos</w:t>
      </w:r>
    </w:p>
    <w:p>
      <w:r>
        <w:t xml:space="preserve">Jim Cramer</w:t>
      </w:r>
    </w:p>
    <w:p>
      <w:r>
        <w:rPr>
          <w:b/>
        </w:rPr>
        <w:t xml:space="preserve">Esimerkki 4.435</w:t>
      </w:r>
    </w:p>
    <w:p>
      <w:r>
        <w:t xml:space="preserve">Eli Wheatley ja Christian Guardino kuuluvat yhä useampiin potilaisiin, joiden elämää geeniterapia ilmeisesti pelastaa tai parantaa radikaalisti. Guardinolla todettiin syntyessään erilainen sairaus - Leberin synnynnäinen amauroosi, joka on silmän verkkokalvon sairaus. Sairaus ei ole kuolemaan johtava. Mutta se tuhosi hänen näkönsä. "En pystyisi kävelemään ulkona yksin", Guardino sanoo. Päivisin maailma näytti hänen mukaansa "uskomattoman pimeältä" ja sumealta. "Se oli kuin katsoisi maailman katoavan." Suurenna kuva toggle caption Beth Guardinon kohteliaisuus Beth Guardinon kohteliaisuus Beth Guardino Nyt Guardino näkee asioita, joista hän oli vain unelmoinut.Geeniterapiahoidon jälkeen hän sanoo: "Pystyin ensimmäistä kertaa näkemään asioita, kuten kuun." Hän sanoo, että hän näki asioita, joista hän ei ollut koskaan uneksinut. Pystyin ensimmäistä kertaa näkemään tähtiä, ilotulituksia, kaikkia näitä hämmästyttäviä asioita, joita en ole koskaan ennen pystynyt näkemään." Hän jatkaa.</w:t>
      </w:r>
    </w:p>
    <w:p>
      <w:r>
        <w:rPr>
          <w:b/>
        </w:rPr>
        <w:t xml:space="preserve">Tulos</w:t>
      </w:r>
    </w:p>
    <w:p>
      <w:r>
        <w:t xml:space="preserve">Christian Guardino</w:t>
      </w:r>
    </w:p>
    <w:p>
      <w:r>
        <w:rPr>
          <w:b/>
        </w:rPr>
        <w:t xml:space="preserve">Esimerkki 4.436</w:t>
      </w:r>
    </w:p>
    <w:p>
      <w:r>
        <w:t xml:space="preserve">SULJETTU Brendan Dasseyn tapaus jatkuu oikeusjärjestelmässä.  Alison Dirr/USA TODAY NETWORK-WisconsinBrendan Dassey saapuu oikeuteen 16. huhtikuuta 2007 Manitowocin piirikunnan oikeustalossa Manitowocissa. (Kuva: Dan Powers/USA TODAY NETWORK-Wisconsin)APPLETON Wis. - Brendan Dasseyn asianajajat pyysivät tiistaina Yhdysvaltain korkeinta oikeutta käsittelemään hänen valituksensa Teresa Halbachin murhaa koskevassa asiassa. certiorari-anomus - oikeudellinen kirjelmä, jossa korkeinta oikeutta pyydetään käsittelemään hänen tapauksensa - nostaa esiin "ratkaisevia kysymyksiä", joiden merkitys ulottuu paljon Dasseyn tapausta laajemmalle Northwestern Pritzker School of Law's Center on Wrongful Convictions of Youth -laitoksen tiistain lausunnossa."Liian monet tuomioistuimet eri puolilla maata ovat jo vuosia soveltaneet väärin tai jopa jättäneet huomiotta korkeimman oikeuden ohjeet siitä, että Brendan Dasseyn kaltaisten kehitysvammaisten lasten tunnustukset on tutkittava erittäin huolellisesti - ja että kuulustelutaktiikat, jotka eivät ehkä ole pakkokeinoja, kun niitä sovelletaan aikuiseen, voivat tehdä lapsista ja kehitysvammaisista ylivoimaisia", Steven Drizin, yksi Dasseyn asianajajista CWCY:stä sanoi lausunnossa. "Samaan aikaan DNA-todisteet ovat paljastaneet kymmeniä tapauksia, joissa lapset ovat antaneet vääriä tunnustuksia. Tuomioistuimen on nyt aika vahvistaa uudelleen tämän maan sitoutuminen lasten suojelemiseen kuulusteluhuoneessa. "SULJETTU Liittovaltion tuomari määräsi maanantaina Brendan Dasseyn vapautettavaksi vankilasta hänen odottaessaan mahdollista uutta oikeudenkäyntiä AikaDasseyn tapaus on kulkenut oikeusjärjestelmän läpi pätkittäin. Vuonna 2016 näytti siltä, että hän oli vapautumassa, kun hänen tuomionsa kumottiin sillä perusteella, että se oli tahaton - mutta seitsemäs tuomiopiiri palautti sen sitten uudelleen. Dassey oli 16-vuotias, kun hän tunnusti osallistuneensa Halbachin murhaan.  Hänen asianajajiensa mukaan etsivät selvästi pakottivat hänet tunnustamaan, kun taas osavaltio väittää, että kuulustelu oli asianmukainen ja lainmukainen.DOKUMENTTI:  Tuomioistuin "suhtautui näihin ominaisuuksiin samalla tavalla kuin muihin seikkoihin, joita se piti yhtä merkityksellisinä vapaaehtoisuuden kannalta - kuten Dasseyn sohvan verhoiluun kuulustelujen aikana", hänen asianajajansa kirjoittivat. "Todellisen 'arvioinnin' perusteella Dasseyn tunnustus olisi kiistatta katsottava vastentahtoiseksi, mutta koska osavaltion tuomioistuin ei ottanut huomioon tätä ennakkotapausta, tämä nuori saattaa viettää loppuelämänsä vankilassa."</w:t>
      </w:r>
    </w:p>
    <w:p>
      <w:r>
        <w:rPr>
          <w:b/>
        </w:rPr>
        <w:t xml:space="preserve">Tulos</w:t>
      </w:r>
    </w:p>
    <w:p>
      <w:r>
        <w:t xml:space="preserve">Brendan Dassey</w:t>
      </w:r>
    </w:p>
    <w:p>
      <w:r>
        <w:rPr>
          <w:b/>
        </w:rPr>
        <w:t xml:space="preserve">Esimerkki 4.437</w:t>
      </w:r>
    </w:p>
    <w:p>
      <w:r>
        <w:t xml:space="preserve">Khloe Kardashian paljasti, että hänen kuuluisa perheensä kehotti häntä kerran laihduttamaan, jottei heidän huolellisesti kuratoitu imagonsa menisi pilalle. "En usko siihen, mitä sanot, vaan siihen, miten sanot sen", hän sanoi E!:n "Revenge Body" -uudistusohjelman ennakkoklipissä. "Minulle sanottiin pitkään: 'Khloe, sinun on laihdutettava, koska vahingoitat brändiäsi' tai sitä tai tätä." Kardashian sanoi ymmärtävänsä, ettei hänen perheensä tarkoittanut mitään henkilökohtaista, mutta kamppaili silti siitä, ettei loukkaantunut. Khloe Kardashian paljastaa vauvan nimen - jos se on poika "Ymmärsin, että se tuli perheeni manageriosapuolelta, mutta se sattuu, ja on olemassa tapa sanoa asioita", hän sanoi. Khloe Kardashian kautta vuosienTosi-tv-tähti - joka odottaa parhaillaan ensimmäistä lastaan poikaystävänsä Tristan Thompsonin kanssa - on jo pitkään kertonut avoimesti kamppailustaan painonsa kanssa.Tammikuussa 2017 hän selitti People-lehdelle, että hän oli aina tuntenut olonsa epävarmaksi verratessaan itseään hoikkiin sisaruksiinsa, vaikka Khloe oli yli kahdeksan senttiä Kimiä ja Kourtneya pidempi. "He olivat aina niin kuin 'Voi, painan 102 kiloa' ja mitä tahansa, ja se oli hyvä heille, mutta minä katsoin vaa'an päälle ja olin niin kuin 'Voi luoja', koska painan 140 kiloa tai jotain", hän sanoi. "Teini-ikäisenä et ymmärrä ja tiedä tuota eroa." Kardashian on silti myöntänyt aiemmin, että rankka avioero Lamar Odomista auttoi häntä innoittamaan itsensä terveeksi. "Olen aina keksinyt tekosyitä, kuten 'Olen isokokoinen' tai 'En vain ole tuon kokoinen' tai 'En voisi koskaan olla minkä kokoinen tahansa'", hän kertoi People-lehdelle vuonna 2016. "Tiedän, että olen laihduttanut niin paljon, mutta en usko, että olen koskaan tyytyväinen " hän sanoo. "Tavallaan pidän siitä, koska en halua koskaan olla enää niin epäterveellinen." Viime vuonna ennen "Revenge Body" -elokuvan julkaisua Kardashian jakoi sarjan ennen- ja jälkeen-kuvia, joissa korostettiin hänen siirtymistään terveellisempään elämäntapaan. "Jos kysyisit minulta viisi vuotta sitten, olisinko koskaan nähnyt olevani täysin rakastunut kuntoiluun ja terveyteen, olisin nauranut kasvoillesi." Kardashian kertoi, että hän oli jo vuosia sitten rakastanut kuntoilua ja terveyttä. Minäkö? Se pullea? En todellakaan!" hän kirjoitti Instagramissa.</w:t>
      </w:r>
    </w:p>
    <w:p>
      <w:r>
        <w:rPr>
          <w:b/>
        </w:rPr>
        <w:t xml:space="preserve">Tulos</w:t>
      </w:r>
    </w:p>
    <w:p>
      <w:r>
        <w:t xml:space="preserve">Khloe Kardashian</w:t>
      </w:r>
    </w:p>
    <w:p>
      <w:r>
        <w:rPr>
          <w:b/>
        </w:rPr>
        <w:t xml:space="preserve">Esimerkki 4.438</w:t>
      </w:r>
    </w:p>
    <w:p>
      <w:r>
        <w:t xml:space="preserve">TEL AVIV - Pääministeri Benjamin Netanjahu varoitti sunnuntaina Teherania, ettei se saisi testata Israelin päättäväisyyttä, kun hän käytti viime viikolla Israelissa pudotetun iranilaisen lennokin sirpaletta."Iran ahmii valtavia alueita Lähi-idässä edustajiensa - shiialaisjoukkojen Irakissa, Houthien Jemenissä, Hizbollahin Libanonissa ja Hamasin Gazassa - kautta", Netanjahu sanoi konferenssissa. "Israel ei anna Iranin hallinnon laittaa kauhusilmukkaa kaulaamme", hän lisäsi. "Israel ei anna Iranin hallinnon laittaa kauhusilmukkaa kaulaamme", hän lisäsi. â Toimimme epäröimättä puolustaaksemme itseämme. Tarvittaessa emme toimi vain meitä vastaan hyökkääviä Iranin kätyreitä vastaan, vaan myös Irania itseään vastaan.â Pääministeri käytti tilaisuutta hyväkseen ilmaistakseen tyrmistyksensä Iranin ja maailmanvaltojen välisestä ydinsopimuksesta ja sanoi, että sopimus pitäisi romuttaa kokonaan. âEmme saa toistaa menneisyyden virheitä. Hän sanoi, että myönnytykset Hitlerille vain rohkaisivat natseja. Hyvää tarkoittavat johtajat tekivät sodasta vain vaikeampaa ja kalliimpaa", hän sanoi. "Iran ei ole natsi-Saksa. Toinen puolusti mestarillista rotua, toinen puolustaa mestarillista uskoa", Netanjahu sanoi. âIran pyrkii tuhoamaan Israelin ja kehittää ballistisia ohjuksia, jotka voivat saavuttaa myös Euroopan ja Yhdysvallat. Kun Iranilla on ydinaseet, sitä ei voi enää valvoa." Iranin sopimus ei ole tehnyt Iranista maltillisempaa sisäisesti eikä ulkoisesti. Se vapautti iranilaisen tiikerin alueellemme. Meidän on puhuttava selkeästi ja toimittava rohkeasti. Voimme pysäyttää tämän vaarallisen hallinnon", Netanjahu sanoi. "En välitä sopimuksen korjaamisesta tai kumoamisesta. Minua kiinnostaa estää Irania hankkimasta ydinasetta", Netanjahu sanoi ja vaati "kaikkein kovimpia rampauttavia pakotteita" Iranin ballististen ohjusten tuotantoa vastaan. Hän kutsui Zarifia "Iranin pehmeäpuhuvaksi äänitorveksi". "Sanon tämän, hän valehtelee kaunopuheisesti", Netanjahu sanoi. âZarif sanoi, että on väärin sanoa Irania radikaaliksi. Jos se on totta, miksi he ripustavat homoja nostureihin kaupungin aukioilla?" Hän leimasi Netanjahun "pakkomielteiseksi" uskomalla, että Iran on uhka Israelille. Iran on toistuvasti uhkaillut Israelia ja tukee Israelin vastaisia terroristiryhmiä, kuten Hizbollahia ja Islamilaista Jihadia. Zarif varoitti myös noudattamasta Netanjahun ennustusta, jonka mukaan Teheran ei tekisi mitään, jos Yhdysvallat vetäytyisi ydinsopimuksesta.</w:t>
      </w:r>
    </w:p>
    <w:p>
      <w:r>
        <w:rPr>
          <w:b/>
        </w:rPr>
        <w:t xml:space="preserve">Tulos</w:t>
      </w:r>
    </w:p>
    <w:p>
      <w:r>
        <w:t xml:space="preserve">Benjamin Netanjahu</w:t>
      </w:r>
    </w:p>
    <w:p>
      <w:r>
        <w:rPr>
          <w:b/>
        </w:rPr>
        <w:t xml:space="preserve">Esimerkki 4.439</w:t>
      </w:r>
    </w:p>
    <w:p>
      <w:r>
        <w:t xml:space="preserve">Oli helteinen kesäpäivä, kun Taronica White astui ensimmäistä kertaa pihalle uutena vankeinhoitovirkailijana Coleman Flacon korkeimman turvatason liittovaltion vankilassa. Ennen työvuoronsa alkua hänen esimiehensä antoi hänelle ylisuuren takin univormun päälle. "Tässä laitoksessa naiset peittävät itsensä", hän sanoi hänelle sanotun. White siirtyi Colemanin liittovaltion vankilakompleksiin vuonna 2005, kun uusi huipputurvavankila oli avattu, koska hän etsi uusia mahdollisuuksia. Liittovaltion laajassa vankilakompleksissa on viisi vankilaa, joihin kuuluu matalan ja keskitason turvallisuuden laitoksia sekä kaksi korkean turvallisuuden vankilaa. White aloitti aktiivisen toiminnan ammattiliitossa ja toimi yhteyshenkilönä häirintää kokeneille naisille. Hän sai puheluita joskus myöhään yöhön asti. 2013 he saivat ensimmäisen ratkaisevan voiton, kun hallintotuomari vahvisti kantajat ryhmäksi. "Ajattelin, että vihdoinkin joku kuuntelee meitä", White sanoi." Kun tapausta ratkaistiin, White oli muuttanut D.C:hen. Hän otti vastaan työpaikan liittovaltion vankilaviraston tasa-arvoisten työllistymismahdollisuuksien toimistosta. Se oli harvinainen tilaisuus, mutta hän tunsi syyllisyyttä jättäessään taakseen muita naisia, jotka yhä kamppailivat Colemanissa, hän sanoi. Nykyään hän pukeutuu työpukuun ja nauttii raporttien käsittelyn ennustettavuudesta hiljaisessa työhuoneessaan samalla kun hän auttaa kitkemään syrjintää muilla työpaikoilla. "Olen vain iloinen, että tämä tuli ilmi", hän sanoi ratkaisusta. "Haluan kaikkien tietävän, että millä tahansa miesvaltaisella alalla työskentelevää naista on kohdeltava yhtä kunnioittavasti." Hän sanoi, että hänellä ei ole mitään tekemistä tämän kanssa.</w:t>
      </w:r>
    </w:p>
    <w:p>
      <w:r>
        <w:rPr>
          <w:b/>
        </w:rPr>
        <w:t xml:space="preserve">Tulos</w:t>
      </w:r>
    </w:p>
    <w:p>
      <w:r>
        <w:t xml:space="preserve">Taronica White</w:t>
      </w:r>
    </w:p>
    <w:p>
      <w:r>
        <w:rPr>
          <w:b/>
        </w:rPr>
        <w:t xml:space="preserve">Esimerkki 4.440</w:t>
      </w:r>
    </w:p>
    <w:p>
      <w:r>
        <w:t xml:space="preserve">Päivitetty klo 19:08 ETValkoisen talon viestintäjohtaja Hope Hicks Presidentti Trumpin pitkäaikaisin avustaja eroaa ja lähtee lähiviikkoina.Valkoinen talo kertoo, että Hicksin lähtö oli silti shokki Valkoisessa talossa, joka on tehnyt ennätyksiä henkilöstön vaihtuvuudessa (eikä se ole lähelläkään sitä).Hicks, joka on työskennellyt presidentin kanssa kolme vuotta, onnistui pysymään presidentin kiertoradalla myös sen jälkeen, kun moni muu oli jo syrjäytetty. Presidentti Trump kutsui Hicksiä "erinomaiseksi." Aiemmin tässä kuussa Hicks oli vahvasti osallisena Valkoisen talon epäonnistuneessa perheväkivaltasyytösten käsittelyssä, joka kohdistui presidentin entiseen huippuavustajaan. Valkoisen talon virkamies kuitenkin vakuuttaa, ettei Hicksin eroamispäätös liittynyt kumpaankaan noista asioista.Toinen Hicksin lähipiiriin kuuluva henkilö kertoi NPR:lle, että ero on ollut työn alla jo viikkoja. "Ei ole sanoja, joilla ilmaista kiitollisuuteni presidentti Trumpille", Hicks sanoi lausunnossaan. "Toivon presidentille ja hänen hallinnolleen parasta, kun hän jatkaa maamme johtamista." Hicks liittyi Trumpin organisaatioon vuonna 2014 - hänet palkkasi Ivanka Trump, joka oli vaikuttunut työstä, jonka Hicks oli tehnyt hänen vaatemallistonsa hyväksi työskennellessään newyorkilaisessa PR-toimistossa.  Hicks vedettiin sitten mukaan Trumpin kampanjaan ennen kuin kampanjaa edes oli olemassa, ja hänestä tuli de facto lehdistösihteeri, vaikka hän aluksi jatkoi työtään Trump-organisaatiolle.</w:t>
      </w:r>
    </w:p>
    <w:p>
      <w:r>
        <w:rPr>
          <w:b/>
        </w:rPr>
        <w:t xml:space="preserve">Tulos</w:t>
      </w:r>
    </w:p>
    <w:p>
      <w:r>
        <w:t xml:space="preserve">Hope Hicks</w:t>
      </w:r>
    </w:p>
    <w:p>
      <w:r>
        <w:rPr>
          <w:b/>
        </w:rPr>
        <w:t xml:space="preserve">Esimerkki 4.441</w:t>
      </w:r>
    </w:p>
    <w:p>
      <w:r>
        <w:t xml:space="preserve">McCaskill ei kuitenkaan mainitse, että hän on osallisena juuri siinä vitsauksessa, jonka hän pyrkii korjaamaan pakottamalla yritykset käyttämään omat rahansa sen korjaamiseen.Tiedämme siis, mikä ongelma on, mutta tietääkö Claire McCaskill ? Vaikka hän kannatti aiemmin E-Verify-järjestelmää (epäilemättä siksi, että se asettaa taakan yksityisille yrityksille sen sijaan, että se asettaisi hallituksen vastuuseen), hän on ollut hyvä sotilas demokraattien avoimia rajoja koskevassa politiikassa. Hän tukee ketjumuuttoa, turvapaikkakaupunkeja, toimeenpanoviraston armahduksen rahoittamista ja ilman huoltajaa olevien keski-amerikkalaisten alaikäisten käsittelykeskusten rahoittamista.  Hän äänesti DREAM-lain puolesta, lakiehdotusta vastaan, jolla estetään Arizonan haastaminen oikeuteen maahanmuuttolain vuoksi, ja turvapaikkakaupunkien rahoittamista vastaan. Claire on toiminut näin Missourin osavaltion äänestäjiensä suureksi tyytymättömyydeksi. Nyt hän tarvitsee siis punaisen langan, ja hän tekee rohkeasti yhteistyötä republikaanien kanssa laatiakseen lainsäädäntöä, joka pakottaa kaikki yritykset tekemään kasan etsintöjä varmistaakseen tuotteidensa hakijoiden henkilöllisyyden ja saattaa nämä yritykset vaaraan, että ne rikkovat kansalaisoikeuslakeja profiloimalla.  Claire ei välitä siitä, että tämä tulee kuluttajille kalliiksi tai että on väärin pakottaa yksityinen yritys tekemään työtä, jota valtio ei vain suostu tekemään, mutta miksi hän sitten välittäisi?  Hän itse huijasi veronmaksajia käyttämällä valtion varoja lentokoneensa lentojen rahoittamiseen ja jättämällä sitten maksamatta siitä veroja. mutta eikö hänen standardiensa mukaan kaikki muutkin tee niin?</w:t>
      </w:r>
    </w:p>
    <w:p>
      <w:r>
        <w:rPr>
          <w:b/>
        </w:rPr>
        <w:t xml:space="preserve">Tulos</w:t>
      </w:r>
    </w:p>
    <w:p>
      <w:r>
        <w:t xml:space="preserve">Claire McCaskill</w:t>
      </w:r>
    </w:p>
    <w:p>
      <w:r>
        <w:rPr>
          <w:b/>
        </w:rPr>
        <w:t xml:space="preserve">Esimerkki 4.442</w:t>
      </w:r>
    </w:p>
    <w:p>
      <w:r>
        <w:t xml:space="preserve">Grindhouse-ohjaaja Robert Rodriguez sanoi perjantaina antamassaan lausunnossa, että hän ja ex-tyttöystävä Rose McGowan aikoinaan juonittelivat kostavansa Harvey Weinsteinille mahdollisimman teollisella tavalla: työskentelemällä yhdessä vuoden 2007 kulttielokuvan parissa.Aiheeseen liittyvä Rose McGowan seksuaalisesta häirinnästä: "Scarlet Letter on heidän, ei meidän" "Kaikille meille, jotka ovat joutuneet tarttumaan pilluun, ei enää", näyttelijä sanoo. "Nimeä se. Häpäise se. Rodriguez, joka seurusteli McGowanin kanssa vuosina 2006-2009, paljasti, että hän tiesi vuoden 1997 Sundance-elokuvafestivaaleilla sattuneesta välikohtauksesta, jonka McGowan julkisti aiemmin tässä kuussa, ja että hän oli tarkoituksella valinnut näyttelijättären "pahiksen" rooliin kiusatakseen mediamogulia.Ohjaaja kertoi tavanneensa McGowanin Cannesin elokuvafestivaaleilla vuonna 2005, ja he alkoivat puhua Sin Citystä, joka esitettiin aiemmin samalla viikolla. Kun näyttelijätär mainitsi olevansa film noir -elokuvien ystävä, Rodriguez kommentoi, että hänen olisi pitänyt osallistua koe-esiintymiseen, mihin tämä vastasi, että hänet oli laitettu mustalle listalle Weinsteinin elokuvissa työskentelystä. "Kun kysyin, mitä hän tarkoitti tällä ja miten hän olisi voinut joutua mustalle listalle, hän kertoi kauhistuttavan tarinan siitä, mitä Harvey teki hänelle seitsemän vuotta aiemmin", Rodriguez sanoi lausunnossaan. (McGowan väitti aiemmin tässä kuussa twiitissään, että Weinstein raiskasi hänet). "Reaktioni oli järkyttynyt", Rodriguez jatkoi. "Muistan selvästi, mitä sanoin seuraavaksi: 'Luoja, miksi et sanonut mitään? Ihmiset olisivat puolustaneet sinua! Ja missä sulhasesi oli tämän kaiken aikana? Olisin ainakin hakannut Harveyn paskaksi, jos olisin kuullut tuon." Rose sanoi, etteivät he tienneet, mitä tehdä.  Hän tunnusti, että naispuolinen asianajaja oli sanonut hänelle, että koska hän oli tehnyt alastonkuvia elokuvissa, kukaan valamiehistö ei uskoisi häntä ja että juttu muuttuisi "hän sanoi/ hän sanoi" -juttuun." Hän oli myös kertonut, että hän oli tehnyt alastonkuvia elokuvissa. McGowan selitti Rodriguezille, että häntä oli käsketty allekirjoittamaan salassapitosopimus, jonka mukaan hän ei saisi puhua tapauksesta. Rodriguez kertoi, että hän keksi sitten suunnitelman, jonka mukaan McGowan otettaisiin mukaan tulevaan projektiin, jota hän työsti yhdessä Quentin Tarantinon kanssa Dimensionille (joka on Bob Weinsteinin johtaman Weinstein Companyn osasto) ja joka osoittautui Grindhouse -elokuvaksi. "Juuri kun olin lopettanut tämän kertomisen Roselle, näin Harveyn kävelevän juhlissa! Kutsuin Harveyn pöytäämme, ja heti kun hän tuli tarpeeksi lähelle nähdäkseen, että istuin Rosen kanssa, hänen kasvonsa lankesivat ja muuttuivat aavemaisen valkoisiksi. Sanoin: "Hei Harvey, tässä on Rose McGowan. Mielestäni hän on uskomaton ja todella lahjakas, ja aion ottaa hänet mukaan seuraavaan elokuvaani", ohjaaja sanoi. "Sitten Harvey tiputteli itseensä kaikkein yliampuvimman esityksen, jonka olin koskaan nähnyt, kun hän pursusi: 'Voi, hän on ihana, voi, hän on uskomaton, voi, hän on fantastinen, voi, hän on niin lahjakas...' Teidän kahden pitäisi ehdottomasti työskennellä yhdessä. Ja sitten hän lähti pois. Tiesin heti, että jokainen sana, jonka Rose kertoi minulle, oli totta, sen näki hänen kasvoiltaan." Perjantaina McGowan kuitenkin puhui väitetystä raiskauksestaan Detroitissa Michiganissa järjestetyssä Womenâs Conventionissa ja kehotti muita naisia kertomaan asiasta: "Minut on vaiettu 20 vuoden ajan. Minua on häpäisty. Minua on ahdisteltu. Minua on parjattu, ja tiedättekö mitä? Olen aivan kuten te ", hän sanoi. "Koska se, mitä minulle tapahtui kulissien takana, tapahtuu meille kaikille yhteiskunnassa, eikä se voi eikä tule kestämään."</w:t>
      </w:r>
    </w:p>
    <w:p>
      <w:r>
        <w:rPr>
          <w:b/>
        </w:rPr>
        <w:t xml:space="preserve">Tulos</w:t>
      </w:r>
    </w:p>
    <w:p>
      <w:r>
        <w:t xml:space="preserve">Rose McGowan</w:t>
      </w:r>
    </w:p>
    <w:p>
      <w:r>
        <w:rPr>
          <w:b/>
        </w:rPr>
        <w:t xml:space="preserve">Esimerkki 4.443</w:t>
      </w:r>
    </w:p>
    <w:p>
      <w:r>
        <w:t xml:space="preserve">Scott Pruitt julistaa sodan tuuli- ja aurinkoenergiaa vastaan samalla kun fossiiliset polttoaineet saavat miljardien tukia Scott Pruitt puhuu vuoden 2017 konservatiivien poliittisessa toimintakonferenssissa (CPAC) National Harborissa Marylandissa 25. helmikuuta 2017.Photo Credit: Gage Skidmore/FlickrYmpäristönsuojeluviraston hallintovirkamies Scott Pruitt ehdotti hiljattain liittovaltion verohelpotusten poistamista tuuli- ja aurinkoenergialta väittäen, että tuuli- ja aurinkoenergian pitäisi "seistä omillaan ja kilpailla hiiltä, maakaasua ja muita energialähteitä vastaan" sen sijaan, että sitä "tuetaan verokannustimilla ja muunlaisilla hyvityksillä". Pruitt on varmasti tietoinen siitä, että fossiiliset polttoaineet ovat herkutelleet hallituksen kaukalossa jo ainakin 100 vuotta. Uusiutuvat energialähteet ovat saaneet tukea vasta 1990-luvun puolivälistä lähtien, ja viime aikoihin asti ne ovat joutuneet elättelemään itsensä romuilla.Ehkäpä faktojen tarkastelu voi saada hallintovirkamies Pruittin oikaisemaan asian. On vahvat perusteet sille, että kongressin pitäisi lopettaa fossiilisten polttoaineiden tuet ja jatkaa niitä uusiutuville energialähteille, ei päinvastoin.Oil Change Internationalin uusi tutkimus tuo meidät ajan tasalle. Aiemmin tässä kuussa julkaistussa tutkimuksessa todettiin, että liittovaltion tuet olivat vuosina 2015 ja 2016 keskimäärin 10,9 miljardia dollaria vuodessa öljy- ja kaasuteollisuudelle ja 3,8 miljardia dollaria hiiliteollisuudelle. Sitä vastoin kongressin joulukuussa 2015 uudistama niin sanottu tuotantoverohyvitys tuulivoimateollisuudelle oli viime vuonna 3,3 miljardia dollaria kongressin yhteisen verokomitean (Joint Committee on Taxation, JCT) arvion mukaan. Toisin kuin fossiilisten polttoaineiden teollisuuden pysyvät tuet, kongressi on antanut tuulivoiman verohyvityksen raueta kuusi kertaa viimeisten 20 vuoden aikana, ja nyt sen on määrä pienentyä asteittain, kunnes se päättyy vuonna 2020. Vastaavasti kongressi vahvisti aurinkoenergia-alan investointiverohyvityksen 30 prosenttiin hankkeen kustannuksista vuoteen 2019 asti, mutta vähensi sen 10 prosenttiin kaupallisissa hankkeissa ja nollautti sen asuinrakennusten osalta vuoden 2021 loppuun mennessä. JCT arvioi, että aurinkoenergialuotto merkitsi viime vuonna 2,4 miljardin dollarin verohelpotusta. Fossiiliset polttoaineet - 14,7 miljardia dollaria - saivat edelleen kaksi ja puoli kertaa enemmän liittovaltion tukea kuin aurinko- ja tuulivoima vuonna 2016.</w:t>
      </w:r>
    </w:p>
    <w:p>
      <w:r>
        <w:rPr>
          <w:b/>
        </w:rPr>
        <w:t xml:space="preserve">Tulos</w:t>
      </w:r>
    </w:p>
    <w:p>
      <w:r>
        <w:t xml:space="preserve">Scott Pruitt</w:t>
      </w:r>
    </w:p>
    <w:p>
      <w:r>
        <w:rPr>
          <w:b/>
        </w:rPr>
        <w:t xml:space="preserve">Esimerkki 4.444</w:t>
      </w:r>
    </w:p>
    <w:p>
      <w:r>
        <w:t xml:space="preserve">LONTOON (Reuters) - Vain tunteja sen jälkeen, kun brexit-sopimus oli kaatunut, oppositiopuolueet ja jopa jotkut liittolaiset painostivat tiistaina Britannian pääministeriä Theresa Mayta pehmentämään EU-eroa pitämällä Britannian yhtenäismarkkinoilla ja tulliliitossa brexitin jälkeen. Britannian pääministeri Theresa May saapuu tapaamiseen Eurooppa-neuvoston puheenjohtajan Donald Tuskin (ei kuvassa) kanssa Brysselissä Belgiassa 4. joulukuuta 2017. REUTERS/Francois Lenoir Mayn ministerit sanoivat olevansa luottavaisia siihen, että he saavat pian aikaan erosopimuksen, vaikka vastustajat moittivat Mayta kaoottisesta päivästä Brysselissä, jossa koreografinen yritys esitellä brexit-neuvottelujen etenemistä kariutui viime hetkellä. skotlantilainen konservatiivijohtaja Ruth Davidson, jota on kallistettu Mayn puolueen mahdolliseksi tulevaksi johtajaksi, ehdotti myös, että Mayn pitäisi harkita Yhdistyneen kuningaskunnan pitämistä sekä yhtenäismarkkinoilla että tulliliitossa. May on toistuvasti sanonut, että Britannia jättää sekä sisämarkkinat että tulliliiton, kun Yhdistynyt kuningaskunta lopettaa EU-jäsenyytensä 29. maaliskuuta 2019 kello 23.00 GMT, vaikka hän on vaatinut räätälöityä talouskumppanuutta.</w:t>
      </w:r>
    </w:p>
    <w:p>
      <w:r>
        <w:rPr>
          <w:b/>
        </w:rPr>
        <w:t xml:space="preserve">Tulos</w:t>
      </w:r>
    </w:p>
    <w:p>
      <w:r>
        <w:t xml:space="preserve">Theresa May</w:t>
      </w:r>
    </w:p>
    <w:p>
      <w:r>
        <w:rPr>
          <w:b/>
        </w:rPr>
        <w:t xml:space="preserve">Esimerkki 4.445</w:t>
      </w:r>
    </w:p>
    <w:p>
      <w:r>
        <w:t xml:space="preserve">Valokuvaaja Cody Smyth seurasi, kuinka hänen lukioaikaiset ystävänsä, The Strokes -yhtye, johon kuuluivat Julian Casablancas, Nick Valensi, Albert Hammond Jr, Nikolai Fraiture ja Fab Moretti, muuttui New Yorkin baarien vakiokalustosta musiikkimaailman kutsumaksi rock'n'rollin toiseksi tulemiseksi. Tässä otteessa hänen uudesta kirjastaan The Strokes: The First Ten Years hän muistelee iltaa, jota hän kutsuu âviimeiseksi hiljaiseksi hetkeksiâ ennen kuin kaikki muuttui. Mukana on galleria valokuvia, jotka Smyth otti Strokesin kuuluisuuden nousun ensimmäisten kymmenen vuoden ajalta. lounas toi meidät yhteen ensimmäisen kerran vuonna 1995. Siitä lähtien olimme erottamattomat. Olin tavannut rakkaan ystävämme Claude Renen tai âGrampsinâ, kuten me kaikki häntä silloin kutsuimme, varhain aamulla kemian tunnilla. Olin tavallisesti myöhässä, mikä oli Clauden mielestä uskomattoman viihdyttävää. Meillä oli välitön yhteys. Claude tunsi Julianin, koska he olivat käyneet yhdessä peruskoulua. Hän tunsi Nickin poikana, joka oli aina Flatsissa tai Meadowissa Central Parkissa kitaransa kanssa. Julianilla ja minulla oli yhteisiä luokkatunteja, mutta emme puhuneet paljon muuta kuin ystävällisiä tervehdyksiä.  Nick ja minä olimme tavanneet lyhyesti pukuhuoneessa, koska kaappimme olivat lähellä toisiaan, mutta siihen se sitten jäikin.Eräänä aamuna luokkien välisellä käytävällä törmäsin Claudeen, ja sovimme tapaavamme koulun edessä lounaalla. Kello soi ja lähden ulos tapaamaan häntä. Hän sanoo Nickin ja Julesin lähestyessä meitä, että kaksi muuta on tulossa mukaan. â Tunnen teidät kaksi!â sanon. He sanovat samaa, kun kaikki naksahtaa. Suuntaamme 86th:n ja Columbuksen kulmaan paskaan kreikkalaiseen kuppilaan, jossa kävimme monesti lounaalla sinä vuonna ja koko lukion loppuajan, lähinnä siksi, että siellä sai polttaa tupakkaa ja saada ranskalaiset ja kokiksen kahdella taalalla. Teinipojan ravinto oli halpaa. Tarjoilijamme oli George. Kutsuimme häntä "kolmeksi sormeksi", koska hän toi meille vettä niin, että hänen lihavat sormensa olivat lasissa. Muistan, että Julian haukkui hänet kerran siitä, mutta se oli meidän paikkamme. Me kaikki hengailimme siellä useimmiten koulupäivinä. Ei mennyt kauan ennen kuin tapasimme Fabin. Hän ja Nick olivat kymmenennellä luokalla, ja vaikka Fabilla oli oma kaveriporukkansa, tapasimme häntä aina. Hän alkoi tulla lounaalle kanssamme kuppilaan. Tämä oli bändin alku. 2000-2001 baari 2A Ave A:n ja 2nd Streetin kulmassa oli kotimme. Jos en tavoittanut Nickiä tai jotakuta muuta kaveria, menin yleensä sinne tietäen, että löytäisin heidät. Transporterraum-äänitysstudio oli baaria vastapäätä, ja kaverit olivat Gordon Raphaelin kanssa siellä kuukauden tai kaksi nauhoittamassa Is This It -levyä.</w:t>
      </w:r>
    </w:p>
    <w:p>
      <w:r>
        <w:rPr>
          <w:b/>
        </w:rPr>
        <w:t xml:space="preserve">Tulos</w:t>
      </w:r>
    </w:p>
    <w:p>
      <w:r>
        <w:t xml:space="preserve">Nick Valensi</w:t>
      </w:r>
    </w:p>
    <w:p>
      <w:r>
        <w:rPr>
          <w:b/>
        </w:rPr>
        <w:t xml:space="preserve">Esimerkki 4.446</w:t>
      </w:r>
    </w:p>
    <w:p>
      <w:r>
        <w:t xml:space="preserve">Syyskuussa HGTV:n rakastetut perheenjäsenet Chip ja Joanna Gaines ilmoittivat, että he aikovat lanseerata Targetin kanssa kodintuotesarjan. Jopa Joanna Gaines osoitti innostustaan sosiaalisessa mediassa julkaisemalla hassun videon hänestä ja Chipistä Instagramissa: âTodayâs the day! Hearth &amp; Hand with Magnolia ei ole saatavilla Target-myymälöissä ja heidän verkkosivuillaan! Meillä on ollut niin hauskaa suunnitellessamme tätä mallistoa, että emme malta odottaa, että näette sen â Joanna kirjoitti kuvatekstiksi videon, jossa hän työntää Chipiä ostoskärryissä käytävää pitkin. "FIXER UPPER" STARS CHIP JA JOANNA GAINES : TÄRKEIMMÄT HETKET, JOTKA SINUN PITÄISI TIETÄÄ</w:t>
      </w:r>
    </w:p>
    <w:p>
      <w:r>
        <w:rPr>
          <w:b/>
        </w:rPr>
        <w:t xml:space="preserve">Tulos</w:t>
      </w:r>
    </w:p>
    <w:p>
      <w:r>
        <w:t xml:space="preserve">Joanna Gaines Joanna</w:t>
      </w:r>
    </w:p>
    <w:p>
      <w:r>
        <w:rPr>
          <w:b/>
        </w:rPr>
        <w:t xml:space="preserve">Tulos</w:t>
      </w:r>
    </w:p>
    <w:p>
      <w:r>
        <w:t xml:space="preserve">Joanna</w:t>
      </w:r>
    </w:p>
    <w:p>
      <w:r>
        <w:rPr>
          <w:b/>
        </w:rPr>
        <w:t xml:space="preserve">Esimerkki 4.447</w:t>
      </w:r>
    </w:p>
    <w:p>
      <w:r>
        <w:t xml:space="preserve">Nainen, joka syytti GOP:n senaattoriehdokasta Roy Moorea seksuaalisesta hyväksikäytöstä 16-vuotiaana, ilmaisi perjantaina inhonsa presidentti Trumpin tuesta pedofiiliksi syytetylle.Beverly Young Nelson, 55, äänesti Trumpia viime vuonna, vaikka tämä itse oli saanut useita syytöksiä seksuaalisesta hyväksikäytöstä - ja nyt hän katuu päätöstään. "Presidentti Trump on valinnut Mooren kaltaisen vaikutusvaltaisen poliitikon tukemisen minun kaltaisteni naisten sijasta, jotka syyttivät Roy Moorea hyväksikäytöstä", republikaanien äänestäjä sanoi lehdistötilaisuudessa. Roy Moore alkoi seurustella vaimonsa kanssa, kun tämä oli vielä laillisesti naimisissaBeverly Young Nelson ilmaisi pettymyksensä siihen, että Valkoinen talo tukee edelleen Moorea, vaikka kahdeksan naista on esittänyt väitteitä tämän poikkeavasta käytöksestä. (Susan Watts/New York Daily News)Nelson väitti olleensa lukiolainen, kun Moore otti hänet kohteekseen Alabamassa sijaitsevan ravintolan takana, jossa hän työskenteli tarjoilijana.hän on yksi kahdeksasta naisesta, jotka syyttävät Moorea ei-toivotusta seksuaalisesta kanssakäymisestä, mukaan lukien Nelson ja viisi muuta naista, jotka sanovat olleensa alaikäisiä poliitikon ottaessa heidät kohteekseen.Nuorin kertoi olleensa vasta 14-vuotias, kun 32-vuotias Moore kähmi häntä kotonaan.Roy Mooren kampanjajohtaja haukkuu seksuaalisista väärinkäytöksistä syyttäviä valehtelijoiksiEsiintymistä, joka on määrä lähettää Alabaman televisioasemilla, pidettiin laajalti Mooren kampanjan takaovena ilman, että presidentti itse matkustaisi osavaltioon. Tiukassa kilpailussa demokraattien Doug Jonesia vastaan oleva 70-vuotias Moore twiittasi kiitoksensa Trumpille jatkuvasta tuesta.Nelsonin lisäksi asianajaja Gloria Allred osallistui lehdistötilaisuuteen, jossa he ilmoittivat, että käsialan asiantuntija oli vahvistanut, että syyttäjän lukion vuosikirjassa oleva allekirjoitus oli todellakin Roy Mooren tekemä. Roy Mooren syyttäjä sanoo, että hänellä on todisteita, jotka todistavat suhteen "Olemme hyvin iloisia voidessamme ilmoittaa tästä tärkeästä asiantuntijalausunnosta", Allred sanoi. Hän sanoi myös, että Nelson oli lisännyt merkinnän, jossa oli päivämäärä ja paikka, jossa kirjoitus oli allekirjoitettu - mikä sai Mooren kannattajat tuomitsemaan koko jutun "väärennökseksi" ja "valeuutiseksi". Tiukassa kisassa demokraattien Doug Jonesia vastaan oleva 70-vuotias Moore twiittasi kiitoksensa Trumpille tuesta. (Brynn Anderson/AP)Pastori sanoo Roy Mooren tavoittelevan "nuoren naisen puhtautta".</w:t>
      </w:r>
    </w:p>
    <w:p>
      <w:r>
        <w:rPr>
          <w:b/>
        </w:rPr>
        <w:t xml:space="preserve">Tulos</w:t>
      </w:r>
    </w:p>
    <w:p>
      <w:r>
        <w:t xml:space="preserve">Roy Moore</w:t>
      </w:r>
    </w:p>
    <w:p>
      <w:r>
        <w:rPr>
          <w:b/>
        </w:rPr>
        <w:t xml:space="preserve">Esimerkki 4.448</w:t>
      </w:r>
    </w:p>
    <w:p>
      <w:r>
        <w:t xml:space="preserve">Häpäisty julkkisjulkkis Max Clifford, tähtien luottohenkilö, joka putosi armosta Britannian seksuaalisen hyväksikäytön tutkinnan keskellä, kuoli sunnuntaina romahdettuaan vankilassa. Clifford oli aikoinaan yksi Britannian viihteen vaikutusvaltaisimmista hahmoista, ja hänet tuomittiin vuonna 2014 kahdeksasta epäsiveellisestä pahoinpitelystä, jotka johtuivat yli 40 vuotta sitten tapahtuneista teini-ikäisiin kohdistuneista hyökkäyksistä. Hän suoritti 8 -vuotista vankeusrangaistusta Littleheyn vankilassa Cambridgeshiressä kuollessaan Britannian oikeusministeriö sanoi . Clifford oli aikoinaan yhtä tunnettu kuin ihmiset, joita hän edusti - hän oli julkkisten luottohenkilö, joka halusi rajoittaa huumeongelmien aiheuttamia vahinkoja, oikeudellisia ongelmia tai laskevaa suosiota. Hänen asiakkaisiinsa kuuluivat tv-moguli Simon Cowell ja entinen Harrodsin omistaja Mohamed al-Fayed sekä kymmeniä tavallisia ihmisiä, jotka joutuivat uutispyörteeseen ja yrittivät myydä tarinansa lehdistölle - yleinen käytäntö Britanniassa. PR-guru pidätettiin joulukuussa 2012, kun häntä syytettiin siitä, että hän houkutteli jopa 14-vuotiaita tyttöjä seksiin tarjoamalla heille näyttelijän rooleja.  Clifford ryhtyi välittömästi vahinkojen hallintaan ja vannoi puhdistavansa nimensä syytteistä, joista osa oli peräisin 1970- ja 80-luvuilta. " Syytökset, joista minua on syytetty, ovat täysin vääriä - hyvin järkyttäviä, hyvin ahdistavia, mutta täysin vääriä ", hän sanoi toimittajille kotinsa ulkopuolella tuolloin. " En ole koskaan elämässäni pahoinpidellyt ketään siveettömästi, ja tämä selviää oikeudenkäynnin aikana." Clifford pidätettiin osana operaatio Yewtree -nimistä tutkintaa, joka on laaja-alainen tutkinta aiemmista rikosepäilyistä ja jonka taustalla on tunnettu brittiläinen viihdetaiteilija Jimmy Savile , jota syytetään satojen tyttöjen ja naisten hyväksikäytöstä. Savilen tapaus järkytti Britanniaa ja nolasi hänen työnantajansa BBC:n, jota syytettiin Savilen väitettyjä rikoksia koskevan tutkimuksen lopettamisesta. Siitä seurannut kuohunta on verrattavissa yhdysvaltalaisiin näyttelijöihin, poliitikkoihin ja mediapersooniin kohdistuneiden seksuaalista hyväksikäyttöä koskevien syytösten virtaan Hollywood-tuottaja Harvey Weinsteinia koskevien paljastusten jälkeen. Ennen pidätystään Clifford kertoi Associated Press -lehdelle, että hän sai puheluita monilta julkkiksilta ja viihdyttäjiltä, jotka pelkäsivät joutuvansa mukaan Savilen laajenevaan tutkintaan. " He soittavat minulle ja sanovat: " Max, olen huolissani siitä, että minut sotketaan tähän " "." Clifford sanoi tuolloin . " Monet heistä eivät muista, mitä he tekivät viime viikolla, saati sitten 30 tai 40 vuotta sitten."" Cliffordin tytär Louise kertoi Mail on Sunday -lehdelle, että hänen isänsä romahti ensimmäisen kerran torstaina, kun hän yritti siistiä vankiselliään. Hän romahti uudelleen seuraavana päivänä ja hänet vietiin sairaalaan, jossa hän sai sydänkohtauksen. Louise kertoi lehdelle, että isä oli ollut "huonossa kunnossa" tehohoitoyksikössä. " Se oli vain liikaa ", hän sanoi.</w:t>
      </w:r>
    </w:p>
    <w:p>
      <w:r>
        <w:rPr>
          <w:b/>
        </w:rPr>
        <w:t xml:space="preserve">Tulos</w:t>
      </w:r>
    </w:p>
    <w:p>
      <w:r>
        <w:t xml:space="preserve">Max Clifford</w:t>
      </w:r>
    </w:p>
    <w:p>
      <w:r>
        <w:rPr>
          <w:b/>
        </w:rPr>
        <w:t xml:space="preserve">Esimerkki 4.449</w:t>
      </w:r>
    </w:p>
    <w:p>
      <w:r>
        <w:t xml:space="preserve">Olisiko pieni joukko amerikkalaisia sotilaita voinut estää Irakia ajautumasta takaisin kaaokseen, kuten kuvernööri Bush väittää? Keskustelu alkoi näin: Jeb Bushin keskiviikkona Nevadan Renossa järjestämän kaupungintalon kokouksen lopussa eräs opiskelija nimeltä Ivy Ziedrich nousi seisomaan ja sanoi kuulleensa Bushin syyttävän ISIS:n kasvusta presidentti Obamaa ja erityisesti tämän päätöstä vetää amerikkalaiset joukot Irakista vuonna 2011. Ziedrich sanoi, että ISIS sai alkunsa Bushin veljen vuonna 2003 tekemästä päätöksestä hajottaa Irakin armeija Saddam Husseinin hallituksen kaatamisen jälkeen. Vau ," Bush sanoi . Näin tapahtui: Vuonna 2003 Yhdysvaltain armeija hyökkäsi presidentti Bushin käskystä Irakiin ja kaatoi Saddamin hallituksen yhdeksäntoista päivää myöhemmin. Historioitsijat - sekä kuvernööri Bush ja Ivy Ziedrich - kiistelevät tästä kysymyksestä vielä pitkään. "Hyvä on", Bush sanoi. Päätöksessä mukana olleet Bushin hallinnon virkamiehet - kuten Paul Bremer ja Walter Slocombe - väittivät, että he käytännössä vahvistivat sen tosiasian, että Irakin armeija oli jo hajonnut. Bushin Valkoinen talo kuitenkin jatkoi . Vaikka on totta, että George W. Bush toteutti toimia, jotka auttoivat Irakin kapinallisjoukkojen syntymistä ja että jotkut kapinallisjoukkojen johtajat muodostivat ISIS:n , ei ole totta, että hän "loi" ISIS:n. On myös perusteltua väittää, että kapinalliset olisivat muodostuneet Irakin hyökkäyksen jälkeen, vaikka presidentti Bush olisi pitänyt Irakin armeijan koossa. Kuten entinen kuvernööri Bush totesi, tilanne Irakissa oli vuoteen 2011 mennessä suhteellisen vakaa. Mutta palataanpa kuvernööri Bushin väitteeseen, jonka mukaan Irak meni nurin, koska presidentti Obama päätti vetää kaikki amerikkalaiset joukot pois ja että Obama olisi helposti voinut jättää jäljelle jäännösjoukot, jotka olisivat säilyttäneet rauhan. "Kun lähdimme Irakista, turvallisuus oli järjestetty", Bush sanoi. Muutama päivä tämän jälkeen presidentti Bush tai joku hänen hallinnossaan määräsi Irakin armeijan lakkauttamisesta. Bush ei pitänyt siitä : hän esitti vastalauseen ja poistui sitten lavalta. Tässä asiassa kuvernööri Bush ei siis ole täysin oikeassa, mutta hän esittää hyvän huomion: Obaman hallinto olisi ehkä pystynyt pitämään joitakin joukkoja Irakissa, jos se olisi todella yrittänyt.</w:t>
      </w:r>
    </w:p>
    <w:p>
      <w:r>
        <w:rPr>
          <w:b/>
        </w:rPr>
        <w:t xml:space="preserve">Tulos</w:t>
      </w:r>
    </w:p>
    <w:p>
      <w:r>
        <w:t xml:space="preserve">George W. Bush</w:t>
      </w:r>
    </w:p>
    <w:p>
      <w:r>
        <w:rPr>
          <w:b/>
        </w:rPr>
        <w:t xml:space="preserve">Tulos</w:t>
      </w:r>
    </w:p>
    <w:p>
      <w:r>
        <w:t xml:space="preserve">Bush</w:t>
      </w:r>
    </w:p>
    <w:p>
      <w:r>
        <w:rPr>
          <w:b/>
        </w:rPr>
        <w:t xml:space="preserve">Esimerkki 4.450</w:t>
      </w:r>
    </w:p>
    <w:p>
      <w:r>
        <w:t xml:space="preserve">RICHMOND â Republikaanien Ed Gillespie, joka jo hyödyntää konfederaation muistomerkkejä ja latinojengejä, on lisännyt kansallislauluhymnin protestit punaisen lihan smorgasbordiin, jota hän tarjoilee Virginian kuvernöörikilpailun loppusuoralla.Gillespien Twitterissä perjantaina julkaisemassa esitteessä on kuva polvistuvasta jalkapalloilijasta, joka nostaa esiin emotionaalisesti latautuneen kysymyksen, josta Gillespie ja demokraatti Ralph Northam ovat pääosin samaa mieltä.[Gillespie julkaisee mainoksen, jossa Northam yritetään yhdistää latinojengien väkivaltaan]Asia ei ole juurikaan tullut esille melko uneliaassa kilpailussa, kunnes Gillespie alkoi julkaista mainoksia, joissa keskityttiin konfederaation muistomerkkien kohtaloon ja väkivaltaiseen MS-13-latinojengiin.[ Ed Gillespie muuttui republikaanista kulttuurisoturiksi]Hymnimielenosoituksiin vedoten Gillespie näyttää pyrkivän Trumpin äänestäjiin sekä maltillisiin äänestäjiin, jotka näkevät pelaajien toiminnan epäkunnioittavana lippua tai armeijaa kohtaan. Gillespietä ja Northamia, osavaltion varakuvernööriä, kysyttiin polvistuneista pelaajista pian sen jälkeen, kun Trump oli ottanut kantaa. Molemmat miehet tukivat pelaajien oikeutta sananvapauteen. Gillespie teki kuitenkin selväksi, että mielenosoitukset loukkasivat häntä, kun taas Northam kritisoi Trumpin kielenkäyttöä. "Mielestäni on loukkaavaa, kun ihmiset eivät seiso kansallislaulun aikana ja kunnioita lippuamme ja kaikkea sitä, mitä se edustaa", sanoi Gillespie, joka on entinen republikaanien kansalliskomitean puheenjohtaja, Washingtonin lobbari ja presidentti George W. Bushin neuvonantaja. âMutta yksi niistä asioista, joita se edustaa, on vapaus, ja tässä maassa on oikeus olla väärässä.â</w:t>
      </w:r>
    </w:p>
    <w:p>
      <w:r>
        <w:rPr>
          <w:b/>
        </w:rPr>
        <w:t xml:space="preserve">Tulos</w:t>
      </w:r>
    </w:p>
    <w:p>
      <w:r>
        <w:t xml:space="preserve">Ed Gillespie</w:t>
      </w:r>
    </w:p>
    <w:p>
      <w:r>
        <w:rPr>
          <w:b/>
        </w:rPr>
        <w:t xml:space="preserve">Esimerkki 4.451</w:t>
      </w:r>
    </w:p>
    <w:p>
      <w:r>
        <w:t xml:space="preserve">Alle kuukausi sen jälkeen, kun Yhdysvaltain piirituomari Gloria Navarro julisti virheellisen oikeudenkäynnin Cliven Bundyn, hänen kahden poikansa ja itseoikeutetun miliisimiehen syytteet hylättiin kokonaan. Maanantaina tehty päätös lopettaa liittovaltion syytteen, joka koskee neljää miestä heidän osallisuudestaan vuonna 2014 Nevadassa tapahtuneeseen aseelliseen välienselvittelyyn karjan laiduntamisoikeuksista. Navarro katsoi, että syyttäjä oli syyllistynyt "räikeään väärinkäytökseen", kun se oli salannut todisteita, jotka olisivat voineet tukea syytettyjen syytettä. Navarro selitti nimittäin, että liittovaltion syyttäjät olivat jättäneet kertomatta tietoja, jotka olivat peräisin pattitilanteesta videokuvaa tallentaneista kameroista ja liittovaltion tarkka-ampujien läsnäolosta Bundyn tilan ympärillä. Navarro päätti, että tämän seurauksena miehet, jotka olivat saaneet syytteet törkeästä salaliitosta ja ampuma-aseista, eivät voineet saada oikeudenmukaista oikeudenkäyntiä.  Hän hylkäsi syytteet "ennakolta", mikä nimenomaan estää uuden oikeudenkäynnin järjestämisen heitä vastaan. "Oikeus katsoo, että yleistä oikeustajua on rikottu", Navarro sanoi maanantaina Los Angeles Timesin mukaan.</w:t>
      </w:r>
    </w:p>
    <w:p>
      <w:r>
        <w:rPr>
          <w:b/>
        </w:rPr>
        <w:t xml:space="preserve">Tulos</w:t>
      </w:r>
    </w:p>
    <w:p>
      <w:r>
        <w:t xml:space="preserve">Gloria Navarro</w:t>
      </w:r>
    </w:p>
    <w:p>
      <w:r>
        <w:rPr>
          <w:b/>
        </w:rPr>
        <w:t xml:space="preserve">Esimerkki 4.452</w:t>
      </w:r>
    </w:p>
    <w:p>
      <w:r>
        <w:t xml:space="preserve">Tutkijoiden mukaan Joseph Orbeso 22 ampui ja tappoi tyttöystävänsä Rachel Nguyenin 20 ja käänsi sitten aseen itseään vastaan San Bernardinon seriffin Morongo Basinin aseman perjantaisen tiedotteen mukaan. Orbeso ja Nguyen ilmoitettiin kadonneiksi 28. heinäkuuta sen jälkeen, kun Morongo Basinissa sijaitseva aamiaismajoituksen omistaja kertoi sheriffin osastolle, että he olivat ehkä lähteneet vaeltamaan puistoon sinä aamuna. Rachel Nguyen ja Joseph Orbeso katosivat 28. heinäkuuta, ja heidän ruumiinsa löydettiin aiemmin tällä viikolla. (National Park Serivce) "Paikalta löytyneiden todisteiden perusteella etsivät uskovat, että Orbeso ampui Nguyenin ja ampui sitten itsensä. Orbeson tekojen tutkinta on edelleen kesken ", lausunnossa sanottiin." Seriffin päivitys tulee muutama päivä sen jälkeen, kun Orbeson isä Gilbert Orbeso oli julkisesti tunnistanut kaksikon ja viranomaiset sanoivat, että heidät löydettiin "syleilemässä". "Haluan, että Joseph muistetaan ystävällisenä, huolehtivana ja huomaavaisena ihmisenä", hänen isänsä kertoi Southern California News Groupille sähköpostitse. "Tapa, jolla hänet löydettiin Rachelin vierestä sylissä, kun he etsivät varjoa pensaikon alta, kertoo kaiken, mitä hänestä täytyy tietää miehenä ja ihmisenä."</w:t>
      </w:r>
    </w:p>
    <w:p>
      <w:r>
        <w:rPr>
          <w:b/>
        </w:rPr>
        <w:t xml:space="preserve">Tulos</w:t>
      </w:r>
    </w:p>
    <w:p>
      <w:r>
        <w:t xml:space="preserve">Joseph Orbeso</w:t>
      </w:r>
    </w:p>
    <w:p>
      <w:r>
        <w:rPr>
          <w:b/>
        </w:rPr>
        <w:t xml:space="preserve">Esimerkki 4.453</w:t>
      </w:r>
    </w:p>
    <w:p>
      <w:r>
        <w:t xml:space="preserve">"Näin ollen ," Vecsey kirjoitti, "Olen julkisesti lopettaa pandemia spekulaatioiden ympärillä LeBron James ' pelaa suunnitelmia ohi tällä kaudella. Vaikka tämä kysymys on ympäröi LeBron James suurimman osan offseason ja seuraa häntä , kun NBA alkaa pelata ensi kuussa , päätös on jo tehty , raporttien mukaan . I 'm mukava nyt todeta yksiselitteisesti , LeBron jättää Cavaliers toisen kerran ja liittyä Lakers , ja palauttaa joukkueen LA Lore tila ." Liittyvät : LeBron James scouts L.A. kouluissa kuin Lakers huhut rakentaa .</w:t>
      </w:r>
    </w:p>
    <w:p>
      <w:r>
        <w:rPr>
          <w:b/>
        </w:rPr>
        <w:t xml:space="preserve">Tulos</w:t>
      </w:r>
    </w:p>
    <w:p>
      <w:r>
        <w:t xml:space="preserve">LeBron James</w:t>
      </w:r>
    </w:p>
    <w:p>
      <w:r>
        <w:rPr>
          <w:b/>
        </w:rPr>
        <w:t xml:space="preserve">Esimerkki 4.454</w:t>
      </w:r>
    </w:p>
    <w:p>
      <w:r>
        <w:t xml:space="preserve">Pilapiirros aiheutti myrskyn, kun Times julkaisi sen vuonna 2008 kaksi vuotta sen jälkeen, kun Jacob Zuma oli vapautettu raiskaussyytteistä. Van der Berg sanoi kuitenkin, että Zuma ei ollut tähän asti noudattanut uhkauksiaan nostaa kanne. Zuma vaatii 4 miljoonaa randia (noin 570 000 dollaria) nöyryytyksestä ja halventamisesta ja 1 miljoonaa randia (noin 140 000 dollaria) maineensa vahingoittamisesta. Hänen tiedottajansa Zizi Kodwa kieltäytyi kommentoimasta asiaa tiistaina. Pilapiirroksessa näytettiin myös Zuman poliittisia liittolaisia kannustamassa häntä, kun he pitivät alhaalla kiemurtelevaa huutavaa hahmoa, jolla oli "oikeuslaitokseksi" identifioiva liivi. Se ilmestyi sanomalehdessä, kun Zuman poliittinen puolue johti protestikampanjaa saadakseen häntä vastaan nostetut korruptiosyytteet kumottua. Zuma valmistautui tuolloin johtamaan Afrikan kansalliskongressin puoluettaan yleisissä vaaleissa. Syyttäjät luopuivat syytteistä vaalien aattona, ja Zuma astui virkaansa vuonna 2009. Buti Manamela, joka oli tuolloin Nuorten kommunistien liiton johtaja, teki virallisen valituksen pilapiirroksesta Etelä-Afrikan ihmisoikeuskomissiolle vuonna 2008. Etelä-Afrikan kommunistisen puolueen johtaja oli yksi pilapiirroksessa kuvatuista ANC:n liittolaisista.</w:t>
      </w:r>
    </w:p>
    <w:p>
      <w:r>
        <w:rPr>
          <w:b/>
        </w:rPr>
        <w:t xml:space="preserve">Tulos</w:t>
      </w:r>
    </w:p>
    <w:p>
      <w:r>
        <w:t xml:space="preserve">Jacob Zuma</w:t>
      </w:r>
    </w:p>
    <w:p>
      <w:r>
        <w:rPr>
          <w:b/>
        </w:rPr>
        <w:t xml:space="preserve">Esimerkki 4.455</w:t>
      </w:r>
    </w:p>
    <w:p>
      <w:r>
        <w:t xml:space="preserve">Marston päätti olla yhdistämättä 10 lainaa, koska hänen mielestään oli motivoivaa maksaa jokainen laina erikseen ja kokonaan.Hän sai jokaisesta lainasta kirjeen, jossa vahvistettiin, että summa oli maksettu kokonaan.James Madisonin yliopiston perintäpäällikkö kirjoitti Marstonille syyskuussa 2014 kirjeen, jossa vahvistettiin, että hänen Perkins-opintolainansa oli maksettu kokonaan. Marstonin isä Jeff Marston kertoi ABC Newsille, että hän tiesi poikansa olevan vastuuntuntoinen ja maksavan velan pois, mutta hän ei koskaan odottanut, että poika maksaisi velan niin nopeasti kuin hän teki.</w:t>
      </w:r>
    </w:p>
    <w:p>
      <w:r>
        <w:rPr>
          <w:b/>
        </w:rPr>
        <w:t xml:space="preserve">Tulos</w:t>
      </w:r>
    </w:p>
    <w:p>
      <w:r>
        <w:t xml:space="preserve">Amanda Taylor Marston</w:t>
      </w:r>
    </w:p>
    <w:p>
      <w:r>
        <w:rPr>
          <w:b/>
        </w:rPr>
        <w:t xml:space="preserve">Tulos</w:t>
      </w:r>
    </w:p>
    <w:p>
      <w:r>
        <w:t xml:space="preserve">Marston</w:t>
      </w:r>
    </w:p>
    <w:p>
      <w:r>
        <w:rPr>
          <w:b/>
        </w:rPr>
        <w:t xml:space="preserve">Esimerkki 4.456</w:t>
      </w:r>
    </w:p>
    <w:p>
      <w:r>
        <w:t xml:space="preserve">Yhdysvaltain entinen presidentti Bill Clinton kohtasi perjantaina vihaisia väkijoukkoja, jotka protestoivat avun hidasta saapumista valtavan maanjäristyksen kurjistamille haitilaisille, kun hän yritti purkaa jakelun pullonkauloja. Clinton sanoi ymmärtävänsä turhautumisen ja lisäsi haluavansa myös ymmärtää, miksi yli kolme viikkoa tammikuun 12. päivän järistyksen jälkeen apua ei vieläkään ole saatu epätoivoisille haitilaisille. "Yritän selvittää, mistä pullonkaulat johtuvat, ja osa niistä on vain tarpeellisen ruokamäärän kuljettaminen tänne", Clinton kertoi toimittajille vieraillessaan klinikalla tuhoutuneessa pääkaupungissa Port-au-Princessä. Toinen ongelma oli 16 tärkeimmän jakelupisteen väliset etäisyydet, hän sanoi. Kun Clinton aiemmin vieraili hallituksen tosiasiallisessa päämajassa, joka sijaitsee poliisirakennuksessa kaupungissa, noin 200 ihmistä osoitti mieltään sen ulkopuolella protestoidakseen suojien puutetta vastaan. Kysyttäessä hänen roolistaan maassa Clinton sanoi: "En halua olla Haitin kuvernööri. Clinton sanoi, ettei hän ole mukana missään keskusteluissa tapauksesta: "Se ei kuulu mandaattini piiriin. Tiedän, että ulkoministeriö ja hallitus ovat käyneet näitä keskusteluja." Clintonin puoliso Yhdysvaltain ulkoministeri Hillary Clinton sanoi perjantaina, että Yhdysvaltain suurlähettiläs työskenteli Haitin viranomaisten kanssa tapauksen parissa ja että Washington ilmaisi "toivovansa, että tämä asia voidaan ratkaista nopeasti". Tapaus on varjostanut valtavaa kansainvälistä avustustoimintaa, jota Bill Clinton on YK:n Haitin erityislähettiläänä auttanut koordinoimaan. Clinton vieraili Port-au-Princen Gheskion sairaalaklinikalla, jonne hänen säätiönsä kertoi toimittavansa "vettä, elintarvikkeita, lääkintätarvikkeita, aurinkovalaisimia, kannettavia radioita ja generaattoreita, jotka Home Depot (ja) Walmart ovat lahjoittaneet".</w:t>
      </w:r>
    </w:p>
    <w:p>
      <w:r>
        <w:rPr>
          <w:b/>
        </w:rPr>
        <w:t xml:space="preserve">Tulos</w:t>
      </w:r>
    </w:p>
    <w:p>
      <w:r>
        <w:t xml:space="preserve">Bill Clinton</w:t>
      </w:r>
    </w:p>
    <w:p>
      <w:r>
        <w:rPr>
          <w:b/>
        </w:rPr>
        <w:t xml:space="preserve">Esimerkki 4.457</w:t>
      </w:r>
    </w:p>
    <w:p>
      <w:r>
        <w:t xml:space="preserve">Poliitikot tarjoavat surunvalittelut muistoja pastori Billy GrahamKuoltuaan yksi maailman tunnetuimmista kristillisistä evankelinen pastori poliittiset luvut puhui muistoksi Billy Graham . Kuuden vuosikymmenen ajan radiossa toiminut Graham oli kaikkien presidenttien hengellinen neuvonantaja Harry Trumanista Barack Obamaan. Hän puhui 9/11-iskujen jälkeen ja ylitti puoluerajoja saarnatakseen vasemmistolle ja oikeistolle.SUURI Billy Graham on kuollut. Kukaan ei ollut hänen kaltaisensa! Kristityt ja kaikki uskonnot tulevat kaipaamaan häntä. Erittäin erityinen mies. â Donald J. Trump (@realDonaldTrump) 21. helmikuuta 2018Billy Grahamin palvelus Jeesuksen Kristuksen evankeliumin puolesta ja hänen vertaansa vailla oleva äänensä muuttivat miljoonien ihmisten elämää. Suremme hänen poismenoaan, mutta tiedän täysin varmasti, että tänään hän kuuli nuo sanat "hyvin tehty, hyvä ja uskollinen palvelija". Kiitos, Billy Graham. Jumala siunatkoon sinua(2/2) â Varapresidentti Mike Pence (@VP) 21. helmikuuta 2018Suruissaan evankelista Billy Grahamin menetyksestä .  Hän johti vaikuttavaa elämää koskettaen niin monia ihmisiä hengellisillä opetuksillaan.  Häntä tullaan kaipaamaan syvästi. â Melania Trump (@FLOTUS) 21. helmikuuta 2018Billy Graham oli nöyrä palvelija, joka rukoili niin monien puolesta - ja joka viisaudella ja armolla antoi toivoa ja opastusta amerikkalaisten sukupolville. â Barack Obama (@BarackObama) 21. helmikuuta 2018 "Niin korkealle kohoava hahmo kuin hän olikin, pastori Graham oli yhteydessä ihmisiin alkeellisella tasolla", Ryan sanoi lausunnossaan.Pastori Billy Graham omisti elämänsä Jeesuksen Kristuksen evankeliumin julistamiselle maailman joka kolkassa. Hänen palveluksensa on todiste siitä, että uskolla Jumalaan yksi ihminen voi tehdä niin paljon hyvää. Koko edustajainhuone lähettää surunvalittelunsa Grahamin perheelle tänä menetyksen aikana. pic.twitter.com/aH8mY8fehc â Paul Ryan (@SpeakerRyan) 21. helmikuuta 2018McConnell julkaisi lausunnon, jossa hän sanoi, että "seisomalla aivan keskellä Billy Graham pystyi tavoittamaan kaikki.""Elaine ja minä panemme suurella surulla merkille pastori Billy Grahamin poismenon, miehen, jonka Jumalan antamat lahjat ja rakkaus sieluja kohtaan tekivät hänet miljoonien ihmisten rakastamaksi ja ansaitsivat hänelle tittelin âAmerikan pastoriâ", McConnell sanoi. "Maitotilallisen pojasta Billy Grahamista tuli yksi maailman luotetuimmista miehistä julistamalla Jumalan armoa niin rikkaille kuin köyhillekin. Hänen sadat ristiretkensä kestivät yli viisi vuosikymmentä ja saivat aikaan lukemattomia käännytyksiä Amerikassa ja ympäri maailmaa." "Hillary ja minä olemme surullisia ystävämme Billy Grahamin poismenosta, joka oli yksi Amerikan historian tärkeimmistä uskonnollisista johtajista", Clinton sanoi lausunnossaan. "Billy on saattanut päätökseen pitkän ja hyvän elämänsä ja jättänyt maailmamme paremmaksi paikaksi ja lunastanut paikkansa kirkkaudessa." Billy Graham eli uskoaan täysillä, ja hänen voimakkaat sanansa ja niiden sisältämä vakaumus koskettivat lukemattomia sydämiä ja mieliä. [Linkki] â Bill Clinton (@BillClinton) 21. helmikuuta 2018 "Billy Graham oli Amerikan pastori " Bush sanoi lausunnossaan. "Hänen uskonsa Kristukseen ja hänen täysin rehellinen evankelinen henkensä innoitti ihmisiä ympäri maata ja maailmaa. Uskon, että Billy kosketti kristittyjen lisäksi kaikkien uskontojen ihmisten sydämiä, koska hän oli niin hyvä ihminen. Minulla oli etuoikeus saada olla hänen henkilökohtainen ystävänsä... Hän oli mentori useille lapsilleni, mukaan lukien Yhdysvaltain entiselle presidentille. Me tulemme kaipaamaan hyvää ystäväämme ikuisesti." "Surullista, että pastori Billy Graham on kuollut, suuri amerikkalainen ja uskovainen kristitty, joka inspiroi miljoonia ihmisiä evankeliumin sanomalla. RIP. â John McCain (@SenJohnMcCain) 21. helmikuuta 2018 âPappi Billy Graham ylpeä pohjoiskarolinalainen oli todella Amerikan pastori ja hengellinen kompassi ", Tillis sanoi lausunnossaan. " Hän omisti elämänsä evankeliumin julistamiselle ja inspiroi miljoonia ihmisiä Amerikassa ja ympäri maailmaa.</w:t>
      </w:r>
    </w:p>
    <w:p>
      <w:r>
        <w:rPr>
          <w:b/>
        </w:rPr>
        <w:t xml:space="preserve">Tulos</w:t>
      </w:r>
    </w:p>
    <w:p>
      <w:r>
        <w:t xml:space="preserve">Billy Graham</w:t>
      </w:r>
    </w:p>
    <w:p>
      <w:r>
        <w:rPr>
          <w:b/>
        </w:rPr>
        <w:t xml:space="preserve">Esimerkki 4.458</w:t>
      </w:r>
    </w:p>
    <w:p>
      <w:r>
        <w:t xml:space="preserve">Sulje video Kaikesta kohusta huolimatta Nunesin muistio tuottaa surullista pasuunaa Trumpille Rachel Maddow huomauttaa, että huolimatta kahden viikon Fox Newsin kohusta Nunesin muistio ei ole vain poliittisena temppuna ala-arvoinen, vaan se itse asiassa heikentää argumenttia, joka sen oli tarkoitus tehdä Donald Trumpin hyväksi.Jaa twiittaile sähköpostitse tallenna UpotaOn todella vaikea löytää edustajainhuoneen republikaanien Nunesin muistioon sellaista näkökulmaa, joka auttaisi sen aiottua vastaanottajaa:  Donald Trumpia . Jokainen keskeinen argumentti, jota presidentti ja hänen liittolaisensa toivoivat edistävänsä, on hajonnut, ja viikkoja kestäneen ylenpalttisen hypetyksen jälkeen republikaanit ovat itse asiassa huonommassa asemassa kuin ennen kuin aiemmin salaiseksi luokiteltu aineisto julkaistiin julkisuuteen.5. Trumpin kieliopillinen lainausmerkkien käyttö ja satunnaisten sanojen isojen alkukirjainten käyttö on outoa amerikkalaiselta aikuiselta auktoriteettiasemassa olevalta henkilöltä.Maaliskuun alkupuolella Trump kertoi julkisuuteen, että hän oli "juuri saanut selville", että entinen presidentti Obama kuunteli laittomasti hänen puhelimiaan Trump Towerissa ennen presidentinvaaleja. "Tämä on Nixon/Watergate " republikaani sanoi. "Paha (tai sairas) kaveri!" Kuten vakituiset lukijat saattavat muistaa, kaksi viikkoa myöhemmin, kun kävi selväksi, että hämmentynyt presidentti oli luottanut oikeistosivuston järjettömään raporttiin, Trump kuitenkin kertoi toimittajille, että hän tunsi itsensä "jonkin verran" oikeutetuksi salaliittoteoriansa suhteen edustajainhuoneen tiedustelukomitean puheenjohtajan Devin Nunesin (R-Calif) tuen ansiosta. Trump ei tietenkään ollut saanut oikeutta. Päinvastoin hänen koko salaliittoteoriansa oli perusteellisesti diskreditoitu ja hän syytti edeltäjäänsä rikoksesta ilman syytä. Mutta presidentin mielessä oli selvää, että hän oli ollut oikeassa alusta alkaen. ja lähes vuosi myöhemmin olemme taas tässä katsomassa, kuinka Trump jälleen kerran väittää, että todellisuus on oikeaksi.</w:t>
      </w:r>
    </w:p>
    <w:p>
      <w:r>
        <w:rPr>
          <w:b/>
        </w:rPr>
        <w:t xml:space="preserve">Tulos</w:t>
      </w:r>
    </w:p>
    <w:p>
      <w:r>
        <w:t xml:space="preserve">Trump Rachel Maddow</w:t>
      </w:r>
    </w:p>
    <w:p>
      <w:r>
        <w:rPr>
          <w:b/>
        </w:rPr>
        <w:t xml:space="preserve">Tulos</w:t>
      </w:r>
    </w:p>
    <w:p>
      <w:r>
        <w:t xml:space="preserve">Maddow</w:t>
      </w:r>
    </w:p>
    <w:p>
      <w:r>
        <w:rPr>
          <w:b/>
        </w:rPr>
        <w:t xml:space="preserve">Esimerkki 4.459</w:t>
      </w:r>
    </w:p>
    <w:p>
      <w:r>
        <w:t xml:space="preserve">Toinen Evanston Township High Schoolin entinen oppilas on syyttänyt nyt eläkkeelle jäänyttä teatterinjohtajaa siitä, että tämä ahdisteli häntä 1980-luvulla. Koulua vuosina 1981-1985 käynyt Daniel Romain nosti tiistaina kanteen entistä draamaohjaajaa Bruce Siewerthia vastaan. Romain sanoi kanteessa, että hän oli "ujo" fuksi, kun hän osallistui koulun "Hamlet"-esitykseen. Romain väittää, että kun hän oli pukeutunut pukuunsa, johon kuului sukkahousut, Siewerth osoitti hänen jalkoväliään ja sanoi Romainille, että hän "osoitti väärään suuntaan", ja sitten hän "ryntäsi Romainia kohti, laittoi kätensä alas Romainin sukkahousuista, laittoi kätensä Romainin peniksen päälle ja "uudelleenjärjesteli" Romainia", kanteessa todetaan.Kanteessa väitetään Siewerthin syyllistyneen myös muuhun âsopimattomaanâ käytökseen miesoppilaiden kanssa, kuten vaatinut heitä vaihtamaan puvun hänen edessään, paininut heidän kanssaan ja selkäsaunonut heitä heidän syntymäpäivänään ja âauttanut miesoppilaita valmistautumaan â¦ laittamalla heidän paitansa sisään, mikä antoi hänelle mahdollisuuden koskettaa tai hipelöidä heidän pakaroitaan tai sukupuolielimiään.â Koulu antoi Siewerthille âlähes täydellisen itsemääräämisoikeudenâ kanteessa väitetään, että se tarjosi yksityisen teatterin ja antoi hänen tehdä oppilaidensa kanssa yön yli kestäviä matkoja katsomaan teatteriesityksiä New Yorkiin. Romainia ei tavoitettu keskiviikkona.  Romainin äiti Adina Romain sanoi, että hänen poikansa ei ollut ilmoittanut kouluaikana hyväksikäytöstä hänelle tai hänen miehelleen, mutta kertoi äskettäin väitteistään keskusteltuaan asiasta muiden oppilaiden kanssa äskettäisessä koulutapaamisessa.</w:t>
      </w:r>
    </w:p>
    <w:p>
      <w:r>
        <w:rPr>
          <w:b/>
        </w:rPr>
        <w:t xml:space="preserve">Tulos</w:t>
      </w:r>
    </w:p>
    <w:p>
      <w:r>
        <w:t xml:space="preserve">Daniel Romain</w:t>
      </w:r>
    </w:p>
    <w:p>
      <w:r>
        <w:rPr>
          <w:b/>
        </w:rPr>
        <w:t xml:space="preserve">Esimerkki 4.460</w:t>
      </w:r>
    </w:p>
    <w:p>
      <w:r>
        <w:t xml:space="preserve">New York (AFP) â Rick Hall, valkoinen viulunsoittaja, josta tuli soul-musiikin epätodennäköinen voima ja joka teki Muscle Shoalsin pikkukaupungista Alabamassa kansainvälisen kohteen, on kuollut 85-vuotiaana, kuten hänen perheensä kertoi keskiviikkona. Hall teki studiostaan soul-musiikin keskuspaikan, jossa tunnusomaiset torvet ja tasainen rytmiryhmä täydensivät vierailevien laulajien lauluvoimaa.Studio teki läpimurtonsa, kun Hall lisensoi Percy Sledgen lähistöllä nauhoitetun kappaleen âWhen a Man Loves a Womanâ, ja pian levy-yhtiöt lähettivät tähtiartistejaan Fameen tekemään levyjään.Franklinin kanssa pidetyt sessiot päättyivät kuitenkin katastrofiin, kun Hall joutui nyrkkitappeluun diivan silloisen aviomiehen Ted Whiten kanssa, joka vaati studion omistajaa erottamaan muusikot, jotka olivat väitetysti ahdistelleet hänen vaimoaan. Hall ihmetteli usein, miten Muscle Shoalsista tuli kansainvälisesti tunnettu. Hallin alaisuudessa toimivat muusikot perustivat vuonna 1969 erillisen Muscle Shoals Sound Studion, jossa Rolling Stones äänitti osan ylistetystä âSticky Fingersâ -albumistaan. Hallin merkitys afroamerikkalaisessa musiikissa oli odottamaton Alabamassa, joka on yksi Yhdysvaltain konservatiivisimmista osavaltioista ja jonka kuvernööri George Wallace oli vannonut säilyttävänsä rotuerottelun ikuisesti. Tunnen itseni mustaksi", Hall kertoi myöhemmin televisiojuontaja Larry Kingille. Hall oli kasvanut köyhyydessä, jossa hänen isänsä työskenteli sahalla ja hänen äitinsä lähti auttamaan bordellin pyörittämisessä. Lopetettuaan tehdastyönsä Hall ryhtyi viulunsoittajaksi ja löysi intohimonsa kantrimusiikkiin ansaiten vähitellen elantonsa lauluntekijänä ja ottaessaan haltuunsa paikallisen studion.</w:t>
      </w:r>
    </w:p>
    <w:p>
      <w:r>
        <w:rPr>
          <w:b/>
        </w:rPr>
        <w:t xml:space="preserve">Tulos</w:t>
      </w:r>
    </w:p>
    <w:p>
      <w:r>
        <w:t xml:space="preserve">Rick Hall</w:t>
      </w:r>
    </w:p>
    <w:p>
      <w:r>
        <w:rPr>
          <w:b/>
        </w:rPr>
        <w:t xml:space="preserve">Esimerkki 4.461</w:t>
      </w:r>
    </w:p>
    <w:p>
      <w:r>
        <w:t xml:space="preserve">Keith Perkins sai hälytyksen puhelimitse ja kuuli myöhemmin sireenien soivan kotikaupungissaan Sitkassa Kaakkois-Alaskassa. Hän sanoi, että Facebookissa ihmiset keskustelivat edestakaisin siitä, oliko tämä totta vai ei ja mitä heidän pitäisi tehdä.Ottaen huomioon maanjäristyksen voimakkuuden Perkins sanoi, että hänen mielestään oli parasta suunnata lukioon, joka on tsunami-evakuointipiste, vaikka hän on aiemmin tuntenut, että hänen kotinsa oli "tarpeeksi korkealla paikalla"."Ajattelin, että on parempi pelata varman päälle", hän sanoi.Alaskan Kenain niemimaan eteläpäässä sijaitsevassa Sewardissa asukkaat vetäytyivät korkeammalle tai lähtivät ainoaa tietä pitkin pois kaupungista, sanoi palopäällikkö Athey. Hän kuvaili sitä hallituksi evakuoinniksi ja vertasi sitä siihen, että ihmiset ajavat kotiin ilotulitusnäytöksestä.</w:t>
      </w:r>
    </w:p>
    <w:p>
      <w:r>
        <w:rPr>
          <w:b/>
        </w:rPr>
        <w:t xml:space="preserve">Tulos</w:t>
      </w:r>
    </w:p>
    <w:p>
      <w:r>
        <w:t xml:space="preserve">Keith Perkins</w:t>
      </w:r>
    </w:p>
    <w:p>
      <w:r>
        <w:rPr>
          <w:b/>
        </w:rPr>
        <w:t xml:space="preserve">Esimerkki 4.462</w:t>
      </w:r>
    </w:p>
    <w:p>
      <w:r>
        <w:t xml:space="preserve">Häviäjä: Cris Collinsworth puolueellisesta kommentoinnistaan. On yksi asia kiistää Corey Clementin touchdown-vastaanotto tai kyseenalaistaa sen johdonmukaisuus, mitä NFL pitää kiinniottona, mutta on eri asia sanoa, että jos tuo on kiinniotto, "luovutan":  Cris Collinsworth Sen jälkeen kun NBC muistutti katsojia ennen peliä siitä, että "Ihme jäällä" -valmentaja Herb Brooks on kotoisin Minnesotasta, Al Michaels huomautti: En voi kertoa, kuinka moni halusi tällä viikolla sanoa: Collinsworth vastasi: "Uskotko ihmeisiin?": Jos Nick Foles onnistuu tässä, saanko toisenkin?</w:t>
      </w:r>
    </w:p>
    <w:p>
      <w:r>
        <w:rPr>
          <w:b/>
        </w:rPr>
        <w:t xml:space="preserve">Tulos</w:t>
      </w:r>
    </w:p>
    <w:p>
      <w:r>
        <w:t xml:space="preserve">Cris Collinsworth</w:t>
      </w:r>
    </w:p>
    <w:p>
      <w:r>
        <w:rPr>
          <w:b/>
        </w:rPr>
        <w:t xml:space="preserve">Esimerkki 4.463</w:t>
      </w:r>
    </w:p>
    <w:p>
      <w:r>
        <w:t xml:space="preserve">Lindsleyn kokemukset osoittavat, miten monimutkainen rooli henkilöstöosastoilla on häirintätapauksissa. Viimeaikaiset valitukset, joita naiset ovat tehneet työpaikoilla tapahtuvasta huonosta kohtelusta, ovat sisältäneet lukuisia kertomuksia siitä, että henkilöstöhallinto on jättänyt ne huomiotta, jarruttanut niitä tai ryhtynyt vastatoimiin niitä vastaan - kertomuksia, joissa henkilöstöhallinto on nähty osana ongelmaa eikä ratkaisuna. Omni-hotellin entinen johtaja Lindsley, joka aloitti tarjoilijana Omni-hotellin ravintolassa ja josta tuli lopulta ensimmäinen nainen, joka nimitettiin hotellin ruoka- ja juomaosaston johtajaksi, sanoi, että henkilöstöhallinto jätti huomiotta lähes kaikki seksuaalisen häirinnän ja muut valitukset, jotka hän teki osastolle 15 vuoden aikana ketjussa työskentelynsä aikana, kuten Lindsley kantelussaan ja haastattelussa väitti.Henkilöstöhallinnon eri johtajat, joiden kanssa hän puhui, haastattelivat harvoin ihmisiä, joiden Lindsley oli sanonut olleen todistajina käytökselle.  Lindsley sanoi myös, että järjestelmässä ei ilmeisesti ollut luottamuksellisuutta â että hänen pomonsa ja muut saivat tietää, että hän oli valittanut heistä.Omnin ja sen emoyhtiön TRT Holdingsin tiedottaja sanoi sähköpostitse lähettämässään lausunnossa: "Vaikka emme kommentoi käynnissä olevia oikeudenkäyntejä, haluamme tehdä selväksi, että kiistämme Lindsleyn väitteet ja puolustamme häntä hänen kanteeltaan." "Hän on viettänyt tunteja tai jopa päiviä yrittäen keksiä, miten hän aikoo kertoa teille, ja haluatte, että teillä on kudokset paikalla, koska hän itkee toimistossanne", sanoi Kate Bischoff, henkilöstöhallinnon compliance-konsultti. âMutta et voi sanoa âOlen niin pahoillaniâ, koska se voisi olla väärinkäytösten tunnustamistaâ.Lindsleylle viimeinen pisara tuli viinin myynninedistämismatkan aikana Chilessä vuonna 2015. Lindsley kertoi, että eräät matkalla olleista miehistä ehdottivat hänelle, että hän voisi ansaita enemmän rahaa työskentelemällä prostituoituna Chilessä kuin hotellinjohtajana. Lindsley lähti ketjusta seuraavana vuonna. â Minusta tuntui, että kaikki ne seksuaalisen häirinnän seminaarit, joihin osallistuimme, olivat ajanhukkaa â sanoi Lindsley, joka työskentelee nyt Des Moinesissa sijaitsevassa hotelliketjussa. âMinä en koskaan tuntenut, että kun menin henkilöstöhallintoon tekemään valituksen seksuaalisesta häirinnästä, sitä käsiteltiin asianmukaisesti ja että minua suojeltiin.â</w:t>
      </w:r>
    </w:p>
    <w:p>
      <w:r>
        <w:rPr>
          <w:b/>
        </w:rPr>
        <w:t xml:space="preserve">Tulos</w:t>
      </w:r>
    </w:p>
    <w:p>
      <w:r>
        <w:t xml:space="preserve">Lindsley</w:t>
      </w:r>
    </w:p>
    <w:p>
      <w:r>
        <w:rPr>
          <w:b/>
        </w:rPr>
        <w:t xml:space="preserve">Esimerkki 4.464</w:t>
      </w:r>
    </w:p>
    <w:p>
      <w:r>
        <w:t xml:space="preserve">Jalkapallon päävalmentaja Rich Rodriguez on saanut potkut Arizonan yliopistosta. Wochit Rich Rodriguez sai potkut Arizonan yliopiston jalkapallovalmentajan tehtävästä sen jälkeen, kun vihamielistä työpaikkaa koskeva valitusilmoitus oli jätetty. (Kuva: Casey Sapio/USA TODAY NETWORK)Arizona Diamondbacks puolusti keskiviikkona potkut saanutta Arizonan yliopiston jalkapallovalmentajaa Rich Rodriguezia kyseenalaistamalla osan hänen entisen assistenttinsa tilistä, joka on syyttänyt Rodriguezia seksuaalisesta ahdistelusta ja vihamielisen työilmapiirin luomisesta.yliopisto antoi Rodriguezille potkut myöhään tiistaina sen jälkeen, kun hänen entinen hallinnollinen assistenttinsa Melissa Wilhelmsen oli esittänyt yhdeksänsivuisessa oikeudellisessa kanteessa pomminomaisia syytöksiä. Arizonan yliopiston virkamiesten mukaan koulu oli tullut tyytymättömäksi ohjelman suuntaan kentällä ja erotti hänet ilman syytä. Rodriguez on kiistänyt syytökset lukuun ottamatta sitä, että hänellä olisi ollut avioliiton ulkopuolinen suhde, jota Wilhelmsenin mukaan hänen oli pakko auttaa peittämään.  Rodriguez saa todennäköisesti 6,3 miljoonan dollarin ulososton jäljellä olevasta sopimuksestaan. täydelliset yksityiskohdat Rich Rodriguezin ahdistelusyytöksestäUA:n virallinen: Wilhelmsen väitti muun muassa, että Rodriguez hipelöi häntä yritti suudella häntä sanoi olevansa rakastunut häneen eikä antanut Wilhelmsenin lähteä työpaikaltaan helmikuussa 2016, kun hänen miestään harkittiin Diamondbacksin turvallisuuspäälliköksi.Wilhelmsen väittää Rodriguezin protestoineen sanomalla: "Ei, en voi menettää sinua" ja tarjoutui järjestämään hänelle asunnon, jotta hän voisi jatkaa työskentelyä hänelle. "Melissa sanoi hänelle, ettei hän ole halukas siihen", väitteessä sanotaan.Ken Kendrick, Diamondbacksin omistaja, on ollut Rodriguezin läheinen ystävä ainakin 15 vuoden ajan. Molemmilla on yhteyksiä Länsi-Virginian yliopistoon, jossa Rodriguez aikoinaan valmensi.Kendrick kertoi keskiviikkona The Arizona Republicille, että hän on Rodriguezin pitkäaikainen tukija ja myönsi olevansa puolueellinen puolustaessaan ystäväänsä, vaikka hän ei suvainnut suhdetta.Silti Kendrick sanoi, että Rodriguez ajoi selvästi avustajansa parasta etua yrittäessään auttaa tämän miestä saamaan työpaikan Diamondbacksista.Kendrick sanoi, että Rodriguez suositteli vahvasti Jason Wilhelmsen Melissan miestä joukkueen turvallisuuspäällikön tehtävään.SULJE Shot Clock video: Mark Faller ja Greg Moore keskustelevat Arizonan päätöksestä erottaa jalkapallovalmentaja Rich Rodriguez.Diamondbacks-joukkueen puheenjohtaja Derrick Hall sanoi, että Melissa Wilhelmsen lähetti henkilökohtaisesti miehensä ansioluettelon sähköpostitse Kendrickin avustajalle 27.1.2016, koska tiesi Rodriguezin ja Kendrickin olevan läheisiä ystäviä. Hall sanoi, että ansioluettelo saapui juuri kun joukkue oli päättämässä ehdokkaiden etsintää. hall sanoi, että Rodriguez soitti Kendrickille seuraavana päivänä ja Jason Wilhelmseniä haastateltiin seuraavassa kuussa.</w:t>
      </w:r>
    </w:p>
    <w:p>
      <w:r>
        <w:rPr>
          <w:b/>
        </w:rPr>
        <w:t xml:space="preserve">Tulos</w:t>
      </w:r>
    </w:p>
    <w:p>
      <w:r>
        <w:t xml:space="preserve">Rich Rodriguez</w:t>
      </w:r>
    </w:p>
    <w:p>
      <w:r>
        <w:rPr>
          <w:b/>
        </w:rPr>
        <w:t xml:space="preserve">Esimerkki 4.465</w:t>
      </w:r>
    </w:p>
    <w:p>
      <w:r>
        <w:t xml:space="preserve">Erityisesti valmentaja Mike D'Antoni oli aluksi innostunut ajatuksesta. Walsh piti saada vakuuttuneeksi. Silti he olivat niin lähellä harppausta, että jo torstai-iltana joukkueen lähipiirissä oltiin vakuuttuneita siitä, että Iverson oli tulossa. Ei ollut yllättävää, että Iversonin luonteesta oltiin huolissaan. Hän jätti kaksi edellistä joukkuettaan Memphisin ja Detroitin kiistojen keskellä. Vaikka hän on tunnettu intohimostaan kentällä, hän on pahamaineinen huonoista työtottumuksistaan. Kun Knicks kaivoi lisää tietoa, he alkoivat olla yhä enemmän huolissaan kentän ulkopuolisista ongelmista, ja tämä huoli vaikutti lopulliseen päätökseen. Iversonin agentti Leon Rose ei vastannut viesteihin perjantaina. Madison Square Gardenin hallituksen puheenjohtaja James L. Dolan vastusti Iversonia alusta alkaen, kertoo harkinnoista perillä ollut henkilö, mutta ilmoitti, ettei hän vetoaisi siirtoon, jos Walsh ja D'Antoni haluaisivat sen tehdä. Knicks saattoi olla Iversonin viimeinen toivo pelastaa uransa ja maineensa. Iverson puolestaan saattoi olla Knicksin paras toivo tarjota faneille hieman jännitystä. "Olen aina huolissani siitä" Walsh sanoi fanien pettämisestä. "Mutta en usko, että koripallojoukkuetta voi rakentaa gallupien perusteella."</w:t>
      </w:r>
    </w:p>
    <w:p>
      <w:r>
        <w:rPr>
          <w:b/>
        </w:rPr>
        <w:t xml:space="preserve">Tulos</w:t>
      </w:r>
    </w:p>
    <w:p>
      <w:r>
        <w:t xml:space="preserve">Allen Iverson</w:t>
      </w:r>
    </w:p>
    <w:p>
      <w:r>
        <w:rPr>
          <w:b/>
        </w:rPr>
        <w:t xml:space="preserve">Tulos</w:t>
      </w:r>
    </w:p>
    <w:p>
      <w:r>
        <w:t xml:space="preserve">Iverson</w:t>
      </w:r>
    </w:p>
    <w:p>
      <w:r>
        <w:rPr>
          <w:b/>
        </w:rPr>
        <w:t xml:space="preserve">Esimerkki 4.466</w:t>
      </w:r>
    </w:p>
    <w:p>
      <w:r>
        <w:t xml:space="preserve">Nyt Hondurasin presidentti Juan Orlando Hernandez näyttää voittavan sunnuntaina todennäköisesti toisen kauden ja vahvistavan konservatiivisen kansallispuolueensa asemaa koko maassa." Hernandez ei yritä vain voittaa presidentinvaalia uudelleen, vaan hän yrittää laajentaa valtaansa ylhäältä alas, myös lainsäätäjissä ja pormestareissa", sanoi James Bosworth, kehittyvillä markkinoilla ennakoivia analyysejä tekevän konsulttiyrityksen Hxagon perustaja.Pelko juuri tällaisesta vahvistumisesta - mutta vasemmiston kilpailijoiden toimesta - sai Hernandezin oman puolueen tukemaan vuonna 2009 sotilasvallankaappausta presidenttiä vastaan, jota se syytti juonittelusta Hondurasin näennäisesti raudanlujalta vaikuttavan perustuslaillisen uudelleenvalintakiellon rikkomiseksi. Nykyinen tuomioistuin, joka on täynnä Hernandezin kannattajia, päätti kuitenkin vuonna 2015, että perustuslaki ei voi estää häntä asettumasta uudelleen ehdolle, mikä närkästytti oppositiojohtajia.Korruptio on edelleen Hondurasin suuri ongelma, joka varjostaa Hernandezin hallintoa.Syyskuussa Hernandezin puolueen entisen presidentin Porfirio Lobon poika tuomittiin New Yorkissa 24 vuodeksi vankilaan paljastettuaan roolinsa kokaiinikauppaa koskevassa salaliitossa. Fabio Lobo 46 tunnusti toukokuussa 2016 syyllisyytensä ja myönsi tehneensä yhteistyötä huumekauppiaiden ja Hondurasin poliisin kanssa kokaiinin kuljettamiseksi Yhdysvaltoihin.</w:t>
      </w:r>
    </w:p>
    <w:p>
      <w:r>
        <w:rPr>
          <w:b/>
        </w:rPr>
        <w:t xml:space="preserve">Tulos</w:t>
      </w:r>
    </w:p>
    <w:p>
      <w:r>
        <w:t xml:space="preserve">Juan Orlando Hernandez</w:t>
      </w:r>
    </w:p>
    <w:p>
      <w:r>
        <w:rPr>
          <w:b/>
        </w:rPr>
        <w:t xml:space="preserve">Esimerkki 4.467</w:t>
      </w:r>
    </w:p>
    <w:p>
      <w:r>
        <w:t xml:space="preserve">Donald Trump Jr:n vaimon maanantaina vastaanottaman valkoista jauhetta sisältävän kirjekuoren kirjallisessa sisällössä sanottiin, että presidentin poika saisi sen, minkä hän "ansaitsee", NYPD vahvisti Fox Newsille tiistaina. Presidentti Trumpin miniän Vanessa avasi miehelleen osoitetun kirjeen noin kello 10. Hänet vietiin sen jälkeen varotoimena sairaalaan yhdessä kahden muun henkilön kanssa, kertoi poliisi.DONALD TRUMP JR:N VAIMO VETÄÄN SAIRAALASSA VALKOISTA JAUHETA SISÄLTÄVÄN KIRJEKUOREN AVAAMISEN JÄLKEEN Trump Jr.  twiittasi maanantaina "pelottavasta tilanteesta" ja sanoi, että on "todella inhottavaa, että tietyt henkilöt päättävät ilmaista vastakkaisia näkemyksiään näin häiritsevällä käytöksellä." Trump Jr. on presidentin vanhin poika.  Hän avioitui Vanessan kanssa vuonna 2005. Pariskunnalla on viisi lasta, mutta oli epäselvää, oliko yksikään heistä kotona tapahtumahetkellä.</w:t>
      </w:r>
    </w:p>
    <w:p>
      <w:r>
        <w:rPr>
          <w:b/>
        </w:rPr>
        <w:t xml:space="preserve">Tulos</w:t>
      </w:r>
    </w:p>
    <w:p>
      <w:r>
        <w:t xml:space="preserve">Donald Trump Jr.</w:t>
      </w:r>
    </w:p>
    <w:p>
      <w:r>
        <w:rPr>
          <w:b/>
        </w:rPr>
        <w:t xml:space="preserve">Esimerkki 4.468</w:t>
      </w:r>
    </w:p>
    <w:p>
      <w:r>
        <w:t xml:space="preserve">Edistysmieliset ja yritysryhmät puolustavat viisumilotto-ohjelmaa, jonka avulla islaminuskoinen Saifullah Saipov pääsi Yhdysvaltoihin ennen kuin hän murhasi ilmeisesti kahdeksan pyöräilijää New Yorkissa 1. marraskuuta.Uzbekistanista kotoisin oleva Saipov â Saipov oli ollut Yhdysvalloissa vuodesta 2010 lähtien, ja koska kaikki green card -luokat tarkastetaan tasapuolisesti, on erittäin epätodennäköistä, että hänen asemansa Diversity Visa Lottery -viisumiloton perusteella myönnetyn green cardin haltijana liittyisi hänen myöhempään terroritekoonsa â sanottiin Bipartisan Policy Center -järjestön (Bipartisan Policy Center) lausunnossa, jossa liike-elämän etusijalle asettama ryhmä ilmoitti, että mielipidemittaukset osoittavat, että yleisö vastustaa viisumilottoohjelmaa, koska se tarjoaa green cardeja tarkastamattomille, ammattitaidottomille ulkomaalaisille, jotka alentavat palkkoja, vähentävät sosiaalista solidaarisuutta ja heikentävät kansalaisten turvallisuutta. Esimerkiksi Saipov valittiin arvonnassa ja pääsi maahan vuonna 2010, vaikka hänen etunimensä tarkoittaa Allahin miekkaa.Viisumilotto myöntää vihreitä kortteja 50 000 ihmiselle, jotka valitaan sattumanvaraisesti eri maista ympäri maailmaa. Voittajat seulotaan terveysongelmien ja rikosrekisterin varalta, mutta muuten heidät hyväksytään luonteenpiirteistä, ammattitaidosta tai ideologiasta riippumatta. Esimerkiksi Saipov hyväksyttiin Uzbekistanista vuonna 2010, vaikka hän uskoi islamin vihamieliseen ideologiaan ja hänellä ei ollut ammattitaitoa. Yhdysvaltoihin päästyään hän työskenteli kuorma-autoalalla, jossa amerikkalaisten ja maahanmuuttajien palkkoja on 1990-luvulta lähtien painettu jatkuvasti alaspäin maahanmuuton valtavan palkan vuoksi.</w:t>
      </w:r>
    </w:p>
    <w:p>
      <w:r>
        <w:rPr>
          <w:b/>
        </w:rPr>
        <w:t xml:space="preserve">Tulos</w:t>
      </w:r>
    </w:p>
    <w:p>
      <w:r>
        <w:t xml:space="preserve">Saifullah Saipov</w:t>
      </w:r>
    </w:p>
    <w:p>
      <w:r>
        <w:rPr>
          <w:b/>
        </w:rPr>
        <w:t xml:space="preserve">Esimerkki 4.469</w:t>
      </w:r>
    </w:p>
    <w:p>
      <w:r>
        <w:t xml:space="preserve">TAMPA Varamaalivahti Antero Niittymaki tekee Lightningille tiukkaa laittaa hänet takaisin penkille. Niittymaki tekee hänen toinen suora alku tuli läpi useita näyttäviä säästää maanantai-iltana vastaan Panthers yksi kipinöinti Lightningin go-ahead tavoite 3-2 come-from-behind voitto edessä ilmoitti 14 126 St. Pete Times Forum. Tampa Bay (2-1-2) on voittanut kaksi peräkkäistä ensimmäistä kertaa sitten maaliskuun puolivälin hyödyntäen toisen vahvan kolmannen jakson ryntäyksen. Älkää erehtykö: Niittymaki oli maanantai-iltana ykköstähti. Niittymaki "oli valtava " Steven Stamkos sanoi. "Se ei todellakaan ollut yksi meidän parempia pelejä ja hän todella pelasti meidät ulos. Ja sitä suuret maalivahdit tekevät. Ja hän teki sen meille (maanantai-iltana). Hän oli suuri. " Niittymaki oli 31 säästää myös useita Panthers pariton mies kiireet; hän jopa piristyi avustamaan on-voittaja. Alle seitsemän minuuttia jäljellä Niittymaki teki save on breakaway David Booth. Stamkos poimi reboundin ja meni koko jään pituudelta laukoen Floridan maalivahdin Tomas Vokounin läpi. Kiekko tippui tolpasta, mutta Ryan Malone ryntäsi maalille ja napautti reboundin sisään. "Minulla oli onnea; sain roskat siellä " hän sanoi. Ennen harvinaista päätyyn ryntäystä Stamkos sanoi katsoneensa taaksepäin ja nähneensä kolme Panthersia seisomassa paikallaan lähellä punaista viivaa, joten hän päätti mennä yrittämään. "Se oli vain eräänlainen vaisto pelata ja ilmeisesti suuri säästää Nitty " Stamkos sanoi. "Hän ansaitsee kaiken kunnian siitä." Niittymaki testattiin aikaisin ottaa pysäyttää Booth on ensimmäisen jakson breakaway kokemus hän ammensi, kun hän tuli yksin kolmannessa erässä. "Hän yritti deke-backhand ensimmäisen kerran, joten olin tavallaan arvata hän voisi ampua ja hän teki " Niittymaki sanoi. "Joten mielestäni minulla oli pieni etu siellä." Lightning ei pelannut sen paras jääkiekko on hieman liian huolimaton kanssa kiekko, joka on osittain miksi Niittymaki kohtasi niin monta pariton mies kiirehtii. Ja vaikka Niittymaki 29 on pelannut vain kaksi runkosarjaottelua Lightningille sen jälkeen, kun hän allekirjoitti sopimuksen offseasonilla, Tocchet pitää myös siitä, mistä hänet on tehty. "Niittymaki oli vankka kuin voi olla hän oli erinomainen " Tocchet sanoi. "Hän on tehnyt kaiken ja enemmän."</w:t>
      </w:r>
    </w:p>
    <w:p>
      <w:r>
        <w:rPr>
          <w:b/>
        </w:rPr>
        <w:t xml:space="preserve">Tulos</w:t>
      </w:r>
    </w:p>
    <w:p>
      <w:r>
        <w:t xml:space="preserve">Antero Niittymaki</w:t>
      </w:r>
    </w:p>
    <w:p>
      <w:r>
        <w:rPr>
          <w:b/>
        </w:rPr>
        <w:t xml:space="preserve">Esimerkki 4.470</w:t>
      </w:r>
    </w:p>
    <w:p>
      <w:r>
        <w:t xml:space="preserve">CLEVELAND â 1990-luvun puolivälin ja lopun New York Yankees on saanut oman mytologiansa. Derek Jeter, Mariano Rivera, Jorge Posada ja muut dynastiset Yankeesin pelaajat näyttävät nykyhetken silmin katsottuna muodostuneen kolossiksi.  Brian Cashmanilla on erilainen näkökulma, koska hän näki, miten he yhdistyivät. "Se joukkue", Cashman sanoi, "oli jossain vaiheessa myös nuori." Yleinen sanonta on, että nykyiset Yankeesit ovat saapuneet ennen aikataulua. Ehkä se on osittain totta. Cashmanin ja muun Yankeesin, niin Baby Bombersin kuin vanhojen pinstripersien, kuten CC Sabathian ja Brett Gardnerin, osalta he ovat saapuneet ajallaan. He ovat neljän viimeisen joukkueen joukossa kauden aikana, joka on täynnä harvinaisen hienoja joukkueita, joilla on vain yksi odotettavissa oleva tulos: Aikainen saapuminen merkitsee jonkinlaista takuuta saapumisesta tulevaisuudessa, Cashman sanoi. Yankees on ehkä päässyt pudotuspeleihin villinä korttina, mutta se on osa niitä superjoukkueita, jotka hallitsevat pudotuspelejä Cashmanin sanoin. Yankees päätti kauden baseballin toiseksi parhaalla juoksuerolla Indiansin jälkeen ja voitti 91 ottelua.Yankees on näissä pudotuspeleissä nousijajoukkue. He myivät viime kaudella Andrew Millerin Aroldis Chapmanin Carlos Beltranin ja Brian McCannin ja luopuivat Alex Rodriguezista. Mutta he tekivät Chapmanin sopimuksen uudelleen vapaassa sopimuksessa, ja kun nuoret tähdet Aaron Judge ja Gary Sanchez johtivat Yankeesin vahvaan alkuun, Cashman lisäsi vahvistuksia aggressiivisesti myymällä Todd Frazierin, Tommy Kahnlen ja David Robertsonin lupauksia.</w:t>
      </w:r>
    </w:p>
    <w:p>
      <w:r>
        <w:rPr>
          <w:b/>
        </w:rPr>
        <w:t xml:space="preserve">Tulos</w:t>
      </w:r>
    </w:p>
    <w:p>
      <w:r>
        <w:t xml:space="preserve">Brian Cashman</w:t>
      </w:r>
    </w:p>
    <w:p>
      <w:r>
        <w:rPr>
          <w:b/>
        </w:rPr>
        <w:t xml:space="preserve">Esimerkki 4.471</w:t>
      </w:r>
    </w:p>
    <w:p>
      <w:r>
        <w:t xml:space="preserve">Seuraava asia. Kirjoitin hiljattain siitä, että vastasin casting-pyyntöön, jossa etsittiin statisteja kuvaamaan hurrikaanipakolaisia Bill Whiten kuvernöörikampanjan videolla. Ilmoittauduin paikalle ja leikin mukana vain saadakseni käsityksen siitä, millainen kokemus olisi. Voit katsoa videon osoitteessa tinyurl.com/28y8sa5. Olen toisessa pätkässä noin 25 sekunnin kohdalla. Osallistumiseni päättyy noin 26 sekunnin kohdalla. Onnea minun havaitsemiseeni. Kokonaisuutena katsottuna tässä on viesti: White on oudon näköinen kaveri, joka on hyvin hyvin lyhyt (ainakin näyttää siltä kuvassa, jossa hän on kaksimetrisen Yao Mingin kanssa) ja joka ainakin kerran osallistui tapahtumaan Boratin näköisten ihmisten kanssa ja jolla on taipumus saada vauvat itkemään (selittämätön kuva hymyilevästä Whitesta, joka pitää itkevää vauvaa sylissään). Perryn nykyisessä hyökkäysmainoksessa käytetään kahteen kertaan videoklippiä, jossa White näyttää hyvin vinosilmäiseltä. Toisen mainoksen lopussa on Whitea esittävä mustavalkoinen rikoskuva, jossa hän näyttää kaverilta, joka yrittää hymyillä varauskuvassaan, tai potilaalta, joka kysyy, pitäisikö hänen olla huolissaan vasemmasta silmästään vuotavasta nesteestä. Hienoa, että kuvernööri on päässyt oikeuksiinsa. Paikallisesti tähän mennessä paras esimerkki tästä genrestä on edustaja Patrick Rosen (San Marcos) mainos (tinyurl.com/26qx8rp), jossa GOP-puolueen vastustaja Jason Isaac - joka näyttää kampanjasivustonsa kuvissa suorastaan edustuskelpoiselta - on hidastetussa rakeisessa toiminnassa, joka on muokattu niin, että se näyttää siltä kuin se olisi otettu Isaacin paetessa ryöstettyään 7-Elevenin.</w:t>
      </w:r>
    </w:p>
    <w:p>
      <w:r>
        <w:rPr>
          <w:b/>
        </w:rPr>
        <w:t xml:space="preserve">Tulos</w:t>
      </w:r>
    </w:p>
    <w:p>
      <w:r>
        <w:t xml:space="preserve">Bill White</w:t>
      </w:r>
    </w:p>
    <w:p>
      <w:r>
        <w:rPr>
          <w:b/>
        </w:rPr>
        <w:t xml:space="preserve">Esimerkki 4.472</w:t>
      </w:r>
    </w:p>
    <w:p>
      <w:r>
        <w:t xml:space="preserve">(CNN) Presidentti on haukkunut jalkapalloilijoita, jotka ovat liittyneet 49ersin entisen pelinrakentajan Colin Kaepernickin protestiliikkeeseen, epäisänmaallisiksi. Presidentti jättää kuitenkin huomiotta historian, jonka mukaan nykyään sankareiksi ylistetyt urheilijat, kuten Jackie Robinson ja Muhammad Ali, ovat nostaneet äänensä (tai istuutuneet) Kaepernickin kaltaisissa protesteissa. Jackie Robinsonia juhlittiin oikeutetusti siitä, että hän osoitti valtavaa armollisuutta paineen alla rikkoessaan baseballin värilinjaa, kun hän kieltäytyi seisomasta kansallislaulua varten peliaikojensa jälkeen.Jackie Robinson Brooklyn Dodgersin pelaajana.Kuten hän kuvaili vuonna 1972 ilmestyneessä omaelämäkerrassaan, Robinson - kuten nykyiset NFL-pelaajatkin - protestoi institutionaalista rasismia vastaan.  Hän ilmaisi tunteensa vieraantumisesta Amerikan rotuerottelujärjestelmästä. Robinsonin taistelutahtoinen kansalaisoikeusaktivismi loi pohjan seuraaville mustien urheilijoiden sukupolville. Yksitoistakertainen NBA-mestari Bill Russell nousi yhdeksi 1960-luvun suorasukaisimmista kansalaisoikeuksien puolustajista aikana, jolloin hänen Bostonissa pelaamansa kaupunki oli yksi pohjoisen rotuerottelevimpia kaupunkeja.Ennen kaikkea mustat amerikkalaiset urheilijat ovat kansalaisia, isiä, veljiä, aviomiehiä ja poikia, joilla on oikeus ja vastuu jatkaa pitkää taistelua ihmisarvon puolesta, josta Jackie Robinson, Bill Russell ja monet muut antoivat esimerkkiä.</w:t>
      </w:r>
    </w:p>
    <w:p>
      <w:r>
        <w:rPr>
          <w:b/>
        </w:rPr>
        <w:t xml:space="preserve">Tulos</w:t>
      </w:r>
    </w:p>
    <w:p>
      <w:r>
        <w:t xml:space="preserve">Jackie Robinson</w:t>
      </w:r>
    </w:p>
    <w:p>
      <w:r>
        <w:rPr>
          <w:b/>
        </w:rPr>
        <w:t xml:space="preserve">Esimerkki 4.473</w:t>
      </w:r>
    </w:p>
    <w:p>
      <w:r>
        <w:t xml:space="preserve">â Osakesijoittajat alkavat olla niin huolissaan osakkeiden mahdollisesta laskusta, että he alkavat järjettömästi maksaa lyhytaikaisesta suojasta, kun pidemmän aikavälin suoja on halvempi â Brian Reynolds, omaisuusluokkastrategi New Yorkissa sijaitsevassa Canaccord Genuityssä, sanoi tiedotteessa.â Odotamme, että tämä on samanlainen lopputulos â sanoi Reynolds.â Mutta paljon riippuu siitä, miten kaupankäyntijakso päättyy, Reynolds sanoi.â Jos se sulkeutuisi tällä tavalla, se voisi johtaa osakkeiden usean viikon pituiseen vetäytymiseen â sanoi Reynolds.</w:t>
      </w:r>
    </w:p>
    <w:p>
      <w:r>
        <w:rPr>
          <w:b/>
        </w:rPr>
        <w:t xml:space="preserve">Tulos</w:t>
      </w:r>
    </w:p>
    <w:p>
      <w:r>
        <w:t xml:space="preserve">Brian Reynolds</w:t>
      </w:r>
    </w:p>
    <w:p>
      <w:r>
        <w:rPr>
          <w:b/>
        </w:rPr>
        <w:t xml:space="preserve">Esimerkki 4.474</w:t>
      </w:r>
    </w:p>
    <w:p>
      <w:r>
        <w:t xml:space="preserve">SEATTLE (AP) â Mike Hopkinsin mielestä hänen ensimmäinen kautensa Washingtonin päävalmentajana täyttyy pääasiassa tulokkaista.Sitä ei pidä ymmärtää kirjaimellisesti. Hopkins tarkoittaa sitä, että uuden valmennusryhmän, uuden tyylin ja uusien odotusten myötä jopa viime vuodesta palaavat pelaajat ovat kuin tulokkaita. "Mielestäni suurin asia on se, että olemme keskittyneet siihen, miten aiomme parantaa itseämme päivittäin", Hopkins sanoi. "Se on huippuosaamisen standardi joka päivä, ja kaikki täällä oppivat uutta järjestelmää. Monet pelaajat ovat lopulta taas tulokkaita, koska he oppivat meidän vyöhykkeestä meidän prässäämiseen ja siihen, miten aiomme pelata hyökkäyspuolustusta puolustusta vastaan. Luulen, että he ovat tehneet siirtymisen melko sujuvasti." Vietettyään 22 kautta avustajana Syracusessa ja oltuaan oletettu korvaaja Jim Boeheimille, kun tämä jäi eläkkeelle, Hopkins jätti kaiken, minkä hän tiesi New Yorkin osavaltion pohjoisosassa, ja otti vastaan Washingtonin ohjelman uudelleenrakentamisen sen jälkeen, kun Huskies antoi potkut Lorenzo Romarille 15 kauden jälkeen. Hopkins joutui myös rekrytoimaan ne, jotka raatoi kausi sitten 9-22-ennätyksellä, pitääkseen heidät mukana. Useat harkitsivat lähtöä. Useimmat, kuten David Crisp, Noah Dickerson ja Matisse Thybulle, päätyivät jäämään ja saivat mahdollisuuden luoda uuden perustan Washingtonin seuraavalle luvulle. "Suurin huolenaihe uuden valmentajan kanssa on, että kaikki ovat mukana", Hopkins sanoi. "Luulen, että alusta alkaen henkilökuntamme teki hienoa työtä todella yhteyttä lasten kanssa työskentelemällä heidän kanssaan kehittää heitä saada heidät jäämään, että se oli ensimmäinen prioriteettimme. Olen erittäin tyytyväinen pojiin. "Vyöhykkeellä: Washington pelaa vyöhykkeellä. Kyllä, se tulee olemaan samaa vyöhykepuolustusta, jota Hopkins auttoi opettamaan Syracusessa." Puolustus oli suuri ongelma Romarin kauden loppuvuosina. Huskiesin puolustus oli enemmän rasite kuin etu. Se, miten Hopkins pystyy toteuttamaan vyöhykepuolustuksen, on tärkeää, sillä Huskiesilla ei ole paljon kokoa sisäpuolella. Vuosi sitten Washington päästi 81 pistettä ottelua kohden ja oli konferenssin 11. sijalla. "Tiedän sen hyödyt. Suurin asia, jonka haluan tehdä, on kontrolloida tempoa. Joten jos olet nopea, voin hidastaa sinua; jos olet hidas, voin nopeuttaa sinua " Hopkins sanoi: Yksi Hopkinsin ensimmäisistä tehtävistä on löytää riittävästi pisteitä. Crisp on Washingtonin johtava palaava maalintekijä 13,8 pisteellä ottelua kohden, kun taas Dickerson teki viime kaudella keskimäärin 12,5 pistettä. Mutta Huskiesilla ei ole ilmeistä maalintekijää, joka voisi kantaa kuormaa tai saada pisteitä ratkaisevissa tilanteissa. Viime kausina Huskiesilla on ollut Markelle Fultz Andrew Andrews ja C.J. Wilcox. Fultz teki viime kaudella keskimäärin 23,2 pistettä, kun taas Andrews teki edelliskaudella 20,9 pistettä ottelua kohden. "Yrität keksiä, miten aiot tehdä 70-75 pistettä ottelua kohden ja kuka sen tekee", Hopkins sanoi. "Se on ollut yksi prosesseista." Vaikea alku: Hopkins ei todellakaan kaihda sitä, että hänellä on haastava aikataulu Washingtonin toimikautensa alussa.</w:t>
      </w:r>
    </w:p>
    <w:p>
      <w:r>
        <w:rPr>
          <w:b/>
        </w:rPr>
        <w:t xml:space="preserve">Tulos</w:t>
      </w:r>
    </w:p>
    <w:p>
      <w:r>
        <w:t xml:space="preserve">Mike Hopkins</w:t>
      </w:r>
    </w:p>
    <w:p>
      <w:r>
        <w:rPr>
          <w:b/>
        </w:rPr>
        <w:t xml:space="preserve">Esimerkki 4.475</w:t>
      </w:r>
    </w:p>
    <w:p>
      <w:r>
        <w:t xml:space="preserve">Etelä-Afrikan entinen poliisipäällikkö ja Interpolin entinen puheenjohtaja Jackie Selebi tuomittiin perjantaina korruptiosta lahjusten vastaanottamisesta järjestäytyneeltä rikollisuudelta. Selebi oli kiistänyt häntä vastaan nostetut syytteet, jotka hänen mukaansa olivat osa laajempaa poliittista salaliittoa, joka ulottui hallituksen ylimmille tasoille. Oikeudenkäynnissä paljastuivat hänen hätkähdyttävät yhteytensä rikollismaailmaan ja erityisesti tuomittuun huumeiden salakuljettajaan Glenn Agliottin, jota syytettiin käteisen ja ylellisten lahjojen antamisesta hänelle. Selebiä syytettiin yli 1,2 miljoonan randin (166 000 dollaria 122 000 euroa) lahjusten ottamisesta Agliottilta vuosina 2000-2005. Lopulta paljastui kuva Agliottista, jota syytettiin myös paikallisen kaivosmagnatin murhasta, joka hemmotteli Selebin mieltymystä design-vaatteisiin, minkä poliisipäällikkö palkitsi antamalla Agliottille sisäpiiritietoa. Virassa ollessaan Selebi tunnusti ystävyytensä Agliottin kanssa sanomalla: "Glenn Agliotti on ystäväni ja klaar (tarinan loppu)". Agliottin huumetuomio paljasti Selebin toiminnan ja käynnisti pitkällisen tutkinnan hänen elämästään. Ensimmäinen pidätysmääräys annettiin syyskuussa 2007, mutta häntä ei syytetty, koska silloinen presidentti Thabo Mbeki suojeli häntä. Tammikuun 11. päivänä 2008 häntä vastaan nostettiin syytteet korruptiosta ja oikeuslaitoksen vastustamisesta Agliottin kanssa solmitun ystävyyssuhteen vuoksi.</w:t>
      </w:r>
    </w:p>
    <w:p>
      <w:r>
        <w:rPr>
          <w:b/>
        </w:rPr>
        <w:t xml:space="preserve">Tulos</w:t>
      </w:r>
    </w:p>
    <w:p>
      <w:r>
        <w:t xml:space="preserve">Jackie Selebi</w:t>
      </w:r>
    </w:p>
    <w:p>
      <w:r>
        <w:rPr>
          <w:b/>
        </w:rPr>
        <w:t xml:space="preserve">Esimerkki 4.476</w:t>
      </w:r>
    </w:p>
    <w:p>
      <w:r>
        <w:t xml:space="preserve">"Millenniaalit tekevät todella hyviä päätöksiä aina, kun heillä on mahdollisuus säästää enemmän", Arielle O'Shea, NerdWalletin eläke- ja sijoitusasiantuntija, kertoi Business Insiderille. "Millenniaalit tekevät itselleen suuren palveluksen säästämällä niin aikaisin ja hyödyntämällä korkokorkoa", O'Shea sanoi. On mahdollista, että vanhemmat amerikkalaiset eivät säästä niin paljon, koska lasten kasvattamisen kustannukset kasvavat, mitä vanhemmiksi he tulevat, O'Shea sanoi, varsinkin kun vanhemmat "alkavat tuntea college-opintojen aiheuttaman kriisin." "Kaikki voivat käyttää strategioita, joita tuhatvuotiaat vanhemmat käyttävät", O'Shea sanoi. "Säästä enemmän, kun saat palkankorotuksen, kun maksat velkaa pois tai vähennät ruokailua." Se on hienoa joillekin ihmisille, O'Shea sanoi, mutta "se, että tiedät, kuinka paljon sinun pitäisi säästää, on valtava asia, ja työskentely kohti tavoitetta tekee kaiken eron."</w:t>
      </w:r>
    </w:p>
    <w:p>
      <w:r>
        <w:rPr>
          <w:b/>
        </w:rPr>
        <w:t xml:space="preserve">Tulos</w:t>
      </w:r>
    </w:p>
    <w:p>
      <w:r>
        <w:t xml:space="preserve">Arielle O'Shea</w:t>
      </w:r>
    </w:p>
    <w:p>
      <w:r>
        <w:rPr>
          <w:b/>
        </w:rPr>
        <w:t xml:space="preserve">Esimerkki 4.477</w:t>
      </w:r>
    </w:p>
    <w:p>
      <w:r>
        <w:t xml:space="preserve">Norjan viranomaisille kerrottiin, että Ebadin mitali takavarikoitiin "noin viime viikolla" Iranissa sijaitsevasta tallelokerosta yhdessä henkilökohtaisten tavaroiden, kuten mitalin kanssa myönnetyn tutkintotodistuksen, kanssa. Tiedottaja Ragnhild Imerslund sanoi, että Norjan viranomaiset ovat olleet "yhteydessä" Ebadiin tapauksen jälkeen. Ihmisoikeusjuristi Ebadi voitti Nobelin rauhanpalkinnon vuonna 2003 ponnisteluistaan demokratian edistämiseksi. Iranin viranomaiset ovat jo pitkään ahdistelleet häntä hänen toimintansa vuoksi, muun muassa hänen toimistoonsa viime vuonna tehdyssä ratsiassa, jossa asiakirjat takavarikoitiin. Ebadi oli äänestyksen aikaan poissa maasta eikä ole palannut sen jälkeen ja sanoo olevansa "tosiasiallisesti maanpaossa". Oppositio väittää, että kovan linjan presidentti Mahmud Ahmadinejadin uudelleenvalinta oli vilpillinen. Ebadi kehotti kansainvälistä yhteisöä hylkäämään tuloksen ja vaati uutta äänestystä YK:n valvonnassa. Hän on kritisoinut jyrkästi kirkollisen johdon vaalien jälkeistä toisinajattelijoiden tukahduttamista. Viime kuukausien aikana on pidätetty satoja uudistusmielisiä aktivisteja, ja joukkotuomioistuimessa on tuomittu kymmeniä vankeusrangaistuksiin. Ebadia ei tavoitettu torstaina kommenttia varten. Ebadi kertoi 17. marraskuuta italialaisessa Corriere della Sera -lehdessä julkaistussa haastattelussa, että hänen asuntonsa eläke ja pankkitilinsä sekä hänen sukulaistensa tilit oli takavarikoitu, samoin kuin hänen Nobel-palkintonsa ja kunniamerkkinsä. "Elän todellisessa maanpaossa", hän sanoi New Yorkissa sijaitsevasta hotellista, jossa hän oli osallistunut YK:n kokouksiin. "He sanovat, että olen velkaa 410 000 dollaria veroja Nobelin takia; se on täysi valhe, sillä Iranin verolain mukaan palkinnot eivät kuulu veronmaksun piiriin." Hän sanoi kuitenkin aikovansa palata Iraniin, kun hänestä on enemmän hyötyä maassa kuin sen ulkopuolella. "Mikään ei pelota minua enää, vaikka he uhkaavat pidättää minut veronkierrosta palattuani", hän sanoi.</w:t>
      </w:r>
    </w:p>
    <w:p>
      <w:r>
        <w:rPr>
          <w:b/>
        </w:rPr>
        <w:t xml:space="preserve">Tulos</w:t>
      </w:r>
    </w:p>
    <w:p>
      <w:r>
        <w:t xml:space="preserve">Ebadi Nobel</w:t>
      </w:r>
    </w:p>
    <w:p>
      <w:r>
        <w:rPr>
          <w:b/>
        </w:rPr>
        <w:t xml:space="preserve">Tulos</w:t>
      </w:r>
    </w:p>
    <w:p>
      <w:r>
        <w:t xml:space="preserve">Nobel</w:t>
      </w:r>
    </w:p>
    <w:p>
      <w:r>
        <w:rPr>
          <w:b/>
        </w:rPr>
        <w:t xml:space="preserve">Esimerkki 4.478</w:t>
      </w:r>
    </w:p>
    <w:p>
      <w:r>
        <w:t xml:space="preserve">Rakastettu kanadalainen rock-tähti Gord Downie The Tragically Hipistä kuoli tiistai-iltana 53-vuotiaana. Hänellä oli diagnosoitu kuolemaan johtava aivosyöpä joulukuussa 2015 . Yhtye on julkaissut sosiaalisessa mediassa lausunnon Downien perheeltä, jossa korostetaan, kuinka Downie vietti elämänsä viimeiset vuodet musiikkiperheen ja ystävien ympäröimänä . Pääministeri Justin Trudeau antoi televisioidun lausunnon Downie ' s menehtyminen, jonka aikana hän ei pystynyt pidättelemään kyyneleitä . " Olemme vähemmän maa ilman Gord Downieta, vaikka tiesimme kaikki, että se oli tulossa ", pääministeri Trudeau sanoi. Trudeau oli hyvin liikuttunut Gord Downien kuolemasta. # cdnpoli pic . twitter . com / EnorPDrG0H - Mackenzie Gray (@ Gray_Mackenzie ) 18. lokakuuta 2017 Täydellinen lausunto Tragically Hip ' s Gord Downien kuolemasta : https :// t . co / FiHhj9Spee - Justin Trudeau (@ JustinTrudeau ) 18. lokakuuta 2017 Alt - rock -yhtye, jonka ura kesti yli kolme vuosikymmentä The Tragically Hip oli tuottelias tuotanto 14 studioalbumia kaksi live-albumia yksi EP ja 54 singleä . Downie paljasti julkisesti syöpädiagnoosinsa toukokuussa 2016 . Hän ja hänen yhtyeensä soitti emotionaalisen jäähyväiskonsertin elokuussa 2016 laulaja ' s kotikaupungissa Kingston Ontario . Gord Downie pyyhkii kyyneleitä silmistään keskellä Tragically Hip ' s " Grace Too " https :// t . co / JFz3pEkEwk pic . twitter . com / ZFOdKuBx9F - CBC News (@ CBCNews ) 21. elokuuta 2016 Koska Downie ' s menehtyminen on ollut vuodatus emotionaalinen kunnianosoituksia sosiaalisessa mediassa poliitikkojen organisaatioiden julkkikset ja fanit . Kanada ' s identiteetti &amp; kulttuuri ovat rikkaampia Gord Downie ' s työ . - Justin Trudeau (@ JustinTrudeau ) lokakuu 18 2017 Tietäen tämä päivä oli tulossa doesn ' t tehdä siitä yhtään vähemmän tuhoisa. Gord ja bändi paransi Kanada . Let ' s all cry and kiss together . - Polaris Music Prize (@ PolarisPrize ) October 18 2017 RIP Gord Downie . 🇨🇦 - Seth Rogen (@ Sethrogen ) October 18 2017 Gord Downie oli inspiraatio meille kaikille .  Hänen musiikkinsa on olennainen osa Kanadan soundtrackia .  Hänen diagnoosinsa oli sydäntäsärkevä, mutta hän kohtasi sairauden rohkeasti ja sitoutuneena jatkamaan sitä, mitä hän rakasti . - John Tory (@ JohnTory ) October 18 2017 # RIP Gord Downie . Sinä musiikki pyörii jokaisessa pukuhuoneessa I ' ve koskaan tullut ja antoi ylpeyttä jokaiselle kanadalaiselle I ' ve koskaan kohdannut . # WheatKingsOnRepeat pic . twitter . com / GA6b9pEQS3 - Matt Lashoff (@ MattLashoff ) October 18 2017 Gord Downie . Toinen loistava ihana sielu on poissa . Syvimmät surunvalittelut perheelle . Kiitos kaikesta mitä annoit meille . pic . twitter . com / nkJ1Uu6yxd - Bubbles (@ MSmithBubbles ) October 18 2017 Oli lentokentällä lasteni kanssa jokin aika sitten . Minun 5 - vuotias - vanha oli pitkä pitkä rento chat kaveri hattu vieressämme . Noin tunnin mistään . Mihin olet menossa ketä aiot nähdä mikä on parasta . Kun lähdimme tajusi että se oli Gord Downie . - Steve Ladurantaye (@ ladurantaye ) October 18 2017 Lepää rauhassa Gord .</w:t>
      </w:r>
    </w:p>
    <w:p>
      <w:r>
        <w:rPr>
          <w:b/>
        </w:rPr>
        <w:t xml:space="preserve">Tulos</w:t>
      </w:r>
    </w:p>
    <w:p>
      <w:r>
        <w:t xml:space="preserve">Gord Downie Seth</w:t>
      </w:r>
    </w:p>
    <w:p>
      <w:r>
        <w:rPr>
          <w:b/>
        </w:rPr>
        <w:t xml:space="preserve">Tulos</w:t>
      </w:r>
    </w:p>
    <w:p>
      <w:r>
        <w:t xml:space="preserve">Seth</w:t>
      </w:r>
    </w:p>
    <w:p>
      <w:r>
        <w:rPr>
          <w:b/>
        </w:rPr>
        <w:t xml:space="preserve">Esimerkki 4.479</w:t>
      </w:r>
    </w:p>
    <w:p>
      <w:r>
        <w:t xml:space="preserve">Washington (CNN) Viisi päivää on kulunut siitä, kun Valkoinen talo ilmoitti presidentti Donald Trumpin uskovan, että Alabaman senaatin republikaaniehdokkaan Roy Mooren pitäisi luopua ehdokkuudestaan, jos häntä vastaan esitetyt syytökset seksuaalisista väärinkäytöksistä pitävät paikkansa.Sen jälkeen Moore on saanut lisää syytöksiä, ja kansallinen republikaanipuolue on hylännyt Mooren. Kulissien takana presidentti ja hänen neuvonantajansa seuraavat tiiviisti Alabaman erikoisvaalien kehitystä, kertoivat kaksi Valkoista taloa lähellä olevaa lähdettä ja Valkoisen talon virkamies. Tähän kuuluu erityisesti vaikutusvaltaisten konservatiivien tukijoiden, kuten Fox Newsin juontajan Sean Hannityn, reaktio. Valkoinen talo pohtii lähteiden mukaan myös skenaarioita, joilla estetään Mooren valinta.Trump uskoo erään lähteen mukaan, että Mooreen kohdistuvat syytökset lasten seksuaalisesta hyväksikäytöstä ja seksuaalisesta väkivallasta ovat huono asia republikaanien brändille, mutta hän on päättänyt odottaa ja katsoa, miten tilanne kehittyy ennen kuin kommentoi asiaa julkisesti. "Hän on huolissaan siitä, että keskustelu siirtyy hänen aiempiin syytteisiinsä", sanoi asiaa tunteva republikaani ja totesi, että presidentti uskoo, että hänen syytteensä olivat epäreiluja ja että osa Mooren syytteistä saattaa olla myös epäreiluja.Pressed toimittajat lauantaina kun Vietnamissa - ennen kuin viides väitetty uhri sanoi Moore seksuaalisesti pahoinpiteli häntä, kun hän oli 16 - Trump sanoi, että hän ei ollut seurannut asiaa tiiviisti ja kieltäytyi mennä pidemmälle kuin lehdistösihteeri Sarah Sandersin aikaisempi lausunto. JUST WATCHED Bannon vertaa Moore Trump WaPo tarinoita Replay Lisää videoita ... MUST WATCH Bannon vertaa Moore Trump WaPo tarinoita 00:51Mutta Valkoisen talon virkamiehet koordinoivat tiiviisti republikaanien kanssa Capitol Hillillä ovat miettineet erilaisia skenaarioita estääkseen Mooren valinnan, joka syytöksistä huolimatta on edelleen vakava mahdollisuus syvästi punaisessa osavaltiossa.Sen. Lindsey Graham Etelä-Carolinasta sanoi: "Olisi luultavasti hyvä, jos hän sanoisi jotain" Mooresta, koska Trump on republikaanisen puolueen johtaja. "Jos olet ostoskeskuksen lentokieltolistalla, sinun ei pitäisi olla Yhdysvaltain senaatissa", hän sanoi viitaten raportteihin, joiden mukaan Moore oli saanut porttikiellon paikalliseen ostoskeskukseen, koska hän oli tavoitellut teinityttöjä.JUST WATCHED McConnell vihjailee Roy Mooren korvaamisesta Replay More Videos ... MUST WATCH McConnell vihjailee Roy Mooren korvaamisesta 00:56Kaikki katseet Valkoisessa talossa, myös presidentin, ovat Hannityn keskiviikkoillan ohjelmassa sen jälkeen, kun Trumpin uskollinen sanoi tiistai-iltana antavansa Moorelle 24 tuntia aikaa "välittömästi ja täydellisesti esittää tyydyttävä selitys epäjohdonmukaisuuksillesi" tai menettää hänen tukensa. "Sinun on poistettava kaikki epäilykset". Jos ette pysty tähän, tuomari Mooren on poistuttava tästä kisasta ", Hannity sanoi." Mutta edes tämä tuen menetys ei todennäköisesti saa Moorea poistumaan kisasta, jossa hän on säilyttänyt merkittävän ja kiihkeän kannatuksensa, sillä osavaltion republikaanit ovat edelleen torjuneet syytökset juonena Mooren vaalien estämiseksi. Kansallisella tasolla Moorella on edelleen Valkoisen talon entisen päästrategin Steve Bannonin tuki, ja hän on kampanjoinut Mooren kanssa.Konservatiivinen Drudge Report julkaisi keskiviikkona bannerin, jonka mukaan Bannon olisi kääntymässä Moorea vastaan, mutta Bannonia lähellä oleva lähde torjui väitteen.</w:t>
      </w:r>
    </w:p>
    <w:p>
      <w:r>
        <w:rPr>
          <w:b/>
        </w:rPr>
        <w:t xml:space="preserve">Tulos</w:t>
      </w:r>
    </w:p>
    <w:p>
      <w:r>
        <w:t xml:space="preserve">Roy Moore</w:t>
      </w:r>
    </w:p>
    <w:p>
      <w:r>
        <w:rPr>
          <w:b/>
        </w:rPr>
        <w:t xml:space="preserve">Esimerkki 4.480</w:t>
      </w:r>
    </w:p>
    <w:p>
      <w:r>
        <w:t xml:space="preserve">Hanoi (AFP) - Khanin hääpäivä näytti ulospäin täydelliseltä, mutta hän piilotteli synkkää salaisuutta: 27-vuotias nainen oli kolmannella kuulla raskaana, ja hänen miehensä oli palkattu lavastettuihin häihin välttääkseen yksinhuoltajaäidiksi jäämisen sosiaalisen leiman."Vanhempani olisivat ensimmäisinä häpeänneet, jos olisin ollut raskaana ja ilman aviomiestä", Kha kertoi AFP:lle kuukausi sen jälkeen, kun hänen lapsensa isä, joka on naimisissa toisen naisen kanssa, maksoi vaivihkaa 1 500 dollarin valehäät. "Häävieraiden vuokraaminen on kasvussa Vietnamissa - jossa noin 70 prosenttia yli 15-vuotiaista on naimisissa - eikä vain Khan kaltaisten raskaana olevien naisten keskuudessa, jotka etsivät sijaismiestä. Kha ja hänen tekomiehensä eivät koskaan menneet laillisesti naimisiin - tämä muodollisuus jää Vietnamissa usein ylenpalttisten hääjuhlien varjoon - mutta hän on ikuisesti kiitollinen miehelle siitä, että hän esitti roolia ystäviensä ja sukulaistensa edessä. "Minusta tuntui, että olin hukkumaisillaan, mutta tartuin pelastusliiveihin", hymyilevä Kha, jonka nimi on muutettu henkilöllisyyden suojaamiseksi, sanoi. Hänen vanhempansa olivat mukana salaisuudessa, mutta Kha aikoo kertoa muulle perheelleen, että hänen "miehensä" jätti hänet - mieluummin eronnut yksinhuoltajaäiti kuin avioliiton ulkopuolinen lapsi. Huhtikuun tienoilla syntyvän lapsensa odottava Kha sanoo, että valheellinen avioliitto vapautti hänet vihdoin valheestaan. Hän sanoi: "Kha ei ole enää koskaan ollut sellainen: "Raskauteni salaaminen oli niin uuvuttavaa, mutta nyt olen hyvin luottavainen nykyhetken ja tulevaisuuden suhteen."</w:t>
      </w:r>
    </w:p>
    <w:p>
      <w:r>
        <w:rPr>
          <w:b/>
        </w:rPr>
        <w:t xml:space="preserve">Tulos</w:t>
      </w:r>
    </w:p>
    <w:p>
      <w:r>
        <w:t xml:space="preserve">Kha</w:t>
      </w:r>
    </w:p>
    <w:p>
      <w:r>
        <w:rPr>
          <w:b/>
        </w:rPr>
        <w:t xml:space="preserve">Esimerkki 4.481</w:t>
      </w:r>
    </w:p>
    <w:p>
      <w:r>
        <w:t xml:space="preserve">"Hän tekee paremman Bernie Sandersin kuin minä!" Heinäkuussa Larry David paljasti, että senaattori Bernie Sanders - jota David tunnetusti pilkkasi Saturday Night Live -ohjelmassa vuoden 2016 vaalien alla - oli itse asiassa kaukainen serkku. Joten muistellaanpa hetki kahden vuoden takaista aikaa, jolloin "SNL" pilaili demokraattien väittelyjä - David esitti Sandersia ja Alec Baldwin pelkkää Jim Webbiä -LRB- muistatko hänet? -RRB-", Sanders näyttää ilahtuneen.</w:t>
      </w:r>
    </w:p>
    <w:p>
      <w:r>
        <w:rPr>
          <w:b/>
        </w:rPr>
        <w:t xml:space="preserve">Tulos</w:t>
      </w:r>
    </w:p>
    <w:p>
      <w:r>
        <w:t xml:space="preserve">Bernie Sanders</w:t>
      </w:r>
    </w:p>
    <w:p>
      <w:r>
        <w:rPr>
          <w:b/>
        </w:rPr>
        <w:t xml:space="preserve">Esimerkki 4.482</w:t>
      </w:r>
    </w:p>
    <w:p>
      <w:r>
        <w:t xml:space="preserve">SEOUL Etelä-Korea (AP) - Pohjois-Korean johtaja Kim Jong Un sanoi, että on tärkeää jatkaa sovittelua Koreoiden välillä, ja ilmaisi tyytyväisyytensä Pohjois-Korean valtuuskunnan vierailuun etelässä ensimmäisissä lausunnoissaan sen jälkeen, kun hänen sisarensa johtamat korkean tason vieraat palasivat pohjoiseen.Pohjois-Korean valtion omistama Korean Central News Agency -uutistoimisto kertoi tiistaina, että Kim oli vaikuttunut Soulin vastaanotosta ja korkean tason valtuuskunnan kohtelusta. Pohjois-Korean virallisen uutistoimiston mukaan Kim korosti vuoropuhelun jatkamisen tärkeyttä kahden Korean välillä.Pohjois-Korea lähetti paikalle nimellisen valtionpäämiehensä ja Kimin siskon Kim Yo Jongin, joka esitti Etelä-Korean presidentille Moon Jae-inille kutsun vierailla Pjongjangissa lähitulevaisuudessa.</w:t>
      </w:r>
    </w:p>
    <w:p>
      <w:r>
        <w:rPr>
          <w:b/>
        </w:rPr>
        <w:t xml:space="preserve">Tulos</w:t>
      </w:r>
    </w:p>
    <w:p>
      <w:r>
        <w:t xml:space="preserve">Kim Jong Un</w:t>
      </w:r>
    </w:p>
    <w:p>
      <w:r>
        <w:rPr>
          <w:b/>
        </w:rPr>
        <w:t xml:space="preserve">Esimerkki 4.483</w:t>
      </w:r>
    </w:p>
    <w:p>
      <w:r>
        <w:t xml:space="preserve">NEW YORK (Reuters Breakingviews) - Aika voitti kellon. Hylättyään ainakin kaksi aiempaa pyyntöä Fortune Sports Illustratedin ja muiden lehtien kustantaja suostui siihen, että kilpailija Meredith ostaa sen 1,8 miljardilla dollarilla, joka sisältää muhkean 46 prosentin preemion. Tämä on onnenpotku, sillä yksin eteneminen näytti tuhoon tuomitulta. Runsaat kustannussäästöt menevät kuitenkin ostajalle ja sen uusille miljardöörirahoittajille.Timen osakkeenomistajien onneksi Meredith on ollut sinnikäs kosija. Viime vuosien epäonnistuneiden fuusioyritysten jälkeen 18,50 dollaria osakkeelta oleva käteistarjous on lähes 600 miljoonaa dollaria enemmän kuin kohteen markkina-arvo, kun kauppaneuvottelut käynnistyivät 16. marraskuuta. Charles ja David Kochin läsnäolo, joiden pääomasijoitusrahasto antaa etuoikeutettua osaketta yrityskaupan maksamiseen, saattaa huolestuttaa joitakin lukijoita, koska veljekset ovat aiemmin tukeneet konservatiivisia asioita. He eivät kuitenkaan ole saamassa hallituspaikkaa. Sijoitukseen, joka muistuttaa meksikolaisen miljardöörin Carlos Slimin New York Timesiin tekemää sijoitusta, sisältyy myös vankka taloudellinen perustelu. Meredith mainostaa 400-500 miljoonan dollarin kustannussäästöjä kahden vuoden kuluessa yhtiöiden yhdistymisestä. Kun ne on verotettu ja pääomitettu tämän vaihteluvälin alarajan mukaisesti, niiden arvo olisi nykyään noin 2,4 miljardia dollaria - 2,8 miljardin dollarin kaupassa velat mukaan lukien. Jos mikään muu ei auta, Meredithin ja Kochien pitäisi saada aikaa.</w:t>
      </w:r>
    </w:p>
    <w:p>
      <w:r>
        <w:rPr>
          <w:b/>
        </w:rPr>
        <w:t xml:space="preserve">Tulos</w:t>
      </w:r>
    </w:p>
    <w:p>
      <w:r>
        <w:t xml:space="preserve">Meredith</w:t>
      </w:r>
    </w:p>
    <w:p>
      <w:r>
        <w:rPr>
          <w:b/>
        </w:rPr>
        <w:t xml:space="preserve">Esimerkki 4.484</w:t>
      </w:r>
    </w:p>
    <w:p>
      <w:r>
        <w:t xml:space="preserve">Cory Gardner käytti viime kuussa senaattorina valtaansa jäädyttääkseen nimitykset viraston virkoihin sen jälkeen, kun Yhdysvaltain oikeusministeri Jeff Sessions kumosi Obaman aikakauden suojelun Coloradon kaltaisille osavaltioille, jotka ovat laajasti laillistaneet marihuanan käytön. Kyseessä oli republikaanisenaattorin dramaattinen veto oman puolueensa oikeusministeriä vastaan, ja se tapahtui sen jälkeen, kun Gardner oli sanonut Sessionsin luvanneen hänelle, ettei tiukennuksia tehtäisi.  Gardner sanoi, että hän pidättelee ehdokkaita, kunnes Sessions muuttaa lähestymistapaansa.Pidättelyt ovat aiheuttaneet kitkaa sekä Sessionsin kanssa, joka on valittanut, että kriittisiä virkoja jää täyttämättä, että joidenkin Gardnerin republikaanien senaattoritovereiden kanssa, jotka haluavat osavaltioidensa lainvalvonnan avainhenkilöiden nimitykset vahvistettavaksi.Associated Pressin haastattelussa Gardner sanoi torstaina keskustelleensa asiasta apulaisoikeusministerin sijaisen, Rod Rosensteinin, kanssa ja olleensa tyytyväinen edistymiseen tähän mennessä. Ministeriön johtajat ovat "osoittaneet vilpittömässä mielessä halukkuuttaan tarjota toivottavasti etsimämme suojaa, ja eräänlaisena vilpittömän mielen eleenä minun puolestani julkaisen rajoitetun määrän nimityksiä", Gardner sanoi. Hän aikoo julkaista pidätyksensä ehdokkaista, jotka ovat ehdolla Yhdysvaltain syyttäjiksi tusinassa liittovaltion piirikunnassa, Yhdysvaltain sheriffeiksi jokaisessa piirikunnassa ja John Demersistä, joka nimitettiin oikeusministeriön kansallisen turvallisuuden osaston johtajaksi. Gardner pysähtyi sanomatta, että Rosenstein tarjosi vakuutuksensa siitä, että osasto ei puutu lailliseen kannabisteollisuuteen, mutta antoi hänelle sen verran lohtua, että Coloradon vt. liittovaltion syyttäjä Bob Troyer keskittyy jatkossakin syyttämään ihmisiä, jotka toimivat Coloradon äänestäjien hyväksymien marihuanalakien ulkopuolella, eikä niinkään niitä, jotka noudattavat niitä. Tämä noudattaa lupausta, jonka Troyer antoi sinä päivänä, kun Sessions ilmoitti virastonsa uudesta marihuanapolitiikasta. Gardner jatkaa seitsemän oikeusministeriön huippuehdokkaan nimitysten käsittelyä.  Hän työskentelee myös kongressin jäsenten kahdenvälisen ryhmän kanssa marihuanan laillistaneiden osavaltioiden suojelua koskevan lainsäädännön aikaansaamiseksi.</w:t>
      </w:r>
    </w:p>
    <w:p>
      <w:r>
        <w:rPr>
          <w:b/>
        </w:rPr>
        <w:t xml:space="preserve">Tulos</w:t>
      </w:r>
    </w:p>
    <w:p>
      <w:r>
        <w:t xml:space="preserve">Cory Gardner</w:t>
      </w:r>
    </w:p>
    <w:p>
      <w:r>
        <w:rPr>
          <w:b/>
        </w:rPr>
        <w:t xml:space="preserve">Esimerkki 4.485</w:t>
      </w:r>
    </w:p>
    <w:p>
      <w:r>
        <w:t xml:space="preserve">* * * * Ranska ei ole ensimmäinen ilonpilaaja, joka eroaa älypuhelinpuolueesta. Vuonna 2015 kanadalainen taiteilija Garnet Hertz keksi röyhkeän laitteen nimeltä "Phonesafe ", joka on masokistinen lukituslaatikko, joka on suunniteltu vangitsemaan älypuhelimet määrätyksi ajaksi. Hertz tarkoitti Phonesafen provokaatioksi, mutta samasta ideasta tuli nopeasti tuote. Nykyään Amazonista voi ostaa samanlaisia, mutta massatuotantona valmistettuja säiliöitä, ja monipuhelinlokeroista on tullut yritysten toimistojen ja koulujen kantavia voimavaroja ympäri maailmaa. Singaporelainen McDonald's on jopa asentanut kaapin, joka on suunniteltu edistämään "perheen yhteenkuuluvuutta" ja kasvokkain tapahtuvaa keskustelua. Jos osallistut Guns n' Rosesin konserttiin tai Dave Chappellen komediaesitykseen, vahtimestarit vaativat sinua lukitsemaan laitteesi neopreenipussiin ja viemään sen siinä tilassa esitykseen.  Sanfranciscolaisen Yondr-nimisen yrityksen valmistamassa puhelimen lukituspussissa on lyhyessä päässä leveä aukko älypuhelimen asettamista varten. Magneettinen lukitusmekanismi, joka muistuttaa vähittäiskaupoissa olevia varkaudenestolappuja, pitää sen kiinni. Näytöksen jälkeen tätä lukkoa pyyhkäistään vastamagneetin yli, joka vapauttaa lukituksen.  Yondr on varma keino vähentää laittomia YouTube-videoita. Wired-lehdessä Alice Gregory otti hiljattain tiukan katsauksen laitteeseen. Gregory kertoo kokemuksestaan Chris Rockin esityksessä, jossa aulassa odottavien katsojien oli luovuttava älypuhelimen käytöstä. Tapaus teki heistä "huoneen täynnä narkomaaneja", kuten hän asian ilmaisee. Lopulta Gregory yhdistää Yondrin kansalaisvapauksia koskevaan hankalaan kysymykseen: ihmisten oikeuteen pitää ja kantaa älypuhelimia. se on ironinen johtopäätös, koska Yondria myydään välineenä, joka pikemminkin tarjoaa vapautta kuin vie sitä. "Be Here Now ", kuten yrityksen mainoslauseessa sanotaan. Se on lupaus tarjota läsnäoloa - vähintäänkin hankala kutsumus. Läsnäololla on pitkä historia uskonnossa ja filosofiassa buddhalaisista käytännöistä 1900-luvun filosofi Martin Heideggerin metafysiikkaan. Nykyään läsnäolo on yleisintä erilaisissa mindfulness-suuntauksissa, jotka ovat vallanneet yksilö- ja yrityselämän erityisesti Piilaaksossa - kriitikko R. John Williams on kutsunut niitä "technê-zeniksi". Historiasta ja retoriikasta on hedelmällistä ajatella läsnäoloa tarkkaavaisuuden näkökulmasta. Olet läsnä siellä, minne keskität huomiosi - ja sinulla on vain tietty määrä huomiota kiinnitettäväksi. Chris Rockin tapauksessa hän haluaa, että huomio kohdistuu häneen livenä lavalla. Rockin esitykseen saattaa sisältyä kiusallista improvisaatiota tai uutta materiaalia, jonka hän ei halua leviävän verkossa. Opettajat ovat vähemmän huolissaan tekijänoikeuksista kuin koomikot, mutta he vaativat silti huomiota. Olen testannut Yondrin vaikutuksia ajatusten harhailuun luokkahuonekokeissa yhdessä Dan Smilekin kanssa Waterloon yliopiston Vision and Attention Labista. Tutkimuksemme perustuu osittain oletukseen, että opettajat haluavat opiskelijoiden keskittyvän kurssimateriaaliin eikä Instagramiin, Facebookiin tai muihin häiriötekijöihin.  Yondr voi olla huomattavan tehokas väline digitaalisen pidättäytymisen valvomiseksi näissä yhteyksissä, mikä johtuu pääasiassa sen siirrettävyydestä. Sen sijaan, että laitteet lukittaisiin kaappeihin tai jopa käytöstä poistetun katolisen tabernaakkelin sisälle, kuten olen tehnyt performanssiteoksessani, Yondr puskuroi ahdistusta, joka syntyy siitä, että on eristyksissä laitteesta. koska pelkkä älypuhelimen läsnäolo voi vähentää kognitiivista kapasiteettia, Yondr tarjoaa keinon surffata laitteen läsnäolon ja poissaolon aaltojen välillä. Voit pitää sitä kädessäsi, mutta et voi käyttää sitä. Tämä saattaa olla erityisen tärkeä tasapaino luokkahuonetilanteissa, joissa oppilaat näkevät opettajan "puhelimen kenkälaatikon" epätoivottuna auktoriteettiasemana. * * * * Sanomattakin on selvää, että Yondr on edelleen tyrkytys. Ja huomion kontrollointi vaatii muutakin kuin laitteen lukitsemista humalahakuiseen neopreenipussiin. Joelle Renstrom on raportoinut oman Yondr-kokeilunsa tuloksista Bostonin yliopistossa pidetyssä kurssissa, jossa hän laittoi 30 opiskelijaansa lukitsemaan laitteensa pois lukukauden ajaksi. Aluksi 37 prosenttia opiskelijoista piti käytäntöä ärsyttävänä, mutta lukukauden loppuun mennessä luku oli laskenut 14 prosenttiin. Tulokset ovat lupaavia, vaikkakin alustavia, mutta Renstromin anekdootit kokeesta saattavat olla opettavaisempia kuin hänen keräämänsä tiedot. Renstrom kuvailee opiskelijoidensa ensimmäisiä kokemuksia Yondrista "lemmikin häkkiin häkittämisen kaltaisiksi, mikä on selkeä vapauden kieltäminen". Lisäksi hän huomauttaa, että jotkut opiskelijat jättivät kotelonsa lukitsematta kapinan merkkinä, vaikka he eivät poistaneet puhelimia niistä. Sen sijaan, että heistä tulisi "aktiivisia teknologian vastustajia", kuten tutkijat Christine Satchell ja Paul Dourish kutsuvat ihmisiä, jotka jättävät laitteensa huomiotta, Yondr-käyttäjät ovat viime kädessä teknologisen vapautuksen uhreja. Kun Yondr otetaan käyttöön pakollisena älypuhelinten ennaltaehkäisevänä toimenpiteenä, siitä tulee kontrollin keino, ei valinnan, saati sitten läsnäolon, keino. Tällaista ylhäältä alaspäin suuntautuvaa taktiikkaa voidaan helposti soveltaa live-esityksissä, kuten eräs tutkimusavustajani havaitsi omakohtaisesti Chris Rockin show'ssa Niagara Fallsissa. Kuitenkin lukiolaisten päivittäisenä rituaalina kaikki tai ei mitään -digitaalinen pidättäytyminen, jonka auktoriteettihahmo on pakottanut noudattamaan, näyttää siltä, että se voi kostautua ja johtaa mahdollisesti hylkäämiseen - tai vielä pahempaa, oikeuskanteeseen. Olen yrittänyt puuttua tähän kurinpidolliseen ongelmaan tarjoamalla koulujen opettajille työpajoja, jotka perustuvat Yondrista peräisin olevaan suunnitelmaan ja tarkistavat sitä. Työpajoissa tarjoan sarjan, jonka avulla oppilaat voivat tehdä oman digitaalisen pidättäytymiskotelonsa, jossa on kuitenkin vastenmielisen äänekäs tarranauhakotelo hiljaisen magneettilukon sijaan. Tämän puoli-läpäisevän rakenteen - Resistor Case, kuten minä sitä kutsun - tarkoituksena on edistää itsesäätelyä eikä autoritaarista valvontaa. Tarranauha toimii porttina omaantuntoon: Se tarjoaa juuri sen verran vastusta ja melua, että sen omistaja miettii kahdesti ennen kuin avaa sen. Michael I. Norton Daniel Mochon ja Dan Ariely keksivät "IKEA-ilmiön" nimeksi sille, että ihmiset arvostavat itse tehtyjä tuotteita. Luotan vastuskotelon kohdalla samanlaiseen vaikutukseen, jonka mukaan opiskelijat, jotka rakentavat itse tekemänsä puhelinlokerot ja päättävät sitten käyttää niitä, saattaisivat olla pakotetumpia käyttämään niitä. Sarja toimii tietysti vain, jos opettaja tarjoaa sille kontekstin, johon sisältyy keskustelu älypuhelinten vastuullisesta käytöstä. (Pakkauksessa on sarja kortteja, jotka kannustavat tähän keskusteluun.)</w:t>
      </w:r>
    </w:p>
    <w:p>
      <w:r>
        <w:rPr>
          <w:b/>
        </w:rPr>
        <w:t xml:space="preserve">Tulos</w:t>
      </w:r>
    </w:p>
    <w:p>
      <w:r>
        <w:t xml:space="preserve">Yondr</w:t>
      </w:r>
    </w:p>
    <w:p>
      <w:r>
        <w:rPr>
          <w:b/>
        </w:rPr>
        <w:t xml:space="preserve">Esimerkki 4.486</w:t>
      </w:r>
    </w:p>
    <w:p>
      <w:r>
        <w:t xml:space="preserve">âTyttäreni muuttui sen jälkeen erilaiseksi â hänen isänsä, joka on nyt sosialistipoliitikko Gilbert Mitterrand, kertoi Ebdolle, kuinka hän irtisanoutui työstään ja lähti matkoille päästäkseen pois Ranskasta.â Liian monet naiset ovat olleet liian kauan alistettuja ja hyväksikäytettyjä â sanottiin pääkirjoituksessa, jossa sanottiin, että "rankaisemattomuuden kulttuurin" oli aika loppua.Mitterrand sanoo haastattelussaan, että hän päätti vastahakoisesti tehdä Hulot'sta rikosilmoituksen poliisille pohdittuaan asiaa vuosien ajan. "Tavoitteeni ei ollut saada Hulot'ta oikeuteen, vaan saada hänet miettimään tekojaan", Mitterrand sanoo. "Hallitus on tukenut ympäristöministeriä, ja Macron sanoo, ettei ole mitään syytä, miksi Hulot'n pitäisi erota.</w:t>
      </w:r>
    </w:p>
    <w:p>
      <w:r>
        <w:rPr>
          <w:b/>
        </w:rPr>
        <w:t xml:space="preserve">Tulos</w:t>
      </w:r>
    </w:p>
    <w:p>
      <w:r>
        <w:t xml:space="preserve">Gilbert Mitterrand â</w:t>
      </w:r>
    </w:p>
    <w:p>
      <w:r>
        <w:rPr>
          <w:b/>
        </w:rPr>
        <w:t xml:space="preserve">Esimerkki 4.487</w:t>
      </w:r>
    </w:p>
    <w:p>
      <w:r>
        <w:t xml:space="preserve">Mongolian pääministeri: Batbold sanoi, että Mongolia on halukas pitämään yllä korkean tason vaihtoa Kiinan kanssa ja lisäämään poliittista keskinäistä luottamusta ja että se on sitoutunut lujittamaan ja kehittämään ystävällisiä yhteistyösuhteita Kiinan kanssa.Batbold arvosti Kiinan arvokasta tukea ja apua Mongolian sosiaaliselle ja taloudelliselle kehitykselle.Hän sanoi myös, että Mongolia jatkaa yhden Kiinan politiikan tiukkaa noudattamista ja on valmis edistämään pitkäaikaisia ja vakaita suhteita.Ma sanoi, että Kiina ja Mongolia ovat tärkeitä naapureita toisilleen ja että Kiina on valmis työskentelemään Mongolian kanssa yhteistyön ja vaihdon lisäämiseksi muun muassa sotilasalalla ja edistämään lakkaamatta molempien maiden välistä keskinäiseen luottamukseen perustuvaa hyvän naapuruuden kumppanuutta.Torstaina Ma tapasi myös Mongolian puolustusministeri Luvsanvandan Boldin ja muita korkea-arvoisia mongolialaisia sotilasviranomaisia ja vieraili mongolialaisessa rauhanturvaamiskoulutuskeskuksessa.</w:t>
      </w:r>
    </w:p>
    <w:p>
      <w:r>
        <w:rPr>
          <w:b/>
        </w:rPr>
        <w:t xml:space="preserve">Tulos</w:t>
      </w:r>
    </w:p>
    <w:p>
      <w:r>
        <w:t xml:space="preserve">Sukhbaatar Batbold</w:t>
      </w:r>
    </w:p>
    <w:p>
      <w:r>
        <w:rPr>
          <w:b/>
        </w:rPr>
        <w:t xml:space="preserve">Tulos</w:t>
      </w:r>
    </w:p>
    <w:p>
      <w:r>
        <w:t xml:space="preserve">Batbold</w:t>
      </w:r>
    </w:p>
    <w:p>
      <w:r>
        <w:rPr>
          <w:b/>
        </w:rPr>
        <w:t xml:space="preserve">Esimerkki 4.488</w:t>
      </w:r>
    </w:p>
    <w:p>
      <w:r>
        <w:t xml:space="preserve">Kausikortin omistajat Ross ja Candice Finnelly Lemontista toivat "W"-lippujulisteen torstain NLCS:n 5. peliin.  He tukevat täysin uutta perinnettä yhdellä varauksella: he liputtavat sitä vasta pelin jälkeen. "Koko ajan haluan sanoa, että laita se pois", Candice Finnelly sanoi nauraen.Kun tietämättömät Dodgers-fanit kyselivät stadionin työntekijöiltä lipun merkityksestä, Ross Finnelly sanoi, että hän joutuu usein selittämään lipun historiaa ja merkitystä perheenjäsenille ja ystäville, jotka tulevat muualta kuin kaupungista. "Uskon, että se on symboli, jonka takana kaikki voivat olla", Ross Finnelly sanoi. "Se on kuin laulaisi 'Go Cubs Go'. Nyt joukkue voittaa, joten saamme laulaa paljon enemmän. Se antaa faneille jotain, jonka ympärille he voivat liittyä. Se antaa kaikille yhteisen symbolin, jonka ympärille voi kerääntyä."</w:t>
      </w:r>
    </w:p>
    <w:p>
      <w:r>
        <w:rPr>
          <w:b/>
        </w:rPr>
        <w:t xml:space="preserve">Tulos</w:t>
      </w:r>
    </w:p>
    <w:p>
      <w:r>
        <w:t xml:space="preserve">Candice Finnelly</w:t>
      </w:r>
    </w:p>
    <w:p>
      <w:r>
        <w:rPr>
          <w:b/>
        </w:rPr>
        <w:t xml:space="preserve">Esimerkki 4.489</w:t>
      </w:r>
    </w:p>
    <w:p>
      <w:r>
        <w:t xml:space="preserve">"On hyvin vähän rock &amp; roll -yhtyeitä " Malcolm Young selitti hollantilaiselle TV-haastattelijalle AC/DC:n vuonna 2000 julkaistun Stiff Upper Lip -albumin aikoihin. "On rockbände, on jonkinlaisia metallibände, on mitä tahansa, mutta ei yhtään rock &amp; roll -bändiä - on Stones ja me", hän naureskeli. Kun haastattelija pyysi häntä selittämään eron rockbändien ja rock &amp; roll -bändien välillä, hän vastasi: "Rockbändit eivät oikeastaan svengaa ... suuri osa rockista on jäykkää. He eivät ymmärrä liikkeen tuntua, liikettä, kaiken viidakkoa. "Aiheeseen liittyvä Malcolm Young AC/DC:n kitaristi ja perustaja kuoli 64-vuotiaana Muusikko, joka perusti australialaisen rocklegendan vuonna 1973 yhdessä veljensä Angus Youngin kanssa, kuoli dementian jälkeenHarvinaiset rock &amp; rollin tekijät ovat koskaan ymmärtäneet "kaiken viidakkoa" Malcolm Youngin tavoin, ja vielä harvempi on ollut yhtä määrätietoisesti omistautunut sen ylläpitämiselle. Vuodesta 1973, jolloin hän perusti AC/DC:n nuoremman veljensä Angusin kanssa, vuoteen 2014, jolloin dementia ja muut terveysongelmat pakottivat hänet ennenaikaiseen eläkkeelle, Malcolm ei antanut yhtyeen poiketa kertaakaan svengaavasta, riffivetoisesta linjastaan. Malcolmin aikana AC/DC:n äänityksissä esiintyi kolme eri laulajaa, kolme eri basistia ja viisi eri rumpalia, ja silti bändin musiikillinen estetiikka pysyi niin itsepäisesti johdonmukaisena, että Ramones näyttää siihen verrattuna lennokkaalta trendin hyppääjältä. Jos AC/DC:n julkisuuskuvaa määritteli pitkälti Angusin tuhma koulupoika, Bonin kiihkeä merirosvo ja Brianin kiihkeä muurari, Malcom määritteli bändin laihan ja ilkeän soundin. Sen lisäksi, että hän toimi AC/DC:n laivan kapteenina, hän oli myös sen pääarkkitehti ja mekaanikko, joka puuhasteli riffejä ja kappaleita yhtä väsymättömästi kuin hän puuhasteli vuoden 1963 Gretsch Jet Firebirdinsä kanssa, jota hän muutti lukemattomasti pyrkiessään saamaan aikaan täydellisen kitarasoundin. "Hän on AC/DC:n Mack Truckin moottori", Anthraxin Scott Ian kertoi Loudwirelle vuonna 2014. "Hän on bändin kantava voima; hän on ollut sitä ensimmäisestä päivästä lähtien". Satunnainen kuulija ei luultavasti tiedä, kuka Malcolm Young on ... mutta Malcom on se tyyppi. Hän on kaikkien aikojen paras rytmikitaristi.""" Malilla on aina ollut parempi korva äänittämiseen ja miksaamiseen kuin minulla", Angus kertoi. "Hän oli enemmän mukana siinä, kun olimme nuorempia, kun näpelöimme soundien kanssa.  Hän virittäytyy siihen enemmän kuin minä ; minä olen enemmänkin vain ottanut sen vehkeen käteen ja soittanut sitä.  Hän auttoi minua paljon vahvistimeni soundien säätämisessä; sanoisin 'en saa tästä Marshallista mitään irti' ja hän auttoi minua selvittämään sen ja saamaan siitä parhaan mahdollisen hyödyn irti." Malcolmin kuolema liian nuorena 64-vuotiaana on varmasti valtava isku AC/DC:n faneille kaikkialla, mutta on epätodennäköistä, että hän olisi halunnut Angusin lopettavan kaiken hänen takiaan. Jopa hänen poissa ollessaan AC/DC on jatkanut toimintaansa kuin hienosti viritetty kellokoneisto - bändi jatkoi menestyksekkäästi hänen eläkkeelle jäämisensä jälkeen levyttämällä ja kiertämällä vuoden 2014 Rock or Bust -albuminsa, jonka veljenpoika Stevie Young otti setänsä paikan rytmikitarassa. Se, että bändi jatkaa menestymistään ilman Malcolmia, ei ole osoitus siitä, että hänellä ei olisi ollut sille mitään merkitystä, vaan pikemminkin osoitus hänen kirjoittamansa materiaalin jatkuvasta loistavuudesta ja sen musiikillisen koneiston täydellisyydestä, jonka hän suunnitteli sen tuottamiseksi. Niin kauan kuin maailmassa riittää sähköä, jotta joku kitaristi jossain voi lyödä ikkunasta helisevää A-sointua, Malcolm Youngin henki elää. Rock in Peace Mal.</w:t>
      </w:r>
    </w:p>
    <w:p>
      <w:r>
        <w:rPr>
          <w:b/>
        </w:rPr>
        <w:t xml:space="preserve">Tulos</w:t>
      </w:r>
    </w:p>
    <w:p>
      <w:r>
        <w:t xml:space="preserve">Malcolm Young</w:t>
      </w:r>
    </w:p>
    <w:p>
      <w:r>
        <w:rPr>
          <w:b/>
        </w:rPr>
        <w:t xml:space="preserve">Esimerkki 4.490</w:t>
      </w:r>
    </w:p>
    <w:p>
      <w:r>
        <w:t xml:space="preserve">Bollywood-näyttelijä Sridevi Kapoorin kuva on ripustettu hänen kotinsa ulkopuolelle Mumbaissa maanantaina hänen kuolemansa jälkeen. (Punit Pranjpe/AFP/Getty Images)Miljoonien intialaisten rakastaman Bollywoodin supertähden ja harvinaisen näyttelijän, joka kuroi umpeen kulttuurikuilun pohjoisen ja etelän välillä, äkillinen ja salaperäinen kuolema on ehdottomasti ajankohtainen uutinen.Koko sukupolvelleni Sridevi oli kulttihahmo.  Hän aloitti näyttelemisen 4-vuotiaana, ja hänen elokuvansa kattoivat useita kieliä ja rooleja.  Hänen moitteeton koomisen ajoituksen tajunsa ja kokeilunhalunsa tekivät hänestä yhden intialaisen elokuvan uraauurtavista naisista. Kun hän palasi elokuviin 15 vuoden tauon jälkeen, hän otti rohkeasti vastaan haasteen, jonka naisnäyttelijät kohtaavat häpeällisen epätasa-arvoisella alalla, jossa 50-vuotiaat miehet rakastavat nuoria, parikymppisiä sankarittaria, mutta yli 30-vuotiaat naiset syrjäytetään nopeasti päärooleista.</w:t>
      </w:r>
    </w:p>
    <w:p>
      <w:r>
        <w:rPr>
          <w:b/>
        </w:rPr>
        <w:t xml:space="preserve">Tulos</w:t>
      </w:r>
    </w:p>
    <w:p>
      <w:r>
        <w:t xml:space="preserve">Sridevi Kapoor</w:t>
      </w:r>
    </w:p>
    <w:p>
      <w:r>
        <w:rPr>
          <w:b/>
        </w:rPr>
        <w:t xml:space="preserve">Esimerkki 4.491</w:t>
      </w:r>
    </w:p>
    <w:p>
      <w:r>
        <w:t xml:space="preserve">Vielä ei kuitenkaan ole selvää, miten naaraiden aiheuttamat vääristymät vaikuttavat loggerhead-populaatioiden kokonaismäärään, sanoo Swansean yliopiston kilpikonnien sukupuolisuhteiden tutkija tohtori Jacques-Olivier LaloÃ" . Hän huomauttaa, että naaraspuoliset kilpikonnat voivat selviytyä urospuolisten kilpikonnien vähyydestä, koska ne pystyvät varastoimaan siittiöitä. Tämä tarkoittaa, että ne voivat olla pitkiä aikoja kohtaamatta urosta ja silti lisääntyä säännöllisesti. Tämän lisäksi urokset pystyvät parittelemaan useiden naaraiden kanssa yhden kauden aikana, mikä tarkoittaa, että uroksia ja naaraita ei välttämättä tarvitse olla yhtä paljon, jotta populaatiot menestyisivät, sanoo LaloÃ" .  Hän kertoo Carbon Briefille: "Jossain vaiheessa kilpikonnapopulaatiot saavuttavat kuitenkin äärirajan, jolloin uroksia ei ole enää tarpeeksi, jotta ne voisivat paritella normaalisti, ja kilpikonnapopulaatiot voivat romahtaa nopeasti", LaloÃ" sanoo. "Jos hiilidioksidipäästöt kasvavat edelleen hillitsemättömästi, kuten RCP8.5-päästöskenaariossa, ääriraja voi kuitenkin ylittyä jo aiemmin", LaloÃ" lisää. "Tuleva naaraiden vähyys voi johtaa hyvin nopeasti lisääntymisen vähenemiseen ja populaatioiden romahtamiseen", LaloÃ" sanoo. "Urosten ylitarjonta voisi mahdollisesti aiheuttaa paljon suuremman ongelman kuin naaraiden ylitarjonta.</w:t>
      </w:r>
    </w:p>
    <w:p>
      <w:r>
        <w:rPr>
          <w:b/>
        </w:rPr>
        <w:t xml:space="preserve">Tulos</w:t>
      </w:r>
    </w:p>
    <w:p>
      <w:r>
        <w:t xml:space="preserve">Jacques-Olivier LaloÃ"</w:t>
      </w:r>
    </w:p>
    <w:p>
      <w:r>
        <w:rPr>
          <w:b/>
        </w:rPr>
        <w:t xml:space="preserve">Esimerkki 4.492</w:t>
      </w:r>
    </w:p>
    <w:p>
      <w:r>
        <w:t xml:space="preserve">Entisten presidenttien George W. Bushin ja Bill Clintonin mukaan Haitin maanjäristys tarjoaa tilaisuuden jättää politiikka syrjään ja auttaa epätoivoisia ihmisiä. Bush ja Clinton esiintyivät viidessä sunnuntaisessa televisiotalk show'ssa osana pyrkimyksiään johtaa yksityisiä varainkeräysponnisteluja Haitin auttamiseksi, mukaan lukien välittömät tarpeet ja pitkän aikavälin jälleenrakennustyöt. George W. Bush ja Bill Clinton sanovat, että Haitin maanjäristys tarjoaa tilaisuuden jättää politiikka syrjään ja auttaa epätoivoissaan olevia ihmisiä. Bush ja Clinton esiintyivät viidessä sunnuntaisessa televisiotalk show'ssa osana pyrkimyksiään johtaa yksityisiä varainkeräysponnisteluja Haitin auttamiseksi, mukaan lukien välittömät tarpeet ja pitkän aikavälin jälleenrakennustyöt. Presidentti Barack Obama pyysi heitä johtamaan kahden puolueen toimia. "Sanoisin, että nyt ei ole aika keskittyä politiikkaan", Bush sanoi lauantaina CBS:n Face the Nation -ohjelmaan nauhoitetussa haastattelussa, kun ex-presidentit vierailivat Valkoisessa talossa. "On ihmisiä, jotka ovat ... lapsia, jotka ovat menettäneet vanhempansa. Ihmisiä, jotka miettivät, mistä he voivat juoda vettä", Bush sanoi. "Epätoivon tunne on suuri. Siksi yritän auttaa ihmisiä selviytymään epätoivosta." Bush sanoi, ettei hän tiedä, mistä kriitikot puhuvat, kun he väittävät Obaman yrittävän saada poliittisia pisteitä laajalla vastauksella Haitin ahdinkoon. Äänekkäin kriitikko on ollut konservatiivinen radiojuontaja Rush Limbaugh, joka kehotti ihmisiä olemaan lahjoittamatta ja sanoi, ettei hän luota siihen, että Valkoisen talon verkkosivujen kautta Haitille lahjoitetut rahat menevät avustustoimiin. Hänen mukaansa ihmiset antavat tarpeeksi varoja maksamalla tuloveroja. Clinton sanoi, että Haitin maanjäristyksen kaltainen katastrofi "muistuttaa meitä yhteisestä ihmisyydestämme". Se muistuttaa meitä tarpeista, jotka menevät ohimeneviä erimielisyyksiä pidemmälle". Hän sanoi, että poliittinen keskustelu on terveellistä normaaliaikoina, mutta katastrofin aikana olisi kieroutunutta antaa politiikan tulla auttamisen tielle.</w:t>
      </w:r>
    </w:p>
    <w:p>
      <w:r>
        <w:rPr>
          <w:b/>
        </w:rPr>
        <w:t xml:space="preserve">Tulos</w:t>
      </w:r>
    </w:p>
    <w:p>
      <w:r>
        <w:t xml:space="preserve">George W. Bush</w:t>
      </w:r>
    </w:p>
    <w:p>
      <w:r>
        <w:rPr>
          <w:b/>
        </w:rPr>
        <w:t xml:space="preserve">Esimerkki 4.493</w:t>
      </w:r>
    </w:p>
    <w:p>
      <w:r>
        <w:t xml:space="preserve">Lainsäätäjä poisti torstaina lentopolttoaineen verohelpotuksen laajemmasta verolakiesityksestä sen jälkeen, kun GOP-ministeri Casey Cagle vannoi rankaisevansa Deltaa NRA:n ylittämisestä.  Caglen mukaan he puolustivat "pilkattujen ja vähäteltyjen" konservatiivien arvoja. Cagle kutsui Deltaa Georgian talouden "rakastetuksi peruskallioksi" The Atlanta Journal-Constitution -lehden perjantaina julkaisemassa mielipidekirjoituksessa. Hänen mukaansa Deltan päätös katkaista yhteydet National Rifle Associationiin oli kuitenkin selkeä viesti konservatiiveille: "Mielestämme näkemyksenne ovat paheksuttavia". Cagle kirjoitti: "Emme voi jatkossakaan sallia, että suuret yhtiöt kohtelevat konservatiiveja eri tavalla kuin muita asiakkaita." Poliittisen puolueen Gov. Nathan Deal on syyttänyt Deltan kiistasta vaalivuoden poseerausta. Dealin toimikausi on päättynyt, ja Cagle on republikaanien johtava ehdokas hänen seuraajakseen.</w:t>
      </w:r>
    </w:p>
    <w:p>
      <w:r>
        <w:rPr>
          <w:b/>
        </w:rPr>
        <w:t xml:space="preserve">Tulos</w:t>
      </w:r>
    </w:p>
    <w:p>
      <w:r>
        <w:t xml:space="preserve">Casey Cagle</w:t>
      </w:r>
    </w:p>
    <w:p>
      <w:r>
        <w:rPr>
          <w:b/>
        </w:rPr>
        <w:t xml:space="preserve">Esimerkki 4.494</w:t>
      </w:r>
    </w:p>
    <w:p>
      <w:r>
        <w:t xml:space="preserve">Moona on patenttia odottava älykäs nukkumisjärjestelmä, joka saa aikaan ja syventää unta säätämällä älykkäästi pään ja niskan lämpötilaa koko yön ajan. Se auttaa sinua myös heräämään luonnollisesti ja olemaan valmis päivään!Kehomme tarvitsee eri lämpötiloja eri aikoina yössä.  Moona ymmärtää nukkumistottumuksesi ja säätää pään ja niskan lämpötilaa, jotta saat parhaan mahdollisen unen.  Moona on vesipohjainen järjestelmä, joka tuo jäähdytyksen ja lämmityksen päähäsi pehmeällä ja luonnollisella tavalla taaten parhaan unikokemuksen.Käyttämällä lämpötilaa älykkäästi Moona parantaa unesi laatua koko yön.nukahda nopeammin : Kun sinun on aika nukkua, Moona alkaa varovasti jäähdyttää tyynyäsi. Kehon lämpötilan lasku auttaa luonnollisesti käynnistämään unen: Kun sinun on aika nukkua Moona alkaa varovasti jäähdyttää tyynyäsi. Kehon lämpötilan aleneminen auttaa luonnollisesti unen käynnistymisessä. Saat syvempää unta : Moona mukauttaa lämpötilaa pääsi alla koko yön ajan ja antaa kehosi pysyä viileänä. Heräät vähemmän yöllä ja unesi on syvempää:  Moona mukauttaa lämpötilaa pääsi alla koko yön ja antaa kehosi pysyä viileänä. Heräät vähemmän yöllä ja unesi on syvempää. Herää virkeänä : Sovelluksemme ansiosta voit asettaa heräämisaikasi ja tyyny alkaa lämmittää lempeästi, kun sinun on herättävä. Tämä lähettää signaaleja kehollesi, ja voit tuntea olosi täysin levänneeksi ja virkistyneeksi heti, kun avaat silmäsi.Hyvän unen saaminen on erittäin tärkeää, jotta saat päivästäsi kaiken irti. Moonan avulla parannat mielialaa ja energiaa. Laadukas uni on avainasemassa myös terveydellesi. Siksi olemme alusta alkaen tehneet yhteistyötä unilääkäreiden kanssa. Teemme yhteistyössä Nantesin yliopistollisen sairaalakeskuksen kanssa kliinistä tutkimusta, jossa osoitetaan Moonan teho..: Etkö sinä vihaa meluisaa herätyskelloa? Natural Wake Up -ominaisuus mahdollistaa heräämisen lämpötilan mukaan. Lämpimät lämpötilat käynnistävät luonnollisemman heräämisen ja valmistavat sinut nopeasti tuottavaksi. Jos haluat (kuten kuumana kesänä), voit käyttää myös Cool Wake Up -ominaisuutta. Lämpötilaprofiili : Visualisoi, miten Moonan lämpötila muuttuu yön aikana, ja aseta se halutessasi manuaalisesti (ºC tai ºF): Visualisoi, miten Moonan lämpötila muuttuu yön aikana, ja aseta se halutessasi manuaalisesti (ºC tai ºF). Unianalyysi : Yön aikana tapahtuvien liikkeidesi perusteella Moona seuraa uniasi. Se antaa sinulle tärkeitä tietoja unen laadusta: Perustuen liikkeisiisi yön aikana Moona seuraa uniasi. Se antaa sinulle tärkeitä tietoja unen laadusta. Makuuhuoneen ympäristön analyysi : Huoneen lämpötilan, kosteuden ja ympäristön valon tunnistimien ansiosta Moona analysoi nukkumisympäristösi ja tutkii unenlaatusi ja makuuhuoneen ympäristön välistä yhteyttä: Huonelämpötilan kosteuden ja ympäristön valon tunnistimien ansiosta Moona analysoi nukkumisympäristösi ja tutkii unenlaatusi ja makuuhuoneen ympäristön välistä korrelaatiota. Räätälöityjä univinkkejä:  Moona käyttää antureiden keräämiä tietoja ja syötteitäsi auttaakseen sinua suosittelemaan parannusrutiinia ja vinkkejä, joilla voit parantaa untasi entisestään. Tämä älykäs kirjasto kehittyy ajan mittaan, kun yhteisöltä kerätyt tiedot määrittävät, mikä toimii parhaiten. patenttia odottavan teknologian avulla Moonan älykäs unijärjestelmä oppii ajan mittaan mukauttamaan lämpötilaprofiiliasi koko yön ja vuoden ajan. ennen ensimmäistä yötäsi Moonan kanssa täytät unikyselylomakkeen, jolla määritetään nukkumaprofiilisi. Sen jälkeen Moona opastaa sinua optimoimaan sen 10 päivän ajan. Sen jälkeen Moona mukauttaa lämpötilaprofiilin (ºC/ºF) optimoidakseen unesi käyttämällä tietoja: Moona on nopea ja helppo ottaa käyttöön. jopa aamuyöllä kello 3:n aikaan on erittäin helppoa muuttaa lämpötilaa tuotteessa tarvittaessa, eikä sinun tietenkään tarvitse avata sovellusta sitä varten. Olemme tehneet yli 200 käyttäjätestiä saadaksemme loistavan käyttökokemuksen - jopa keskellä yötä. pidä suosikkityynysi:  Moona sopii minkä tahansa tavallisen tyynyn päälle muodosta tai materiaalista riippumatta. Betatestaajamme kokeilivat synteettisellä memory foam -ortopedisillä tyynyillä ja kaikenlaisilla muodoilla ja kooilla. Olemme iteroineet yli 30 materiaaliyhdistelmää taataksemme optimaalisen lämpötehon ja mukavuuden. Tyynyn tyyny on pakkomielteisesti suunniteltu yhdistelmä memory foamia ja ohuita vesikanavia.</w:t>
      </w:r>
    </w:p>
    <w:p>
      <w:r>
        <w:rPr>
          <w:b/>
        </w:rPr>
        <w:t xml:space="preserve">Tulos</w:t>
      </w:r>
    </w:p>
    <w:p>
      <w:r>
        <w:t xml:space="preserve">Moona</w:t>
      </w:r>
    </w:p>
    <w:p>
      <w:r>
        <w:rPr>
          <w:b/>
        </w:rPr>
        <w:t xml:space="preserve">Esimerkki 4.495</w:t>
      </w:r>
    </w:p>
    <w:p>
      <w:r>
        <w:t xml:space="preserve">26 ihmistä kirkossa tappaneen teksasilaisen ampujan Devin Patrick Kelleyn ex-vaimo sanoi perjantaina ensimmäisessä haastattelussaan verilöylyn jälkeen, että hän eli jatkuvassa pelossa Devin Patrick Kelleyn suhteen ja että hänen toimistaan ammuskelua edeltävinä viikkoina on tulossa lisää tietoa." Hänellä oli vain paljon demoneita tai vihaa sisällään", hän kertoi "Inside Editionille"." Syyllisyydestä Kelley sai vuoden tuomion sotilasvankilassa, jota seurasi huonosta käytöksestä vapauttaminen. Tällä viikolla ilmavoimat myönsivät, että ne eivät ilmoittaneet FBI:lle tuomiosta, mikä olisi estänyt Kelleytä ostamasta tuliaseita, joita hän käytti hyökkäyksessä Sutherland Springsin First Baptist Churchiin.Vajaa viikko ennen Texasin kirkko-verilöylyä Kelley ilmestyi festivaalille mustiin pukeutuneena ja käyttäytyi niin oudosti, että ihmiset pitivät häntä silmällä, kertoivat kaksi pitkäaikaista seurakuntalaista perjantaina. Kelley "oli täysin etäinen ja ajatuksissaan", muisteli Judy Green.  Hän ja hänen miehensä sanoivat, että Kelley käyttäytyi usein huolestuttavasti.Halloween-iltana First Baptist Churchissa pidetyillä syysjuhlilla Kelley "ei edes räpäyttänyt silmiään - hän vain tuijotti", hän sanoi.Rod Green, entinen lainvalvontaviranomainen Montanassa, sanoi, että kun hän näki Kelleyn saapuvan mustiin pukeutuneena, hän tutki häntä tarkkaan varmistaakseen, ettei hänellä ollut asetta. Greenillä on molemmilla aseenkantolupa, ja he ovat Kelleyn appivanhempien ystäviä.Jos Kelleyllä olisi ollut ase, Green sanoi, että hän olisi saattanut hänet pois, koska paikalla oli paljon lapsia. Judy Green sanoi, että hän oli asettunut pitämään Kelleytä silmällä koko ajan.Eräällä jouluillallisella Kelley oli "kehuskellut olevansa aseistettu" Rod Green sanoi.Wilsonin piirikunnan seriffi Joe Tackitt on sanonut, että kirkon pastori näki Kelleyn väkijoukossa festivaaleilla, mutta pastori ei nähnyt mitään sellaista käytöstä, joka olisi herättänyt hälytystä.Tutkijat ovat sanoneet, että sunnuntain ampuminen näytti johtuvan perhekiistasta, johon Kelley oli sekaantunut anoppinsa kanssa, ja että Kelley oli lähettänyt anopille uhkaavia viestejä. Anoppi osallistui joskus kirkon jumalanpalveluksiin, mutta ei ollut paikalla sunnuntaina.  Kelley kuoli verilöylyn jälkeen ilmeisesti itse aiheutettuun ampumahaavaan.</w:t>
      </w:r>
    </w:p>
    <w:p>
      <w:r>
        <w:rPr>
          <w:b/>
        </w:rPr>
        <w:t xml:space="preserve">Tulos</w:t>
      </w:r>
    </w:p>
    <w:p>
      <w:r>
        <w:t xml:space="preserve">Devin Patrick Kelley</w:t>
      </w:r>
    </w:p>
    <w:p>
      <w:r>
        <w:rPr>
          <w:b/>
        </w:rPr>
        <w:t xml:space="preserve">Esimerkki 4.496</w:t>
      </w:r>
    </w:p>
    <w:p>
      <w:r>
        <w:t xml:space="preserve">Breitbart Newsin toimitusjohtaja ja Valkoisen talon entinen päästrategisti Steve Bannon antoi tiistaina julkaistussa haastattelussa myönteisen kuvan populistisen talousnationalistisen liikkeen tilasta ja sanoi, että liike on hyvässä vauhdissa, mutta vasta alussa.â Mielestäni meillä on ollut aika hyvä juoksu tähän mennessä, ja se on vasta ensimmäisen vuoroparin huippuâ Bannon sanoi Good Luck America -lehden Peter Hambylle haastattelussa, joka on saatavilla yksinomaan Snapchatissa. Bannon on rekrytoinut ehdokkaita, jotka asettuvat ehdolle establisoituneita republikaaneja vastaan senaatin esivaaleissa vuonna 2018 aiheuttaen paniikkia GOP:n johdon keskuudessa.  Hän sanoi, että kyse ei ole republikaanisen puolueen sisäisestä sodasta vaan sodasta pysyvän poliittisen luokan kanssa. âTällainen populistinen kansallismielinen oikeisto on käynyt tätä taistelua establishmentin kanssa â Bannon sanoi. âTrump oli koko establishmentin hylkääminen. Pysyvällä poliittisella luokalla on liiketoimintamalli, eivätkä he ole valmiita luopumaan vallasta.â Bannon totesi myös, että republikaanit eivät ole useinkaan tukeneet presidentti Trumpia ja että populistisen oikeiston tehtävänä on tukea Trumpia tässä agendassa ja varmistaa, että se pannaan täytäntöön Capitol Hillissä.  Hän sanoi myös uskovansa Trumpin kiinnittävän enemmän huomiota liikkeeseen sen jälkeen, kun tuomari Roy Moore kukisti senaattori Luther Strangen (R-AL) Alabaman republikaanien senaatin esivaaleissa. Bannon sanoi: "Luulen, että hän ymmärsi Alabaman esivaalien jälkeen, että hänen tukikohtansa uskoo muutamaan asiaan: He haluavat rakentaa muurin. He haluavat pysäyttää laittoman maahanmuuton. He haluavat edelleen saada meidät pois heidän mielestään turhista ulkomaansodista. Ja mielestäni "valitettavien" velvollisuutena on olla siellä." Kysyttäessä siitä, voisiko populistinen liike republikaanien kimppuun käymällä itse asiassa auttaa demokraatteja, Bannon torjui nämä huolenaiheet. "Uskon, että tämä koko juttu on kehittymässä", hän sanoi. âTämä populistinen talousnationalismi on vasta alkanut saada jalansijaa, ja uskon, että Trumpin agendan omaksuneet ihmiset voittavat esivaalit ja ovat parhaita ehdokkaita demokraatteja vastaan.â Kysymykseen siitä, onko hänen vaikutusvaltansa vähentynyt hänen lähdettyään Valkoisesta talosta, Bannon sanoi, että hänellä on nyt enemmän vaikutusvaltaa kuin silloin, kun hän toimi henkilökuntana läntisessä siivessä.â Kun olet Valkoisessa talossa, tiedät olevasi vain yksi henkilökunnan jäsen, ja minulla oli paljon vaikutusvaltaa", Bannon sanoi. âMutta vaikutusvallan ja vallan välillä on ero, ja kun olen Breitbartin kanssa ja minulla on kaikki aseeni, voin todella vaikuttaa muutokseen paljon enemmän ja auttaa presidenttiä.â</w:t>
      </w:r>
    </w:p>
    <w:p>
      <w:r>
        <w:rPr>
          <w:b/>
        </w:rPr>
        <w:t xml:space="preserve">Tulos</w:t>
      </w:r>
    </w:p>
    <w:p>
      <w:r>
        <w:t xml:space="preserve">Steve Bannon</w:t>
      </w:r>
    </w:p>
    <w:p>
      <w:r>
        <w:rPr>
          <w:b/>
        </w:rPr>
        <w:t xml:space="preserve">Esimerkki 4.497</w:t>
      </w:r>
    </w:p>
    <w:p>
      <w:r>
        <w:t xml:space="preserve">Washington -- Postilaatikot pursuavat usein kirjeitä, joissa kerrotaan veronmaksajien edustajien saavutuksista kongressissa, mutta mikään ei ole niin täynnä kuin edustaja Mark Schauerin Michiganin eteläisen ja keskisen Michiganin piirin asukkaiden laatikot. The Detroit Newsin neljännesvuosittaisten menoilmoitusten analyysin mukaan Schauer käytti lähes 350 000 dollaria postituksiin, puhelinkokouksiin ja muihin äänestäjille suunnattuihin tukitoimiin vuonna 2009. Se on noin neljäsosa hänen lähes 1,5 miljoonan dollarin kongressikuluistaan. Esimerkiksi sen jälkeen, kun kongressi oli viime vuonna hyväksynyt 787 miljardin dollarin suuruisen talouden elvytyspaketin, Battle Creekistä kotoisin oleva tuore demokraatti Schauer, jota pidetään kovassa uudelleenvalintakampanjassa, lähetti äänestäjilleen värikkään esitteen, jossa sanottiin, että lainsäädännöllä "luodaan tai pelastetaan 109 000 työpaikkaa Michiganissa". Schauer kieltäytyi haastattelusta. Hänen lehdistösihteerinsä Zack Pohl ei myöskään suostunut haastatteluun postituksista, mutta lähetti sähköpostitse selityksen. Värikäs kuusiruutuinen taittolehtinen Schauerilta, jossa hän mainostaa talouden elvytystoimia ja jossa on kolme kuvaa kongressiedustajasta. Associated Pressin tekemän, edustajainhuoneen 435 jäsenen rahankäyttöä koskevan analyysin mukaan Schauer oli 10. eniten rahaa käyttänyt kongressiedustaja.</w:t>
      </w:r>
    </w:p>
    <w:p>
      <w:r>
        <w:rPr>
          <w:b/>
        </w:rPr>
        <w:t xml:space="preserve">Tulos</w:t>
      </w:r>
    </w:p>
    <w:p>
      <w:r>
        <w:t xml:space="preserve">Schauer</w:t>
      </w:r>
    </w:p>
    <w:p>
      <w:r>
        <w:rPr>
          <w:b/>
        </w:rPr>
        <w:t xml:space="preserve">Esimerkki 4.498</w:t>
      </w:r>
    </w:p>
    <w:p>
      <w:r>
        <w:t xml:space="preserve">Shaun White pyytää anteeksi, että kutsui syytöksiä "juoruksi", sanoo kasvaneensa ihmisenäEsiintymisessään Today-ohjelmassa keskiviikkona olympiavoittaja Shaun White pyysi anteeksi, että käytti sanaa "juoru" kuvaamaan häntä vastaan vuonna 2016 esitettyjä syytöksiä seksuaalisesta häirinnästä. "Olen todella pahoillani siitä, että valitsin sanan "juoru". Se oli huono sanavalinta kuvaamaan niin arkaluonteista aihetta tämän päivän maailmassa " White sanoi. "Olen vain todella pahoillani. Olin niin hukkua siihen, että halusin vain puhua siitä, miten upea päivä oli ja jakaa kokemukseni, mutta kyllä." Kun toinen juontaja Savannah Guthrie painosti häntä asiasta, White sanoi, että hän on "kasvanut ihmisenä vuosien varrella." "On hämmästyttävää - olette tunteneet minut jo pitkään - on hämmästyttävää, miten elämä toimii käänteineen ja opittuine opetuksineen", White sanoi. "Joten jokainen kokemus elämässäni tunnen, että se on opettanut minulle läksyn ja tunnen ehdottomasti, että olen paljon enemmän muuttunut ihminen kuin olin nuorempana. Ja kyllä, olen ylpeä siitä, kuka olen tänään. "CHAMP: Shaun White voitti kultamitalin miesten halfpipessäKOMMENTARI: Shaun Whiten talviolympialaisten perintö ei ole pelkästään kultainen.</w:t>
      </w:r>
    </w:p>
    <w:p>
      <w:r>
        <w:rPr>
          <w:b/>
        </w:rPr>
        <w:t xml:space="preserve">Tulos</w:t>
      </w:r>
    </w:p>
    <w:p>
      <w:r>
        <w:t xml:space="preserve">Shaun White</w:t>
      </w:r>
    </w:p>
    <w:p>
      <w:r>
        <w:rPr>
          <w:b/>
        </w:rPr>
        <w:t xml:space="preserve">Esimerkki 4.499</w:t>
      </w:r>
    </w:p>
    <w:p>
      <w:r>
        <w:t xml:space="preserve">Päivä sen jälkeen, kun raportti toi esiin mahdollisuuden, että NCAA olisi voinut tehdä enemmän jo kauan sitten Michigan Staten ongelmien suhteen, presidentti Mark Emmert sanoi lauantaina sähköpostitse, että Spartans-urheilijoita vastaan vuonna 2010 esitetyt syytökset seksuaalisesta hyväksikäytöstä olivat "laajalti raportoitu" ja että lainvalvontaviranomaiset ja koulu olivat jo tutkineet niitä. Emmert esitti kommenttinsa sähköpostiviestissä NCAA:n johtokunnalle ja muille yliopistojen presidenteille. Tiedottaja Stacey Osborn toimitti Emmertin sähköpostiviestin The Associated Pressille vastauksena The Athletic -lehden raporttia koskevaan kommenttipyyntöön, jossa siteerattiin kirjettä, jonka National Coalition Against Violent Athletes -järjestö lähetti vuonna 2010 NCAA:n johdolle. Emmert totesi, että hän tapasi marraskuussa 2010 koalition Katherine Redmondin ja lakiasiantuntija Wendy Parkerin. AP:lle toimitettiin myös Emmertin 6. joulukuuta päivätty kirje, joka oli osoitettu Redmondille ja Parkerille. Siinä kerrottiin yksityiskohtaisesti ohjelmista, joita NCAA auttoi toteuttamaan kampuksilla seksuaalisen väkivallan ja opiskelijoiden käyttäytymisen käsittelemiseksi, vaikkei siinä viitattu erityisesti Michigan Stateen.Emmert kertoi sähköpostiviestissään NCAA:n hallitukselle roolistaan: "MSU:n tapauksista kerrottiin laajasti lehdistössä, ja lainvalvontaviranomaiset ja yliopiston virkamiehet tutkivat niitä jo. Kathy ei vihjannut, että kyseessä olisivat ilmoittamattomat tapaukset tai että hän olisi toiminut ilmiantajana ilmoittaessaan tuntemattomista tiedoista kirjeen vastaanottajille."</w:t>
      </w:r>
    </w:p>
    <w:p>
      <w:r>
        <w:rPr>
          <w:b/>
        </w:rPr>
        <w:t xml:space="preserve">Tulos</w:t>
      </w:r>
    </w:p>
    <w:p>
      <w:r>
        <w:t xml:space="preserve">Mark Emmert</w:t>
      </w:r>
    </w:p>
    <w:p>
      <w:r>
        <w:rPr>
          <w:b/>
        </w:rPr>
        <w:t xml:space="preserve">Esimerkki 4.500</w:t>
      </w:r>
    </w:p>
    <w:p>
      <w:r>
        <w:t xml:space="preserve">Maatalous Chesapeake ja luonnonvarat: Marshall (puheenjohtaja) Poindexter (varapuheenjohtaja) Ware Wright Orrock Knight Edmunds Wilt Morefield Ransone Fariss Bloxom Ken Plum David Bulova Matthew James Luke Torian Mark Keam Alfonso Lopez Rip Sullivan Dawn Adams (Richmond Citystä) Wendy Gooditis Debra Rodman: Kilgore (puheenjohtaja) Byron (varapuheenjohtaja) Ware Hugo Marshall Cline Bell (Albemarlesta) Habeeb OâQuinn Yancey Ransone Webert Jeion Ward Mark Keam Eileen Filler-Corn Kay Kory Joe Lindsey Lamont Bagby David Toscano Steve Heretick Mike Mullin Jeff Bourne: Landes (puheenjohtaja) Bell (Staunton) (varapuheenjohtaja) Cole Pogge Robinson Yancey Davis Leftwich LaRock Helsel Collins McGuire Roslyn Tyler David Bulova Mark Keam Lamont Bagby Jeff Bourne Jennifer Boysko Chris Hurst Schuyler VanValkenburg Cheryl Turpin Debra Rodman: FBI: Ware (puheenjohtaja) Pogge (varapuheenjohtaja) Orrock Byron Cole Hugo Cline Fariss Fowler Bloxom Freitas Brewer Vivian Watts Mark Keam Filler-Corn Kaye Kory Rip Sullivan Steve Heretick Joe Lindsey Hala Ayala Jay Jones (Norfolkista) Lee Carter.</w:t>
      </w:r>
    </w:p>
    <w:p>
      <w:r>
        <w:rPr>
          <w:b/>
        </w:rPr>
        <w:t xml:space="preserve">Tulos</w:t>
      </w:r>
    </w:p>
    <w:p>
      <w:r>
        <w:t xml:space="preserve">Mark Keam</w:t>
      </w:r>
    </w:p>
    <w:p>
      <w:r>
        <w:rPr>
          <w:b/>
        </w:rPr>
        <w:t xml:space="preserve">Esimerkki 4.501</w:t>
      </w:r>
    </w:p>
    <w:p>
      <w:r>
        <w:t xml:space="preserve">Miljardeja vuosia sitten Mars oli todennäköisesti paljon nykyistä kosteampi. Jäässä on useita kerroksia, sanoo Colin Dundas, Yhdysvaltain geologian tutkimuskeskuksen planeettageologi ja artikkelin pääkirjoittaja. Nämä äskettäin havaitut kerrokset viittaavat siihen, että jää on kerrostunut tietyn ajan kuluessa toistuvan prosessin kautta. "Jokin aiheutti sen kerrostumisen ja sen jälkeen kerrostumisen uudelleen", Dundas sanoo. Dundasin mukaan se oli todennäköisesti lumisade, joka lopulta tiivistyi näihin kerrostumiin. Lumisade on voinut tapahtua vasta kymmeniä miljoonia vuosia sitten, hän sanoo.Tutkijat uskovat, että paljastunut jää ei ole vakaata suhteellisen lämpimissä pintalämpötiloissa.  Dundas sanoo, että pinnan jää on muuttumassa kiinteästä höyryksi, jolloin rinteet romahtavat ja paljastuvat entisestään.Marsin jään puhtaudesta on myös esitetty merkittäviä kysymyksiä. Dundas kuitenkin sanoo, että "näissä paikoissa se on melko paksua ja melko puhdasta jäätä".</w:t>
      </w:r>
    </w:p>
    <w:p>
      <w:r>
        <w:rPr>
          <w:b/>
        </w:rPr>
        <w:t xml:space="preserve">Tulos</w:t>
      </w:r>
    </w:p>
    <w:p>
      <w:r>
        <w:t xml:space="preserve">Colin Dundas</w:t>
      </w:r>
    </w:p>
    <w:p>
      <w:r>
        <w:rPr>
          <w:b/>
        </w:rPr>
        <w:t xml:space="preserve">Esimerkki 4.502</w:t>
      </w:r>
    </w:p>
    <w:p>
      <w:r>
        <w:t xml:space="preserve">Näin senaattori John McCain varoittaa maata - ja puoluettaan - vaaroista, jotka liittyvät siihen, että alistutaan presidentti Donald Trumpin myymään nousevaan populismiin, isolationismiin ja nationalismiin.Arizonan republikaanien puhe, jonka hän piti maanantaina alma materissaan, Yhdysvaltain merivoimien akatemiassa, oli jo toinen kerta tässä kuussa, kun hän esitti laajan kritiikin Trumpia ja trumpismia kohtaan. Ja nämä kaksi puhetta yhdessä ymmärretään oikeutetusti McCainin yritykseksi - samalla kun hänellä on edessään kuolemaan johtava aivosyöpädiagnoosi - toimia kirkkaana huutona GOP:lle, jonka hän uskoo virheellisesti ja vaarallisesti joutuneen Trumpin transsin valtaan. (Huomionarvoista:  McCain ei koskaan käytä Trumpin nimeä tässä puheessa. Mutta 45. presidentti on kuin musta pilvi, joka häämöttää kokouksen yllä. )Tällä tiellä on todellinen vaara puolueelle ja maalle, johon McCain uskoo, ja hän näyttää olevan sitoutunut tekemään kaiken voitavansa jäljellä olevassa ajassa hälytyksen antamiseksi. (Tosin sivuhuomautus: On suurin piirtein nolla mahdollisuutta, että tämä puhe ei ole suunnattu trumpismia vastaan, mutta jos McCain todella haluaa ihmisten heräävän, miksei hän sano sitä selvästi?)Huomatkaa McCainin käyttämä nukkumismetafora tässä tiistain puheessa: McCainin puheessa on useita voimakkaita kuvia - yleisö, joka ei tiedä johtajuutensa välttämättömyydestä ja joka on eristetty itse luomiinsa kaikukammioihin, jotka ovat sortuneet puoluepolitiikkaan ja jotka eivät halua tehdä kompromisseja toistensa kanssa. McCain pitää tätä horrostilaa perustavanlaatuisena irtautumisena toisen maailmansodan jälkeisestä järjestyksestä (ja huomattavana sokeutena sille, mitä toisen maailmansodan jälkeinen lähestymistapamme maailmaan aiheutti). Tämä repliikki tuo esiin McCainin sanoman "tämä ei ole normaalia": "Hyökkäys arvojamme vastaan - jonka McCain tekee selväksi, että se tulee sekä Yhdysvaltojen sisältä että sen ulkopuolelta - edellyttää aktiivista päätöstä taistella sen puolesta, mihin uskomme. Se on ainoa tapa, jolla voimme toivoa säilyttävämme sen, mikä McCainin mukaan on tehnyt meistä suurenmoisia.Toisessa kohdassa puhetta McCain vaati, että amerikkalaisia arvoja vastaan hyökkäävät liberaalien demokratioiden sisällä olevat puolueet, jotka saarnaavat pikemminkin kaunaa herättävää kansallismielisyyttä kuin valistunutta itsekkyyttä, nativismia kuin tasa-arvoista oikeudenmukaisuutta.McCainin mielestä panokset eivät voisi olla suuremmat. Eikä Yhdysvaltain kansa voisi olla vähemmän valmistautunut siihen, että yhä useammin hyökätään täysrintamahyökkäyksellä arvoja vastaan, jotka tekevät Amerikasta hyvän Amerikan. McCain yrittää herättää ihmisiä.  Hän on kuin kaupungin huutaja, joka kiertää paukuttamassa kattilaa ja väittää, että jos emme tunnista uhkaa, jonka trumpismi täällä ja sen kaltaiset maailmalla aiheuttavat, voi olla liian myöhäistä.</w:t>
      </w:r>
    </w:p>
    <w:p>
      <w:r>
        <w:rPr>
          <w:b/>
        </w:rPr>
        <w:t xml:space="preserve">Tulos</w:t>
      </w:r>
    </w:p>
    <w:p>
      <w:r>
        <w:t xml:space="preserve">John McCain</w:t>
      </w:r>
    </w:p>
    <w:p>
      <w:r>
        <w:rPr>
          <w:b/>
        </w:rPr>
        <w:t xml:space="preserve">Esimerkki 4.503</w:t>
      </w:r>
    </w:p>
    <w:p>
      <w:r>
        <w:t xml:space="preserve">Gary Tuchman, joka on verkon kirjeenvaihtaja, herätti myös laajaa naurua, koska hän käsitteli asetta naisellisesti ja sulki silmänsä ampuessaan.2. Täyttä puoliautomaattia ei ole olemassa, hänen pitäisi kuulua @migosiin, jotka keksivät tuollaisia sanoja.3Ase ei potkaise niin kovaa, että tämä kaveri on vain supersaiyan beta.Klippi alkaa, kun Tuchman kamppailee pitääkseen kivääriä kunnolla, kun eläkkeellä oleva kenraaliluutnantti Mark Hertling selittää aseen mekaniikkaa.Sosiaalisen median käyttäjät olivat myös nopeita purkamaan raporttia ja pilkkasivat Tuchmania ja Hertlingiä samalla.</w:t>
      </w:r>
    </w:p>
    <w:p>
      <w:r>
        <w:rPr>
          <w:b/>
        </w:rPr>
        <w:t xml:space="preserve">Tulos</w:t>
      </w:r>
    </w:p>
    <w:p>
      <w:r>
        <w:t xml:space="preserve">Gary Tuchman</w:t>
      </w:r>
    </w:p>
    <w:p>
      <w:r>
        <w:rPr>
          <w:b/>
        </w:rPr>
        <w:t xml:space="preserve">Esimerkki 4.504</w:t>
      </w:r>
    </w:p>
    <w:p>
      <w:r>
        <w:t xml:space="preserve">Kiinan presidentti Hu Jintao tapasi täällä torstaina iltapäivällä Kirgisian pääministerin Igor Chudinovin. Hu sanoi, että Kiina ja Kirgisia ovat 17 vuotta sitten solmineet diplomaattiset suhteet ja että Kiina ja Kirgisia ovat jatkuvasti vahvistaneet ja kehittäneet perinteistä ystävyyttään, ja maiden johtajat ovat pitäneet usein yhteyttä ja kehittäneet suurta keskinäistä luottamusta. Molemmat osapuolet ovat tehneet tehokasta yhteistyötä ja saavuttaneet merkittäviä tuloksia yhteistyössä esimerkiksi talouden, kaupan, liikenteen, turvallisuuden ja kulttuurin aloilla, Hu sanoi ja lisäsi, että molemmat maat ovat myös tukeneet toisiaan ja tehneet tiivistä yhteistyötä keskenään Yhdistyneiden Kansakuntien (YK) ja Shanghain yhteistyöjärjestön (SCO) monenvälisissä puitteissa. Hu sanoi, että Kiina ja Kirgisia ovat hyviä naapureita, hyviä ystäviä ja hyviä kumppaneita. Hän sanoi, että Kiina pitää suhteitaan Kirgisiaan erittäin tärkeinä. Hu sanoi, että Kiinan vankka ja muuttumaton politiikka on syventää jatkuvasti keskinäistä luottamusta, vahvistaa molempia osapuolia hyödyttävää yhteistyötä ja toteuttaa molempien maiden yhteinen kehitys. Hu sanoi, että Kiina on valmis työskentelemään Kirgisian kanssa hyvien naapuruussuhteiden, ystävällisyyden ja yhteistyön edistämiseksi. Hän sanoi Kirgisian arvostavan molempien maiden keskinäistä luottamusta ja yhteisymmärrystä. Hän ilmaisi halukkuutensa tehdä tiivistä yhteistyötä Kiinan kanssa ja noudattaa tiukasti kaikkia maiden välisiä sopimuksia. Hän sanoi, että Kirgisia on valmis syventämään molempia osapuolia hyödyttävää yhteistyötä Kiinan kanssa ja edistämään edelleen hyvän naapuruuden ystävyyttä.</w:t>
      </w:r>
    </w:p>
    <w:p>
      <w:r>
        <w:rPr>
          <w:b/>
        </w:rPr>
        <w:t xml:space="preserve">Tulos</w:t>
      </w:r>
    </w:p>
    <w:p>
      <w:r>
        <w:t xml:space="preserve">Hu Jintao</w:t>
      </w:r>
    </w:p>
    <w:p>
      <w:r>
        <w:rPr>
          <w:b/>
        </w:rPr>
        <w:t xml:space="preserve">Esimerkki 4.505</w:t>
      </w:r>
    </w:p>
    <w:p>
      <w:r>
        <w:t xml:space="preserve">Presidentti Ma kunnioittaa edesmennyttä kylänjohtajaaPresidentti Ma Ying-jeou kunnioitti torstaina edesmennyttä kylänjohtajaa, joka liukastui kuolemaansa yrittäessään pelastaa kylänsä Yunlinin piirikunnassa yönä, jolloin hirmumyrsky Morakot raivosi.Ma kehui Miun ponnistuksia sankarillisiksi ja sanoi Miun osoittaneen suurta rohkeutta vaaran edessä ja olleensa kansallinen roolimalli.Ma sanoi huolehtivansa siitä, että Miun perhe saa hallitukselta hyvän osanottokorvauksen.</w:t>
      </w:r>
    </w:p>
    <w:p>
      <w:r>
        <w:rPr>
          <w:b/>
        </w:rPr>
        <w:t xml:space="preserve">Tulos</w:t>
      </w:r>
    </w:p>
    <w:p>
      <w:r>
        <w:t xml:space="preserve">Ma Ying-jeou</w:t>
      </w:r>
    </w:p>
    <w:p>
      <w:r>
        <w:rPr>
          <w:b/>
        </w:rPr>
        <w:t xml:space="preserve">Esimerkki 4.506</w:t>
      </w:r>
    </w:p>
    <w:p>
      <w:r>
        <w:t xml:space="preserve">Tohtori William Schaffner, voittoa tavoittelemattoman National Foundation for Infectious Disease -järjestön lääketieteellinen johtaja, kertoi Business Insiderille, että asiantuntijoiden on vaikea sanoa varmasti, kuinka intensiivinen tämä influenssakausi tulee olemaan. "Keskuudessamme sanomme, että jos olet nähnyt yhden influenssakauden, olet nähnyt yhden influenssakauden", Schaffner sanoi.Siitä huolimatta on useita syitä, miksi influenssarokotuksen ottaminen on erityisen hyvä ajatus tänä vuonna, Schaffner sanoi. Tässä on viisi syytä kaikille, jotka eivät ole vielä saaneet rokotetta tänä syksynä.Australia, joka on menossa kohti kesää pohjoisen pallonpuoliskon siirtyessä talveen, sai tänä vuonna kovan flunssaiskun. Tämä johtuu erityisesti influenssaviruksen H3N2-kannasta. Vaikka tämä ei vielä tarkoita, että influenssakaudesta tulee varmasti huono tänä vuonna, hyvä uutinen on se, että kyseinen kanta sopii hyvin tämän vuoden rokotteella suojattavaksi, Schaffner sanoi. "Pelkäänpä, että kuulemme yhä tuota. Ei influenssarokotteesta voi saada influenssaa", Schaffner sanoi. CDC:n mukaan influenssarokotteet tehdään joko käyttämällä inaktiivista virusta, joka ei ole tarttuva, tai rokotetta, joka ei sisällä virusta lainkaan. "Voimme tehdä hirveän paljon hyvää tällä melko hyvällä rokotteella, koska se on se, jota joudumme käyttämään tänä päivänä ", Schaffner sanoi." On paljon tapoja saada rokote ilmaiseksi. Useimmat vakuutusyhtiöt kattavat sen ennaltaehkäisevänä hoitona, ja Medicare kattaa rokotuksen kokonaan. "Se on helppoa ja nopeaa, ja vakuutus kattaa sen", Schaffner sanoi. Lisäksi useimmissa apteekkiklinikoissa, kuten Walgreensissa ja CVS:ssä, on rokotteita saatavilla, joten sinun ei tarvitse edes mennä lääkärin vastaanotolle.</w:t>
      </w:r>
    </w:p>
    <w:p>
      <w:r>
        <w:rPr>
          <w:b/>
        </w:rPr>
        <w:t xml:space="preserve">Tulos</w:t>
      </w:r>
    </w:p>
    <w:p>
      <w:r>
        <w:t xml:space="preserve">Schaffner</w:t>
      </w:r>
    </w:p>
    <w:p>
      <w:r>
        <w:rPr>
          <w:b/>
        </w:rPr>
        <w:t xml:space="preserve">Esimerkki 4.507</w:t>
      </w:r>
    </w:p>
    <w:p>
      <w:r>
        <w:t xml:space="preserve">Kolme kuukautta kestäneen kiihkeän kampanjoinnin oli määrä päättyä virallisesti keskiyöllä, ja 50-vuotias poikamies Benigno Aquino näytti voittavan maanantain vaalit murskavoitolla ja jatkavan demokratiaa ajaneiden vanhempiensa perintöä. "Aamunkoitto on lähellä... kansa kaipaa uutta johtajuutta", Aquino sanoi noin 10 000 ihmisen hurraavalle väkijoukolle viimeisessä suuressa kampanjatilaisuudessaan Manilassa myöhään perjantai-iltana.Benigno Aquino näyttää voittavan maanantain vaalit murskavoitolla ja jatkavan demokratian mestarivanhempiensa perintöä. "Aamunkoitto on lähellä... kansa kaipaa uutta johtajuutta", Aquino sanoi noin 10 000 ihmisen hurraavalle väkijoukolle viimeisessä suuressa kampanjatilaisuudessaan Manilassa myöhään perjantai-iltana. Aquinon tilaisuudessa esiintyi poplaulajia, elokuvatähtiä ja koomikoita, jotka esittivät valkokankailla välitettäviä ohjelmanumeroita. Sketseissä muun muassa enkeliksi pukeutunut nainen kertoi yleisölle, että Aquinon edesmennyt äiti, entinen presidentti Corazon Aquino, joka johti vallankumousta, jonka seurauksena diktaattori Ferdinand Marcos syöstiin vallasta vuonna 1986, lähetti hänet taivaasta. Aquino vietti lauantain kotikaupungissaan Tarlacissa, joka on ollut hänen perheensä poliittinen ja taloudellinen tukikohta sukupolvien ajan, jossa hän matkusti autosaattueessa lavakuorma-auton kyydissä viimeisenä tervehdyksenä kannattajilleen.</w:t>
      </w:r>
    </w:p>
    <w:p>
      <w:r>
        <w:rPr>
          <w:b/>
        </w:rPr>
        <w:t xml:space="preserve">Tulos</w:t>
      </w:r>
    </w:p>
    <w:p>
      <w:r>
        <w:t xml:space="preserve">Benigno Aquino</w:t>
      </w:r>
    </w:p>
    <w:p>
      <w:r>
        <w:rPr>
          <w:b/>
        </w:rPr>
        <w:t xml:space="preserve">Esimerkki 4.508</w:t>
      </w:r>
    </w:p>
    <w:p>
      <w:r>
        <w:t xml:space="preserve">Legendaarisen talk show -juontajan David Lettermanin uusi Netflix-ohjelma âMy Next Guest Needs No Introductionâ debytoi 12. tammikuuta, ja ensimmäinen vieras on entinen presidentti Barack Obama.âMinulla oli ohjelma pitkään, ja sitten minulla ei ollut ohjelmaa pitkään aikaan, enkä voi kertoa, miten hienoa on olla ulkona tästä hiton talostaâ Letterman vitsailee trailerissa.Trailerista ei käy ilmi, mistä Letterman ja Obama tulevat puhumaan, mutta on mahdollista, että nykyinen hallinto on sarjan kuuma aihe, kun otetaan huomioon, että Letterman on puhunut presidentti Donald Trumpia vastaan.</w:t>
      </w:r>
    </w:p>
    <w:p>
      <w:r>
        <w:rPr>
          <w:b/>
        </w:rPr>
        <w:t xml:space="preserve">Tulos</w:t>
      </w:r>
    </w:p>
    <w:p>
      <w:r>
        <w:t xml:space="preserve">David Letterman</w:t>
      </w:r>
    </w:p>
    <w:p>
      <w:r>
        <w:rPr>
          <w:b/>
        </w:rPr>
        <w:t xml:space="preserve">Esimerkki 4.509</w:t>
      </w:r>
    </w:p>
    <w:p>
      <w:r>
        <w:t xml:space="preserve">Kun 49ersin entinen pelinrakentaja Colin Kaepernick päätti viime kauden alkusarjassa alkaa polvistua kansallislaulun aikana ennen pelejä protestiksi, yksi hänen suurimmista tukijoistaan oli hänen silloinen joukkuetoverinsa Eric Reid. Kaepernick polvistui hymnin aikana yksin ennen useita ennakkosarjan pelejä, ennen kuin Reid ja 49ersin linjapuolustaja Eli Harold lopulta liittyivät hänen seuraansa.  Reid ja Harold jatkoivat sitten polvistumista Kaepernickin kanssa hymnin aikana koko NFL-kauden 2016-17 ajan. Ja vaikka Reid Harold ja Kaepernick eivät ole enää joukkuetovereita, Reid on jatkanut Kaepernickin rinnalla osallistumalla useisiin hänen "Tunne oikeutesi" -tapahtumiinsa kaupungeissa kuten New Yorkissa ja Chicagossa.  Hän on myös tiettävästi pitänyt yllä läheistä suhdetta Kaepernickin kanssa, vaikka he eivät enää pelaa samassa joukkueessa. 2017 NFL:n alkusarjaa edeltävillä viikoilla Reid kuitenkin kertoi toimittajille, ettei hän jatkaisi protestointia kansallislaulua vastaan tulevan kauden aikana, kuten hän teki viime vuonna. Vielä 14. elokuuta hän sanoi, että "hymniasia meni niin sivuttain " ja vaikka hän myönsi, että hän aikoo jatkaa puhumista tärkeistä yhteiskunnallisista kysymyksistä, hän sanoi, että hän ei polvistuisi hymnin aikana ennen pelejä tällä kaudella. Näyttää kuitenkin siltä, että hän muutti mielensä, sillä ennen 49ersin ennakkomyyntipeliä Vikingsia vastaan sunnuntai-iltana Reid nähtiin polvistumassa, kun suuri joukko hänen joukkuetovereitaan ympäröi häntä tuen osoituksena. pelin jälkeen Reid paljasti, miksi hän päätti jatkaa hymniprotestiaan huolimatta siitä, mitä hän sanoi aiemmin kesällä.  Hän ehdotti, että hänen viimeaikaiset keskustelunsa Kaepernickin kanssa sekä Charlottesvillen tapahtumat Virginiassa ovat saattaneet vaikuttaa asiaan.Video: #49ers Eric Reid on resuming national anthem protest pic.twitter.com/d3cBS3g8ii - Cam Inman (@CamInman) August 28 2017 Reid jatkoi: "Sitten pikakelaus Charlottesvilleen ja maa näkee, miltä epäamerikkalainen protesti todella näyttää. Silloin muutin mieleni, koska se, mitä Colin Eli ja minä teimme, oli rauhanomainen protesti, jota ruokki usko Jumalaan, jotta voisimme auttaa tekemään maastamme paremman paikan. Minusta tuntui, että minun oli saatava kerronta takaisin hallintaani, eikä antaa ihmisten sanoa, että tekomme on epäamerikkalaista, koska se ei ole sitä. Se on täysin amerikkalaista. Teemme sitä, koska haluamme tasa-arvoa kaikille. Haluamme maamme olevan parempi paikka, joten siksi päätin jatkaa protestia." Reid on ensimmäinen 49ers-pelaaja, joka polvistuu kansallislaulun aikana vuoden 2017 preseasonin aikana. Sen lisäksi, että hän selitti sunnuntai-iltana, miksi hän teki sen, hän puhui myös siitä, miten hän uskoo protestinsa mahdollisesti vahingoittavan häntä ensi vuonna, kun hänestä tulee vapaa agentti. Ja hän sanoi, että hän ei aio antaa sen vaikuttaa siihen, mitä hän tekee. "Tätä on ruokkinut uskoni Jumalaan", Reid sanoi. "Se on ainoa syy, miksi teen sen. Et voi palvella uskoa ja rahaa. Joten jos en ole ensi vuonna joukkueessa, olen kotona tyytymätön siihen, etten ole joukkueessa, mutta olen tyytyväinen tietäen, että tein sen, minkä uskon olevan oikein - ja se on äänettömien äänenä oleminen ja sorrettujen puolustaminen." Kaepernick vastasi Reidin polvistumiseen sunnuntai-iltana twiittaamalla yllä olevan klipin, jossa hän puhuu siitä, miksi hän teki sen.</w:t>
      </w:r>
    </w:p>
    <w:p>
      <w:r>
        <w:rPr>
          <w:b/>
        </w:rPr>
        <w:t xml:space="preserve">Tulos</w:t>
      </w:r>
    </w:p>
    <w:p>
      <w:r>
        <w:t xml:space="preserve">Eric Reid</w:t>
      </w:r>
    </w:p>
    <w:p>
      <w:r>
        <w:rPr>
          <w:b/>
        </w:rPr>
        <w:t xml:space="preserve">Esimerkki 4.510</w:t>
      </w:r>
    </w:p>
    <w:p>
      <w:r>
        <w:t xml:space="preserve">NTSB:n tutkija Stephen Stein selitti kuvauksessaan hylystä, että Grand Canyonin Quartermasterin alueella, jossa helikopteri putosi, oli "todisteita onnettomuuden jälkeisestä tulipalosta". Stein kertoi, että kolme NTSB:n tutkijaa on lähetetty onnettomuuspaikalle sunnuntaista lähtien, ja he aikovat käydä läpi koneen tarkastusasiakirjat lentäjän todistuksen ja moottorin tilan. Hän sanoi myös, että kaikki eloonjääneiden ja todistajien haastatteluista säähän tutkitaan ja sisällytetään alustavaan raporttiin lähipäivinä. Lopullinen raportti julkaistaisiin 18 kuukauden kuluttua. "Meillä on raportteja jostain tuulesta", Stein sanoi, mutta hän varoitti, että puuskista saadut raportit on vahvistettava onnettomuushetkellä kalibroiduilla tutkatiedoilla.</w:t>
      </w:r>
    </w:p>
    <w:p>
      <w:r>
        <w:rPr>
          <w:b/>
        </w:rPr>
        <w:t xml:space="preserve">Tulos</w:t>
      </w:r>
    </w:p>
    <w:p>
      <w:r>
        <w:t xml:space="preserve">Stephen Stein</w:t>
      </w:r>
    </w:p>
    <w:p>
      <w:r>
        <w:rPr>
          <w:b/>
        </w:rPr>
        <w:t xml:space="preserve">Esimerkki 4.511</w:t>
      </w:r>
    </w:p>
    <w:p>
      <w:r>
        <w:t xml:space="preserve">Vielä on epäselvää, miksi kersantti La David Johnsonin ruumiin löytäminen taistelualueelta kesti yli 36 tuntia. Virkamies kertoi ABC Newsille, että Johnsonin paikannusmajakka antoi epäselviä raportteja ja hän näytti liikkuvan." Johnsonin varusteet on saatettu viedä ", virkamies sanoi. "Sen perusteella, mitä nyt tiedämme, ei näyttänyt siltä, että hänet olisi siepattu ja tapettu.  Hänet oli jotenkin fyysisesti siirretty pois taistelupaikalta." Torstaina yhteisen esikunnan johtaja kenraaliluutnantti Kenneth McKenzie kertoi toimittajille, että Johnson "erotettiin", mutta "ketään ei jätetty taakse". Puolustusministeri James Mattis toisti tämän ajatuksen Israelin puolustusministerin kanssa pidetyssä tapaamisessa.Oli jo yö, kun Yhdysvaltain nigerialaiset ja ranskalaiset joukot etsivät Johnsonia.</w:t>
      </w:r>
    </w:p>
    <w:p>
      <w:r>
        <w:rPr>
          <w:b/>
        </w:rPr>
        <w:t xml:space="preserve">Tulos</w:t>
      </w:r>
    </w:p>
    <w:p>
      <w:r>
        <w:t xml:space="preserve">La David Johnson</w:t>
      </w:r>
    </w:p>
    <w:p>
      <w:r>
        <w:rPr>
          <w:b/>
        </w:rPr>
        <w:t xml:space="preserve">Esimerkki 4.512</w:t>
      </w:r>
    </w:p>
    <w:p>
      <w:r>
        <w:t xml:space="preserve">Yhdysvaltain senaattoriehdokas Roy Moore puhuu toimittajille vieraillessaan Yhdysvaltain Capitolissa 31. lokakuuta. (Jonathan Ernst/Reuters)Olen jo jonkin aikaa tuskaillut Roy Mooren tulosta Yhdysvaltain senaattiin.  Hän ruumiillistaa kaikki negatiiviset stereotypiat, joita kenelläkään on koskaan ollut Alabamasta kotoisin olevista ihmisistä. Kuten kirjoitin pian sen jälkeen, kun hän oli voittanut GOP:n esivaalit: "Moore on huono Alabamalle ja vielä huonompi GOP:lle." No en uskonut sitä mahdolliseksi kirjoittaessani tuon jutun pari viikkoa sitten, mutta asiat ovat onnistuneet muuttumaan vielä pahemmiksi. Washington Postin eiliset paljastukset siitä, että hän on ollut sopimattomasti tekemisissä teini-ikäisten tyttöjen kanssa, paljastivat aivan uuden tason Mooren hylkäämiselle. Riittää, kun sanon, että olin silloin - ja vielä enemmän nyt - huolissani siitä, että jos joku tai mikä tahansa yritys harkitsisi työpaikkojen siirtämistä Alabamaan, järjestäisi konferenssin kotiosavaltiossani tai tekisi jotakin edistääkseen talouttamme, meidän olisi piilotettava Moore . Sen sijaan, että yritykset käyttäisivät senaattoria ja senaatin toimiston tuomia resursseja rekrytointivälineenä, ne välttelevät kaikenlaista tekemistä myrkyllisen Roy Mooren kanssa.Viime vuosina Alabama on onnistunut erityisen hyvin rekrytoimaan osavaltioon lentokonevalmistajia ja huipputeknologian ilmailu- ja avaruusalan yrityksiä. Meillä on aina ollut vankka valtuuskunta Pariisin ilmailunäyttelyssä, ja olemme luoneet maineen yhtenä maan parhaista osavaltioista, jossa on hyvä harjoittaa liiketoimintaa. Mutta voitko kuvitella Mooren Pariisin ilmailunäyttelyssä esittelemässä Alabamaa modernina ympäristönä huipputeknologiayrityksille? Arrrrghhh! Vaikka se, mitä ihmiset kuulevat ja lukevat Mooresta, ei olisikaan tarpeeksi huono asia, hän näyttää suurimman osan ajasta siltä, miltä hän näyttää.  Hän on enemmän kuin eksentrinen hullu setä. Pitäessään pientä cowboy-hattua, tiukkoja liivejä ja toisinaan esittelemällä pientä asettaan Moore näyttää Village People -yhtyeen hylkiöltä. Osavaltioiden, joiden kanssa Alabama kilpailee liiketoiminnan kehittämisestä, täytyy juhlia. Huokaus. 9. marraskuuta republikaanisenaattorit kehottivat Roy Moorea vetäytymään Alabaman senaattorikilpailusta, jos väitteet seksuaalisesta väärinkäytöksestä pitävät paikkansa. Presidentti Trump yhtyi tunteisiin kutsuen sitä "pelkäksi väitteeksi". (Jordan Frasier Bastien Inzaurralde/The Washington Post)Sanalla sanoen Moore ei pystyisi auttamaan työpaikkojen rekrytoinnissa Alabamaan.  Hänestä ei olisi positiivista voimaa suurlähettiläänä, joka johdattaisi kansainvälistä kauppaa Alabaman 20,6 miljardin dollarin vientimarkkinoille. Ja ottaen huomioon sen, mitä tiedämme nyt Washington Postin raportin perusteella, yksikään tervejärkinen vanhempi ei uskaltaisi laittaa lapsiaan harjoittelemaan hänen toimistossaan.Asiaa pahentaa se, että jotkut Alabamassa puolustavat edelleen Moorea. Puolustuksessaan, joka jää historiaan Alabaman osavaltion tilintarkastaja Jim Zeigler sanoi, että Mooren toiminta sai hänet ajattelemaan Jeesuksen Kristuksen muistoa. Aivan oikein. Hän todella sanoi: "[T]ake Joosef ja Maria. Maria oli teini-ikäinen ja Joosef oli aikuinen puuseppä. Heistä tuli Jeesuksen vanhemmat. Tässä ei ole mitään moraalitonta tai laitonta." No kuten Ron White tunnetusti sanoi: "Tyhmyyttä ei voi korjata. ... Tyhmyys on ikuista." Moore on joka tapauksessa enemmän kuin vain yksi Alabaman politiikan tuottama häpeäpilkku.  Hänen läsnäolollaan on ollut syvällisiä kansallisia vaikutuksia. Erityisesti perinteisesti turvallinen republikaanien paikka tulee todennäköisesti vaihtumaan demokraateille.Tosiasia on, kuten Josh Holmes sanoi New York Timesille: "Näin käy, kun annat Steve Bannonin kaltaisten holtittomien, epäpätevien idioottien mennä värväämään ehdokkaita, joilla ei ole mitään asiaa Yhdysvaltain senaattiin." En mene niin pitkälle, että väittäisin Mooren nousun johtuvan täysin Bannonista - hyppäsihän Bannon Mooren junaan vasta muutama viikko ennen vaaleja. Mutta Mooren ja Bannonin kaltaisten ihmisten läsnäolo amerikkalaisessa poliittisessa tilassa on vaarallista. Republikaanien on kaikkialla sanottava se ja tehtävä selväksi, että Mooren tukemiselle ei ole mitään perusteita.</w:t>
      </w:r>
    </w:p>
    <w:p>
      <w:r>
        <w:rPr>
          <w:b/>
        </w:rPr>
        <w:t xml:space="preserve">Tulos</w:t>
      </w:r>
    </w:p>
    <w:p>
      <w:r>
        <w:t xml:space="preserve">Moore Roy Moore</w:t>
      </w:r>
    </w:p>
    <w:p>
      <w:r>
        <w:rPr>
          <w:b/>
        </w:rPr>
        <w:t xml:space="preserve">Tulos</w:t>
      </w:r>
    </w:p>
    <w:p>
      <w:r>
        <w:t xml:space="preserve">Moore</w:t>
      </w:r>
    </w:p>
    <w:p>
      <w:r>
        <w:rPr>
          <w:b/>
        </w:rPr>
        <w:t xml:space="preserve">Esimerkki 4.513</w:t>
      </w:r>
    </w:p>
    <w:p>
      <w:r>
        <w:t xml:space="preserve">Ruotsalaisen toimittajan Kim Wallin murhasta syytetyn tanskalaisen keksijän Peter Madsenin sukellusvene UC3 Nautilus purjehtii Kööpenhaminan satamassa Tanskassa 10. elokuuta 2017. REUTERS/Peter Thompson Wall freelance-toimittaja, joka oli tutkimassa juttua sukellusveneen omistajasta Peter Madsenista, katosi sen jälkeen, kun tämä oli vienyt hänet 17-metrisellä sukellusveneellä merelle elokuussa. 23. elokuuta poliisi tunnisti Kööpenhaminassa rantaan huuhtoutuneen päätön naispuolisen torson Wallin ruumiiksi. Lokakuussa poliisi kertoi löytäneensä hänen päänsä ja jalkansa. Madsen myönsi paloitelleensa Wallin sukellusveneessään ja heittäneensä ruumiinosat mereen, mutta hän kiistää edelleen murhan ja syytteen seksuaalisesta hyväksikäytöstä ilman yhdyntää.</w:t>
      </w:r>
    </w:p>
    <w:p>
      <w:r>
        <w:rPr>
          <w:b/>
        </w:rPr>
        <w:t xml:space="preserve">Tulos</w:t>
      </w:r>
    </w:p>
    <w:p>
      <w:r>
        <w:t xml:space="preserve">Peter Madsen</w:t>
      </w:r>
    </w:p>
    <w:p>
      <w:r>
        <w:rPr>
          <w:b/>
        </w:rPr>
        <w:t xml:space="preserve">Esimerkki 4.514</w:t>
      </w:r>
    </w:p>
    <w:p>
      <w:r>
        <w:t xml:space="preserve">Suurenna tämä kuva toggle caption Melissa Golden for The Washington Post/Getty Images Melissa Golden for The Washington Post/ Getty ImagesDr. Brenda Fitzgerald, tautien valvonta- ja ehkäisykeskuksen johtaja, erosi keskiviikkona sen jälkeen, kun oli kerrottu, että hän oli ostanut muun muassa tupakkayhtiön osakkeita, mikä aiheutti eturistiriidan."Tohtori Fitzgerald omistaa tiettyjä monimutkaisia taloudellisia intressejä, jotka ovat asettaneet laajan erivapauden, joka rajoittaa hänen kykyään suorittaa kaikki hänen tehtävänsä CDC: n johtajana " mukaan lausunto, jonka Matt Lloyd tiedottaja terveys- ja terveyspalvelujen ministeriön tiedottaja. "Näiden taloudellisten intressien luonteen vuoksi tohtori Fitzgerald ei voinut luopua niistä määräajassa." Terveys Trumpin hallinto nimittää tohtori Brenda Fitzgeraldin uudeksi CDC:n johtajaksi Trumpin hallinto nimittää tohtori Brenda Fitzgeraldin uudeksi CDC:n johtajaksi Kuuntele - 2:36 2:36</w:t>
      </w:r>
    </w:p>
    <w:p>
      <w:r>
        <w:rPr>
          <w:b/>
        </w:rPr>
        <w:t xml:space="preserve">Tulos</w:t>
      </w:r>
    </w:p>
    <w:p>
      <w:r>
        <w:t xml:space="preserve">Brenda Fitzgerald</w:t>
      </w:r>
    </w:p>
    <w:p>
      <w:r>
        <w:rPr>
          <w:b/>
        </w:rPr>
        <w:t xml:space="preserve">Esimerkki 4.515</w:t>
      </w:r>
    </w:p>
    <w:p>
      <w:r>
        <w:t xml:space="preserve">Palautukset maksetaan sekkinä tai lahjakorttina Sam 's Club- tai Walmart-myymälöihin.Walmart sulkee 63 Sam 's Club -myymälää ja irtisanoo tuhansia työntekijöitä.Saadakseen palautuksen ostajien on soitettava asiakaspalveluun numeroon (888) 746-7726 ja peruutettava jäsenyytensä. Palautus maksetaan sekkinä tai lahjakorttina Sam 's Club- tai Walmart-myymälöihin.Asiakkailla on myös mahdollisuus siirtää jäsenyytensä toiseen Sam's Club -myymälään.</w:t>
      </w:r>
    </w:p>
    <w:p>
      <w:r>
        <w:rPr>
          <w:b/>
        </w:rPr>
        <w:t xml:space="preserve">Tulos</w:t>
      </w:r>
    </w:p>
    <w:p>
      <w:r>
        <w:t xml:space="preserve">Sam Club</w:t>
      </w:r>
    </w:p>
    <w:p>
      <w:r>
        <w:rPr>
          <w:b/>
        </w:rPr>
        <w:t xml:space="preserve">Tulos</w:t>
      </w:r>
    </w:p>
    <w:p>
      <w:r>
        <w:t xml:space="preserve">Klubi</w:t>
      </w:r>
    </w:p>
    <w:p>
      <w:r>
        <w:rPr>
          <w:b/>
        </w:rPr>
        <w:t xml:space="preserve">Esimerkki 4.516</w:t>
      </w:r>
    </w:p>
    <w:p>
      <w:r>
        <w:t xml:space="preserve">McLaughlin määräsi Kancharlan maksamaan korvauksia 225 000 dollaria 14. joulukuuta mennessä tai hänen vankeusrangaistukseensa lisätään vielä vuosi. Hän määräsi myös Testwellin maksamaan 1 761 099 dollaria korvauksia. Hän sanoi toivovansa, että Kancharlan tuomio olisi pelote "erilaisille juonitteluille ja huijauksille", jotka hänen mukaansa ovat tyypillisiä rakennusalalla. Apulaispiirisyyttäjä Diana Florence pyysi McLaughlinia määräämään rangaistuksen "rangaistusasteikon yläpäähän" ja sanoi, että Kancharla oli oikeutettu 1-3 vuoden ja 10-30 vuoden väliseen tuomioon. Kancharlan asianajaja Paul Shechtman sanoi kuitenkin, että hänen päämiehensä, "hyvä mies" ja "perheensä ankkuri", oli hoitanut liiketoimintaa samalla tavalla kuin muutkin testausyritykset. Hetkeä myöhemmin Kancharla nousi puhumaan oikeudelle. Hänellä oli kaulassaan tukiside, joka oli jäänne kahdesta viimeaikaisesta itsemurhayrityksestä. Ensimmäinen oli helmikuussa, jolloin hän viilsi ranteensa ja otti unilääkkeitä sen jälkeen, kun valamiehistö oli tuominnut hänet yhdestä syytteestä ja harkinnut muita syytteitä. Huhtikuussa hän yritti hirttää itsensä. "Jälkikäteen ajateltuna minun olisi pitänyt kiinnittää enemmän huomiota betonimassan suunnitteluohjelmaan ja ottaa käyttöön enemmän tarkastuksia ja vastatoimia", hän sanoi McLaughlinille. "Valamiehistön tuomiosta huolimatta haluan teidän tietävän, että Testwell ei ollut rikollinen yritys ja että en ole rikollinen päämies."</w:t>
      </w:r>
    </w:p>
    <w:p>
      <w:r>
        <w:rPr>
          <w:b/>
        </w:rPr>
        <w:t xml:space="preserve">Tulos</w:t>
      </w:r>
    </w:p>
    <w:p>
      <w:r>
        <w:t xml:space="preserve">V. Reddy Kancharla</w:t>
      </w:r>
    </w:p>
    <w:p>
      <w:r>
        <w:rPr>
          <w:b/>
        </w:rPr>
        <w:t xml:space="preserve">Tulos</w:t>
      </w:r>
    </w:p>
    <w:p>
      <w:r>
        <w:t xml:space="preserve">Kancharla</w:t>
      </w:r>
    </w:p>
    <w:p>
      <w:r>
        <w:rPr>
          <w:b/>
        </w:rPr>
        <w:t xml:space="preserve">Esimerkki 4.517</w:t>
      </w:r>
    </w:p>
    <w:p>
      <w:r>
        <w:t xml:space="preserve">Floridalainen 35-vuotias republikaanien tulokas Matt Gaetz, joka lensi hiljattain Air Force One -lentokoneessa Trumpin kanssa ja on Roger Stonen ystävä, on yksi uskovaisista.  Gaetz on vaatinut Muellerin erottamista ja sanoi torstaina Mannityn ohjelmassa, että virkamiehet saattavat joutua vankilaan sen vuoksi, mitä hän näki muistiossa.HuffPost törmäsi Gaetziin Capitol Hillillä torstai-iltana vain muutama tunti sen jälkeen, kun kongressiedustaja oli esiintynyt Fox Business -kanavalla chyronin yläpuolella: "Luin juuri 4-sivuisen muistion, joka uhkaa demokratiaa ytimeltään".âSen uskon, että tuon muistion sisältö on saatettava välittömästi julkisuuteen ja että se on kriittinen huolenaihe kaikessa Muellerin Venäjä-Trump-puheessaâ Gaetz kertoi HuffPostille muistiosta, joka hänen mukaansa âkokoaa yhteenâ tiedustelutietoja.â HuffPostin haastattelussa Gaetz törmäsi yleiseen ongelmaan republikaaneille, jotka väittävät, että FBI oli liian kova Trumpia kohtaan, mutta liian lempeä Clintonia kohtaan kampanjan aikana vuonna 2016: kiistaton tosiasia on, että FBI:n toimet vahingoittivat Clintonia silloin. Comeyân käytös Clintonin tutkinnan aikana oli jopa Trumpin hallinnon viime keväänä esittämä perustelu Trumpin potkujen selittämiseksi Comeylle. Jos FBI:n ja niin sanotun "syvän valtion" ihmiset yrittivät saada Clintonin valittua presidentiksi, niin suoraan sanottuna he onnistuivat siinä surkeasti. Kai Gaetz voisi myöntää, että FBI:n toimet ennen vuoden 2016 vaaleja olivat paljon vahingollisempia Clintonin kampanjalle kuin Trumpille? Gaetzin teorian mukaan FBI oli helvetin innokas vuotamaan tietoja lehdistölle estääkseen Trumpin valinnan.  Gaetz kertoi HuffPostille, että FBI:n työntekijöiden Peter Strzokin ja Lisa Pagen väliset tekstiviestit osoittivat, että he "puhuivat suunnitelmasta vuotaa strategisesti tietoja Trumpin nolaamiseksi." Kuten HuffPost hiljattain selitti, The Hillin John Solomonin syvästi virheellinen juttu on jättänyt monille ihmisille virheellisen vaikutelman, että tekstiviestit osoittavat FBI:n virkamiesten vuotaneen tietoja Trumpin vahingoittamiseksi. Näin Gaetz uskoo. âSe oli selvästi heidän keskinäisessä viestinnässään?â Gaetz väitti.Gaetz: Wall Street Journalin artikkelista ja he puhuivat siitä, oliko se maksumuurin takana ja sisälsikö se tietoa, jota HuffPost sanoi: Mikä Wall Street Journalin juttu oli se, joka oli negatiivinen Trumpia vastaan? Gaetz: Tämä tapahtui muistaakseni lokakuussa. HuffPost: Mhmm. Mutta tiedättekö mikä juttu se oli?  Gaetz: Kyllä, se koski vain asiakirja-aineiston sisältöä. HuffPost: Wall Street Journalin juttu 24. päivä koski asiakirja-aineiston sisältöä? Gaetz: Ei, se ei ehkä ollut 24. päivän juttu. Se oli se viestintä, johon viitattiin Page-Strzokin tekstiviesteissä. HuffPost: Ei, tiedän, mistä puhutte. Sanoitte Wall Street Journalin jutun. Luulen vain, että Wall Street Journalin juttu, josta he puhuivat, jos sitä tarkastellaan asiayhteydessä, oli itse asiassa negatiivinen juttu FBI:stä ja Hillary Clintonista. Kyse oli jutusta, joka koski silloista apulaisoikeusministeriä [toim. huom.: McCabe on FBI:n apulaisjohtaja] McCabea, jota syytettiin periaatteessa siitä, että - luultavasti muistatte tämän [ajalta] ... Gaetz: Mhmm. HuffPost: ... syytettiin periaatteessa siksi, että hänen vaimonsa oli saanut rahaa, joten siitä oli kyse. Gaetz: HuffPost: Niin, mutta luulen, että siihen sisältyi muitakin asioita: Kuten mitä? Gaetz: Minulla ei ole sitä edessäni. Gaetzin teoriassa - jonka mukaan FBI toimitti tietoja 24. lokakuuta 2016 ilmestynyttä Wall Street Journalin juttua varten Trump-asiakirjaa varten - ei ole paljon järkeä ennen kaikkea siksi, että sellaista juttua ei ole olemassa. Ensimmäinen juttu, jossa viitattiin asiakirjaan, julkaistiin Mother Jonesissa 31. lokakuuta 2016, viikko sen jälkeen, kun Strzok ja Page olivat vaihtaneet tekstiviestejä Wall Street Journalin artikkelista. Mother Jonesin juttu julkaistiin vasta sen jälkeen, kun Comey lähetti 28. lokakuuta kirjeen Clintonin tutkinnasta, joka sai aikaan mediakohun, jota Clinton on osittain syyttänyt tappiostaan. mutta salainen GOP:n muistio antoi Gaetzille sopivan käännekohdan: vihjauksen, että on olemassa jotain pommi, jota hän ei voi paljastaa julkisesti. Ja se tukee täysin teoriaa, jota hän on ajanut koko ajan. "Voin sanoa, että jos tämä muistio tulee julkisuuteen, monet oikeusvaliokunnan jäsenten esiin nostamat huolenaiheet tulevat esiin", Gaetz sanoi.</w:t>
      </w:r>
    </w:p>
    <w:p>
      <w:r>
        <w:rPr>
          <w:b/>
        </w:rPr>
        <w:t xml:space="preserve">Tulos</w:t>
      </w:r>
    </w:p>
    <w:p>
      <w:r>
        <w:t xml:space="preserve">Matt Gaetz</w:t>
      </w:r>
    </w:p>
    <w:p>
      <w:r>
        <w:rPr>
          <w:b/>
        </w:rPr>
        <w:t xml:space="preserve">Esimerkki 4.518</w:t>
      </w:r>
    </w:p>
    <w:p>
      <w:r>
        <w:t xml:space="preserve">Sir John lähti "American Beauty Star" -ohjelman juontajan kanssa Adriana Lima on meikkitaiteilija (Beyoncen kaltaisille julkkiksille) ja L'Oreal Paris -brändin lähettiläs. (Kuva: Connor Colebrook)Ja se on ongelma, sanoo meikkitaiteilija Sir John. Beyoncén meikkaajana parhaiten tunnettu John toimii tuottajana ja mentorina uudessa Lifetime-kilpailusarjassa American Beauty Star . Ohjelmassa hän rohkaisee aloittelevia kauneusohjaajia, jotka kilpailevat Teen Voguen keikasta ja 250 000 dollarin rahapalkinnosta, "tekemään siitä kuumaa" ja erityisesti pysymään erossa "keksimäisestä käsityksestä siitä, mitä kauneus on." Miten aloittelevat meikkaajat ja kampaajat voivat siis välttää johdannaismaisuutta?  John antaa muutamia neuvoja: "Ole varovainen, ketä seuraat", John sanoo. "Makutottumukset muuttuvat. Sokeat johtavat sokeita tässä vaiheessa. Meikkitaiteilijat: Älkää vain seuratko muita meikkaajia. Älkää vain seuratko YouTubettajia älkääkä minua." Sen sijaan "mene museoon katso maalari katso epäsovinnainen näkemys siitä, miten voit sijoittaa poskipunaa poskelle pesu väri otsalla kääntää sen iholle kolmiulotteisen kankaan ", hän sanoo. "Jos vain seuraat ihmisiä, jotka seuraavat ihmisiä, sinulla ei ole koskaan mitään annettavaa."</w:t>
      </w:r>
    </w:p>
    <w:p>
      <w:r>
        <w:rPr>
          <w:b/>
        </w:rPr>
        <w:t xml:space="preserve">Tulos</w:t>
      </w:r>
    </w:p>
    <w:p>
      <w:r>
        <w:t xml:space="preserve">John</w:t>
      </w:r>
    </w:p>
    <w:p>
      <w:r>
        <w:rPr>
          <w:b/>
        </w:rPr>
        <w:t xml:space="preserve">Esimerkki 4.519</w:t>
      </w:r>
    </w:p>
    <w:p>
      <w:r>
        <w:t xml:space="preserve">Mochin omistaja Carla Rickert adoptoi bernhardinkoiran vain 2-vuotiaana Big Dogs Huge Paws -rodunpelastusjärjestöstä ja kertoi Guinness World Recordsille, että se oli "rakkautta ensisilmäyksellä." Rickertin mukaan koiran vaikuttavan pitkä kieli voi joskus sitoa sen kielen. Herkut on syötettävä sille tietyllä tavalla, jotta se voi tarttua niihin, ja sen kieli aiheuttaa joskus hengitysvaikeuksia ja ylimääräistä kuolaamista, kun se on hermostunut. Lisäksi siihen voi tarttua likaa, pölyä ja lehtiä, kun Mochi poimii tavaroita." Rickert kuitenkin uskoo, että hänen iloinen koiransa on varmasti ylpeä tunnustuksestaan: "Se ei vieläkään tunnu todelliselta. Mochi on niin nöyrä, ettei se koskaan kehuskele tai kerskaile, mutta tiedän, että se on yhtä ylpeä uudesta ennätyksestään kuin mekin", Rickert kertoi Guinness World Recordsille. "Tuntuu todella mahtavalta olla osa 'Guinness World Recordsia': Amazing Animals' -kirjaan. Olemme niin kiitollisia mahdollisuudesta saada muut hymyilemään."</w:t>
      </w:r>
    </w:p>
    <w:p>
      <w:r>
        <w:rPr>
          <w:b/>
        </w:rPr>
        <w:t xml:space="preserve">Tulos</w:t>
      </w:r>
    </w:p>
    <w:p>
      <w:r>
        <w:t xml:space="preserve">Rickert Rickert</w:t>
      </w:r>
    </w:p>
    <w:p>
      <w:r>
        <w:rPr>
          <w:b/>
        </w:rPr>
        <w:t xml:space="preserve">Tulos</w:t>
      </w:r>
    </w:p>
    <w:p>
      <w:r>
        <w:t xml:space="preserve">Rickert</w:t>
      </w:r>
    </w:p>
    <w:p>
      <w:r>
        <w:rPr>
          <w:b/>
        </w:rPr>
        <w:t xml:space="preserve">Esimerkki 4.520</w:t>
      </w:r>
    </w:p>
    <w:p>
      <w:r>
        <w:t xml:space="preserve">''Jos Orrin Hatch tulisi kolmanneksi Iowan vaalikokouksessa, se olisi suurempi uutinen kuin George Bushin voitto'', sanoi James Camp, Hatchin kansallinen poliittinen johtaja. ''Otsikoissa ei olisi, että Bush voittaa, vaan että Hatch tulee kolmanneksi.'' Jopa Hatch sanoi, että hänen tavoitteensa oli "sijoittua neljänneksi tai paremmaksi." Tätä varten Hatchin kampanja on vahvasti riippuvainen paikallislehtien haastatteluista ja pikkukaupunkien radio- ja televisiotalk show'ista sanansa levittämiseksi, koska ne eivät maksa mitään.Puhuessaan talk show'n tyyliin yleisön kanssa samalla tasolla kuin lavalla Hatch hyökkäsi vastustajiaan vastaan. ''Kuinka monella noista ihmisistä on kokemusta, tietoa ja kykyä työskennellä kongressin kanssa ja todella toteuttaa kaikki kampanjalupaukset?'' Hatch kysyi. ''Ymmärrän kongressia viimeiseen asti. Hyväksyin 43 lakiesitystä viime kongressissa. En tietenkään saa kaikkea läpi, mutta Orrin Hatch kuolee yrittäessään."'' Hän sanoi myös, että kisassa mukana olevat demokraatit varapresidentti Al Gore ja entinen senaattori Bill Bradley olivat ''äärivasemmistolaisia, ja teidän on parasta ymmärtää se.'' Oli vaikea sanoa, voittiko Hatch yhtään käännynnäistä. Jack Croft sanoi, että vaikka hän piti siitä, mitä Hatch sanoi ''sotilaallisen valmiuden lisäämisestä'', hän ei ollut tarpeeksi vakuuttunut äänestääkseen häntä .David Holzinger, joka sanoi yrittävänsä päättää Hatchin ja Forbesin välillä, sanoi: ''Tulin mukaan, koska hän on jättiläinen senaatissa. Pidän siitä, mitä hän sanoi Clintonin hallinnon etiikasta.''</w:t>
      </w:r>
    </w:p>
    <w:p>
      <w:r>
        <w:rPr>
          <w:b/>
        </w:rPr>
        <w:t xml:space="preserve">Tulos</w:t>
      </w:r>
    </w:p>
    <w:p>
      <w:r>
        <w:t xml:space="preserve">Orrin Hatch</w:t>
      </w:r>
    </w:p>
    <w:p>
      <w:r>
        <w:rPr>
          <w:b/>
        </w:rPr>
        <w:t xml:space="preserve">Esimerkki 4.521</w:t>
      </w:r>
    </w:p>
    <w:p>
      <w:r>
        <w:t xml:space="preserve">Dan Auerbach esittää ihastuttavan ilkeän tulkinnan "Stand By My Girl" -kappaleesta esikatseluklipissä tulevasta esiintymisestään Austin City Limits -ohjelmassa. "Stand By My Girl" löytyy Auerbachin viimeisimmältä sooloalbumilta Waiting On a Song, ja Black Keysin keulakuva kääntää joitakin perinteisen rock-and-soul-hartauden konventioita. ACL:llä Auerbach kumppaneineen kitaristinsa kanssa soivia riffejä ja esittää kappaleen röyhkeän koukun - "I'm gonna stand by my girl/ Don't think I won't/ I'm gonna stand by my girl/ Because she'd kill me if I don't" - kun hänen yhtyeensä potkaisee ulos reipasta melodiaa ja tarjoaa taustajoukkojen lauluja. Auerbach istui myös haastatteluun ACL-esiintymisensä jälkeen ja puhui 63-vuotiaan soul-tulokkaan Robert Finleyn kanssa taustayhtyeensä muusikoista - joista kaksi soitti myös kuuluisassa American Sound Studion kotibändissä Memphis Boysissa - ja työskentelystä ylistetyn lauluntekijän John Prinen kanssa Waiting On a Songin parissa. Auerbachin Austin City Limits -ohjelman jakso esitetään 10. helmikuuta PBS-kanavalla, ja siinä esiintyy myös Shinyribs. Samana iltana Vancouverissa muusikko aloittaa 20-päiväisen kiertueen, jolla esiintyy hänen levy-yhtiönsä Easy Eye Soundin kanssa allekirjoitettuja artisteja. Easy Eye Sound Revuen kokoonpanossa ovat mukana Auerbachin Finley Shannon Shaw ja erikoisvieraina Shannon and the Clams.</w:t>
      </w:r>
    </w:p>
    <w:p>
      <w:r>
        <w:rPr>
          <w:b/>
        </w:rPr>
        <w:t xml:space="preserve">Tulos</w:t>
      </w:r>
    </w:p>
    <w:p>
      <w:r>
        <w:t xml:space="preserve">Dan Auerbach</w:t>
      </w:r>
    </w:p>
    <w:p>
      <w:r>
        <w:rPr>
          <w:b/>
        </w:rPr>
        <w:t xml:space="preserve">Esimerkki 4.522</w:t>
      </w:r>
    </w:p>
    <w:p>
      <w:r>
        <w:t xml:space="preserve">SEAN HANNITY HOST: Oikeusministeriehdokas Eric Holder saattaa kohdata voimakasta vastustusta, kun hänen nimityskuulustelunsa alkavat huomenna. Nyt hän saattaa jälleen kohdata kovia kysymyksiä osallistumisestaan kiisteltyihin armahduksiin Clintonin hallintokaudella, mutta esiin on nousemassa myös toinen ongelma. Hänen yhteytensä yritykseen, jolla on yhteyksiä tunnettuun terroristijärjestöön hänen ollessaan yksityisvirkamiehenä. HANNITY: Seitsemän vuotta terroristien taskujen täyttämisen jälkeen Chiquita myönsi väärinkäytöksensä oikeusministeriölle ja palkkasi erittäin vaikutusvaltaisen miehen pelastamaan heidät entiseltä apulaisoikeusministeri Eric Holderilta.  Holder oli lähtenyt oikeusministeriöstä Clintonin hallinnon jälkeen ja toimi nyt yksityisyrittäjänä. Maaliskuun 19. päivänä 2007 Holderin toimiessa pääasianajajana Chiquita tunnusti syyllisyytensä yhteen syytekohtaan, joka koski "osallistumista liiketoimiin erityisesti nimetyn maailmanlaajuisen terroristijärjestön kanssa". Holder välitti sen jälkeen joidenkin mielestä hyväntekeväisyyssopimuksen, jossa Chiquita joutui maksamaan vain 25 miljoonan dollarin sakot viiden vuoden aikana, mutta yksikään niistä puolesta tusinasta yhtiön virkailijasta, jotka hyväksyivät maksut, ei joutuisi vankilaan.HANNITY: Ironista kyllä, Holderin kanta rikosoikeudelliseen tapaukseen on ristiriidassa vuonna 1999 julkaistun asiakirjan kanssa, jonka hän kirjoitti ollessaan oikeusministeriössä ja joka tunnettiin nimellä Holderin muistio (Holder Memorandum)."HANNITY: Washington Postin artikkelissa vuonna 2007 Holder perusteli, ettei yksityishenkilöitä syytettäisi, sitaatti: "Jos haluatte rohkaista vapaaehtoista itsestään ilmoittamista, mitä viestiä tämä lähettää muille yrityksille?" VICTORIA TOENSING FMR. DEPUTY ASST. ATTORY GENERAL: Ei ole minkäänlaista ristiriitaa. Holderin muistiossa puhutaan laista sellaisena kuin se on ollut siitä lähtien, kun olen tuntenut sen vuosikymmeniä, eli jos syyttäjä päättää nostaa syytteen yritystä vastaan, syyttäjä voi myös päättää nostaa syytteen yksityishenkilöitä vastaan. HANNITY: Mutta eniten huomiota herättää väite, jonka Holder esitti johtavana asianajajana meneillään olevassa siviilioikeudenkäynnissä Chiquitaa vastaan.Oikeuden asiakirjojen mukaan Holder halusi, että tapaus hylätään, koska lainaus: "Kansainvälisessä oikeudessa ei ole olemassa mitään selkeästi määriteltyä sääntöä, joka kieltäisi terrorismin aineellisen tukemisen"."HANNITY: Jopa jotkut Holderin kriitikot sanovat, että hänen argumenttinsa saattaa pitää paikkansa." ANDY MCCARTHY NATIONAL REVIEW -KONSTRIBUTORI: Hän ei sano, että terrorismia ei ole olemassa tai että amerikkalaisessa laissa ei ole terrorismin määritelmää.  Hän väittää, että ei ole olemassa yleisesti tunnustettua terrorismin aineellista tukemista koskevaa vaatimusta, joka voitaisiin esittää kyseisen siviililain nojalla. Holder oli jo aiemmin ollut kiistelty hänen osallistumisestaan presidentti Clintonin viime hetken armahduksiin, ja vasta viime viikolla senaatin oikeusvaliokunnan korkeimmalla sijalla oleva republikaani vihjasi, että Bill Clintonin apulaisoikeusministerinä hän oli aivan liian halukas tekemään presidentin käskyjä.HANNITY: Torstaina alkavat vahvistuskuulemiset, joten herättääkö Eric Holderin edustaminen terroristien rahoittamiseen syyllistyneen Chiquita-yhtiön puolesta kysymyksiä hänen sopivuudestaan tämän maan ylimmäksi lakimieheksi?</w:t>
      </w:r>
    </w:p>
    <w:p>
      <w:r>
        <w:rPr>
          <w:b/>
        </w:rPr>
        <w:t xml:space="preserve">Tulos</w:t>
      </w:r>
    </w:p>
    <w:p>
      <w:r>
        <w:t xml:space="preserve">Eric Holder</w:t>
      </w:r>
    </w:p>
    <w:p>
      <w:r>
        <w:rPr>
          <w:b/>
        </w:rPr>
        <w:t xml:space="preserve">Esimerkki 4.523</w:t>
      </w:r>
    </w:p>
    <w:p>
      <w:r>
        <w:t xml:space="preserve">Lähes kaksi vuotta Accor SA:n 168 miljoonan dollarin pelistä, jonka tarkoituksena on saada osa kodin jakamisen piirakasta, monikansallinen hotellikonserni heittää ylellisyyttä: ilmainen ympärivuorokautinen concierge-palvelu koko vuoden ajan lomasi jälkeen. Onefinestay, joka on vuonna 2009 perustettu ja Accorin vuonna 2016 ostama luksusvuokrausbrändi, julkisti perjantaina tarjouksen nimellä "Higher Living ". Higher Livingia pidetään eräänlaisena kanta-asiakasohjelmana, kun Accor laajentaa nopeasti toimintaansa ja tulee ensimmäiseksi suureksi hotellikonserniksi, joka ottaa aktiivisesti käyttöön kodin jakamisen. Viime vuonna Accor osti Travel Keysin ja Squarebreakin ja yhdisti ne Onefinestayn kanssa nelinkertaistaen vuokrausyhtiön portfolion yhdessä yössä yli 2 000 yksiköstä 13 paikkakunnalla yli 10 000 vuokrakohteeseen yli 200 kohteessa.Onefinestayn yksityisomistuksessa olevat kiinteistöt eroavat Airbnb:n, VRBO:n ja muiden vertaisverkkosivustojen kiinteistöistä siinä, että jokainen kiinteistö - rantahuvilasta Anguillassa kattohuoneistoon San Franciscossa - tarkastetaan tarkkaan henkilökohtaisesti ja tarkistetaan tarkistuslistan perusteella, joka sisältää 300 ominaisuutta. Lisäksi jokaisessa majoituksessa on johdonmukainen hotellinomainen laatu aina hygieniatuotteista (esimerkiksi Le Labo Yhdysvalloissa ja L'Occitane Pariisissa) päivystävään conciergeen, joka hankkii vaikeasti saatavia teatterilippuja, yksityisiä kokkeja tai koiravaljakkoretkiä Courchevelissä. Javier Cedillo-Espin, Onefinestayn toimitusjohtaja, vertaa Higher Livingiä nykyaikaisen hovimestarin moderniin versioon, "melkein kuin suojelusenkeli, joka tarjoaa paikallisia elämyksiä", hän kertoo Pursuitsin haastattelussa.Toisin kuin perinteisissä kanta-asiakasohjelmissa, Higher Livingissä ei ole pisteitä, porrastettua rakennetta tai loputtomia markkinointisähköposteja, ja vieraat ilmoittautuvat ohjelmaan automaattisesti siitä hetkestä lähtien, kun lomamatka päättyy. Tarvitsetko apua valokuvaajan löytämisessä perhekuvausta varten? Soita tekstiviestillä sähköpostiin tai käytä omaa mobiilisovellusta ja pyydä Onefinestayn conciergeä etsimään sellainen; maksat vain valokuvauksesta. Suunnitteletko lapsesi syntymäpäiväjuhlia? Harkitse juhlapaikan kakun ja koristelujen hoitamista. Voit myös käyttää palvelua päiväretkien järjestämiseen tai vain kukkien lähettämiseen. Onefinestayn näkemys itsestään täysimittaisena vieraanvaraisuutta tarjoavana yrityksenä eikä pelkästään korkealuokkaisten vuokrakohteiden tarjoajana on kaksinkertaistunut. - Uudelleenvaraukset ovat minkä tahansa kanta-asiakasohjelman perimmäinen tavoite: 12 kuukauden kuluttua ohjelma päättyy, ellei uutta varausta tehdä (tai makseta vielä päättämätöntä maksua). Varaa uusi matka, ja uusi ilmainen vuosi alkaa heti. Vain se henkilö, joka maksaa Onefinestayn majoituspaikasta, voi esittää pyyntöjä conciergeille - tämä on syytä ottaa huomioon, kun vuokraus jaetaan toisen pariskunnan tai perheen kanssa.Cedillo-Espin toteaa, että Onefinestayn erittäin myönteinen suusanallinen maine perustuu yrityksensä menestykseen, sillä se pystyy edistämään ikimuistoisia kokemuksia. "Ihmiset luottavat meihin tavalla, jolla he harvoin luottavat tuotemerkkeihin. Ja se on minulle suurin ero." Esimerkiksi segmentin johtaja Airbnb Inc. Sen 4 miljoonaan majoituspaikkaan ja 65 000 kaupunkiin kuuluu hienostokiinteistöjä, mutta sitä ei suinkaan pidetä luksusyhtiönä. Tämä saattaa muuttua, kun sen "Lux"-taso tulee markkinoille lähikuukausina. Uusi kokoelma sisältää noin 4 000 kiinteistöä kanadalaiselta Luxury Retreats -yhtiöltä, jonka se osti viime vuonna 300 miljoonalla dollarilla, mutta vertaisvuokrauspalvelun jättiläinen sanoo, ettei sillä ole vielä suunnitelmia tarjota vastaavaa korkean tason concierge-palvelua. Lisäksi Airbnb ei maksa matkatoimistoille palkkioita, kuten Onefinestay tekee, mikä kannustaa matkatoimistoja pitämään sen kiinteistöjä samantasoisina kuin hotelleja. "En usko, että [ne] välttämättä tuovat lisäarvoa tai ovat ratkaiseva tekijä siinä, miksi jonkun pitäisi varata huvila", hän sanoo, kun häneltä kysyttiin concierge-ohjelmista palkintoina yleisessä mielessä. (Bloomberg sai Onefinestayn ilmoituksen embargon alaisena.) "Ihmiset, jotka varaavat korkealuokkaisia lomia, pääsevät jo lippuihin ja illallisvarauksiin ja niin edelleen." Tämä tunne on erityisen järkevä, kun otetaan huomioon, että osa Onefinestayn kiinteistöistä on ei-yksinoikeudellisia ja ne on listattu varausalustoilla, joilla on vähemmän henkilökohtaista huomiota; korkean kosketuksen inhimillinen elementti on ainoa asia, joka asettaa ne erilleen. korkeampi Living ravistelee Onefinestay jatkaa inventaarionsa hienosäätöä lisäämällä ja pudottamalla koteja ennakoivasti. Sen rantakokoelmaan kuuluu yli 4 000 vuokra-asuntoa Havaijilta Balille; vuonna 2018 se aikoo laajentua Etelä-Ranskaan ja Kreikkaan. Maaseudulla Provence, Ranska, Toscana, Italia ja Napa, Kalifornia ovat edelleen painopistealueena, ja hiihtomökkimallisto kasvaa Pohjois-Amerikan markkinoilla, kuten Coloradon Vailissa ja Aspenissa sekä Nevadan ja Kalifornian rajalla sijaitsevalla Tahoe-järvellä.Cedillo-Espin uskoo ennen kaikkea tekevänsä ihmiset onnellisiksi, ja Onefinestay on ylpeä kyvystään tarjota wow-tason majoitusten lisäksi myös kuumailmapallomatkoja ja moottorihiihtoretkiä, jotka vastaavat niitä. "Asiakkaista on tullut entistä vaativampia sen suhteen, mitä he haluavat", hän sanoo. "Kokemuksia on miljoonia, ja me keskitymme varmistamaan, että he saavat parasta."</w:t>
      </w:r>
    </w:p>
    <w:p>
      <w:r>
        <w:rPr>
          <w:b/>
        </w:rPr>
        <w:t xml:space="preserve">Tulos</w:t>
      </w:r>
    </w:p>
    <w:p>
      <w:r>
        <w:t xml:space="preserve">Onefinestay</w:t>
      </w:r>
    </w:p>
    <w:p>
      <w:r>
        <w:rPr>
          <w:b/>
        </w:rPr>
        <w:t xml:space="preserve">Esimerkki 4.524</w:t>
      </w:r>
    </w:p>
    <w:p>
      <w:r>
        <w:t xml:space="preserve">Se ilo, jota ennen tunsin tietokoneita käyttäessäni, on muuttunut pitkälti tuskaisuudeksi. Nämä koneet tarjosivat aikoinaan ainutlaatuisen ja kiehtovan tavan tehdä asioita kirjoittamisesta ostosten tekemiseen, viestintään ja viihteeseen. Nykyään laitteet ja palvelut pyrkivät kuitenkin korvaamaan jokaisen toiminnon itse tietokoneen käytöllä. Nyt ajattelen tietokoneen pakenemista yhtä paljon kuin sen käyttämistä. Vastustaakseni koneen vetovoimaa olen kääntynyt pastoraalisempiin tavoitteisiin, kuten nurmikonhoitoon ja maankäyttöpolitiikkaan. Silti tietokoneiden hylkääminen yhteensopimattomana näiden ja muiden tavoitteiden kanssa tuntuu lyhytnäköiseltä. Eivätkö nämä tehokkaat maagiset koneet voi silti palvella vaatimattomia päämääriä? Mietin tätä jälleen kerran polkupyörän satulan päällä epäsuotuisan kuumana syksyisenä iltapäivänä. Olin juuri vääntänyt Los Angelesissa toimivan startup-yrityksen pyöreän valkoisen Omata One -nimisen laitteen ohjaustangossa olevaan alumiinikiinnikkeeseen. Se näyttää monimutkaiselta kellolta tai luksusurheiluauton kojelaudan mittarilta. Käänsin rengasta kytkeäkseni sen päälle, ja suuri punainen viisari osoitti, että se oli saamassa GPS-signaalia. Hetkeä myöhemmin poljin polkua, ja Omatan viisari liikkui: viisi, sitten 10 ja sitten 15 mailia tunnissa.Huomionarvoista oli se, miten merkityksetön kokemuksen olisi pitänyt olla. Se on nopeusmittari. Pyörässä. Entä sitten? Ja silti tulos tuntuu jotenkin epätavalliselta. Älypuhelin taskussani surisee - tekstiviesti tai Slack-ilmoitus tai ties mitä muuta - ja muistan miksi. Nykyään tietokoneet vievät ihmiset tietokoneen ulkopuolisista toiminnoista työskentelemään tai leikkimään takaisin tietokoneen sisälle. Mutta Omata työntää minua kohti jotain muuta.  Se rohkaisee minua keskittymään siihen toimintaan, johon osallistun, eikä muistuttamaan minua kaikista muista digitaalisista aktiviteeteista, jotka voisin valita sen sijaan. Entä jos useammilla tietokoneilla olisi sama kunnianhimo? * * * * "Polkupyörällä ajaminen on hyvin analoginen kokemus." Rhys Newman Omatan toimitusjohtaja puhuu walesilaisella aksentilla, joka saa asian kuulostamaan syvälliseltä, lähes hengelliseltä. "Ihminen valjastaa koneen analogisesti kehonsa ponnisteluihin." Ei siis loppujen lopuksi henkinen vaan ruumiillinen asia. Teknologiaa käytetään pikemminkin auttamaan maallisen päämäärän saavuttamisessa kuin syrjäyttämään se. Newman ja hänen toinen perustajansa ja teknologiajohtaja Julian Bleecker tapasivat työskennellessään Nokialla. He kuuluivat salamyhkäiseen tiimiin yhtiön "Everyday Adventure" -ryhmässä Los Angelesissa, jossa he suunnittelivat ulkoilutuotteita, kuten kameraa ja urheiluseurantaa. Maailman suurin matkapuhelinvalmistaja Nokia menetti 93 prosenttia arvostaan vuosina 2000-2013, kun Microsoft osti sen vaikeuksissa olevan mobiililaiteyksikön. Yhtiö oli huonosti valmistautunut älypuhelimiin. Vuosina 2000-2007 se oli keskittynyt pienentämään luurien kokoa ja kustannuksia sekä lisäämään akun tehokkuutta. Puhelimet olivat loppujen lopuksi jokamiehen puhelimia, eivät BlackBerryn kaltaisia johtohenkilöiden sidontalaitteita. Kun iPhone osoitti, että tämä lähestymistapa oli täysin väärä, Nokia ryntäsi seuraamaan Applen (ja sitten Samsungin) esimerkkiä: laitteita, joissa oli enemmän liitettävyyttä, suuremmat näytöt ja paremmat kamerat. Tavoitteena oli nyt huomion maksimointi eikä niinkään viestinnän helpottaminen. Kaikkialla tietokoneet huutavat sinulle: "Täällä minä olen! Olen tietokone!" Newmanin ja Bleeckerin projekti pyörähti käyntiin lähellä Nokian pohjakosketusta. L.A:n ryhmä toivoi epätoivoisesti voivansa auttaa kurssin kääntämisessä ja löytää uudenlaisen näkökulman kytkettyyn kameraan. Kaksikko katsoi omaan suosikkiinsa: Leicaan, saksalaiseen etäisyysmittarivalmistajaan. Leican lippulaivamalli M sai digitaalisen kennon vuonna 2006, mutta kaikki muu siinä on edelleen mekaanista. Valokuvaaja säätää edelleen tarkennusta ja aukkoa käsin. Tästä syystä Leican käyttäminen vaatii harkintaa, jolloin kuvien luomisprosessi on yhtä lailla päämäärä kuin keino. Tämä harkitsevuus näkyisi lopulta Omassa, joka lupaa "syvemmän yhteyden itse ajoon." Nokian "Everyday Adventure" -tuotteet peruttiin syksyllä 2014; Bleecker ja Newman päästettiin takaisin Los Angelesin aurinkoisille rannoille ja kukkuloille. Nokialla työskennellessään Newman, innokas pyöräilijä, oli saanut Bleeckerin suostuteltua harrastamaan pyöräilyä. Leican tavoin Newmanin ja Bleeckerin analoginen nopeusmittari huokuu muotoilun käsityötä ja valmistuksen laatua. Se tuntuu myös mittatilaustyönä suunnitellulta, tiettyyn tarkoitukseen suunnitellulta. Loputtomien tietojen ja sovellusten yleisnäytön sijasta mittarin etupuolella näkyy nopeus, matka, nousu ja kulunut aika. Tuloksena olevat kasvot ovat täynnä yksityiskohtia kuin monimutkainen instrumentti. Applen ansiosta yksityiskohtien huomioimisesta on tullut minimalismin synonyymi. Mutta onko suuri näyttö, joka voi näyttää mitä tahansa, todella minimalistinen? On vaikeampaa ja riskialttiimpaa sitoutua tiettyihin tietoihin alusta alkaen. Kun katson merkintöjä sen etupuolella, minulle tulee mieleen jotain outoa. Tyhjäkäynnillä nopeusmittarin viisari osoittaa vasemmalle kello 9:ään. Kello 12:n kohdalla on suuri 18 mailin tuntinopeuden osoitin. Newman oli innokas kertomaan minulle miksi. "Se on pyöräilyn yleinen totuus ", hän selitti. "On olemassa mukava nopeus, jolla voi hahmottaa maailmaa liikkeessä, ja se on noin 18 mailia tunnissa." Kun saavutat tämän raja-arvon, Omata 'n pääkäsi osoittaa suoraan ulospäin siihen suuntaan, mihin olet liikkeellä. Aivan kuin mittari itse kannustaisi sinua, sillä sen neula värisee varovaisen ylpeästi. Omatan analoginen ulkonäkö peittää alleen myös kaiken elektroniikan, joka saa sen toimimaan. "On vaikea sanoa, että sen sisällä on tietokone", Bleecker sanoo. "Ihmiset luulevat, että se on kiinnitettävä pyörään." Sen sijaan mikrokontrolleri, GPS-anturi, barometri ja joukko moottoreita saavat sen toimimaan. Ajon jälkeen Omata voidaan kytkeä tietokoneeseen tai langattomasti älypuhelimeen, josta se voi ladata samoja tietoja, joita sen ilmeisemmät digitaaliset kilpailijat tarjoavat: suorituskyky, etäisyyskartoitus ja niin edelleen. "Tavoitteenamme ei ole päästä eroon laskennasta", Bleecker selittää, "vaan piilottaa se". * * * * Nykyään ihmiset yrittävät piilottaa tietokoneet pakenemalla niitä, kuten minä pakenen nurmikolle. Koneet "piiloutuvat" toimistoon tai takin taskuun, jotta niiden omistajat voivat saavuttaa muita tavoitteita. Joissain tapauksissa pyrkimys päästä pois tietokoneilta rappeutuu kaihoisuudeksi. Sanasta "analoginen" on tullut retro-nostalgian ensimmäinen tapa vastustaa tai jopa hylätä bitit atomien hyväksi. Varmasti Omata ottaa riskin tällaisesta syytöksestä. Mutta analogisen ja digitaalisen välinen raja ei ole niin puhdas kuin mitä yleinen kielenkäyttö antaa ymmärtää. New York Timesissa vuonna 2015 kirjoittanut Rob Walker havaitsi nykykulttuurissa "analogisen kuumeen". Se on digitaalisen vallankumouksen vastavallankumous. Walker mainitsee vinyylilevyjen nousun ja e-kirjojen myynnin vähenemisen painetun kirjan hyväksi todisteena tästä kuumeesta. Nykykorvissa se kuulostaa oikealta. Mutta tarkkaan ottaen pelkkä tietokoneettomuus ei tee jostakin asiasta analogista. Analogiset laitteet esittävät tietoa jatkuvasti muuttuvalla tavalla. Ne luovat lähdesignaalin analogisen kuvauksen fyysisessä muodossa. Esimerkiksi mekaaninen kello mittaa ajan kulkua kellotaulua pitkin kulkevilla viisareilla, joita kuormitettu jousi ohjaa. Polkupyörän tapauksessa, kuten Newman ehdottaa, kampikammio liikuttaa pyörää analogisesti kuljettajan fyysisen ponnistelun kanssa. Nykyään lähes kaikki on hybridiä. Jopa näennäisesti analogiset laitteet ovat myös digitaalisia. Digitaaliset laitteet sen sijaan ottavat säännöllisin väliajoin näytteitä toiminnasta ja muuntavat ne erillisiksi arvoiksi, joita elektroninen laite voi käsitellä. Koska tietokoneet ovat koneita, jotka tavallisesti havaitsevat, tallentavat ja käsittelevät tuloksena saatuja digitaalisia signaaleja, "digitaalinen" on alettu kutsua kaikkeen, jossa käytetään tietokonetekniikkaa. Analoginen puolestaan alkoi tarkoittaa "ilman tietokoneita" sen sijaan, että se edustaisi jatkuvasti signaalia fyysisellä suureella.Se on harmiton muutos merkityksessä, mutta sekaannus peittää alleen erot laskennallisen ja ei-laskennallisen maailman välillä. Jotkut Walkerin esimerkeistä ovat analogisia alkuperäisessä merkityksessä. Esimerkiksi vinyylilevy tallentaa jatkuvan äänivirran urina levyn pinnalla. Näiden urien tuottamat värähtelyt jäljitetään myöhemmin levysoittimen neulalla, joka vahvistaa ne toistoa varten. Painettu kirja on kuitenkin eri menetelmien yhdistelmä. Offsetpainatus on analoginen prosessi, mutta nykyään monet "analogiset" kirjat painetaan digitaalisesti. Kirjojen sidontaan kuuluu taittaminen, leikkaaminen ja liimaaminen, jotka eivät ole analogisia eivätkä digitaalisia prosesseja. Ne ovat hybridejä. Jopa e-kirjat ovat hybridejä - digitaalinen tiedosto on hyödytön ilman piireistä, lasista, metallista ja muovista valmistettua laitetta, jolla sitä voi katsella. Jos ihmisillä on taipumus jakaa maailma laskennallisiin ja ei-laskennallisiin asioihin, ei ole ihme, että tietokoneet tuntevat vastustavansa kaikkea niiden ulkopuolella olevaa. * * * * Nykyään melkein kaikki on hybridiä. Jopa näennäisesti analogiset laitteet ovat myös digitaalisia. Esimerkiksi nykyaikaisia ajoneuvoja ohjataan enimmäkseen tietokoneilla. Aiemmin kaasupoljinta painamalla avattiin kaasuläppä, joka imi polttoainetta ja ilmaa moottoriin. Nykyään kaasupoljin on kuitenkin vain tietokoneen ohjaaman polttoainesuuttimen säädin. Se muistuttaa Omata paremmin kuin vinyylilevysoitin tai edes rannekello. Sen viisarit eivät ole mekaanisesti ohjatut kuten kellossa, vaan ne toimivat tietonäytönä. Laitteen GPS-radio mittaa pyörän sijainnin muutosta ja muuntaa sen nopeudeksi ja etäisyydeksi. Digitaalinen ilmapuntari laskee korkeuden ilmanpaineen muutoksesta.  Omatan mikrokontrolleri muuntaa nämä lukemat datatuloksi viisareiden asentoja varten.  Sen elektroniikka aktivoi sitten askelmoottorit, jotka saavat viisarit kääntymään tasaisesti, jotta ne näyttävät oikean lukeman näytöllä.Samaa lähestymistapaa käytetään monissa näennäisesti analogisissa ajoneuvojen kojelaudan mittareissa - jälleen yksi todiste siitä, että oletettavasti analogiset kokemukset ovat myös laskennallisia.  Omatan insinööritaitoa ei ollut digitaalisen nopeusmittarin tekeminen - se on jo vanha juttu. Se oli pikemminkin askelmoottorilaitteiden kutistaminen niin, että ne mahtuivat auton kojelaudan sijasta ohjaustankoon asennettuun tietokoneeseen. Vaikka tämä oli haastavaa, tämä vaihe oli tarpeen, jotta tietokone saatiin piilotettua tehokkaasti. Bleecker harkitsi ensin sveitsiläisen kellosepän osaa, mutta se oli liian heikko ja liian karkea. Hän päätyi kameroiden automaattitarkennusobjektiiveissa käytettävään moottorityyppiin - ne liikuttavat paljon painoa, mutta pitävät silti tietyn tarkennuspisteen. Entä jos Apple Watch olisi saanut inspiraationsa iPhonen sijaan Leicalta? Digitaalinen tarkkuus luo myös illuusion analogisesta käyttäytymisestä. Omatan GPS-sensorin näytteenottotaajuus laskee alle metrin tarkkuuden, mikä on vähemmän kuin polkupyörän tyypillinen pyörältä pyörälle -etäisyys. Vaikka laite tekee digitaalista näytteenottoa, siinä on runsaasti resoluutiota, joka saa tuloksen näyttämään analogiselta. Aivan kuten e-kirja on muovin, lasin, piin ja ohjelmiston yhdistelmä, myös nopeusmittari on mikrokontrollereiden, antureiden, moottoreiden, muovi- tai metallipintojen ja neulojen yhdistelmä. Miksi sitten kiusaus kutsua Omatan kaltaista laitetta "analogiseksi"? Bleecker väittää, että nostalgianhimo on oikeastaan vääränlainen halu saada erityisiä kokemuksia maallisista materiaaleista. "Miksi joku hankkisi Leican, kun hänellä on jo iPhone?" Bleecker pohtii. "Kyse on käyttöyhteydestä. Se, miten sinun on pakko käyttää kyseistä laitetta luodaksesi kokemuksen." Aukon ja etäisyysmittarin tietoinen käyttäminen kuvan kehystämiseksi ja valottamiseksi on eri asia kuin tekoälyavusteisen muotokuvan nappaaminen ja jakaminen sosiaalisessa mediassa. Analogiasta on tullut korvike tarkoitukselle - erityisesti tarkoitukselle, joka on muutakin kuin tietokoneiden käyttöä.* * * * Polkupyörällä ajamisen tarkoituksena voi olla liikunta, kilpailu, vapaa-aika tai työmatka. Mutta ne ovat vain tavoitteita. Bleecker ja Newman korostavat, että pyöräilyn kokemus on ihmisen biologian ja mekaanisen liikkeen yhdistäminen. Jalat, jalat, sydän, keuhkot, polkimet, ketjut ja vaihteet työskentelevät yhdessä pyörän työntämiseksi eteenpäin. He toivovat, että Omata auttaa pyöräilijää ymmärtämään kehon ja polkupyörän muuttuvaa suhdetta. Tietokone pysyy kulissien takana, aistii ja tallentaa tietoja, joita älypuhelin tai perinteinen polkupyörätietokone tallentaisi. Mutta kymmenistä datapisteistä ei ole hyötyä ajon aikana. Sen sijaan pyöräilijää kannustetaan Newmanin mukaan keskittymään tietoihin, jotka auttavat "ylläpitämään ajamisen iloa": nopeus, matka ja nousu. Bleecker korostaa, että tämä tietoinen keskittyminen tiettyyn kokemukseen oikeuttaa Omata-mallin pakkomielteisyyden. "Jos laitteen on tehtävä vain ne asiat, jotka sen on tehtävä, sen on tehtävä ne poikkeuksellisen hyvin." Tietokoneista on tullut sekä polku kaikkiin tavoitteisiin että häiriötekijä, joka on näiden tavoitteiden tiellä. Tällä pakkomielteellä on hintansa. Omata on 550 dollarin hintainen, ja jotkut saattavat pitää sitä vain varakkaiden luksuspelimerkkinä. Vein laitteen Atlanta Pro Bikes -pyöräliikkeeseen, joka sijaitsee hienostokaupunginosassa. Liikkeen huoltopäällikkö John Eckert pyörtyi muotoilun ja rakenteen laadun vuoksi ennen kuin pilkkasi hintaa. "Voit saada ilmaiseksi sovelluksen, joka tekee kaiken tämän", Eckert kertoi minulle ennen kuin myönsi, että hieno Garminin GPS-pyörätietokone voi maksaa yhtä paljon tai enemmän. Yksi niistä roikkuu hänen hiljattain huoltamansa pyörän ohjaustangossa - koko laite maksoi luultavasti yli 10 000 dollaria. Pyöräilyssä vaihtaa paljon rahaa omistajaa nostalgialla tai ilman.  Omata ei ole yhtä immuuni arvoa ja saatavuutta koskevalle kritiikille. Leica-kamerat ja sveitsiläiset kellot maksavat tuhansia dollareita. Omatan tavoin niiden hinnat voisivat laskea, jos myyntiä lisättäisiin. Näin ei kuitenkaan ole tapahtunut. Sen sijaan on syntynyt vaihtoehtoja: SLR-kamerat, point-and-shooterit, kvartsikellot ja digitaalikellot. Halvemmat vaihtoehdot, jotka tuottavat samanlaisia tuloksia, mutta ne eivät tuota samanlaisia kokemuksia. Opetellaan arvioimaan valotusta tai tarkentamaan etäisyysmittarin avulla. Mekaanisen kellon käsin vetämisen rituaali. Tällaiset kokemukset ovat jääneet pois suosiosta, mutta ei siksi, että ne olisivat epätoivottuja. Sen sijaan halvemmat vaihtoehdot syrjäyttivät ne. Näin kokemukset syrjäytyivät tarkoituksesta. Älypuhelin on äärimmäinen esimerkki yhdestä ainoasta toimintakontekstista. Se on kello, puhelin, kamera, polkupyörätietokone - oikeastaan mitä tahansa. Mutta tämän mukavuuden vastineeksi älypuhelimilla automatisoitujen toimintojen erityisistä aineellisista kokemuksista on luovuttu. Erikoistuneet laitteet eivät vain pysty kilpailemaan tietokoneiden tehon ja yleisyyden kanssa. Niinpä tietokoneista on tullut sekä tie kaikkiin päämääriin että häiriötekijä, joka on näiden päämäärien tiellä. * * * * En ole pyöräilijä, ja rehellisesti sanottuna se, että sain neulan osoittamaan suoraan ylöspäin 18:aan, kauhistutti minua enemmän kuin innosti. Mutta siitä huolimatta, kun pumppasin kovaa mäkeä ylöspäin, pystyin näkemään ponnistukseni näkyvän Omata-neulan liikkeessä. Jokainen heilahdus ja liukuminen näkyi kotelon kaaren jäljestä eikä LCD-näytön abstraktien numeroiden päivittämisestä. Tunsin todella olevani enemmän yhteydessä pyörääni ja matkaani. Palatessani kotiin koeajosta ajattelen Bleeckerin pyrkimystä "piilottaa laskenta". Mitä jos kaikessa olisi teknologiasta kieltäytyvän nöyryyttä luopumatta samalla teknologian voimasta? Entä jos Apple Watch olisi saanut inspiraationsa iPhonen sijaan Leicalta?</w:t>
      </w:r>
    </w:p>
    <w:p>
      <w:r>
        <w:rPr>
          <w:b/>
        </w:rPr>
        <w:t xml:space="preserve">Tulos</w:t>
      </w:r>
    </w:p>
    <w:p>
      <w:r>
        <w:t xml:space="preserve">Omata</w:t>
      </w:r>
    </w:p>
    <w:p>
      <w:r>
        <w:rPr>
          <w:b/>
        </w:rPr>
        <w:t xml:space="preserve">Esimerkki 4.525</w:t>
      </w:r>
    </w:p>
    <w:p>
      <w:r>
        <w:t xml:space="preserve">Se oli minulle pitkä oppimisprosessi, ja toivon, että olisin oppinut sen eri tavalla - katuvainen Biss sanoi äskettäin videoituna Crainâsin toimituskunnan edessä. Hänen nimellään varustettu lakiesitys oli hänen mukaansa "huonoista vaihtoehdoista vähiten huono". Biss tunnusti Daily Herald -lehdelle, että "muutama vuosi sitten vallitsi jonkinlainen pakkomielteinen hysteria (eläkkeisiin) liittyen, joka johti monet lainsäätäjät, minut mukaan lukien, toimimaan vastuuttomasti". "Opin läksyni, ja luulen, että korkein oikeus auttoi meitä antamaan todella tärkeän opetuksen", Biss sanoi Crainâsin haastattelussa. â Korkein oikeus oli oikeassa. Nämä eläkkeet oli luvattu ihmisille." Ja Pritzker, joka on nyt ammattiliittomyönteisen kannan hurskas puolestapuhuja, julkaisee televisiomainoksia, jotka vapisevat närkästyksestä Bissin johdonmukaisuuden puutteesta ja hänen harrastuksestaan etuuksien leikkaamiseen?</w:t>
      </w:r>
    </w:p>
    <w:p>
      <w:r>
        <w:rPr>
          <w:b/>
        </w:rPr>
        <w:t xml:space="preserve">Tulos</w:t>
      </w:r>
    </w:p>
    <w:p>
      <w:r>
        <w:t xml:space="preserve">Daniel Biss</w:t>
      </w:r>
    </w:p>
    <w:p>
      <w:r>
        <w:rPr>
          <w:b/>
        </w:rPr>
        <w:t xml:space="preserve">Esimerkki 4.526</w:t>
      </w:r>
    </w:p>
    <w:p>
      <w:r>
        <w:t xml:space="preserve">David Byers, joka on esiintynyt romanttisten romaanien kansissa, suostui myös maksamaan lähes 15 000 dollarin korvaukset viiden ryöstön johdosta, jotka tapahtuivat seitsemän päivän aikana aiemmin tänä vuonna.Syyttäjien mukaan Byers vei 300 dollaria huoltoasemalta Nesconsetissa Long Islandilla huhtikuun 19. päivänä ja nappasi 2 107 dollaria Chase Bankista Stony Brookissa seuraavana päivänä.  Myöhemmin hän ryösti huoltoaseman Greenwichissä ja iski kahdesti Chase Bankiin samassa kaupungissa ottaen yli 12 000 dollaria.  Molempina päivinä hän lähestyi samaa pankkivirkailijaa ja sanoi hänelle toisen ryöstön aikana: "Tiedät, miksi olen täällä." Ainakin yhden ryöstön aikana hänellä oli syyllisyyssopimuksen mukaan kasvoillaan huivi. 35-vuotias Byers pääsi ryöstöjen jälkeen jotenkin kotiin Kaliforniaan asti, vaikka hän oli jäädä useita kertoja kiinni. Poliisit yrittivät pidättää häntä Greenwichissä, mutta hän pystyi viranomaisten mukaan pakenemaan heitä ajettuaan pois "holtittomasti".  Myöhemmin hän hylkäsi ajoneuvon ja pakeni jalkaisin. New Yorkin osavaltiossa hän pysyi askeleen edellä viranomaisia teeskentelemällä palvelijaa ja varastamalla Range Roverin. myöhemmin Arizonan osavaltion poliisit yrittivät pysäyttää hänet, kun hän ajoi Pennsylvaniasta varastettua kuorma-autoa, jonka rekisterikilpi oli varastettu Marylandista. Byers hylkäsi ajoneuvon ja pakeni jalkaisin takaa-ajon jälkeen. "Kuuma vanki" Jeremy Meeks Byers työskenteli mallina ja personal trainerina ja oli kuntosalin osaomistaja.  Greenwich Timen mukaan häntä syytettiin myös kuntosalilaitteiden varastamisesta Kaliforniassa.</w:t>
      </w:r>
    </w:p>
    <w:p>
      <w:r>
        <w:rPr>
          <w:b/>
        </w:rPr>
        <w:t xml:space="preserve">Tulos</w:t>
      </w:r>
    </w:p>
    <w:p>
      <w:r>
        <w:t xml:space="preserve">David Byers</w:t>
      </w:r>
    </w:p>
    <w:p>
      <w:r>
        <w:rPr>
          <w:b/>
        </w:rPr>
        <w:t xml:space="preserve">Esimerkki 4.527</w:t>
      </w:r>
    </w:p>
    <w:p>
      <w:r>
        <w:t xml:space="preserve">Mutta tämä kahden puolueen henki joutui torstaina koetukselle, kun republikaanien puheenjohtaja Lisa Murkowski (Alaska) ja demokraattien Maria Cantwell (Wash.) ottivat yhteen siitä, pitäisikö Arktisen alueen kansallinen luonnonsuojelualue avata poraamiselle.Veropaketin ollessa keskipisteenä edustajainhuoneessa senaattorit kiistelivät Capitolin toisella puolella siitä, pitäisikö poraaminen sallia yhdellä harvoista koskemattomista maapalstoista Yhdysvalloissa. Kiistely ennakoi puoluerajoja, jotka todennäköisesti jakavat ylähuoneen veropaketin maksamisesta, jota republikaanien on pidettävä saavutuksena. âMeitä, jotka kutsumme Alaskaa kodikseen, loukkaa se, että ehdotamme ympäristön tuhoamista lyhyen aikavälin voiton tavoittelun vuoksi â Murkowski sanoi.Valiokunnan kokous muuttui ajoittain jännittyneeksi Cantwellin painostaessa republikaanista kollegaansa siitä, miksi kaksipuolueiden energia-alan lakiehdotus hylättiin, jotta voidaan ottaa ANWR-kysymys uudelleen esille.âTämä kuulemistilaisuus on suuri poikkeama siitä vahvasta työsuhteesta, jonka senaattori Murkowski ja minä olemme luoneet työskennellessämme yhdessä energia-agendan parissa, joka vie maatamme eteenpäin?â Cantwell sanoi.â Haluaisin melkein kutsua tätä "karibu miljonääreille", koska se on naurettavin ajatus, jonka olen kuullut verouudistusagendan toteuttamisen suhteen?â hän lisäsi. Cantwell ja senaattori Angus King (I-Maine) vastasivat, että tässä luvussa ei oteta huomioon teiden, lentokenttien ja putkistojen vaikutusta, joita tarvitaan öljyn kuljettamiseksi pois suojelualueelta ja osavaltion tärkeimmälle öljynkuljetusreitille Trans-Alaska Pipeline System -järjestelmään.Eräässä vaiheessa Cantwell piteli karttaa, jossa hänen mukaansa näytetään, että poraukset vievät merkittävän osan suojelualueesta.</w:t>
      </w:r>
    </w:p>
    <w:p>
      <w:r>
        <w:rPr>
          <w:b/>
        </w:rPr>
        <w:t xml:space="preserve">Tulos</w:t>
      </w:r>
    </w:p>
    <w:p>
      <w:r>
        <w:t xml:space="preserve">Maria Cantwell</w:t>
      </w:r>
    </w:p>
    <w:p>
      <w:r>
        <w:rPr>
          <w:b/>
        </w:rPr>
        <w:t xml:space="preserve">Esimerkki 4.528</w:t>
      </w:r>
    </w:p>
    <w:p>
      <w:r>
        <w:t xml:space="preserve">DENPASAR Indonesia (Reuters) - Indonesia nosti varoituksensa Balin Agung-tulivuoresta korkeimmalle neljännen tason hälytystasolle maanantaina, sulki lomasaaren lentokentän ja kehotti vuoren ympärillä asuvia asukkaita evakuoimaan välittömästi, varoittaen suuremmasta purkauksen vaarasta.Balilainen mies istuu Agung-tulivuoren purkautuessa Lempuyang-temppelissä Karangasemissa Balilla Indonesiassa 27. marraskuuta 2017. REUTERS/Johannes P. ChristoBalin lentokenttä suljettiin 24 tunniksi maanantaiaamusta alkaen, mikä häiritsi 445 lentoa ja noin 59 000 matkustajaa purkauksen ja Agungin tulivuoren tuhkan vuoksi, mutta paikalliset virkamiehet sanoivat, että sulkemista voidaan jatkaa."Mahdollinen suurempi purkaus on lähellä", sanottiin viitaten Agungin huipulla yöllä näkyvään magman hehkumiseen.Asukkaita varoitettiin evakuoimaan välittömästi Agungin ympärillä oleva 8-10 kilometrin säteellä oleva vaaravyöhyke. Agung kohoaa majesteettisesti Balin itäosan yli 3 000 metrin korkeuteen. Itä-Bali on suhteellisen kehittymätön, ja maisemaa koristavat perinteiset riisipellot ja satunnaiset edulliset lomakeskukset, toisin kuin tiheään asutut eteläiset Kuta-Seminyak-Nusa Dua -matkailukeskukset. Agungin edellisen purkauksen vuonna 1963 seurauksena yli 1 000 ihmistä kuoli ja useita kyliä tuhoutui.Analyysien mukaan uhka ei pitäisi olla yhtä suuri tällä kertaa, koska Agungin magmakammion energia ei ole yhtä suuri ja tuhkapatsas on vain noin neljänneksen niin korkea kuin vuonna 1963 saavutettu 20 kilometrin korkeus, Sutopo sanoi.Matkailuala on romahtanut Balilla syyskuusta lähtien, kun Agungin tulivuoren värinät alkoivat lisääntyä. Agung-tulivuori näkyy purkautumassa Lempuyangin temppelistä Karangasemissa Balilla Indonesiassa 27. marraskuuta 2017. REUTERS/Johannes P. ChristoAustralian Darwinin lähistöllä sijaitsevan vulkaanisen tuhkan neuvontakeskuksen mukaan Denpasarin lentokentällä on varmistettu olevan tuhkaa maassa sekä tuhkaa FL300-korkeudella (joka tarkoittaa lentokorkeutta 30 000 jalan korkeudessa) tulivuoren läheisyydessä.Balin I Gusti Ngurah Rai -lentokenttä, joka on noin 60 kilometrin päässä tulivuoresta, suljetaan 24 tunnin ajan sen operaattorin mukaan. Yhteensä 445 lentoa - 196 kansainvälistä ja 249 kotimaanlentoa - ja 59 000 matkustajaa oli kärsinyt.Maanviljelijät hoitavat satoaan, kun Agung-vuori purkautuu taustalla Amed Karangasemin piirikunnassa Balilla Indonesiassa 27. marraskuuta 2017. REUTERS/Nyimas LaulaAgungin hälytystaso oli nostettu maksimiin syyskuussa, mutta sitä alennettiin lokakuussa, kun seismiset aktiviteetit rauhoittuivat. Vulkanologit sanovat nyt kuitenkin, että tulivuori on siirtynyt uuteen vaiheeseen, sillä Agungin huipulla on nyt näkyvissä magmaa, mikä tarkoittaa suurempaa riskiä suuremmalle purkaukselle.</w:t>
      </w:r>
    </w:p>
    <w:p>
      <w:r>
        <w:rPr>
          <w:b/>
        </w:rPr>
        <w:t xml:space="preserve">Tulos</w:t>
      </w:r>
    </w:p>
    <w:p>
      <w:r>
        <w:t xml:space="preserve">Agung</w:t>
      </w:r>
    </w:p>
    <w:p>
      <w:r>
        <w:rPr>
          <w:b/>
        </w:rPr>
        <w:t xml:space="preserve">Esimerkki 4.529</w:t>
      </w:r>
    </w:p>
    <w:p>
      <w:r>
        <w:t xml:space="preserve">Senaattori Elizabeth Warren unohti hetkeksi, että hän vihasi GOP:n verolakia kaikin puolin, mutta muisti nopeasti, että hän on kovan linjan demokraatti ja että GOP:n verolaki on huono huolimatta äänestäjiensä saamista eduista, joita hän oli juuri ylistänyt.Washington Examinerin mukaan Fox Newsin juontaja Bret Baier puhui Warrenin kanssa keskiviikkona ohjelmassaan ja kysyi häneltä, kumoaako hän GOP:n hyväksymän verolain, jos hän ja hänen demokraatti-kollegansa ottaisivat vallan välivaalien jälkeen. "Meidän on muutettava sitä"- Warren sanoi. "On poistettava ne osat, jotka ovat jättimäisiä lahjoituksia suuryrityksille, jotka republikaanit aikovat juuri nyt, että kovasti työtä tekevät perheet joutuvat lopulta maksamaan siitä." Sitten Baier toi esiin sen, että Warrenin Massachusettsin osavaltiossa sijaitseva sähköyhtiö Eversource alentaa asiakkaidensa hintoja yrityksille myönnettyjen veronalennusten ansiosta. "Ja hyvä heille. Olen iloinen kuullessani siitä", Warren sanoi. Warren palasi kuitenkin nopeasti takaisin republikaanien vastaisen kiihkoilijan rooliinsa. "Republikaanit antoivat 1,5 biljoonaa dollaria miljardööreille ja suuryrityksille", Warren sanoi. âJa he odottavat, että ahkerat perheet maksavat siitä. Haluan, että nämä helpotukset menevät suoraan ahkerille perheille. Miten Warrenin kommentti sopii yhteen uutisen kanssa, jonka mukaan eräs energiayhtiö keventää työläisperheiden taakkaa veronalennusten ansiosta, jotka mahdollistavat sen, sitä ei voi vain arvailla. Luulisi, että maksujen keventäminen niitä ihmisiä kohtaan, joista hän väittää huolehtivansa, herättäisi jonkinlaista kiintymystä veronalennuksia kohtaan.</w:t>
      </w:r>
    </w:p>
    <w:p>
      <w:r>
        <w:rPr>
          <w:b/>
        </w:rPr>
        <w:t xml:space="preserve">Tulos</w:t>
      </w:r>
    </w:p>
    <w:p>
      <w:r>
        <w:t xml:space="preserve">Elizabeth Warren</w:t>
      </w:r>
    </w:p>
    <w:p>
      <w:r>
        <w:rPr>
          <w:b/>
        </w:rPr>
        <w:t xml:space="preserve">Esimerkki 4.530</w:t>
      </w:r>
    </w:p>
    <w:p>
      <w:r>
        <w:t xml:space="preserve">CNN:n juontaja Don Lemon tukehtui lukiessaan presidentti Donald Trumpille kirjoittamaansa avointa kirjettä. Lemon oli järkyttynyt Trumpin reaktiosta vastareaktioon, joka aiheutui kultatähden leski Myeshia Johnsonin väitteestä, jonka mukaan hän unohti miehensä nimen äskettäisen puhelun aikana.CNN:n juontaja Don Lemon tukehtui luettuaan avoimen kirjeen presidentti Donald Trumpille, jossa hän kritisoi Trumpin reaktiota keskusteluun Nigerissä kuolleen amerikkalaissotilaan lesken kanssa.Lemon luki maanantai-iltana neliminuuttisessa monologissa avoimen kirjeen, jonka hän kirjoitti presidentille sen jälkeen, kun Trump oli twiitannut Myeshia Johnsonin väitteen, jonka mukaan Trump ei muistanut hänen miehensä nimeä puhelun aikana.Don Lemon avoin kirje Trumpille: Olet ylipäällikkö käyttäydy sen mukaisesti[Linkki] - CNN Tonight (@CNNTonight) 24. lokakuuta 2017</w:t>
      </w:r>
    </w:p>
    <w:p>
      <w:r>
        <w:rPr>
          <w:b/>
        </w:rPr>
        <w:t xml:space="preserve">Tulos</w:t>
      </w:r>
    </w:p>
    <w:p>
      <w:r>
        <w:t xml:space="preserve">Don Lemon</w:t>
      </w:r>
    </w:p>
    <w:p>
      <w:r>
        <w:rPr>
          <w:b/>
        </w:rPr>
        <w:t xml:space="preserve">Esimerkki 4.531</w:t>
      </w:r>
    </w:p>
    <w:p>
      <w:r>
        <w:t xml:space="preserve">Kiina ilmoittaa tulevassa Kiinan ja Afrikan maiden välisessä kokouksessa Kiinan ja Afrikan maiden varakauppaministeri Chen Jianin mukaan maanantaina lisätoimista, joilla edistetään merkittävää yhteistyötä Afrikan kanssa. "Kiina aikoo edelleen edistää yhteistyötä Afrikan maiden kanssa maatalouden elintarviketurvan, infrastruktuurin, kaupan, investointien ja kansanterveyden alalla", Chen sanoi Kiinan ja Afrikan yhteistyöfoorumin (FOCAC) neljännen ministerikokouksen alla järjestetyssä tiedotustilaisuudessa. Kokouksessa tarkastellaan, miten Pekingin huippukokouksessa saavutettu yhteisymmärrys on pantu täytäntöön, ja kartoitetaan käytännön yhteistyön polku seuraaviksi kolmeksi vuodeksi, Chen sanoi. FOCAC:n Pekingin huippukokous pidettiin marraskuussa 2006. Kiinan hallitus ilmoitti kokouksessa kahdeksasta toimenpiteestä, jotka koskivat kauppaa, investointeja ja henkilöstövaihtoa, yhteistyön lisäämiseksi Afrikan kanssa. Chen sanoi, että kaikki toimenpiteet on pantu täysimääräisesti täytäntöön. Chen sanoi, että Kiinan Afrikalle vuonna 2009 myöntämä apu kaksinkertaistuu vuoden 2006 määrään verrattuna. Afrikkalaisille valtioille on toteutettu tullittomuuskohtelua ja velkahelpotuksia koskevia toimenpiteitä, ja Kiinan ja Afrikan kehitysrahasto on otettu käyttöön.</w:t>
      </w:r>
    </w:p>
    <w:p>
      <w:r>
        <w:rPr>
          <w:b/>
        </w:rPr>
        <w:t xml:space="preserve">Tulos</w:t>
      </w:r>
    </w:p>
    <w:p>
      <w:r>
        <w:t xml:space="preserve">Chen Jian</w:t>
      </w:r>
    </w:p>
    <w:p>
      <w:r>
        <w:rPr>
          <w:b/>
        </w:rPr>
        <w:t xml:space="preserve">Esimerkki 4.532</w:t>
      </w:r>
    </w:p>
    <w:p>
      <w:r>
        <w:t xml:space="preserve">Ensimmäisessä haastattelussaan Access Hollywood -nauhojen jälkeen Billy Bush on vihdoin rehellinen.On kulunut yli vuosi siitä, kun nauha, jolla Donald Trump kehuskeli seksuaalisella hyväksikäytöllä, vuoti julkisuuteen ja entinen juontaja joutui osalliseksi vastareaktiosta. Maanantaina hän ilmaisi maanantaina huolensa siitä, että Trump kiisti nauhan lähetyksessä vain muutama tunti sen jälkeen, kun hän oli kirjoittanut New York Timesin mielipidekirjoituksen tilanteesta. "Viime viikolla jostain syystä tuli ulos "tuo ei ole minun ääneni nauhalla" - niin ei voi tehdä. Olin siellä, olit siellä, ja se on sinun äänesi nauhalla", Bush sanoi selittäen, että hän oli lukenut kertomuksen naisista, jotka syyttävät presidenttiä seksuaalisesta hyväksikäytöstä. "Kaksikymmentä naista ei mene yhteen ja sano: 'Tiedättekö, mikä olisi todella hauskaa? Kaadetaan yhdessä vaikutusvaltainen mies.' Eivät he tee niin", hän jatkoi. "Lakatkaa leikkimästä ihmisten elämillä." Bush selitti, että sillä hetkellä hän uskoi, että Trump vain esitti performanssia eikä oikeasti kehuskellut seksuaalisella hyväksikäytöllä. Colbert ja Bush analysoivat sitten presidentin kommentteja videolla.</w:t>
      </w:r>
    </w:p>
    <w:p>
      <w:r>
        <w:rPr>
          <w:b/>
        </w:rPr>
        <w:t xml:space="preserve">Tulos</w:t>
      </w:r>
    </w:p>
    <w:p>
      <w:r>
        <w:t xml:space="preserve">Billy Bush</w:t>
      </w:r>
    </w:p>
    <w:p>
      <w:r>
        <w:rPr>
          <w:b/>
        </w:rPr>
        <w:t xml:space="preserve">Esimerkki 4.533</w:t>
      </w:r>
    </w:p>
    <w:p>
      <w:r>
        <w:t xml:space="preserve">Roy Moorea syyttänyt nainen on koditon, kun hänen talonsa paloi Tulipaloa tutkitaan tuhopolttonaTina Johnson syytti Roy Moorea seksuaalisesta hyväksikäytöstä vuonna 1991, jolloin hän oli 28-vuotias.Hän on siis harvinainen aikuinen, jota harhainen pedofiili kauppakeskusmies on hyväksikäyttänyt.Viime viikolla hänen kotinsa Gadsdenissa Alabamassa paloi. Nyt Etowahin piirikunnan tuhopolttotyöryhmä tutkii paloa mahdollisena tuhopolttona. Roy Moore asettui ehdolle "lakia ja järjestystä" ajavana ehdokkaana. Roy Mooren syyttäjän Gadsdenin koti paloi; tuhopolttotutkinta käynnissä [Anna Claire Vollers/Al.com].</w:t>
      </w:r>
    </w:p>
    <w:p>
      <w:r>
        <w:rPr>
          <w:b/>
        </w:rPr>
        <w:t xml:space="preserve">Tulos</w:t>
      </w:r>
    </w:p>
    <w:p>
      <w:r>
        <w:t xml:space="preserve">Roy Moore</w:t>
      </w:r>
    </w:p>
    <w:p>
      <w:r>
        <w:rPr>
          <w:b/>
        </w:rPr>
        <w:t xml:space="preserve">Esimerkki 4.534</w:t>
      </w:r>
    </w:p>
    <w:p>
      <w:r>
        <w:t xml:space="preserve">Aikaisemmin päivällä yhtiö näytti asettuvan puheenjohtajan puolelle ja hylkäsi Journalin artikkelin sanomalla lausunnossaan, että sanomalehden kertomus "heijastaa väitteitä", joita hänen ex-vaimonsa Elaine Wynn on esittänyt häntä ja yhtiötä vastaan käymässään oikeudenkäynnissä.âAjatus siitä, että olisin koskaan käynyt kenenkään naisen kimppuun, on järjetönâ hän sanoi. Elaine Wynn 75:n tiedottaja kieltäytyi kommentoimasta asiaa, mutta hänen Washingtonissa asuva asianajajansa James Cole sanoi Reutersille, ettei hänen asiakkaansa lietsonut Journalin artikkelissa esitettyjä väitteitä ole totta.Pariskunta avioitui ensimmäisen kerran vuonna 1963 ja erosi vuonna 1986. Oikeuspapereiden mukaan he avioituivat uudelleen vuonna 1991 ja erosivat jälleen vuonna 2010. Katkeraa toista eroa seuranneessa kiihtyvässä taistelussa Elaine Wynn haastoi entisen puolisonsa oikeuteen vuonna 2016 saadakseen määräysvallan 9,4 prosentin osuuteensa Wynn Resortsin osakkeista.</w:t>
      </w:r>
    </w:p>
    <w:p>
      <w:r>
        <w:rPr>
          <w:b/>
        </w:rPr>
        <w:t xml:space="preserve">Tulos</w:t>
      </w:r>
    </w:p>
    <w:p>
      <w:r>
        <w:t xml:space="preserve">Elaine Wynn</w:t>
      </w:r>
    </w:p>
    <w:p>
      <w:r>
        <w:rPr>
          <w:b/>
        </w:rPr>
        <w:t xml:space="preserve">Esimerkki 4.535</w:t>
      </w:r>
    </w:p>
    <w:p>
      <w:r>
        <w:t xml:space="preserve">Leigh Corfman vasemmalla kuvassa vuodelta 1979, jolloin hän oli noin 14-vuotias. Oikealla ylhäältä Wendy Miller noin 16-vuotiaana, Debbie Wesson Gibson noin 17-vuotiaana ja Gloria Thacker Deason noin 18-vuotiaana. (Perhekuvat) Leigh Corfman kertoo olleensa 14-vuotias, kun vanhempi mies lähestyi häntä oikeussalin ulkopuolella Etowahin piirikunnassa Alassa.  Hän istui puisella penkillä äitinsä kanssa, jonka molemmat muistavat, kun mies esitteli itsensä Roy Mooreksi. 1979 oli alkuvuosi, ja Moore - joka on nyt republikaanien ehdokas Alabaman senaattipaikalle - oli 32-vuotias apulaispiirisyyttäjä. Hän aloitti keskustelun, Corfman ja hänen äitinsä kertovat, ja tarjoutui vahtimaan tyttöä, kun äiti meni sisälle lapsen huoltajuuskäsittelyyn. "Et kai halua hänen menevän sinne ja kuulevan kaikkea sitä?", hän sanoi. "Minä jään tänne ulos tytön kanssa", sanoo Corfmanin äiti Nancy Wells, 71. "Ajattelin, miten mukavaa, että hän haluaa pitää huolta pikku tytöstäni." Tässä päiväämättömässä perhekuvassa Leigh Corfman on äitinsä Nancy Wellsin kanssa noin vuonna 1979, kun Corfman oli noin 14-vuotias. (Perhekuva)Yksin Corfmanin kanssa Moore jutteli hänen kanssaan ja pyysi hänen puhelinnumeroaan, hän sanoo. Päiviä myöhemmin hän sanoo, että mies haki hänet Gadsdenissa sijaitsevan kotinsa nurkan takaa ja ajoi hänet noin 30 minuutin ajomatkan päähän metsässä sijaitsevaan kotiinsa, kertoi, kuinka kaunis hän oli, ja suuteli häntä. Toisella vierailulla hän sanoo miehen riisuneen hänen paitansa ja housunsa ja riisuneen omat vaatteensa. Hän kosketti häntä rintaliivien ja alushousujen yli ja ohjasi hänen kätensä koskettamaan häntä alushousujen yli. "Halusin sen olevan ohi, halusin ulos", hän muistaa ajatelleensa. â Ole kiltti ja hoida tämä pois. Corfman sanoo pyytäneensä Moorea viemään hänet kotiin, ja mies vei hänet kotiin.Kaksi Corfmanin lapsuudenystävää sanoo, että Corfman kertoi heille tuolloin tapaavansa vanhempaa miestä, ja toisen mukaan Corfman tunnisti miehen Mooreksi. Wells sanoo, että hänen tyttärensä kertoi hänelle tapaamisesta yli kymmenen vuotta myöhemmin, kun Moore oli tulossa yhä tunnetummaksi paikallisena tuomarina.Corfmanin lisäksi kolme muuta Washington Postin viime viikkoina haastattelemaa naista kertoo, että Moore seurasi heitä, kun he olivat 16-18-vuotiaita ja Moore oli kolmekymppinen. Heidän mukaansa episodit mairittelivat heitä tuolloin, mutta olivat huolestuttavia heidän vanhetessaan. Yksikään kolmesta naisesta ei sano Mooren pakottaneen heitä minkäänlaiseen suhteeseen tai seksuaaliseen kanssakäymiseen.</w:t>
      </w:r>
    </w:p>
    <w:p>
      <w:r>
        <w:rPr>
          <w:b/>
        </w:rPr>
        <w:t xml:space="preserve">Tulos</w:t>
      </w:r>
    </w:p>
    <w:p>
      <w:r>
        <w:t xml:space="preserve">Leigh Corfman</w:t>
      </w:r>
    </w:p>
    <w:p>
      <w:r>
        <w:rPr>
          <w:b/>
        </w:rPr>
        <w:t xml:space="preserve">Esimerkki 4.536</w:t>
      </w:r>
    </w:p>
    <w:p>
      <w:r>
        <w:t xml:space="preserve">Senaattori John McCain (R-Ariz.) matkalla verolakia käsittelevään kokoukseen Washingtonissa 1. joulukuuta. (Kuva: Bill OâLeary/The Washington Post) Senaattori John McCain (R-Ariz.) on hänen toimistonsa mukaan otettu Walter Reedin kansalliseen sotilaslääketieteelliseen keskukseen toipumaan aivosyövän toisen hoitokierroksen sivuvaikutuksista. McCain, joka jätti keskiviikkona väliin kolmannen peräkkäisen senaatin äänestyspäivän, on ollut sytostaatti- ja sädehoitokierroksilla, joilla hoidetaan glioblastoomaa, joka on aivosyövän kuolemaan johtava muoto, joka hänellä diagnosoitiin heinäkuussa.  McCain on ollut hoidoissa syyskuun alusta lähtien National Institutes of Health -laitoksessa Bethesdassa Walter Reedin vieressä.Kaksi McCainin läheistä ystävää, jotka pyysivät nimettömyyttä puhuakseen hänen tilastaan, sanoivat, ettei senaattorin eroa ole suunnitteilla. Toimistonsa antamassa lausunnossa McCain toivoo voivansa palata töihin mahdollisimman pian. âSen. John McCainilla (R-Ariz.) on todettu aivokasvain. (Victoria Walker/The Washington Post)Republikaanijohtajat odottavat, että ensi viikon alkupuolella järjestetään äänestys laajasta veronalennussuunnitelmasta, joka on parhaillaan edustajainhuoneen ja senaatin välisissä neuvotteluissa. Senaatin versio hyväksyttiin alun perin 51 äänellä. Jos McCain jättäisi äänestämättä lopullisesta hyväksymisestä, republikaaneilla ei olisi varaa yhtään ylimääräistä loikkausta tai poissaoloa, jotta laki saataisiin läpi.â Senaattori McCain saa parhaillaan hoitoa Walter Reed Medical Centerissä meneillään olevan syöpähoitonsa normaaleihin sivuvaikutuksiin â hänen toimistonsa sanoi lausunnossaan. â Kuten aina, hän on kiitollinen lääkäreilleen heidän erinomaisesta hoidostaan sekä ystävilleen ja tukijoilleen heidän kannustuksestaan ja hyvistä toiveistaan. â</w:t>
      </w:r>
    </w:p>
    <w:p>
      <w:r>
        <w:rPr>
          <w:b/>
        </w:rPr>
        <w:t xml:space="preserve">Tulos</w:t>
      </w:r>
    </w:p>
    <w:p>
      <w:r>
        <w:t xml:space="preserve">John McCain</w:t>
      </w:r>
    </w:p>
    <w:p>
      <w:r>
        <w:rPr>
          <w:b/>
        </w:rPr>
        <w:t xml:space="preserve">Esimerkki 4.537</w:t>
      </w:r>
    </w:p>
    <w:p>
      <w:r>
        <w:t xml:space="preserve">Byun Jong-Rak oli ensimmäisten joukossa Soulissa, jotka kuulivat uutisen hyökkäyksestä. Poliisi saapui aamunkoitteessa 25. kesäkuuta värjäystehtaalle, jossa hän työskenteli. "Poistukaa kaupungista! Pohjoiskorealaiset ovat tulossa", hänelle sanottiin. Jon vanhin veli oli Pohjois-Korean armeijassa ja toinen veli palveli Etelä-Korean armeijassa. "Vanhin veljeni käski minun lähteä etelään, mutta en nähnyt häntä sen jälkeen." Juuri ennen sodan loppua Jo kuuli serkultaan, että hänen vanhin veljensä jäi todennäköisesti henkiin. Tähän päivään mennessä hän ei ole saanut mitään uutisia miehestä. Nuorempi veli sai surmansa.</w:t>
      </w:r>
    </w:p>
    <w:p>
      <w:r>
        <w:rPr>
          <w:b/>
        </w:rPr>
        <w:t xml:space="preserve">Tulos</w:t>
      </w:r>
    </w:p>
    <w:p>
      <w:r>
        <w:t xml:space="preserve">Byun Jong-Rak</w:t>
      </w:r>
    </w:p>
    <w:p>
      <w:r>
        <w:rPr>
          <w:b/>
        </w:rPr>
        <w:t xml:space="preserve">Esimerkki 4.538</w:t>
      </w:r>
    </w:p>
    <w:p>
      <w:r>
        <w:t xml:space="preserve">Electronic Arts Incorporated pitää kiinni vaikeuksissa olevasta golfari Tiger Woodsista ja aikoo julkaista nettipelin, jossa maailmanlistan ykkönen on mukana tässä kuussa.EA Sportsin johtaja Peter Moore sanoi, että Woods on "edelleen yksi historian suurimmista urheilijoista" huolimatta henkilökohtaisesta skandaalista, joka ympäröi Woodsia vuoden 2009 lopulla.T ja Accenture, Dublinissa sijaitseva teknologian hallinnan ja ulkoistamisen konsulttiyritys, luopuivat molemmat Woodsin sponsorointisopimuksista joulukuussa sen jälkeen, kun Woods oli sekaantunut seksiskandaaliin, myönsi pettäneensä vaimoaan ja päätti pitää määrittelemättömän tauon kilpagolfista.</w:t>
      </w:r>
    </w:p>
    <w:p>
      <w:r>
        <w:rPr>
          <w:b/>
        </w:rPr>
        <w:t xml:space="preserve">Tulos</w:t>
      </w:r>
    </w:p>
    <w:p>
      <w:r>
        <w:t xml:space="preserve">Woods</w:t>
      </w:r>
    </w:p>
    <w:p>
      <w:r>
        <w:rPr>
          <w:b/>
        </w:rPr>
        <w:t xml:space="preserve">Esimerkki 4.539</w:t>
      </w:r>
    </w:p>
    <w:p>
      <w:r>
        <w:t xml:space="preserve">12/19/17 12:43:36 PM -- San Francisco CA U.S.A -- Golden State Warriorsin päävalmentaja Steve Kerr esittelee heidän uutta kotiaan Chase Centeriä. -- Kuva: Kyle Terada-USA TODAY Sports Images Gannett ORG XMIT: US 136858 Chase Center 19.12.2017 (Kuva: Kyle Terada USA TODAY Sports Images) SAN FRANCISCO â Steve Kerr oli äskettäisellä vierailullaan Chase Centerin rakennustyömaalla asiantuntijoiden ympäröimä. Sekä insinöörit että työnjohtajat ovat viettäneet viimeisen vuoden rakentaen miljardin dollarin areenaa, joka avataan NBA-kaudeksi 2019-20 ja joka on Golden State Warriorsin taloudellisen tulevaisuuden X-tekijä. 12/19/17 1:05:38 PM -- San Francisco CA U.S.A -- Golden State Warriorsin päävalmentaja Steve Kerr seisoo toimistossaan heidän uudessa kodissaan Chase Centerissä. -- Kuva: Kyle Terada-USA TODAY Sports Images Gannett ORG XMIT: US 136858 Chase Center 12/19/2017 (Kuva: Kyle Terada USA TODAY Sports Images)â San Antonio tuntui valtavalta voitolta, koska Dome oli tarkoitettu jalkapalloa varten ja San Antonio tarvitsi kipeästi koripalloareenaa Spursille â Kerr kertoi USA TODAY Sportsille. âChicago oli erilainen, koska kaikki rakastivat vanhaa Chicagon stadionia ja United Center oli niin valtava, että se tuntui enemmänkin myönnytykseltä nykyajan tarpeisiin.Kerr vitsailee:  Kerrillä on aina heikko kohta Oraclelle. Loppujen lopuksi areena, jota pidetään laajalti yhtenä NBA:n parhaista, oli yksi monista asioista, jotka houkuttelivat häntä Warriorsin työpaikkaan toukokuussa 2014.</w:t>
      </w:r>
    </w:p>
    <w:p>
      <w:r>
        <w:rPr>
          <w:b/>
        </w:rPr>
        <w:t xml:space="preserve">Tulos</w:t>
      </w:r>
    </w:p>
    <w:p>
      <w:r>
        <w:t xml:space="preserve">Steve Kerr</w:t>
      </w:r>
    </w:p>
    <w:p>
      <w:r>
        <w:rPr>
          <w:b/>
        </w:rPr>
        <w:t xml:space="preserve">Esimerkki 4.540</w:t>
      </w:r>
    </w:p>
    <w:p>
      <w:r>
        <w:t xml:space="preserve">Prinssi William Prinsessa Kate ja prinssi Harry ovat sijoittaneet 2 miljoonaa puntaa kuninkaallisen säätiön varoista Heads Together -kampanjan toiseen vaiheeseen, jonka tarkoituksena on luoda verkkotyökaluja mielenterveysongelmaisten auttamiseksi.2 miljoonan punnan apuraha auttaa luomaan "digitaalisen mielenterveysinnovaation start up -yrityksen", joka sisältää digitaalisia välineitä ja opasteita mielenterveyden leimautumisen murskaamiseksi. Uusi startup-yritys pyrkii tarjoamaan välineitä keskusteluun ja rohkaisemaan niitä, jotka muuten saattaisivat olla haluttomia hakemaan tarvitsemaansa apua.Avustuksella perustettavan organisaation tavoitteena on Heads Together -säätiön mukaan luoda "digitaalisia ratkaisuja mielenterveyteen".  Prinssi William sanoi, että hän toivoo voivansa luoda âmetaforisen esteenâ, jonka avulla ne, joilta puuttuu asianmukainen mielenterveyshoito, voivat tuoda heidät mukaan ja antaa heille tarvitsemansa avun.â "On vaikea löytää vanhempaa, joka ei haluaisi, että lapsensa hyvinvoinnista huolehditaan koulussa", prinssi William sanoi perjantaina Imperial Collegessa Lontoossa.Noin 50 miljoonaa ihmistä on katsonut kuninkaallisten âOK to Sayâ -kampanjan vuodesta 2016 lähtien, kun taas 19 miljoonaa ihmistä katsoi prinssi Williamin keskustelun mielenterveyttä koskevasta aiheesta Lady Gagan kanssa huhtikuussa.</w:t>
      </w:r>
    </w:p>
    <w:p>
      <w:r>
        <w:rPr>
          <w:b/>
        </w:rPr>
        <w:t xml:space="preserve">Tulos</w:t>
      </w:r>
    </w:p>
    <w:p>
      <w:r>
        <w:t xml:space="preserve">Prinssi William</w:t>
      </w:r>
    </w:p>
    <w:p>
      <w:r>
        <w:rPr>
          <w:b/>
        </w:rPr>
        <w:t xml:space="preserve">Esimerkki 4.541</w:t>
      </w:r>
    </w:p>
    <w:p>
      <w:r>
        <w:t xml:space="preserve">Paperiton maahanmuuttaja Jorge Garcia ja hänen perheensä puhuivat tänään The View -ohjelmassa siitä, että hänet karkotetaan tällä viikolla Meksikoon 30 vuotta Yhdysvalloissa asuneen Jorge Garcian karkotuksesta.Jorge Garcia, joka liittyi The View -ohjelmaan tänään etänä Meksikosta, jossa hän asuu tätinsä luona, sanoi, että hänellä on viesti presidentti Donald Trumpille: "Meidän pitäisi karkottaa vain rikolliset, mutta nyt ei ole kyse siitä." Hän sanoi, että hänellä on viesti Donald Trumpille: "Meidän pitäisi karkottaa vain rikolliset. He vain vahingoittavat taloutta ja erottavat perheitä, kuten minun perheeni." Trumpin hallinnon tehostaessa maahanmuuttajien pidätyksiä ja karkotuksia ICE ilmoitti perheelle 20. marraskuuta 2017, että Jorge Garcian oli lähdettävä.  Hänet aiottiin pidättää tuossa vaiheessa, mutta ICE antoi hänen jäädä perheensä kanssa lomien ajaksi, jolloin hänen oli viimeistään 15. tammikuuta lähdettävä Meksikoon." Maanantaina Jorge Garcia poistettiin tuomarin poistamismääräyksen mukaisesti ICE:n mukaan." ICE sanoi, ettei se ollut tietoinen Jorge Garcian rikosrekisteristä." Kiitospäivä oli hyvin surullinen. Se oli musertavaa, koska tiesimme, että painajaisemme oli toteutumassa vuodesta 2005 lähtien", Cindy Garcia kertoi perheen kokemasta pelosta, kun he tiesivät, että heidän täytyisi sanoa hyvästit. "Tiesimme, että hänen on ehkä lähdettävä, mutta emme koskaan halunneet kohdata sitä tosiasiaa."</w:t>
      </w:r>
    </w:p>
    <w:p>
      <w:r>
        <w:rPr>
          <w:b/>
        </w:rPr>
        <w:t xml:space="preserve">Tulos</w:t>
      </w:r>
    </w:p>
    <w:p>
      <w:r>
        <w:t xml:space="preserve">Jorge Garcia</w:t>
      </w:r>
    </w:p>
    <w:p>
      <w:r>
        <w:rPr>
          <w:b/>
        </w:rPr>
        <w:t xml:space="preserve">Esimerkki 4.542</w:t>
      </w:r>
    </w:p>
    <w:p>
      <w:r>
        <w:t xml:space="preserve">Kaksi viikkoa sitten 28-vuotissyntymäpäivänään Taylor Swift julkaisi Instagramissa kuvan, jonka hänen kitaristinsa otti äskettäisen keikan aikana Lontoon areenalla. Kuvassa Swift näkyy keskellä lavaa valokeilan loistaessa alaspäin, kun hän soittaa uutta musiikkiaan tuhansien fanien edessä. "En olisi voinut toivoa parempaa vuotta, kiitos teidän", Swift kirjoitti kuvatekstiin. "Melko harmiton postaus - mutta ei, jos kyseessä on vuosi 2017, joka on yksi Yhdysvaltain nykyaikaisen historian myrskyisimmistä vuosista, ja ei, jos sen on kirjoittanut Swift." Otsikot alkoivat vyöryä. Nylon: "Tietenkin Taylor Swift on ainoa henkilö, joka nautti vuodesta 2017". HelloGiggles: " Taylor Swift ' ei olisi voinut toivoa parempaa vuotta' samalla kun me kaikki elämme helvetissä." Cosmopolitan:  "Taylor Swift sanoo, ettei hän 'olisi voinut pyytää parempaa vuotta' ja internet on vihainen." "Taylor Swift sanoo, ettei hän 'voinut pyytää parempaa vuotta' ja internet on vihainen." (Luonnollisesti hänen fanikuntansa otti nokkiinsa tästä internetin vihasta.) Tapaus meni ohi melko nopeasti, mutta näytti todella vangitsevan hänen vuoden pähkinänkuoressa.  Swiftillä, joka hallitsee yhtenä planeetan huippumuusikoista, oli monia juhlimisen arvoisia asioita: "Reputation " hänen kuudes albuminsa myi miljoona kappaletta viikolla, jolloin se julkaistiin marraskuussa, mikä tekee siitä vuoden 2017 myydyimmän albumin.  Hänen soolokirjoituksensa Little Big Townille "Better Man " voitti Country Music Associationin palkinnon vuoden kappaleesta.  Hänet esiteltiin Timen vuoden henkilön kannessa "hiljaisuuden rikkojana" hänen voimakkaan todistuksensa jälkeen elokuussa käydyssä oikeudenkäynnissä, jossa valamiehistö totesi radio-DJ:n syylliseksi siihen, että hän oli kähmi häntä ennen konserttia. swift kuitenkin kohtasi myös vastareaktiota, koska hän kaunisteli ajankohtaisia tapahtumia uuvuttavan eripuraisevan vuoden aikana, jolloin politiikkaa on ollut mahdotonta välttää popkulttuurissa. Jopa hänen uudessa Swift Life -sovelluksessaan käydyt keskustelut muuttuivat tiettävästi nopeasti poliittiseksi väittelyksi presidentti Donald Trumpin kannattajien kanssa alustalla.Taylor Swift selittää suorasukaisen todistuksensa seksuaalisen hyväksikäytön oikeudenkäynnin aikanaTaylor Swift laittaa "Reputationin" vauhtiin</w:t>
      </w:r>
    </w:p>
    <w:p>
      <w:r>
        <w:rPr>
          <w:b/>
        </w:rPr>
        <w:t xml:space="preserve">Tulos</w:t>
      </w:r>
    </w:p>
    <w:p>
      <w:r>
        <w:t xml:space="preserve">Taylor Swift</w:t>
      </w:r>
    </w:p>
    <w:p>
      <w:r>
        <w:rPr>
          <w:b/>
        </w:rPr>
        <w:t xml:space="preserve">Esimerkki 4.543</w:t>
      </w:r>
    </w:p>
    <w:p>
      <w:r>
        <w:t xml:space="preserve">Amerikkalainen hiihtäjä Lindsey Vonn ei ainoastaan voittanut pronssia Pyeongchangin olympialaisissa, vaan hänellä oli myös tilaisuus sirotella isoisänsä tuhkat kalliolle lähellä vuorta, jossa alamäkikilpailut käytiin. "Tiedän, että isoisälle merkitsisi paljon palata tänne, sillä osa isoisästä on aina Etelä-Koreassa", sanoo Vonn, joka kertoi tarinansa Associated Pressille ja Chosun Ilbo -sanomalehdelle. Vonn kertoo sirottaneensa osan Don Kildow'n tuhkista "vain muutama päivä sitten" kivelle, jonka kerrottiin olevan erityinen, kun hän vieraili Etelä-Koreassa viime vuonna saadakseen nimityksen Pyeongchangin olympialähettilääksi.  Vonn voitti pronssia alamäessä, mutta jäi pois torstain alppiyhdistetyn hiihtokilpailun slalom-osuudesta, mikä oli todennäköisesti hänen viimeinen olympiakilpailunsa. Myöhemmin päivällä joukko iäkkäitä eteläkorealaisia miehiä antoi Vonnin perheelle lahjoja ja kiitoskirjeen hänen isoisänsä palveluksen kunniaksi Korean sodan aikana 1950-53.</w:t>
      </w:r>
    </w:p>
    <w:p>
      <w:r>
        <w:rPr>
          <w:b/>
        </w:rPr>
        <w:t xml:space="preserve">Tulos</w:t>
      </w:r>
    </w:p>
    <w:p>
      <w:r>
        <w:t xml:space="preserve">Lindsey Vonn</w:t>
      </w:r>
    </w:p>
    <w:p>
      <w:r>
        <w:rPr>
          <w:b/>
        </w:rPr>
        <w:t xml:space="preserve">Esimerkki 4.544</w:t>
      </w:r>
    </w:p>
    <w:p>
      <w:r>
        <w:t xml:space="preserve">Tällä viikolla Ison-Britannian singlelistalla on vain yksi uusi tulokas top 10:n sisällä, ja se tulee popin supertähtien Liam Paynen (joka on tulossa yhtä tunnetuksi soolomateriaalistaan kuin päivistään One Directionissa) ja Rita Oran ansiosta. Voimakas parivaljakko on lähettänyt uuden singlensä âFor Youâ, joka kirjoitettiin ja äänitettiin erityisesti lopullista Fifty Shades -soundtrackia varten, listan korkeimmalle sijalle, mikä antaa molemmille esiintyjille uuden hitin. Saavutus on erityisen huomionarvoinen Oralle, joka vastaa kaikkien aikojen ennätystä uusimman kappaleensa ansiosta. Ora on nyt tasapisteissä, kun on kyse soolona toimivan naisen useimmista top 10 -hiteistä brittiläisellä singlelistalla, sillä hän on nyt kerännyt tusinan verrattain lyhyen uransa aikana. Official Charts Companyn mukaan hän on nyt tasapisteissä kahden legendaarisen laulajan, Petula Clarkin ja Shirley Basseyn, kanssa, kun kyse on useimmista sijoituksista listan korkeimmalla sijalla.Kaikki kolme naista ovat onnistuneet lähettämään tusinan verran kappaleita kohti kärkeä, ja vaikka sekä Clark että Bassey ovat varmistaneet paikkansa historiassa, he eivät ole päässeet top 10:een vuosiin, eikä ole todennäköistä, että he tekevät niin enää urallaan.  Ora taas on julkaisemassa uutta albumia, ja hän on edelleen yksi suosituimmista artisteista Isossa-Britanniassa, ja hän ohittaa todennäköisesti sekä Clarkin että Basseyn nappaamalla uuden top 10 -listan tulevan vuoden tai parin aikana.Hämmästyttävää kyllä, Ora on saavuttanut tämän virstanpylvään, vaikka häneltä on ilmestynyt vain yksi varsinainen albumi, vaikka tämä luku on hieman harhaanjohtava niille, jotka eivät ole seuranneet hänen uraansa. Kaksi Oran top 10:stä, I Will Never Let You Down ja Poison, oli tarkoitus julkaista täyspitkällä albumilla, jota ei koskaan tullut (se kuulemma hyllytettiin), ja sekä Your Song että Anywhere ovat tulossa levylle, jonka Ora aikoo julkaista jossain vaiheessa vuonna 2018. Ora on pääroolissa kahdeksassa hänen 12 top 10 -biisissään, ja useimmissa niistä ei ole mukana toista artistia.  Hän on myös laskeutunut singlelistauksen korkeimman tason sisälle esillä olevana artistina neljässä muiden toimijoiden omistamassa kappaleessa, jotka lasketaan silti hänen kokonaismääräänsä. Kolmasosa hänen top 10 -hiteistään nousi aina ykköseksi asti, ja hän oli lähellä viidennen listaykkössijan varmistamista viimeisimmän menestyssoittimen âAnywhereâ kanssa, vaikka se pysähtyi viime vuoden lopulla yhden pykälän päähän show'n johtamisesta.Tässä ovat kaikki Rita Oran top 10 -hitit Isossa-Britanniassa.</w:t>
      </w:r>
    </w:p>
    <w:p>
      <w:r>
        <w:rPr>
          <w:b/>
        </w:rPr>
        <w:t xml:space="preserve">Tulos</w:t>
      </w:r>
    </w:p>
    <w:p>
      <w:r>
        <w:t xml:space="preserve">Rita Ora</w:t>
      </w:r>
    </w:p>
    <w:p>
      <w:r>
        <w:rPr>
          <w:b/>
        </w:rPr>
        <w:t xml:space="preserve">Esimerkki 4.545</w:t>
      </w:r>
    </w:p>
    <w:p>
      <w:r>
        <w:t xml:space="preserve">Kirjailija Jay Asher, joka kirjoitti romaanin âThirteen Reasons Whyâ, josta myöhemmin tehtiin Netflixin alkuperäissarja, erotettiin tiettävästi Society of Childrenâs Book Writers and Illustrators -järjestöstä viime vuoden lopulla sen jälkeen, kun hän oli väittänyt ahdistelleensa seksuaalisesti ryhmän naisia.Järjestön toiminnanjohtaja Lin Oliver kertoi BuzzFeedille, että Asherin jäsenyys lopetettiin sen jälkeen, kun hänen käytöstään oli tutkittu nimettömien sähköpostiviestien perusteella. Hän ei kertonut, kuinka monta valitusta Asherista oli tehty tai milloin hänet oli poistettu.âTutkinnan jälkeen katsoimme, että hänen jäsenyytensä lopettaminen oli oikea tapa toimia â Oliver kertoi BuzzFeedille maanantaina. Asher kuitenkin kertoi BuzzFeedille jättäneensä järjestön omasta tahdostaan ja että tarkemmin määrittelemättömät henkilöt olivat ahdistelleet häntä siellä "lähes 10 vuoden ajan", eikä hän enää kestänyt sitä.Asher väittää myös, että SCBWI:stä kerrottiin hänelle tuolloin, että sähköpostit "eivät osoittaneet mitään", BuzzFeed kertoi. Asherin erottaminen ei ollut tullut julkisuuteen ennen kuin sunnuntaina, kun nimettömät kommentit, joissa hänet nimettiin seksuaaliseksi ahdistelijaksi, julkaistiin vastauksena School Library Journal -lehdessä julkaistuun artikkeliin, joka käsitteli seksuaalista häirintää lasten kustannusalalla BuzzFeedin mukaan. Asherin toimista ei kerrottu tarkempia yksityiskohtia.</w:t>
      </w:r>
    </w:p>
    <w:p>
      <w:r>
        <w:rPr>
          <w:b/>
        </w:rPr>
        <w:t xml:space="preserve">Tulos</w:t>
      </w:r>
    </w:p>
    <w:p>
      <w:r>
        <w:t xml:space="preserve">Jay Asher</w:t>
      </w:r>
    </w:p>
    <w:p>
      <w:r>
        <w:rPr>
          <w:b/>
        </w:rPr>
        <w:t xml:space="preserve">Esimerkki 4.546</w:t>
      </w:r>
    </w:p>
    <w:p>
      <w:r>
        <w:t xml:space="preserve">Sarkozy torjuu väitteet käteisvaroista: Ranska ei ole korruptoitunut Presidentti Nicolas Sarkozy torjui maanantaina jyrkästi syytökset, joiden mukaan hän olisi ottanut laittomia käteislahjoituksia Ranskan rikkaimmalta naiselta, ja julisti, että "Ranska ei ole korruptoitunut maa". Sarkozy tuki työministeri Eric Woerthia, jota syytetään 150 000 euron (190 000 dollarin) vastaanottamisesta L'Orealin perijättäreltä Liliane Bettencourtilta hänen toimiessaan vuoden 2007 kampanjan päärahoittajana. "Ranska ei ole korruptoitunut maa", presidentti julisti Ranskan television parhaaseen katseluaikaan antamassaan haastattelussa. "Poliittinen luokka niin vasemmalla kuin oikeallakin on yleisesti ottaen rehellinen. Ranskalaiset virkamiehet ovat erittäin rehellisiä ihmisiä." Kolme viikkoa kestänyt skandaali on heikentänyt Sarkozya, jonka mielipidemittaukset ovat laskeneet alimmalle tasolleen sen jälkeen, kun hän astui virkaansa vuonna 2007, ja joka käy vaikeaa taistelua eläkeuudistuksesta, joka on hänen poliittisen ohjelmansa keskeinen osa. Sarkozy sanoi, että oli häpeällistä syyttää häntä siitä, että hän oli käynyt Bettencourtin kotona noutamassa laittomia käteislahjoituksia, ja ehdotti, että syytösten takana olevat tahot osallistuisivat "kunnianloukkauskampanjaan". "Eric Woerth on rehellinen ja pätevä mies. Hän nauttii täyttä luottamustani ", Sarkozy sanoi valtion televisiossa Elysee-presidentin palatsin puutarhasta lähetetyssä haastattelussa. Sarkozy sanoi kuitenkin neuvovansa Woerthia luopumaan enemmistöpuolue UMP:n rahastonhoitajan tehtävästä "omistautuakseen yksinomaan eläkeuudistukselle". Sarkozy sanoi eleenä arvostelijoille, jotka sanovat Woerthin puolue- ja ministeritehtävien olevan ristiriidassa keskenään, että hän haluaa puoluerajat ylittävän toimikunnan laativan suuntaviivat, jotta "tulevaisuudessa vältettäisiin kaikenlaiset eturistiriidat". Sarkozy väitti, että jos raha olisi ollut hänen tärkein motiivinsa, hän olisi valinnut "toisen uran kuin politiikan palvelemalla maatani, kuten olen tehnyt viimeiset 35 vuotta". Hän puhui sen jälkeen, kun poliisi oli tutkinut seitsemän kotia ja toimistoa, mukaan lukien Bettencourtin ystävän koti, osana useita miljardööriä koskevia tutkimuksia, jotka ulottuvat perheriidasta laittomasta kampanjarahoituksesta esitettyihin syytöksiin. Hän oli myös yksi suurimmista hyötyjistä, jotka saivat 30 miljoonan euron laillisen verohelpotuksen, jonka Sarkozy hyväksyi voitettuaan vaalit vuonna 2007. Sarkozy "on suurin este riippumattoman oikeuden tiellä. Hän on suurin este sille, että totuus ei pääse esiin", sanoi sosialistipuolueen tiedottaja Benoit Hamon.</w:t>
      </w:r>
    </w:p>
    <w:p>
      <w:r>
        <w:rPr>
          <w:b/>
        </w:rPr>
        <w:t xml:space="preserve">Tulos</w:t>
      </w:r>
    </w:p>
    <w:p>
      <w:r>
        <w:t xml:space="preserve">Nicolas Sarkozy</w:t>
      </w:r>
    </w:p>
    <w:p>
      <w:r>
        <w:rPr>
          <w:b/>
        </w:rPr>
        <w:t xml:space="preserve">Esimerkki 4.547</w:t>
      </w:r>
    </w:p>
    <w:p>
      <w:r>
        <w:t xml:space="preserve">Kauan ennen kuin Slingshot-artisti Lo Moon sai sopimuksen Columbia Recordsilta, laulaja Matt Lowell kirjoitti kappaleita kellarissaan. "Olin muuttanut Bostonista takaisin New Yorkiin", Lowell kertoo. "Asuin siskoni luona ja työskentelin studiolla Brooklynissa, jonka olin mukana rakentamassa." Hän ei ollut vielä tavannut basisti ja kosketinsoittaja Crisanta Bakeria, mutta tiesi haluavansa perustaa bändin ja hänellä oli demo kappaleesta nimeltä "Loveless" jaettavana. kitaristi Sam Stewart kuuli, että Lowell ja Baker etsivät toista bändin jäsentä. He kokoontuivat yhteen jammailemaan muuttamalla Lowellin takapihan vajan bändin olohuoneeksi ja harjoitustilaksi. "Luulen, että siellä opimme, miten ruokkia toisiamme", Lowell sanoo. "Menimme sinne kello 11 aamulla, emmekä puhuneet toisillemme sanaakaan ennen kuin kello 17." Lowell miettii paljon sitä, millaisen tunteen Lo Moonin musiikki luo. Harjoittelu hänen vajassaan auttoi heitä hioutumaan soundiinsa ja tyyliinsä. Kun he menivät studioon nauhoittamaan debyyttialbumiaan, joka ilmestyy alkuvuodesta, he tiesivät, mitä etsivät. "Kaunista siinä oli se, että kun teimme levyä, emme olleet julkaisseet mitään", Lowell sanoo. "Meillä oli silmälasit päässä, ja luotimme vain toisiimme. ... Meillä ei oikeastaan ollut muuta pohjaa kuin 'tämä kuulostaa meiltä'.  "Lowell sanoo, ettei koskaan unohda, kun hän kuuli "Lovelessin" lopullisen tuotetun version ensimmäistä kertaa. "Se tuli kaiuttimesta ja ajattelin, että tämä kappale on luultavasti kolme ja puoli vuotta vanha, enkä ole koskaan kuullut sitä näin. " hän sanoo. "Itkin. Olin aivan kuin 'Tämä on uskomatonta, en voi uskoa, että teimme tämän'. "</w:t>
      </w:r>
    </w:p>
    <w:p>
      <w:r>
        <w:rPr>
          <w:b/>
        </w:rPr>
        <w:t xml:space="preserve">Tulos</w:t>
      </w:r>
    </w:p>
    <w:p>
      <w:r>
        <w:t xml:space="preserve">Matt Lowell</w:t>
      </w:r>
    </w:p>
    <w:p>
      <w:r>
        <w:rPr>
          <w:b/>
        </w:rPr>
        <w:t xml:space="preserve">Esimerkki 4.548</w:t>
      </w:r>
    </w:p>
    <w:p>
      <w:r>
        <w:t xml:space="preserve">(CNN) Pian sen jälkeen, kun Trumpin entinen kansallisen turvallisuuden neuvonantaja Michael Flynn tunnusti perjantaina syyllisyytensä valehteluun FBI:lle keskusteluista Venäjän suurlähettilään kanssa, entinen FBI:n johtaja James Comey jakoi Twitterissä ja Instagramissa oikeudenmukaisuutta korostavan Raamatun jakeen.""Mutta oikeudenmukaisuus vyöryköön alas kuin vedet ja vanhurskaus kuin alati virtaava virta" Aamos 5:24 " Comey kirjoitti viitaten Raamatun Aamoksen kirjaan."Mutta oikeus vyöryköön alas kuin vedet ja vanhurskaus kuin alati virtaava virta" A post shared by James Comey (@a_higher_loyalty) on 1. joulukuuta 2017 klo 9:01 PST Comey twiittasi saman raamatunkohdan marraskuussa sen jälkeen, kun presidentti Donald Trump oli kutsunut entistä FBI:n johtajaa "valehtelijaksi".  Comey, joka on yhdistynyt metodisti ja entinen pyhäkoulunopettaja, sanoi, että se on hänen "lempikirjoitusjakeensa." Otin mukaan kuvan Potomacin suurista putouksista, koska pidän siitä ja koska se muistuttaa minua lempikirjoitusjakeestani Aamoksen kirjasta: "Mutta oikeudenmukaisuus vyöryköön alas kuin vedet ja vanhurskaus kuin alati virtaava puro." â James Comey (@Comey) November 11 2017</w:t>
      </w:r>
    </w:p>
    <w:p>
      <w:r>
        <w:rPr>
          <w:b/>
        </w:rPr>
        <w:t xml:space="preserve">Tulos</w:t>
      </w:r>
    </w:p>
    <w:p>
      <w:r>
        <w:t xml:space="preserve">James Comey</w:t>
      </w:r>
    </w:p>
    <w:p>
      <w:r>
        <w:rPr>
          <w:b/>
        </w:rPr>
        <w:t xml:space="preserve">Esimerkki 4.549</w:t>
      </w:r>
    </w:p>
    <w:p>
      <w:r>
        <w:t xml:space="preserve">Televisiomainoksessa, jossa vähemmistöjen lapset juoksevat Virginian republikaanisen Ed Gillespien puskuritarraa kantavan lava-auton luota, on tarkoitus kritisoida kuvernööriehdokkaan siteitä presidentti Trumpiin - ja käsitellä huolenaiheita siitä, että demokraattiehdokas Ralph Northamilla on vaikeuksia saada yhteyttä vähemmistöäänestäjiin, kertovat strategiaan perehtyneet ihmiset. Mainos poistettiin myöhään tiistaina sen jälkeen, kun New Yorkissa tehtiin terrori-isku, jossa lava-auto ajoi ihmisten päälle pyörätiellä, mutta ennen sen poistamista sillä pyrittiin vetoamaan latinoäänestäjiin. Julkisten mielipidemittausten mukaan Northam voittaa Gillespien helposti mustien ja latinalaisamerikkalaisten äänestäjien keskuudessa, mutta hiljattain tehty yksityinen mielipidemittaus, jota vähemmistöjen etujärjestöt jakoivat laajalti, herätti huolta demokraattien vetovoimasta. Northamin kampanja kehotti ryhmiä olemaan julkaisematta gallupin tuloksia, kertovat useat asiaan perehtyneet henkilöt, joita Northamin kampanja ei ole kiistänyt.Kyselyn tekemisen jälkeisinä viikkoina edistysmieliset ryhmät ovat pyrkineet sitomaan Gillespien Trumpiin, jonka kannatusluvut latinalaisväestön keskuudessa liikkuvat valtakunnallisesti kymmenissä kymmenissä lukemissa. He ovat huolissaan siitä, että jos Gillespie voittaa, hänen kampanjamainoksensa - joissa tuotiin esiin huolia laittomasta maahanmuutosta ja "turvapaikkakaupungeista" ja tuettiin konfederaation aikaisia muistomerkkejä - voisivat olla ensi vuonna samanlaisia koko maassa kuin GOP:n ehdokkaat, jotka haluavat saada konservatiivisia äänestäjiä mukaansa.Senaattori Marco Rubio (R-Flaza) pyrkii saamaan kannatusta nuorempien ja latinalaisamerikkalaisten äänestäjien keskuudessa.) kampanjoi Virginian GOP:n kuvernööriehdokkaan Ed Gillespien puolesta, joka näkyy Rubion oikealla puolella taustalla 30. lokakuuta 2017 Sterlingissä Va. (Jahi Chikwendiu/The Washington Post)Alexin ryhmä tuotti uuden mainoksen "American Nightmare ", jossa neljä pientä lasta - kaksi latinopoikaa, afroamerikkalainen lapsi ja muslimityttö, jolla on päähuivi - juoksee pakoon valkoista miestä, joka ajaa Gillespien tarralla ja konfederaation lipulla koristettua pickupia. Rekka ajaa lapsia takaa esikaupunkialueella umpikujaan, jossa lapset heräävät pahasta unesta.[Mainoksessa vähemmistölapset jahtaavat Gillespie-tarralla ja konfederaation lipulla koristeltua rekkaa][Miten Ed Gillespie muuttui "suuren teltan" republikaanista kulttuurisoturiksi]Tiistaina julkaistussa Washington Postin ja Schar Schoolin kyselytutkimuksessa ei kysytty riittävästi latinalaisamerikkalaisia äänestäjiä, jotta otos olisi ollut mitattavissa. Mutta muiden kuin valkoihoisten äänestäjien keskuudessa Northam johtaa Gillespiea 73 prosentilla 17 prosenttiin - samanlainen kuin Clintonin marginaali Virginiassa viime vuonna. Muut Wason Centerin ja Fox Newsin viime kuussa tekemät osavaltion laajuiset kyselyt osoittivat Northamin voittavan Gillespien muiden kuin valkoisten äänestäjien keskuudessa.[ Gillespie esiintyy senaattori Rubion kanssa, kun mielenosoittajat syyttävät häntä rasismista] "Ed Gillespie puhuu meistä, hän demonisoi meidät jakavalla ja rasistisella kielellä kutsuen meitä rikollisiksi", kuuluttaja sanoo espanjaksi. "Ei sallita Trumpin politiikkaa Virginiassa." [Obama haukkuu Gillespien MS-13-mainoksia ja kutsuu niitä "niin kyynisiksi kuin politiikka vain voi olla"].</w:t>
      </w:r>
    </w:p>
    <w:p>
      <w:r>
        <w:rPr>
          <w:b/>
        </w:rPr>
        <w:t xml:space="preserve">Tulos</w:t>
      </w:r>
    </w:p>
    <w:p>
      <w:r>
        <w:t xml:space="preserve">Ed Gillespie</w:t>
      </w:r>
    </w:p>
    <w:p>
      <w:r>
        <w:rPr>
          <w:b/>
        </w:rPr>
        <w:t xml:space="preserve">Esimerkki 4.550</w:t>
      </w:r>
    </w:p>
    <w:p>
      <w:r>
        <w:t xml:space="preserve">Juiceron työntekijät saivat perjantaina tietää kirjeessä, että yritys laskee kylmäpuristemehujärjestelmänsä hintaa. Jotkut työntekijät saivat myös tietää, että myös heidän palkkaansa oli leikattu.Fortunen saamassa kirjeessä Juiceron toimitusjohtaja Jeff Dunn kirjoitti: "Juiceron nykyinen hinta, 399 dollaria puristimelle ja 5-7 dollaria tuotepakkauksille, ei ole realistinen tapa täyttää tehtävämme siinä mittakaavassa, jota tavoittelemme." Juiceron kone, joka ei ole heille tuttu, voi valmistaa tuorepuristetun hedelmä- ja vihannesseoksen napin painalluksella. Se on myös WiFi-yhteydellä varustettu ja voi kertoa juomasi ravintoarvon. Se maksoi alun perin 700 dollaria, kun se lanseerattiin ensimmäistä kertaa, ja Gwyneth Paltrow ja tohtori Oz suosittelivat sitä, ja sitä kehuttiin Piilaakson äärimmäiseksi nautinnoksi.Yritys on joutunut kohtaamaan kuluttajien vastareaktioita sen jälkeen, kun Bloombergin huhtikuinen artikkeli paljasti, että pakkauksia voi puristaa helposti käsin. Artikkelin mukaan sijoittajat olivat hieman suuttuneita kuullessaan, että kone ei itse asiassa ollut välttämätön saman "maatilalta lasiin" -mehukokemuksen saamiseksi. Nämä sijoittajat - joihin kuuluvat Campbell Soup Google Ventures ja Kleiner Perkins - auttoivat Juiceroa keräämään 100 miljoonaa dollaria vuonna 2015 oltuaan kolme vuotta piilotilassa.Dunn vastasi Bloombergin juttuun sanomalla, että yhtiö tiesi jo, että pakkaukset voidaan puristaa mehuksi ja että arvo piilee koneen älykkäissä ominaisuuksissa ja johdonmukaisessa puristustekniikassa - ei pelkästään itse mehussa. Juiceron pakkaukset vanhenevat nopeasti - yhtiön mukaan 8 päivässä - ja koneen kytketyt ominaisuudet auttavat heitä pitämään yllä tiukkaa toimitusketjuaan. Tuotteessa on jopa sovellus, joka muistuttaa sinua juomaan mehusi ennen sen vanhentumista. Asiakkaiden on päätettävä itse, onko alennettu hinta sen arvoinen lasillisesta mehua. Päätöksenteon helpottamiseksi voit lukea Business Insiderin kokemuksen Juicero-mehukoneen testaamisesta.</w:t>
      </w:r>
    </w:p>
    <w:p>
      <w:r>
        <w:rPr>
          <w:b/>
        </w:rPr>
        <w:t xml:space="preserve">Tulos</w:t>
      </w:r>
    </w:p>
    <w:p>
      <w:r>
        <w:t xml:space="preserve">Juicero</w:t>
      </w:r>
    </w:p>
    <w:p>
      <w:r>
        <w:rPr>
          <w:b/>
        </w:rPr>
        <w:t xml:space="preserve">Esimerkki 4.551</w:t>
      </w:r>
    </w:p>
    <w:p>
      <w:r>
        <w:t xml:space="preserve">Tšekkien, kuten muidenkin äänestäjien Euroopasta Yhdysvaltoihin, on punnittava lupauksia ulospäin suuntautuneemmasta yhteiskunnasta ja suojelua maailmantalouden ja maahanmuuton epävarmuustekijöiltä, kun he valitsevat presidenttinsä myöhemmin tässä kuussa. 26.-27. tammikuuta pidettävissä vaaleissa akateemikko Jiri Drahos kohtaa virassa olevan poliittisen veteraanin Milos Zemanin kilpailussa, joka heijastelee kahden viime vuoden aikana järjestettyjä vaaleja eri puolilla Euroopan unionia sekä Donald Trumpin ja Hillary Clintonin välistä taistelua Valkoisesta talosta. Zeman - 73-vuotias, joka on kosiskellut äärioikeistoa torjumalla maahanmuuttajia muslimimaista ja pyrkimällä lämmittämään suhteita Venäjään ja Kiinaan - voitti ensimmäisen kierroksen 38 äänellä. 6 prosentin äänisaaliilla, kuten lauantaina kävi ilmi. Drahos sijoittui kuitenkin vankasti toiseksi 26 prosentilla. 6 prosenttia liberaalien äänestäjien tuella, joita hänen EU:n yhdentymistä suosiva politiikkansa houkutteli. 68-vuotias Drahos on saanut kannatusta myös useimmilta muilta ensimmäisellä kierroksella hylätyiltä ehdokkailta. Tšekin presidenteillä on rajallinen toimeenpanovalta, mutta he nimittävät Prahan linnassa sijaitsevasta toimistostaan pääministerit ja edustavat maata ulkomailla. He voivat myös vaikuttaa yleiseen mielipiteeseen aikana, jolloin Tšekin poliittinen, taloudellinen ja yhteiskunnallinen keskustelu muistuttaa Yhdysvaltojen, Ranskan ja Itävallan sekä kommunismin jälkeisten naapurimaiden Puolan, Unkarin ja Slovakian keskustelua. Tšekin äänestäjät ovat muiden tavoin jakautuneet niihin, jotka ovat hyötyneet Euroopan yhdentymisestä, ja niihin, jotka pelkäävät globalisaation ja kulttuurimuutoksen vaikutuksia. Prahassa sijaitsevan NYU:n professori Tomas Klvana vetää Zemanin ja Yhdysvaltain presidentin vetovoiman välille yhtäläisyyksiä. " Kuvioon vaikuttavat kotimaiset kysymykset, mutta tämä on samanlaista kuin Trumpin kääntyminen samojen äänestäjien puoleen ", hän sanoi Reutersille. " Toisella puolella on menestyneempiä paremmin koulutettuja nuorempia ihmisiä, jotka eivät pelkää avautumista integroitua taloudellisesti ... ja ( toisella ) ovat ihmisiä, jotka ovat vähemmän menestyneitä vähemmän koulutettuja on pienemmät tulot ja asuvat pienemmissä kaupungeissa . " " Klvana näki myös yhtäläisyyksiä Zemanin ja kahden muun keskieurooppalaisen johtajan, Puolan oikeistopuolueen johtajan Jaroslaw Kaczynskin ja Unkarin pääministerin Viktor Orbanin välillä, jotka molemmat ovat riidelleet EU-kumppanien kanssa. POLIITTINEN UUSI Drahos voitti ensimmäisen kierroksen pääkaupungissa Prahassa, joka on vaurastunut palattuaan vapaaseen markkinatalouteen .  Zeman voitti kaikilla muilla alueilla ja menestyi erityisen vahvasti alueilla, jotka ovat kärsineet vaikeuksista kommunismin kaatumisen jälkeen vuonna 1989. Drahos, joka on hiljainen poliittinen noviisi ja kemian professori, on suora vastakohta Zemanille, joka on käyttänyt suorissa keskusteluissa kirosanoja, nauttii juomisesta ja tupakoi paljon. Kommunismin kaatumisen jälkeen politiikassa mukana ollut Zeman kärsii myös diabeteksesta ja hänellä on kävelyvaikeuksia . Yhteentörmäys on samanlainen kuin Itävallan presidentti Alexander Van der Bellenin taistelu äärioikeistolaista vastustajaa vastaan vuoden 2016 presidentinvaalien äänestyksessä Klvana sanoi . Alueen ulkopuolella Ranskan presidentti Emmanuel Macron tarjosi myös liberaalia näkemystä, kun hän voitti viime vuonna äärioikeiston ehdokkaan Marine Le Penin .  Tšekin presidentti Milos Zeman osallistuu lehdistötilaisuuteen sen jälkeen, kun äänestyspaikat sulkeutuivat maan ' s suorat presidentinvaalit Prahassa Tšekin tasavallassa 13. tammikuuta 2018 . REUTERS / Matej Stransky / Pool MIGRATION Zeman on voittanut ääniä kovalla suhtautumisella maahanmuuttoon . Etnisesti homogeeninen maa 10 . 6 miljoonaa on yhtenäinen vastaan hyväksyä suuri määrä pakolaisia, vaikka vain harvat tulivat vuonna 2015, kun satoja tuhansia saapui naapurimaassa Saksassa . Zemanin tavoin Drahos vastustaa EU:n kiintiöitä, jotka pakottaisivat jäsenvaltiot jakamaan turvapaikanhakijat, mutta hän hyväksyisi rajoitetun määrän turvapaikkaa hakevia, jos he täyttäisivät tietyt kriteerit. Vaikka Drahosilta puuttuu Zemanin karisma joidenkin äänestäjien keskuudessa, mielipidemittaukset osoittavat, että harvemmat pitävät kahden tyttären isää kielteisessä valossa kuin viranhaltijaa. Slovakian rajalla sijaitsevasta pikkukaupungista kotoisin oleva Drahos liittyi Tšekin tiedeakatemiaan vuonna 1976, mutta hän ei päässyt ylennykseen ennen vuoden 1989 samettivallankumousta, koska hän kieltäytyi tarjouksista liittyä hallitsevaan kommunistiseen puolueeseen. Fysikaalinen kemisti, joka soittaa pianoa ja on laulanut kamarikuorossa neljän vuosikymmenen ajan, toimi lopulta akatemian puheenjohtajana vuosina 2009-2017. Vaikka Drahos jäi ensimmäisellä kierroksella 12 prosenttiyksikköä Zemanin jälkeen, hän sai heti kannatusta viideltä muulta ehdokkaalta, jotka yhdessä voittivat 32 . 6 prosenttia - mikä tekee hänestä pienen suosikki vedonlyöntiyritykset . " Zemanin tiimin tavoitteena on lannistaa ne äänestäjät, jotka eivät ole vankkoja, äänestämästä Drahosia ", sanoi Marek Vocel, Zemanille viime vaaleissa vuonna 2013 hävinneen Karel Schwarzenbergin entinen kampanjajohtaja. "Maahanmuutto on aihe, joka koskettaa lähes kaikkia. Odottaisin, että se on esillä keskusteluissa." Zemania tukevat kommunistit sekä EU:n ja Naton vastainen äärioikeistolainen SPD-puolue. Sosiaalisessa mediassa ja sivustoilla, joilla on usein Venäjä-myönteistä sisältöä, Drahosia syytettiin maanantaina heikoksi, joka uhkaisi maata ja antautuisi ulkomaisten etujen edessä. Drahos torjui väitteet, joiden mukaan hän olisi tiedottanut kommunistiselle salaiselle poliisille tai pahempaa. "Vastustajani toivovat, että jos he työntävät ihmisten kurkusta alas, että olin StB:n yhteistyökumppani tai pedofiili, se tarttuu johonkin. Tiedän, että Milos Zeman tulee iskemään vyön alle ", hän sanoi maanantaina julkaistussa haastattelussaan Mlada fronta Dnes -lehdelle.  Zeman on vaatinut ehdokkuudestaan viime maaliskuussa ilmoittamisen jälkeen, ettei hän kampanjoi aktiivisesti. Hänellä on kuitenkin ollut viikoittainen ohjelma eräällä sympaattisella televisiokanavalla, ja hän on kiertänyt maata tapaamassa äänestäjiä, ja ympäri maata on ripustettu julisteita, joissa lukee "Zeman jälleen".  Hän kieltäytyi kohtaamasta ensimmäisen kierroksen kilpailijoitaan televisiossa, mutta on suostunut väittelyyn Drahosin kanssa loppukilpailua varten. Drahosin suurimmat ilmoitetut kampanjalahjoitukset ovat peräisin itsenäisiltä liikemiehiltä, elektroniikkayrityksen perustajalta Dalibor Dedekiltä ja kiinteistökehittäjältä Ludek Sekyralta sekä omaisuudenhoitotoimisto BPD Partnersilta. Zemanin lahjoituksiin kuuluu 2 miljoonaa Tšekin kruunua (96 000 dollaria) yritykseltä, jonka omistaa aseteollisuusyrittäjä Jaroslav Strnad . Entinen presidentti Vaclav Klaus, joka on myös Venäjä-myönteinen ja EU-vastainen, on tukenut Zemania. Ensimmäisen kierroksen jälkeen hän kiitti Zemanin äänestäjiä siitä, että he "eivät taipuneet ulkomaisten etujen edessä", kun kyse oli maahanmuutosta ja siihen liittyvästä "eurooppalaisen ja tšekkiläisen kulttuurin perinteiden ja arvojen hävittämisen uhasta".</w:t>
      </w:r>
    </w:p>
    <w:p>
      <w:r>
        <w:rPr>
          <w:b/>
        </w:rPr>
        <w:t xml:space="preserve">Tulos</w:t>
      </w:r>
    </w:p>
    <w:p>
      <w:r>
        <w:t xml:space="preserve">Milos Zeman</w:t>
      </w:r>
    </w:p>
    <w:p>
      <w:r>
        <w:rPr>
          <w:b/>
        </w:rPr>
        <w:t xml:space="preserve">Esimerkki 4.552</w:t>
      </w:r>
    </w:p>
    <w:p>
      <w:r>
        <w:t xml:space="preserve">Joshua Cooper Ramo, joka on entisen ulkoministeri Henry Kissingerin konsulttiyrityksen toinen toimitusjohtaja sekä Starbucksin ja FedExin hallituksen jäsen, oli sanonut, että Etelä-Korea on kiitollinen Japanin roolista sen taloudellisessa kehityksessä, joka on edelleen kipeä piste Japanin vuosina 1910-1945 harjoittaman julman miehityksen vuoksi. Japanin armeija muun muassa orjuutti korealaisia naisia "mukavuusnaisiksi" tuona aikana. "Jokainen korealainen kertoo teille, että Japani on kulttuurinen, teknologinen ja taloudellinen esimerkki, joka on ollut niin tärkeä heidän omalle muutokselleen", Ramo sanoi Pyeongchangin kisojen avajaisissa perjantaina.Korea Times -lehti kertoi NBC:n tuntemattomaan virkailijaan viitaten, että Ramo oli erotettu tehtävästään lausuntojensa jälkeen. NBC antoi kuitenkin myöhemmin maanantaina lausunnon, jossa sanottiin, että Ramo oli palkattu vain avajaisseremonioita varten, mikä on tiedottajan mukaan tavallista.â Palkkasimme Joshua Cooper Ramon toimimaan Aasia-asiantuntijana avajaisseremonioiden aikana â tiedottaja kirjoitti. â Hänen tehtävänään oli antaa katsojillemme yleiskuva isäntämaasta ja tästä maailman alueesta.  Ramo on suorittanut tehtävänsä NBC:lle PyeongChangissa, eikä hänellä ole enää tehtäviä lähetyksissämme.</w:t>
      </w:r>
    </w:p>
    <w:p>
      <w:r>
        <w:rPr>
          <w:b/>
        </w:rPr>
        <w:t xml:space="preserve">Tulos</w:t>
      </w:r>
    </w:p>
    <w:p>
      <w:r>
        <w:t xml:space="preserve">Joshua Cooper Ramo</w:t>
      </w:r>
    </w:p>
    <w:p>
      <w:r>
        <w:rPr>
          <w:b/>
        </w:rPr>
        <w:t xml:space="preserve">Esimerkki 4.553</w:t>
      </w:r>
    </w:p>
    <w:p>
      <w:r>
        <w:t xml:space="preserve">Lubna Hussein oli yksi 13 naisesta, jotka pidätettiin 3. heinäkuuta Khartumissa järjestyspoliisin ratsiassa. Kymmenen naista sai sakkoja ja ruoskittiin kaksi päivää myöhemmin. Hussein ja kaksi muuta päättivät kuitenkin mennä oikeuteen. Hussein sanoi perjantaina menevänsä mieluummin vankilaan kuin maksavansa sakkoja vastalauseena maan tiukoille naisten pukeutumista koskeville laeille. Tapaus on noussut otsikoihin Sudanissa ja ympäri maailmaa, ja Hussein käytti sitä hyväkseen saadakseen maailman mielipiteen vastustamaan maan moraalilakeja, jotka perustuvat islamin tiukkaan tulkintaan. Galal al-Sayed Husseinin asianajaja sanoi neuvoneensa häntä maksamaan sakon ennen kuin hän valittaa päätöksestä. Hän kieltäytyi, hän sanoi: "Hän vaati". YK:n työntekijänä Husseinilla pitäisi olla syytesuoja, mutta hän on päättänyt erota, jotta hän voisi joutua oikeuteen ja kiinnittää huomiota tapaukseen. Perjantaina brittiläisessä Guardian-lehdessä julkaistussa kolumnissa Hussein sanoi, että hänen tapauksensa ei ole yksittäistapaus, vaan se on näyteikkuna sortolainsäädännöstä maassa, jolla on pitkä historia sisällissodista. Hussein sanoi aiemmin, että hän aikoo viedä asian aina Sudanin perustuslakituomioistuimeen asti, mutta jos tuomioistuin antaa tuomion häntä vastaan ja määrää hänet ruoskittavaksi, hän on valmis "saamaan (jopa) 40 000 ruoskaniskua", jos se riittää lain kumoamiseen.</w:t>
      </w:r>
    </w:p>
    <w:p>
      <w:r>
        <w:rPr>
          <w:b/>
        </w:rPr>
        <w:t xml:space="preserve">Tulos</w:t>
      </w:r>
    </w:p>
    <w:p>
      <w:r>
        <w:t xml:space="preserve">Lubna Hussein</w:t>
      </w:r>
    </w:p>
    <w:p>
      <w:r>
        <w:rPr>
          <w:b/>
        </w:rPr>
        <w:t xml:space="preserve">Esimerkki 4.554</w:t>
      </w:r>
    </w:p>
    <w:p>
      <w:r>
        <w:t xml:space="preserve">Vuosi 2017 oli loistava vuosi omistaa osakkeita. S&amp;P 500 -indeksi oli noussut vuoden aikana lähes 20 prosenttia. Ja Dow Jones Industrial Average on noussut 25 prosenttia samalla ajanjaksolla, mikä on piristänyt salkkuja, osinkoja ja eläketilejä. Ja se on samanlainen tarina ympäri maailmaa rahoitusmarkkinoilla Japanissa Hongkongissa ja Yhdistyneessä kuningaskunnassa. Kaikki tämä tapahtui huolimatta poliittisesta myllerryksestä Yhdysvalloissa ja muualla maailmassa. NPR:n vanhempi taloustoimittaja Uri Berliner selvittää, miksi vuosi 2017 oli niin nousujohteinen. Hei Uri. URI BERLINER BYLINE: Hei Ray. BERLINER: Kaikesta tästä jännitteestä, poliittisesta epävakaudesta ja geopoliittisesta epävarmuudesta huolimatta vuosi oli itse asiassa hyvä maailmantaloudelle ja huomattavan vakaa. Yritysten tulokset olivat erittäin vahvat. Inflaatio on kurissa. Tuntuu siltä, että vuoden 2008 finanssikriisi on nyt todellakin takanapäin. Luulen, että taloudet ympäri maailmaa tunsivat sen luottavaisemmin. Ja jokainen yksittäinen maa, jokainen merkittävä kehittynyt maa, kasvoi viime vuonna, mikä on merkittävä asia. Sitä ei vain tapahdu kovin usein. BERLINER: Tiedättehän, että finanssikriisin päättymisen jälkeen Yhdysvaltojen osakemarkkinat ovat olleet nousukiidossa. Niillä on ollut useita todella hyviä vuosia. Vuonna 2009 S&amp;P 500 nousi yli 26 prosenttia. Vuonna 2013 se nousi yli 32 prosenttia. Osakkeilla on siis ollut monia hyviä vuosia, mutta tämä oli erityisen merkittävä vuosi. BERLINER: Luulen, että suuri osa tästä liittyy yritysten tuloksiin. Tarkoitan, että markkinat katsovat yritysten tuloksia hyvin tarkasti. Se on niiden leipä ja voi. Ja tiedättehän, että yritykset kaikkialla Yhdysvalloissa - teknologiayritykset, kaikenlaiset yritykset - tekivät todella loistavia tuloksia. Myös ulkomailla oli voimakasta tuloskasvua. Joten luulen, että markkinat ovat katsoneet - epätavallisen vakaata vuotta taloudellisesti huolimatta kaikesta hulluudesta, turbulenssista ja uhkaavista tilanteista ympäri maailmaa, epävakautta ja pelkoa taloudessa ei vain ollut. BERLINER : Aivan oikein. Kuten sanoitte, puolet amerikkalaisista omistaa osakkeita. Ja heille vuosi oli erittäin hyvä. Ja jossain määrin, jos nämä ihmiset tuntevat itsensä varakkaammiksi, he saattavat kuluttaa enemmän. Tätä kutsutaan varallisuusvaikutukseksi. Se voi vauhdittaa taloutta hieman. Mutta ne ihmiset, jotka eivät omista osakkeita, eivät hyödy suoraan mitenkään tästä suuresta osakevuodesta. Ja nekin, jotka omistavat osakkeita, ovat keskittyneet lähinnä varakkaisiin ihmisiin - kuusinumeroisiin ja seitsennumeroisiin. He ovat niitä ihmisiä, jotka omistavat suurimman osan Yhdysvaltojen osakkeista, ja nekin, jotka omistavat jonkin verran, monet heistä eivät omista kovinkaan paljon.SUAREZ: NPR:n Uri Berliner . Kiitos paljon, Uri. BERLINER: Ole hyvä, Ray.</w:t>
      </w:r>
    </w:p>
    <w:p>
      <w:r>
        <w:rPr>
          <w:b/>
        </w:rPr>
        <w:t xml:space="preserve">Tulos</w:t>
      </w:r>
    </w:p>
    <w:p>
      <w:r>
        <w:t xml:space="preserve">Uri Berliner</w:t>
      </w:r>
    </w:p>
    <w:p>
      <w:r>
        <w:rPr>
          <w:b/>
        </w:rPr>
        <w:t xml:space="preserve">Esimerkki 4.555</w:t>
      </w:r>
    </w:p>
    <w:p>
      <w:r>
        <w:t xml:space="preserve">Stephen Paddock ampui yöllä kaupungin maailmankuulun neonvalaistun Stripin lähellä sijaitsevan hotellin 32. kerroksesta 500 metrin etäisyydeltä arsenaalilla suurnopeuksisia puoliautomaattiaseita, jotka oli muunnettu ampumaan nopeasti, ja hän oli vetänyt kaupungin painajaiseen, joka jätti hänet käytännössä ilman vastarintaa ratkaisevien minuuttien ajaksi, eikä poliisi pystynyt turvallisesti vastaamaan tuleen. Clark Countyn seriffin Joseph Lombardon mukaan Paddock suihkutti luoteja yhtäjaksoisesti 22 000 ihmisen konserttiyleisöön noin 10 minuutin ajan kello 22.05 PT (1.05 ET maanantaina) alkaen. Poliisi räjäytti Paddockin hotellihuoneen oven auki 75 minuuttia ammuskelun alkamisen jälkeen ja totesi, että hän oli tappanut itsensä. "Se aiheutti joitakin logistisia haasteita, kun olimme niin alakynnessä", sanoi luutnantti Reggie Rader, yksi MACTAC-tiimin jäsenistä. Hän sanoi, että poliisit tekivät parhaansa päästäkseen mahdollisimman nopeasti siihen hotellihuoneeseen, josta Paddock ampui.Seroka sanoi, että monissa Las Vegasin hotelleissa on teknologiaa, jolla voidaan havaita parvekkeilta tulevat ammukset, kuten tupakantumpit, ja paikallistaa huone, mutta Mandalay Bay -hotellissa, johon Paddock oli asettunut, ei ollut parvekkeita.Seroka, joka on entinen Yhdysvaltain ilmavoimien eversti ja molempien Persianlahden sotien veteraani, valitteli, että Paddockilla oli lopulta niin pitkä aika ampua yleisöä. âYhdeksän minuuttia on ikuisuus, kun sinua ammutaan â hän sanoi.</w:t>
      </w:r>
    </w:p>
    <w:p>
      <w:r>
        <w:rPr>
          <w:b/>
        </w:rPr>
        <w:t xml:space="preserve">Tulos</w:t>
      </w:r>
    </w:p>
    <w:p>
      <w:r>
        <w:t xml:space="preserve">Stephen Paddock</w:t>
      </w:r>
    </w:p>
    <w:p>
      <w:r>
        <w:rPr>
          <w:b/>
        </w:rPr>
        <w:t xml:space="preserve">Esimerkki 4.556</w:t>
      </w:r>
    </w:p>
    <w:p>
      <w:r>
        <w:t xml:space="preserve">"Olemme vähentäneet osakeallokaatiotamme ja lisänneet joukkovelkakirjojen ja käteisen osuutta", sanoi Charles Shriver, T. Rowe Pricen omaisuuserien allokaatiokomitean toinen johtaja, kuvaillen muutoksia viimeisten neljänneksien aikana. "Olemme vähentäneet salkkujemme riskiprofiilia", Shriver sanoi Reutersille.Lähes vuosikymmenen kestänyt härkämarkkinat yhdysvaltalaisissa osakkeissa ovat lisänneet keskimääräisen sijoittajan osakeomistuksia, hän sanoi, ja joillekin sijoittajille voi olla järkevää pienentää riskiä. Osakkeet ovat Shriverin mukaan edelleen kalliita suhteessa pitkän aikavälin ennätyksiinsä, mutta joukkovelkakirjat säilyttävät kuitenkin roolinsa hajauttajana, Shriver sanoi. Joukkovelkakirjojen hinnat eivät yleensä liiku samaan suuntaan kuin osakkeiden hinnat, mikä auttaa sijoittajia pysymään sijoitettuina ja minkä Shriver odottaa jatkuvan. "Saatte korvausta likviditeetistä", Shriver sanoi. "T. Rowe Price näkee myös suhteellisia löytöjä Euroopan ja Japanin osakemarkkinoilla. Varainhoitaja on myös lisännyt allokaatiotaan pienen pääoman ehtoisiin osakkeisiin, jotka Shriverin mukaan voivat hyötyä Yhdysvaltojen yritysveron alennuksista.</w:t>
      </w:r>
    </w:p>
    <w:p>
      <w:r>
        <w:rPr>
          <w:b/>
        </w:rPr>
        <w:t xml:space="preserve">Tulos</w:t>
      </w:r>
    </w:p>
    <w:p>
      <w:r>
        <w:t xml:space="preserve">Charles Shriver</w:t>
      </w:r>
    </w:p>
    <w:p>
      <w:r>
        <w:rPr>
          <w:b/>
        </w:rPr>
        <w:t xml:space="preserve">Esimerkki 4.557</w:t>
      </w:r>
    </w:p>
    <w:p>
      <w:r>
        <w:t xml:space="preserve">"Jos käytän golfkenttämetaforaa, uskon, että meillä on nyt oikeistopuolueet ja vasemmistopuolueet, eikä mitään siltä väliltä. Esitämme siis itsemme väylänä, joka on aivan väylän keskellä", Koike sanoi suurimpien puolueiden johtajien poliittisessa keskustelussa.Vaalien näkymät ovat epäselvät, mutta joidenkin analyytikoiden mukaan Koiken puolue saattaa olla menettämässä voimiaan, koska sillä oli liian vähän aikaa valmistautua ennakkoäänestykseen. Hänen päätöksensä olla asettumatta itse ehdolle alahuoneen paikalle voi heidän mukaansa myös lannistaa äänestäjiä. Koike sanoi, että hänen puolueensa politiikka tähtää uuteen ajatukseen, kuten perustuloon, ja se on lähempänä kuluttajia. "Ajatus perustulosta on vielä kokeiluasteella, mutta mielestämme sitä pitäisi harkita tulevaisuudessa", hän sanoi.Koike kieltäytyi kuitenkin paljastamasta, kuka johtaisi hallitusta, jos hänen kannattajiensa ja joidenkin oppositiossa olevien lainsäätäjien vain noin kaksi viikkoa sitten perustama puolue pystyisi muodostamaan sellaisen.</w:t>
      </w:r>
    </w:p>
    <w:p>
      <w:r>
        <w:rPr>
          <w:b/>
        </w:rPr>
        <w:t xml:space="preserve">Tulos</w:t>
      </w:r>
    </w:p>
    <w:p>
      <w:r>
        <w:t xml:space="preserve">Yuriko Koike</w:t>
      </w:r>
    </w:p>
    <w:p>
      <w:r>
        <w:rPr>
          <w:b/>
        </w:rPr>
        <w:t xml:space="preserve">Tulos</w:t>
      </w:r>
    </w:p>
    <w:p>
      <w:r>
        <w:t xml:space="preserve">Koike</w:t>
      </w:r>
    </w:p>
    <w:p>
      <w:r>
        <w:rPr>
          <w:b/>
        </w:rPr>
        <w:t xml:space="preserve">Esimerkki 4.558</w:t>
      </w:r>
    </w:p>
    <w:p>
      <w:r>
        <w:t xml:space="preserve">WARSAW Puola (AP) - Puolan pääministeri Beata Szydlo lähetti varhain tiistaina twiitin, joka vaikuttaa jäähyväisiltä ja joka on tehty Varsovassa huhujen keskellä, joiden mukaan valtiovarainministeri Mateusz Morawiecki voisi korvata hänet ensi viikolla.Kaczynski Kaczynskia pidetään laajalti todellisena voimana hallituksen takana, joka ohjaa sen päätöksiä puolueen päämajassa Varsovassa ja istumapaikaltaan parlamentissa, jossa hän on yksi 460:stä alahuoneen (Sejm) jäsenestä. On epäselvää, voisiko Morawiecki kulkea itsenäistä tietä vai noudattaisiko hänkin pitkälti Kaczynskin määräämää suuntaa.Päivälehti Rzeczpospolita kertoi tiistaina nimettömiin lähteisiin viitaten, että Kaczynski on esitellyt puolueen jäsenille suunnitelmansa, jonka mukaan Morawiecki ottaisi kabinetin johtoonsa ensi viikolla. Morawiecki 49 on saanut kiitosta siitä, että hän on johtanut taloutta, joka on kukoistanut kahden vuoden aikana siitä, kun Laki ja oikeus -puolue nousi valtaan. Häntä pidetään yleisesti yhtenä hallituksen pätevimmistä jäsenistä, ja Kaczynski luottaa häneen.Vaikka hallitseva Laki ja oikeus -puolue ja Szydlo itse ovat molemmat suosittuja puolalaisten keskuudessa, Morawiecki voisi olla paremmin valmistautunut edustamaan maata kansainvälisesti, kun Puola joutuu vastakkain EU:n kanssa lakimuutoksista, joita pidetään hyökkäyksinä oikeusvaltiota vastaan. Morawiecki puhuu englantia ja saksaa, ja hänellä on kansainvälistä kokemusta pankkiirivuosiensa ansiosta, kun taas Szydlo puhuu vain puolaa. Varsovassa toimivan Vapausinstituutin johtaja Igor Janke sanoi Twitterissä, että Morawiecki olisi hyvä valinta kahdesta syystä: "suhteiden purkaminen Brysseliin" ja äänten saaminen poliittisen keskustan puolelta nyt, kun puolueen kannatus oikealla puolella on taattu. Morawieckin oli määrä osallistua EU:n valtiovarainministerien kokoukseen Brysselissä tiistaina, mutta hänen toimistonsa mukaan hän ei osallistu "ajankohtaisten asioiden vuoksi".</w:t>
      </w:r>
    </w:p>
    <w:p>
      <w:r>
        <w:rPr>
          <w:b/>
        </w:rPr>
        <w:t xml:space="preserve">Tulos</w:t>
      </w:r>
    </w:p>
    <w:p>
      <w:r>
        <w:t xml:space="preserve">Mateusz Morawiecki</w:t>
      </w:r>
    </w:p>
    <w:p>
      <w:r>
        <w:rPr>
          <w:b/>
        </w:rPr>
        <w:t xml:space="preserve">Esimerkki 4.559</w:t>
      </w:r>
    </w:p>
    <w:p>
      <w:r>
        <w:t xml:space="preserve">Stephen Paddock ampui sunnuntai-iltana satoja laukauksia 32. kerroksen ikkunasta Mandalay Bay Resort and Casino -hotellissa, jossa poliisin mukaan 59 ihmistä kuoli ja yli 500 loukkaantui Yhdysvaltain lähihistorian tappavimmassa joukkoampumisessa. Paddockilla ei ollut sotilaskoulutusta. Paddockin perheen ja meneillään olevan poliisitutkinnan mukaan hänellä oli mieltymys aseisiin ja jonkin verran kokemusta metsästyksestä. Siitä huolimatta hän onnistui tappamaan kymmeniä ja haavoittamaan satoja ihmisiä 32 kerroksen korkeudesta ja kolmen tai viiden jalkapallokentän etäisyydeltä uhreistaan.Syy siihen, miksi hän pystyi toteuttamaan verilöylyn, on pitkälti hänen käytössään olleissa välineissä ja kohteiden täysin avuttomassa luonteessa.Joissakin aseissa oli tähtäin, joka lisäsi hänen tehokasta kantamaansa. Ampumapurskausten pituus viittaa siihen, että Paddock käytti todennäköisesti pidennettyjä lippaita, joihin hän pystyi varastoimaan moninkertaisesti ampuma-aseen normaaliin kapasiteettiin nähden.Kaikki Paddockin aseet kuuluivat laillisesti hänelle. Nevadassa, jossa Paddock asui, sallitaan suurikapasiteettisten lippaiden, suurikaliiperisten aseiden ja ampumatarvikkeiden sekä sotilastyyppisten aseiden myynti, mutta täysin automaattisten aseiden myynti ei ole sallittua. Paddock kiersi hallituksen määräämät puoliautomaattiaseiden rajoitukset käyttämällä niin sanottua "bump stockia", joka Associated Pressin mukaan muuttaa puoliautomaattikiväärin automaattikivääriksi. 300-500 metrin etäisyydeltä 22 000 hengen yleisö oli käytännössä "kalaa tynnyrissä", kuten Las Vegasin lavalla esiintynyt kantrilaulaja Jake Owens kuvaili tuota iltaa. Paddockin käytössä olleilla välineillä ei tarvita sotilasoperaattoria tai mestariampujaa aiheuttamaan vakavia vahinkoja väkijoukolle. Paddock yksinkertaisesti satoi luoteja lavalle keskittyneeseen pahaa-aavistamattomaan yleisöön. Koska suuritehoisten kiväärien luodit liikkuvat yliäänen nopeudella, ensimmäiset laukaukset osuivat uhreihin todennäköisesti jo ennen kuin kiväärin ääni edes kuului.</w:t>
      </w:r>
    </w:p>
    <w:p>
      <w:r>
        <w:rPr>
          <w:b/>
        </w:rPr>
        <w:t xml:space="preserve">Tulos</w:t>
      </w:r>
    </w:p>
    <w:p>
      <w:r>
        <w:t xml:space="preserve">Stephen Paddock</w:t>
      </w:r>
    </w:p>
    <w:p>
      <w:r>
        <w:rPr>
          <w:b/>
        </w:rPr>
        <w:t xml:space="preserve">Esimerkki 4.560</w:t>
      </w:r>
    </w:p>
    <w:p>
      <w:r>
        <w:t xml:space="preserve">Mitt Romneyn valitseminen ulkoministeriksi olisi presidentillisin asia, jonka Donald Trump voisi tehdä . Osa hänestä ajattelee, että Romney , maailmanlaajuisen Bain Capital -yhtiön toimitusjohtaja, Salt Lake Cityn olympialaiset pelastanut käänteentekevä taiteilija ja puolueen ehdokas vuonna 2012, olisi riittävän vahva ja vakuuttava tähän tehtävään. Hän piti siitä, että Romney soitti lämpimän onnittelupuhelun. Hän kehui Romneyn "näyttävän osan" . Toisin kuin Romney , he eivät tule anojina , kilpailevat hänen suosiotaan . OK , mutta Romney dissed Trump bigly ja Trump 's ei-presidenttipuolella ei pidä mitään parempaa kuin kosto , ja sitten jotkut . Kun kenraali David Petraeus , kenraali John Kelly ja senaattori Bob Corker tulivat ja menivät , Romney sai ainoan kutsun hienolle illalliselle Trump International -hotelliin . John Angelillo , Bloomberg Valittu presidentti Donald Trump ja Mitt Romney olivat illallisella , sekä Reince Priebus , keskustellakseen Romneyn mahdollisuudesta liittyä Trumpin hallintoon 30. marraskuuta 2016 . Presidentiksi valittu Donald Trump ja Mitt Romney illastivat yhdessä Reince Priebusin kanssa keskustellakseen mahdollisuudesta, että Romney liittyisi Trumpin hallintoon 30. marraskuuta 2016 . Romney tilasi kampasimpukoita ja söi sitten varista ulkona odottaville toimittajille heti sen jälkeen , mikä saattoi olla Trumpin suunnitelma. Avustajat sanoivat, että Romney joutuisi nöyristelemään, jotta hänet otettaisiin huomioon, ja niin hän tekikin, ja hän ylisteli miestä, joka oli pilkannut häntä "luuseriksi", joka "tukehtui kuin koira" vuoden 2012 kampanjassaan. Romney sanoi, että saamalla valituksi Trump "teki jotain, mitä yritin tehdä ja olin epäonnistunut siinä", ja että valittu presidentti voisi olla "juuri se mies, joka voi johtaa meidät tähän parempaan tulevaisuuteen ." Noin katsomassa Romney perua ja vääntää hitaasti tuulessa , entinen puhemies Newt Gingrich sanoi , "Et ole koskaan , koskaan , urasi aikana nähnyt varakas aikuinen , joka on riippumaton , on ollut presidenttiehdokas , imevät nopeudella , että Mitt Romney on imevät ," lisäämällä, että "Joka päivä he antavat tämän asian roikkua siellä se tulee vaikeampaa ja kalliimpaa valita Romney ."</w:t>
      </w:r>
    </w:p>
    <w:p>
      <w:r>
        <w:rPr>
          <w:b/>
        </w:rPr>
        <w:t xml:space="preserve">Tulos</w:t>
      </w:r>
    </w:p>
    <w:p>
      <w:r>
        <w:t xml:space="preserve">Mitt Romney</w:t>
      </w:r>
    </w:p>
    <w:p>
      <w:r>
        <w:rPr>
          <w:b/>
        </w:rPr>
        <w:t xml:space="preserve">Esimerkki 4.561</w:t>
      </w:r>
    </w:p>
    <w:p>
      <w:r>
        <w:t xml:space="preserve">Breitbart Newsin toimitusjohtaja Steve Bannon otti kantaa myöhäisillan television ja Hollywoodin tilanteeseen torstaina SiriusXM:n Breitbart News Daily -ohjelmassa.Torstain ohjelman isäntänä Breitbart Londonin päätoimittajan Raheem Kassamin kanssa Bannon totesi, että myöhäisillan juontajat Stephen Colbert ja Jimmy Kimmel nostavat jatkuvasti Trumpin vastaisen vitriolin tasoaan kilpaillakseen toistensa kanssa, ja sanoi, että Breitbart Newsin Big Hollywood -osio auttaa paljastamaan julkkiksille, kuinka "tyhmiä" he ovat. "Andrew [Breitbart] on aina sanonut, että "kulttuuri on ylävirran puolella politiikasta", Bannon sanoi soittajalle, joka kysyi viihteen vaikutuksesta kulttuuriin. âJuuri nyt, kuten tiedätte, uutiset ovat tavallaan kaikki, jopa Jimmy Kimmel ja Stephen Colbert. Kimmel ja Colbert kilpailevat tällä hetkellä myöhäisillan ohjelmissa katsojamäärän kasvattamiseksi siten, että ne ovat hyvin poliittisia ja Trumpin vastaisia. "Me siis paljastamme heidät", Bannon jatkoi. âSe on yksi syy siihen, miksi Big Hollywood on tulessa, koska me vain paljastamme näiden viihdeteollisuuden ääliöiden tekopyhyyden.â Muuten, teidän on ymmärrettävä eräs asia, Bannon jatkoi. âNämä näyttelijät ja näyttelijättäret ovat kaikki tyhmiä kuin punkit. Ja he ovat laiskoja. He ovat kuin huonekaluja... Siksi elokuvissa kävijämäärät ovat laskeneet, ihmiset ovat kyllästyneet siihen. Siksi he eivät katso jalkapalloliigaa ja katkaisevat ESPN:n lähetyksen. He ovat politisoineet kaiken. Ja te äänestätte jaloillanne, mikä on mielestäni fantastista." Bannon ennusti myös, että monet julkkikset harkitsevat vakavasti presidenttiehdokkuutta vuonna 2020. kuunnelkaa Bannonin koko jakso yllä.</w:t>
      </w:r>
    </w:p>
    <w:p>
      <w:r>
        <w:rPr>
          <w:b/>
        </w:rPr>
        <w:t xml:space="preserve">Tulos</w:t>
      </w:r>
    </w:p>
    <w:p>
      <w:r>
        <w:t xml:space="preserve">Steve Bannon</w:t>
      </w:r>
    </w:p>
    <w:p>
      <w:r>
        <w:rPr>
          <w:b/>
        </w:rPr>
        <w:t xml:space="preserve">Esimerkki 4.562</w:t>
      </w:r>
    </w:p>
    <w:p>
      <w:r>
        <w:t xml:space="preserve">Isaiah Thomas kesti LeBron Jamesin joukkueessa vain 15 ottelua. Ja nyt Cleveland on käynyt läpi massiivisen rosterin uudistuksen, kun se on purkanut kuusi pelaajaa eri kaupoissa.Cavs lähetti Thomasin ja Channing Fryen Lakersiin Jordan Clarksonia ja Larry Nance Jr:a vastaan torstaina juuri ennen NBA:n vaihtorajan päättymistä.Isaiah Thomas (vas.) ja LeBron James erosivat vain 15 ottelun jälkeen. (Jason Miller/Getty Images)Kaikesta myllerryksestä huolimatta juuri Thomasin kauppa oli Cavsin siirtojen kärki. Cleveland sai Thomasin elokuussa shokkikaupassa Celticsin kanssa sen jälkeen, kun Kyrie Irving oli sanonut olevansa kyllästynyt pelaamaan LeBronin varjossa. Cavs toteutti kaupan, vaikka tiesi, että Thomasin lonkkavamma olisi sivussa suurimman osan kaudesta. 14 aloituksessa Thomas teki lyhyessä Cavsissa keskimäärin 14,7 pistettä ja 4,5 syöttöä. Cleveland pelasi vain 7-8 pistettä Thomasin ollessa kokoonpanossa." Hän on tehnyt liikaa töitä palatakseen takaisin ja hän on palloa hallitseva pelaaja " Thomasin agentti Aaron Goodwin kertoi ESPN:lle. "Se on LeBronin pallo ja tämä ei selvästikään toiminut. (Cavs GM) Koby (Altman) ja minä olemme käyneet tarpeeksi keskusteluja, joissa oli selvää, että systeemi ei ollut hyödyllinen kummallekaan osapuolelle. Tämä on hyvä tilaisuus Isaiahille." Thomas-kauppa päättää myös kiusallisen paluumatkan Bostoniin tänä viikonloppuna. Celtics oli alun perin suunnitellut Thomasin kolmea Bostonissa vietettyä kautta kunnioittavaa videota samalle illalle, jolloin Paul Piercen oli määrä pitää pelipaidan poistoseremonia. Piercen murahdettua siitä, että hän joutui jakamaan lavan Thomasin kanssa, 5-9-vuotias vartija otti korkeamman tien. "Haluaisin kiittää Celticsia heidän ystävällisestä tarjouksestaan esittää kunnianosoitusvideo 11. helmikuuta juhlien kolmea vuotta Bostonissa", Thomas twiittasi tammikuussa. "Mutta koska näyttää siltä, että tämä on aiheuttanut kiistaa Paul Piercen illasta, pyydän Celticsia sen sijaan keskittämään kaiken huomionsa #34:n uraan." On melko selvää, että Thomas - joka vielä keskiviikkoiltana sanoi olevansa "kyllästynyt siihen, että hänet kaupataan" - ei tule saamaan tribuuttivideota 15 Cavaliers-pelinsä ajaksi, jos hän palaa pelaamaan Clevelandiin jossakin vaiheessa tällä tai ensi kaudella.</w:t>
      </w:r>
    </w:p>
    <w:p>
      <w:r>
        <w:rPr>
          <w:b/>
        </w:rPr>
        <w:t xml:space="preserve">Tulos</w:t>
      </w:r>
    </w:p>
    <w:p>
      <w:r>
        <w:t xml:space="preserve">Isaiah Thomas (</w:t>
      </w:r>
    </w:p>
    <w:p>
      <w:r>
        <w:rPr>
          <w:b/>
        </w:rPr>
        <w:t xml:space="preserve">Esimerkki 4.563</w:t>
      </w:r>
    </w:p>
    <w:p>
      <w:r>
        <w:t xml:space="preserve">Nämä ovat ne kovat realiteetit, joita Irma-hurrikaanin vuoksi evakuoidut floridalaiset viime viikolla kokevat, vaikka he alkavat palata kotiinsa. Ennennäkemätön määrä, kuusi miljoonaa ihmistä, pakeni luokan 5 myrskyä, joka oli Yhdysvaltojen historian suurin evakuointi. Floridalla, joka on riippuvainen autoista ja jossa on ollut hurrikaaneja, oli viikko ennen Irman iskua aikaa varata asukkaille tarpeeksi polttoainetta, jotta he voisivat ajaa pois vaaran tieltä, mikä on ensisijainen evakuointitapa. Se ei kuitenkaan riittänyt, ja syyt tähän lisäävät vielä yhden ulottuvuuden Aurinko-osavaltion lisääntyvään haavoittuvuuteen ilmastonmuutokselle.Matalalla sijaitseva Floridan niemimaa on tunnetusti epävarmassa paikassa. Yksi vähemmän tunnettu haavoittuvuus, jonka Irma-hurrikaani paljasti, on se, miten vaikeaa polttoainetoimitusten nopea siirtäminen täällä voi olla. Toisin kuin osavaltioissa, joilla on enemmän yhteisiä rajoja ja rahtiliikenteen infrastruktuuria, noin 97 prosenttia Floridassa myydystä jalostetusta polttoaineesta tuodaan Meksikonlahdelta. Suuri osa siitä tulee yleensä Teksasin rannikolla sijaitsevista jalostamoista, jotka tuhoutuivat vain viikkoja sitten Yhdysvaltain historian toiseksi kalleimman myrskyn, hurrikaani Harveyn, vuoksi. Kun Texasin jalostamot eivät olleet toiminnassa Harveyn vuoksi, Floridan polttoainetoimittajat joutuivat kärsimään jo ennen kuin Irman reitti kävi selväksi. Georgiassa sijaitsevan polttoaineen jakelijan Mansfield Oilin liiketoiminnan kehitysjohtajan Jim Storeyn mukaan Florida kuljetti jo viikolla ennen työpäivää osan omista tarvikkeistaan auttaakseen Texasia. Mutta Irman ennusteiden tarkentuessa polttoainevirta osavaltion ulkopuolelle kääntyi nopeasti päinvastaiseksi. viikonloppuna ennen työpäivää, kun Irman uhan suuruus tuli selvemmäksi, Floridan kaasuntoimittajat ja hätätilanteiden johtajat liittyivät yhteen suunnittelemaan strategiaa. He tiesivät, että kaasu loppuisi kesken, vaikka ei ollut vielä selvää, missä osavaltion osissa kaasua evakuoitaisiin. Niinpä Floridaan ohjautuvia polttoainetoimituksia ohjattiin kaikkialta muualta. Normaalisti Persianlahden rannikon jalostamoista toimitettavat proomut ohjattiin New Yorkiin ja Philadelphiaan tuomaan kaasua etelään. Tankkerit Louisianasta ja Mississippistä purjehtivat itään saavuttaakseen Floridan ajoissa, koska Harveyn pelottava reitti oli viivästyttänyt niitä. Eräs öljykauppiaista ohjasi kaksi Afrikkaan tarkoitettua eurooppalaista proomua Floridaan. Genscape-analyysiyrityksen öljymarkkinatutkimuksen johtajan Hillary Stevensonin mukaan osavaltio otti vastaan noin 570 000 tynnyriä Euroopasta ennen Irmaa korvatakseen Harveyn vuoksi menetetyt toimitukset. "Otimme vastaan toimituksia kaikkialta, joka lähetti niitä", sanoo James Miller, Floridan öljykauppiaiden ja päivittäistavarakauppiaiden yhdistyksen (Florida Petroleum Marketers and Convenience Store Association) viestintäjohtaja, joka on elinkeinoryhmittymä, jonka tehtävänä on koordinoida polttoainetoimituksia osavaltion kanssa hätätilanteen sattuessa. "Harveyn ja Irman ajoitus ei ollut ihanteellinen." Onneksi Irma ei ollut samanlainen kuin Rita-hurrikaani vuonna 2005, jolloin kymmeniä ihmisiä kuoli yrittäessään evakuoida Houstonin ruuhkautuneita bensattomia teitä. Floridan liikenneviranomaiset koordinoivat tämän evakuoinnin hämmästyttävän hyvin. Osavaltio säästyi katastrofaalisilta vahingoilta, kun Irman reitti kääntyi pois suurimmasta asutuskeskuksesta.Vaikka monet kaasuketjujen yritykset ja valtion virastot ostavat polttoainetta sopimushinnoin, toiset ostavat sitä "paikan päällä" mihin hintaan tahansa. Stevensonin mukaan tämä hinta nousi 26 senttiä gallonalta ennen Irmaa. Tiistaina gallonan keskihinta Floridassa oli 2,71 dollaria, mikä on yli 44 senttiä enemmän kuin viime kuussa. (Tämä hinnannousu johtuu osittain myös Harveyyn liittyvästä polttoainepulasta.) Tällä viikolla, kun evakuoidut ihmiset yrittävät lähteä kotiinsa, Floridan huoltoasemat yrittävät edelleen tankata. Floridan satamat jouduttiin sulkemaan, kun Irma raivasi osavaltion läpi, mikä tarkoittaa, että saapuvat kuljetukset ovat nyt myöhässä. Nyt kolme satamaa on taas toiminnassa, mutta koska Houstonin jalostamot ovat edelleen toimintakyvyttömiä, kaasun kysyntään vastaaminen tulee olemaan haaste vielä jonkin aikaa. Öljytoimituksia on tulossa, mutta useissa polttoaineterminaaleissa ei vieläkään ole valoja. Myös monet huoltoasemat ovat edelleen ilman sähköä.Saattaa mennä vielä viikko, ennen kuin Floridan asemat saadaan täyteen ja takaisin toimintaan, mutta toipumispyrkimykset voivat vaikeutua, jos hurrikaani Jose lähestyy maahantuloa Yhdysvaltoihin. "Anteeksi klisee, mutta tämä oli täydellinen myrsky, kun Harvey edelsi Irmaa", Stevenson sanoo. Nyt ikkuna Floridan saamiseksi jälleen toimimaan ennen seuraavaa iskua saattaa olla jo sulkeutumassa. Irma ei ole viimeinen ilmastonmuutoksen aiheuttama hurrikaani, jonka Florida kokee: Tulevaisuudessa on luvassa lisää myrskyjä ja evakuointeja. Harveyn ja Irman peräkkäiset iskut korostavat, kuinka hauras on osavaltion asema globaalissa öljyn toimitusketjussa ja kuinka paljon osavaltio, kuten koko muukin maa, on riippuvainen tästä rajallisesta (ja vaikeasti siirrettävästä) resurssista. Etelä-Floridassa, jossa kauttakulkuyhteydet ovat puutteelliset, henkilökohtaiset ajoneuvot ovat edelleen suurimman osan väestöstä oletusarvoinen evakuointitapa. Jos bensiiniä ei riitä niihin - ja jos muut ilmastoon liittyvät katastrofit vaikuttavat tarjontaan - pitäisi olla muitakin bensiinitehokkaampia tapoja päästä pois, jolloin arvokkainta hätätilanteessa käytettävää hyödykettä, kaasua, olisi jäänyt enemmän. Ja olisi ollut vähemmän pakokaasuputkia, jotka aiheuttavat päästöjä, jotka ruokkivat ilmastonmuutosta ja teroittavat Irman kaltaisten myrskyjen hampaita.</w:t>
      </w:r>
    </w:p>
    <w:p>
      <w:r>
        <w:rPr>
          <w:b/>
        </w:rPr>
        <w:t xml:space="preserve">Tulos</w:t>
      </w:r>
    </w:p>
    <w:p>
      <w:r>
        <w:t xml:space="preserve">Irma</w:t>
      </w:r>
    </w:p>
    <w:p>
      <w:r>
        <w:rPr>
          <w:b/>
        </w:rPr>
        <w:t xml:space="preserve">Esimerkki 4.564</w:t>
      </w:r>
    </w:p>
    <w:p>
      <w:r>
        <w:t xml:space="preserve">Äänestys tapahtui sen jälkeen, kun Yhdysvaltain suurlähettiläs Nikki Haley oli antanut YK:lle tiukan varoituksen, että Yhdysvallat "muistaa" maat, jotka äänestivät toimenpiteen puolesta. Haley vihjasi, että Yhdysvaltojen taloudellinen tuki YK:lle ei ole taattu ja että Yhdysvaltojen ei pitäisi odottaa tukevan järjestöä, joka tuomitsee sen. "Yhdysvallat on ylivoimaisesti suurin yksittäinen YK:n rahoittaja", hän sanoi ja totesi, että "osallistumisemme YK:hon tuottaa suurta hyvää maailmalle". Haley sanoi, että "Yhdysvallat tulee muistamaan tämän päivän", jolloin se "joutui hyökkäyksen kohteeksi". "Amerikka sijoittaa suurlähetystömme Jerusalemiin", Haley sanoi ja lisäsi, että "mikään äänestys YK:ssa ei vaikuta asiaan". Mutta tämä äänestys vaikuttaa siihen, miten amerikkalaiset suhtautuvat YK:hon."</w:t>
      </w:r>
    </w:p>
    <w:p>
      <w:r>
        <w:rPr>
          <w:b/>
        </w:rPr>
        <w:t xml:space="preserve">Tulos</w:t>
      </w:r>
    </w:p>
    <w:p>
      <w:r>
        <w:t xml:space="preserve">Nikki Haley</w:t>
      </w:r>
    </w:p>
    <w:p>
      <w:r>
        <w:rPr>
          <w:b/>
        </w:rPr>
        <w:t xml:space="preserve">Esimerkki 4.565</w:t>
      </w:r>
    </w:p>
    <w:p>
      <w:r>
        <w:t xml:space="preserve">Tämä on yllättävää. Essential Phone oli täydellinen tilaisuus nähdä, mitä "Androidin isä" ja Essentialin johtaja Andy Rubin sanoi Android-käyttöjärjestelmän suunnasta sen jälkeen, kun hän lähti Googlesta vuonna 2014. Laittaisiko hän ohjelmistoon oman persoonallisen kosketuksensa ja näyttäisi, miltä käyttöjärjestelmä olisi voinut näyttää, jos hän olisi jäänyt Googleen? Sen sijaan näyttää siltä, että Rubinilla oli enemmän sanottavaa älypuhelimen muotoilusta kuin Android-käyttöjärjestelmästä.Odotin Rubinilta kai jotain erilaista.  Hän mainitsi toukokuussa, että Essential Phone -puhelimessa toimisi Stock Android, mutta en odottanut, että hänellä olisi näin kevyt ote ja että hän tuskin muuttaisi mitään käyttöjärjestelmään liittyvää. Rubin loi Androidin, joten matkapuhelinohjelmistojen kehittäminen ei ole hänelle vierasta. Ja kun otetaan huomioon, miten paljon huomiota Essential kiinnitti puhelimen laitteiston jokaiseen pieneen yksityiskohtaan, on todennäköistä, että Rubin ei käyttänyt Androidin pelkkää versiota pelkän laiskuuden vuoksi. tämä viittaa siihen, että Rubin uskoo Stock Androidin olevan edelleen paras Android verrattuna Samsungin, LG:n ja lukuisten kiinalaisyritysten, kuten Huawein, puhelimissa olevaan Androidiin. Stock Android tarkoittaa, että mikään älypuhelinvalmistajan ja operaattorin päällekkäinen sovellus ei sotke asioita. Android näyttää ja toimii juuri niin kuin Google on sen tarkoittanut.On selvää, että nämä yritykset valmistavat loistavia puhelimia, kuten niiden suosio osoittaa. Olen kuitenkin aina ollut sitä mieltä, että mikään ei voita Stock Androidia. Joten kiitos Andy Rubinille siitä, että tuet minua. Ja jos et ole vielä kokeillut Stock Androidia, suosittelen vilpittömästi kokeilemaan Google Pixeliä, OnePlus 5:tä ja nyt Essential Phonea.</w:t>
      </w:r>
    </w:p>
    <w:p>
      <w:r>
        <w:rPr>
          <w:b/>
        </w:rPr>
        <w:t xml:space="preserve">Tulos</w:t>
      </w:r>
    </w:p>
    <w:p>
      <w:r>
        <w:t xml:space="preserve">Andy Rubin</w:t>
      </w:r>
    </w:p>
    <w:p>
      <w:r>
        <w:rPr>
          <w:b/>
        </w:rPr>
        <w:t xml:space="preserve">Esimerkki 4.566</w:t>
      </w:r>
    </w:p>
    <w:p>
      <w:r>
        <w:t xml:space="preserve">Aikana Game 3 NBA itäisen konferenssin finaalit lauantaina , LeBron James oli vahingossa kyynärpää , mikä yksi törkeimmistä , over-the-top floppeja NBA historiassa. Erotuomari päätyi jakamalla teknisen virheen Toronto Raptors , vaikka se oli itse asiassa Jamesin joukkuetoveri, joka kyynärpäällä häntä .</w:t>
      </w:r>
    </w:p>
    <w:p>
      <w:r>
        <w:rPr>
          <w:b/>
        </w:rPr>
        <w:t xml:space="preserve">Tulos</w:t>
      </w:r>
    </w:p>
    <w:p>
      <w:r>
        <w:t xml:space="preserve">LeBron James</w:t>
      </w:r>
    </w:p>
    <w:p>
      <w:r>
        <w:rPr>
          <w:b/>
        </w:rPr>
        <w:t xml:space="preserve">Esimerkki 4.567</w:t>
      </w:r>
    </w:p>
    <w:p>
      <w:r>
        <w:t xml:space="preserve">Vasemmistolainen dokumenttielokuvantekijä Morgan Spurlock on julkaissut esseen, jossa hän kertoo yksityiskohtaisesti omasta kamppailustaan seksuaalisen epäasiallisuuden kanssa - ja myöntää kaikenlaista seksuaalisesta ahdistelusta avioliitossa tapahtuneeseen uskottomuuteen ja mahdollisesti raiskaukseen.Todellisuudessa essee saattaa olla yritys torjua Spurlockin tielle tuleva syytösten aalto. Teoksessa Spurlock myöntää sopineensa ainakin yhden seksuaalista häirintää koskevan oikeusjutun, joka koski välikohtausta naispuolisen työntekijän kanssa, joka valitti Spurlockin käyttäytymisestä kuvauspaikalla, ja pettäneensä kaikkia romanttisia kumppaneitaan, mukaan lukien kahta vaimoaan.Osa esseestä on omistettu häntä vastaan yliopistossa esitetylle raiskaussyytteelle.  Spurlock väittää olleensa humalassa ja harrastaneensa sen jälkeen seksiä tytön kanssa, joka, vaikka näytti antavan suostumuksensa, päätti myöhemmin, että tunsi tulleensa hyväksikäytetyksi. Spurlock luettelee myös lukuisia mahdollisia tekosyitä käytökselleen aina poissaolevasta isästä seksuaaliseen hyväksikäyttöön, josta hän sanoo kärsineensä lapsena.  Hän väittää myös, että hänellä on ollut jonkinlainen alkoholiongelma "13-vuotiaasta lähtien".  Hän sanoo "hakevansa apua". Spurlock on tunnetuin dokumenttisarjastaan, kuten "Supersize Me ", jossa hän paljastaa tuhoisat amerikkalaiset tavat. Ehkäpä ei ole yllättävää, että hänen seuraava projektinsa käsittelee naisten kohtaamia ongelmia nykymaailmassa.</w:t>
      </w:r>
    </w:p>
    <w:p>
      <w:r>
        <w:rPr>
          <w:b/>
        </w:rPr>
        <w:t xml:space="preserve">Tulos</w:t>
      </w:r>
    </w:p>
    <w:p>
      <w:r>
        <w:t xml:space="preserve">Morgan Spurlock</w:t>
      </w:r>
    </w:p>
    <w:p>
      <w:r>
        <w:rPr>
          <w:b/>
        </w:rPr>
        <w:t xml:space="preserve">Esimerkki 4.568</w:t>
      </w:r>
    </w:p>
    <w:p>
      <w:r>
        <w:t xml:space="preserve">â Valitettavasti emme ole turvassa, emme asu turvallisissa paikoissa, työmatkat eivät ole turvallisia, emmekä tunne oloamme turvalliseksi edes tuomarineuvostossa â kertoi ylituomari Anisa Rasooli AFP:lle toimistossaan tuomarineuvoston tiloissa Afganistanin pääkaupungin laidalla. Rasooli on toinen kahdesta ylituomarista, jotka ajavat panssariajoneuvoilla, jotka korkein oikeus on lainannut ACJC:lle - ajoneuvot on lopulta palautettava.Rasooli, joka on saanut uhkauksia puhelimitse ja oikeudessa, ja muut ylemmät tuomarit kertoivat AFP:lle, että heillä ei ole yöllä suojaa, koska heillä ei ole kodeissaan vartijoiden tiloja. Rasooli ja hänen kollegansa ylituomari Shir Aaqa Monib sanoivat, että ACJC:llä on ollut vaikutusta ja että he ovat edelleen sitoutuneita.â Näyttää siltä, että erityisesti sisä- ja puolustusministeriö on nyt peloissaan ja pelkäämässä â Rasooli sanoi.</w:t>
      </w:r>
    </w:p>
    <w:p>
      <w:r>
        <w:rPr>
          <w:b/>
        </w:rPr>
        <w:t xml:space="preserve">Tulos</w:t>
      </w:r>
    </w:p>
    <w:p>
      <w:r>
        <w:t xml:space="preserve">Anisa Rasooli</w:t>
      </w:r>
    </w:p>
    <w:p>
      <w:r>
        <w:rPr>
          <w:b/>
        </w:rPr>
        <w:t xml:space="preserve">Esimerkki 4.569</w:t>
      </w:r>
    </w:p>
    <w:p>
      <w:r>
        <w:t xml:space="preserve">Fergie pyysi maanantaina anteeksi edellisenä iltana esittämäänsä huumaavaa versiota kansallislaulusta, joka ei mennyt kovin hyvin perille NBA All-Star Game -ottelussa erityisesti sosiaalisessa mediassa. Jopa Roseanne Barr otti asiaan kantaa. Fergie 42 myönsi, että hänen hidastettu jazzmainen versionsa - kuten People-lehti kuvaili - ei osunut oikeaan sävyyn. Toiset kuvailivat hänen otettaan "Star Bangled Bannerista" "seksikkääksi." "Minulle on aina ollut kunnia ja ylpeys esittää kansallislaulu, ja viime yönä halusin kokeilla jotain erityistä NBA:ta varten", hän sanoi People-lehdelle. "Olen taiteellisesti riskinottaja, mutta tämä esitys ei selvästikään osunut toivottuun sävyyn", hän sanoi. Rakastan tätä maata ja yritin rehellisesti parhaani." "Jotain mieletöntä ja kauheaa tapahtui ennen tämän illan NBA All-Star Gamea", sanoi Chris Thompson, joka kirjoittaa urheilusivusto Deadspinille. "Kukaan ei pysty koskaan selittämään sitä minua tyydyttävällä tavalla. Jopa NBA:n katastrofaalisen huutavan kiusallisen pregame-yöpelin kontekstissa Fergien kansallislaulu oli ehdoton kauhistus. Hanhi, jota kuristetaan olohuoneessasi, tuottaisi paljon miellyttävämpiä ääniä." Näyttelijä ja koomikko Roseanne Barr, jonka vuonna 1990 San Diegon Jack Murphy -stadionilla esittämää kansallislaulua kritisoitiin yhtenä huonoimmista Sporting Newsissa, arvosteli jopa Fergusonin esitystä Twitterissä." Kuka näki Fergien esityksen kansallislaulussa NBA:n All Star Game -ottelussa? Minusta minun oli parempi lowkey - Roseanne Barr (@therealroseanne) 19. helmikuuta 2018Fergien esittämää kansallislaulua oli alun perin kirjoittanut Francis Scott Out of Key. - bob saget (@bobsaget) 19. helmikuuta 2018 Fergie lauloi sen hymnin niin huonosti, että Kaepernick nousi ylös ja käski häntä lopettamaan epäkunnioituksen. - Bãlldiñhö™ 🇧🇲 (@Balldinho) February 19 2018Fergie of the Black Eyed Peas esitti juuri meille Star Spangled Bannerin kännisen täti häissäsi -version. Yikes. - Jason Greene (@JasonGreene17) February 19 2018</w:t>
      </w:r>
    </w:p>
    <w:p>
      <w:r>
        <w:rPr>
          <w:b/>
        </w:rPr>
        <w:t xml:space="preserve">Tulos</w:t>
      </w:r>
    </w:p>
    <w:p>
      <w:r>
        <w:t xml:space="preserve">Fergie</w:t>
      </w:r>
    </w:p>
    <w:p>
      <w:r>
        <w:rPr>
          <w:b/>
        </w:rPr>
        <w:t xml:space="preserve">Esimerkki 4.570</w:t>
      </w:r>
    </w:p>
    <w:p>
      <w:r>
        <w:t xml:space="preserve">Vaikka senaatin republikaanit hylkäsivät Graham-Cassidy-lakiehdotuksen äänestyksen tällä viikolla, senaatin päärahoittaja senaattori Lindsey Graham sanoi, että hän on edelleen optimistinen sen suhteen, että laki menee lopulta läpi, koska puuttuvat äänet olivat enemmänkin prosessista kuin asiasisällöstä johtuvia. "Kun kuulemistilaisuuksia järjestetään tavanomaisessa järjestyksessä, saamme 50 ääntä", Graham sanoi lehdistötilaisuudessa tiistaina. Entinen senaattori Rick Santorum, joka on syystä tai toisesta tehnyt yhteistyötä Grahamin kanssa tässä hankkeessa, kertoi The Intercept -lehdelle tiistaina iltapäivällä olevansa varma siitä, että Alaskan senaattori Lisa Murkowski, joka on keskeinen republikaanien pidättyvä osapuoli, suostuu ensi vuonna, jos lakiehdotus läpäisee normaalin komiteamenettelyn. "Tiedän, että puhuttuani Lisan kanssa vain pari tuntia sitten hän pitää ajatusta hyvänä ja uskoo, että se kestää julkisen tarkastelun, ja se tekee äänestyksestä helpomman kaikille", hän sanoi. Graham ja hänen kanssaliittolaisensa ovat aiemmin sanoneet vaativansa, että veronalennukset ja terveydenhuoltouudistus yhdistettäisiin, jos terveydenhuollon suhteen ei päästäisi eteenpäin syyskuussa. Tiistaina Graham kuitenkin muutti kurssiaan ja sanoi olevansa nyt valmis antamaan verouudistuksen edetä yksinään, koska hän ei ollut tietoinen siitä, miten monimutkaista näiden kahden yhdistäminen olisi. Sitten keväällä Graham sanoi, että hän vaatii uutta budjettipäätöslauselmaa, joka mahdollistaa toisen yrityksen kumoamiseen 50 äänen äänikynnyksen avulla - mitä kutsutaan senaatissa budjettisovitteluksi.Lausunnossaan, joka julkaistiin sen jälkeen, kun lakiehdotus oli virallisesti vedetty pois istuntosalista, Murkowski tosiaan ilmaisi olevansa avoin Grahamin ja senaattori Bill Cassidyn rakentamalle kehykselle, jota hän oli tukenut. Myönnän, että terveydenhuollon nykytilaa tässä maassa ei voida hyväksyä. Valvonnan palauttaminen osavaltioille ja joustavuus ovat ideoita, joita voin kannattaa", hän sanoi. â Mutta asiasisällöllä on väliä ja kyvyllä validoida tietoja on väliä.â Tässä kohtaa asia muuttuu makaaberiksi. McCain, joka on keskeinen "ei"-äänestäjä, elää aivosyöpädiagnoosin kanssa, joka on lähes aina kuolemaan johtava. Sama syöpä vei hänen hyvän ystävänsä, senaattori Ted Kennedyn hengen ja oli vähällä kaataa Affordable Care Act -lain läpimenon Scott Brownin täytettyä hänen paikkansa. Jos McCain menettäisi taistelunsa syöpää vastaan, Arizonan GOP-puolueen kuvernööri nimittäisi republikaanien kumileimasimen. Olosuhteista riippuen jotkut republikaanit, kuten McCainin paras ystävä Graham, saattavat vastustaa kumoamisen kiirehtimistä puhtaasti inhimillisistä syistä.</w:t>
      </w:r>
    </w:p>
    <w:p>
      <w:r>
        <w:rPr>
          <w:b/>
        </w:rPr>
        <w:t xml:space="preserve">Tulos</w:t>
      </w:r>
    </w:p>
    <w:p>
      <w:r>
        <w:t xml:space="preserve">Graham</w:t>
      </w:r>
    </w:p>
    <w:p>
      <w:r>
        <w:rPr>
          <w:b/>
        </w:rPr>
        <w:t xml:space="preserve">Esimerkki 4.571</w:t>
      </w:r>
    </w:p>
    <w:p>
      <w:r>
        <w:t xml:space="preserve">QUITO (Reuters) - Ecuadorilaiset äänestivät sunnuntaina estääkseen presidenttejä pitämästä virkaansa yli kaksi kautta vaalilautakunnan mukaan, mikä merkitsi presidentti Lenin Morenon voittoa, joka estää hänen mentorinsa ja vastapuolensa Rafael Correan paluun valtaan.Morenon järjestämän kansanäänestyksen tulokset kumoavat Correan vuonna 2015 kongressissa läpi ajaman toimenpiteen, joka salli presidentin rajoittamattoman uudelleenvalinnan. "Kyllä-äänestyksen voitto avaa meille mahdollisuuden työskennellä yhdessä, ja vastakkainasettelu on menneisyyttä", Moreno sanoi televisiolähetyksessä viitaten ilmeisesti Correan tunnetusti taistelutahtoiseen tyyliin. â Vanhat poliitikot eivät palaa.â Moreno voi nyt rohkaistua poistamaan Correan liittolaisia keskeisistä hallituksen viroista, ja rahoitusmarkkinat näkevät tuloksen todennäköisesti vahvistavan poliittisesti ja verotuksellisesti konservatiivisemman tulevaisuuden Etelä-Amerikan öljynviejämaalle.FILE PHOTO - Ecuadorin entinen presidentti Rafael Correa puhuu Reutersille Quitossa Ecuadorissa 30. tammikuuta 2018. Kuva otettu 30. tammikuuta 2018. REUTERS/Daniel Tapia</w:t>
      </w:r>
    </w:p>
    <w:p>
      <w:r>
        <w:rPr>
          <w:b/>
        </w:rPr>
        <w:t xml:space="preserve">Tulos</w:t>
      </w:r>
    </w:p>
    <w:p>
      <w:r>
        <w:t xml:space="preserve">Rafael Correa</w:t>
      </w:r>
    </w:p>
    <w:p>
      <w:r>
        <w:rPr>
          <w:b/>
        </w:rPr>
        <w:t xml:space="preserve">Esimerkki 4.572</w:t>
      </w:r>
    </w:p>
    <w:p>
      <w:r>
        <w:t xml:space="preserve">Hans-Peter Bartelsin parlamentaarisen asevoimien oikeusasiamiehen laatima vuosittainen raportti on seurausta siitä, että tiedotusvälineet ovat raportoineet puutteista panssarivaunuista suojapanssareihin, mikä on herättänyt huolta siitä, onko Saksa valmis ottamaan Naton nopean toiminnan joukkojen komennon ensi vuonna. Saksan parlamentin asevoimien oikeusasiamies Hans-Peter Bartels, jonka tehtävänä on kuulla sotilaiden valituksia, esittelee vuosittaisen raporttinsa Saksan armeijan tilasta Berliinissä Saksassa 20. helmikuuta 2018 . REUTERS/ Axel SchmidtYksikään Saksan kuudesta sukellusveneestä ei ole tällä hetkellä taisteluvalmiudessa, ja on ollut päiviä, jolloin yksikään A400M-sotilaskuljetus ei ole ollut sotilaskäytössä Bartels lisäsi. Bartels sanoi, että Saksan laivastolla on käytettävissä vain yhdeksän fregattia, kun suunnitelmissa oli 15, ja ne ovat yhä useammin huollossa, koska niiden ikä kasvaa.</w:t>
      </w:r>
    </w:p>
    <w:p>
      <w:r>
        <w:rPr>
          <w:b/>
        </w:rPr>
        <w:t xml:space="preserve">Tulos</w:t>
      </w:r>
    </w:p>
    <w:p>
      <w:r>
        <w:t xml:space="preserve">Hans-Peter Bartels</w:t>
      </w:r>
    </w:p>
    <w:p>
      <w:r>
        <w:rPr>
          <w:b/>
        </w:rPr>
        <w:t xml:space="preserve">Esimerkki 4.573</w:t>
      </w:r>
    </w:p>
    <w:p>
      <w:r>
        <w:t xml:space="preserve">St Maryâsissa Liverpool nousi Tottenhamin ohi kolmanneksi, kun Roberto Firminon ja Mohamed Salahin maalit tappoivat vähämaalisen Southamptonin.â Salahin unelmakausi âSaints-puolustaja Wesley Hoedt ei pystynyt käsittelemään Alex Oxlade-Chamberlainin syöttöä, joten Salah pääsi viimeistelemään Firminon kliiniseen maaliin.Liverpool lisäsi johtoaan 42. minuutilla, kun Firmino antoi Salahille hienon syötön, jonka egyptiläishyökkääjä iski kotiin ja teki 29. maalinsa unelmiensa ensimmäisellä kaudella Redsissä.</w:t>
      </w:r>
    </w:p>
    <w:p>
      <w:r>
        <w:rPr>
          <w:b/>
        </w:rPr>
        <w:t xml:space="preserve">Tulos</w:t>
      </w:r>
    </w:p>
    <w:p>
      <w:r>
        <w:t xml:space="preserve">Mohamed Salah</w:t>
      </w:r>
    </w:p>
    <w:p>
      <w:r>
        <w:rPr>
          <w:b/>
        </w:rPr>
        <w:t xml:space="preserve">Esimerkki 4.574</w:t>
      </w:r>
    </w:p>
    <w:p>
      <w:r>
        <w:t xml:space="preserve">Rep. Trent Franks (R-Ariz .) sanoi 7. joulukuuta eroavansa sen jälkeen, kun hän oli "keskustellut sijaissynnytyksestä kahden aikaisemman naispuolisen alaisensa kanssa". (Bastien Inzaurralde Melissa Macaya/The Washington Post) Rep. Trent Franks (R-Ariz.) sanoi 7. joulukuuta eroavansa sen jälkeen, kun hän oli "keskustellut sijaissynnytyksestä kahden aiemman naispuolisen alaisensa kanssa". (Bastien Inzaurralde Melissa Macaya/The Washington Post) Edustaja Trent Franks Arizonan republikaani, joka kuuluu edustajainhuoneen konservatiivisimpiin jäseniin, sanoi eroavansa paikastaan sen jälkeen, kun edustajainhuoneen virkamiehet saivat tietää, että hän oli pyytänyt kahta naispuolista työntekijäänsä synnyttämään lapsensa sijaisäitinä. Franksin ilmoitus tuli samaan aikaan, kun edustajainhuoneen eettinen komitea ilmoitti perustavansa erityisen alakomitean tutkimaan Franksin toimintaa, "joka on seksuaalista häirintää ja/tai kostotoimia seksuaalisen häirinnän vastustamisesta." Franksin mukaan hänen eronsa, joka tulee voimaan 31. tammikuuta, päättää eettisen tutkimuksen. Franks sanoi lausunnossaan, että tutkinta koskee hänen "keskusteluaan sijaissynnytyksestä kahden aikaisemman naispuolisen alaisensa kanssa, mikä aiheutti kummallekin epämukavan olon." Vaikka Franksin lausunto jätti "keskustelun" olosuhteet hämäriksi, kolme syytöksiin perehtynyttä republikaania kertoi, että Franks oli kysynyt työntekijöiltään, jotka työskentelivät hänelle tuolloin, mutta ovat sittemmin lähteneet toimistostaan, josko he toimisivat hänen lapsensa sijaisäitinä. Franksin tiedottaja ei vastannut pyyntöön kommentoida tätä väitettä.Lausunnossaan Franks sanoi, ettei hän koskaan "fyysisesti uhkaillut, pakottanut tai ollut tai yrittänyt olla sukupuoliyhteydessä kenenkään kongressin henkilökuntaan kuuluvan kanssa." "Haluan kuitenkin ottaa täyden ja henkilökohtaisen vastuun tavoista, joilla olen käsitellyt aihetta, joka tietämättäni aivan viime aikoihin asti aiheutti tietyille henkilöille epämukavaa oloa", Franks sanoi ja lisäsi: "Pahoittelen syvästi sitä, että keskusteluni tästä vaihtoehdosta ja prosessista työpaikalla aiheutti ahdistusta." Franks selitti lausunnossaan, että hän ja hänen vaimonsa ovat pitkään kamppailleet lapsettomuuden kanssa. Saatuaan sijaissynnyttäjän kanssa kaksoset pariskunta etsi lisää lapsia. edustajainhuoneen puhemiehen Paul D. Ryanin toimisto kertoi torstaina antamassaan lausunnossa, että Ryan (R-Wis.) oli saanut viime viikolla tiedon Franksin "uskottavista väitteistä väärinkäytöksistä" sen jälkeen, kun edustajainhuoneen lakimieheen oli otettu yhteyttä väitteistä ja hän oli tutkinut niitä. Franks ei kiistänyt väitteitä, kun Ryan otti hänet puhemiehen lausunnon mukaan puheeksi. Ryan kertoi Franksille, että hänen pitäisi erota, ja sanoi, että hän siirtäisi asian edustajainhuoneen eettisen komitean käsiteltäväksi, lausunnossa sanottiin. Franksin paljastukset tulivat samana päivänä, kun senaattori Al Franken (D-Minn) erosi paikastaan useiden seksuaalista väärinkäytöstä esitettyjen syytösten jälkeen ja kun edustajainhuoneen eettinen komitea aloitti erillisen tutkinnan edustaja Blake Farentholdia (R-Tex) vastaan. Franks on toiminut edustajainhuoneessa vuodesta 2003, ja hänet tunnetaan laillisen abortin kiivaana vastustajana, ja hän on hiljattain tukenut lakiehdotusta, joka kielsi abortit 20-viikkoisen raskauden jälkeen ja joka hyväksyttiin edustajainhuoneessa.  Hän on myös suorasanainen senaatin filibuster-säännön kriitikko, joka syyttää sitä konservatiivisten lakiesitysten estämisestä. Franks kuuluu myös edustajainhuoneen Freedom Caucus -ryhmään, joka on kovan oikeiston ryhmä, joka on usein ollut ristiriidassa republikaanijohtajien kanssa. Hän harkitsi ehdokkuutta senaattiin vuonna 2012, mutta luopui siitä yllättäen.  Hän jatkoi edustajainhuoneen oikeusasioita käsittelevän alakomitean puheenjohtajana ja edustajainhuoneen asevoimien komitean jäsenenä.</w:t>
      </w:r>
    </w:p>
    <w:p>
      <w:r>
        <w:rPr>
          <w:b/>
        </w:rPr>
        <w:t xml:space="preserve">Tulos</w:t>
      </w:r>
    </w:p>
    <w:p>
      <w:r>
        <w:t xml:space="preserve">Trent Franks</w:t>
      </w:r>
    </w:p>
    <w:p>
      <w:r>
        <w:rPr>
          <w:b/>
        </w:rPr>
        <w:t xml:space="preserve">Esimerkki 4.575</w:t>
      </w:r>
    </w:p>
    <w:p>
      <w:r>
        <w:t xml:space="preserve">Kim Kardashianilla on yllään kurvikkaat mustat treenihousut ja valkoinen toppi, ja hän istuu sohvalla hiljattain remontoidun Bel Airin kiinteistönsä mediahuoneessa ja siemailee Pedialytea pillin läpi. Meikitön 36-vuotias vaikuttaa lähes normaalilta - ei todellakaan moguli, joka Forbesin mukaan tienasi viime vuonna 45,5 miljoonaa dollaria brändillä, jonka hän rakensi itsensä ylentämisen, häpeilemättömän tuotekaupan ja alastonkuvien avulla. Tämän ennennäkemättömän uran keskipisteessä on edelleen E!:n Keeping Up With the Kardashians -ohjelma, joka on elävä dokumentti hänen onnellisen riettaasta perheestään - Kourtney 38, Khloe 33, Rob 30, Kendall 21 ja Kylie 20 - sekä matriarkka Kris 61 ja hänen exänsä Caitlyn Jenner 67 (joka vuonna 2015 muuttui Brucesta). Syyskuun 24. päivänä 90-minuuttinen erikoisohjelma juhlistaa sarjan 10. anteeksipyytelemätöntä vuotta. Se on järkyttävä virstanpylväs ohjelmalle, joka tarjosi katsojille alkuvaiheessa vain tirkistelyä julkkisperheen elämään, mutta josta tuli nopeasti kaikkien heidän tuotepidennystensä emoalus ja alusta, jonka kautta Kris ja hänen viisi tytärtään aloittivat tosi-tv-kuuluisuuden aikakauden brändinä. "Keeping Up With the Kardashians" -ohjelmaa lähetetään nykyään 167 maassa, siitä on yhdeksän jatko-osaa, ja se on ollut E! Entertainmentin katsotuin sarja vuodesta 2010 lähtien. Vuonna 2011 Kimin ja Kris Humphriesin satumaiset häät (he erosivat 72 päivän kuluttua) olivat parhaimmillaan 10,5 miljoonaa katsojaa kahtena iltana, ja 13. tuotantokauden aikana se kerää edelleen keskimäärin 2,1 miljoonaa katsojaa joka sunnuntai. Vuonna 2015 E! teki tiettävästi 80 miljoonan dollarin sopimuksen, jolla perhe pysyy mukana 14. kauden ajan. Se on kuitenkin mitättömyys verrattuna muoti- ja lifestyle-imperiumiin, jonka he ovat rakentaneet yhdestä putiikista Valleyssa. Perheellä on yhteensä yli 700 miljoonaa seuraajaa sosiaalisessa mediassa ja viisi järjettömän kannattavaa sovellusta, ja se tienaa miljoonia tukisopimusten, maksettujen esiintymisten ja varastossa pysyvien tuotteiden sekamelskasta. Ja kaikki tämä kasvoi ohjelmasta, joka aloitti pilottijaksonsa näillä Kimin (joka oli jo ennestään kuuluisa exänsä Ray J:n kanssa tekemästään seksivideosta, joka julkistettiin vuonna 2007) profeetallisilla sanoilla: "Kävin [Pierce Collegessa] ja koulun jälkeen menin työskentelemään kassalle myymäläämme Dashiin. Tämä kaikki tapahtui, kun olin 27-vuotias â¦Kourtney Kardashian (tähti, vastaava tuottaja) Olimme puhuneet tuottajien kanssa siitä, että tekisimme sarjan meistä kolmesta, jotka pyörittäisimme Dash-kauppaa, jossa Khloe ja minä hoitaisimme päivittäistä elämää ja Kim tulisi mukaan stylistiksi. Se ei johtanut mihinkään.Ted Harbert (E! Networksin silloinen toimitusjohtaja) Kuten kaikki muutkin, tunsin perheen [O.J. Simpsonin asianajajan] Robert Kardashianin kautta. Siellä oli vähän juttuja, joissa Kim hengaili Paris Hiltonin kanssa, ja tietysti hauskaa Ray J:n kanssa [joka teki seksivideon Kimin kanssa]. Se oli tavallaan maailmanuutinen." Damla Dogan (Senior Vp Development &amp; Programming E!) He olivat juuri siirtymässä popkulttuurin alueelle, erityisesti Kim .  Hänellä oli ilme, jota ei tuohon aikaan ollut televisiossa.  Hän ei ollut hoikka, ja se oli samaistuttavaa. Kim En usko, että kukaan meistä olisi uskonut, että niin kävisi.Khloe Kardashian (tähti, vastaava tuottaja) En usko, että tiesimme, mille edes sanoimme kyllä. Kaikki oli vain supernopeaa.  Kim ja äitini ohjasivat laivaa. Me vain sanoimme: "Sanokaa meille, missä meidän pitää olla, niin me tulemme sinne." Kris Ensimmäisen jakson vesikoolerissa puhuttiin [9-vuotiaan] Kylien hyppäämisestä strippitangon päälle.  Kim oli asentanut sellaisen makuuhuoneeseeni, ja ystävämme Robin Anton, joka on Pussycat Dollsin perustaja, oli vain pelleilemässä, ja Kylie hyppäsi sinne ja pyörähti pari kertaa, ja siitä tuli juttu. Kim Kun matkustimme, muistan ihmisten kutsuneen minua Kourtneyn ja Khloen nimillä ja luulimme, että he tunsivat meidät lukiosta tai jotain. Emme vain tajunneet sitä. Sitten he alkoivat jahdata meitä lentokentällä. Se oli ensimmäinen kerta, kun ajattelimme: "Voi luoja." Khloe Armeniassa en ole koskaan nähnyt niin paljon ihmisiä. Minut erotettiin Kimistä ja muista, ja he kaikki menivät pakettiautoon ja lähtivät. Olin kuin "Haloo? Olen yhä siinä vitun ihmisjoukossa!". Kaikki unohtivat minut, ja Erin Paxton, äänimiksaajamme, otti puominsa ja kirjaimellisesti kalasti minut takaisin tuottajamme pakettiautoon.Kris Aloittaessamme siellä oli tuskin Twitteriä. Ryan soitti Kimille ja sanoi: "On eräs asia nimeltä Twitter, johon sinun kannattaa kiinnittää huomiota." Tytöt [alkoivat] syleillä yleisöään ja jakaa elämäänsä. Dow Kim tavallaan tasoitti tietä natiivivaikuttajamarkkinoinnin taloudelliselle rakenteelle. Ennen tavallisen miehen YouTuberin nousua makuuhuoneessaan oli hänen kaltaisiaan ihmisiä.  Hän oli se, joka potkaisi oven sisään ja sai brändit käyttämään rahaa tällä alalla, koska hän osoitti menestystä. Brändit huomasivat, että kun julkkikselle maksettiin merkkitwiitin lähettämisestä, he saivat enemmän klikkauksia dollarilla, joten se oli rahallisesti järkevämpää. Siksi vallankumous alkoi.Dow Kun Kim teki CR:n kannen [vuonna 2013], hänet voideltiin. Se on Carine Roitfeldin lehti, jonka Karl Lagerfeld kuvasi ja Riccardo Tisci ohjasi. Muoti pesee kaikki synnit pois. Silloin hän meni seuraavalle tasolle.Elokuussa 2011 Kim meni naimisiin NBA-pelaaja Kris Humphriesin kanssa. E!:n erikoislähetys kuuden miljoonan dollarin häistä toi kanavalle sen tähän mennessä korkeimmat katsojaluvut ja yli 10 miljoonan dollarin mainostulot. Kim Häät saivat kaiken tämän huomion, ja ajattelin, että ehkä se johtui vain ohjelman aiheuttamista paineista, jotka aiheuttivat minulle ahdistusta. Ystäväni sanoivat, että minulla oli vain kylmät jalat, mutta jopa tuottajat sanoivat: "Et vaikuta onnelliselta. Sinun ei tarvitse tehdä tätä." Edellisenä iltana äitini veti minut sivuun kameran ulkopuolella ja sanoi: "Tämä ei ole sitä sinulle. Mene pois, niin minä hoidan sen." Minusta tuntui, että jos vetäydyn nyt, kaikki luulevat, että tein sen vain ohjelman takia. Sitten jälkeenpäin ihmiset sanoivat: "Sinun on pysyttävä naimisissa vuoden", mutta en fyysisesti pystynyt siihen. Kun tein päätöksen [avioerosta], kaikki sanoivat, että se oli keksitty show'ta varten. Kaikki halusivat todella kaataa minut.</w:t>
      </w:r>
    </w:p>
    <w:p>
      <w:r>
        <w:rPr>
          <w:b/>
        </w:rPr>
        <w:t xml:space="preserve">Tulos</w:t>
      </w:r>
    </w:p>
    <w:p>
      <w:r>
        <w:t xml:space="preserve">Kim Kardashian</w:t>
      </w:r>
    </w:p>
    <w:p>
      <w:r>
        <w:rPr>
          <w:b/>
        </w:rPr>
        <w:t xml:space="preserve">Esimerkki 4.576</w:t>
      </w:r>
    </w:p>
    <w:p>
      <w:r>
        <w:t xml:space="preserve">Hewlett-Packard Co:n ja Oracle Corp:n neljännesvuosisadan mittainen liitto on "rasittunut" kiistan vuoksi, joka koskee Oraclen syrjäytetyn HP:n toimitusjohtajan Mark Hurdin palkkaamista HP:n väliaikaisen pääjohtajan mukaan keskiviikkona. Cathie Lesjak sanoi myös, että Hurdia on "muistutettava" siitä, että hän allekirjoitti sopimukset HP:n liikesalaisuuksien ja muiden luottamuksellisten tietojen pitämisestä salassa. Hän sanoi, että siksi HP haastaa hänet oikeuteen estääkseen häntä työskentelemästä Oraclessa. Yhtiöiden väliset siteet olivat haurastumassa jo ennen Hurdin palkkaamista, sillä Oracle tunkeutuu HP:n reviirille aloittamalla tietokonelaitteiden myynnin. Oraclen nimitys Hurdiksi toisena toimitusjohtajana on peukalo HP:n silmässä - olettaen, että Oraclea ei lopulta estetä antamasta Hurdia töihin. Monet lakiasiantuntijat uskovat, että HP:n on vaikea voittaa, koska kalifornialaisilla tuomioistuimilla on taipumus puolustaa työntekijöitä ja heidän oikeuttaan viedä osaamisensa kilpaileviin yrityksiin. Hurd erosi viime kuussa äkillisesti HP:stä viiden vuoden toimitusjohtajuuden jälkeen, kun hänen syyttäjäänsä liittyneisiin epätarkkoihin kuluraportteihin oli tullut ilmi seksuaalista häirintää koskeva tutkimus. Ellison asettui äänekkäästi Hurdin puolustukseen. HP tarvitsee määräyksen kalifornialaiselta tuomioistuimelta, jossa se nosti kanteen, jotta se voi estää Hurdia työskentelemästä Oraclen palveluksessa. Jutun ensimmäinen kuuleminen on määrä järjestää vasta helmikuussa, vaikka HP:n odotetaankin hakevan väliaikaista lähestymiskieltoa ennen sitä. Hurd aloitti uudessa työssään tällä viikolla ja vastaa Oraclen maailmanlaajuisesta myyntikonsultoinnista, markkinoinnista ja teknisestä tuesta. HP väittää, että Hurd on vaaraksi sen liiketoiminnalle, jos hän saa työskennellä Oraclessa, koska hän sai HP:n palveluksessa ollessaan luottamuksellista tietoa asiakastileistä ja HP:n strategiasta Oraclen vastustamiseksi. HP väittää, että Hurd ei pysty tekemään työtään paljastamatta HP:n salaisuuksia. Hurd sai HP:ltä erorahan, joka voi ylittää 40 miljoonaa dollaria. Oracle paljasti keskiviikkona viranomaisilmoituksessa, että Hurdin uudesta työstä maksetaan 950 000 dollarin vuosipalkka ja että Hurd on oikeutettu viiden miljoonan dollarin tavoitebonukseen kuluvana tilikautena.</w:t>
      </w:r>
    </w:p>
    <w:p>
      <w:r>
        <w:rPr>
          <w:b/>
        </w:rPr>
        <w:t xml:space="preserve">Tulos</w:t>
      </w:r>
    </w:p>
    <w:p>
      <w:r>
        <w:t xml:space="preserve">Hurd</w:t>
      </w:r>
    </w:p>
    <w:p>
      <w:r>
        <w:rPr>
          <w:b/>
        </w:rPr>
        <w:t xml:space="preserve">Esimerkki 4.577</w:t>
      </w:r>
    </w:p>
    <w:p>
      <w:r>
        <w:t xml:space="preserve">Huolimatta siitä, että Yhdysvallat oli maksanut nosturit, eräs korkea-arvoinen yhdysvaltalaisdiplomaatti vastusti niiden toimittamista. Yhdysvaltojen Jemenin-suurlähettiläs Matthew Tueller väitti, että laitteiden toimittaminen oli turhaa, koska ne tuhottaisiin vain joko liittouman pommituksilla opposition huthien tai Arabiemiraattien tulevassa sotilaallisessa hyökkäyksessä. Tueller oli ja on edelleen keskeinen henkilö rauhanneuvotteluissa, jotka eivät ole johtaneet rauhansopimukseen tai vihollisuuksien pysyvään lopettamiseen. Neuvottelujen kariuduttua koleraepidemia on karkaamassa käsistä, maan infrastruktuuri on raunioina, ja noin 50 000 lapsen odotetaan kuolevan tauteihin ja nälkään tämän vuoden loppuun mennessä.Tämä kuvaus Tuellerista ja hänen roolistaan epäonnistuneissa rauhanneuvotteluissa perustuu haastatteluihin, joita on tehty kuuden Tuellerin kanssa läheistä yhteistyötä tehneen nykyisen ja entisen korkea-arvoisen ulkoministeriön ja kansallisen turvallisuuden virkamiehen kanssa. Kaikki heistä pyysivät pysyä nimettöminä voidakseen kertoa diplomaattisesti arkaluonteisia yksityiskohtia.Jemenin presidentti Abdu-Rabbu Mansour Hadi oikealla keskustelee Yhdysvaltain Jemenin suurlähettilään Matthew Tuellerin kanssa (vasemmalla) tapaamisessa Adenissa 2. maaliskuuta 2015. Kuva: Reuters Tueller on ulkoasiainhallinnon uran tehnyt virkamies, joka on toiminut eri puolilla Lähi-itää palvellen Egyptissä, Irakissa ja Kuwaitissa. Hän on valmistunut Brigham Youngin yliopistosta ja Harvardin Kennedy School of Governmentista, ja hän on viiden lapsen isä. Hän on noussut tasaisesti ulkoministeriön riveissä ja saavuttanut maineen arvostettuna ja erittäin asiantuntevana diplomaattina. Hänestä tuli Kuwaitin suurlähettiläs vuonna 2011, eikä hän herättänyt juurikaan julkista huomiota lukuun ottamatta sattumanvaraista kohtaamista Kim Kardashianin kanssa.Useat Washingtonissa olevat, neuvotteluista perillä olevat lähteet sanoivat, että Abdul Salamin versio oli todellakin yhdenmukainen Tuellerin kannan kanssa, jonka mukaan huthien oli hyväksyttävä sopimus sellaisenaan tai muuten Jemenin kansa joutuisi kohtaamaan humanitaaristen olojen huononemisen, vaikka lähteet eivät olleetkaan paikalla keskustelun aikana.Olipa Tueller sitten esittänyt tuon nimenomaisen uhkauksen tai ei niin on merkillepantavaa, että huthien neuvotteleva virkamies esitti tällaisen syytöksen julkisesti. Ainakin Abdul Salamin lausunto viittaa syvään epäluottamukseen Tuellerin ja konfliktin keskeisen osapuolen välillä.Keväällä 2016 - yli vuosi sodan jälkeen - sekä Obaman Valkoinen talo että ulkoministeriö alkoivat kyseenalaistaa, miksi Tueller ajoi näin yksipuolista suunnitelmaa.Toukokuussa 2016 Jon Finer Kerryn esikuntapäällikkö lähetti Tuellerille sähköpostiviestin, jossa hän kysyi, miksi hän ei tukenut kansallisen yhtenäisyyden hallituksen muodostamista. Yhtenäishallitukseen kuuluisi eri ryhmittymien jäseniä, jotka antaisivat houtheille paikan neuvottelupöydässä ministeritehtävien tai muiden roolien muodossa.Sähköposti oli yksi useista Tuellerin kanssa käydyistä keskusteluista, joita kierrätettiin laajalti ulkoministeriössä. Sen ja muiden Tuellerin kanssa käytyjen aiheeseen liittyvien keskustelujen sisältö kuvattiin The Intercept -lehdelle, ja useat entiset virkamiehet vahvistivat sen.Finerin huolenaiheet sai kannatusta Eric Pelofskyltä, joka oli Obaman kansallisen turvallisuusneuvoston Jemenistä vastaava vanhempi johtaja ja joka kirjoitti myös suoraan Tuellerille. Finer ja Pelofsky kehottivat sähköpostiviesteissään Tuelleria ylittämään YK:n päätöslauselman 2216 tarjoamat puitteet ja tarjoamaan jotakin, jonka huthit voisivat todella hyväksyä. Tueller vastasi sanomalla, että Houthit neuvottelivat vilpillisessä mielessä. Saleh oli jo rikkonut kansainvälistä sopimusta, jonka avulla Hadi oli päässyt valtaan, joten miksi he eivät rikkoisi tulevaa sopimusta, jossa heille annettaisiin rajoitettu rooli hallituksessa?Kun neuvottelut venyivät, Washingtonin ulkoministeriön virkamiehille alkoi tuntua siltä, että he olivat pimennossa siitä, mitä Tueller oli tarkalleen ottaen tekemässä. Kerryn henkilökunta vaati, että he saisivat useammin päivityksiä. Kun lehdistössä ilmestyi uutisia neuvottelujen ajautumisesta umpikujaan, Finer painosti Tuelleria uudelleen, miksi hän ei ajanut neuvotteluja kohti yhtenäishallituksen ideaa.Mutta ulkoministeri ei luottanut Tuelleriin ohjeidensa toteuttamisessa. Kerry katsoi, että hänen oli oltava mukana neuvotteluissa ajamassa uutta lähestymistapaa, ja hän käytti suuren osan loppuvuodesta 2016 osallistuakseen Jemenin rauhanneuvotteluihin. Kerry tapasi jopa henkilökohtaisesti huthien edustajia, jotka olivat yhä turhautuneempia Tuelleriin .  Tueller puolestaan väitti, että Kerryn henkilökohtainen puuttuminen neuvotteluihin oli ennenaikaista, eikä se olisi johtanut Kerryn toivomaan lopputulokseen.The Intercept -lehdelle antamassaan lausunnossa ulkoministeriön tiedottaja Heather Nauert kuvaili Tuelleria "omistautuneeksi uradiplomaatiksi" ja sanoi, että hänellä on "täysi luottamus" uutta hallintoa kohtaan. "Yhdysvaltain politiikka Jemenissä pysyy muuttumattomana: työskentelemme kansainvälisten kumppaniemme kanssa rauhan, vaurauden ja turvallisuuden tuomiseksi Jemeniin", Nauert sanoi. "Olemme johdonmukaisesti tukeneet YK:n erityislähettilään työtä ja kattavia rauhanneuvotteluja YK:n johdolla."</w:t>
      </w:r>
    </w:p>
    <w:p>
      <w:r>
        <w:rPr>
          <w:b/>
        </w:rPr>
        <w:t xml:space="preserve">Tulos</w:t>
      </w:r>
    </w:p>
    <w:p>
      <w:r>
        <w:t xml:space="preserve">Matthew Tueller</w:t>
      </w:r>
    </w:p>
    <w:p>
      <w:r>
        <w:rPr>
          <w:b/>
        </w:rPr>
        <w:t xml:space="preserve">Esimerkki 4.578</w:t>
      </w:r>
    </w:p>
    <w:p>
      <w:r>
        <w:t xml:space="preserve">Kutsu häntä miksi haluat, mutta Taylor Swift osaa kirjoittaa lauluja. Hän osaa myös laatia liikuttavan runon uudelleen keksimisestä, jonka hän päätti jakaa perinteisen profiilin sijasta British Voguelle. Laulaja âLook What You Made Me Doâ kattaa lehden tammikuun numeron kaikessa gootti-Gatsby-kunnossaan. âSiwift Swift on tietenkin maailmanluokan sanoittaja - ja hän on kirjoittanut upean runon juuri Voguelle ajankohtaisesta aiheesta, joka koskee uudelleen keksimistä ja eteenpäin menemistä, mutta hän ottaa myös velvollisuutensa roolimallina hyvin vakavasti â kirjoitti päätoimittaja Edward Enninful numeroon. â Taylor on hyvin tietoinen seuraajistaan ja siitä, miten hän viestii nuorille naisille, eikä hän koskaan esittäisi hahmoa, joka lähettäisi vääränlaisen viestin.â The Trick to Holding On -nimellä kulkeva runo lukee kuin yksi laulajan kuuluisista balladeista, ja siinä on kaikki hänen asiantuntevan tarinankerrontansa tunnusmerkit.Yksityiskohdat, kuten âlapselliset päähänpistot ja kuunvalon uinnitâ tai âpuhelinnumerot, jotka osaat ulkoaânâ, tulevat esiin kuin Swiftin klassiset, hittisinkkuun sopivat anekdootit. A post shared by Taylor Swift (@taylorswift) on Dec 5 2017 at 6:51am PSTKeskiviikkoon asti Swift ei ollut vielä antanut haastattelua âReputationâ-aikakaudenâ aikana, vaan antoi mieluummin musiikkinsa puhua. Poptähti kuitenkin palkittiin monien âSilence Breakersân joukossa Time-lehden vuoden henkilönä. Lehdessä hän avautui seksuaalisesta hyväksikäyttötapauksestaan, joka eteni oikeudenkäyntiin tänä kesänä. âSinut saatetaan saada tuntemaan, että ylireagoit, koska yhteiskunta on saanut tämän jutun näyttämään niin rennolta â hän kirjoitti vastauksena Timen kysymyksiin. "Neuvoni on, että älä syytä itseäsi äläkä hyväksy sitä, että muut yrittävät syyttää sinua." "Minun neuvoni on, että älä syytä itseäsi äläkä hyväksy sitä, että muut yrittävät syyttää sinua.</w:t>
      </w:r>
    </w:p>
    <w:p>
      <w:r>
        <w:rPr>
          <w:b/>
        </w:rPr>
        <w:t xml:space="preserve">Tulos</w:t>
      </w:r>
    </w:p>
    <w:p>
      <w:r>
        <w:t xml:space="preserve">Taylor Swift</w:t>
      </w:r>
    </w:p>
    <w:p>
      <w:r>
        <w:rPr>
          <w:b/>
        </w:rPr>
        <w:t xml:space="preserve">Esimerkki 4.579</w:t>
      </w:r>
    </w:p>
    <w:p>
      <w:r>
        <w:t xml:space="preserve">Washington Post kertoo, että Juli Briskman oli pyöräilemässä viime kuussa, kun Trumpin autosaattue ajoi hänen ohitseen Pohjois-Virginiassa sijaitsevalla tiellä. Kuvassa, joka levisi nopeasti nettiin, hän nostaa vasemman kätensä keskisormea uhmakkaasti.Briskmanin kasvot eivät näy kuvassa, mutta Post siteeraa häntä sanomalla, että hän kertoi pomoilleen Herndonissa Virginiassa sijaitsevassa Akima LLC:ssä, että se oli hän. Briskman sanoo, että hänet erotettiin välittömästi valtion urakointiyrityksestä ja saatettiin ulos "käyttäytymissääntöjen" rikkomisen vuoksi.  Lehden mukaan Akiman virkamiehet eivät vastanneet kommenttipyyntöihin. Briskman sanoo ottaneensa yhteyttä American Civil Liberties Unioniin.  Hän sanoo tekevänsä saman uudelleen.</w:t>
      </w:r>
    </w:p>
    <w:p>
      <w:r>
        <w:rPr>
          <w:b/>
        </w:rPr>
        <w:t xml:space="preserve">Tulos</w:t>
      </w:r>
    </w:p>
    <w:p>
      <w:r>
        <w:t xml:space="preserve">Juli Briskman</w:t>
      </w:r>
    </w:p>
    <w:p>
      <w:r>
        <w:rPr>
          <w:b/>
        </w:rPr>
        <w:t xml:space="preserve">Esimerkki 4.580</w:t>
      </w:r>
    </w:p>
    <w:p>
      <w:r>
        <w:t xml:space="preserve">Ed Gillespie (vas.) on republikaanien kuvernööriehdokas Virginiassa; varakuvernööri Ralph Northam on demokraattien ehdokas. (Bill O'Leary/The Washington Post)Virginian republikaanien kuvernööriehdokas Ed Gillespie alkoi lokakuussa kuroa umpeen taloudellista eroa demokraattien kilpailijaan Ralph Northamiin, kuten uudet tiedot osoittavat. Puolueettoman Virginia Public Access Project -järjestön (VPAP) tiistaina keräämien tietojen mukaan Gillespie keräsi 9,7 miljoonaa dollaria 1. lokakuuta ja 26. lokakuuta välisenä aikana, kun taas Northam keräsi lähes 11 miljoonaa dollaria.VPAP:n mukaan kampanjarahojen myöhäinen tulva on ennennäkemätöntä Virginian nykyaikaisessa historiassa. Gillespie ja Northam keräsivät yhdessä lähes kaksi kertaa enemmän kuin kuvernööriehdokkaat keräsivät samassa ajassa neljä vuotta sitten. Northam, osavaltion varakuvernööri, käytti lokakuussa myös huomattavasti enemmän rahaa kuin Gillespie, 15 miljoonaa dollaria ja 10,7 miljoonaa dollaria. Tämä merkitsi sitä, että Northam menetti kesästä lähtien Gillespieen nähden vallinneen 2:1-kohtaisen rahaedun. 12 päivää ennen vaalipäivää Northamin kampanjatileillä oli jäljellä 1,7 miljoonaa dollaria Gillespien 1,4 miljoonan dollarin sijaan. Libertääriehdokas Cliff Hyra keräsi lokakuussa 11 000 dollaria, ja hänellä oli käteisenä noin 5 000 dollaria.Republikaanien Ed Gillespie ja demokraattien varakuvernööri Ralph Northam ovat tänä vuonna ehdolla Virginiassa tiiviisti seuratussa kuvernöörikilpailussa. (Claritza Jimenez/The Washington Post)Republikaanien kuvernöörien yhdistys antoi maanantaina 2,8 miljoonaa dollaria Gillespien kampanjalle - VPAP:n mukaan suurin yksittäinen lahjoitus kuvernööriehdokkaalle viime aikoina.Rahakilpailun kiristyminen johtuu siitä, että useimpien mielipidetiedustelujen mukaan Northam johtaa niukasti tai on tasapisteissä Gillespien kanssa. Virginian kuvernöörikilpailua pidetään laajalti poliittisena testinä presidentti Trumpin aikakaudella ja vihjeenä siitä, mitä ensi vuoden välivaaleissa on luvassa. Gillespie on lähettänyt kovia mainoksia, joissa hän on pyrkinyt liittämään Northamin MS-13-jengien väkivaltaisuuksiin ja seksuaalirikolliseen, jonka oikeudet palautettiin hetkeksi. Northam vastasi mainoksella, jossa hän haukkuu Gillespien mainoksia "vääriksi hyökkäyksiksi" ja "halveksittaviksi", kun taas Latino Victory Fund julkaisi kiistanalaisen mainoksen, jossa Gillespien kannattaja ajaa lava-autolla takaa ryhmää vähemmistölapsia. Gillespien aiemmat varainhankintaongelmat herättivät kysymyksiä siitä, miksi republikaanisen kansalliskomitean entinen johtaja, jolla on hyvät yhteydet ja joka on toiminut Fortune 500 -yritysten lobbaajana ja konsulttina, ei pysynyt vauhdissa mukana.Lokakuun ilmoittautumisvaiheessa republikaanisten kuvernöörien yhdistys (Republican Governors Association) antoi Gillespien ehdokkuuteen 4,75 miljoonaa dollaria, mikä on lähes puolet hänen saaliistaan. Hän sai myös 250 000 dollaria Marlene Rickettsiltä, konservatiiviselta lahjoittajalta, joka rahoitti pyrkimystä estää Trumpia saamasta GOP:n ehdokkuutta. Investointipankkiiri ja GOP:n lahjoittaja Thomas Saunders ja Haulover Creek Development Co. antoivat kumpikin 100 000 dollaria.</w:t>
      </w:r>
    </w:p>
    <w:p>
      <w:r>
        <w:rPr>
          <w:b/>
        </w:rPr>
        <w:t xml:space="preserve">Tulos</w:t>
      </w:r>
    </w:p>
    <w:p>
      <w:r>
        <w:t xml:space="preserve">Ed Gillespie</w:t>
      </w:r>
    </w:p>
    <w:p>
      <w:r>
        <w:rPr>
          <w:b/>
        </w:rPr>
        <w:t xml:space="preserve">Esimerkki 4.581</w:t>
      </w:r>
    </w:p>
    <w:p>
      <w:r>
        <w:t xml:space="preserve">Jimmy Kimmel (kuva YouTubesta)ABC:n myöhäisillan juontaja Jimmy Kimmel ei todennäköisesti lopeta puhumista terveydenhuollosta lähiaikoina - varsinkaan sen jälkeen, kun hän on kokenut järkyttävän leikkauskokemuksen Billy-poikansa kanssa ja saanut massiivisen vastaanoton katsojilta. Hän sai kuitenkin tiistai-iltana jonkinlaisen päätöksen: "Kiitos, että liityitte seuraamme tänä päivänä, jolloin miljoonat amerikkalaiset kokevat suurta helpotusta. Koska Graham-Cassidyn terveydenhuoltolakiehdotus, jota vastaan olen puhunut koko viikon, sai tänään uutisia - sitä ei hyväksytä", Kimmel sanoi voitokkaasti yleisönsä puhjettua koviin aplodeihin. "Senaatin enemmistöjohtaja Mitch McConnell päätti tänään iltapäivällä vetää tulpan pois, koska heillä ei ollut ääniä. Virallisesti nyt Graham-Cassidy on kuollut. En ole ollut näin innoissani siitä, että jokin asia on kuollut sitten Bin Ladenin." Viime viikolla Kimmel esitti useita polttavia monologeja senaattori Bill Cassidyn (R-La) tukemasta lakiesityksestä. Toukokuussa Kimmelin tunteikkaan tarinan pojastaan ja vetoomuksen auttaakseen muita perheitä saamaan terveydenhuoltoa Cassidy esiintyi "Jimmy Kimmel Live" -ohjelmassa. Cassidy sanoi, että hän vastustaisi terveydenhuoltolakia, jossa ihmisiä, joilla on jo olemassa olevia sairauksia, ei suojata tai jossa vakuutusyhtiöillä on elinikäiset ylärajat, ja antoi joillekin ohjeilleen lempinimen "Jimmy Kimmel -testi."[ Jimmy Kimmel kiihtyy terveydenhuoltolakiesityksestä: senaattori Bill Cassidy "valehteli päin naamaa"] Kun Kimmel huomasi, että Cassidy-Graham-lakiesitys ei täyttänyt näitä vaatimuksia, hän syytti Cassidya valehtelusta päin naamaa. Cassidy ampui takaisin, että Kimmel ei yksinkertaisesti ymmärtänyt.  Kimmel tuplasi ja hänen monologinsa levisi nettiin. Tiistaina Kimmel kiitti senaattori John McCainia (R-Ariz) ja senaattori Susan Collinsia (R-Maine) siitä, että he sanoivat äänestävänsä lakiehdotuksen puolesta "ei". "Perheeni ja erityisesti poikani Billyn puolesta haluan kiittää vilpittömästi niitä, jotka soittivat edustajilleen ja saivat äänensä kuuluviin ja osallistuivat", Kimmel sanoi katsojilleen. Kimmel ei kuitenkaan lopettanut, vaan osoitti nopeasti vihaa presidentti Trumpille, joka arvosteli McCainia tiistaina twiitissään. "Lyön vetoa, että Oval Officen seinät ovat tänään täynnä kymmeniä pieniä nyrkinreikiä", Kimmel sanoi ja pilkkasi Trumpin käyttämää sanaa "my oh my". "Hän on niin vihainen, että hän on muuttunut Scarlett O'Haraksi." "Ja muuten McCain ei edes kääntynyt ympäri", Kimmel jatkoi. "Hän kannattaa yhä kumoamista ja korvaamista, mutta ei kumoamista ja korvaamista liekehtivällä koiranpaskapussilla. Ja ajatus siitä, että Donald Trump arvostelisi ketään siitä, että hän muuttaa kantaansa, on hyvin rikas. Se on ehdottomasti rikkaampi kuin hän itse. Donald Trumpilla on enemmän flip-floppeja kuin Jimmy Buffettin konsertissa. Kukaan ei ole enemmän ristiriidassa itsensä kanssa." Hän näytti lyhyen videon joistakin Trumpin aiemmista lausunnoista eri tv-haastatteluissa. ("Monin tavoin identifioidun enemmän demokraatiksi." "Minulla ei ole aikaa pelata golfia." "Jos päätän asettua ehdolle, esitän veroilmoitukseni."). "Hänen muistinsa on lyhyempi kuin hänen sormensa " Kimmel sanoi. Kimmel lopetti joitakin neuvoja kongressille lisäämällä, että "tarvitsemme järjestelmän, joka tarjoaa laadukasta kohtuuhintaista terveydenhuoltoa jokaiselle amerikkalaiselle" ja vaikka Obamacare on alku, se ei todellakaan ole täydellinen. kiitos kaikille, jotka nousivat ylös ja puhuivat tästä onnellisesta kaverista ja hänen vähemmän onnellisista ystävistään #GoodbyeGrahamCassidy pic.twitter.com/8QyavZElxu - Jimmy Kimmel (@jimmykimmel) 26. syyskuuta 2017Miten juuri Jimmy Kimmelistä tuli yksi vaikutusvaltaisimmista äänistä terveydenhuollossaMiten hyvin Jimmy Kimmel todella ymmärtää GOP:n terveydenhuoltolakiesitystä? Jimmy Kimmel haukkuu tunteita herättävän terveydenhuoltopuheensa arvostelijoita ja haukkuu Newt Gingrichiä</w:t>
      </w:r>
    </w:p>
    <w:p>
      <w:r>
        <w:rPr>
          <w:b/>
        </w:rPr>
        <w:t xml:space="preserve">Tulos</w:t>
      </w:r>
    </w:p>
    <w:p>
      <w:r>
        <w:t xml:space="preserve">Jimmy Kimmel</w:t>
      </w:r>
    </w:p>
    <w:p>
      <w:r>
        <w:rPr>
          <w:b/>
        </w:rPr>
        <w:t xml:space="preserve">Esimerkki 4.582</w:t>
      </w:r>
    </w:p>
    <w:p>
      <w:r>
        <w:t xml:space="preserve">Nainen juoksee Under Armourin myymälän ohi Chicagon keskustassa 16. lokakuuta. (Christopher Dilts/Bloomberg)Amerikkalaiset ovat näköjään saaneet tarpeekseen Under Armourista.âTämä on äkillinen käänne yritykselle, joka vielä äskettäin pyrki haastamaan Niken mahtiyhtiön â Neil Saunders, GlobalData Retail -analyysiyhtiön toimitusjohtaja, sanoi sähköpostitse. âUnder Armourista on tullut vain yksi brändi brändien meressä.â Ongelmat ovat hänen mukaansa moninaisia. Vaikka Under Armour tekee vuosittain miljardien dollareiden liikevaihtoa, analyytikot sanovat, että se ei ole onnistunut saamaan asiakkaitaan kovinkaan uskollisiksi. Se on myös hitaasti löytänyt vastakaikua naisten keskuudessa, ja sillä on ollut vaikeuksia kilpailla suurempien kilpailijoiden, kuten Niken ja Adidaksen, kanssa, jotka tarjoavat usein edullisempia tuotteita. Toinen tekijä: keskeisten vähittäismyyntiyritysten, kuten Sports Authorityn ja Sports Chaletin, konkurssihakemukset. â Olemme uskomattoman pettyneitä vuoden 2017 tulokseenâ Kevin Plank Under Armourin perustaja ja toimitusjohtaja sanoi analyytikkopuhelun aikana. Emme ole suoriutuneet sillä tasolla, jota alun perin tavoittelimme.â Under Armour yritti pysyä mukana hänen mukaansa alentamalla hintoja ja tarjoamalla tavallista enemmän kampanjoita, mikä leikkasi yhtiön voittomarginaaleja entisestään. Plank lisäsi kuitenkin, että nämä olivat vain tilapäisiä toimia myynnin tukemiseksi eivätkä pitkän aikavälin strategia yritykselle, joka ennen pystyi tarjoamaan kilpailijoitaan korkeampia hintoja. (Miesten juoksukengät maksavat esimerkiksi Under Armourilla 74,99 dollaria, Adidaksella 65 dollaria ja Niken verkkosivujen mukaan 60 dollaria.) "Emme aio muuttaa hinnoittelumallia, joka tekee Under Armourista erityisen ja ainutlaatuisen", Plank sanoi. "Me keksimme 25 dollarin t-paidan. Olemme ylittäneet rajat siinä, mitä kuluttajat maksavat vaatteista. Se tulee jatkumaan. Kukaan ei odota, että Under Armourilla olisi 25 dollarin hupullinen fleece. He haluavat Under Armourin 75 ja 100 dollarin hintaluokkiin." Analyytikot sanovat kuitenkin, että se voi olla vaikeaa, varsinkin kun asiakkaat tottuvat syviin alennuksiin. Saunders lisäsi, että urheiluvaatteiden kysynnän "tuntuva hidastuminen" todennäköisesti vaikeuttaa Under Armourin käännepyrkimyksiä entisestään. "Vaikka asiakasmäärät ovat nousseet, uskollisuus tuotemerkkiä kohtaan ei ole juurtunut syvälle samalla tavalla kuin Lululemonilla ja Nikeilla", hän kirjoitti. Tämä tarkoittaa sitä, että kysynnän laantuessa Under Armour on nopeasti pudonnut pois monien kuluttajien tutkalta.â Viimeisin pettymys tuloksen suhteen on seurausta vaikeasta vuodesta. Yhtiö teki huhtikuussa historiansa ensimmäisen tappion ja ilmoitti elokuussa irtisanovansa 2 prosenttia työntekijöistään. Myös johtoryhmässä on tapahtunut muutoksia. Under Armourin osakkeet, jotka käyvät tällä hetkellä kauppaa noin 13 dollarilla, ovat silti menettäneet yli puolet arvostaan tänä vuonna.</w:t>
      </w:r>
    </w:p>
    <w:p>
      <w:r>
        <w:rPr>
          <w:b/>
        </w:rPr>
        <w:t xml:space="preserve">Tulos</w:t>
      </w:r>
    </w:p>
    <w:p>
      <w:r>
        <w:t xml:space="preserve">Panssari</w:t>
      </w:r>
    </w:p>
    <w:p>
      <w:r>
        <w:rPr>
          <w:b/>
        </w:rPr>
        <w:t xml:space="preserve">Esimerkki 4.583</w:t>
      </w:r>
    </w:p>
    <w:p>
      <w:r>
        <w:t xml:space="preserve">Chloe Ayling, joka kutsui koettelemusta "pelottavaksi kokemukseksi" elokuussa Britannian televisiohaastattelussa, latasi hiljattain täysin alastonkuvan Instagram-tililleen.  Ayling on kuitenkin kääntynyt kamerasta poispäin, eikä hänen koko vartalonsa näy mustavalkoisessa otoksessa. Ayling kertoo, että Black Death -niminen ryhmä huumasi hänet ja piti häntä panttivankina sen jälkeen, kun hänet oli houkuteltu Milanoon valekuvaukseen heinäkuussa.  Hän sanoi, että sieppaajat aikoivat huutokaupata hänet pimeässä verkossa eniten tarjoavalle - ellei hän maksaisi 355 000 dollaria vapaudestaan. 36-vuotiaan epäillyn Michal Herban asianajaja George Hepburne Scott on väittänyt oikeudessa, että tapaus on saattanut olla keksitty osana taidokasta julkisuustemppua Aylingin uran edistämiseksi.20-vuotias malli on väittänyt, että hänen kidnappauksensa oli todellinen, ja sanoi elokuussa Britannian This Morning -ohjelmassa pelänneensä, että hänet tapettaisiin, ja rukoili "kivuttoman kuoleman" puolesta.Ayling kuvaili, että hänet oli huumattu ja tungettu matkalaukkuun, joka kuljetettiin eristettyyn maalaistaloon, jossa hänen sieppaajansa pitivät häntä vankina lähes viikon ajan. Sieppaajien väitetään uhanneen mainostaa häntä seksiorjaksi tai pitää häntä lunnaita vastaan. Ayling on myös ilmoittanut kirjoittavansa kirjan, jossa hän "paljastaa ensimmäistä kertaa jokaisen pienen yksityiskohdan". Kirja nimeltä "Six Days " on tarkoitus julkaista keväällä 2018.</w:t>
      </w:r>
    </w:p>
    <w:p>
      <w:r>
        <w:rPr>
          <w:b/>
        </w:rPr>
        <w:t xml:space="preserve">Tulos</w:t>
      </w:r>
    </w:p>
    <w:p>
      <w:r>
        <w:t xml:space="preserve">Chloe Ayling</w:t>
      </w:r>
    </w:p>
    <w:p>
      <w:r>
        <w:rPr>
          <w:b/>
        </w:rPr>
        <w:t xml:space="preserve">Esimerkki 4.584</w:t>
      </w:r>
    </w:p>
    <w:p>
      <w:r>
        <w:t xml:space="preserve">2018 GMC Terrain Denali kilpailee luksusmaastureiden kanssa (Kuva: Vanderkaay/GMC)PITTSBURGH - General Motorsin kuorma-autojaoston GMC:llä on vuoden 2018 Terrain Denali, joka on pienikokoinen katumaasturi, joka on leikattu ja varustettu kilpailemaan Acura RDX:n ja Audi Q5:n kaltaisten autojen kanssa.Terrain Denali oli nopea, reagoiva ja hiljainen pitkän ajopäivän aikana, johon kuului myösDenalin polttoainetaloudellisuusluokitus, joka on 21 mailia gallonaa kohden kaupungissa, 26 mpg moottoritiellä ja 23 mpg yhdistettynä, vastaa olennaisesti useimpia kilpailijoita. Audi Q5:n 25 mpg yhdistetty johtaa luokkaa ja Lincoln MKC ja Acura RDX jäävät jälkeen 22 mpg:llä. Denali käyttää premium-bensiiniä arvioidun polttoainetaloutensa saavuttamiseksi, kuten kaikki kilpailijat MKC:tä lukuun ottamatta.GMC:stä ei tullut General Motorsin toiseksi suurinta tuotemerkkiä vahingossa. Se syntyi jakeluautojen toimittajaksi 1900-luvun alussa, ja siitä on tullut kiehtova yhdistelmä karuutta ja hienostuneisuutta. Vuoden 2018 Terrain Denalin uusi näkemys GMC:n muotoilusta, mukavuudesta, arvosta ja ominaisuuksista vahvistaa tätä mainetta.Kuinka paljon? Terrain maksaa alkaen 24 995 dollaria ja nelivetoinen Denali 39 270 dollaria. Testattu hinta: 43 475 dollaria.</w:t>
      </w:r>
    </w:p>
    <w:p>
      <w:r>
        <w:rPr>
          <w:b/>
        </w:rPr>
        <w:t xml:space="preserve">Tulos</w:t>
      </w:r>
    </w:p>
    <w:p>
      <w:r>
        <w:t xml:space="preserve">Denali</w:t>
      </w:r>
    </w:p>
    <w:p>
      <w:r>
        <w:rPr>
          <w:b/>
        </w:rPr>
        <w:t xml:space="preserve">Esimerkki 4.585</w:t>
      </w:r>
    </w:p>
    <w:p>
      <w:r>
        <w:t xml:space="preserve">Terry Collinsin tulevan potkujen ei olisi tarvinnut muuttua rumiksi, ellei suorastaan tuomittaviksi. Erona oli se, että Phillies ilmoitti Mackaninille päätöksestään ja pyysi häntä jäämään organisaatioon GM Matt Klentakin avustajaksi, minkä entinen manageri sanoi ottavansa mielellään vastaan.Mackanin ei onnistunut edes johtamaan Philliesiä voittoon, puhumattakaan World Seriesistä. David Wright haukkuu Mets-joukkuetovereitaan Terry Collinsin haukkumisesta Miksi Mets ei siis olisi voinut hoitaa asioitaan yhtä tyylikkäästi sen sijaan, että se olisi pitänyt Collinsia pimennossa päätöksestä, joka oli jo kuukausien ajan selviö, ja sitten haukkunut häntä nimettömillä sitaateilla viimeisinä päivinään isossa tuolissa.Mitä he suuttuivat, kun Collins vastauksena siihen, että tiedotusvälineille vuoti nimiä mahdollisista seuraajista, sanoi, ettei hänellä ollut aikomustakaan jäädä eläkkeelle kauden lopussa?Jos he olisivat antaneet hänelle Mackaninin kohtelun ennen Metsin viimeistä kotikierrosta ja tarjonneet hänelle jonkinlaista organisatorista työtä pariksi vuodeksi, olen varma, että Collins olisi sitten suostunut sanomaan, että on aika luopua. hän on 68-vuotias ja hyvin tietoinen siitä, että etupäässä toimistolla on kritisoitu hänen päätöksentekoaan vuosien ajan, erityisesti hänen syöttäjiensä käsittelyä. Vaikka kausi 2017 tuskin oli Collinsin vika, hänen loukkaantumisten rampauttama joukkueensa, Metsin johtoportaalla oli täysi oikeus, jos se tunsi, että muutoksen aika oli tullut. Collins kieltäytyy käsittelemästä väitteitä, joiden mukaan hän menetti Metsin kerhohuoneenTapa, jolla Terry Collinsin aikakausi Metsin baseballissa on päättymässä, ei ole naurun asia. (David Zalubowski/AP)Johdon olisi vain pitänyt jossain vaiheessa viestiä se hänelle ja antaa hänen sitten päättää kausi. Joukkue pelasi joka tapauksessa loppuun, ja vaikka Metsâ-faneilla on vuosien varrella ollut ongelmia hänen pelistrategiansa kanssa, he olisivat varmasti antaneet Collinsille aplodit tai kaksi viime viikolla Citi Fieldillä.Vaikka Collins ansaitsee osan syyllisyydestä siitä, että hänestä tuli jonkinlainen kylmä sota tänä kesänä etupiirin ja omistajien kanssa, ehkä osittain siksi, että hän ei pitänyt siitä, että hänelle sanottiin, ettei hän voi puhua loukkaantumisista, Aldersonin olisi pitänyt olla isompi kuin tämä.Tiedän kyllä, että Fred ja Jeff Wilpon sanovat viimeisen sanan, mutta se ei ole mikään tekosyy sille, että GM jätti Collinsin roikkumaan.Kun puhuin Collinsin kanssa viime viikolla, hän sanoi, ettei hänelle ollut kerrottu mitään tulevaisuudestaan. Kun kysyin häneltä, oliko hän harkinnut menevänsä Aldersonin luokse kysymään asiasta, hän pudisti päätään: "Minun ei tarvitsisi", hän sanoi. Siinä hän on oikeassa.</w:t>
      </w:r>
    </w:p>
    <w:p>
      <w:r>
        <w:rPr>
          <w:b/>
        </w:rPr>
        <w:t xml:space="preserve">Tulos</w:t>
      </w:r>
    </w:p>
    <w:p>
      <w:r>
        <w:t xml:space="preserve">Collins Collins Collins</w:t>
      </w:r>
    </w:p>
    <w:p>
      <w:r>
        <w:rPr>
          <w:b/>
        </w:rPr>
        <w:t xml:space="preserve">Tulos</w:t>
      </w:r>
    </w:p>
    <w:p>
      <w:r>
        <w:t xml:space="preserve">Collins</w:t>
      </w:r>
    </w:p>
    <w:p>
      <w:r>
        <w:rPr>
          <w:b/>
        </w:rPr>
        <w:t xml:space="preserve">Esimerkki 4.586</w:t>
      </w:r>
    </w:p>
    <w:p>
      <w:r>
        <w:t xml:space="preserve">PALO ALTO Kalifornia (Reuters) - Dallasin keskuspankin pääjohtaja Robert Kaplan sanoi tiistaina, että hän haluaa nähdä lisää merkkejä inflaation noususta ennen kuin nostaa korkoja uudelleen, mutta että alhaiset pitkäaikaiset lainakustannukset voivat rajoittaa sitä, kuinka pitkälle ja nopeasti korkoja voidaan nostaa.Fed on nostanut korkoja kahdesti tänä vuonna, ja sen odotetaan nostavan niitä jälleen joulukuussa. Mutta vaikka Fedin tavoittelema lyhytaikainen korko on noussut, 10-vuotisen valtionlainan viitelainan tuotto on laskenut, mikä on päinvastaista kuin tavallisesti, ja Kaplan sanoi pitävänsä tätä kehitystä "hieman pahaenteisenä". "Näen sen kommenttina tulevasta talouskasvusta", Kaplan sanoi Stanfordin talouspoliittisen tutkimuslaitoksen tilaisuudessa. âEnkä halua, että nostamme korkoja niin nopeasti, että saamme käänteisen tuottokäyrän, koska historia on osoittanut, että käänteinen tuottokäyrä on yleensä ollut taantuman esiaste. âKaplan, joka äänestää tänä vuonna Fedin politiikasta, näytti tiistaina painiskelevan sen kanssa, miten tasapainottaa korkojen matalana pitämisen kustannukset ja liian nopean koronnoston mahdolliset vaarat.  Hän toisti huolensa siitä, että globalisaatio ja teknologia pitävät inflaation vaimeana huolimatta työttömyydestä, joka laski syyskuussa 4,2 prosenttiin.Vaikka lähes täystyöllisyys luo jonkin verran nousupaineita inflaatioon, hän sanoi keskiviikkona, että nämä maalliset voimat toimivat vastatuuleen.Kaplan kertoi toimittajille tilaisuuden jälkeen.Toimittajan kysyessä, mitä hän ajattelee Fedin entisestä pääjohtajasta Kevin Warshista Kaplan sanoi, että hänen mielestään erimielisyydet Fedissä ovat terveitä. "Arvostan Keviniä suuresti", Kaplan sanoi. â Hän ja minä saatamme olla eri mieltä joistakin asioista. Mielestäni se on hyvä asia..... Olen varma, että tehdään hyvä päätös ja että Fed toimii hyvin tehokkaasti tulevaisuudessa, myös jos se on Janet Yellen, joka on mielestäni tehnyt erinomaista työtä.</w:t>
      </w:r>
    </w:p>
    <w:p>
      <w:r>
        <w:rPr>
          <w:b/>
        </w:rPr>
        <w:t xml:space="preserve">Tulos</w:t>
      </w:r>
    </w:p>
    <w:p>
      <w:r>
        <w:t xml:space="preserve">Robert Kaplan</w:t>
      </w:r>
    </w:p>
    <w:p>
      <w:r>
        <w:rPr>
          <w:b/>
        </w:rPr>
        <w:t xml:space="preserve">Esimerkki 4.587</w:t>
      </w:r>
    </w:p>
    <w:p>
      <w:r>
        <w:t xml:space="preserve">Filippiinien kansallinen poliisi (PNP) tunnisti panttivangin ottajan entiseksi poliisin ylikomisario Rolando Mendozaksi. Mendoza erotettiin palveluksesta kiristyksestä ja kokin pakottamisesta nielemään "shabua". Kaksi poliisia, ylitarkastaja Orlando Yebra Jr. ja ylikomisario Romeo Salvador, ovat aloittaneet neuvottelut Mendozan kanssa. Mendoza vaatii viranomaisia puhdistamaan hänen nimensä ja palauttamaan hänet takaisin palvelukseen. MPD:n tiedottaja poliisipäällikkö Erwin Margarejo sanoi lehdistötilaisuudessa, että voimankäyttö panttivanginottajaa vastaan on viimeinen keino. Hän lisäsi, että Mendozan vaatimus palauttamisesta takaisin palvelukseen tutkitaan ja että siihen sovelletaan asianmukaista menettelyä. Filippiinien presidentti Benigno Aquino III on vedonnut Mendozaan, jotta tämä "kunnioittaisi ja kunnioittaisi" panttivankien henkeä. Hallitus toivoo, että turistit pitäisivät tapausta "yksittäisenä tapauksena" ja että "se ei kuvasta maan todellista tilannetta". Mendozalla oli mukanaan M-16-kivääri, kun hän sieppasi bussin, jonka rekisterinumero oli TUU 799, maanantaiaamuna. Sieppaus tapahtui lähellä Rizal-puistoa, joka on merkittävä matkailukohde Manilassa.</w:t>
      </w:r>
    </w:p>
    <w:p>
      <w:r>
        <w:rPr>
          <w:b/>
        </w:rPr>
        <w:t xml:space="preserve">Tulos</w:t>
      </w:r>
    </w:p>
    <w:p>
      <w:r>
        <w:t xml:space="preserve">Rolando Mendoza</w:t>
      </w:r>
    </w:p>
    <w:p>
      <w:r>
        <w:rPr>
          <w:b/>
        </w:rPr>
        <w:t xml:space="preserve">Esimerkki 4.588</w:t>
      </w:r>
    </w:p>
    <w:p>
      <w:r>
        <w:t xml:space="preserve">Ajatus siitä, että Game of Thrones on syvällinen poliittinen allegoria (josta ehkä tietynlainen poliitikko voisi ottaa oppia) on ollut voimissaan jo vuosia, mutta Rubio on ilmeisesti vasta nyt ymmärtänyt viestin.Sarja on seitsemännellä tuotantokaudella, missä hitossa sinä olet ollut? Juuri viime kuussa senaattori kehotti Floridan asukkaita valmistautumaan Irma-hurrikaaniin, jotta he "piiloutuisivat" ja "katsoisivat Game of Thronea - mikä sen nimi sitten onkin", joten hänen sarjan katsomisensa alkoi hiljattain. Luuletko, että hän on Podrick Payne tai Renly Barratheon ehkä? Kauanko Rubio selviytyisi Westerosissa?Kuka tietää, ehkä Game of Thrones olisi voinut antaa Rubiolle ainakin taidot, joita hän tarvitsee voittaakseen oman osavaltionsa esivaaleissa.</w:t>
      </w:r>
    </w:p>
    <w:p>
      <w:r>
        <w:rPr>
          <w:b/>
        </w:rPr>
        <w:t xml:space="preserve">Tulos</w:t>
      </w:r>
    </w:p>
    <w:p>
      <w:r>
        <w:t xml:space="preserve">Marco Rubio</w:t>
      </w:r>
    </w:p>
    <w:p>
      <w:r>
        <w:rPr>
          <w:b/>
        </w:rPr>
        <w:t xml:space="preserve">Esimerkki 4.589</w:t>
      </w:r>
    </w:p>
    <w:p>
      <w:r>
        <w:t xml:space="preserve">HAVANA (Reuters) - Vallankumousjohtaja Fidel Castro on kuollut ja hänen veljensä Raul vannoi luopuvansa presidentin virasta 15 kuukauden kuluttua, ja pian on perillisehdokas Miguel Diaz-Canelin vuoro, joka kannattaa Kuuban valtion omistamien tiedotusvälineiden ja surkean Internet-yhteyden nykyaikaistamista. Diaz-Canel nousi ensimmäiseksi varapresidentiksi vuonna 2013, mikä asettaa hänet seuraavaksi presidenttiehdokkaaksi. 56-vuotiaana hän on suhteellisen nuori hallitsevan kommunistisen puolueen johdossa, ja hänen on vedottava nuorempiin sukupolviin, jos kuubalainen kommunismi aikoo kukoistaa Castron veljesten jälkeen. Hän on jo ottanut lehdistön- ja internetinvapauden käyttöön, mikä saattaa olla mullistava muutos yksipuoluevaltiossa, joka on monopolisoinut tiedotusvälineet lähes 58 vuoden ajan.Muuten hänen julkinen profiilinsa on kuitenkin paljon heikompi kuin Castrojen, eikä ole selvää, mitä poliittisia muutoksia hän voisi ajaa läpi.Tähän asti hän on pysynyt puolueen linjalla tai välttänyt julkisia kommentteja keskeisistä kysymyksistä, kuten taloudellisista ja poliittisista uudistuksista tai suhteista Yhdysvaltoihin, jotka Raul Castro ja U.Asiantuntijat sanovat kuitenkin, että hänen asemansa perillisehdokkaana on vankka ja että hänen täytyisi kompastua pahasti, jotta joku muu ohittaisi hänet ja pääsisi seuraavaksi presidentiksi Kuuban salaperäisessä johtajan valintajärjestelmässä.Diaz-Canel syntyi sen jälkeen, kun Castrot ottivat vallan vuonna 1959, ja hän on vallankumouksen lapsi, joka nousi kommunistisen puolueen johtoon vaalimalla suhteita poliittiseen eliittiin ja välttämällä samalla muiden pyrkyjien uran päättänyttä näyttämöilyä." Hänen etunaan on se, että hän on elänyt edeltäjiään kauemmin (perillisenä)", sanoi Christopher Sabatini, Kuuba-asiantuntija Columbian yliopiston School of International and Public Affairsissa, maanantaina. Diaz-Canel on varonut jättämästä Raul Castroa varjoonsa ja on niin varovainen, että hän vaikuttaa tylsältä ja harmaalta, että hänen julkiset lausuntonsa ovat suurelta osin muistamattomia."" Hän on hillinnyt kaikki mahdolliset kunnianhimonsa, joten kysymys kuuluu, mikä on hänen roolinsa ja valtansa vanhan kaartin keskuudessa. Useimmat ihmiset yrittävät kuvitella hänet sillanrakentajana uuden sukupolven ja historiallisen sukupolven välillä. Se lienee haastavaa", Sabatini sanoi." Tämä varautunut käytös ja hallituksen salamyhkäinen luonne tekevät Diaz-Canelista suurelta osin mysteerin kaikille muille kuin Kuuban poliittiselle eliitille." USA:n virkamiehet sanovat tietävänsä hänestä vain vähän, ja suurin osa kuubalaisista hänen kotikaupunkinsa Santa Claran ulkopuolella tietää vielä vähemmän." Jos hän ottaa vallan vuonna 2018, Diaz-Canel seuraa Castron veljeksiä, jotka hallitsivat presidenttinä 59 vuotta." Toinen veljeksistä oli lahjakas, koska hänellä oli runsaasti karismaa, toinen taas herätti sotilaallisten ja poliittisten huippuhenkilöiden ehdottoman kunnioituksen." Hänestä tulee vallankumouksen ensimmäinen siviilipresidentti, ja se edellyttää armeijan luottamusta", sanoi Arturo Lopez Levy, Kuuban hallituksen entinen poliittinen analyytikko, jonka äiti opetti Diaz-Canelia yliopistossa. Diaz-Canel valitsi polkemisen.  Hän kulki maakunnan pääkaupungissa Santa Clarassa ja taisteli tilasta kapeilla kaduilla, jotka olivat täynnä hevoskärryjä, moottoripyörätakseja ja jalankulkijoita.</w:t>
      </w:r>
    </w:p>
    <w:p>
      <w:r>
        <w:rPr>
          <w:b/>
        </w:rPr>
        <w:t xml:space="preserve">Tulos</w:t>
      </w:r>
    </w:p>
    <w:p>
      <w:r>
        <w:t xml:space="preserve">Miguel Diaz-Canel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docId:EBAD4EB5E34FE4E325652A956DB70B19</keywords>
  <dc:description>generated by python-docx</dc:description>
  <lastModifiedBy/>
  <revision>1</revision>
  <dcterms:created xsi:type="dcterms:W3CDTF">2013-12-23T23:15:00.0000000Z</dcterms:created>
  <dcterms:modified xsi:type="dcterms:W3CDTF">2013-12-23T23:15:00.0000000Z</dcterms:modified>
  <category/>
</coreProperties>
</file>